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21131</w:t>
      </w:r>
    </w:p>
    <w:p>
      <w:r>
        <w:t xml:space="preserve">Googlen omistama Nest keskeyttää Protect-savuhälyttimensä myynnin</w:t>
      </w:r>
    </w:p>
    <w:p>
      <w:r>
        <w:t xml:space="preserve">Yhtiö sanoi, että ominaisuus, Nest Wave, jonka avulla käyttäjät voivat heilauttaa kättään hälytyksen poistamiseksi käytöstä, voi aktivoitua tahattomasti. Blogikirjoituksessaan yhtiö sanoi, että nykyisten käyttäjien tulisi poistaa Wave käytöstä. Google osti Nest Labsin tammikuussa 3,2 miljardilla dollarilla (1,9 miljardilla punnalla). Yritys, joka tunnetaan ennen kaikkea huipputeknologisesta termostaatistaan, lanseerattiin tällä viikolla Isossa-Britanniassa Yhdysvaltojen vahvan myynnin jälkeen. Itsensä löytävä Nestin toimitusjohtaja Tony Fadell kirjoitti: "Tunnistimme tämän ongelman itse emmekä ole tietoisia yhdestäkään asiakkaasta, joka olisi kokenut tämän, mutta se, että se voisi edes mahdollisesti tapahtua, on minulle erittäin tärkeää, ja haluan puuttua siihen välittömästi". "Olemme valtavan pahoillamme ongelman aiheuttamista hankaluuksista." Kaikilta Nest Protectin nykyisiltä käyttäjiltä, joiden laite on yhdistetty internetiin wi-fi:n kautta, ominaisuus poistetaan automaattisesti käytöstä. Hän sanoi, että kaikille nykyisille Nest Protect -hälyttimien omistajille tarjotaan hyvitystä, ja lisäsi, että hän arvioi korjauksen kestävän kahdesta kolmeen kuukautta. Fadell korosti, että yhtiö havaitsi vian omien testiensä avulla eikä se ollut saanut asiakkailta valituksia asiasta.</w:t>
      </w:r>
    </w:p>
    <w:p>
      <w:r>
        <w:rPr>
          <w:b/>
        </w:rPr>
        <w:t xml:space="preserve">Yhteenveto</w:t>
      </w:r>
    </w:p>
    <w:p>
      <w:r>
        <w:t xml:space="preserve">Googlen omistama Nest on keskeyttänyt Nest Protect -savuhälyttimensä myynnin sen jälkeen, kun yritys sai selville, että käyttäjät voivat vahingossa kytkeä laitteen pois päältä heiluttamalla kättään.</w:t>
      </w:r>
    </w:p>
    <w:p>
      <w:r>
        <w:rPr>
          <w:b/>
          <w:u w:val="single"/>
        </w:rPr>
        <w:t xml:space="preserve">Asiakirjan numero 21132</w:t>
      </w:r>
    </w:p>
    <w:p>
      <w:r>
        <w:t xml:space="preserve">CBI varoittaa Skotlannin taloudesta</w:t>
      </w:r>
    </w:p>
    <w:p>
      <w:r>
        <w:t xml:space="preserve">Elinkeinoelämän järjestö ilmoitti myös, että uusien tilausten kokonaismäärä on laskenut jyrkästi viimeisen neljänneksen aikana. Teollisuuden suhdannekatsauksen mukaan vienti oli kasvanut hieman viimeisten kolmen kuukauden aikana. CBI:n Skotlannin johtaja Iain McMillan piti tilausten laskua "huolestuttavana". Hän lisäsi: "Valmistajilla on paljon tehtävää tulevina kuukausina, mutta on myös tärkeää, että Yhdistyneen kuningaskunnan ja Skotlannin hallitukset asettavat etusijalle julkisen talouden tervehdyttämisen ja taloutemme jälleenrakentamisen toteuttamalla politiikkaa, joka auttaa investointeja ja kauppaa ja tukee valmistajia tulevaisuudessa." Tässä viimeisimmässä talouden arvioinnissa todettiin, että kotimaiset tilaukset ovat vähentyneet viimeisten 18 kuukauden aikana, ja CBI Scotlandin mukaan tulevaisuuden odotukset ovat edelleen "vaimeat". Kustannukset nousivat vain hieman viimeisten kolmen kuukauden aikana, mutta niiden odotetaan nousevan "merkittävästi" seuraavan neljänneksen aikana. Vaikka yritykset ilmoittivat odottavansa investoivansa työvoiman koulutukseen ja uudelleenkoulutukseen, ne eivät aio käyttää rahaa uusiin laitoksiin ja rakennuksiin.</w:t>
      </w:r>
    </w:p>
    <w:p>
      <w:r>
        <w:rPr>
          <w:b/>
        </w:rPr>
        <w:t xml:space="preserve">Yhteenveto</w:t>
      </w:r>
    </w:p>
    <w:p>
      <w:r>
        <w:t xml:space="preserve">Skotlannin elinkeinoelämän keskusliitto CBI on varoittanut talouden heikoista näkymistä ja todennut kotimaisten tilausten vähentyneen "dramaattisesti".</w:t>
      </w:r>
    </w:p>
    <w:p>
      <w:r>
        <w:rPr>
          <w:b/>
          <w:u w:val="single"/>
        </w:rPr>
        <w:t xml:space="preserve">Asiakirjan numero 21133</w:t>
      </w:r>
    </w:p>
    <w:p>
      <w:r>
        <w:t xml:space="preserve">Eurotunnel Dover Calais -lauttoja koskevaa päätöstä harkitaan uudelleen.</w:t>
      </w:r>
    </w:p>
    <w:p>
      <w:r>
        <w:t xml:space="preserve">Viime kesäkuussa komissio totesi, että kanaalitunnelin liikennöitsijä ei voisi enää liikennöidä Doverista, koska sen suuri markkinaosuus johtaisi hintojen nousuun. Eurotunnel riitautti päätöksen, ja kilpailuasioita käsittelevä muutoksenhakutuomioistuin (Competition Appeal Tribunal, CAT) totesi, että komission olisi harkittava asiaa uudelleen. Komissio ilmoitti, että se pyrkii nyt tekemään päätöksen huhtikuun loppuun mennessä. CAT:n joulukuussa antamassa tuomiossa komissiota pyydettiin tutkimaan uudelleen, oliko Eurotunnelin tekemä Englannin kanaalin ylittävien lauttaliikennepalveluiden hankinta sulautuma, joka kuuluu Yhdistyneen kuningaskunnan yrityskeskittymien valvonnan piiriin. Komissio kertoi julkaisseensa lähestymistapansa asiaan verkkosivuillaan ja pyytävänsä vastauksia 22. tammikuuta mennessä. Eurotunnel hoitaa jo Kanavan rautatietunnelia, mukaan lukien Le Shuttle -autojunayhteys Doverista Calais'hin. Yhtiö osti kolme laivaa SeaFrance-yhtiöltä, joka asetettiin selvitystilaan marraskuussa 2011, ja alkoi vuokrata niitä MyFerryLinkille, joka aloitti liikennöinnin Dover-Calais-reitillä elokuussa 2012 ja jota johtavat pääasiassa SeaFrancen entiset työntekijät. Kun komissio oli antanut päätöksensä kesäkuussa, se ilmoitti, että Eurotunnelille annetaan kuusi kuukautta aikaa löytää jokin tapa myydä alukset ennen Doverin liikennöintikiellon voimaantuloa.</w:t>
      </w:r>
    </w:p>
    <w:p>
      <w:r>
        <w:rPr>
          <w:b/>
        </w:rPr>
        <w:t xml:space="preserve">Yhteenveto</w:t>
      </w:r>
    </w:p>
    <w:p>
      <w:r>
        <w:t xml:space="preserve">Kilpailukomissio harkitsee uudelleen, voiko se kieltää Eurotunnelia liikennöimästä Englannin kanaalin ylittäviä lauttoja oikeudellisen haasteen jälkeen.</w:t>
      </w:r>
    </w:p>
    <w:p>
      <w:r>
        <w:rPr>
          <w:b/>
          <w:u w:val="single"/>
        </w:rPr>
        <w:t xml:space="preserve">Asiakirjan numero 21134</w:t>
      </w:r>
    </w:p>
    <w:p>
      <w:r>
        <w:t xml:space="preserve">Etelä-Dakotan oikeusministeri Jason Ravnsborgia tutkitaan kuolemaan johtaneen auto-onnettomuuden vuoksi.</w:t>
      </w:r>
    </w:p>
    <w:p>
      <w:r>
        <w:t xml:space="preserve">Jason Ravnsborg, 44, kertoi poliisille törmänneensä peuraan ajaessaan kotiin republikaanipuolueen varainkeruutapahtumasta lauantai-iltana. Hän palasi kuitenkin sunnuntaina paikalle ja löysi Joseph Boeverin, 55, ruumiin. Boeverin perhe on ilmaissut pelkonsa mahdollisesta yliajon peittelystä. Heidän mukaansa tutkijat ottivat heihin yhteyttä Boeverin ruumiin tunnistamiseksi vasta lähes 22 tuntia ruumiin löytymisen jälkeen. Etelä-Dakotan yleisen turvallisuuden ministeriö sanoi, että tutkinta hoidetaan "kuten mikä tahansa muu kuolemaan johtanut onnettomuus". Ravnsborg sanoi maanantaina antamassaan lausunnossa, että hän oli soittanut poliisille välittömästi sen jälkeen, kun onnettomuus sattui Yhdysvaltain valtatie 14:n maaseudulla myöhään lauantaina. Hän sanoi pysähtyneensä ja käyttäneensä puhelimensa taskulamppua katsellakseen ajoneuvonsa ympärille pimeässä, mutta ei nähnyt muuta kuin vaurioita autossaan ja uskoi törmänneensä suureen eläimeen. Hän lisäsi tekevänsä yhteistyötä tutkinnassa ja esitti samalla "syvimmät osanottonsa ja surunvalittelunsa Boeverin perheelle".</w:t>
      </w:r>
    </w:p>
    <w:p>
      <w:r>
        <w:rPr>
          <w:b/>
        </w:rPr>
        <w:t xml:space="preserve">Yhteenveto</w:t>
      </w:r>
    </w:p>
    <w:p>
      <w:r>
        <w:t xml:space="preserve">Yhdysvaltain Etelä-Dakotan osavaltion oikeusministeriä tutkitaan kuolemaan johtaneen auto-onnettomuuden vuoksi, kun hän ilmoitti törmänneensä peuraan mutta löysi myöhemmin paikalta miehen ruumiin.</w:t>
      </w:r>
    </w:p>
    <w:p>
      <w:r>
        <w:rPr>
          <w:b/>
          <w:u w:val="single"/>
        </w:rPr>
        <w:t xml:space="preserve">Asiakirjan numero 21135</w:t>
      </w:r>
    </w:p>
    <w:p>
      <w:r>
        <w:t xml:space="preserve">Neil Lennonin pommi oikeudenkäynnissä kuunnellaan salakuuntelua sisältävästä keskustelusta</w:t>
      </w:r>
    </w:p>
    <w:p>
      <w:r>
        <w:t xml:space="preserve">Glasgow'n korkeimmalle oikeudelle kerrottiin, että poliisi asensi tallennuslaitteen Neil McKenzien autoon viime vuoden toukokuussa. McKenzietä, 42, ja Trevor Muirheadia, 43, syytetään salaliitosta Celticin managerin Neil Lennonin, entisen kansanedustajan Trish Godmanin ja edesmenneen Paul McBriden murhaamiseksi. Molemmat miehet ovat kiistäneet syytteet. Oikeudelle esitetyssä salaisessa nauhoituksessa miesääni kuuluu sanovan: "Minusta meidän pitäisi koota tarpeeksi tavaraa ja sijoittaa yksi poliisiaseman ulkopuolelle. "Luulen, että he saavat viestin. Laittakaa muuten paskat suoraan niihin." Valvontavirkailija, jota ei ole tunnistettu, sanoi, että nauhoitus on tehty 9. toukokuuta. McKenzie ja Muirhead kiistävät lähettäneensä improvisoituja räjähteitä Lennonille, Godmanille ja McBridelle sekä tasavaltalaisryhmä Cairde Na Heireannille 1. maaliskuuta ja 15. huhtikuuta viime vuonna. Heidän väitetään uskoneen, että laitteet pystyivät räjähtämään. Kaksikkoa vastaan on nostettu vaihtoehtoinen syyte, jonka he myös kiistävät, ja se koskee salaliittoa räjähdyksen aikaansaamiseksi, joka "todennäköisesti vaarantaa ihmishengen tai aiheuttaa vakavia vahinkoja omaisuudelle". Oikeudenkäynti lordi Turnbullin edessä jatkuu.</w:t>
      </w:r>
    </w:p>
    <w:p>
      <w:r>
        <w:rPr>
          <w:b/>
        </w:rPr>
        <w:t xml:space="preserve">Yhteenveto</w:t>
      </w:r>
    </w:p>
    <w:p>
      <w:r>
        <w:t xml:space="preserve">Lennonin pommioikeudenkäynnissä on kuultu, että autossa olleella salaisella laitteella nauhoitettiin miesääniä, joissa keskusteltiin jonkin asian "istuttamisesta" poliisiaseman ulkopuolelle.</w:t>
      </w:r>
    </w:p>
    <w:p>
      <w:r>
        <w:rPr>
          <w:b/>
          <w:u w:val="single"/>
        </w:rPr>
        <w:t xml:space="preserve">Asiakirjan numero 21136</w:t>
      </w:r>
    </w:p>
    <w:p>
      <w:r>
        <w:t xml:space="preserve">Quedgeleyn myymälästä ostetut vihannekset osoittavat, että päätöstä puolustettiin.</w:t>
      </w:r>
    </w:p>
    <w:p>
      <w:r>
        <w:t xml:space="preserve">Gloucesterin lähellä sijaitsevassa Quedgeleyssä järjestetyssä näyttelyssä supermarkettituotteet olivat sallittuja joissakin kilpailuluokissa. Quedgeley Community Trustin tiedottaja sanoi, että ostettuja tuotteita ei arvosteltu suoraan kotimaista tuotantoa vastaan. Trustin puheenjohtaja Kevin Tudor kuvaili valtakunnallisissa sanomalehdissä julkaistua reaktiota päätökseen "myrskyksi teekupissa". Hän sanoi, että supermarkettien hedelmät ja vihannekset olivat sallittuja, mutta vain muutamissa luokissa, joissa palkinto myönnettiin näytteillepanosta eikä itse tuotteesta. "Inhottavaa" "Aikataulussa on aivan selvästi sanottu, että emme arvostele kaupasta ostettuja tuotteita kotimaista tuotantoa vastaan", hän sanoi. "Se on kuin kukka-asetelmissa, joissa ei tarvitse kasvattaa kukkia osallistuakseen näyttelyyn. "Se on kuin myrsky teekupissa. Olemme tehneet tätä [näin] vuodesta 2012 lähtien." Hän lisäsi, että "puhumme asiasta vain siksi, että eräs seurakuntaneuvoston jäsen, joka sanoi, että se on ällöttävää, otti asian esille, eikä hän tiennyt kaikkia tosiasioita". Vihannesten lisäksi 11. heinäkuuta pidetyssä näyttelyssä myönnettiin palkintoja muun muassa kukka-asetelmien, taiteen, valokuvauksen ja kakkujen valmistuksen sarjoissa.</w:t>
      </w:r>
    </w:p>
    <w:p>
      <w:r>
        <w:rPr>
          <w:b/>
        </w:rPr>
        <w:t xml:space="preserve">Yhteenveto</w:t>
      </w:r>
    </w:p>
    <w:p>
      <w:r>
        <w:t xml:space="preserve">Kylänäyttelyn järjestäjät ovat puolustaneet päätöstä sallia kaupasta ostettujen tuotteiden esittäminen itse kasvatettujen vihannesten rinnalla.</w:t>
      </w:r>
    </w:p>
    <w:p>
      <w:r>
        <w:rPr>
          <w:b/>
          <w:u w:val="single"/>
        </w:rPr>
        <w:t xml:space="preserve">Asiakirjan numero 21137</w:t>
      </w:r>
    </w:p>
    <w:p>
      <w:r>
        <w:t xml:space="preserve">Nokia ja Microsoft tähtäävät Blackberryyn</w:t>
      </w:r>
    </w:p>
    <w:p>
      <w:r>
        <w:t xml:space="preserve">Microsoft Communicator Mobile -ohjelmiston avulla liikemiehet näkevät kollegoidensa tavoitettavuuden ja voivat lähettää heille viestejä sähköpostitse, tekstiviestillä, puhelimitse tai pikaviestillä. Yritykset tarjoavat puhelimia, joissa on Microsoft Office, myöhemmin tänä vuonna. Nämä kaksi yritystä ilmoittivat liitosta, jonka tarkoituksena on murtaa Blackberryn valta-asema, elokuussa 2009. Tuolloin Robert Andersson sanoi, että tavoitteena oli kaataa markkinajohtaja Research in Motion, Blackberryn valmistaja, liikemiesten keskuudessa. "Tämä antaa joillekin kilpailijoistamme - sanotaan nyt suoraan, Research in Motion (RIM) - kyytiä", hän sanoi tuolloin. "En usko, että Blackberry on koskaan nähnyt tällaista kilpailua." Nämä kaksi yritystä olivat alun perin kovia kilpailijoita syntymässä olevilla älypuhelinmarkkinoilla, mutta ne ovat joutuneet kohtaamaan yhä enemmän kilpailua Applen kaltaisten myöhäisten tulokkaiden taholta. Uusi ohjelmisto toimii aluksi Nokian E52- ja E72-puhelimissa, joissa on Symbian-käyttöjärjestelmä. Muut puhelimet tulevat myöhemmin. Microsoft Communicator Mobile on aiemmin ollut saatavilla puhelimille, joissa on Java-käyttöjärjestelmä.</w:t>
      </w:r>
    </w:p>
    <w:p>
      <w:r>
        <w:rPr>
          <w:b/>
        </w:rPr>
        <w:t xml:space="preserve">Yhteenveto</w:t>
      </w:r>
    </w:p>
    <w:p>
      <w:r>
        <w:t xml:space="preserve">Ensimmäinen suomalaisen puhelinvalmistaja Nokian ja ohjelmistoyritys Microsoftin välisen liiton tuloksena syntynyt tuote on lanseerattu.</w:t>
      </w:r>
    </w:p>
    <w:p>
      <w:r>
        <w:rPr>
          <w:b/>
          <w:u w:val="single"/>
        </w:rPr>
        <w:t xml:space="preserve">Asiakirjan numero 21138</w:t>
      </w:r>
    </w:p>
    <w:p>
      <w:r>
        <w:t xml:space="preserve">Jack Russellin saappaat ehkäisevät ruohoallergiaa</w:t>
      </w:r>
    </w:p>
    <w:p>
      <w:r>
        <w:t xml:space="preserve">Kingsbridgessä asuva omistaja Maria Domanic, 59, toimi, kun Jaxs näytti kärsivän tuskasta ja pureskeli tassujaan käveltyään ruohikolla. Eläinlääkärin tekemät testit osoittivat, että Jaxs on allerginen ruoholle, mutta myös maidolle, proteiineille ja kauralle. Eläinlääkäri ehdotti, että Domanic asentaisi sille Medibootsit, jotka on valmistettu kankaasta. Eläkkeellä oleva hoitotyöntekijä Domanic sanoi: "Muutamat ihmiset ovat tehneet outoja kommentteja, joissa he ovat leimanneet minut julmaksi ja inhottavaksi, koska olen pukenut hänet vaatteisiin. "Minun on selitettävä, että se on hänen omaksi parhaakseen eikä mikään muoti-ilmoitus, jota yritän tehdä." Hän sanoi, että se on vain hänen omaan hyvinvointiinsa. Hän sanoi, että Jaxs "rakastaa" saappaita. "Aluksi hän oli hieman epäröivä, mutta ajan mittaan hänestä on tullut hyvin suojelevainen niitä kohtaan." "Hän ei ole koskaan pitänyt niistä." Kingsbridgessä sijaitsevan South Moor Vetsin eläinlääkäri Michael Day sanoi, että ruohoallergia on koirilla "melko yleistä". "Harvemmin se on niin rajoittunut, varsinkin pienemmällä koiralla, jonka vatsa voi myös kärsiä", hän sanoi. "Fyysinen este on tehokas ratkaisu."</w:t>
      </w:r>
    </w:p>
    <w:p>
      <w:r>
        <w:rPr>
          <w:b/>
        </w:rPr>
        <w:t xml:space="preserve">Yhteenveto</w:t>
      </w:r>
    </w:p>
    <w:p>
      <w:r>
        <w:t xml:space="preserve">Devonilainen Jack Russell -terrieri on puettu erikoiskenkiin, koska se on allerginen ruoholle.</w:t>
      </w:r>
    </w:p>
    <w:p>
      <w:r>
        <w:rPr>
          <w:b/>
          <w:u w:val="single"/>
        </w:rPr>
        <w:t xml:space="preserve">Asiakirjan numero 21139</w:t>
      </w:r>
    </w:p>
    <w:p>
      <w:r>
        <w:t xml:space="preserve">Neljä syytettyä Grimsby Town-Sheffield United -ottelun "epäjärjestyksen" jälkeen</w:t>
      </w:r>
    </w:p>
    <w:p>
      <w:r>
        <w:t xml:space="preserve">Laseja, pulloja ja muita esineitä heitettiin lauantaina Grimsby Townin ja Sheffield Unitedin välisen kauteen valmistavan ystävyysottelun jälkeen. Neljä henkilöä sai syytteet pahoinpitelystä, pahoinpitelystä ja järjestysrikkomuksista Cleethorpesin Blundell Parkissa tapahtuneiden levottomuuksien jälkeen. Kaksi henkilöä on vapautettu takuita vastaan. Poliisi ilmoitti, että valvontakameroiden kuvamateriaalia tarkastetaan parhaillaan ja että lisää pidätyksiä odotetaan. Humbersiden poliisin tiedottaja sanoi, että jalkapallokieltoja saatetaan määrätä, jotta fanit eivät voisi osallistua tuleviin otteluihin.</w:t>
      </w:r>
    </w:p>
    <w:p>
      <w:r>
        <w:rPr>
          <w:b/>
        </w:rPr>
        <w:t xml:space="preserve">Yhteenveto</w:t>
      </w:r>
    </w:p>
    <w:p>
      <w:r>
        <w:t xml:space="preserve">Neljä ihmistä on asetettu syytteeseen sen jälkeen, kun jalkapallo-ottelussa sattuneet ongelmat aiheuttivat kahden poliisin loukkaantumisen.</w:t>
      </w:r>
    </w:p>
    <w:p>
      <w:r>
        <w:rPr>
          <w:b/>
          <w:u w:val="single"/>
        </w:rPr>
        <w:t xml:space="preserve">Asiakirjan numero 21140</w:t>
      </w:r>
    </w:p>
    <w:p>
      <w:r>
        <w:t xml:space="preserve">Brighton Pier poistetaan markkinoilta</w:t>
      </w:r>
    </w:p>
    <w:p>
      <w:r>
        <w:t xml:space="preserve">Noble Group, joka otti vuonna 1984 haltuunsa Grade II* -luokan rakennuksen, asetti laiturin myyntiin kesäkuussa 2011. Yritys sai useita tarjouksia huvipuistosta, jossa on tivoleja, kaksi pelihallia ja baareja. Nykyiset omistajat ovat investoineet noin 35 miljoonaa puntaa. "Strategian muutos" Noble Group sanoi lausunnossaan: "Viime vuoden markkinointitoimenpiteet herättivät paljon kiinnostusta laituria kohtaan ja saimme useita merkittäviä tarjouksia. "Strategian muutoksen vuoksi olemme kuitenkin päätyneet siihen, että laituri on nyt osa konsernin pitkän aikavälin suunnitelmia." Ei ole selvää, mitä yritys harkitsee. Laiturin rakentaminen aloitettiin vuonna 1891, ja sen kustannukset olivat 27 000 puntaa. Se avattiin toukokuussa 1899. Toukokuussa 1940 osa laiturista purettiin sotaministeriön määräyksestä, koska sitä pidettiin mahdollisena mereltä hyökkääville joukoille. Myrskyn aikana vuonna 1973 laituri vaurioitui proomun irrottua kiinnityksistään, ja helmikuussa 2003 sattuneessa tulipalossa laituri kärsi vähäisiä vahinkoja. Matkailusesongin ollessa korkeimmillaan laituri, joka on yksi etelärannikon tunnetuimmista maamerkeistä, työllistää noin 300 ihmistä.</w:t>
      </w:r>
    </w:p>
    <w:p>
      <w:r>
        <w:rPr>
          <w:b/>
        </w:rPr>
        <w:t xml:space="preserve">Yhteenveto</w:t>
      </w:r>
    </w:p>
    <w:p>
      <w:r>
        <w:t xml:space="preserve">Brighton Pier on poistettu markkinoilta sen jälkeen, kun sen omistajat ilmoittivat, että nähtävyys on nyt osa niiden pitkän aikavälin suunnitelmia.</w:t>
      </w:r>
    </w:p>
    <w:p>
      <w:r>
        <w:rPr>
          <w:b/>
          <w:u w:val="single"/>
        </w:rPr>
        <w:t xml:space="preserve">Asiakirjan numero 21141</w:t>
      </w:r>
    </w:p>
    <w:p>
      <w:r>
        <w:t xml:space="preserve">Guernseyn museosuunnitelma herättää vetoomuksen</w:t>
      </w:r>
    </w:p>
    <w:p>
      <w:r>
        <w:t xml:space="preserve">Oatlandsin ja Les Gigandsin viinitiloja koskevat suunnitelmat ovat saaneet osakseen kritiikkiä alueen naapureilta, jotka ovat huolissaan lisämelusta ja liikenteestä. Kulttuuri- ja vapaa-ajan ministeri Mike O'Hara sanoi, että on tärkeää edistää paikallisen kulttuurin eri puolia. Suunnitelmiin sisältyy sisäareena ja ulkoratsastusalue. Alueelle toivottiin myös suunniteltua museota, johon sijoitettaisiin joitakin saaren esineitä, muun muassa teollisuusperinnön esineitä. Peter Kaufman Kent, Oatlands Villagen omistaja ja suunnitelmien takana oleva henkilö, sanoi, että suunnitelma voisi auttaa aluetta kehittymään elinvoimaiseksi matkailukohteeksi.</w:t>
      </w:r>
    </w:p>
    <w:p>
      <w:r>
        <w:rPr>
          <w:b/>
        </w:rPr>
        <w:t xml:space="preserve">Yhteenveto</w:t>
      </w:r>
    </w:p>
    <w:p>
      <w:r>
        <w:t xml:space="preserve">Guernseyyn suunniteltua uutta museota ja ratsastuskeskusta vastustavat asukkaat ovat käynnistäneet vetoomuksen sitä vastaan.</w:t>
      </w:r>
    </w:p>
    <w:p>
      <w:r>
        <w:rPr>
          <w:b/>
          <w:u w:val="single"/>
        </w:rPr>
        <w:t xml:space="preserve">Asiakirjan numero 21142</w:t>
      </w:r>
    </w:p>
    <w:p>
      <w:r>
        <w:t xml:space="preserve">West Midlandsin palopäällikkö Vij Randeniya jää eläkkeelle</w:t>
      </w:r>
    </w:p>
    <w:p>
      <w:r>
        <w:t xml:space="preserve">Vij Randeniya aloitti palveluksessa 12 vuotta sitten, ja hän on toiminut palopäällikkönä viimeiset neljä vuotta. Randeniya, joka sai OBE-tunnustuksen vuonna 2006, ilmoitti jättävänsä tehtävänsä marraskuussa. Hän aloitti uransa vuonna 1983 Lontoossa ja työskenteli myös Nottinghamissa ennen siirtymistään West Midlandsin palvelukseen vuonna 2001. Paloviranomaisen puheenjohtaja John Edwards sanoi: "Herra Randeniya on antanut valtavan panoksen 30 vuoden palvelusaikanaan." Viime viikolla 53-vuotiaan Randeniyan ero hyväksyttiin virallisesti palo- ja pelastusviranomaisen erityiskokouksessa.</w:t>
      </w:r>
    </w:p>
    <w:p>
      <w:r>
        <w:rPr>
          <w:b/>
        </w:rPr>
        <w:t xml:space="preserve">Yhteenveto</w:t>
      </w:r>
    </w:p>
    <w:p>
      <w:r>
        <w:t xml:space="preserve">West Midlandsin palokunnan johtaja on ilmoittanut jäävänsä eläkkeelle myöhemmin tänä vuonna.</w:t>
      </w:r>
    </w:p>
    <w:p>
      <w:r>
        <w:rPr>
          <w:b/>
          <w:u w:val="single"/>
        </w:rPr>
        <w:t xml:space="preserve">Asiakirjan numero 21143</w:t>
      </w:r>
    </w:p>
    <w:p>
      <w:r>
        <w:t xml:space="preserve">Uusi £ 3m Cardiffin hautausmaa hyväksyttiin haudan puutteen korjaamiseksi.</w:t>
      </w:r>
    </w:p>
    <w:p>
      <w:r>
        <w:t xml:space="preserve">Viranomaisen suunnittelukomitea on hyväksynyt hankkeen, joka sijoittuu M4-tien pohjoispuolelle Thornhilliin, vain 650 metrin päähän sen vilkkaimmasta hautausmaasta. Tämä tapahtuu sen jälkeen, kun neuvoston hautauspalvelu varoitti maaliskuussa, että hautapaikat voivat loppua kaupungista ilman uutta hautausmaata. Maan omistaa valtuusto, ja se mahdollistaa jopa 7 500 hautausta. Koska neuvosto hautaa vuosittain noin 1350 ihmistä ja koska tulevina vuosina on tarkoitus rakentaa 40 000 uutta asuntoa, neuvoston raportissa todettiin, että on olemassa vaara, että kaupungilta loppuu tila vainajien hautaamiseen. Thornhillin nykyisellä hautausmaalla, jossa hoidetaan vuosittain noin 700 hautausta, joista 200 on uusia hautoja, on määrä loppua vuonna 2020. Uusi hautausmaa, jonka suunnittelukomitea hyväksyi keskiviikkona, maksaa noin 3 miljoonaa puntaa, ja siinä on tilaa noin 3 500 täysikokoiselle haudalle ja 4 000 polttohautapaikalle. Tiloihin kuuluu pysäköintipaikkoja, muistopuutarha, yleiset käymälät ja lampi, jossa on vesililjoja ja kaloja.</w:t>
      </w:r>
    </w:p>
    <w:p>
      <w:r>
        <w:rPr>
          <w:b/>
        </w:rPr>
        <w:t xml:space="preserve">Yhteenveto</w:t>
      </w:r>
    </w:p>
    <w:p>
      <w:r>
        <w:t xml:space="preserve">Cardiffin neuvosto on hyväksynyt suunnitelmat uudesta hautausmaasta, jonka se väittää tarjoavan hautapaikkoja jopa 40 vuodeksi.</w:t>
      </w:r>
    </w:p>
    <w:p>
      <w:r>
        <w:rPr>
          <w:b/>
          <w:u w:val="single"/>
        </w:rPr>
        <w:t xml:space="preserve">Asiakirjan numero 21144</w:t>
      </w:r>
    </w:p>
    <w:p>
      <w:r>
        <w:t xml:space="preserve">Somersetin kyläläiset toteuttivat yli 800 satunnaista hyväntekeväisyystekoa.</w:t>
      </w:r>
    </w:p>
    <w:p>
      <w:r>
        <w:t xml:space="preserve">Bristolin lähellä sijaitseva Congresbury käynnisti tammikuussa 800 hyväntekeväisyystekoa -hankkeen kirkon 800-vuotisjuhlan kunniaksi. Sen jälkeen 3500 kyläläistä on kirjannut 850 hyvää tekoa kortteihin, jotka on postitettu Pyhän Andreaksen kirkossa olevaan laatikkoon. Becci North, yksi järjestäjistä, sanoi: "Se on vain kasvanut kuin lumipallo, aivan lumipallo - kaikki ovat ottaneet sen omakseen." Tavoitteeksi asetettu 800 hyväntekeväisyystekoa vahvistui joulupäivänä, kun huomattiin, että kirkkoon lähetettyjen hyvien tekojen määrä oli noussut 817:ään. Julkisten penkkien maalaamisen, roskien keräämisen ja autojen pesun lisäksi hyväntekeväisyystekoihin kuului myös vaatteiden antaminen yösijaa nukkuvalle, kortin lähettäminen ihmiselle, joka tuntee olonsa huonoksi, tuntemattoman auttaminen ostosten kantamisessa ja ystävän lemmikkieläimen hoitaminen. Eräs asukas lahjoitti ystävälleen lipun Star Wars: The Force Awakens -elokuvan keskiyön näytökseen, kun taas eräs toinen ei vain ruokkinut mäyräkoiraa joka päivä, vaan jätti sille ruokaa, kun hän lähti pois. "Ystävällinen hymy" North sanoi, että oli "osoitus koko kylästä", että niin monet kaikenikäiset ihmiset olivat osallistuneet kampanjaan. "Maailmassa, jossa uutiset ovat niin synkkiä ja synkkiä, on helppo kaivata ystävällistä hymyä tai tuntematonta ihmistä, joka luovuttaa paikkansa bussissa", hän sanoi. "Kolme- ja nelivuotiaat ovat tehneet hyviä tekoja - auttaneet ystäviään laittamaan sukat jalkaan liikuntatunnin jälkeen tai ulkoiluttaneet naapurin sairasta koiraa. "Lista vain jatkuu ja jatkuu. Se on aivan uskomatonta, ja niin monet ihmiset ovat hyötyneet siitä."</w:t>
      </w:r>
    </w:p>
    <w:p>
      <w:r>
        <w:rPr>
          <w:b/>
        </w:rPr>
        <w:t xml:space="preserve">Yhteenveto</w:t>
      </w:r>
    </w:p>
    <w:p>
      <w:r>
        <w:t xml:space="preserve">Somersetissa sijaitsevassa kylässä on kirjattu yli 800 hyvää tekoa, jotka vaihtelevat mäyrän ruokkimisesta päivittäin naapurin eläinlääkärin laskun salaiseen maksamiseen.</w:t>
      </w:r>
    </w:p>
    <w:p>
      <w:r>
        <w:rPr>
          <w:b/>
          <w:u w:val="single"/>
        </w:rPr>
        <w:t xml:space="preserve">Asiakirjan numero 21145</w:t>
      </w:r>
    </w:p>
    <w:p>
      <w:r>
        <w:t xml:space="preserve">Stockportin pormestaria "pahoinpideltiin" litteiden kenkien takia</w:t>
      </w:r>
    </w:p>
    <w:p>
      <w:r>
        <w:t xml:space="preserve">Stockportin pormestari Laura Booth, jonka vasen jalka amputoitiin lapsena polven alapuolelta, kertoi, että häntä pilkattiin Facebookissa, koska hänellä oli litteät kengät eräässä tapahtumassa. Hänen mukaansa eräässä kommentissa luki: "Katsokaa, missä kunnossa hän on". Booth sanoi, että hänen kenkänsä eivät heikennä hänen kykyään tehdä työtään. Valtuutettu, jolla on myös kroonisia kipu- ja selkäongelmia, käytti vaaleanpunaisia nahkanauhakenkiä Reddishissä sijaitsevan leipomon tilaisuudessa maanantaina. Hän kertoi halunneensa kävellä tilaisuuteen ja nousta seisomaan sen sijaan, että olisi käyttänyt pyörätuolia. "Todella inhottavaa", neiti Booth selitti: "Ihmiset kommentoivat leipomon kuvaa; 'Pormestari lenkkareissa, paheksuvat kasvot', 'Katsokaa, missä kunnossa hän on'. 'Mene takaisin asuntovaunuusi'. "He tekevät näitä arvosteluja ja voivat muuttua todella ilkeiksi." Ms Booth, joka menetti jalkansa auto-onnettomuuden jälkeen, sanoi: "Olen altis kaatumisille, ja kävelyni on erilainen, joten tarvitsen tukevat kengät. Valinnanvaraa on vähän. "Nämä asenteet saavat ihmiset luopumaan julkisesta elämästä, jos heillä on jokin terveysongelma tai vamma", hän sanoi. "Myös naisen pitäisi voida käyttää mitä tahansa kenkiä riippumatta siitä, onko hän vammainen vai ei." Offertonin työväenpuolueen jäsen sanoi haluavansa tuoda esiin vammaisuuteen liittyvän "vihamielisen kertomuksen" ja kutsui ihmisiä kohtaamaan hänet henkilökohtaisesti. "Tuokaa se esiin. Tulkaa ja sanokaa se päin naamaa. Minun tehtäväni on osoittaa teille, että vammaisuus ei ole kyvyttömyyttä. Joskus on helpotettava. "Tässä tapahtumassa oli litteät, nauhakengät, jotta voin seistä ja puhua ihmisille. "On loukkaavaa ja väärin, että ihmiset luulevat kenkieni määrittelevän kykyni." Muut ihmiset osoittivat Twitterissä tukeaan kehottamalla valtuutettua "pukeutumaan siihen, mikä on mukavaa", ja "olemaan välittämättä" mahdollisista loukkauksista. Eräs kommentoi, että "vain naisen kenkiä tutkittaisiin".</w:t>
      </w:r>
    </w:p>
    <w:p>
      <w:r>
        <w:rPr>
          <w:b/>
        </w:rPr>
        <w:t xml:space="preserve">Yhteenveto</w:t>
      </w:r>
    </w:p>
    <w:p>
      <w:r>
        <w:t xml:space="preserve">Pormestari, jolla on jalkaproteesi, on reagoinut sosiaalisessa mediassa vihapuheisiin, jotka koskevat hänen jalkinevalintaansa ja jotka hänen mielestään voivat estää vammaisia pääsemästä julkiseen elämään.</w:t>
      </w:r>
    </w:p>
    <w:p>
      <w:r>
        <w:rPr>
          <w:b/>
          <w:u w:val="single"/>
        </w:rPr>
        <w:t xml:space="preserve">Asiakirjan numero 21146</w:t>
      </w:r>
    </w:p>
    <w:p>
      <w:r>
        <w:t xml:space="preserve">Mies, 80, kuoli auton syöksyttyä jyrkänteeltä Mansaarella</w:t>
      </w:r>
    </w:p>
    <w:p>
      <w:r>
        <w:t xml:space="preserve">Autoilija sai "vakavia vammoja", kun hänen ajoneuvonsa suistui tieltä Marine Drivella maanantaina. Onnettomuuden uhri kuljetettiin sairaalaan kello 19:00 BST:n jälkeen, mutta ei ole selvää, mihin aikaan onnettomuus tapahtui, sanoi poliisin tiedottaja. Tutkinta onnettomuuden syistä on aloitettu, hän lisäsi. Onnettomuus aiheutti "täyden hälytyksen" pelastuspalveluille, joihin osallistui rannikkovartiosto, ensihoitajat, poliisi, palokunta ja Douglasin pelastusvene. Douglasista kotoisin ollut mies vietiin helikopterilla Noble's Hospitaliin, jossa hän myöhemmin kuoli. Poliisi on pyytänyt kaikkia, jotka näkivät maanantaina iltapäivällä Port Soderickin alueella sinisen Vauxhall Mokka -merkkisen auton, ottamaan yhteyttä poliisin päämajaan. Poliisin tiedottaja pyysi ihmisiä "välttämään spekulointia ja kunnioittamaan miehen perheen yksityisyyttä".</w:t>
      </w:r>
    </w:p>
    <w:p>
      <w:r>
        <w:rPr>
          <w:b/>
        </w:rPr>
        <w:t xml:space="preserve">Yhteenveto</w:t>
      </w:r>
    </w:p>
    <w:p>
      <w:r>
        <w:t xml:space="preserve">80-vuotias mies on kuollut sen jälkeen, kun hänen autonsa syöksyi jyrkänteeltä alas ja syöksyi rannalle, kertoo Mansaaren poliisi.</w:t>
      </w:r>
    </w:p>
    <w:p>
      <w:r>
        <w:rPr>
          <w:b/>
          <w:u w:val="single"/>
        </w:rPr>
        <w:t xml:space="preserve">Asiakirjan numero 21147</w:t>
      </w:r>
    </w:p>
    <w:p>
      <w:r>
        <w:t xml:space="preserve">Entinen venäläinen "trolli" voitti oikeusjutun propaganda-"tehdasta" vastaan.</w:t>
      </w:r>
    </w:p>
    <w:p>
      <w:r>
        <w:t xml:space="preserve">Ljudmila Savtšuk sanoo, että hän ja sadat kollegansa Pietarissa sijaitsevassa Internet Research -yrityksessä tulvivat verkkosivustoille Putin-myönteisiä kommentteja. Venäläinen tuomioistuin määräsi salaisen viraston maksamaan hänelle symbolisia vahingonkorvauksia. Viraston edustaja sanoi, että se teki markkinatutkimusta eikä ollut tietoinen "trollaustoiminnasta", kerrotaan. Savtshuk, 34, haastoi salaisen yrityksen oikeuteen väitetystä moraalisesta vahingosta, palkanmaksun laiminlyönnistä ja siitä, että se ei ollut antanut työntekijöille asianmukaisia sopimuksia. Hän kertoi työskennelleensä verkostolle kaksi kuukautta noin 40 000 ruplan kuukausipalkalla, mutta hänet erotettiin maaliskuussa sen jälkeen, kun hän oli puhunut tiedotusvälineille työnantajastaan. Tyytyväinen lopputulokseen Petrogradskin piirituomioistuin vahvisti maanantaina vahingonkorvauksen yhdeksi ruplaksi osapuolten välisen sopimuksen jälkeen. Savtshuk sanoi olevansa tyytyväinen tulokseen, koska hän oli onnistunut paljastamaan Venäjän internetin "trollien" toiminnan. Venäläiset tiedotusvälineet siteerasivat Internet Researchin tiedottajaa, joka kiisti syytökset. Kremlin mukaan sillä ei ole yhteyksiä Internet Researchin toimintaan. Virastosta lähdettyään Savtshuk on järjestänyt julkista liikettä nettitrollausta vastaan. Viime vuoden aikana Venäjällä on lisääntynyt ennennäkemättömästi sellaisten bloggaajien toiminta, joiden väitetään olevan Venäjän valtion maksamia, jotta he arvostelisivat sosiaalisessa mediassa länttä Itä-Ukrainan konfliktin vuoksi ja julkaisisivat myönteisiä kommentteja Moskovan johdosta.</w:t>
      </w:r>
    </w:p>
    <w:p>
      <w:r>
        <w:rPr>
          <w:b/>
        </w:rPr>
        <w:t xml:space="preserve">Yhteenveto</w:t>
      </w:r>
    </w:p>
    <w:p>
      <w:r>
        <w:t xml:space="preserve">Entinen venäläinen internet-"trolli" on saanut yhden ruplan (0,01 dollaria) vahingonkorvauksia haettuaan entisen työnantajansa oikeuteen paljastaakseen tämän propagandatehtaaksi.</w:t>
      </w:r>
    </w:p>
    <w:p>
      <w:r>
        <w:rPr>
          <w:b/>
          <w:u w:val="single"/>
        </w:rPr>
        <w:t xml:space="preserve">Asiakirjan numero 21148</w:t>
      </w:r>
    </w:p>
    <w:p>
      <w:r>
        <w:t xml:space="preserve">Kuninkaallinen vauva: Prinsessa Charlotte matkustaa Norfolkin kotiin</w:t>
      </w:r>
    </w:p>
    <w:p>
      <w:r>
        <w:t xml:space="preserve">He viettävät uuden prinsessan ensimmäiset elinviikot äskettäin kunnostetussa georgialaisessa kartanossaan. Prinssi William aloittaa kahden viikon isyysloman työstään ambulanssihelikopterin lentäjänä. Kuningatar tapasi uuden lapsenlapsenlapsensa ensimmäisen kerran tällä viikolla, kun hän vieraili Kensingtonin palatsissa. Prinsessa Charlotten veli Yrjö oli herttuan ja herttuattaren mukana matkalla Anmer Halliin, jossa pariskunta sopeutuu elämään kahden pienen lapsen kanssa. Herttuan ja herttuattaren odotetaan asuvan Anmer Hallissa - kuningattaren Sandringhamin kartanossa - seuraavat vuodet, kun he kasvattavat prinsessa Charlottea ja melkein kaksivuotiasta prinssi Georgea kokopäiväisen lastenhoitajan avustuksella. Pariskunta teki hiljattain kartanoon mittavat remontit, joihin kuuluivat uusi katto ja keittiö sekä puutarhahuoneen ja lastenhoitajan asunnon rakentaminen. Suurimman osan remonttikustannuksista kuningasperhe maksoi yksityisistä varoista. Prinsessa Charlotte syntyi lauantaina Lontoon St Mary's Hospitalissa ja painoi 3,7 kiloa. Prinsessa Charlotten isoisä, Walesin prinssi, oli ensimmäisten vierailijoiden joukossa tapaamassa uutta kruununperimysjärjestyksessä neljättä lasta - samoin kuin herttuattaren vanhemmat Carole ja Michael Middleton sekä sisko Pippa.</w:t>
      </w:r>
    </w:p>
    <w:p>
      <w:r>
        <w:rPr>
          <w:b/>
        </w:rPr>
        <w:t xml:space="preserve">Yhteenveto</w:t>
      </w:r>
    </w:p>
    <w:p>
      <w:r>
        <w:t xml:space="preserve">Cambridgen herttua ja herttuatar ovat lähteneet Kensingtonin palatsista neljän päivän ikäisen prinsessa Charlotten kanssa Norfolkin kotiinsa Anmer Halliin.</w:t>
      </w:r>
    </w:p>
    <w:p>
      <w:r>
        <w:rPr>
          <w:b/>
          <w:u w:val="single"/>
        </w:rPr>
        <w:t xml:space="preserve">Asiakirjan numero 21149</w:t>
      </w:r>
    </w:p>
    <w:p>
      <w:r>
        <w:t xml:space="preserve">Dorset Wildlife Trust käynnistää matalaa merta koskevan tutkimuksen.</w:t>
      </w:r>
    </w:p>
    <w:p>
      <w:r>
        <w:t xml:space="preserve">Dorset Wildlife Trustin järjestämän Welly Zone -hankkeen tavoitteena on tutkia matalien vesien elinympäristöjä ja niihin tukeutuvia lajeja. Vapaaehtoisryhmät osallistuvat tunnistus- ja koulutustilaisuuteen ennen tutkimuksen aloittamista. Tutkimus, jossa tarkastellaan korkean vesirajan ja jalan saavutettavien matalikkojen välistä aluetta, alkaa maaliskuussa. Peter Tinsley Dorset Wildlife Trustista sanoi: "Olemme huolissamme siitä, että tämä laaja alue, joka ulottuu pitkin rannikkoamme, saattaa menettää suojelun. "Esimerkiksi Studlandista Portlandiin ehdotetun uuden riuttojen erityissuojelualueen ei odoteta ulottuvan matalimman vesirajan yläpuolelle, vaikka kallioriffit ja niiden luonto jatkuvat meren ja maan välisen rajan yli rannalle." Tämä on jotain, mitä jokainen voi tehdä, olipa kyseessä sitten koiran ulkoiluttaminen tai vain päivien viettäminen rannalla tänä kesänä. Tarvitset vain tulla johonkin koulutustilaisuuteemme ja kahluukengät."</w:t>
      </w:r>
    </w:p>
    <w:p>
      <w:r>
        <w:rPr>
          <w:b/>
        </w:rPr>
        <w:t xml:space="preserve">Yhteenveto</w:t>
      </w:r>
    </w:p>
    <w:p>
      <w:r>
        <w:t xml:space="preserve">Dorsetissa toimiva hyväntekeväisyysjärjestö on käynnistämässä kolmivuotista tutkimusta rannikosta ja pyytää vapaaehtoisia auttamaan.</w:t>
      </w:r>
    </w:p>
    <w:p>
      <w:r>
        <w:rPr>
          <w:b/>
          <w:u w:val="single"/>
        </w:rPr>
        <w:t xml:space="preserve">Asiakirjan numero 21150</w:t>
      </w:r>
    </w:p>
    <w:p>
      <w:r>
        <w:t xml:space="preserve">Derry Clipper Round the World -festivaali tuottaa 5 miljoonaa puntaa.</w:t>
      </w:r>
    </w:p>
    <w:p>
      <w:r>
        <w:t xml:space="preserve">Londonderry on maailman pisimmän valtamerikilpailun toiseksi viimeinen pysähdyspaikka, ja se lähti Lontoosta syyskuussa. Kaupunkiin odotetaan jopa 100 000 ihmistä, ja kesäkuussa järjestettävien tapahtumien ohjelma on käynnistetty. Tapahtumassa järjestetään viikon mittainen merellinen festivaali, johon kuuluu kisakylä, kesäinen kävelykatu ja merenkulkutapahtumia. Kaupungissa järjestetään myös ulkoilmakonsertteja. Amerikkalainen rockyhtye The Beach Boys on vahvistettu osaksi ohjelmaa. Järjestäjät sanovat odottavansa innolla paluuta. "Kisa tuo, kuten aina, mukanaan sen pöhinän - veneiden värit, sadat miehistön jäsenet, kaikki kannattajamme, perheemme ja ystävämme, jotka rakastavat koko Derryn ja Londononderryn tunnelmaa", Clipper Race -kilpailun johtaja Jonathan Levy sanoi. "Uskon, että yhdessä tämän kanssa järjestetään valtava festivaali - musiikkia, Beach Boys, kulttuuritoimintaa - täällä on koko ajan jotain meneillään. "Olen varma, että se houkuttelee tänne kävijöitä ja vaikuttaa taloudellisesti valtavasti." Derryn kaupunginvaltuuston pääjohtaja Sharon O'Connor sanoi: "Tämä tapahtumafestivaali tuottaa miljoonia. "Haluaisin uskoa, että se tuottaa 5 miljoonaa puntaa paikallistaloudelle. Se on realistinen luku. "Olemme kutsuneet tämänvuotista festivaalia Legenderryksi, ja siitä tulee todella fantastinen." Festivaali kestää kahdeksan päivää 21. kesäkuuta alkaen.</w:t>
      </w:r>
    </w:p>
    <w:p>
      <w:r>
        <w:rPr>
          <w:b/>
        </w:rPr>
        <w:t xml:space="preserve">Yhteenveto</w:t>
      </w:r>
    </w:p>
    <w:p>
      <w:r>
        <w:t xml:space="preserve">Derryn kaupunginvaltuuston mukaan Clipper Round the World -purjehduskilpailua varten kesäkuussa järjestettävä festivaali voi tuottaa 5 miljoonaa puntaa paikallistaloudelle.</w:t>
      </w:r>
    </w:p>
    <w:p>
      <w:r>
        <w:rPr>
          <w:b/>
          <w:u w:val="single"/>
        </w:rPr>
        <w:t xml:space="preserve">Asiakirjan numero 21151</w:t>
      </w:r>
    </w:p>
    <w:p>
      <w:r>
        <w:t xml:space="preserve">TomTomin navigaattorimyynti laskee</w:t>
      </w:r>
    </w:p>
    <w:p>
      <w:r>
        <w:t xml:space="preserve">Nettotulos laski 12 miljoonaan euroon (16 miljoonaa dollaria; 10 miljoonaa puntaa) vuotta aiemmasta 52 miljoonasta eurosta, kun yhtiö ilmoitti myynnin laskeneen ja otti aiemmin ilmoitetun 13,9 miljoonan euron suuruisen veloituksen vuosineljänneksellä. Kokonaisliikevaihto laski 31 prosenttia 357 miljoonaan euroon, ja kuluttajamyynti laski 40 prosenttia. Joulukuussa hollantilainen yritys ilmoitti vähentävänsä 10 prosenttia työvoimastaan osana 50 miljoonan euron kustannussäästöjä. TomTom on jo kuukausien ajan kamppaillut sen henkilökohtaisten navigointilaitteiden (PND-laitteiden) kysynnän laskun kanssa, jotka muodostavat puolet sen kokonaismyynnistä. Se myy niitä yhä useammin autojen kojelautoihin asennettuina. Se on joutunut kilpailemaan älypuhelimissa ja taulutietokoneissa käytettävien ilmaisten navigointiohjelmistojen kanssa. TomTom myy myös live-liikennepalveluita internetiin kytkettyihin laitteisiin ja älypuhelinsovelluksiin - tällä alalla se on joutunut kilpailemaan myös Googlen kaltaisten yritysten kanssa. "Näkyvyys keskeisillä PND-markkinoillamme on rajallinen, koska on edelleen suurta epävarmuutta siitä, kuinka nopeasti asiakkaiden kysyntä vähenee kyseisessä luokassa tulevana vuonna", yhtiö totesi lausunnossaan.</w:t>
      </w:r>
    </w:p>
    <w:p>
      <w:r>
        <w:rPr>
          <w:b/>
        </w:rPr>
        <w:t xml:space="preserve">Yhteenveto</w:t>
      </w:r>
    </w:p>
    <w:p>
      <w:r>
        <w:t xml:space="preserve">Navigointijärjestelmäyritys TomTomin neljännen vuosineljänneksen tulos laski 76 prosenttia, mikä johtui sen laitteiden kysynnän laskusta.</w:t>
      </w:r>
    </w:p>
    <w:p>
      <w:r>
        <w:rPr>
          <w:b/>
          <w:u w:val="single"/>
        </w:rPr>
        <w:t xml:space="preserve">Asiakirjan numero 21152</w:t>
      </w:r>
    </w:p>
    <w:p>
      <w:r>
        <w:t xml:space="preserve">Wrexhamin kaupungin "haitallinen" käytös johtaa uusiin valtuuksiin</w:t>
      </w:r>
    </w:p>
    <w:p>
      <w:r>
        <w:t xml:space="preserve">Määräys antaa poliisille ja kaupunginvaltuustolle valtuudet hajauttaa huumausaineiden ja alkoholin käyttöön, yökyläilyyn ja muuhun epäsosiaaliseen käyttäytymiseen syyllistyneet. Virkamiesten mukaan ongelmilla on "haitallinen vaikutus" elämään. Raportin mukaan viimeisten 12 kuukauden aikana oli sattunut yli 300 tapausta, kuten juomista ja huumeita, tappeluita ja häirintää. Raportin mukaan haavoittuvassa asemassa oleville ihmisille annetaan sosiaalista apua ja varoituksia ennen kuin ryhdytään toimenpiteisiin. Pohjois-Walesin poliisi- ja rikoskomissaari Arfon Jones ilmaisi kuitenkin julkisen kuulemisen aikana huolensa siitä, että määräys saattaa siirtää ongelmat muualle eikä ratkaista niitä. Jos tiettyjä kaupunginosia ei siirretä pois, seurauksena olisi 100 punnan sakko tai syytteen nostaminen tuomioistuimessa. Suunnitelmaa koskeva julkinen kuuleminen päättyy ensi viikolla.</w:t>
      </w:r>
    </w:p>
    <w:p>
      <w:r>
        <w:rPr>
          <w:b/>
        </w:rPr>
        <w:t xml:space="preserve">Yhteenveto</w:t>
      </w:r>
    </w:p>
    <w:p>
      <w:r>
        <w:t xml:space="preserve">Valtuutetut ovat hyväksyneet toimintasuunnitelmat epäsosiaalisen käyttäytymisen torjumiseksi Wrexhamin keskustassa.</w:t>
      </w:r>
    </w:p>
    <w:p>
      <w:r>
        <w:rPr>
          <w:b/>
          <w:u w:val="single"/>
        </w:rPr>
        <w:t xml:space="preserve">Asiakirjan numero 21153</w:t>
      </w:r>
    </w:p>
    <w:p>
      <w:r>
        <w:t xml:space="preserve">Nisan hallitus tukee Co-opin ostotarjousta</w:t>
      </w:r>
    </w:p>
    <w:p>
      <w:r>
        <w:t xml:space="preserve">Co-op on tarjonnut 143 miljoonaa puntaa Nisasta, joka on jäsenten omistama yritys, jolla on yli 3 000 myymälää ja joka harjoittaa tukkukauppaa. Nisan 1200 jäsenen on vielä hyväksyttävä tarjous. Nisan hallituksen puheenjohtaja Peter Hartley sanoi, että hallituksen mielestä Co-opin kanssa tehtävä sopimus on "jäsentemme etujen mukaista". "Co-op tarjoaa oikeanlaisen yhdistelmän ostokykyä, päivittäistavarakaupan asiantuntemusta ja liiketoimintamme perinnön kunnioittamista, jotta jäsenemme voivat menestyä täysin tässä uudessa kumppanuudessa", hän lisäsi. Jo Whitfield, Co-opin elintarvikealan toimitusjohtaja, sanoi: "Uskomme, että olemme esittäneet houkuttelevan tarjouksen Nisa-jäsenille, ja tulevaisuuden ehdotus tuo heille palkittuja omien tuotemerkkien tuotteita ja laajan valikoiman. " Kaupan ehtojen mukaan - joka edellyttää myös kilpailuviranomaisten hyväksyntää - Co-op maksaisi Nisasta enintään 137,5 miljoonaa puntaa ja lisäksi 5,5 miljoonaa puntaa kauppaan liittyviä kustannuksia. Co-op ottaisi myös Nisan nykyiset 105 miljoonan punnan velat. Ostotottumusten muuttuminen, kova kilpailu ja Amazonin tulo markkinoille ovat saaneet päivittäistavaraketjut vahvistamaan liiketoimintaansa ostamalla elintarvikkeiden tukkukauppiaita. Tesco yrittää ostaa Bookerin, joka toimittaa tavaroita päivittäistavarakauppoihin, pubeihin ja ravintoloihin. Kilpailuviranomaiset tutkivat kuitenkin 3,7 miljardin punnan kauppaa.</w:t>
      </w:r>
    </w:p>
    <w:p>
      <w:r>
        <w:rPr>
          <w:b/>
        </w:rPr>
        <w:t xml:space="preserve">Yhteenveto</w:t>
      </w:r>
    </w:p>
    <w:p>
      <w:r>
        <w:t xml:space="preserve">The Co-operative Groupin suunnittelema Nisan osto on edennyt askeleen lähemmäksi sen jälkeen, kun päivittäistavarakauppakonsernin hallitus suositteli tarjousta.</w:t>
      </w:r>
    </w:p>
    <w:p>
      <w:r>
        <w:rPr>
          <w:b/>
          <w:u w:val="single"/>
        </w:rPr>
        <w:t xml:space="preserve">Asiakirjan numero 21154</w:t>
      </w:r>
    </w:p>
    <w:p>
      <w:r>
        <w:t xml:space="preserve">Uber Eats -pyöräilijä kuvattuna polkemassa M5-tietä Oldburyssa</w:t>
      </w:r>
    </w:p>
    <w:p>
      <w:r>
        <w:t xml:space="preserve">Oldburyn palokunnan komentaja Adam Joyce twiittasi kuvan ja kehotti yritystä "valistamaan kuljettajia", jotta hänen tiiminsä "ei nosta raskaita tavarankuljetusajoneuvoja pois". Joycen mukaan mies oli pyöräilemässä M5-tietä pitkin Oldburyssa, lähellä liittymää 2, tiistaiaamuna. Uber sanoi tutkivansa asiaa ja että "asiakkaiden, kuriirien ja yleisön turvallisuus on etusijalla". Vastauksena Joycen twiittiin eräs käyttäjä sanoi: "Vau, ei sanoja". Toinen yhtyi tähän lisäämällä: "Wow vain wow, kuka täysjärkinen (sic) luulee, että se on turvallista." Uberin tiedottaja sanoi: "Tutkimme parhaillaan tätä tapausta. Kaikkien kuriirien on noudatettava tieliikennelakia, ja kaikki raportit kuriirien liikennelakien rikkomisesta voivat johtaa Uber Eats -sovelluksesta poistamiseen."</w:t>
      </w:r>
    </w:p>
    <w:p>
      <w:r>
        <w:rPr>
          <w:b/>
        </w:rPr>
        <w:t xml:space="preserve">Yhteenveto</w:t>
      </w:r>
    </w:p>
    <w:p>
      <w:r>
        <w:t xml:space="preserve">Pyöräilijä, jolla oli mukanaan Uber Eats -reppu, on kuvattu polkemassa moottoritietä pitkin West Midlandsissa.</w:t>
      </w:r>
    </w:p>
    <w:p>
      <w:r>
        <w:rPr>
          <w:b/>
          <w:u w:val="single"/>
        </w:rPr>
        <w:t xml:space="preserve">Asiakirjan numero 21155</w:t>
      </w:r>
    </w:p>
    <w:p>
      <w:r>
        <w:t xml:space="preserve">Jazzfestivaalin näyttely Birminghamin New Streetillä</w:t>
      </w:r>
    </w:p>
    <w:p>
      <w:r>
        <w:t xml:space="preserve">Pääaulassa on 28. helmikuuta asti esillä 52 kuvaa viime kesän Birmingham, Sandwell &amp; Westside Jazz Festival -tapahtumasta. Kuvat on ottanut Merlin Daleman, joka on kahdesti voittanut parhaan dokumenttikuvaajan Silver Camera Award -palkinnon Alankomaissa. Network Rail lahjoitti tilan. Tässä on joitakin julkisesti esillä olevista valokuvista: Birminghamin, Sandwellin ja Westsiden 36. jazzfestivaali järjestetään 17.-26. heinäkuuta, ja luvassa on yli 200 esitystä. Seuraa BBC West Midlandsia Facebookissa ja Twitterissä ja tilaa paikalliset uutispäivitykset suoraan puhelimeesi. Aiheeseen liittyvät Internet-linkit Birminghamin, Sandwellin ja Westsiden jazzfestivaali</w:t>
      </w:r>
    </w:p>
    <w:p>
      <w:r>
        <w:rPr>
          <w:b/>
        </w:rPr>
        <w:t xml:space="preserve">Yhteenveto</w:t>
      </w:r>
    </w:p>
    <w:p>
      <w:r>
        <w:t xml:space="preserve">Birminghamin New Streetin asemalla soivat erilaiset torvet jazz-aiheisten valokuvien näyttelyn ansiosta.</w:t>
      </w:r>
    </w:p>
    <w:p>
      <w:r>
        <w:rPr>
          <w:b/>
          <w:u w:val="single"/>
        </w:rPr>
        <w:t xml:space="preserve">Asiakirjan numero 21156</w:t>
      </w:r>
    </w:p>
    <w:p>
      <w:r>
        <w:t xml:space="preserve">Ipswichin puukotus: Pauline Streetillä 10 puukoniskua.</w:t>
      </w:r>
    </w:p>
    <w:p>
      <w:r>
        <w:t xml:space="preserve">Suffolkin poliisin mukaan neljä miestä meni Pauline Streetillä sijaitsevaan taloon hieman ennen kello 01:00 BST ja puukotti uhria ylävartaloon ja jalkoihin. Hänen vammansa eivät ole hengenvaarallisia, poliisi lisäsi. Poliisi uskoo, että kyseessä oli kohdennettu hyökkäys, eikä se liity 17-vuotiaan Tavis Spencer-Aitkensin kuolemaan johtaneeseen puukotukseen Ipswichissä 2. kesäkuuta. Mustiksi kuvatut miehet, joilla oli kasvosuojukset päällään, lähtivät talon takaosasta ja juoksivat kujaa pitkin kohti Station Streetiä. Poliisi on tapahtumapaikalla, ja se tutki "avoimin mielin" kaikkia olosuhteita, kertoi tiedottaja. Aiheeseen liittyvät Internet-linkit Suffolkin poliisi</w:t>
      </w:r>
    </w:p>
    <w:p>
      <w:r>
        <w:rPr>
          <w:b/>
        </w:rPr>
        <w:t xml:space="preserve">Yhteenveto</w:t>
      </w:r>
    </w:p>
    <w:p>
      <w:r>
        <w:t xml:space="preserve">Parikymppinen mies on vakavassa tilassa sen jälkeen, kun häntä oli puukotettu yli 10 kertaa talossa Ipswichissä.</w:t>
      </w:r>
    </w:p>
    <w:p>
      <w:r>
        <w:rPr>
          <w:b/>
          <w:u w:val="single"/>
        </w:rPr>
        <w:t xml:space="preserve">Asiakirjan numero 21157</w:t>
      </w:r>
    </w:p>
    <w:p>
      <w:r>
        <w:t xml:space="preserve">Staplefordin puukotus: Murhatutkimus 16-vuotiaan pojan kuoleman jälkeen</w:t>
      </w:r>
    </w:p>
    <w:p>
      <w:r>
        <w:t xml:space="preserve">Nottinghamshiren poliisin mukaan teiniä puukotettiin noin kello 05:30 GMT Boxing Dayn päivänä Hickings Lanella, Staplefordissa. Hänet vietiin sairaalaan, mutta hän kuoli vammoihinsa tiistaina iltapäivällä. Hickings Lanella asuvaa 20-vuotiasta Jake Rollinsonia syytettiin murhayrityksestä sunnuntaina, ja hänet on vangittu. Myös 25-vuotias nainen, joka pidätettiin samasta rikoksesta, on vapautettu ilman jatkotoimia. Seuraa BBC East Midlandsia Facebookissa, Twitterissä tai Instagramissa. Lähetä juttuideoita osoitteeseen eastmidsnews@bbc.co.uk. Aiheeseen liittyvät Internet-linkit Nottinghamshiren poliisi</w:t>
      </w:r>
    </w:p>
    <w:p>
      <w:r>
        <w:rPr>
          <w:b/>
        </w:rPr>
        <w:t xml:space="preserve">Yhteenveto</w:t>
      </w:r>
    </w:p>
    <w:p>
      <w:r>
        <w:t xml:space="preserve">Poliisi on käynnistänyt murhatutkinnan sen jälkeen, kun 16-vuotias poika kuoli muutama päivä puukotuksen jälkeen.</w:t>
      </w:r>
    </w:p>
    <w:p>
      <w:r>
        <w:rPr>
          <w:b/>
          <w:u w:val="single"/>
        </w:rPr>
        <w:t xml:space="preserve">Asiakirjan numero 21158</w:t>
      </w:r>
    </w:p>
    <w:p>
      <w:r>
        <w:t xml:space="preserve">Greenham Commonin tornin vierailijakeskusta koskevat suunnitelmat toimitettu</w:t>
      </w:r>
    </w:p>
    <w:p>
      <w:r>
        <w:t xml:space="preserve">Berkshiren Greenham Commonissa sijaitsevan Greenham Commonin reunalla sijaitseva II-luokituksen mukainen torni on ollut käyttämättömänä sen jälkeen, kun tukikohta suljettiin vuonna 1993. Greenhamin seurakuntaneuvosto, joka sai hallitukselta 421 555 puntaa tornin ostamiseen ja kunnostamiseen, on jättänyt suunnitteluhakemuksen West Berkshire Councilille. Ehdotuksiin sisältyy näyttely- ja toimistotilojen sekä kahvilan tarjoaminen. Hanke on seurakuntaneuvoston, Greenham Common Community Trustin, vapaaehtoisjärjestöjen, oppilaitosten sekä Berkshiren, Buckinghamshiren ja Oxfordshiren luonnonsuojeluyhdistyksen (Berkshire, Buckinghamshire and Oxfordshire Wildlife Trust) kumppanuushanke. Trustin odotetaan ottavan osan 1950-luvun tornin toimistotiloista käyttöönsä. Tukikohta oli ydinvoiman vastaisten mielenosoitusten keskipisteenä, kun sinne sijoitettiin 1980-luvulla Yhdysvaltain risteilyohjuksia. Lentotukikohdan sulkemisen jälkeen Greenham Commonista tuli julkinen avoin alue vuonna 2000, ja siellä on nyt luonnonsuojelualue ja yrityspuisto.</w:t>
      </w:r>
    </w:p>
    <w:p>
      <w:r>
        <w:rPr>
          <w:b/>
        </w:rPr>
        <w:t xml:space="preserve">Yhteenveto</w:t>
      </w:r>
    </w:p>
    <w:p>
      <w:r>
        <w:t xml:space="preserve">Suunnitelmat kylmän sodan aikana käytöstä poistetun lentotukikohdan lennonjohtotornin muuttamiseksi vierailijakeskukseksi ovat edenneet askeleen eteenpäin.</w:t>
      </w:r>
    </w:p>
    <w:p>
      <w:r>
        <w:rPr>
          <w:b/>
          <w:u w:val="single"/>
        </w:rPr>
        <w:t xml:space="preserve">Asiakirjan numero 21159</w:t>
      </w:r>
    </w:p>
    <w:p>
      <w:r>
        <w:t xml:space="preserve">RAF:n sulkeminen "sulkisi Morayn koulut".</w:t>
      </w:r>
    </w:p>
    <w:p>
      <w:r>
        <w:t xml:space="preserve">Lähes 10 prosenttia Morayn neuvoston koulujen lapsista on peräisin RAF:n perheistä. Monien pelätään lähtevän alueelta, jos Yhdistyneen kuningaskunnan hallitus päättää sulkea sekä Lossiemouthin että Kinlossin lentotukikohdat. Highlands and Islands Enterprisen edustaja Calum MacPherson sanoi, että molemmat Morayn tukikohdat pyritään kaikin tavoin pelastamaan. Hän korosti kuitenkin, että on tärkeää, että ihmiset ovat täysin tietoisia siitä, miten vakavia vaikutuksia sulkemisella olisi alueelle. Puolustusministeri Liam Fox sanoi aiemmin, että päätös Lossiemouthin RAF-tukikohdan tulevaisuudesta tehtäisiin vasta vuodenvaihteessa. Puolustusministeriö on vakuuttanut, ettei Lossiemouthin tukikohdasta ole tehty päätöstä. Lossiemouthin tulevaisuuden turvaamiseksi käynnistetty kampanja liittyy pelkoon Morayn toisesta RAF-tukikohdasta Kinlossissa. Yhdistyneen kuningaskunnan hallitus ilmoitti peruuttavansa seuraavan sukupolven Nimrod-tiedustelukoneet, jotka olisi sijoitettu sinne.</w:t>
      </w:r>
    </w:p>
    <w:p>
      <w:r>
        <w:rPr>
          <w:b/>
        </w:rPr>
        <w:t xml:space="preserve">Yhteenveto</w:t>
      </w:r>
    </w:p>
    <w:p>
      <w:r>
        <w:t xml:space="preserve">Koulujen sulkeminen olisi lähes väistämätöntä, jos molemmat Morayn RAF-tukikohdat suljettaisiin, on varoitettu.</w:t>
      </w:r>
    </w:p>
    <w:p>
      <w:r>
        <w:rPr>
          <w:b/>
          <w:u w:val="single"/>
        </w:rPr>
        <w:t xml:space="preserve">Asiakirjan numero 21160</w:t>
      </w:r>
    </w:p>
    <w:p>
      <w:r>
        <w:t xml:space="preserve">Kuljettaja pelastettiin auton liukastuttua alas Derbyshiren penkereeltä</w:t>
      </w:r>
    </w:p>
    <w:p>
      <w:r>
        <w:t xml:space="preserve">Pelastustyöntekijät joutuivat käyttämään köysiä päästäkseen autoon ja työskentelivät sitten ambulanssihenkilöstön kanssa saadakseen kuljettajan ulos. Tapaus sattui B5056-tiellä perjantai-iltana, ja paikalle kutsuttiin palokuntia Alfretonista, Ascot Drivesta, Ashbournesta ja Worksworthista. Mies vietiin myöhemmin sairaalaan, ja tie oli jonkin aikaa suljettuna. Myös Derbyshiren poliisi vastasi puheluun ja sulki tien, kun ajoneuvoa kerättiin talteen. Palokunnan tiedottaja kehotti kuljettajia käyttämään What3words-järjestelmää auttaakseen pelastuspalveluja löytämään ihmisiä törmäysten ja muiden vaaratilanteiden jälkeen. Seuraa BBC East Midlandsia Facebookissa, Twitterissä tai Instagramissa. Lähetä juttuideoita osoitteeseen eastmidsnews@bbc.co.uk. Aiheeseen liittyvät Internet-linkit Derbyshiren palo- ja pelastuspalvelu.</w:t>
      </w:r>
    </w:p>
    <w:p>
      <w:r>
        <w:rPr>
          <w:b/>
        </w:rPr>
        <w:t xml:space="preserve">Yhteenveto</w:t>
      </w:r>
    </w:p>
    <w:p>
      <w:r>
        <w:t xml:space="preserve">Kuljettaja jouduttiin pelastamaan autostaan, kun se oli liukunut 18,2 metriä alas penkereeltä Derbyshiressä.</w:t>
      </w:r>
    </w:p>
    <w:p>
      <w:r>
        <w:rPr>
          <w:b/>
          <w:u w:val="single"/>
        </w:rPr>
        <w:t xml:space="preserve">Asiakirjan numero 21161</w:t>
      </w:r>
    </w:p>
    <w:p>
      <w:r>
        <w:t xml:space="preserve">James Marsden liittyy Anchorman: The Legend Continues -elokuvaan mukaan</w:t>
      </w:r>
    </w:p>
    <w:p>
      <w:r>
        <w:t xml:space="preserve">Deadline.comin mukaan X-Men-tähti esittää Will Ferrellin hahmon Ron Burgundyn kilpailijaa, San Diegon tv-aseman uutisankkuria. Anchorman: The Legend Continues on jatkoa vuonna 2004 ilmestyneelle, 1970-luvulle sijoittuvalle komediaelokuvalle. Salailu on ollut korkealla, kun tuotanto alkaa maaliskuussa Atlantassa. Uusi hahmo Aiemmin tässä kuussa Veronica Corningstonea elokuvassa esittänyt Christina Applegate paljasti Twitterissä uutisen, jonka mukaan Kristen Wiig on liittynyt näyttelijäkaartiin. Suuren osan alkuperäisestä näyttelijäkaartista uskotaan näyttelevän jälleen samoja rooleja, mukaan lukien Paul Rudd, joka esittää Brian Fantana - KVWN-uutisten yliseksuaalista kenttätoimittajaa - Steve Carell säämiehenä Brick Tamlandina ja David Koechner urheilutoimittaja Champina. Elokuvan on määrä ilmestyä 20. joulukuuta. Seuraa @BBCNewsbeat Twitterissä</w:t>
      </w:r>
    </w:p>
    <w:p>
      <w:r>
        <w:rPr>
          <w:b/>
        </w:rPr>
        <w:t xml:space="preserve">Yhteenveto</w:t>
      </w:r>
    </w:p>
    <w:p>
      <w:r>
        <w:t xml:space="preserve">Hollywood-näyttelijä James Marsden on uusin henkilö, joka liittyy Anchorman-elokuvan jatko-osan näyttelijäkaartiin.</w:t>
      </w:r>
    </w:p>
    <w:p>
      <w:r>
        <w:rPr>
          <w:b/>
          <w:u w:val="single"/>
        </w:rPr>
        <w:t xml:space="preserve">Asiakirjan numero 21162</w:t>
      </w:r>
    </w:p>
    <w:p>
      <w:r>
        <w:t xml:space="preserve">Intian pääministeri: Hilsa voi saada minut rikkomaan kasvissyöjävalan.</w:t>
      </w:r>
    </w:p>
    <w:p>
      <w:r>
        <w:t xml:space="preserve">Singh on saapunut Bangladeshiin kahden päivän viralliselle vierailulle. Hilsa, joka on eteläaasialainen versio särkikalasta, on bengalilainen herkku ja yksi yhteisön suosikkiruuista. Vaikka sitä on saatavilla Intian markkinoilla, maukkaimmat lajikkeet ovat aina tulleet Bangladeshin joista. Bangladesh Sangbad Sangstha (BSS) -uutistoimiston haastattelussa Singhille kerrottiin, että Bangladesh haluaisi tarjota hänelle hilsaa, vaikka hän on kasvissyöjä. "Olen valmis rikkomaan kasvissyöjävalani, koska olen kuullut herkullisesta hilsa-kalasta. Olen siis valmis tekemään poikkeuksen", hän sanoi. Suuri osa Intian markkinoilla myytävästä hilsa-kalasta tuodaan Bangladeshista - tällä hetkellä sitä myydään markkinoilla jopa 1000 rupian (21 dollarin; 13,5 punnan) kilohintaan. Hilsaa voidaan savustaa, paistaa, höyrystää, paistaa nuorissa plantaaninlehdissä ja valmistaa muun muassa sinapin ja rahkan kanssa.</w:t>
      </w:r>
    </w:p>
    <w:p>
      <w:r>
        <w:rPr>
          <w:b/>
        </w:rPr>
        <w:t xml:space="preserve">Yhteenveto</w:t>
      </w:r>
    </w:p>
    <w:p>
      <w:r>
        <w:t xml:space="preserve">Intian pääministeri Manmohan Singh on sanonut olevansa valmis rikkomaan "kasvissyöjävalansa", jos hänelle tarjoillaan hilsaa hänen Bangladeshin-matkallaan.</w:t>
      </w:r>
    </w:p>
    <w:p>
      <w:r>
        <w:rPr>
          <w:b/>
          <w:u w:val="single"/>
        </w:rPr>
        <w:t xml:space="preserve">Asiakirjan numero 21163</w:t>
      </w:r>
    </w:p>
    <w:p>
      <w:r>
        <w:t xml:space="preserve">Lääkkeiden kuljettamista Highlandsissa harkitaan drone-suunnitelmalla</w:t>
      </w:r>
    </w:p>
    <w:p>
      <w:r>
        <w:t xml:space="preserve">NHS Highland tekee hankkeessa yhteistyötä Highlands and Islands Enterprisen ja University of the Highlands and Islandsin kanssa. Terveydenhuoltohallituksen mukaan lennokit voisivat mahdollisesti noutaa ja toimittaa tavaroita eri puolilla sen alueita. NHS Highlandsin alueeseen kuuluvat Caithness, Skye ja Argyll. 'Poiminta' Terveyslautakunta sanoi, että Invernessissä sijaitseva hanke on vielä alkuvaiheessa. Tiedottaja sanoi: "Niitä voitaisiin käyttää tavaroiden ja tarvikkeiden kuljettamiseen eri puolilla aluetta, ja ne voisivat toimittaa ja noutaa tavaroita muun muassa yleislääkärin vastaanotoilta, sairaaloista ja hoitokodeista." Hän sanoi, että niin sanottu ennakkotietoilmoitus oli annettu, jotta kumppanuus voisi tarkastella, mitä tällä hetkellä on saatavilla sekä markkinoiden että käytettävissä olevan tekniikan osalta. Afrikan Malawissa on testattu dronejen käyttöä lääkkeiden toimittamisessa humanitaarisen drone-testikäytävän varrella.</w:t>
      </w:r>
    </w:p>
    <w:p>
      <w:r>
        <w:rPr>
          <w:b/>
        </w:rPr>
        <w:t xml:space="preserve">Yhteenveto</w:t>
      </w:r>
    </w:p>
    <w:p>
      <w:r>
        <w:t xml:space="preserve">Highlandsissa tutkitaan mahdollisuuksia käyttää droneja lääkintätarvikkeiden toimittamiseen yleislääkäriasemille, sairaaloihin ja hoitokoteihin.</w:t>
      </w:r>
    </w:p>
    <w:p>
      <w:r>
        <w:rPr>
          <w:b/>
          <w:u w:val="single"/>
        </w:rPr>
        <w:t xml:space="preserve">Asiakirjan numero 21164</w:t>
      </w:r>
    </w:p>
    <w:p>
      <w:r>
        <w:t xml:space="preserve">Joulu: Norfolkin rantakylä koristaa "adventti-ikkunoita".</w:t>
      </w:r>
    </w:p>
    <w:p>
      <w:r>
        <w:t xml:space="preserve">Norfolkin Cley next the Sea -kaupungissa kuusi koristeltua ikkunaa valaistiin 1. joulukuuta kello 16.00-20.00 GMT. Kylän ikkunoita lisätään joka päivä 24. joulukuuta asti, ja ne valaistaan 6. tammikuuta asti. Cleyn sataman puheenjohtaja Simon Read sanoi, että monien muiden järjestöjen tapaan sen "varainhankinta on tänä vuonna kärsinyt pahasti". Hän sanoi, että tapahtuma "antaa kaikille mahdollisuuden nauttia jouluna jostain hieman erilaisesta, hyvin Covid-turvallisella tavalla". Etsi BBC News: East of England Facebookissa, Instagramissa ja Twitterissä. Jos sinulla on juttuehdotuksia, lähetä sähköpostia osoitteeseen eastofenglandnews@bbc.co.uk.</w:t>
      </w:r>
    </w:p>
    <w:p>
      <w:r>
        <w:rPr>
          <w:b/>
        </w:rPr>
        <w:t xml:space="preserve">Yhteenveto</w:t>
      </w:r>
    </w:p>
    <w:p>
      <w:r>
        <w:t xml:space="preserve">Historiallinen merenrantakylä on aloittanut "adventti-ikkuna"-tapahtuman kerätäkseen rahaa hiljattain kunnostettua satamaansa varten.</w:t>
      </w:r>
    </w:p>
    <w:p>
      <w:r>
        <w:rPr>
          <w:b/>
          <w:u w:val="single"/>
        </w:rPr>
        <w:t xml:space="preserve">Asiakirjan numero 21165</w:t>
      </w:r>
    </w:p>
    <w:p>
      <w:r>
        <w:t xml:space="preserve">Birmingham Star City: Birminghamin kaupunki: Pidätykset elokuvateatterin "machete"-tappelusta</w:t>
      </w:r>
    </w:p>
    <w:p>
      <w:r>
        <w:t xml:space="preserve">Useiden poliisien kimppuun hyökättiin, kun he yrittivät tyhjentää noin 100 ihmistä Star Cityn rakennuksesta Birminghamissa. He vastasivat ilmoituksiin, joiden mukaan multiplex-keskukseen oli saapunut ryhmä, jolla oli mukanaan macheteja. Useita pidätyksiä tehtiin poliisien pahoinpitelystä ja hajottamatta jättämisestä. Loukkaantuneet poliisit saivat vain lieviä vammoja, West Midlandsin poliisi kertoi. Eräs silminnäkijä kuvaili tapahtumaa "yhdeksi elämänsä pelottavimmista hetkistä", kun hän jonotti katsomaan uutta Frozen-elokuvaa tyttärensä kanssa. Choleigh McGuire sanoi: "Aseistautuneet poliisit tulivat, tasereita tuli, ja kaikki tappelevat ihmiset juoksivat elokuvateatteriin piiloon. Minä tärisen." Erään silminnäkijän mukaan "nuori poika itki lattialla äitinsä kanssa", kun useat ihmiset alkoivat tapella. "Poliisi käski kaikkia poistumaan elokuvateatterista, kun he pitivät taser-aseita käsissään ja alkoivat tuoda paikalle vahtikoiria", Rachael Allison sanoi. Autoilijoita on kehotettu välttämään aluetta, joka sijaitsee lähellä M6-tietä, koska liikenne on ruuhkautunut. Poliisille on annettu hajottamismääräys, joka antaa poliisille valtuudet liikkua ihmisryhmien kimppuun ja pidättää ne, jotka eivät poistu. Star City on perheille tarkoitettu vapaa-ajanvietto- ja viihdekeskus Nechellsin alueella Birminghamissa.</w:t>
      </w:r>
    </w:p>
    <w:p>
      <w:r>
        <w:rPr>
          <w:b/>
        </w:rPr>
        <w:t xml:space="preserve">Yhteenveto</w:t>
      </w:r>
    </w:p>
    <w:p>
      <w:r>
        <w:t xml:space="preserve">Elokuvateatterissa puhkesi tappelu, johon osallistui macheteilla aseistautuneita ihmisiä, ja eräs silminnäkijä kuvaili sitä "yhdeksi elämänsä pelottavimmista hetkistä".</w:t>
      </w:r>
    </w:p>
    <w:p>
      <w:r>
        <w:rPr>
          <w:b/>
          <w:u w:val="single"/>
        </w:rPr>
        <w:t xml:space="preserve">Asiakirjan numero 21166</w:t>
      </w:r>
    </w:p>
    <w:p>
      <w:r>
        <w:t xml:space="preserve">West Midlandsin poliisi puri uudenvuodenpäivän hyökkäyksen aikana</w:t>
      </w:r>
    </w:p>
    <w:p>
      <w:r>
        <w:t xml:space="preserve">Konstaapeli joutui ottamaan jäykkäkouristusrokotuksen ja antibiootteja sen jälkeen, kun nainen oli purrut häntä Walsallissa, West Midlandsissa. Hän ja hänen kollegansa, jota myös pahoinpideltiin, puuttuivat asiaan, kun he näkivät turvamiesten yrittävän saattaa naista läheisestä baarista. Judith Mundle, 36, vangittiin hyökkäyksestä torstaina. Poliisit olivat Walsallin keskustassa, kun he näkivät Mundlen "aggressiivisen" käytöksen varhain 1. tammikuuta, West Midlandsin poliisi kertoi. Poliisin mukaan Mundle alkoi kiroilla poliiseille ja tönäisi heitä molempia rintaan. Kun nämä yrittivät laittaa hänelle käsiraudat, hän "syöksyi eteenpäin ja puri yhtä heistä käsivarteen kolmen vaatekerroksen läpi ja viilsi hänen ihoaan", poliisi jatkaa. Birminghamissa Croydon Roadilla asuva Mundle tunnusti syyllisyytensä virkamiesten pahoinpitelyyn ja pahoinpitelyyn, joka aiheutti todellista ruumiinvammaa, ja hänet tuomittiin Wolverhamptonin käräjäoikeudessa 18 viikoksi vankilaan. Poliisi kuvaili tapausta "hirvittäväksi teoksi yhtä kollegaa kohtaan, joka yritti varmistaa yhteisömme turvallisuuden uuden vuoden kynnyksellä". Seuraa BBC West Midlandsia Facebookissa ja Twitterissä ja tilaa paikalliset uutispäivitykset suoraan puhelimeesi.</w:t>
      </w:r>
    </w:p>
    <w:p>
      <w:r>
        <w:rPr>
          <w:b/>
        </w:rPr>
        <w:t xml:space="preserve">Yhteenveto</w:t>
      </w:r>
    </w:p>
    <w:p>
      <w:r>
        <w:t xml:space="preserve">Poliisimiestä purtiin uudenvuodenpäivän hyökkäyksen aikana niin kovaa käsivarteen, että hänen ihoonsa jäi jälki kolmesta vaatekerroksesta huolimatta, poliisivoimat ovat kertoneet.</w:t>
      </w:r>
    </w:p>
    <w:p>
      <w:r>
        <w:rPr>
          <w:b/>
          <w:u w:val="single"/>
        </w:rPr>
        <w:t xml:space="preserve">Asiakirjan numero 21167</w:t>
      </w:r>
    </w:p>
    <w:p>
      <w:r>
        <w:t xml:space="preserve">Rolling Stones ja BBC neuvottelevat Glastonburystä</w:t>
      </w:r>
    </w:p>
    <w:p>
      <w:r>
        <w:t xml:space="preserve">Lehtitietojen mukaan bändi oli kieltäytynyt antamasta koko settinsä lähetykseen. "Keskustelut artistien kanssa ovat tavanomaista festivaalisuunnittelun tässä vaiheessa", BBC:n tiedottaja sanoi. BBC:n musiikkitelevisiosta vastaava johtaja Mark Cooper sanoi The Independentille, että rocklegendat olivat "hermostuneita siitä, kuinka paljon heidän pitäisi jakaa". Hän sanoi lehdelle, että Stones oli "astumassa ulos mukavuusalueeltaan". Hän lisäsi: "Tässä vaiheessa olen melko optimistinen, että saamme riittävän määrän musiikkia." BBC:n lausunnossa sanottiin: "Olemme luottavaisia, että pystymme tarjoamaan fantastisen kattauksen tämän vuoden upeasta Glastonburyn kokoonpanosta." Rolling Stonesin tiedottaja kieltäytyi kommentoimasta. Hänen mukaansa veteraanirokkarit päättivät pysytellä aiheesta "vaitonaisina". Ei ole epätavallista, että neuvottelut televisioinnista jatkuvat aina festivaaliin asti. Bruce Springsteen pyysi alun perin vähemmän lähetysaikaa kuin lopulta sovittiin, ja Beyoncén esiintymisestä vuonna 2011 käytyjen keskustelujen tiedetään jatkuneen viimeiseen asti. Rolling Stones esiintyy festivaalin Pyramid-lavalla lauantaina 29. kesäkuuta. Mumford and Sons ja Arctic Monkeys ovat tämän vuoden muut pääesiintyjät Worthy Farmilla, Somersetissa. Torstaina BBC kertoi, että Glastonburyn kuudelta päälavalta lähetetään 250 tuntia suoraa lähetystä.</w:t>
      </w:r>
    </w:p>
    <w:p>
      <w:r>
        <w:rPr>
          <w:b/>
        </w:rPr>
        <w:t xml:space="preserve">Yhteenveto</w:t>
      </w:r>
    </w:p>
    <w:p>
      <w:r>
        <w:t xml:space="preserve">BBC on sanonut käyvänsä "jatkuvia keskusteluja" Rolling Stonesin kanssa siitä, kuinka paljon heidän Glastonbury-esiintymisestään voidaan lähettää televisiossa.</w:t>
      </w:r>
    </w:p>
    <w:p>
      <w:r>
        <w:rPr>
          <w:b/>
          <w:u w:val="single"/>
        </w:rPr>
        <w:t xml:space="preserve">Asiakirjan numero 21168</w:t>
      </w:r>
    </w:p>
    <w:p>
      <w:r>
        <w:t xml:space="preserve">Nissan lopettaa autonvalmistuksen Sunderlandissa ja saattaa tehdä tuulettimia</w:t>
      </w:r>
    </w:p>
    <w:p>
      <w:r>
        <w:t xml:space="preserve">Aiemmin tällä viikolla se kertoi, että sen Sunderlandin tehtaalla, joka työllistää 7 000 ihmistä ja on Yhdistyneen kuningaskunnan suurin, oli ongelmia saada osia Kiinasta. Pomot harkitsevat nyt hallituksen pyyntöä auttaa valmistamaan hengityskoneita NHS:lle koronaviruksen torjumiseksi. Tehdas valmisti viime vuonna lähes 350 000 Britannian 1,3 miljoonasta autosta. Tiedottajan mukaan autotuotannon keskeyttäminen jatkuu "toistaiseksi", ja se arvioi edelleen toimitusketjun häiriöitä ja markkinoiden kysyntää. Hän sanoi: "Lisäksi Nissan on valmis tukemaan kaikkia aloitteita, joissa sen valmistus- ja insinööriosaaminen voi olla hyödyksi. "Tutkimme hallituksen pyyntöä ja pyrimme tukemaan mahdollisuuksien mukaan." Mikä on hengityskone? Nissanin päätös tukea hengityskoneiden tuotantoa tuli sen jälkeen, kun pääministeri Boris Johnson kehotti konepajayrityksiä harkitsemaan tuotantolinjojen siirtämistä NHS:n auttamiseksi. Ilmanvaihtolaitteet ovat elintärkeitä niiden potilaiden hoidossa, joiden keuhkoihin virus on hyökännyt. Nissan on myös keskeyttänyt autonvalmistuksen Espanjassa sijaitsevissa toimipaikoissa. Margaret Thatcher avasi vuonna 1986 Sunderlandin tehtaan, jossa valmistetaan Qashqai-, Juke- ja LEAF-malleja. Seuraa BBC North East &amp; Cumbrian uutisia Twitterissä, Facebookissa ja Instagramissa. Lähetä juttuideoita osoitteeseen northeastandcumbria@bbc.co.uk.</w:t>
      </w:r>
    </w:p>
    <w:p>
      <w:r>
        <w:rPr>
          <w:b/>
        </w:rPr>
        <w:t xml:space="preserve">Yhteenveto</w:t>
      </w:r>
    </w:p>
    <w:p>
      <w:r>
        <w:t xml:space="preserve">Japanilainen autonvalmistaja Nissan tutkii tuulettimien valmistusta, kun se vahvisti pysäyttävänsä Yhdistyneen kuningaskunnan ajoneuvotuotannon lähitulevaisuuteen.</w:t>
      </w:r>
    </w:p>
    <w:p>
      <w:r>
        <w:rPr>
          <w:b/>
          <w:u w:val="single"/>
        </w:rPr>
        <w:t xml:space="preserve">Asiakirjan numero 21169</w:t>
      </w:r>
    </w:p>
    <w:p>
      <w:r>
        <w:t xml:space="preserve">Potteries pelkää EU:n kansanäänestyksen tulosta ja kauppaa</w:t>
      </w:r>
    </w:p>
    <w:p>
      <w:r>
        <w:t xml:space="preserve">Stoke-on-Trentissä sijaitseva British Ceramic Confederation sanoi, että Leave-tulos ei ollut sitä, mitä enemmistö sen jäsenistä halusi. Teollisuuden mukaan laattojen ja astioiden EU-tullit suojelevat Yhdistyneen kuningaskunnan työpaikkoja. Entinen elinkeinoministeri kuitenkin kutsui tulosta "loistavaksi mahdollisuudeksi". Konfederaatioon kuuluu erilaisia keramiikkateollisuuteen osallistuvia ammatteja, joista monet, kuten Burleigh, Churchill, Wade Ceramics ja Duchess China, sijaitsevat Stoke-on-Trentissä ja Staffordshiressä. Toimitusjohtaja Laura Cohen sanoi, että puolet Yhdistyneen kuningaskunnan keramiikka-alan viennistä suuntautuu Euroopan unioniin, ja lisäsi, että tullit estävät "kiinalaisen polkumyynnin", eli halvempien tuotteiden tulvimisen markkinoille. "Jäsenemme ovat myös hyötyneet joistakin viimeaikaisista vapaakauppasopimuksista", hän sanoi. Yhdistyneen kuningaskunnan keramiikkavalmistajat työllistävät 20 000 ihmistä, ja tavarantoimittajat ovat huolissaan, hän lisäsi. "Hallituksen on työskenneltävä kanssamme pikaisesti, jotta löydämme keinon hälventää näitä pelkoja ja kehittää keino, joka tukee näitä brittiläisiä teollisuusyrityksiä ja mahdollistaa investointien ja kasvun jatkumisen tällä alalla", hän sanoi. Lähes 70 prosenttia Stoke-on-Trentin asukkaista äänesti torstain kansanäänestyksessä EU:sta lähtemisen puolesta. Entinen elinkeinoministeri Lord Digby Jones on sanonut, että tulos voi hyödyttää yrityksiä ja että se on mahdollisuus osallistua maailmanlaajuiseen kilpailuun. "Teillä on kultainen tilaisuus, Britannia on maailman globalisoitunein maa", hän sanoi.</w:t>
      </w:r>
    </w:p>
    <w:p>
      <w:r>
        <w:rPr>
          <w:b/>
        </w:rPr>
        <w:t xml:space="preserve">Yhteenveto</w:t>
      </w:r>
    </w:p>
    <w:p>
      <w:r>
        <w:t xml:space="preserve">Keramiikkateollisuuden etuja valvova järjestö on sanonut, että se tarvitsee pikaisesti hallituksen yhteistyötä, jotta se voisi lievittää EU:sta eroamispäätöksen aiheuttamia pelkoja.</w:t>
      </w:r>
    </w:p>
    <w:p>
      <w:r>
        <w:rPr>
          <w:b/>
          <w:u w:val="single"/>
        </w:rPr>
        <w:t xml:space="preserve">Asiakirjan numero 21170</w:t>
      </w:r>
    </w:p>
    <w:p>
      <w:r>
        <w:t xml:space="preserve">Simon Danczuk joutuu kulujen valvontaelimen tutkittavaksi.</w:t>
      </w:r>
    </w:p>
    <w:p>
      <w:r>
        <w:t xml:space="preserve">Paikalliset liberaalidemokraatit pyysivät poliisia tarkistamaan väitteet, joiden mukaan työväenpuolueen kansanedustaja oli hakenut väärin perustein 9700 puntaa kulukorvauksia lastensa asumisesta Lontoossa. Danczuk sanoi, ettei hän ollut tehnyt mitään väärää hakiessaan kulukorvausta. Hän sanoi, että kaksi hänen lapsistaan vierailee hänen luonaan Lontoossa ja kaksi muuta voivat tehdä niin tulevaisuudessa. "Poliittinen temppu" Kuluja valvovan viranomaisen ohjeissa todetaan, että korvausta voi saada kansanedustaja, jonka lapset asuvat "rutiininomaisesti" Lontoossa. Liberaalidemokraattien puolueen kampanjoija David Hennigan sanoi Greater Manchesterin poliisille lähettämässään kirjeessä, että Danczukin väitteet olivat "selkeää järjestelmän väärinkäyttöä", ja lisäsi, että kyseessä oli "niin vakava asia, että uskon sen vaativan poliisitutkintaa". IPSA ilmoitti tutkivansa asiaa ja pitävänsä poliisin ajan tasalla. Danczuk sanoi: "En usko, että Greater Manchesterin poliisilla oli aikomustakaan tutkia tätä ..... se oli Rochdalen liberaalidemokraattien poliittinen temppu." Työväenpuolue hyllytti hänet joulukuussa sen jälkeen, kun hän oli myöntänyt lähettäneensä 17-vuotiaalle tytölle rivoja tekstiviestejä. Poliisi oli myös aiemmin tammikuussa kuulustellut häntä vuodelta 2006 peräisin olevan raiskaussyytöksen yhteydessä.</w:t>
      </w:r>
    </w:p>
    <w:p>
      <w:r>
        <w:rPr>
          <w:b/>
        </w:rPr>
        <w:t xml:space="preserve">Yhteenveto</w:t>
      </w:r>
    </w:p>
    <w:p>
      <w:r>
        <w:t xml:space="preserve">Rochdalen kansanedustaja Simon Danczuk joutuu riippumattoman parlamentaarisen valvontaviranomaisen tutkittavaksi petoksesta kulukorvausvaatimustensa vuoksi.</w:t>
      </w:r>
    </w:p>
    <w:p>
      <w:r>
        <w:rPr>
          <w:b/>
          <w:u w:val="single"/>
        </w:rPr>
        <w:t xml:space="preserve">Asiakirjan numero 21171</w:t>
      </w:r>
    </w:p>
    <w:p>
      <w:r>
        <w:t xml:space="preserve">Leicesterin "valonpyörä" valmiina Diwali-juhliin</w:t>
      </w:r>
    </w:p>
    <w:p>
      <w:r>
        <w:t xml:space="preserve">Valonpyörä pystytetään Belgrave Roadille ensi kuun hindujuhlan aikaan, ja se siirretään Jubilee Squarelle jouluksi. Kaupungin Diwali-juhlallisuudet houkuttelevat joka vuosi noin 30 000 ihmistä Leicesterin Golden Mile -kadulle. Kaupunginvaltuutettu Piara Singh Clair sanoi, että valitut alueet ovat parhaita paikkoja, joista avautuvat "upeat" näkymät kaupunkiin. Hän sanoi: "Se on todellinen tilaisuus nähdä kaupunki ilmasta käsin. Tämä on oikea valinta kaupungille, ja ihmiset tulevat nauttimaan siitä." Leicesterin Diwali-juhlien uskotaan olevan suurimpia Intian ulkopuolella. Pyörä on Belgrave Roadilla 16. lokakuuta ja 15. marraskuuta välisenä aikana, ja se siirtyy Jubilee Squarelle jouluvalojen sytyttämisen ajaksi 22. marraskuuta. Rakennelma pysyy siellä 2. tammikuuta asti.</w:t>
      </w:r>
    </w:p>
    <w:p>
      <w:r>
        <w:rPr>
          <w:b/>
        </w:rPr>
        <w:t xml:space="preserve">Yhteenveto</w:t>
      </w:r>
    </w:p>
    <w:p>
      <w:r>
        <w:t xml:space="preserve">Leicesteriin on tarkoitus pystyttää Diwali-päiväksi halkaisijaltaan 30 metrin kokoinen pyörä.</w:t>
      </w:r>
    </w:p>
    <w:p>
      <w:r>
        <w:rPr>
          <w:b/>
          <w:u w:val="single"/>
        </w:rPr>
        <w:t xml:space="preserve">Asiakirjan numero 21172</w:t>
      </w:r>
    </w:p>
    <w:p>
      <w:r>
        <w:t xml:space="preserve">Alex Battyn tapaus: Isoäiti "murtunut" pojan katoamisesta</w:t>
      </w:r>
    </w:p>
    <w:p>
      <w:r>
        <w:t xml:space="preserve">Oldhamilainen Alex Batty on ollut kateissa 18 kuukautta lähdettyään lomalle äitinsä ja isoisänsä kanssa, joilla ei ole huoltajuutta. Melanie Batty, 38, ja David Batty, 59, ovat etsintäkuulutettuja väitetyn sieppauksen vuoksi. Greater Manchesterin poliisi (GMP) esitti uuden vetoomuksen Alexin 13-vuotissyntymäpäivän jälkeen. Alexin isoäiti Susan Caruana, Alexin laillinen huoltaja, kertoi, että hänen tyttärensä oli aiemmin vienyt Alexin kommuuniin "vaihtoehtoisen elämäntavan" perässä. "Epätoivoinen" konstaapeli Declan O'Reilly GMP:stä sanoi: "Alexin turvallisin paikka on kotona isoäitinsä luona, ja tarvitsemme yleisön apua, jotta voimme löytää Alexin ja palauttaa hänet isoäitinsä luokse. "Isoäiti toivoo epätoivoisesti, että Alex palaisi turvallisesti takaisin, ja kun puhuin äskettäin hänen kanssaan, hän sanoi, että jos hän voisi sanoa Alexille jotakin, hän pyytäisi Alexia ottamaan yhteyttä, sillä Alexin katoaminen on murtanut hänet." "Alexin katoaminen ei ole ollut helppoa." Melanie ja David Batty lähtivät Alexin kanssa Greater Manchesterista Espanjan Marbellaan 30. syyskuuta 2017. Hänet nähtiin viimeksi Malagan satamassa 8. lokakuuta, päivänä, jolloin heidän odotettiin palaavan. Rouva Caruana sanoi aiemmin, että Alex oli viety, koska hänen tyttärensä ja ex-miehensä jakoivat "erilaisen uskomusjärjestelmän". "He eivät halunneet hänen käyvän koulua, he eivät usko valtavirtakouluun."</w:t>
      </w:r>
    </w:p>
    <w:p>
      <w:r>
        <w:rPr>
          <w:b/>
        </w:rPr>
        <w:t xml:space="preserve">Yhteenveto</w:t>
      </w:r>
    </w:p>
    <w:p>
      <w:r>
        <w:t xml:space="preserve">Pojan katoaminen on murtanut sen pojan isoäidin, jonka luultiin joutuneen kaapatuksi asumaan kommuunissa Marokossa.</w:t>
      </w:r>
    </w:p>
    <w:p>
      <w:r>
        <w:rPr>
          <w:b/>
          <w:u w:val="single"/>
        </w:rPr>
        <w:t xml:space="preserve">Asiakirjan numero 21173</w:t>
      </w:r>
    </w:p>
    <w:p>
      <w:r>
        <w:t xml:space="preserve">Wokinghamin kalastaja Dean Fletcher väittää uutta karppiennätystä</w:t>
      </w:r>
    </w:p>
    <w:p>
      <w:r>
        <w:t xml:space="preserve">Dean Fletcher, 53, Wokinghamista, sai 68 paunan karpin, joka tunnetaan "papukaijana" sen suun muodon vuoksi, Cranwells Lake -järvellä, Wasingissa. Fletcher sanoi: "Kun se meni verkkoon ja näin, mikä kala se oli, hyppäsin pitkin rantaa." Hän sanoi: "Se oli todella hieno kala." Edellisen Yhdistyneen kuningaskunnan karppiennätyksen, 67 lb 8oz, oli tehnyt Austin Holness Kentissä vuonna 2008. Vihanneskauppias Fletcher kertoi saaneensa kalan tunnin sisällä kalastettuaan järvellä keskiviikkoiltana 13. tammikuuta. Punnituksen jälkeen karppi päästettiin takaisin veteen. Hän sanoi: "Olin tavoitellut tätä kalaa kolme vuotta. En puhunut mistään muusta - siitä oli tullut jonkinlainen pakkomielle." Hän kertoi. Saaliin tallenteet lähetetään nyt Angling Trustille tarkistettavaksi.</w:t>
      </w:r>
    </w:p>
    <w:p>
      <w:r>
        <w:rPr>
          <w:b/>
        </w:rPr>
        <w:t xml:space="preserve">Yhteenveto</w:t>
      </w:r>
    </w:p>
    <w:p>
      <w:r>
        <w:t xml:space="preserve">Eräs kalastaja on tehnyt Yhdistyneen kuningaskunnan ennätyksen painavimmasta karpista yritettyään pyydystää sitä kolmen vuoden ajan.</w:t>
      </w:r>
    </w:p>
    <w:p>
      <w:r>
        <w:rPr>
          <w:b/>
          <w:u w:val="single"/>
        </w:rPr>
        <w:t xml:space="preserve">Asiakirjan numero 21174</w:t>
      </w:r>
    </w:p>
    <w:p>
      <w:r>
        <w:t xml:space="preserve">Paige Gibsonin kuolema: Halifaxin murha: Poika, 16, kiistää murhan</w:t>
      </w:r>
    </w:p>
    <w:p>
      <w:r>
        <w:t xml:space="preserve">Paige Gibson, 23, kuoli sairaalassa sen jälkeen, kun hänet löydettiin puukotettuna Cumberland Closesta noin klo 05:30 BST 7. kesäkuuta. Teini-ikäinen, jonka nimeä ei voida mainita hänen ikänsä vuoksi, saapui Bradford Crown Courtiin, ja hänet vangittiin nuorisovankilaan. Hänen on määrä saapua samaan tuomioistuimeen 9. elokuuta esitutkintakuulusteluun. Oikeudenkäyntipäivä määrättiin 18. marraskuuta. Lue lisää Yorkshiren juttuja Seuraa BBC Yorkshirea Facebookissa, Twitterissä ja Instagramissa. Lähetä juttuideoita osoitteeseen yorkslincs.news@bbc.co.uk</w:t>
      </w:r>
    </w:p>
    <w:p>
      <w:r>
        <w:rPr>
          <w:b/>
        </w:rPr>
        <w:t xml:space="preserve">Yhteenveto</w:t>
      </w:r>
    </w:p>
    <w:p>
      <w:r>
        <w:t xml:space="preserve">16-vuotias poika on tunnustanut syyttömyytensä nuoren äidin murhasta Halifaxissa.</w:t>
      </w:r>
    </w:p>
    <w:p>
      <w:r>
        <w:rPr>
          <w:b/>
          <w:u w:val="single"/>
        </w:rPr>
        <w:t xml:space="preserve">Asiakirjan numero 21175</w:t>
      </w:r>
    </w:p>
    <w:p>
      <w:r>
        <w:t xml:space="preserve">Coldplay pääesiintyjänä Glastonburyssa sunnuntaina</w:t>
      </w:r>
    </w:p>
    <w:p>
      <w:r>
        <w:t xml:space="preserve">Yhtye ilmoitti uutisesta Twitterissä ja julkaisi kuvan kentästä, jolla he soittavat 26. kesäkuuta. Heistä tulee ensimmäinen bändi, joka on esiintynyt Worthy Farmin pääesiintyjänä neljä kertaa. Muita Glastonburyn pääesiintyjiä ei ole vielä julkistettu, mutta Jeff Lynnen ELO on vahvistettu sunnuntain teeaikaan. Ilmoitus on seurausta Coldplayn esiintymisestä Super Bowlissa 7. helmikuuta, jolloin he soittivat valikoiman suurimpia hittejään ja saivat lavalle seurakseen Beyoncén ja Bruno Marsin. Super Bowl -esiintymisen jälkeen heidän uusi albuminsa A Head Full Of Dreams nousi Britannian listaykköseksi. Aiemmin albumi oli yltänyt vain kakkoseksi - Adelen pitämänä viime vuoden lopulla. Nyt he ovat olleet Yhdistyneen kuningaskunnan listan kärjessä jokaisella julkaisemallaan albumilla. Coldplay on aiemmin ollut Glastonburyn pääesiintyjä vuosina 2002, 2005 ja 2011. Festivaali järjestetään 23.-26. kesäkuuta.</w:t>
      </w:r>
    </w:p>
    <w:p>
      <w:r>
        <w:rPr>
          <w:b/>
        </w:rPr>
        <w:t xml:space="preserve">Yhteenveto</w:t>
      </w:r>
    </w:p>
    <w:p>
      <w:r>
        <w:t xml:space="preserve">Coldplay on vahvistanut, että se on tämän vuoden Glastonbury-festivaalin Pyramid-lavan pääesiintyjä sunnuntaina.</w:t>
      </w:r>
    </w:p>
    <w:p>
      <w:r>
        <w:rPr>
          <w:b/>
          <w:u w:val="single"/>
        </w:rPr>
        <w:t xml:space="preserve">Asiakirjan numero 21176</w:t>
      </w:r>
    </w:p>
    <w:p>
      <w:r>
        <w:t xml:space="preserve">Coronavirus: Viikoittaiset testit Manxin etulinjan henkilökunnan käyttöön</w:t>
      </w:r>
    </w:p>
    <w:p>
      <w:r>
        <w:t xml:space="preserve">David Ashford sanoi, että lisätestit olivat mahdollisia, koska koronavirusneuvontapuhelimen 111 kautta testattavaksi ohjattavien määrä oli "helpottunut". Viikoittaiseen testiin ovat oikeutettuja muun muassa sairaaloiden ja hoitokotien työntekijät sekä poliisit ja vankilavirkailijat. Tiistai oli kuudes peräkkäinen päivä, jolloin saarella ei havaittu uusia virustapauksia. Covid-19-testin positiivisista 336 ihmisestä vain kuusi on edelleen aktiivisia tapauksia. Kaksi näistä potilaista saa hoitoa Noble's Hospitalissa, hallitus vahvisti. Yhteensä 24 ihmistä odottaa tällä hetkellä testejä, joista 22 kuuluu laajennettuun testausjärjestelmään. Ashford sanoi, että terveys- ja sosiaalihuoltoministeriö testaa nyt myös "ennakoivasti hoitokoteja ja niiden asukkaita". Vaikka taudin leviäminen saarella on hidastunut, virus on edelleen "olemassa melko pitkään", hän lisäsi. "Covid-19-tapauksia tulee esiintymään ja niitä tulee olemaan pieninä määrinä ympäri yhteisöä huomattavan pitkään."</w:t>
      </w:r>
    </w:p>
    <w:p>
      <w:r>
        <w:rPr>
          <w:b/>
        </w:rPr>
        <w:t xml:space="preserve">Yhteenveto</w:t>
      </w:r>
    </w:p>
    <w:p>
      <w:r>
        <w:t xml:space="preserve">Mansaaren etulinjan työntekijät voivat nyt pyytää koronavirustestiä viikoittain, kuten terveysministeri on sanonut.</w:t>
      </w:r>
    </w:p>
    <w:p>
      <w:r>
        <w:rPr>
          <w:b/>
          <w:u w:val="single"/>
        </w:rPr>
        <w:t xml:space="preserve">Asiakirjan numero 21177</w:t>
      </w:r>
    </w:p>
    <w:p>
      <w:r>
        <w:t xml:space="preserve">Malesian lento-onnettomuus: Perhe odottaa uhrien kotimatkaa</w:t>
      </w:r>
    </w:p>
    <w:p>
      <w:r>
        <w:t xml:space="preserve">Liam Sweeney ja John Alder olivat matkalla katsomaan Newcastlen Uuden-Seelannin-kiertuetta, kun heidän lentonsa syöksyi maahan. Sweeneyn isä Barry ja hänen veljensä Marc ovat lentäneet Eindhovenin lentokentälle ennen 40 arkun saapumista kello 16.00 BST. Itä-Ukrainassa 17. heinäkuuta tapahtuneessa maahansyöksyssä kuoli noin 298 ihmistä. Heidän joukossaan oli 10 brittiä, mukaan lukien Alder, 63, ja Sweeney, 28. Newcastlen kannattajien muistoksi perustettu varainkeruusivu on nyt saavuttanut yli 30 000 puntaa. Sunderland AFC:n fanit perustivat sivun kerätäkseen 100 puntaa kukkakimppua varten, mutta summa on nyt jo tuhansissa, kun lähes 3 000 ihmistä on tehnyt lahjoituksia. Tiistaina Newcastle United osoitti kunnioitusta kahdelle menehtyneelle fanille laskemalla seppeleet niille paikoille, joilla uhrit olisivat istuneet Dunedinin Forsyth Barr -stadionilla. Kunnianosoitukset seurasivat maanantaina Newcastlen St James' Parkissa pidettyä muistotilaisuutta. Aiheeseen liittyvät Internet-linkit NUFC.com SAFC.com</w:t>
      </w:r>
    </w:p>
    <w:p>
      <w:r>
        <w:rPr>
          <w:b/>
        </w:rPr>
        <w:t xml:space="preserve">Yhteenveto</w:t>
      </w:r>
    </w:p>
    <w:p>
      <w:r>
        <w:t xml:space="preserve">Ukrainassa lento-onnettomuudessa kuolleen Newcastle-fanin perhe on lentänyt Alankomaihin, kun ensimmäiset uhrien ruumiita kuljettavat koneet saapuvat.</w:t>
      </w:r>
    </w:p>
    <w:p>
      <w:r>
        <w:rPr>
          <w:b/>
          <w:u w:val="single"/>
        </w:rPr>
        <w:t xml:space="preserve">Asiakirjan numero 21178</w:t>
      </w:r>
    </w:p>
    <w:p>
      <w:r>
        <w:t xml:space="preserve">Kansanedustaja Karl McCartney osallistuu hyväntekeväisyyshaasteeseen "Beating the Bounds".</w:t>
      </w:r>
    </w:p>
    <w:p>
      <w:r>
        <w:t xml:space="preserve">Lincolnin kansanedustaja Karl McCartneyn lisäksi noin 25 muuta ihmistä osallistuu 34 mailin kävelylle. Perinteisesti pappi tai vanhin johti kyläläisiä seurakunnan rajojen ympäri. Tarkoituksena oli välittää tietoa siitä, missä seurakunta sijaitsee, ennen kuin useimmilla ihmisillä oli karttoja. Tätä tapaa noudatetaan edelleen joissakin paikoissa yhteisön vahvistamiseksi. Kävely alkaa Waddingtonista ja kulkee RAF:n leirin läpi, jonka kiitorataa parhaillaan parannetaan. Sen jälkeen matka jatkuu Bracebridge Heathiin ja Greetwelliin, jossa meripartiolaiset auttavat kävelijöitä Witham-joen yli. Muita paikkoja ovat Burton ja Skellingthorpe - ennen kuin kävelijät palaavat kaupungin läpi ja palaavat Waddingtoniin. Haasteesta hyötyvät viisi hyväntekeväisyysjärjestöä: St Barnabas Lincolnshire Hospice, Lincoln Tank Memorial, Lincolnshire Motor Neurone Disease Association, One Me ja YMCA Lincoln.</w:t>
      </w:r>
    </w:p>
    <w:p>
      <w:r>
        <w:rPr>
          <w:b/>
        </w:rPr>
        <w:t xml:space="preserve">Yhteenveto</w:t>
      </w:r>
    </w:p>
    <w:p>
      <w:r>
        <w:t xml:space="preserve">Eräs kansanedustaja luo uudelleen Beating the Bounds -perinteen kävelemällä vaalipiirinsä rajan kerätäkseen rahaa hyväntekeväisyyteen.</w:t>
      </w:r>
    </w:p>
    <w:p>
      <w:r>
        <w:rPr>
          <w:b/>
          <w:u w:val="single"/>
        </w:rPr>
        <w:t xml:space="preserve">Asiakirjan numero 21179</w:t>
      </w:r>
    </w:p>
    <w:p>
      <w:r>
        <w:t xml:space="preserve">Jouluaaton joulupukkijumalanpalvelus peruttu</w:t>
      </w:r>
    </w:p>
    <w:p>
      <w:r>
        <w:t xml:space="preserve">Tapahtuman järjestävä Trinity Parish Church sanoo, että tapahtumasta on tullut niin suosittu, että sen on löydettävä keino rajoittaa määrää. Vuonna 2013 yli 1 500 ihmistä kävi katsomassa syntymäpäivänäytelmää. Trinityn kirkkoherra Geoff Houghton sanoi, että jouluaaton jumalanpalveluksesta on tullut oman menestyksensä uhri. Hän sanoi: "Se oli hyvin vaikea päätös, sillä aloitimme sen yhdeksän vuotta sitten pienessä ladossa, ja se on kasvanut ja kasvanut ja kasvanut. "Olemme nyt kasvaneet suuremmiksi kuin päämessuhalli. Meidän on ajateltava luovasti, miten teemme asioita tulevaisuudessa." Hän sanoi, että he toivovat voivansa palata vuonna 2015, mutta heidän on keksittävä keino, miten he voivat hallita lukumäärää. Aiheeseen liittyvät Internet-linkit Trinity Parish Church Jersey Kanaalisaaret Royal Jersey Agricultural &amp; Horticultural Society (Jerseyn kuninkaallinen maatalous- ja puutarhayhdistys)</w:t>
      </w:r>
    </w:p>
    <w:p>
      <w:r>
        <w:rPr>
          <w:b/>
        </w:rPr>
        <w:t xml:space="preserve">Yhteenveto</w:t>
      </w:r>
    </w:p>
    <w:p>
      <w:r>
        <w:t xml:space="preserve">Perinteinen jouluaaton seimijumalanpalvelus Trinityn Royal Jersey Showgroundilla on peruttu.</w:t>
      </w:r>
    </w:p>
    <w:p>
      <w:r>
        <w:rPr>
          <w:b/>
          <w:u w:val="single"/>
        </w:rPr>
        <w:t xml:space="preserve">Asiakirjan numero 21180</w:t>
      </w:r>
    </w:p>
    <w:p>
      <w:r>
        <w:t xml:space="preserve">Trump sanoo Applen rakentavan kolme "suurta" uutta tehdasta Yhdysvaltoihin</w:t>
      </w:r>
    </w:p>
    <w:p>
      <w:r>
        <w:t xml:space="preserve">Presidentti Trump kertoi Journalille käyneensä puhelinkeskustelun Applen toimitusjohtajan Tim Cookin kanssa. "Puhuin (Cookin) kanssa, hän lupasi minulle kolme suurta tehdasta - suuria, suuria, suuria", presidentti Trump sanoi. Apple on kieltäytynyt kommentoimasta raporttia. Presidentti Trump kertoi Wall Street Journal -lehdelle haastattelussa, jossa käsiteltiin muun muassa verouudistusta, että Cook oli soittanut hänelle vahvistaakseen, että tehtaita koskevat suunnitelmat "menevät eteenpäin". Viime vuoden kampanjan aikana presidentti Trump vaati toistuvasti, että amerikkalaiset yritykset tuottaisivat enemmän Yhdysvalloissa työpaikkojen luomiseksi ja tehdasteollisuuden elvyttämiseksi. Apple oli yksi tulituksen kohteeksi joutuneista yrityksistä. "Saamme Applen aloittamaan hemmetin tietokoneidensa ja tavaroidensa rakentamisen tässä maassa eikä muissa maissa", Trump sanoi puheessaan viime vuoden tammikuussa. Apple valmistaa tällä hetkellä lähes kaikki tuotteensa Kiinassa, mutta yhtiö työllistää kehittäjiä ja suunnittelijoita Yhdysvalloissa ja ostaa osan osistaan yhdysvaltalaisilta valmistajilta, kuten Corningilta. Muutamia tuotteita valmistavat myös sopimusvalmistajat Yhdysvalloissa. Toukokuussa Applen toimitusjohtaja kertoi, että yhtiö perustaa miljardin dollarin rahaston investoidakseen kehittyneeseen valmistukseen Yhdysvalloissa. Foxconn, joka on Applen merkittävä alihankkija, on kertonut, että se aikoo myös investoida yli 10 miljardia dollaria näyttöjä valmistavaan tehtaaseen Yhdysvalloissa, mahdollisesti Wisconsinissa.</w:t>
      </w:r>
    </w:p>
    <w:p>
      <w:r>
        <w:rPr>
          <w:b/>
        </w:rPr>
        <w:t xml:space="preserve">Yhteenveto</w:t>
      </w:r>
    </w:p>
    <w:p>
      <w:r>
        <w:t xml:space="preserve">Applen pomo on luvannut rakentaa kolme uutta tuotantolaitosta Yhdysvaltoihin presidentti Donald Trumpin Wall Street Journalille antaman haastattelun mukaan.</w:t>
      </w:r>
    </w:p>
    <w:p>
      <w:r>
        <w:rPr>
          <w:b/>
          <w:u w:val="single"/>
        </w:rPr>
        <w:t xml:space="preserve">Asiakirjan numero 21181</w:t>
      </w:r>
    </w:p>
    <w:p>
      <w:r>
        <w:t xml:space="preserve">Oxfordin tiehankkeille myönnetään liikenneministeriön rahoitusta</w:t>
      </w:r>
    </w:p>
    <w:p>
      <w:r>
        <w:t xml:space="preserve">Rahoitusta saavia hankkeita ovat Wantagen yhdystie ja liikennevalot Cutteslowen liikenneympyrässä Oxfordissa. Bicesterissä rakennetaan myös silta London Roadin tasoristeyksen yli. Oxfordshiren kreivikunnanvaltuutettu David Nimmo Smith sanoi, että maaliskuuhun 2017 mennessä valmistuvien hankkeiden rahoitus on "aivan erinomainen uutinen". Hän sanoi, että Oxford, Wantage ja Bicester pysyvät töiden aikana "avoinna liiketoiminnalle". Bicesterissä toteutettavan hankkeen tarkoituksena on lievittää junaliikenteen odotettua kasvua Oxford-Marylebone- ja Oxford-Bedford-vuorojen käyttöönoton jälkeen. Wantagea koskevat suunnitelmat keskittyvät tien rakentamiseen, joka tarjoaa yhteydet kaupungin koillisosassa sijaitseviin uusiin asuintaloihin, Groven uusiin rakennuskohteisiin ja Science Vale UK:hen. Molemmat kaupunkihankkeet edellyttävät vielä rahoitusta muista lähteistä kustannusten kattamiseksi.</w:t>
      </w:r>
    </w:p>
    <w:p>
      <w:r>
        <w:rPr>
          <w:b/>
        </w:rPr>
        <w:t xml:space="preserve">Yhteenveto</w:t>
      </w:r>
    </w:p>
    <w:p>
      <w:r>
        <w:t xml:space="preserve">Kolme Oxfordshiren liikennehanketta on saanut lähes 11 miljoonaa puntaa valtion rahoitusta.</w:t>
      </w:r>
    </w:p>
    <w:p>
      <w:r>
        <w:rPr>
          <w:b/>
          <w:u w:val="single"/>
        </w:rPr>
        <w:t xml:space="preserve">Asiakirjan numero 21182</w:t>
      </w:r>
    </w:p>
    <w:p>
      <w:r>
        <w:t xml:space="preserve">It's Always Sunny -tähti pilkkaa "epärealistista" vartalonmuutostaan</w:t>
      </w:r>
    </w:p>
    <w:p>
      <w:r>
        <w:t xml:space="preserve">Kuten hän kuitenkin selitti Instagram-tilillään, hänen muutoksensa on ollut kaikkea muuta kuin aurinkoinen. McElhenney, joka myös loi ja kirjoittaa sarjan, vihjasi sarkastisesti, että "ei ole niin vaikeaa" saavuttaa hänen fysiikkansa. Hän julkaisi jaetun ruudun kahdesta hyvin erilaisesta valokuvasta itsestään ja kertoi yksityiskohtaisesti ponnisteluista, joita häneltä kesti ulkonäön saavuttamiseksi. Järjestelmä, joka kestää "kuudesta seitsemään kuukautta", näyttää McElhenneyn mukaan eriteltynä tältä: McElhenney kuittasi kommenttinsa sarkastisella loppukommentilla Hollywoodin vartalo-odotuksista: "En tiedä, miksi kaikki eivät tee tätä. Se on superrealistinen elämäntyyli ja sopiva kehonkuva, johon verrata itseään." Postaus on saanut 96 000 tykkäystä ja yli 3 500 kommenttia. McElhenneyn ulkonäkö on kuitenkin muuttunut dramaattisesti ohjelman aikana. Kerran hän lihoi 60 kiloa kuudennen ja seitsemännen sarjan välillä pilkatakseen muiden sarjojen näyttelijöitä, jotka tulevat jatkuvasti paremman näköisiksi. Viimeisimmässä jaksossa McElhenney yrittää toistuvasti saada muut hahmot huomaamaan hänen uudet lihaksensa, millä ei ole minkäänlaista tarinallista tarkoitusta. Toiset hahmot eivät halua puhua hänen uudesta ulkonäöstään, ja yksi heistä sanoo, että näyttää siltä kuin McElhenney olisi lihonut, jolloin McElhenney yrittää peittää itsensä. Hänen faninsa ylistivät häntä siitä, että hän näkee vaivaa "todella typerien vitsien vuoksi". Sarja on uusittu 14. tuotantosarjaa varten, mikä tekee siitä pisimpään jatkuneen live-action-tv-sarjakuvan. Paul Harrison, UGC and Social News.</w:t>
      </w:r>
    </w:p>
    <w:p>
      <w:r>
        <w:rPr>
          <w:b/>
        </w:rPr>
        <w:t xml:space="preserve">Yhteenveto</w:t>
      </w:r>
    </w:p>
    <w:p>
      <w:r>
        <w:t xml:space="preserve">Rob McElhenney, joka tunnetaan Macin roolista yhdysvaltalaisessa komediasarjassa It's Always Sunny in Philadelphia, on esittänyt merkittävän vartalonmuutoksen sarjan 13. tuotantosarjan ensi-illassa.</w:t>
      </w:r>
    </w:p>
    <w:p>
      <w:r>
        <w:rPr>
          <w:b/>
          <w:u w:val="single"/>
        </w:rPr>
        <w:t xml:space="preserve">Asiakirjan numero 21183</w:t>
      </w:r>
    </w:p>
    <w:p>
      <w:r>
        <w:t xml:space="preserve">Dame Judi Dench kaikkien aikojen parhaaksi näyttelijäksi</w:t>
      </w:r>
    </w:p>
    <w:p>
      <w:r>
        <w:t xml:space="preserve">"Olen täysin sanaton, mutta se on helvetinmoinen juttu", Dame Judi kertoi The Stagelle. Dame Maggie Smith sijoittui toiseksi ja Mark Rylance - listan nuorin näyttelijä - kolmanneksi. Eräitä alan asiantuntijoita pyydettiin ehdottamaan 10 suosikkinäyttelijäänsä. Lukijoita pyydettiin sitten äänestämään ehdokaslistasta. Neljäntenä oli Sir Ian McKellen, viidentenä Laurence Olivier ja kuudentena Paul Scofield. Seitsemäntenä oli John Gielgud, kahdeksantena Sir Michael Gambon, yhdeksäntenä Vanessa Redgrave ja kymmenentenä Ralph Richardson. Nyt 76-vuotias Dame Judi aloitti uransa vuonna 1957 Ofelian roolissa Liverpoolin Old Vic Companyssa. Sen jälkeen hän siirtyi musikaaleihin ja esiintyi lukuisissa näyttämönäytelmissä sekä elokuvissa. Tähti voitti ensimmäisen Olivier-palkintonsa vuonna 1977 elokuvasta Macbeth, ja sen jälkeen hän on voittanut kuusi muuta palkintoa. Vuonna 1996 hän teki historiaa, kun hänestä tuli ensimmäinen näyttelijä, joka voitti samana vuonna parhaan näyttelijättären ja parhaan musikaalinäyttelijättären Olivi-palkinnot. Kolme vuotta myöhemmin hän voitti Oscar-palkinnon näytellessään kuningatar Elisabet I:tä elokuvassa Shakespeare in Love.</w:t>
      </w:r>
    </w:p>
    <w:p>
      <w:r>
        <w:rPr>
          <w:b/>
        </w:rPr>
        <w:t xml:space="preserve">Yhteenveto</w:t>
      </w:r>
    </w:p>
    <w:p>
      <w:r>
        <w:t xml:space="preserve">Dame Judi Dench on nimetty kaikkien aikojen parhaaksi näyttelijäksi alan lehden tekemässä kyselyssä.</w:t>
      </w:r>
    </w:p>
    <w:p>
      <w:r>
        <w:rPr>
          <w:b/>
          <w:u w:val="single"/>
        </w:rPr>
        <w:t xml:space="preserve">Asiakirjan numero 21184</w:t>
      </w:r>
    </w:p>
    <w:p>
      <w:r>
        <w:t xml:space="preserve">Nainen pidätettiin tulipalon jälkeen Plymouthin yliopiston asuntoloissa</w:t>
      </w:r>
    </w:p>
    <w:p>
      <w:r>
        <w:t xml:space="preserve">Pelastuslaitos kutsuttiin Francis Draken asuntolaan Plymouthin yliopiston kampuksella noin kello 15:00 BST lauantaina. Kuusi miehistöä osallistui tulipaloon James Streetillä Plymouthissa sijaitsevan rakennuksen kuudennessa kerroksessa. Poliisin mukaan pidätetty nainen on vapautettu tutkinnan ajaksi, kun tutkimukset jatkuvat. Lauantaina rakennuksesta evakuoitiin ja vietiin sairaalaan savumyrkytyksestä kärsinyt nainen. Seuraa BBC News South West -uutisia Twitterissä, Facebookissa ja Instagramissa. Lähetä juttuideoita osoitteeseen spotlight@bbc.co.uk. Aiheeseen liittyvät Internet-linkit Devonin ja Cornwallin poliisi Devon &amp; Somersetin palokunta.</w:t>
      </w:r>
    </w:p>
    <w:p>
      <w:r>
        <w:rPr>
          <w:b/>
        </w:rPr>
        <w:t xml:space="preserve">Yhteenveto</w:t>
      </w:r>
    </w:p>
    <w:p>
      <w:r>
        <w:t xml:space="preserve">21-vuotias nainen on pidätetty epäiltynä tuhopoltosta yliopiston majoitusrakennuksessa syttyneen tulipalon jälkeen.</w:t>
      </w:r>
    </w:p>
    <w:p>
      <w:r>
        <w:rPr>
          <w:b/>
          <w:u w:val="single"/>
        </w:rPr>
        <w:t xml:space="preserve">Asiakirjan numero 21185</w:t>
      </w:r>
    </w:p>
    <w:p>
      <w:r>
        <w:t xml:space="preserve">Australialainen optometristi hyllytetty reseptien muuttamisesta</w:t>
      </w:r>
    </w:p>
    <w:p>
      <w:r>
        <w:t xml:space="preserve">Adelaidessa toimiva tuomioistuin totesi, että Ashok Bhoola oli peukaloinut 410 lääkemääräystä. Monet niistä palautettiin sen seurauksena. Etelä-Australian siviili- ja hallintotuomioistuin ei esittänyt selvää motiivia miehen toiminnalle. Mutta muutokset saivat hänen kollegansa uskomaan, että hän oli tehnyt typeriä virheitä, kertoo yleisradioyhtiö ABC. Reseptejä - jotka nainen oli alun perin kirjoittanut - muutettiin vuosina 2015-16. Sekä nainen että Bhoola työskentelivät tuolloin Specsaversin myymälässä Adelaiden West Lakesin esikaupungissa. Yli 300 reseptien perusteella tehtyä silmälasiparia todettiin viallisiksi, ja asiakkaat palauttivat 96 paria, tuomioistuin totesi. "Havaitsimme, että vastaaja teki tämän tahallaan ilman kliinisiä perusteita ja potilaiden etujen vastaisesti", tuomiossa todettiin. Kun naiselle huomautettiin vääristä lukemista, hän "menetti merkittävästi luottamuksensa", tuomioistuin lisäsi. Hän piti kuitenkin kirjaa, ja Specsaversin toimipisteen tekemässä tutkimuksessa todettiin lopulta, että Bhoolan käyttäjätunnuksia oli käytetty muutosten tekemiseen. Hän kiisti kaiken osallisuuden. Tuomioistuin keskeytti Bhoolan rekisteröinnin optometristina vuodeksi. Jos et huomannut sitä:</w:t>
      </w:r>
    </w:p>
    <w:p>
      <w:r>
        <w:rPr>
          <w:b/>
        </w:rPr>
        <w:t xml:space="preserve">Yhteenveto</w:t>
      </w:r>
    </w:p>
    <w:p>
      <w:r>
        <w:t xml:space="preserve">Australialainen optometristi on erotettu lääkärintoimen ulkopuolelle, koska hän oli peukaloinut silmälääkemääräyksiä yrittäessään ilmeisesti horjuttaa kollegaansa.</w:t>
      </w:r>
    </w:p>
    <w:p>
      <w:r>
        <w:rPr>
          <w:b/>
          <w:u w:val="single"/>
        </w:rPr>
        <w:t xml:space="preserve">Asiakirjan numero 21186</w:t>
      </w:r>
    </w:p>
    <w:p>
      <w:r>
        <w:t xml:space="preserve">Gloucesterin eläkkeelle jäävän piispan "tuskalliset" viimeiset päivät virassaan</w:t>
      </w:r>
    </w:p>
    <w:p>
      <w:r>
        <w:t xml:space="preserve">Poliisi on tutkinut pastori Michael Perhamia epäsiveellisestä pahoinpitelystä, ja kirkko on käynnistänyt oman sisäisen tutkimuksensa. Hänen piispakautensa kunniaksi suunniteltu erityinen jumalanpalvelus jouduttiin perumaan. Puhuessaan papistolle ja hiippakunnalle piispa Perham ilmaisi "surunsa" siitä, että kunnon jäähyväiset eivät olleet mahdollisia. Perhamia kuulusteltiin elokuussa yli 30 vuotta vanhoista seksuaalirikossyytöksistä. Metropolitan Police vahvisti kuitenkin lokakuussa, ettei se jatkaisi asian käsittelyä. Englannin kirkko ilmoitti, että sen oma sisäinen tutkinta väitteistä on edelleen käynnissä eikä sen valmistumiselle ole virallista aikataulua. Kun syytökset esitettiin, Gloucesterin piispa vetäytyi tehtävistään, ja ne luovutettiin Tewkesburyn piispalle. Kirjeessään Perham sanoi, ettei hän halunnut "muistella" viimeisiä viikkojaan virassaan, mutta halusi "kiittää niistä kymmenestä vuodesta, joiden aikana minulla on ollut etuoikeus olla piispa Gloucestershiren asukkaille ja muillekin".</w:t>
      </w:r>
    </w:p>
    <w:p>
      <w:r>
        <w:rPr>
          <w:b/>
        </w:rPr>
        <w:t xml:space="preserve">Yhteenveto</w:t>
      </w:r>
    </w:p>
    <w:p>
      <w:r>
        <w:t xml:space="preserve">Perjantaina eläkkeelle jäämisensä kunniaksi Gloucesterin piispa kirjoitti kirjeessään "ahdistavista" ja "tuskallisista" viimeisistä päivistään virassaan.</w:t>
      </w:r>
    </w:p>
    <w:p>
      <w:r>
        <w:rPr>
          <w:b/>
          <w:u w:val="single"/>
        </w:rPr>
        <w:t xml:space="preserve">Asiakirjan numero 21187</w:t>
      </w:r>
    </w:p>
    <w:p>
      <w:r>
        <w:t xml:space="preserve">Gloucester: Mentorointiohjelma pyrkii vastaamaan BAME-maiden terveystarpeisiin</w:t>
      </w:r>
    </w:p>
    <w:p>
      <w:r>
        <w:t xml:space="preserve">Walk In My Shoes -hankkeessa asukkaat ja NHS:n ylempi henkilökunta keskustelevat kokemuksistaan. Sen avulla pyritään puuttumaan tiedostamattomiin ennakkoluuloihin ja siihen, että BAME-yhteisön lääketieteellisiä tarpeita ei ymmärretä. NHS ilmoitti suhtautuvansa myönteisesti hankkeeseen, koska "ongelma on ilmeinen". Kahdeksan BAME-yhteisön jäsentä työskentelee tiiviisti kahdeksan terveydenhuollon johtajan kanssa. "Esitämme tärkeitä kysymyksiä, mutta myös henkilökohtaisia kysymyksiä, koska tutustumme toisiimme yksilöinä", sanoi hankkeen johtaja Valerie Simms. "Se, mitä aiomme tehdä, on ruohonjuuritason viestintää, jolla saamme NHS:n tietoiseksi siitä, mistä BAME-yhteisöissä on kyse. "Toivomme, että saamme monipuolisempaa viestintää yksilöiden kanssa, ja koska työskentelemme NHS:n johtajien kanssa, se suodattuu alaspäin yhteisöllisemmälle tasolle." Gloucestershire Health and Care NHS Foundation Trustin toimitusjohtaja Paul Roberts sanoi, että NHS:ssä "kokonaisuudessaan" ja paikallisesti on "ilmeisesti ongelma". "Monien BAME-yhteisöjen terveystulokset ovat huonommat kuin valkoisen valtaväestön, ja NHS:ssä mustat ovat vähemmän edustettuina, ja meidän on selvitettävä tämä."</w:t>
      </w:r>
    </w:p>
    <w:p>
      <w:r>
        <w:rPr>
          <w:b/>
        </w:rPr>
        <w:t xml:space="preserve">Yhteenveto</w:t>
      </w:r>
    </w:p>
    <w:p>
      <w:r>
        <w:t xml:space="preserve">Gloucesterissa on meneillään mentorointiohjelma, jonka tarkoituksena on parantaa BAME-yhteisön jäsenten kokemuksia terveydenhuollossa.</w:t>
      </w:r>
    </w:p>
    <w:p>
      <w:r>
        <w:rPr>
          <w:b/>
          <w:u w:val="single"/>
        </w:rPr>
        <w:t xml:space="preserve">Asiakirjan numero 21188</w:t>
      </w:r>
    </w:p>
    <w:p>
      <w:r>
        <w:t xml:space="preserve">Psy julkaisee uuden Gangnam-jatko-osan nimeltä Gentleman</w:t>
      </w:r>
    </w:p>
    <w:p>
      <w:r>
        <w:t xml:space="preserve">Video julkaistiin keskiyöllä, ja se on saatavilla 119 maassa. Britannian fanit voivat ladata kappaleen perjantaina. Psy sanoo toivovansa, että kappaleesta tulee yhtä menestyksekäs kuin hänen viime vuonna julkaistusta debyytistään uudella tanssilla. Psyn kappaleesta Gangnam Style tuli kaikkien aikojen katsotuin YouTube-video sen jälkeen, kun se julkaistiin viime heinäkuussa. Gangnam Stylea on katsottu YouTubessa puolitoista miljardia kertaa, sitä on myyty Britanniassa yli miljoona kappaletta ja se on ollut ykkönen yli 35 maassa. Kappaleen teki kansainvälisesti tunnetuksi sen ainutlaatuinen "ratsastustanssi". Psy lupasi uuteen Gentleman-videoon "Psy-tyylisen" otteen perinteisestä korealaisesta tanssista. Hän kertoi eteläkorealaiselle tv-uutisohjelmalle: "Olen työstänyt ja muokannut sitä jatkuvasti. "Tämä on jälleen yksi hyvin mukaansatempaava kappale. Tanssi on kaikille korealaisille tuttu, mutta ulkomaalaisille uusi. Tämä esitetään Psy-tyyliin." Psy esittää kappaleen korealaisille faneilleen vuoden 2013 ensimmäisessä konserttiesityksessään tänä viikonloppuna. Seuraa @BBCNewsbeat Twitterissä</w:t>
      </w:r>
    </w:p>
    <w:p>
      <w:r>
        <w:rPr>
          <w:b/>
        </w:rPr>
        <w:t xml:space="preserve">Yhteenveto</w:t>
      </w:r>
    </w:p>
    <w:p>
      <w:r>
        <w:t xml:space="preserve">Eteläkorealainen räppäri Psy on julkaissut Gangnam Stylea seuranneen uuden kappaleen nimeltä Gentleman.</w:t>
      </w:r>
    </w:p>
    <w:p>
      <w:r>
        <w:rPr>
          <w:b/>
          <w:u w:val="single"/>
        </w:rPr>
        <w:t xml:space="preserve">Asiakirjan numero 21189</w:t>
      </w:r>
    </w:p>
    <w:p>
      <w:r>
        <w:t xml:space="preserve">Coronavirus: Mansaari noudattaa Ison-Britannian "itseisoloitumissääntöjä".</w:t>
      </w:r>
    </w:p>
    <w:p>
      <w:r>
        <w:t xml:space="preserve">David Ashfordin mukaan niiden, joilla on "uusi, jatkuva yskä ja korkea kuume", tulisi noudattaa neuvoja. Ashford lisäsi, että saaren oli "järkevää" seurata Yhdistynyttä kuningaskuntaa ja siirtyä pandemian torjuntasuunnitelman "viivästysvaiheeseen". Tähän mennessä on tehty 29 testiä. Ashford sanoi: "Uskomme, että nyt on järkevää toimia ennakoivasti ja että kaikkien, joilla on tämän mukaisesti jonkinlaisia oireita, pitäisi eristää itsensä seitsemän päivän ajaksi." Testejä tehdään edelleen vain niille, joilla on matkahistoria ja oireet", hän lisäsi. Valtiovarainministerin on määrä tehdä "joukko ilmoituksia", jotka liittyvät saaren suunnitelmaan toimia mahdollisen viruksen puhkeamisen varalta Tynwaldin seuraavassa istunnossa tiistaina. Niihin kuuluu muun muassa suunnitelmat muuttaa sairauspäivärahaa koskevia lakeja siten, että itsestään sairastuneet voivat hakea työkyvyttömyyskorvausta ensimmäisestä päivästä alkaen, ja pidentää väliaikaisesti niiden päivien määrää, jotka ihmiset voivat pitää vapaata käymättä lääkärissä, seitsemästä 14 päivään. "Ashford sanoi, että "koko hallituksen laajuisia" suunnitelmia laaditaan, jotta voidaan vastata siihen, että diagnoosin saaneiden ihmisten määrä on suuri. Hän lisäsi, että myös hallituksen palvelut ja henkilöstö asetetaan etusijalle, jotta voidaan tarjota etulinjan palveluja. Epidemian puhjetessa Noble's Hospitalin elektiiviset leikkaukset peruttaisiin, ja eläkkeelle jääneet lääkärit otettaisiin mukaan lisäämään määrää. Viime kuussa otettiin käyttöön lailliset valtuudet pidättää ja eristää väkisin Mansaarelle saapuvat henkilöt, joilla on merkkejä viruksesta.</w:t>
      </w:r>
    </w:p>
    <w:p>
      <w:r>
        <w:rPr>
          <w:b/>
        </w:rPr>
        <w:t xml:space="preserve">Yhteenveto</w:t>
      </w:r>
    </w:p>
    <w:p>
      <w:r>
        <w:t xml:space="preserve">Terveysministerin mukaan Mansaarella koronavirusoireita saaneiden ihmisten tulisi eristää itsensä seitsemän päivän ajaksi, vaikka yhtään vahvistettua positiivista tapausta ei olekaan ollut.</w:t>
      </w:r>
    </w:p>
    <w:p>
      <w:r>
        <w:rPr>
          <w:b/>
          <w:u w:val="single"/>
        </w:rPr>
        <w:t xml:space="preserve">Asiakirjan numero 21190</w:t>
      </w:r>
    </w:p>
    <w:p>
      <w:r>
        <w:t xml:space="preserve">Mansaaren vaalipetosoikeudenkäynti: Pari vapautettiin syytteistä</w:t>
      </w:r>
    </w:p>
    <w:p>
      <w:r>
        <w:t xml:space="preserve">Vain kaksi syytettyä on edelleen syytteessä, joita syytetään saaren valtakirjaäänestysjärjestelmän manipuloinnista Kevin Woodfordin valinnan saamiseksi. Port Erinistä kotoisin oleva Geoffrey Callister, 51, ja Onchanista kotoisin oleva Catherine Liggins, 27, on vapautettu syytteistä. Valamiehistön jäsenet julistivat heidät syyttömiksi Deemsterin johdolla. Charles "Buster" Lewin, 57, Crosbystä, on myöntänyt salaliiton, jonka tarkoituksena on vaikuttaa oikeudellisiin tarkoituksiin sopimattomin keinoin, salaliiton varkaudesta ja salaliiton asiakirjan väärentämisestä. Kerry Rothwell, 25, Onchanista, kiistää salaliiton, jonka tarkoituksena on vaikuttaa oikeudellisiin tarkoituksiin sopimattomin keinoin, salaliiton varkaudesta ja salaliiton asiakirjan väärentämisestä. Gail Corrin, 40, Douglasista, kiistää salaliiton laillisiin tarkoituksiin vaikuttamisesta sopimattomin keinoin. Mansaarella asuva Woodford, joka tunnetaan parhaiten tv-ruokaohjelmista Ready Steady Cook ja Can't Cook, Won't Cook, kertoi aiemmin oikeudenkäynnissä, ettei ollut tietoinen vaalivilpistä. Hän asettui vuonna 2010 epäonnistuneesti ehdolle Douglas Eastin täytevaaleissa, joissa hän pyrki House of Keysin jäseneksi. Oikeudenkäynti jatkuu.</w:t>
      </w:r>
    </w:p>
    <w:p>
      <w:r>
        <w:rPr>
          <w:b/>
        </w:rPr>
        <w:t xml:space="preserve">Yhteenveto</w:t>
      </w:r>
    </w:p>
    <w:p>
      <w:r>
        <w:t xml:space="preserve">Kaksi henkilöä, joita syytettiin äänten manipuloinnista Mansaaren vaaleissa, on vapautettu kesken oikeudenkäynnin.</w:t>
      </w:r>
    </w:p>
    <w:p>
      <w:r>
        <w:rPr>
          <w:b/>
          <w:u w:val="single"/>
        </w:rPr>
        <w:t xml:space="preserve">Asiakirjan numero 21191</w:t>
      </w:r>
    </w:p>
    <w:p>
      <w:r>
        <w:t xml:space="preserve">Online-seremonia kunnioittaa Wigtownin runouspalkinnon voittajaa</w:t>
      </w:r>
    </w:p>
    <w:p>
      <w:r>
        <w:t xml:space="preserve">Newcastlen Anna Woodford voitti Wigtown-palkinnon teoksestaan Portrait of My Grandparents as Souvenirs. Kilpailuun saatiin yli 1 000 työtä eri puolilta maailmaa, ja toiseksi sijoittui Jane Frank Brisbanesta. Järjestäjien mukaan palkinto päätti "loistavan festivaalin", joka jouduttiin siirtämään verkkoon koronaviruksen vuoksi. Kansainväliseen runopalkintoon tuli yli 30 prosenttia enemmän osallistujia kuin vuonna 2019. "Perhehistoria" Woodford sanoi olevansa iloinen saadessaan kunnian. "Runoni käsittelee perheeni historiaa, erityisesti isoisäni kokemuksia siitä, miten hänen täytyi paeta sota-ajan Puolasta ja aloittaa uusi elämä Nottinghamissa", hän sanoi. "On hienoa, että se tunnustetaan tällä tavalla." Muut voittajat olivat: Voittajarunot löytyvät Wigtown Book Festivalin verkkosivuilta.</w:t>
      </w:r>
    </w:p>
    <w:p>
      <w:r>
        <w:rPr>
          <w:b/>
        </w:rPr>
        <w:t xml:space="preserve">Yhteenveto</w:t>
      </w:r>
    </w:p>
    <w:p>
      <w:r>
        <w:t xml:space="preserve">Verkkoseremonia on kruunannut kansainvälisen runouspalkinnon voittajan tämänvuotisella festivaalilla Skotlannin kansallisessa kirjakaupungissa.</w:t>
      </w:r>
    </w:p>
    <w:p>
      <w:r>
        <w:rPr>
          <w:b/>
          <w:u w:val="single"/>
        </w:rPr>
        <w:t xml:space="preserve">Asiakirjan numero 21192</w:t>
      </w:r>
    </w:p>
    <w:p>
      <w:r>
        <w:t xml:space="preserve">Oasis-sopimus, jossa pyydetään "raittiina puhuvaa" henkilökuntaa myymään</w:t>
      </w:r>
    </w:p>
    <w:p>
      <w:r>
        <w:t xml:space="preserve">Paperien odotetaan menevän kaupaksi jopa 1 500 punnalla Hansonsin huutokauppahuoneessa Derbyshiressä myöhemmin tässä kuussa. Sopimus laadittiin ennen Gallagherin veljesten keikkaa The Old Trout -tapahtumapaikalla Windsorissa, Berkshiressä. Hansonsin musiikkimuistoesineisiin erikoistunut huutokauppias sanoi, että tällaiset esineet ovat "äärimmäisen harvinaisia". Kahden ruokalajin ateria, vesi, hedelmämehu ja virvoitusjuomat kuuluvat myös Primary Talent International -sopimukseen sisältyviin tarjoilupyyntöihin. Hansonsin mukaan myyjä on musiikkialalla työskennellyt nainen, joka osti sen suoraan mieheltä, joka järjesti aikanaan keikkoja The Old Troutissa. Hän haluaa myydä sopimuksen ja keikkaa mainostavan flyerin ennen eläkkeelle jäämistä. Hansonsin musiikkimuistoesineisiin erikoistunut Claire Howell sanoi: "Tämänkaltaiset esineet ovat erittäin harvinaisia, ja tällä erällä on loistava alkuperä. "Sen arvo on 1 000-1 500 puntaa, mutta en yllättyisi, jos se myytäisiin kalliimmalla". "Huutokaupassa se voisi helposti herättää huutokauppahumun fanien keskuudessa, sillä Oasis on niin suosittu ja nostalginen." Toukokuussa 1994 pidetty esitys tapahtui kolme kuukautta ennen kuin Oasis julkaisi debyyttialbuminsa Definitely Maybe. Heistä tuli yksi Britannian ikonisimmista yhtyeistä ennen kuin he hajosivat vuonna 2009. Sopimus on listattu myytäväksi musiikkimuistoesineiden huutokaupassa 23. maaliskuuta. Seuraa BBC East Midlandsia Facebookissa, Twitterissä tai Instagramissa. Lähetä juttuideoita osoitteeseen eastmidsnews@bbc.co.uk.</w:t>
      </w:r>
    </w:p>
    <w:p>
      <w:r>
        <w:rPr>
          <w:b/>
        </w:rPr>
        <w:t xml:space="preserve">Yhteenveto</w:t>
      </w:r>
    </w:p>
    <w:p>
      <w:r>
        <w:t xml:space="preserve">Huutokaupataan Oasiksen keikkasopimus, jossa pyydetään "selvin päin puhuvia" avustajia ja "laadukasta lageria" bändille ja miehistölle vuoden 1994 keikan aikana.</w:t>
      </w:r>
    </w:p>
    <w:p>
      <w:r>
        <w:rPr>
          <w:b/>
          <w:u w:val="single"/>
        </w:rPr>
        <w:t xml:space="preserve">Asiakirjan numero 21193</w:t>
      </w:r>
    </w:p>
    <w:p>
      <w:r>
        <w:t xml:space="preserve">Wallacen ja Gromitin jäljet "vapautetaan" Bristolissa</w:t>
      </w:r>
    </w:p>
    <w:p>
      <w:r>
        <w:t xml:space="preserve">Gromit Unleashed 2 -tapahtuman on järjestänyt The Grand Appeal -hyväntekeväisyysjärjestö, joka kerää rahaa Bristolin lastensairaalalle. Jokaisen mallin ovat suunnitelleet "nimekkäät" taiteilijat, suunnittelijat ja "paikalliset lahjakkuudet". Kulkureitti kulkee ympäri kaupunkia 2. syyskuuta asti. Bristolin taiteilija Suzanne Weber on suunnitellut Bristol's Own -veistoksen, joka esittää ensimmäisen maailmansodan aikaiseen sotilaspukuun pukeutunutta Gromitia, ja se on saanut inspiraationsa Bristolin 12. pataljoonan Gloucestershiren rykmentistä. Muissa malleissa, kuten Long John Wallace, muistellaan Bristolin merirosvohistoriaa, ja toisissa viitataan videopeleihin, kuten Honeydew Gromitiin. Alex the Lion on yhteistyö elokuvatuotantoyhtiö Dreamworksin kanssa, ja siinä esiintyy Gromit samannimisenä hahmona sen Madagaskar-elokuvasta. Samanlainen polku, jossa oli 5 jalkaa korkeita Gromit-veistoksia, keräsi 3,8 miljoonaa puntaa hyväntekeväisyyteen vuonna 2013. Wallace ja Gromitin luoja Nick Park, joka on myös The Grand Applen suojelija, sanoi: "On aivan mahtavaa nähdä Gromitin palaavan Bristoliin Wallacen ja Feathers McGraw'n kanssa niin monissa eri muodoissa ja malleissa." Kuten aiempinakin vuosina, veistokset huutokaupataan lokakuussa, jotta saadaan rahaa Grand Appeal -järjestölle.</w:t>
      </w:r>
    </w:p>
    <w:p>
      <w:r>
        <w:rPr>
          <w:b/>
        </w:rPr>
        <w:t xml:space="preserve">Yhteenveto</w:t>
      </w:r>
    </w:p>
    <w:p>
      <w:r>
        <w:t xml:space="preserve">Yli 60 Wallacea ja Gromitia sekä niiden arkkivihollista Feathers McGraw'ta esittävää veistosta on nyt esillä eri puolilla Bristolia.</w:t>
      </w:r>
    </w:p>
    <w:p>
      <w:r>
        <w:rPr>
          <w:b/>
          <w:u w:val="single"/>
        </w:rPr>
        <w:t xml:space="preserve">Asiakirjan numero 21194</w:t>
      </w:r>
    </w:p>
    <w:p>
      <w:r>
        <w:t xml:space="preserve">Warringtonin murhasta pidätys poliisin löydettyä naisen kuolettavasti loukkaantuneena</w:t>
      </w:r>
    </w:p>
    <w:p>
      <w:r>
        <w:t xml:space="preserve">Poliisit menivät tiistaina noin kello 22:20 BST Warringtonissa Marsh House Lanella sijaitsevaan anniskelupaikkaan, kun siellä olleesta miehestä oltiin huolestuneita. Sen jälkeen he menivät läheiseen St Elphins Close -osoitteeseen, josta he löysivät naisen, joka myöhemmin kuoli sairaalassa. Cheshiren poliisin mukaan 54-vuotias mies "avustaa poliiseja" murhatutkimuksissa. Tiedottajan mukaan naista ei ole vielä virallisesti tunnistettu. Komisario Kate Tomlinson sanoi, että poliisit pyrkivät selvittämään tapahtuneen tarkat olosuhteet. Aiheeseen liittyvät Internet-linkit Cheshiren poliisi</w:t>
      </w:r>
    </w:p>
    <w:p>
      <w:r>
        <w:rPr>
          <w:b/>
        </w:rPr>
        <w:t xml:space="preserve">Yhteenveto</w:t>
      </w:r>
    </w:p>
    <w:p>
      <w:r>
        <w:t xml:space="preserve">Mies on pidätetty murhasta epäiltynä sen jälkeen, kun poliisi löysi naisen, jolla oli kuolettavat vammat.</w:t>
      </w:r>
    </w:p>
    <w:p>
      <w:r>
        <w:rPr>
          <w:b/>
          <w:u w:val="single"/>
        </w:rPr>
        <w:t xml:space="preserve">Asiakirjan numero 21195</w:t>
      </w:r>
    </w:p>
    <w:p>
      <w:r>
        <w:t xml:space="preserve">Kongon demokraattisen tasavallan entinen terveysministeri pidätetty Ebola-varojen vuoksi</w:t>
      </w:r>
    </w:p>
    <w:p>
      <w:r>
        <w:t xml:space="preserve">Oly Ilunga erosi terveysministerin virasta heinäkuussa sen jälkeen, kun häneltä oli riistetty vastuu Ebolan torjunnasta. Poliisi sanoi pidättäneensä hänet, koska hänellä oli tietoja, joiden mukaan hän aikoi kiertää oikeudenkäyntiä ja poistua maasta. Hän kiistää kaikki väärinkäytökset. Heinäkuisessa erokirjeessään Ilunga kritisoi Maailman terveysjärjestön suunnitelmaa käyttää ebolaa vastaan luvatonta rokotetta. Aiemman rokotteen toimituksista oli pulaa, ja terveysasiantuntijat katsoivat, että olisi käytettävä toista rokotetta, jota ei ollut testattu laajasti. Tohtori Ilunga sanoi, että edellinen rokote oli ainoa, jonka teho oli kliinisesti todistettu. Hän kritisoi myös päätöstä, jolla hänet erotettiin Ebola-torjuntaryhmän johtajan paikalta ja korvattiin komitealla, joka hänen mukaansa oli puuttunut hänen työhönsä. Ulkomaiset avunantajat ovat antaneet yli 150 miljoonaa dollaria (120 miljoonaa puntaa) Ebolan torjuntaan Kongossa, jossa yli 2 000 ihmistä on kuollut nykyisen taudinpurkauksen alkamisen jälkeen. Mikä on ebola?</w:t>
      </w:r>
    </w:p>
    <w:p>
      <w:r>
        <w:rPr>
          <w:b/>
        </w:rPr>
        <w:t xml:space="preserve">Yhteenveto</w:t>
      </w:r>
    </w:p>
    <w:p>
      <w:r>
        <w:t xml:space="preserve">Kongon demokraattisen tasavallan poliisi on pidättänyt entisen terveysministerin epäiltynä Ebola-epidemiaan varattujen varojen väärinkäytöstä.</w:t>
      </w:r>
    </w:p>
    <w:p>
      <w:r>
        <w:rPr>
          <w:b/>
          <w:u w:val="single"/>
        </w:rPr>
        <w:t xml:space="preserve">Asiakirjan numero 21196</w:t>
      </w:r>
    </w:p>
    <w:p>
      <w:r>
        <w:t xml:space="preserve">Hull Royal Infirmary A&amp;E saa £ 7m uudistuksen</w:t>
      </w:r>
    </w:p>
    <w:p>
      <w:r>
        <w:t xml:space="preserve">Yhteensä 7 miljoonaa puntaa käytetään osaston tilojen laajentamiseen kaksinkertaiseksi nykyiseen kokoonsa. Lisäksi osastolla on jatkossa 18 hoitopaikkaa viiden sijaan. Lapsille sekä pienistä ja suurista vammoista kärsiville henkilöille on omat alueensa. Sairaalan mukaan osastoa uudistetaan, jotta potilaita voidaan hoitaa tehokkaammin. Henkilökunnan on tällä hetkellä hoidettava vuosittain 120 000 potilasta sairaalassa, joka on alun perin rakennettu noin 50 000 potilaan hoitoa varten. Hull and East Yorkshire Hospitals NHS Trustin toimitusjohtaja Phil Morley sanoi: "Henkilökuntamme tekee hämmästyttävää työtä ahtaissa ja epämukavissa olosuhteissa. "Alueemme asukkaat ovat odottaneet pitkään näiden tilojen parantamista, mutta valmistuttuaan uusi päivystysosasto on yksi maan parhaista, ellei jopa paras." Hanke voi kestää jopa kaksi vuotta.</w:t>
      </w:r>
    </w:p>
    <w:p>
      <w:r>
        <w:rPr>
          <w:b/>
        </w:rPr>
        <w:t xml:space="preserve">Yhteenveto</w:t>
      </w:r>
    </w:p>
    <w:p>
      <w:r>
        <w:t xml:space="preserve">Hull Royal Infirmaryn onnettomuus- ja päivystysosaston parantamishanke on käynnistynyt.</w:t>
      </w:r>
    </w:p>
    <w:p>
      <w:r>
        <w:rPr>
          <w:b/>
          <w:u w:val="single"/>
        </w:rPr>
        <w:t xml:space="preserve">Asiakirjan numero 21197</w:t>
      </w:r>
    </w:p>
    <w:p>
      <w:r>
        <w:t xml:space="preserve">Barnsleyn patsassuunnitelma Englannin pahimman kaivosonnettomuuden jälkeen</w:t>
      </w:r>
    </w:p>
    <w:p>
      <w:r>
        <w:t xml:space="preserve">Stairfootin lähellä Barnsleyssä, Etelä-Yorkshiren osavaltiossa sijaitsevan Oaks Collieryn räjähdyksessä 12. joulukuuta 1866 kuoli yli 380 kaivosmiestä ja pelastustyöntekijää. Monia kuolleiden miesten ja poikien ruumiita ei koskaan löydetty. Barnsley Eastin kansanedustaja Michael Dugher sanoi, että sen pitäisi olla pysyvä muistomerkki "perustavanlaatuisesta osasta historiaamme". Siellä pitäisi olla "jotakin kansallisesti merkittävää", joka merkitsisi "teollisuuden valtavaa panosta". Ryhmä entisiä kaivostyöläisiä kerää NUM:n (National Union of Mineworker's) tuella rahaa Barnsleyn kuvanveistäjä Graham Ibbesonin suunnittelemaa patsasta varten, joka pystytettäisiin ensi vuonna katastrofin 150-vuotispäivän kunniaksi. Ibbeson suunnitteli myös kaupungissa sijaitsevan kriketin erotuomari Dickie Birdin patsaan sekä Eric Morecamben, Stan Laurelin ja Oliver Hardyn sekä Fred Truemanin patsaat. Räjähdys, jonka arveltiin johtuvan syttyvistä kaasuista, hautasi kaivostyöläiset, myös nuoret pojat, louhoksiin. Toinen räjähdys tappoi 27 pelastustyöntekijää. Se on edelleen Englannin pahin kaivosonnettomuus.</w:t>
      </w:r>
    </w:p>
    <w:p>
      <w:r>
        <w:rPr>
          <w:b/>
        </w:rPr>
        <w:t xml:space="preserve">Yhteenveto</w:t>
      </w:r>
    </w:p>
    <w:p>
      <w:r>
        <w:t xml:space="preserve">Aktivistit toivovat, että Englannin pahin kaivosonnettomuus tunnustettaisiin "kansallisesti merkittävällä" muistomerkillä.</w:t>
      </w:r>
    </w:p>
    <w:p>
      <w:r>
        <w:rPr>
          <w:b/>
          <w:u w:val="single"/>
        </w:rPr>
        <w:t xml:space="preserve">Asiakirjan numero 21198</w:t>
      </w:r>
    </w:p>
    <w:p>
      <w:r>
        <w:t xml:space="preserve">Cambridgeshiren poliisipäällikkö Jason Ablewhite eroaa IOPC:n lähetteen keskellä.</w:t>
      </w:r>
    </w:p>
    <w:p>
      <w:r>
        <w:t xml:space="preserve">Konservatiivi Jason Ablewhite valittiin tehtävään vuonna 2016. Hänen toimistonsa julkaisemassa lausunnossa sanottiin: "Jason Ablewhite on tänään... jättänyt eroanomuksensa poliisi- ja rikoskomissaarin tehtävästä." Se vahvisti, että hänet oli siirretty poliisin käyttäytymistä käsittelevän riippumattoman viraston (IOPC) käsiteltäväksi, mutta ei kertonut syytä. Ablewhiten toimisto lisäsi: "Olisi sopimatonta kommentoida asiaa enempää." IOPC ilmoitti, että se oli "aloittanut riippumattoman tutkinnan sen jälkeen, kun Cambridgeshiren poliisi- ja rikoskomisarion käyttäytymistä koskeva julkinen valitus oli jätetty sille". "Tutkinta on alkuvaiheessa, ja on liian aikaista spekuloida sen lopputulosta." Cambridgeshiren poliisi- ja rikoslautakunnan tiedottajan mukaan virkaa hoitava komissaari nimitetään, ja hän toimii virassa toukokuussa 2020 järjestettäviin seuraaviin vaaleihin asti. Ablewhite on Huntingdonshiren piirineuvoston nykyinen jäsen ja entinen johtaja.</w:t>
      </w:r>
    </w:p>
    <w:p>
      <w:r>
        <w:rPr>
          <w:b/>
        </w:rPr>
        <w:t xml:space="preserve">Yhteenveto</w:t>
      </w:r>
    </w:p>
    <w:p>
      <w:r>
        <w:t xml:space="preserve">Cambridgeshiren ja Peterborough'n poliisi- ja rikoskomissaari on eronnut poliisin valvontaviranomaisen käsiteltäväksi.</w:t>
      </w:r>
    </w:p>
    <w:p>
      <w:r>
        <w:rPr>
          <w:b/>
          <w:u w:val="single"/>
        </w:rPr>
        <w:t xml:space="preserve">Asiakirjan numero 21199</w:t>
      </w:r>
    </w:p>
    <w:p>
      <w:r>
        <w:t xml:space="preserve">Whitmoren leikkipaikka suljetaan Covidin vakuutusmaksupelkojen vuoksi.</w:t>
      </w:r>
    </w:p>
    <w:p>
      <w:r>
        <w:t xml:space="preserve">Staffordshiren Whitmoren seurakuntaneuvosto sanoi tehneensä päätöksen "vastentahtoisesti" vakuutuksenantajiensa neuvojen jälkeen. Viranomaiset sanoivat, etteivät he voi taata käyttäjien turvallisuutta, mutta he aikovat tarkastella tilannetta uudelleen ensi kuussa. Asukkaat kertoivat, että vaihtoehtoisille tiloille oli 30 minuutin ajomatka. Monet leikkipaikat on nyt avattu uudelleen eri puolilla Englantia sen jälkeen, kun hallituksen sääntöjä on lievennetty viimeisimmän kerran Covid-19-taudin puhkeamisen aikana. Baldwins Gaten kylätalon lähellä sijaitseva leikkipaikka on kuitenkin edelleen kahlittu kiinni seurakuntaneuvoston toimesta, kertoi Local Democracy Reporting Service. Valtuustolle tehtyjen valitusten joukossa oli muun muassa kolmen lapsen äiti, joka sanoi, että vanhemmille ei ollut annettu "muuta tyydyttävää syytä kuin vakuutusasia", ja lisäsi, että vanhemmat "ovat tarpeeksi vastuullisia pitääkseen lapsemme turvassa". "Heidän ei pitäisi laittaa valtavia ketjuja ja riippulukkoja pienten lasten puistoihin", hän sanoi. "Puistot ovat auki kaikkialla muualla, ja meidän on ajettava noin 30 minuuttia tai viisi tai kuusi kilometriä Madeleyhin tai Newcastleen." Whitmoren seurakuntaneuvosto sanoi ymmärtävänsä turhautumisen, mutta pitää tilannetta silmällä ja arvioi sitä seuraavan kerran 5. elokuuta. Seuraa BBC West Midlandsia Facebookissa, Twitterissä ja Instagramissa. Lähetä juttuideoita osoitteeseen: newsonline.westmidlands@bbc.co.uk</w:t>
      </w:r>
    </w:p>
    <w:p>
      <w:r>
        <w:rPr>
          <w:b/>
        </w:rPr>
        <w:t xml:space="preserve">Yhteenveto</w:t>
      </w:r>
    </w:p>
    <w:p>
      <w:r>
        <w:t xml:space="preserve">Leikkikenttä pysyy suljettuna, vaikka lukitussääntöjä on lievennetty, koska pelätään kalliita vakuutuskorvauksia, jos lapsi saisi koronaviruksen.</w:t>
      </w:r>
    </w:p>
    <w:p>
      <w:r>
        <w:rPr>
          <w:b/>
          <w:u w:val="single"/>
        </w:rPr>
        <w:t xml:space="preserve">Asiakirjan numero 21200</w:t>
      </w:r>
    </w:p>
    <w:p>
      <w:r>
        <w:t xml:space="preserve">Newcastlen ja Lontoon terrorismista tuomittujen vankeusrangaistuksia ei koroteta</w:t>
      </w:r>
    </w:p>
    <w:p>
      <w:r>
        <w:t xml:space="preserve">Suella Bravermanin asianajajat väittivät, että Fatah Abdullahin yhdeksän vuoden vähimmäisrangaistus oli liian lievä. He vastustivat myös Länsi-Lontoosta kotoisin olevalle Safiyya Shaikhille annettua 14 vuoden vähimmäisrangaistusta terrori-iskun suunnittelusta St Paulin katedraalissa. Hovioikeuden tuomarit ovat kuitenkin päättäneet, että niiden on pysyttävä ennallaan. Arthur's Hillissä asuva Abdullah, 35, tuomittiin kesäkuussa elinkautiseen vankeusrangaistukseen sen jälkeen, kun hän oli tunnustanut syyllisyytensä ulkomailla tapahtuneeseen terrorismiin yllyttämiseen ja toimintaan, jolla valmisteltiin toisten avustamista terroritekojen toteuttamisessa. Hayesista kotoisin oleva 37-vuotias Shaikh myönsi valmistelleensa terroritekoja ja levittäneensä terroristisia julkaisuja internetissä. Bravermania edustanut Alison Morgan QC kertoi oikeudelle, että Abdullahille olisi pitänyt antaa 12 vuoden vähimmäisrangaistus ja Shaikhille 18 ja puoli vuotta. Abdullahia ja Shaikhia edustavat asianajajat olivat eri mieltä ja vaativat Bravermanin kanteen hylkäämistä. Lord Justice Fulford, Justice Edis ja Justice Foxton pitivät tuomiot voimassa. Aiheeseen liittyvät Internet-linkit HM Courts and Tribunals Service (HM Courts and Tribunals Service)</w:t>
      </w:r>
    </w:p>
    <w:p>
      <w:r>
        <w:rPr>
          <w:b/>
        </w:rPr>
        <w:t xml:space="preserve">Yhteenveto</w:t>
      </w:r>
    </w:p>
    <w:p>
      <w:r>
        <w:t xml:space="preserve">Oikeusministerin yritys korottaa saksalaisen terroristisolun joukkomurhaan yllyttäneen newcastelilaisen miehen vähimmäisrangaistusta on epäonnistunut.</w:t>
      </w:r>
    </w:p>
    <w:p>
      <w:r>
        <w:rPr>
          <w:b/>
          <w:u w:val="single"/>
        </w:rPr>
        <w:t xml:space="preserve">Asiakirjan numero 21201</w:t>
      </w:r>
    </w:p>
    <w:p>
      <w:r>
        <w:t xml:space="preserve">Strangfordin lautta tuottaa 4 miljoonaa puntaa tappiota kolmen vuoden aikana.</w:t>
      </w:r>
    </w:p>
    <w:p>
      <w:r>
        <w:t xml:space="preserve">Suurin alijäämä oli viime vuonna, jolloin tappiota kertyi 1,7 miljoonaa puntaa. Aluekehitysministeriö (DRD), joka vastaa palvelun toiminnasta, totesi, että se oli kuitenkin arvokas. Se sanoi, ettei se suunnittele minkään lautan käytöstä poistamista, mutta odottaa raporttia siitä, miten säästöjä voidaan saada aikaan. Strangford Loughin lauttaliikenne on tärkeä liikenneyhteys Ards Peninsulaan, ja se on tuettu julkinen palvelu. DRD on aiemmin tehnyt useita selvityksiä, joissa on tarkasteltu erilaisia näkökohtia lauttapalvelun hallinnoinnissa ja toiminnassa. Viimeksi aluekehitysvaliokunnan pyynnöstä ministeriö valmistelee parhaillaan kertomusta, jossa esitetään yhteenveto näiden tarkastelujen tuloksista. Kertomuksessa käsitellään mahdollisia säästöjä, MV Strangfordin tulevaisuutta ja tarjottavan palvelun tasoa.</w:t>
      </w:r>
    </w:p>
    <w:p>
      <w:r>
        <w:rPr>
          <w:b/>
        </w:rPr>
        <w:t xml:space="preserve">Yhteenveto</w:t>
      </w:r>
    </w:p>
    <w:p>
      <w:r>
        <w:t xml:space="preserve">Strangfordin lauttaliikenne on ollut yli neljä miljoonaa puntaa tappiollinen kolmen viime tilikauden aikana, kuten BBC on saanut tietää.</w:t>
      </w:r>
    </w:p>
    <w:p>
      <w:r>
        <w:rPr>
          <w:b/>
          <w:u w:val="single"/>
        </w:rPr>
        <w:t xml:space="preserve">Asiakirjan numero 21202</w:t>
      </w:r>
    </w:p>
    <w:p>
      <w:r>
        <w:t xml:space="preserve">Lontoon vaalit: Työväenpuolue pysyy kokoomuksen suurimpana puolueena</w:t>
      </w:r>
    </w:p>
    <w:p>
      <w:r>
        <w:t xml:space="preserve">Sadiq Khan vei kärkipaikan 55,2 prosentin äänisaaliilla, ja toiseksi tuli konservatiivien Shaun Bailey. Työväenpuolueella on edustajistossa 11 paikkaa, yksi vähemmän kuin vuonna 2016, kun taas konservatiiveilla on yhdeksän paikkaa. Vihreät saivat kolme paikkaa, mikä on heidän yhteisesti suurin osuutensa Lontoon yleiskokouksessa. Liberaalidemokraatit saivat kaksi muuta paikkaa. Parlamentin jäsenyys on jaettu kahtia - 14 parlamentin jäsentä edustaa vaalipiirejä ja loput 11 valitaan puoluelistajärjestelmällä. Työväenpuolueen valtaamat piirikunnat ovat seuraavat: Barnet ja Camden, Brent ja Harrow, City ja East, Ealing ja Hillingdon, Enfield ja Haringey, Greenwich ja Lewisham, Lambeth ja Southwark, Merton ja Wandsworth sekä North East. Useat uudet työväenpuolueen AM:t korvasivat edustajakokouksesta erovuorossa olevia kollegojaan, muun muassa Sem Moema, joka korvasi Lontoon edustajakokouksen entisen puheenjohtajan Jeanette Arnoldin. Konservatiivit pitivät Bexleyn ja Bromleyn, Croydonin ja Suttonin, Haveringin ja Redbridgen, South Westin ja West Centralin. Puolueen listalla olevat kokoomuksen jäsenet ovat: Vihreän puolueen kolme jäsentä on puolueen suurin edustajakokoonpano sitten ensimmäisten Lontoon edustajakokousvaalien vuonna 2000.</w:t>
      </w:r>
    </w:p>
    <w:p>
      <w:r>
        <w:rPr>
          <w:b/>
        </w:rPr>
        <w:t xml:space="preserve">Yhteenveto</w:t>
      </w:r>
    </w:p>
    <w:p>
      <w:r>
        <w:t xml:space="preserve">Työväenpuolue on säilyttänyt hallitsevan asemansa Suur-Lontoon hallintoalueella ja saanut sekä pormestaruuden että eniten jäseniä Lontoon yleiskokoukseen.</w:t>
      </w:r>
    </w:p>
    <w:p>
      <w:r>
        <w:rPr>
          <w:b/>
          <w:u w:val="single"/>
        </w:rPr>
        <w:t xml:space="preserve">Asiakirjan numero 21203</w:t>
      </w:r>
    </w:p>
    <w:p>
      <w:r>
        <w:t xml:space="preserve">Fitbit osakeanti kerätä jopa $358m asti</w:t>
      </w:r>
    </w:p>
    <w:p>
      <w:r>
        <w:t xml:space="preserve">Yhdysvaltain sääntelyviranomaisille toimittamassaan ilmoituksessa Fitbit kertoi myyvänsä 22,4 miljoonaa osaketta. Hintahaarukan yläpäässä yhtiön arvo olisi 3,3 miljardia dollaria. Fitbit valmistaa rannekkeita, jotka seuraavat kuntoasi, kuten kulutettuja kaloreita ja kuljettua matkaa. Se ilmoitti viime kuussa suunnitelmista listautua New Yorkin pörssiin. Esitteessään yhtiö sanoi hyötyvänsä siitä, että kuluttajat kiinnittävät yhä enemmän huomiota terveyteen ja kuntoon. Yhtiö arvioi International Data Companyn tutkimuksen perusteella, että vuoteen 2019 mennessä puettavien laitteiden markkinat voivat olla 27,9 miljardin dollarin arvoiset 126,1 miljoonan laitteen toimitusten perusteella. Yhtiö kuitenkin varoitti, että "useita haasteita on voitettava". Näihin kuuluvat "kilpailu suurempien, vakiintuneempien perinteisten terveys- ja kuntoiluyritysten kanssa, epävarmuus siitä, omaksuvatko kuluttajat tuotteemme... ja suhteellinen kokemuksen puute muiden tuotteiden ja palveluiden myynnistä". Vuonna 2014 Fitbit teki voittoa 131,8 miljoonaa dollaria, kun edellisenä vuonna tappiota kertyi 51,6 miljoonaa dollaria. Vuoden 2015 kolmen ensimmäisen kuukauden aikana Fitbitin nettotulos oli 48 miljoonaa dollaria, kun se vuoden 2014 kolmen ensimmäisen kuukauden aikana oli 8,9 miljoonaa dollaria.</w:t>
      </w:r>
    </w:p>
    <w:p>
      <w:r>
        <w:rPr>
          <w:b/>
        </w:rPr>
        <w:t xml:space="preserve">Yhteenveto</w:t>
      </w:r>
    </w:p>
    <w:p>
      <w:r>
        <w:t xml:space="preserve">Wearable tech -yritys Fitbit on ilmoittanut, että se hinnoittelee osakkeensa 14-16 dollarin kappalehintaan listautumisannissaan, jolloin se voi kerätä jopa 358 miljoonaa dollaria (234 miljoonaa puntaa).</w:t>
      </w:r>
    </w:p>
    <w:p>
      <w:r>
        <w:rPr>
          <w:b/>
          <w:u w:val="single"/>
        </w:rPr>
        <w:t xml:space="preserve">Asiakirjan numero 21204</w:t>
      </w:r>
    </w:p>
    <w:p>
      <w:r>
        <w:t xml:space="preserve">Lumi jättää autoja hylättyinä ja sairaaloita ruuhkautuneena</w:t>
      </w:r>
    </w:p>
    <w:p>
      <w:r>
        <w:t xml:space="preserve">Basingstokessa näkyi lauantaiaamuna kymmeniä tyhjiä autoja, jotka kuuluivat pulaan jääneille kuljettajille. Kaupungin sairaala on kehottanut ihmisiä olemaan käyttämättä sen päivystysosastoa, jos mahdollista, sen jälkeen kun se oli päättänyt olla poistamatta monia potilaita. Sairaala sanoi odottavansa normaalin palvelun jatkuvan maanantaina. Autoilijat jäivät perjantai-iltana jumiin autoihinsa M3-tiellä sen jälkeen, kun moottoritie suljettiin länteen päin kahden nokkakolarin takia liittymien 6 ja 7 välillä. Basingstoken ja Winchesterin välinen junarata oli tukossa kaatuneiden puiden vuoksi. Moottoritien ja rautatien tukokset on sittemmin poistettu. Basingstoken ja North Hampshiren sairaala ilmoitti kuitenkin lauantaiaamuna, että se pyytää edelleen hoitohenkilökuntaa tulemaan töihin, jos se on mahdollista. Se sanoi, että sairaalaan oli kohdistunut paljon paineita, jotka johtuivat jäisen ja lumisen sään aiheuttamasta suuresta kysynnästä ja henkilöstömäärästä. Muualla etelässä Oxford City FC ilmoitti Twitterissä, että sen jalkapallo-ottelu Wokingia vastaan oli lykätty, koska "lumi oli lyönyt meitä".</w:t>
      </w:r>
    </w:p>
    <w:p>
      <w:r>
        <w:rPr>
          <w:b/>
        </w:rPr>
        <w:t xml:space="preserve">Yhteenveto</w:t>
      </w:r>
    </w:p>
    <w:p>
      <w:r>
        <w:t xml:space="preserve">Lumi on edelleen aiheuttanut ongelmia osassa Etelä-Englantia, ja autoja on hylätty teiden varsille, ja eräs sairaala on kehottanut lisäämään hoitohenkilökuntaa.</w:t>
      </w:r>
    </w:p>
    <w:p>
      <w:r>
        <w:rPr>
          <w:b/>
          <w:u w:val="single"/>
        </w:rPr>
        <w:t xml:space="preserve">Asiakirjan numero 21205</w:t>
      </w:r>
    </w:p>
    <w:p>
      <w:r>
        <w:t xml:space="preserve">Cotswoldin kaupunginvaltuutettujen vähentämistä voitaisiin suositella.</w:t>
      </w:r>
    </w:p>
    <w:p>
      <w:r>
        <w:t xml:space="preserve">Se sanoo, että se aikoo antaa suosituksen sen jälkeen, kun heinäkuussa päättyi tarkastelu ja kuuden viikon julkinen kuuleminen. Viranomaista johtaa tällä hetkellä 44 valtuutettua, ja komissio aikoo suositella, että määrä supistetaan 35:een. Nyt on meneillään prosessi, jossa laaditaan uusi valtuuston piirijako, johon he mahtuisivat, ja yleisön mielipiteitä pyydetään 11. marraskuuta asti. Komissio tutkii myös uusia järjestelyjä, joiden mukaan kutakin osastoa edustaisi yksi valtuutettu. Komissio ilmoitti julkaisevansa suositusluonnoksensa ensi vuoden helmikuussa.</w:t>
      </w:r>
    </w:p>
    <w:p>
      <w:r>
        <w:rPr>
          <w:b/>
        </w:rPr>
        <w:t xml:space="preserve">Yhteenveto</w:t>
      </w:r>
    </w:p>
    <w:p>
      <w:r>
        <w:t xml:space="preserve">Paikallishallinnon rajakomission mukaan Cotswoldin piirineuvostossa pitäisi olla yhdeksän valtuutettua vähemmän.</w:t>
      </w:r>
    </w:p>
    <w:p>
      <w:r>
        <w:rPr>
          <w:b/>
          <w:u w:val="single"/>
        </w:rPr>
        <w:t xml:space="preserve">Asiakirjan numero 21206</w:t>
      </w:r>
    </w:p>
    <w:p>
      <w:r>
        <w:t xml:space="preserve">Blackbird Leysin kohtalokas tappelu: Black Blacky Blackbird: Poliisi teki uuden pidätyksen</w:t>
      </w:r>
    </w:p>
    <w:p>
      <w:r>
        <w:t xml:space="preserve">Christopher Lemonius, 27, löydettiin loukkaantuneena tappelupaikalta Jourdain Roadilla, Blackbird Leysissä, 1. kesäkuuta, ja hän kuoli sairaalassa. Kymmenen ihmistä on tähän mennessä asetettu syytteeseen, kuusi murhasta ja neljä oikeuden kulun vääristämisestä. Thames Valleyn poliisin mukaan viimeksi pidätetty mies on vapautettu tutkinnan alaisena. Oxford Coroner's Courtissa kesäkuussa suoritetussa tutkinnassa kuolinsyyntutkija Darren Salter sanoi, että Lemonius, Sherwood Place, Barton, oli kuollut moniin vammoihin. Murhasta syytetyt, jotka kaikki ovat kotoisin Oxfordista, ovat: Alun perin 17-vuotiasta poikaa syytettiin murhasta, mutta syyte on nyt muutettu oikeuden kulun vääristämiseksi. Syytetyt ovat vangittuina, ja heidän on määrä saapua Oxfordin kruununoikeuteen seuraavan kerran 3. huhtikuuta.</w:t>
      </w:r>
    </w:p>
    <w:p>
      <w:r>
        <w:rPr>
          <w:b/>
        </w:rPr>
        <w:t xml:space="preserve">Yhteenveto</w:t>
      </w:r>
    </w:p>
    <w:p>
      <w:r>
        <w:t xml:space="preserve">26-vuotias mies on pidätetty murhasta epäiltynä Oxfordissa tapahtuneen tappavan tappelun jälkeen.</w:t>
      </w:r>
    </w:p>
    <w:p>
      <w:r>
        <w:rPr>
          <w:b/>
          <w:u w:val="single"/>
        </w:rPr>
        <w:t xml:space="preserve">Asiakirjan numero 21207</w:t>
      </w:r>
    </w:p>
    <w:p>
      <w:r>
        <w:t xml:space="preserve">Kanye Westin kengät "myydään loppuun tunnissa" Nottinghamissa.</w:t>
      </w:r>
    </w:p>
    <w:p>
      <w:r>
        <w:t xml:space="preserve">Omistautuneet "lenkkipojat" käyttivät 150 puntaa kuhunkin Adidas Yeezy Boost -jalkinepariin, mutta joidenkin odotettiin myyvän ne eteenpäin jopa 500 punnan hintaan. Leiri pystytettiin Nottinghamin 18Montrose-myymälän ulkopuolelle, joka oli ainoa, joka julkaisi ne ilman arvontoja. Kauppa kertoi myyneensä 90 paria loppuun reilussa tunnissa. Fanit toivat mukanaan telttoja, tuoleja ja makuupusseja neljän päivän odottelua varten. Ben Rutter, 17, joka oli matkustanut Manchesterista ystäviensä kanssa saadakseen paikkansa jonossa, sanoi: "Olemme olleet täällä päivän tai jotain. Se on ollut ihan hyvä - minulla on korkea ruumiinlämpö." Jopa 200 shoppailijaa jonotti lauantaiaamuna kaupan ulkopuolella saadakseen mahdollisuuden ostaa pääasiassa mustat jalkineet. Eräs lenkkarifani, Ammo, 19, Lontoosta sanoi: "Olen kotoisin Lontoosta, ja siellä on aika hektistä, kun on kyse tällaisista julkaisuista, joten meidän on lähdettävä Lontoosta, jotta saamme tilaisuuden ostaa ne kaupasta. "Muuten meidän on ilmoittauduttava arvontaan, jotta saamme mahdollisuuden saada yhden." Birminghamista kotoisin oleva Zaheed sanoi: "Luulen, että maailmassa julkaistaan vain noin 19 000 paria, joten kaikki yrittävät tietysti tulla hakemaan ensimmäisen parinsa." Kanye West</w:t>
      </w:r>
    </w:p>
    <w:p>
      <w:r>
        <w:rPr>
          <w:b/>
        </w:rPr>
        <w:t xml:space="preserve">Yhteenveto</w:t>
      </w:r>
    </w:p>
    <w:p>
      <w:r>
        <w:t xml:space="preserve">Neljä päivää leiriytyneet treenifanit ovat vihdoin saaneet käsiinsä rajoitetun painoksen Kanye Westin lenkkareita.</w:t>
      </w:r>
    </w:p>
    <w:p>
      <w:r>
        <w:rPr>
          <w:b/>
          <w:u w:val="single"/>
        </w:rPr>
        <w:t xml:space="preserve">Asiakirjan numero 21208</w:t>
      </w:r>
    </w:p>
    <w:p>
      <w:r>
        <w:t xml:space="preserve">Maidenhead järjestää ensimmäisen puolimaratoninsa</w:t>
      </w:r>
    </w:p>
    <w:p>
      <w:r>
        <w:t xml:space="preserve">13,1 mailin reitti vie kilpailijat Thames-joen varrelle ja Brayn ja Cookhamin kylien läpi. Järjestäjä Chris Donald sanoi: Donald: "Yritämme esitellä Maidenheadin parhaita puolia, mutta pitää tapahtuman myös kaupungin keskustan tapahtumana." Kilpailu alkaa ja päättyy kaupungintalolta. Ensimmäisessä tapahtumassa kaikki osallistujat saavat pitää alkuperäisen numeronsa, jota käytetään kaupungin tulevissa puolimaratonissa. "Viiden vuoden kuluttua numeron väri vaihtuu osoittamaan osallistujan palvelusaikaa", sanoo Donald, 44, sanoo. "Kymmenen vuoden kuluttua sen väri vaihtuu jälleen." Ykkösnumerosta järjestetään myös salainen tarjouskilpailu, ja korkein tarjous lahjoitetaan hyväntekeväisyysjärjestö The Link Foundationille. Donald sanoi: Donald sanoi: "Toivon, että saamme paljon klubijuoksijoita, mutta haluan myös, että monet Maidenheadin asukkaat osallistuvat kilpailuun, koska se on heidän kisansa ja heidän kotikaupunkinsa."</w:t>
      </w:r>
    </w:p>
    <w:p>
      <w:r>
        <w:rPr>
          <w:b/>
        </w:rPr>
        <w:t xml:space="preserve">Yhteenveto</w:t>
      </w:r>
    </w:p>
    <w:p>
      <w:r>
        <w:t xml:space="preserve">Berkshiren Maidenheadin kaupungissa järjestetään ensimmäinen puolimaraton sunnuntaina 4. syyskuuta.</w:t>
      </w:r>
    </w:p>
    <w:p>
      <w:r>
        <w:rPr>
          <w:b/>
          <w:u w:val="single"/>
        </w:rPr>
        <w:t xml:space="preserve">Asiakirjan numero 21209</w:t>
      </w:r>
    </w:p>
    <w:p>
      <w:r>
        <w:t xml:space="preserve">UPFA-hallitukseen ei ole uskoa - IUSF</w:t>
      </w:r>
    </w:p>
    <w:p>
      <w:r>
        <w:t xml:space="preserve">IUSF:n koollekutsuja Duminda Nagomuwa puhui suurelle joukolle buddhalaisia munkkeja ja nuoria hallituksen koulutusuudistuksia vastustaneen marssin päätteeksi ja sanoi, että UGC on antanut Aquinas-instituutille luvan myöntää tutkintoja. Hän väitti, että tämä päätös tehtiin "jo ennen kuin vuosi oli kulunut siitä, kun hallitus lupasi olla yksityistämättä yliopistoja". Colombo Fortin rautatieasemalta marssi kesti kaksi tuntia päästä University Grants Commissionin (UGC) sisäänkäynnille Ward Placelle, raportoi Colombon kirjeenvaihtajamme Elmo Fernando. Jayawardenapuran yliopiston ylioppilaskunnan puheenjohtaja Sujith Kuruwita sanoi puhuessaan kokoontujille, että mielenosoitus oli "ensimmäinen salvo" koulutuksen yksityistämistä vastaan. IUSF:n edustajat luovuttivat myöhemmin muistion UGC:n puheenjohtajalle, professori B B M Mendisille.</w:t>
      </w:r>
    </w:p>
    <w:p>
      <w:r>
        <w:rPr>
          <w:b/>
        </w:rPr>
        <w:t xml:space="preserve">Yhteenveto</w:t>
      </w:r>
    </w:p>
    <w:p>
      <w:r>
        <w:t xml:space="preserve">Yliopisto-opiskelijoiden liitto IUSF (Inter University Students Federation) sanoo, että se ei usko UPFA:n (United Peoples Front Alliance) hallituksen lupaukseen olla yksityistämättä korkeakoulutusta.</w:t>
      </w:r>
    </w:p>
    <w:p>
      <w:r>
        <w:rPr>
          <w:b/>
          <w:u w:val="single"/>
        </w:rPr>
        <w:t xml:space="preserve">Asiakirjan numero 21210</w:t>
      </w:r>
    </w:p>
    <w:p>
      <w:r>
        <w:t xml:space="preserve">Justin Bieber on "paras alle 21-vuotias muusikko</w:t>
      </w:r>
    </w:p>
    <w:p>
      <w:r>
        <w:t xml:space="preserve">Kanadalaislaulaja oli 21 alle 21-vuotiaiden listan ykkönen jo toista vuotta peräkkäin. Hän päihitti kärkipaikalla aiemmat X Factor UK -esiintyjät, kuten One Directionin ja Cher Lloydin. Billboardin mukaan 18-vuotias "pysyy pop-universumissa voimakkaampana kuin koskaan". Toiseksi listalla sijoittui One Direction, josta on tullut yksi Yhdysvaltojen suurimmista yhtyeistä viime vuoden aikana. Justin Bieberin 20-vuotias tyttöystävä Selena Gomez sijoittui kuudenneksi. Hänet huomioitiin listalla kiireisestä vuodesta, jonka aikana hän on julkaissut albumin, luonut tuoksun ja antanut äänensä animaatioelokuvalle Hotel Transylvania. Top 5:n täydentävät 20-vuotias räppäri Mac Miller, country-artisti Scotty McCreery, 18, ja entinen Disney-tähti Demi Lovato, 20. Billboardin 21 alle 21 2012 1 - Justin Bieber 2 - One Direction 3 - Demi Lovato 4 - Scotty McCreery 5 - Mac Miller 6 - Selena Gomez 7 - Porter Robinson 8 - Cher Lloyd 9 - Earl Sweatshirt 10 - Nick Jonas 11 - Jackie Evancho 12 - Cody Simpson 13 - Mindless Behaviour 14 - Megan &amp; Liz 15 - IU 16 - Bridget Mendler 17 - 3Ball MTY 18 - Miley Cyrus 19 - Madeon 20 - Ross Lynch 21 - Victoria Justice.</w:t>
      </w:r>
    </w:p>
    <w:p>
      <w:r>
        <w:rPr>
          <w:b/>
        </w:rPr>
        <w:t xml:space="preserve">Yhteenveto</w:t>
      </w:r>
    </w:p>
    <w:p>
      <w:r>
        <w:t xml:space="preserve">Justin Bieber on amerikkalaisen Billboard-lehden laatiman listan mukaan maailman paras alle 21-vuotias nuori muusikko.</w:t>
      </w:r>
    </w:p>
    <w:p>
      <w:r>
        <w:rPr>
          <w:b/>
          <w:u w:val="single"/>
        </w:rPr>
        <w:t xml:space="preserve">Asiakirjan numero 21211</w:t>
      </w:r>
    </w:p>
    <w:p>
      <w:r>
        <w:t xml:space="preserve">Meksikon valittu presidentti pysäyttää osittain rakennetun lentokentän</w:t>
      </w:r>
    </w:p>
    <w:p>
      <w:r>
        <w:t xml:space="preserve">López Obrador, joka astuu virkaansa joulukuussa, sanoi, että rahat käytettäisiin sen sijaan olemassa olevien tilojen parantamiseen. Hän on arvostellut voimakkaasti hanketta, joka on hänen mukaansa haitallinen ympäristölle ja korruption saastuttama. Kansanäänestys oli yksi López Obradorin kampanjalupauksista. Äänestykseen osallistui neljän päivän aikana noin miljoona ihmistä eli noin 1 prosentti äänestäjistä, ja kriitikot ovat väittäneet, että ihmiset ovat antaneet useita ääniä. Pääkaupungin koillispuolella sijaitsevan Texcocoon rakennettavan uuden lentokentän kustannusarvio on yli 13 miljardia dollaria (10 miljardia puntaa). Väistyvän presidentin Enrique Peña Nieton hallituksen mukaan lentoasemalla luotaisiin jopa 450 000 työpaikkaa, ja yritysjohtajat ovat vaatineet, että uutta laitosta tarvitaan helpottamaan liikennettä Mexico Cityn vanhenevalla päälentokentällä. López Obrador sanoi kuitenkin, että nykyistä kansainvälistä lentokenttää parannettaisiin ja kaksi kiitorataa lisättäisiin kaupungin eteläpuolella sijaitsevalle sotilaslentokentälle. Hän sanoi, että toinen Tolucan lentokenttä otettaisiin uudelleen käyttöön. "Päätöksellä noudatetaan kansalaisten valtuutusta", hän sanoi toimittajille. On epäselvää, mitä tapahtuu Texcocossa sijaitsevalle alueelle, jossa lentokentän perustukset on jo rakennettu. Kansainvälisen ilmakuljetusliiton (IATA) alueellisen varapuheenjohtajan Peter Cerdan mukaan hankkeesta luopuminen maksaisi Meksikon taloudelle 20 miljardia dollaria vuodessa. "Päätös asettaa Meksikon epäedulliseen asemaan alueellisena solmukohtana", hän sanoi ja lisäsi, että IATA aikoo lobata Meksikon hallitusta muuttamaan kantaansa. Vasemmistojohtaja López Obrador voitti presidentinvaalit murskavoitolla heinäkuussa.</w:t>
      </w:r>
    </w:p>
    <w:p>
      <w:r>
        <w:rPr>
          <w:b/>
        </w:rPr>
        <w:t xml:space="preserve">Yhteenveto</w:t>
      </w:r>
    </w:p>
    <w:p>
      <w:r>
        <w:t xml:space="preserve">Meksiko Cityn osittain rakennetun uuden lentokentän rakentaminen keskeytetään sen jälkeen, kun se hylättiin kansanäänestyksessä, sanoi valittu presidentti Andrés Manuel López Obrador.</w:t>
      </w:r>
    </w:p>
    <w:p>
      <w:r>
        <w:rPr>
          <w:b/>
          <w:u w:val="single"/>
        </w:rPr>
        <w:t xml:space="preserve">Asiakirjan numero 21212</w:t>
      </w:r>
    </w:p>
    <w:p>
      <w:r>
        <w:t xml:space="preserve">Thomas Kirwan: Kirwan: Puukotuksen uhrin muistopäivä</w:t>
      </w:r>
    </w:p>
    <w:p>
      <w:r>
        <w:t xml:space="preserve">Thomas Kirwan, 23, kuoli lähellä kaupungin Uberra Clubia 8. heinäkuuta. Myös useita muita ihmisiä loukkaantui. Viisi ihmistä, neljä miestä ja yksi nainen, pidätettiin viime kuussa tapaukseen liittyen, ja heidät vapautettiin takuita vastaan. Kirwanin perhe järjesti tapahtuman Bushburyssa sijaitsevalla urheilu- ja sosiaaliklubilla ja toivoo voivansa toteuttaa hänen unelmansa jalkapallojoukkueen perustamisesta. "Traagisesti kuollut" Shropshiren entisen työntekijän kihlattu Jade Elwell sanoi: "Tämä päivä on Tom Kirwanin hyväksi. "Haluamme yrittää kerätä mahdollisimman paljon rahaa hänen muistorahastoonsa, joka käytetään hänen jalkapallojoukkueensa TK Wanderersin hyväksi. "Haluamme, että tämä jalkapallojoukkue menestyy. "Hän oli järjestämässä sitä ennen traagista kuolemaansa." Kirwanin sisko Martine Johnson lisäsi, että he olivat myös käynnistäneet vetoomuksen, jotta "veitsen kantamisesta annettavia tuomioita nostettaisiin".</w:t>
      </w:r>
    </w:p>
    <w:p>
      <w:r>
        <w:rPr>
          <w:b/>
        </w:rPr>
        <w:t xml:space="preserve">Yhteenveto</w:t>
      </w:r>
    </w:p>
    <w:p>
      <w:r>
        <w:t xml:space="preserve">Yökerhon ulkopuolella kuolettavasti puukotetun Wolverhamptonin miehen kunniaksi on järjestetty varainkeruupäivä.</w:t>
      </w:r>
    </w:p>
    <w:p>
      <w:r>
        <w:rPr>
          <w:b/>
          <w:u w:val="single"/>
        </w:rPr>
        <w:t xml:space="preserve">Asiakirjan numero 21213</w:t>
      </w:r>
    </w:p>
    <w:p>
      <w:r>
        <w:t xml:space="preserve">NI Executive tukee suunnitelmaa terveydenhuoltohenkilöstön lakkoilusta aiheutuneiden kustannusten korvaamisesta.</w:t>
      </w:r>
    </w:p>
    <w:p>
      <w:r>
        <w:t xml:space="preserve">Louise CullenBBC News NI Lakko päättyi aiemmin tänä vuonna, ja NI:n suurimmat terveysalan ammattiliitot sopivat terveysministeriön kanssa palkkatasapainosta. Tämän jälkeen maaliskuussa ilmoitettiin, että lakon aikana palkoista vähennetyt rahat maksettaisiin takaisin. Siihen mennessä terveydenhuoltohenkilöstö oli etulinjassa taistelussa Covid-19:tä vastaan. Lokakuussa terveysministeri Robin Swann kuitenkin ilmoitti, että hänen oli pyydettävä oikeudellista neuvontaa päätöksen mahdollisista seurauksista, mikä viivästytti maksua. Viime viikolla Swann kertoi, että toimeenpaneva elin oli löytänyt ratkaisun, ja se äänesti tiistaina päätöksestä, jolla vähennetyt palkat korvataan. "Tämä on monimutkainen asia, johon liittyy oikeudellisia näkökohtia ja kysymys siitä, voidaanko luoda ennakkotapaus työtaistelutoimista monissa eri työryhmissä", Swann sanoi. "Toivon, että voimme nyt jättää tämän luvun taaksemme ja jatkaa yhdessä työtä Covid-19:n torjumiseksi ja terveydenhuoltopalvelumme jälleenrakentamiseksi." Myös pääministeri ja varapääministeri olivat tyytyväisiä päätökseen. Se tarkoittaa, että vuosi sen jälkeen, kun sairaanhoito- ja terveydenhoitohenkilöstö lähti lakkoilemaan, he saavat menetetyt palkkansa takaisin. Terveysministeriön tiedottaja sanoi, että rahat maksetaan takaisin "mahdollisimman pian".</w:t>
      </w:r>
    </w:p>
    <w:p>
      <w:r>
        <w:rPr>
          <w:b/>
        </w:rPr>
        <w:t xml:space="preserve">Yhteenveto</w:t>
      </w:r>
    </w:p>
    <w:p>
      <w:r>
        <w:t xml:space="preserve">Stormontin toimeenpaneva elin on hyväksynyt ehdotuksen, jonka mukaan vuoden 2019 lopun ja vuoden 2020 alun lakon aikana palkkansa menettäneille terveydenhuollon työntekijöille maksetaan korvauksia.</w:t>
      </w:r>
    </w:p>
    <w:p>
      <w:r>
        <w:rPr>
          <w:b/>
          <w:u w:val="single"/>
        </w:rPr>
        <w:t xml:space="preserve">Asiakirjan numero 21214</w:t>
      </w:r>
    </w:p>
    <w:p>
      <w:r>
        <w:t xml:space="preserve">Jurassica-dinosaurusmuseo "jatkuu" perustajan kuolemasta huolimatta</w:t>
      </w:r>
    </w:p>
    <w:p>
      <w:r>
        <w:t xml:space="preserve">Michael Hanlon, joka ideoi Jurassica-nimisen 80 miljoonan punnan vetonaulan, kuoli 9. helmikuuta 51-vuotiaana sydänkohtaukseen. Kolme geologista aikakautta kattava museo voitaisiin rakentaa 40 metriä syvään louhokseen Portlandiin. Hankkeen edunvalvojat kertoivat toivovansa saavansa rakennusluvan vuonna 2017. Hankkeen suojelijana toimii Sir David Attenborough. Hän sanoi: Hän sanoi: "Michael Hanlonilla oli jännittävä visio Jurassica-hankeesta - keinoja, joilla uusien tekniikoiden avulla voidaan herättää henkiin muinaiset merihirviöt, joiden luita löydetään edelleen Englannin rannikon tältä alueelta. "Se muuttaa näkemyksemme esihistoriallisesta maailmasta. Sen on tapahduttava". Nähtävyyden myötä louhoksen yläpuolelle asennettaisiin lasista ja teräksestä valmistettu katto, joka olisi noin kolmanneksen Millennium Dome -pilven kokoinen. Siihen sijoitettaisiin akvaario, jossa olisi uivia plesiosauruksia, fossiileja ja interaktiivisia näytöksiä. Hanke, joka rahoitetaan sponsoreiden ja avustusten avulla, sai hyväntekeväisyysstatuksen vuonna 2014. Toukokuussa sille ei myönnetty 16 miljoonan punnan Heritage Lottery -rahoitusta. Aiemmin järjestäjät kertoivat toivoneensa, että nähtävyys avattaisiin vuoteen 2019 tai 2020 mennessä.</w:t>
      </w:r>
    </w:p>
    <w:p>
      <w:r>
        <w:rPr>
          <w:b/>
        </w:rPr>
        <w:t xml:space="preserve">Yhteenveto</w:t>
      </w:r>
    </w:p>
    <w:p>
      <w:r>
        <w:t xml:space="preserve">Dorsetissa sijaitsevaan louhokseen suunnitellun dinosaurusaiheisen museon johtohenkilöt ovat ilmoittaneet, että museo jatkuu perustajan kuolemasta huolimatta.</w:t>
      </w:r>
    </w:p>
    <w:p>
      <w:r>
        <w:rPr>
          <w:b/>
          <w:u w:val="single"/>
        </w:rPr>
        <w:t xml:space="preserve">Asiakirjan numero 21215</w:t>
      </w:r>
    </w:p>
    <w:p>
      <w:r>
        <w:t xml:space="preserve">Laukauksia ammuttu Tesco-ryöstöyrityksessä Clactonissa</w:t>
      </w:r>
    </w:p>
    <w:p>
      <w:r>
        <w:t xml:space="preserve">Kaksi miestä lähestyi vartijoita Tescon ulkopuolella Brook Retail Parkissa, London Roadilla, Clactonissa keskiviikkona klo 11.40 GMT. Toisella ryöstäjistä oli ampuma-ase, ja vartijoita uhkailtiin ja käskettiin avaamaan käteisautomaatit. Essexin poliisin mukaan kaksi laukausta ammuttiin, mutta kukaan ei loukkaantunut, ja ryöstäjät pakenivat autolla tyhjin käsin. LIVE: Lisää tästä ja muista Essexin jutuista Essexin poliisi sanoi, että se ei usko, että "laajemman yhteisön jäseniä uhkasi mikään". Tescon tiedottaja sanoi: "Tuemme poliisia tutkimuksissa kaikin mahdollisin tavoin. Onneksi kukaan ei loukkaantunut tässä välikohtauksessa."</w:t>
      </w:r>
    </w:p>
    <w:p>
      <w:r>
        <w:rPr>
          <w:b/>
        </w:rPr>
        <w:t xml:space="preserve">Yhteenveto</w:t>
      </w:r>
    </w:p>
    <w:p>
      <w:r>
        <w:t xml:space="preserve">Aseistetut ryöstäjät ampuivat kaksi laukausta ryöstöyrityksen aikana supermarketin ulkopuolella.</w:t>
      </w:r>
    </w:p>
    <w:p>
      <w:r>
        <w:rPr>
          <w:b/>
          <w:u w:val="single"/>
        </w:rPr>
        <w:t xml:space="preserve">Asiakirjan numero 21216</w:t>
      </w:r>
    </w:p>
    <w:p>
      <w:r>
        <w:t xml:space="preserve">X Factor: Dermot O'Leary jää pois USA:n juontajan paikalta.</w:t>
      </w:r>
    </w:p>
    <w:p>
      <w:r>
        <w:t xml:space="preserve">O'Leary sanoi X Factorin Twitterissä olevansa pettynyt ja "olisi halunnut päästä Amerikan keikalle". Hän lisäsi: "Ainakin olin ainoa britti, joka pääsi ehdokaslistalle". O'Leary, 37, on nyt uusinut sopimuksensa The X Factorin brittiversion kanssa, joka alkaa jälleen myöhemmin tänä vuonna. Yhdysvaltain ohjelmaan ei ole vahvistettu juontajaa. Newsbeatille antamassaan lausunnossa Dermot O'Leary sanoi: "Olen tietenkin pettynyt siihen, etten saanut Amerikan X Factorin keikkaa. "Ymmärrän kuitenkin, miksi tuottajat valitsivat amerikkalaisen juontajan. Kyse on tasapainosta. "Joka tapauksessa minulla on kiire tehdä brittiläistä ohjelmaa, mutta toivotan Simonille, Freemantlelle ja Foxille menestystä ohjelman käynnistämisessä." X Factor USA:n voittaja saa 5 miljoonan dollarin (3,09 miljoonan punnan) levytyssopimuksen, joka on Foxin mukaan suurin takuupalkinto televisiohistoriassa. Simon Cowell ei ole vielä julkistanut ohjelman kolmea muuta tuomaria, vaikka Cheryl Colelle on spekuloitu paikkaa. The X Factorin brittiversion koe-esiintymiset ovat jo käynnissä, ja ne käyvät Birminghamissa (20. maaliskuuta), Manchesterissa (26. maaliskuuta) ja Cardiffissa (9. huhtikuuta).</w:t>
      </w:r>
    </w:p>
    <w:p>
      <w:r>
        <w:rPr>
          <w:b/>
        </w:rPr>
        <w:t xml:space="preserve">Yhteenveto</w:t>
      </w:r>
    </w:p>
    <w:p>
      <w:r>
        <w:t xml:space="preserve">X Factor -ohjelman juontaja Dermot O'Leary ei esitä ohjelman amerikkalaista versiota, vaikka hän oli tuomari Simon Cowellin ehdokaslistalla.</w:t>
      </w:r>
    </w:p>
    <w:p>
      <w:r>
        <w:rPr>
          <w:b/>
          <w:u w:val="single"/>
        </w:rPr>
        <w:t xml:space="preserve">Asiakirjan numero 21217</w:t>
      </w:r>
    </w:p>
    <w:p>
      <w:r>
        <w:t xml:space="preserve">Ballymurphyn ampumavälikohtaukset: Coroner pyytää todisteiden tarkistamista</w:t>
      </w:r>
    </w:p>
    <w:p>
      <w:r>
        <w:t xml:space="preserve">Kuolinsyyntutkija on myös antanut puolustusministeriön lakimiehelle tehtäväksi selvittää, onko vuoden 1971 ampumisissa käytettyjä aseita vielä olemassa. Jos näin on, kuolinsyyntutkija haluaa varmistaa, että niitä ei tuhota. Yhden uhrin perhe haluaa, että hänen ruumiinsa kaivetaan esiin. Joseph Murphyn sukulaisten mukaan hänen ruumiiseensa oli tuolloin jäänyt luoti. He pyytävät parhaillaan ruumiin kaivamista esiin, jotta he voisivat auttaa tutkintaa. Sotilaat ampuivat kymmenen ihmistä kuoliaaksi Belfastin länsiosassa elokuussa 1971. Yhdestoista henkilö kuoli sydänkohtaukseen sotilaan kanssa käydyn yhteenoton jälkeen. Pohjois-Irlannin ministeri Theresa Villiers ilmoitti huhtikuun lopussa, että surmatapauksia ei tutkittaisi riippumattomasti. Hän sanoi, ettei usko, että tarkastelu paljastaisi todisteita, jotka eivät olisi jo julkisia. Laskuvarjojääkärirykmentin jäsenet väittivät avanneensa tulen sen jälkeen, kun tasavaltalaiset olivat ampuneet heitä operaatio Demetriuksen aikana, jolloin puolisotilaallisesta toiminnasta epäiltyjä ihmisiä internoitiin. Kolmen päivän aikana surmattiin muun muassa katolinen pappi ja kahdeksan lapsen äiti. Perheiden hakemuksen jälkeen oikeusministeri määräsi kuolemansyyntutkija marraskuussa 2011 aloittamaan uudelleen kuolemantapauksia koskevat tutkimukset.</w:t>
      </w:r>
    </w:p>
    <w:p>
      <w:r>
        <w:rPr>
          <w:b/>
        </w:rPr>
        <w:t xml:space="preserve">Yhteenveto</w:t>
      </w:r>
    </w:p>
    <w:p>
      <w:r>
        <w:t xml:space="preserve">Kuolinsyyntutkijan toimiston on määrä pyytää osavaltion patologia tarkastelemaan todistusaineistoa tapauksissa, joissa 10 ihmistä on ammuttu kuolleeksi laskuvarjorykmentin toimesta Ballymurphyn alueella Länsi-Belfastissa.</w:t>
      </w:r>
    </w:p>
    <w:p>
      <w:r>
        <w:rPr>
          <w:b/>
          <w:u w:val="single"/>
        </w:rPr>
        <w:t xml:space="preserve">Asiakirjan numero 21218</w:t>
      </w:r>
    </w:p>
    <w:p>
      <w:r>
        <w:t xml:space="preserve">Courtney Booth: Booth: Kadonneen teinin havaitseminen Edinburghissa</w:t>
      </w:r>
    </w:p>
    <w:p>
      <w:r>
        <w:t xml:space="preserve">Courtney Booth, 15, ilmoitettiin kadonneeksi noin klo 23.00 BST 22. syyskuuta, kun hän ei ollut palannut kotiinsa perheensä luo Stainforthiin, Doncasteriin. Etelä-Yorkshiren poliisin mukaan hänet nähtiin lähtevän Edinburghin Waverleyn rautatieasemalta sunnuntai-iltana Tom Fallonin kanssa. Sen jälkeen he nousivat X62-bussiin kaupungin linja-autoasemalta klo 19:30 BST. Teiniä kuvaillaan hoikaksi, vaaleat tai punaiset hiukset, farkut ja lenkkarit jalassa. Hän oli ollut Harrogaten alueella ennen kuin nousi Yorkista Skotlantiin menevään junaan. Ylikomisario Paul McCurry sanoi: "Nämä uudet tiedot saavat meidät selvästi uskomaan, että Courtney ja Tom saattavat yhä olla Edinburghin alueella. "Courtney on nyt ollut kateissa lähes viikon, ja tiedämme, että tämä on täysin epätavallista." Aiheeseen liittyvät Internet-linkit South Yorkshiren poliisi</w:t>
      </w:r>
    </w:p>
    <w:p>
      <w:r>
        <w:rPr>
          <w:b/>
        </w:rPr>
        <w:t xml:space="preserve">Yhteenveto</w:t>
      </w:r>
    </w:p>
    <w:p>
      <w:r>
        <w:t xml:space="preserve">Edinburghissa on nähty valvontakameran kuvissa kadonnut teinityttö, jonka uskotaan olevan 25-vuotiaan miehen kanssa.</w:t>
      </w:r>
    </w:p>
    <w:p>
      <w:r>
        <w:rPr>
          <w:b/>
          <w:u w:val="single"/>
        </w:rPr>
        <w:t xml:space="preserve">Asiakirjan numero 21219</w:t>
      </w:r>
    </w:p>
    <w:p>
      <w:r>
        <w:t xml:space="preserve">Met-gaala 2018: Julkkikset jakavat jumalallisen ulkonäön punaisella matolla</w:t>
      </w:r>
    </w:p>
    <w:p>
      <w:r>
        <w:t xml:space="preserve">Se on tunnettu kalliista lipuista, eksklusiivisesta vieraslistasta ja ylellisistä asuista, jotka perustuvat joka vuosi eri teemaan. Tänä vuonna teemana oli Heavenly Bodies: Muoti ja katolinen mielikuvitus, jossa esitellään, miten katolisuus on vaikuttanut muotiin kautta historian. Julkkikset saapuivat punaiselle matolle maanantai-iltana paavin inspiroimissa puvuissa, ristiretkistä muistuttavissa ketjupanssaripuvuissa ja laulaja Katy Perryn tapauksessa ylisuurissa enkelinsiivissä. Tarinat kuuden kiehtovimman asun takana "Muoti ja uskonto ovat jo pitkään kietoutuneet toisiinsa, inspiroineet ja informoineet toisiaan", kuraattori Andrew Bolton sanoi Metin verkkosivuilla julkaistussa lausunnossa. "Vaikka tämä suhde on ollut monimutkainen ja joskus kiistanalainen, se on tuottanut joitakin muodin historian kekseliäimmistä ja innovatiivisimmista luomuksista." Kaikkiin kuviin sovelletaan tekijänoikeuksia.</w:t>
      </w:r>
    </w:p>
    <w:p>
      <w:r>
        <w:rPr>
          <w:b/>
        </w:rPr>
        <w:t xml:space="preserve">Yhteenveto</w:t>
      </w:r>
    </w:p>
    <w:p>
      <w:r>
        <w:t xml:space="preserve">Met-gaala, Metropolitan Museum of Artin Costume Institute -museon hyväntekeväisyystapahtuma, on New Yorkin sosiaalisen kalenterin kohokohta, joka houkuttelee muotisuunnittelijoita ja tähtiä kaikkialta maailmasta.</w:t>
      </w:r>
    </w:p>
    <w:p>
      <w:r>
        <w:rPr>
          <w:b/>
          <w:u w:val="single"/>
        </w:rPr>
        <w:t xml:space="preserve">Asiakirjan numero 21220</w:t>
      </w:r>
    </w:p>
    <w:p>
      <w:r>
        <w:t xml:space="preserve">BBC korvaa Flashin omalla mediasoittimella</w:t>
      </w:r>
    </w:p>
    <w:p>
      <w:r>
        <w:t xml:space="preserve">Se on aiemmin käyttänyt Adobe Flashia sisällön suoratoistamiseen Android-laitteisiin. Adobe on kuitenkin päättänyt poistaa Flash Player -lisäosan Androidille. BBC julkaisisi iPlayerin mediasoittimen Androidille ensi viikolla, se kertoi blogikirjoituksessaan. Se on jo aloittanut sen käytön iPlayer-sivuston mobiilinäkymässä. "Haluamme, että ihmiset saavat parhaan mahdollisen kokemuksen, kun he katsovat BBC:n tv-ohjelmia tai kuuntelevat BBC:n radio-ohjelmia. Tämä tarkoittaa muun muassa sitä, että ne ovat saatavilla niin monella laitteella kuin on käytännöllistä", sanoi Chris Yanda, BBC Future Median tuotepäällikkö. Hän sanoi, että päätös erillisen sovelluksen käytöstä johtui mobiilikehityksen nopeasti muuttuvasta ympäristöstä. "Teemme tämän muutoksen silmät auki. Mikään tekniikka ei ole täydellistä", hän lisäsi. BBC on tukenut iPlayeriä Androidissa kesäkuusta 2010 lähtien.</w:t>
      </w:r>
    </w:p>
    <w:p>
      <w:r>
        <w:rPr>
          <w:b/>
        </w:rPr>
        <w:t xml:space="preserve">Yhteenveto</w:t>
      </w:r>
    </w:p>
    <w:p>
      <w:r>
        <w:t xml:space="preserve">BBC lanseeraa uuden mediasoittimen niille, jotka katsovat iPlayer-palveluaan Android-puhelimilla ja -tableteilla.</w:t>
      </w:r>
    </w:p>
    <w:p>
      <w:r>
        <w:rPr>
          <w:b/>
          <w:u w:val="single"/>
        </w:rPr>
        <w:t xml:space="preserve">Asiakirjan numero 21221</w:t>
      </w:r>
    </w:p>
    <w:p>
      <w:r>
        <w:t xml:space="preserve">Peeblesin lukion tulipalo: Peebles: Tulevaisuuden vaihtoehtoja tutkitaan</w:t>
      </w:r>
    </w:p>
    <w:p>
      <w:r>
        <w:t xml:space="preserve">Bordersin kaupunginvaltuutettuja pyydetään hyväksymään 100 000 punnan käyttö jatkotoimenpiteiden tutkimiseen. Jos arviointi hyväksytään, sitä viedään eteenpäin "kiireellisenä asiana". Oppilaita opetetaan tällä hetkellä eri paikoissa ainakin uuteen vuoteen asti. Kaksi poikaa on asetettu syytteeseen tulipalon yhteydessä. Valtuustoa pyydetään hyväksymään vaihtoehtojen arviointi, kun se kokoontuu torstaina. Arvioinnin tulosten perusteella päätetään, miten koulun toimintaa jatketaan "parhaan mahdollisen lopputuloksen" saavuttamiseksi. Scottish Borders Councilin toimitusjohtaja Tracey Logan sanoi: "Vaikka tammikuussa alkavaa lukukautta ja sen jälkeistä opetusta koskevien suunnitelmien laatimiseen on kiinnitetty paljon huomiota, tarkastelemme myös pitkän aikavälin näkymiä ehdotetun täydellisen vaihtoehtojen arvioinnin avulla, jotta voimme löytää parhaan mahdollisen ratkaisun Peebles High Schoolille. "Pidämme oppilaat, vanhemmat, huoltajat ja henkilökunnan edelleen säännöllisesti ajan tasalla Peebles Highin elvytyssuunnitelman kaikista näkökohdista."</w:t>
      </w:r>
    </w:p>
    <w:p>
      <w:r>
        <w:rPr>
          <w:b/>
        </w:rPr>
        <w:t xml:space="preserve">Yhteenveto</w:t>
      </w:r>
    </w:p>
    <w:p>
      <w:r>
        <w:t xml:space="preserve">Peeblesin lukion tulevaisuutta koskevia "kaikkia mahdollisia vaihtoehtoja" tarkastellaan sen jälkeen, kun se vaurioitui pahoin tulipalossa viime kuussa.</w:t>
      </w:r>
    </w:p>
    <w:p>
      <w:r>
        <w:rPr>
          <w:b/>
          <w:u w:val="single"/>
        </w:rPr>
        <w:t xml:space="preserve">Asiakirjan numero 21222</w:t>
      </w:r>
    </w:p>
    <w:p>
      <w:r>
        <w:t xml:space="preserve">Brightonilainen taiteilija muovaa maitosuklaa WC:tä</w:t>
      </w:r>
    </w:p>
    <w:p>
      <w:r>
        <w:t xml:space="preserve">Sarah Pager teki syötävän taideteoksen Eastbournessa sijaitsevassa Towner Gallery -galleriassa järjestettävää näyttelyä varten ja toivoo voivansa myydä sen 3 200 punnalla. Hän loi muotin silikonista ja kipsistä ja kaatoi sitten siihen 17 kiloa suklaata. Pager kertoi valinneensa vessan suklaasta sen tuoksun ja värin vuoksi. "Käytin sitä lähinnä suklaan hajun vuoksi, se on niin haluttu hyödyke, että siinä on kognitiivinen dissonanssi", hän sanoi. "Olen hyvin kiinnostunut kehoon ja kehon prosesseihin liittyvistä kysymyksistä". "Olen myös kiinnostunut hetkestä, jolloin olet yksin itsesi kanssa, kun olet tuossa eläimellisessä hetkessä". "Kylpyhuonekalusteet edustavat tätä minulle siinä mielessä, että ne ovat rituaali, mutta myös ylellisyyttä, kun ne erottavat meidät eläimistä."</w:t>
      </w:r>
    </w:p>
    <w:p>
      <w:r>
        <w:rPr>
          <w:b/>
        </w:rPr>
        <w:t xml:space="preserve">Yhteenveto</w:t>
      </w:r>
    </w:p>
    <w:p>
      <w:r>
        <w:t xml:space="preserve">Brightonilainen taiteilija on luonut kokonaan maitosuklaasta tehdyn vessan, joka on esillä Sussexissa.</w:t>
      </w:r>
    </w:p>
    <w:p>
      <w:r>
        <w:rPr>
          <w:b/>
          <w:u w:val="single"/>
        </w:rPr>
        <w:t xml:space="preserve">Asiakirjan numero 21223</w:t>
      </w:r>
    </w:p>
    <w:p>
      <w:r>
        <w:t xml:space="preserve">Muuttohaukka "loukussa" Birminghamin QE-sairaalassa kyyhkysen jahtaamisen jälkeen</w:t>
      </w:r>
    </w:p>
    <w:p>
      <w:r>
        <w:t xml:space="preserve">Petolintu on ollut jumissa Birminghamin Queen Elizabeth -sairaalan kolmannessa kerroksessa perjantaista lähtien, kertoi palokunta. Henkilökunnan mukaan lintu jäi loukkuun puolivälissä sisäpihan aluetta, jonne yleisöllä ei ole pääsyä. Miehistöt yrittävät nyt yhdessä RSPCA:n kanssa vapauttaa linnun. Sairaala sanoi olevansa "tyytyväinen" siihen, että miehistö oli paikalla, ja toivoi, että he pystyisivät pelastamaan haukan. 'Yrittäkää saada se kiinni' "Se ei osaa suunnistaa ulos", edustaja sanoi. Linnun huomasi eräästä osastosta ulos katsellut yleisön jäsen, joka otti yhteyttä West Midlandsin palolaitokseen. Palokunta kertoi: "Petolinnut tarvitsevat hieman pudotusta lähteäkseen lentoon, ja valitettavasti sillä ei näytä olevan tilaa. "Meidän on yritettävä ottaa se kiinni ja saada se turvaan. "Vaikka teemme paljon eläinpelastuksia, emme ole ennen olleet mukana tällaisessa."</w:t>
      </w:r>
    </w:p>
    <w:p>
      <w:r>
        <w:rPr>
          <w:b/>
        </w:rPr>
        <w:t xml:space="preserve">Yhteenveto</w:t>
      </w:r>
    </w:p>
    <w:p>
      <w:r>
        <w:t xml:space="preserve">Muuttohaukka on jäänyt loukkuun sairaalan alueelle jahdattuaan kyyhkyä rakennuksen sisäpihalle.</w:t>
      </w:r>
    </w:p>
    <w:p>
      <w:r>
        <w:rPr>
          <w:b/>
          <w:u w:val="single"/>
        </w:rPr>
        <w:t xml:space="preserve">Asiakirjan numero 21224</w:t>
      </w:r>
    </w:p>
    <w:p>
      <w:r>
        <w:t xml:space="preserve">Bulgarialaiset vangittu EU:n maataloustukipetoksesta</w:t>
      </w:r>
    </w:p>
    <w:p>
      <w:r>
        <w:t xml:space="preserve">Mario Nikolov oli aiemmin valittanut maaliskuussa saamastaan 10 vuoden tuomiosta rahanpesusta. Hän saa nyt 12 vuoden tuomion. Hänen vaimonsa Mariana sai viisi vuotta vankeutta osallisuudestaan petokseen, ja neljä rikoskumppania sai kukin 10 vuotta. Ryhmä oli pussittanut EU:n varoja tuomalla maahan vanhoja lihanjalostuslaitteita, jotka se oli ilmoittanut "uusiksi". He käyttivät väärennettyjä asiakirjoja saadakseen varoja EU:n Sapard-ohjelmasta, joka on suunnattu Itä-Euroopan uusien jäsenvaltioiden maatalouteen. Bulgaria ja Romania liittyivät EU:hun tammikuussa 2007. Sofian tuomioistuimen keskiviikkona antamassa tuomiossa todettiin myös, että puolet syytettyjen omaisuudesta takavarikoidaan. Oikeudenkäynti oli seurausta EU:n petostentorjuntavirasto Olafin vuonna 2006 aloittamasta tutkinnasta, kertoi sofiaecho.com-uutissivusto. Euroopan komissio keskeytti vuonna 2008 noin 500 miljoonan euron arvosta EU:n tukea Bulgarialle korruptiota ja järjestäytynyttä rikollisuutta koskevien huolenaiheiden vuoksi.</w:t>
      </w:r>
    </w:p>
    <w:p>
      <w:r>
        <w:rPr>
          <w:b/>
        </w:rPr>
        <w:t xml:space="preserve">Yhteenveto</w:t>
      </w:r>
    </w:p>
    <w:p>
      <w:r>
        <w:t xml:space="preserve">Bulgarialainen tuomioistuin on vanginnut paikallisen liikemiehen ja hänen vaimonsa 7,5 miljoonan euron (6 miljoonan punnan; 9,2 miljoonan dollarin) EU:n maataloustuen kavaltamisesta.</w:t>
      </w:r>
    </w:p>
    <w:p>
      <w:r>
        <w:rPr>
          <w:b/>
          <w:u w:val="single"/>
        </w:rPr>
        <w:t xml:space="preserve">Asiakirjan numero 21225</w:t>
      </w:r>
    </w:p>
    <w:p>
      <w:r>
        <w:t xml:space="preserve">Covid: Maastopyöräilytapahtuma voisi palata ilman faneja</w:t>
      </w:r>
    </w:p>
    <w:p>
      <w:r>
        <w:t xml:space="preserve">Fort Williamin maastopyöräilyn maailmanmestaruuskilpailut on järjestetty lähes 20 vuoden ajan Nevis Rangella Aonach Mor -vuoren rinteillä. Aiemmin se on vetänyt yli 20 000 katsojaa viikonlopun aikana. Viime vuonna tapahtuma peruttiin Covid-19-pandemian vuoksi. Järjestäjät ilmoittivat, että se saatetaan järjestää toukokuussa, mutta ilman katsojia ja jos "lukuisat haasteet" saadaan ratkaistua. Tapahtuma on osa kansainvälistä alamäkipyöräilyn kilpailusarjaa. Aiempina vuosina siihen on osallistunut yli 250 ajajaa eri puolilta maailmaa. Järjestäjien mukaan tapahtuma ei olisi samanlainen ilman faneja, ja he toivovat, että ensi vuonna tapahtumaan saatetaan palauttaa katsojia.</w:t>
      </w:r>
    </w:p>
    <w:p>
      <w:r>
        <w:rPr>
          <w:b/>
        </w:rPr>
        <w:t xml:space="preserve">Yhteenveto</w:t>
      </w:r>
    </w:p>
    <w:p>
      <w:r>
        <w:t xml:space="preserve">Skotlannin suurimpiin kuuluvan pyöräilytapahtuman järjestäjät sanovat, että se saatetaan järjestää tänä vuonna - mutta ilman katsojia.</w:t>
      </w:r>
    </w:p>
    <w:p>
      <w:r>
        <w:rPr>
          <w:b/>
          <w:u w:val="single"/>
        </w:rPr>
        <w:t xml:space="preserve">Asiakirjan numero 21226</w:t>
      </w:r>
    </w:p>
    <w:p>
      <w:r>
        <w:t xml:space="preserve">Kuningatar jää pois jumalanpalveluksesta flunssaisena</w:t>
      </w:r>
    </w:p>
    <w:p>
      <w:r>
        <w:t xml:space="preserve">Hänen majesteettinsa vierailee Pyhän Maria Magdaleenan kirkossa yleensä joka sunnuntai oleskellessaan kotonaan Norfolkissa. Hänen odotetaan edelleen osallistuvan kirkkoon joulupäivänä, ja hänen jouluviestinsä on nauhoitettu etukäteen, joten se lähetetään edelleen tiistaina. Tiedottaja sanoi: "Odotamme, että ensi viikolla toimitaan normaalisti." Mary Relph, 78, kertoi, että vuodesta 1988 lähtien hän on odottanut kirkon ulkopuolella aina, kun monarkki on osallistunut siellä jumalanpalvelukseen, jotta hän näkisi kuningattaren. "En muista, että hän olisi koskaan jättänyt sitä väliin", hän sanoi. "Muistan, että hän meni kerran takakautta. Olen pettynyt, mutta toivon, että hän on kunnossa." Edinburghin herttua, 91, käveli muutaman sadan metrin matkan talolta kirkkoon Yorkin herttuan, Wessexin jaarlin ja kreivittären sekä heidän tyttärensä Lady Louisen ja prinsessojen Beatrice ja Eugenie seurassa. Kuningatar viettää perinteisesti juhlapyhät perheensä kanssa Norfolkin kartanollaan. Tänä vuonna Cambridgen herttua ja herttuatar aikovat viettää joulun Middletonin perheen kotona. Lauantaina St Jamesin palatsi kertoi, että pariskunta aikoo viettää päivän yksityisesti Buckleburyssa, Berkshiressä, mutta he aikovat vierailla Sandringhamissa jossain vaiheessa joulunaikaa. Ja prinssi Harry palvelee tällä hetkellä Apache-lentäjänä Afganistanissa. Kuningattaren joulupäivän lähetys Yhdistyneelle kuningaskunnalle ja Kansainyhteisölle on ensimmäistä kertaa tallennettu 3D-muodossa.</w:t>
      </w:r>
    </w:p>
    <w:p>
      <w:r>
        <w:rPr>
          <w:b/>
        </w:rPr>
        <w:t xml:space="preserve">Yhteenveto</w:t>
      </w:r>
    </w:p>
    <w:p>
      <w:r>
        <w:t xml:space="preserve">Kuningatar on jättänyt väliin sunnuntain jumalanpalveluksen Sandringhamin kartanossaan, koska hän on "toipumassa flunssan loppuvaiheesta", Buckinghamin palatsi kertoi.</w:t>
      </w:r>
    </w:p>
    <w:p>
      <w:r>
        <w:rPr>
          <w:b/>
          <w:u w:val="single"/>
        </w:rPr>
        <w:t xml:space="preserve">Asiakirjan numero 21227</w:t>
      </w:r>
    </w:p>
    <w:p>
      <w:r>
        <w:t xml:space="preserve">Karuna palaa Sri Lankaan</w:t>
      </w:r>
    </w:p>
    <w:p>
      <w:r>
        <w:t xml:space="preserve">Hänet pidätettiin viime syyskuussa syytettynä siitä, että hän oli saapunut Yhdistyneeseen kuningaskuntaan käyttämällä Kokila Gunawardenen nimellä varustettua diplomaattipassia. 9 kuukauden vankeusrangaistuksen jälkeen häntä pidettiin maahanmuuttovankilassa viimeiset kaksi kuukautta. Britannian Colombon suurlähetystö ja Karunan LTTE:stä erottuaan perustama Tamil People Liberation Tigers (TMVP) vahvistivat Karunan saapumisen Sri Lankaan torstaina. TMVP:n tiedottaja Azad Maulana kertoi BBC:lle, että eversti Karuna puhui hänelle ja muille johtajille torstaiaamuna. Hän ei kommentoinut Karunan mahdollista poliittista roolia. Eversti Karuna, joka oli aikoinaan LTTE:n ylipäällikkö Pirabhakaranin suosikki, erosi LTTE:stä vuonna 2003. TMVP:n kaadereilla oli merkittävä rooli Sri Lankan armeijan hyökkäyksessä tamilitiikereitä vastaan itäisessä maakunnassa, ja sen jälkeen TMVP:n nykyinen johtaja Sivanesathurai Chandrakanthan, joka tunnetaan laajalti nimellä Pillayan, nimitettiin pääministeriksi.</w:t>
      </w:r>
    </w:p>
    <w:p>
      <w:r>
        <w:rPr>
          <w:b/>
        </w:rPr>
        <w:t xml:space="preserve">Yhteenveto</w:t>
      </w:r>
    </w:p>
    <w:p>
      <w:r>
        <w:t xml:space="preserve">Britannian maahanmuuttovankilasta vapautettu Tamilitiikerien irtautunut johtaja Vinayagamurthi Muralitharan alias Karuna on saapunut Sri Lankaan.</w:t>
      </w:r>
    </w:p>
    <w:p>
      <w:r>
        <w:rPr>
          <w:b/>
          <w:u w:val="single"/>
        </w:rPr>
        <w:t xml:space="preserve">Asiakirjan numero 21228</w:t>
      </w:r>
    </w:p>
    <w:p>
      <w:r>
        <w:t xml:space="preserve">7000 maansisäistä pakolaista palaa Vanniin</w:t>
      </w:r>
    </w:p>
    <w:p>
      <w:r>
        <w:t xml:space="preserve">Uudelleensijoittaminen keskeytettiin tilapäisesti kolmeksi viikoksi parlamenttivaalien sekä singalealaisten ja tamilien uudenvuodenjuhlien vuoksi. UNHCR:n tiedottaja Helene Caux kertoi BBC sandeshayalle, että noin 207 000 maan sisäistä pakolaista on lähtenyt maan pohjois- ja itäosissa sijaitsevista leireistä sen jälkeen, kun organisoitu paluuprosessi alkoi viime vuoden elokuussa. UNHCR:n mukaan leireillä, kuten Manikin maatilalla, on yhä lähes 82000 jäljellä. Toiset 11000 asuvat ystävien ja sukulaisten luona Vavuniyassa, Mannarissa, Jaffnassa ja muilla alueilla. Caux sanoi, että UNHCR antaa jokaiselle palaavalle perheelle 25 000 rupian (220 Yhdysvaltain dollarin) suuruisen käteisavustuksen Ceylonin valtion pankin kautta auttaakseen palaavia maansisäisiä pakolaisia rakentamaan elämänsä uudelleen. Maaliskuuhun mennessä yli 40 000 perhettä oli jo saanut käteisavustuksen. YK:n pakolaisasiain päävaltuutettu joutui keskeyttämään avunannon väliaikaisesti viime kuussa rahoitusvajeen vuoksi, mutta tiedottajan mukaan suoja-avustukset aloitetaan uudelleen viikon loppuun mennessä.</w:t>
      </w:r>
    </w:p>
    <w:p>
      <w:r>
        <w:rPr>
          <w:b/>
        </w:rPr>
        <w:t xml:space="preserve">Yhteenveto</w:t>
      </w:r>
    </w:p>
    <w:p>
      <w:r>
        <w:t xml:space="preserve">YK:n pakolaisasiain päävaltuutetun mukaan lähes 7000 maansisäistä pakolaista palaa Kilinoichchin ja Mullaitivun alueille sen jälkeen, kun uudelleensijoittaminen aloitettiin uudelleen viime viikolla.</w:t>
      </w:r>
    </w:p>
    <w:p>
      <w:r>
        <w:rPr>
          <w:b/>
          <w:u w:val="single"/>
        </w:rPr>
        <w:t xml:space="preserve">Asiakirjan numero 21229</w:t>
      </w:r>
    </w:p>
    <w:p>
      <w:r>
        <w:t xml:space="preserve">Aivovaurioitunut Pippa Knight "saattaa pystyä elämään kotona".</w:t>
      </w:r>
    </w:p>
    <w:p>
      <w:r>
        <w:t xml:space="preserve">Pippa Knightia Lontoon Evelina Children's Hospitalissa hoitavat lääkärit ovat sanoneet, että hänen pitäisi antaa kuolla. Viisivuotiaan lapsen äiti Paula Parfitt, 41, haluaa, että lääkärit antaisivat Pippan hoidettavaksi kotona Stroodissa, Kentissä. Keskiviikkona toisen sairaalan erikoislääkäri sanoi, että hoito kotona voisi olla mahdollista. Parfitt on sanonut, että hänen tyttärelleen voitaisiin tehdä trakeostomia ja liittää kannettava hengityskone. Asiantuntija, jonka Parfittin lakimiehet kutsuivat antamaan riippumattoman asiantuntijatodistuksen, sanoi, että Pippaa hoitavien lääkäreiden pitäisi kokeilla, millaista hoitoa hän voisi saada kotona. Tuomari Poole käsittelee todisteita julkisessa kuulemistilaisuudessa Lontoossa sijaitsevan High Courtin perheosastolla. Hän on aiemmin kuullut, miten Pippalla todettiin akuutti nekrotisoiva enkefalopatia ja hän sairastui 20 kuukauden ikäisenä. Nuorta lasta hoitavat lääkärit ovat sanoneet, ettei ole mitään todisteita siitä, että kasvullisessa tilassa oleva Pippa toipuisi tai paranisi. Sairaalapomot ovat pyytäneet tuomaria päättämään, että elintoimintojen lopettaminen olisi laillista. Kuulemisen odotetaan päättyvän perjantaina.</w:t>
      </w:r>
    </w:p>
    <w:p>
      <w:r>
        <w:rPr>
          <w:b/>
        </w:rPr>
        <w:t xml:space="preserve">Yhteenveto</w:t>
      </w:r>
    </w:p>
    <w:p>
      <w:r>
        <w:t xml:space="preserve">Tyttö, jolla on aivovaurio ja joka on keskipisteenä korkeimmassa oikeudessa käytävässä kiistassa elämää ylläpitävästä hoidosta, saattaa pystyä asumaan kotona, asiantuntija on sanonut.</w:t>
      </w:r>
    </w:p>
    <w:p>
      <w:r>
        <w:rPr>
          <w:b/>
          <w:u w:val="single"/>
        </w:rPr>
        <w:t xml:space="preserve">Asiakirjan numero 21230</w:t>
      </w:r>
    </w:p>
    <w:p>
      <w:r>
        <w:t xml:space="preserve">Liikennemäärät kasvavat Humberin sillalla tiemaksun alentamisen jälkeen</w:t>
      </w:r>
    </w:p>
    <w:p>
      <w:r>
        <w:t xml:space="preserve">Humber Bridge Boardin julkaisemat luvut osoittavat, että ylitykset kasvoivat 7,37 prosenttia kuuden kuukauden aikana huhtikuusta 2012 alkaen verrattuna viime vuoden vastaavaan ajanjaksoon. Maksuja leikattiin sen jälkeen, kun hallitus poisti viime syksynä 150 miljoonaa puntaa sillan 330 miljoonan punnan velasta. Maksut puolitettiin 1,50 puntaan autojen osalta sen jälkeen, kun Humberin valtuustot olivat sopineet jäljellä olevan velan maksamisesta. Nousu tarkoittaa, että sillan yli kulkee 235 340 ajoneuvoa lisää. Moottoripyöräilijöiden ylitykset lisääntyivät eniten, 12 prosenttia, kun heiltä perittävät maksut poistettiin. Paikallisliikenneministeri Norman Baker sanoi: "Emme koskaan odottaneet, että liikenne lisääntyisi näin paljon ensimmäisen puolen vuoden aikana. "Odotimme aina, että se lisääntyisi neljän vuoden aikana. Eräs siltaa käyttävä kuljettaja sanoi: "Monet ihmiset lannistuivat pelkästään hinnan vuoksi. "Kun menee sillan yli, jos on menossa ostoksille Grimsbyhyn, kaikki pysäköintimaksut ovat maksullisia. "Ihmiset eivät siis halunneet käyttää 6 puntaa ylimääräistä rahaa, vaan menisivät mieluummin paikalliseen kauppaan."</w:t>
      </w:r>
    </w:p>
    <w:p>
      <w:r>
        <w:rPr>
          <w:b/>
        </w:rPr>
        <w:t xml:space="preserve">Yhteenveto</w:t>
      </w:r>
    </w:p>
    <w:p>
      <w:r>
        <w:t xml:space="preserve">Humberin sillan ylittävien ajoneuvojen määrä on kasvanut yli 7 prosenttia sen jälkeen, kun tietulli puolitettiin huhtikuussa.</w:t>
      </w:r>
    </w:p>
    <w:p>
      <w:r>
        <w:rPr>
          <w:b/>
          <w:u w:val="single"/>
        </w:rPr>
        <w:t xml:space="preserve">Asiakirjan numero 21231</w:t>
      </w:r>
    </w:p>
    <w:p>
      <w:r>
        <w:t xml:space="preserve">Tracy Walkerin kuolema: Murhaoikeudenkäynnissä kerrottiin "terävän voiman" aiheuttamista vammoista kaulassa</w:t>
      </w:r>
    </w:p>
    <w:p>
      <w:r>
        <w:t xml:space="preserve">Dawn Smith, 28, ja Ross MacDougall, 32, kiistävät tappaneensa Tracy Walkerin, 40, Lerwickissä Shetlandin saarilla 30. heinäkuuta 2019. Oikeuslääketieteen patologi Leighanne Deboys kertoi Edinburghin korkeimmassa oikeudessa, että Walkerin kaulasuoni ja kaulavaltimo oli leikattu. Hän kertoi valamiehille vammoista: "Hänen olisi ollut hyvin vaikea hengittää." Tohtori Deboys kertoi syyttäjä Steven Borthwickille, että Walkerin ruumiissa oli useita mustelmia ja haavoja. Puhuessaan yhdestä haavasta tohtori Deboys sanoi: "Kyseessä on terävän voiman aiheuttama vamma, ja se olisi aiheutettu teräväreunaisella aseella." Vammojen seurauksista puhuessaan tohtori Deboys sanoi: "On oltava valmis välittömään ja ammattitaitoiseen kirurgiseen toimenpiteeseen tämän asian hoitamiseksi." Kruunun tapaus on nyt suljettu. Oikeudenkäynti tuomari Lord Uistin edessä jatkuu tiistaina.</w:t>
      </w:r>
    </w:p>
    <w:p>
      <w:r>
        <w:rPr>
          <w:b/>
        </w:rPr>
        <w:t xml:space="preserve">Yhteenveto</w:t>
      </w:r>
    </w:p>
    <w:p>
      <w:r>
        <w:t xml:space="preserve">Shetlannissa kuollut nainen sai kaulaansa teräviä vammoja, on kuultu murhaoikeudenkäynnissä.</w:t>
      </w:r>
    </w:p>
    <w:p>
      <w:r>
        <w:rPr>
          <w:b/>
          <w:u w:val="single"/>
        </w:rPr>
        <w:t xml:space="preserve">Asiakirjan numero 21232</w:t>
      </w:r>
    </w:p>
    <w:p>
      <w:r>
        <w:t xml:space="preserve">Väitetty uusnatsi Andrew Dymock oikeudessa terrorismisyytteiden vuoksi</w:t>
      </w:r>
    </w:p>
    <w:p>
      <w:r>
        <w:t xml:space="preserve">Daniel De SimoneBBC News Terrorisminvastaiset viranomaiset pidättivät keskiviikkoaamuna 22-vuotiaan Andrew Dymockin, joka asuu Weymouth Streetillä Bathissa. Syytteet liittyvät brittiläisten uusnatsiryhmien väitettyyn verkkotoimintaan. Dymock - joka oli opiskelija väitettyjen rikosten aikaan - ilmoitti Westminsterin käräjäoikeudessa olevansa syytön kaikkiin syytteisiin. Syyttäjien mukaan syytetty, joka ilmestyi telakalle yllään havaijilainen paita sateenkaari-paidan päällä, kuului ääriryhmiin System Resistance Network ja Sonnenkrieg Division. Ylituomari Emma Arbuthnot myönsi hänelle ehdollisen takuun ennen Old Bailey -oikeudessa 20. joulukuuta pidettävää kuulemistilaisuutta. Dymockia vastaan nostetaan yhteensä 15 syytettä: Hänen väitetään käyttäneen System Resistance Network (SRN) -verkkosivustoa - josta tuli myöhemmin Sonnenkrieg Division - sivustoa - ladatakseen sinne artikkeleita, joissa kannustettiin suoraan terroristiseen väkivaltaan, ja eräässä viestissä kehotettiin juutalaisten tuhoamiseen. Häntä syytetään myös siitä, että hän käytti SRN:n Twitter-tiliä siteeratakseen Goebbelsia, Adolf Hitlerin propagandajohtajaa, ja kehotti lukijoita "liittymään paikallisiin natseihin". Eräässä toisessa viestissä väitettiin: "Kuolema järjestelmälle. Eläköön uusi järjestys!" Terrorismin rahoittamista koskevat syytteet liittyvät siihen, että Dymockin väitetään hakeneen - ja saaneen - rahaa SRN:n verkkosivuston kautta. Lisäksi häntä syytetään julisteen hallussapidosta, jossa kehotettiin ihmisiä "raiskaamaan poliisit".</w:t>
      </w:r>
    </w:p>
    <w:p>
      <w:r>
        <w:rPr>
          <w:b/>
        </w:rPr>
        <w:t xml:space="preserve">Yhteenveto</w:t>
      </w:r>
    </w:p>
    <w:p>
      <w:r>
        <w:t xml:space="preserve">Väitetty uusnatsi, jota syytetään Joseph Goebbelsia siteeranneesta "täydellisen sodan" vaatimuksesta, on saapunut oikeuteen syytettynä 12 terrorismirikoksesta.</w:t>
      </w:r>
    </w:p>
    <w:p>
      <w:r>
        <w:rPr>
          <w:b/>
          <w:u w:val="single"/>
        </w:rPr>
        <w:t xml:space="preserve">Asiakirjan numero 21233</w:t>
      </w:r>
    </w:p>
    <w:p>
      <w:r>
        <w:t xml:space="preserve">Murhasta pidätetty mies ammuttiin kuoliaaksi autoon Hillingdonissa</w:t>
      </w:r>
    </w:p>
    <w:p>
      <w:r>
        <w:t xml:space="preserve">Hashim Abdalla Ali, 22, istui pysäköidyn Mercedeksen matkustajan paikalla, kun häntä ammuttiin 11. lokakuuta kello 14.37 BST Central Avenuella, Hillingdonissa. Kuljettaja yritti viedä häntä sairaalaan, mutta törmäsi matkalla Uxbridge Roadilla, kertoi Met. 27-vuotias mies on pidätetty Birminghamissa sijaitsevasta osoitteesta. Paikalle saapunut poliisi vastasi aluksi ilmoituksiin auto-onnettomuudesta, mutta löysi sitten Aliin autosta ampumahaavan. Hän kuoli tapahtumapaikalla, vaikka ensihoitajat yrittivät pelastaa häntä. Rikostutkijat haluavat puhua kaikille, jotka olivat alueella kello 14.30 ja 14.45 välisenä aikana. Metin tiedottaja sanoi: "Se on rauhallinen alue, ja on todennäköistä, että ihmiset olisivat kuulleet laukauksen." BBC:n tietojen mukaan kuolemaan johtanut ammuskelu oli 13. Lontoossa tänä vuonna.</w:t>
      </w:r>
    </w:p>
    <w:p>
      <w:r>
        <w:rPr>
          <w:b/>
        </w:rPr>
        <w:t xml:space="preserve">Yhteenveto</w:t>
      </w:r>
    </w:p>
    <w:p>
      <w:r>
        <w:t xml:space="preserve">Mies on pidätetty murhasta epäiltynä sen jälkeen, kun mies oli ammuttu kuoliaaksi autossa Länsi-Lontoossa.</w:t>
      </w:r>
    </w:p>
    <w:p>
      <w:r>
        <w:rPr>
          <w:b/>
          <w:u w:val="single"/>
        </w:rPr>
        <w:t xml:space="preserve">Asiakirjan numero 21234</w:t>
      </w:r>
    </w:p>
    <w:p>
      <w:r>
        <w:t xml:space="preserve">Yhdysvallat varoittaa kansalaisiaan presidentti Obaman Kenian-vierailun edellä</w:t>
      </w:r>
    </w:p>
    <w:p>
      <w:r>
        <w:t xml:space="preserve">Yhdysvaltain ulkoministeriö totesi lausunnossaan, että 24.-26. heinäkuuta Nairobissa pidettävä huippukokous voi olla "terroristien kohde". Vuonna 2013 ainakin 67 ihmistä kuoli al-Shababin taistelijoiden hyökkäyksessä Westgate-kauppakeskukseen Nairobissa. Somalialaislähtöinen islamistinen taistelijaryhmä sanoo olevansa sodassa Kenian kanssa. Heidän tähän mennessä tappavin hyökkäyksensä tapahtui huhtikuussa Garissan kaupungissa Koillis-Keniassa sijaitsevassa yliopistossa, kun neljä asemiestä tappoi 148 ihmistä. BBC Africa Live: Miksi al-Shababab hyökkää Keniaa vastaan? Yhdysvaltain ulkoministeriö on kehottanut kansalaisiaan "säilyttämään korkean turvallisuustietoisuuden tason" osana uutta matkavaroitusta, joka päättyy 30. heinäkuuta. Viime kuussa Yhdistynyt kuningaskunta poisti varoituksen, jonka mukaan Kenian rannikolle, myös Mombasaan, ei saa matkustaa. Obaman vierailu Keniaan on hänen ensimmäinen vierailunsa isänsä kotimaahan Yhdysvaltain johtajana. Al-Shababab on tehnyt lukuisia iskuja Keniassa lähellä Somalian pitkää ja huokoista rajaa. Al-Qaidaan sidoksissa oleva ryhmä haluaa Kenian vetävän pois joukkoja, jotka lähetettiin Somaliaan vuonna 2011 auttamaan YK:n tukemaa Somalian heikkoa hallitusta taistelemaan taistelijoita vastaan.</w:t>
      </w:r>
    </w:p>
    <w:p>
      <w:r>
        <w:rPr>
          <w:b/>
        </w:rPr>
        <w:t xml:space="preserve">Yhteenveto</w:t>
      </w:r>
    </w:p>
    <w:p>
      <w:r>
        <w:t xml:space="preserve">Yhdysvallat on antanut Keniaan matkavaroituksen ennen presidentti Barack Obaman vierailua, jonka on määrä tapahtua maailmanlaajuista yrittäjyyttä käsittelevässä huippukokouksessa.</w:t>
      </w:r>
    </w:p>
    <w:p>
      <w:r>
        <w:rPr>
          <w:b/>
          <w:u w:val="single"/>
        </w:rPr>
        <w:t xml:space="preserve">Asiakirjan numero 21235</w:t>
      </w:r>
    </w:p>
    <w:p>
      <w:r>
        <w:t xml:space="preserve">Hillsboroughin tutkimusten innoittama runous ehdolla palkinnon saajaksi</w:t>
      </w:r>
    </w:p>
    <w:p>
      <w:r>
        <w:t xml:space="preserve">David Cainin Truth Street -kokoelmassa käytetään vuosina 2014-2016 pidettyjen Hillsboroughin toisen tutkintakierroksen todisteita. 46-vuotias runoilija sanoi, että hänen runoutensa erottaa todistajien tunteet "juridisesta jargonista" ja uutisotsikoista. Hän on ehdolla Forward-palkinnon saajaksi parhaalle esikoiskokoelmalle. Lutonista kotoisin oleva Cain kertoi, että hän oli vaikuttunut kielestä, jota silminnäkijät käyttivät todistaessaan vuoden 1989 FA Cupin välieräottelun katastrofin tutkinnassa, jossa kuoli 96 Liverpoolin kannattajaa. Eräässä runossa fanien liikkumista kentälle verrataan "sulaan laavaan, joka virtaa alas rinteestä". Se sisältää seuraavat rivit: "Aalto toisensa jälkeen tulee takanasi. Paluuta ei ollut." "Näissä sanoissa oli todellista inhimillisyyttä ja kauneutta, ja halusin yrittää pelastaa nuo hauraat rivit kaikesta juridisesta jargonista ja myös uutisotsikoiden tuomioista", Cain sanoi. Cainin vuonna 2016 ensiesitetty teos on ehdolla Felix Dennis -palkinnon saajaksi, joka jaetaan lokakuussa. Forward Arts Foundation -järjestäjä Forward Arts Foundation kertoi esittäessään ehdokaslistan, että vuosi 2018 oli kaikkien aikojen paras vuosi runokirjojen myynnissä ja että kaksi kolmasosaa ostajista oli alle 34-vuotiaita. Tuomaristoon kuuluva runoilija Andrew McMillan sanoi: "Runous on edelleen korkeaa taidetta, mutta se on tullut alas korkealta hyllyltään - sen rajat ovat laajentuneet."</w:t>
      </w:r>
    </w:p>
    <w:p>
      <w:r>
        <w:rPr>
          <w:b/>
        </w:rPr>
        <w:t xml:space="preserve">Yhteenveto</w:t>
      </w:r>
    </w:p>
    <w:p>
      <w:r>
        <w:t xml:space="preserve">Hillsborough'n katastrofin todistajanlausunnoista "inhimillisyyttä" ja "kauneutta" löytänyt runoilija on valittu 5000 punnan palkinnon saajaksi.</w:t>
      </w:r>
    </w:p>
    <w:p>
      <w:r>
        <w:rPr>
          <w:b/>
          <w:u w:val="single"/>
        </w:rPr>
        <w:t xml:space="preserve">Asiakirjan numero 21236</w:t>
      </w:r>
    </w:p>
    <w:p>
      <w:r>
        <w:t xml:space="preserve">Crash for cash syytetty: vakuutuskorvaukset "olivat aitoja</w:t>
      </w:r>
    </w:p>
    <w:p>
      <w:r>
        <w:t xml:space="preserve">Seitsemän ihmistä kiistää Cardiff Crown Courtissa salaliiton petoksen tekemisen sen jälkeen, kun vuosina 2009-2011 oli tehty kuusi vakuutusvaatimusta 144 000 punnan arvosta. Stephen Pegramille, 49, Blackwoodista, Caerphillyn kreivikunnasta, maksettiin 4 200 puntaa, kun hänen autonsa romuttui. Nicola Cook, 41, Hengoedista, sai 5 500 puntaa erillisessä vahingonkorvausvaatimuksessa. Pegram sanoi olevansa "järkyttynyt" huomatessaan, että korvausvaatimuksia oli esitetty muista onnettomuuksista High Streetillä Pengamissa, jossa hän kolaroi heinäkuussa 2009. Syyttäjä Christopher Clee ehdotti, että onnettomuutta, jossa hän oli osallisena, ei tapahtunut: "Se oli aito onnettomuus. "En tiedä, ajoiko hän päälleni vai oliko se onnettomuus. Mutta se tapahtui." Cook sai rahansa haettuaan korvausta niska- ja selkävammoista, joita hän sai ollessaan takapenkillä matkustajana Oakdalessa elokuussa 2009 tapahtuneessa onnettomuudessa. Hän kertoi oikeudessa tarvinneensa fysioterapiaa sen jälkeen ja sanoi, että "kyseessä oli aito törmäys". "Kuulin kolahduksen ajoneuvon päälle... Olin järkyttynyt." Clee sanoi, että kaikki seitsemän syytettyä olivat osallisina vakuutuspetoksissa, jotka johtuivat törmäyksistä, "joita ei tapahtunut". Juttu jatkuu. Syytetyt</w:t>
      </w:r>
    </w:p>
    <w:p>
      <w:r>
        <w:rPr>
          <w:b/>
        </w:rPr>
        <w:t xml:space="preserve">Yhteenveto</w:t>
      </w:r>
    </w:p>
    <w:p>
      <w:r>
        <w:t xml:space="preserve">Kaksi ihmistä, joita syytetään lähes 10 000 punnan virheellisestä korvausvaatimuksesta niin sanotussa "crash for cash" -järjestelmässä, ovat kiistäneet valehdelleensa onnettomuuksista.</w:t>
      </w:r>
    </w:p>
    <w:p>
      <w:r>
        <w:rPr>
          <w:b/>
          <w:u w:val="single"/>
        </w:rPr>
        <w:t xml:space="preserve">Asiakirjan numero 21237</w:t>
      </w:r>
    </w:p>
    <w:p>
      <w:r>
        <w:t xml:space="preserve">Golfmailapommi: Robert O'Leary toimitti hyökkäysauton</w:t>
      </w:r>
    </w:p>
    <w:p>
      <w:r>
        <w:t xml:space="preserve">Robert O'Leary, 42, Clancy Roadilta, Finglasista, myi auton, jota käytettiin pommin asentamiseen konstaapelin auton alle. Laite löydettiin Shandon Park Golf Clubilta Itä-Belfastista viime vuonna. O'Leary oli kiistänyt kaiken osallisuutensa ja sanonut, ettei hän "koskaan, koskaan, koskaan" osallistuisi IRA:n operaatioon. Dublinissa toimiva erityisrikostuomioistuin tuomitsi hänet kuitenkin maanantaina. Tuomioistuin totesi, että hän oli "esittänyt epäuskottavan ja väärän kertomuksen" ja hankkinut auton asiakkaalle tiettyä tarkoitusta varten. Tuomioistuin totesi myös, että O'Leary "keksi ostajan - jonkun salaperäisen miehen - katkaistakseen yhteyden hänen ja auton välillä". O'Leary väitti, ettei hän "ikinä miljoonassa vuodessa" hankkisi autoa käytettäväksi IRA:n operaatioon. Hän vakuutti, että hän vain myi auton ilman ajopäiväkirjaa. Hän sanoi olleensa "vähän kuin Arthur Daly, minulla oli muutama vuosi sitten myytävänä lintuja, minulla oli hyvä nimi Finglasissa". Hänen on määrä saada tuomio 5. lokakuuta.</w:t>
      </w:r>
    </w:p>
    <w:p>
      <w:r>
        <w:rPr>
          <w:b/>
        </w:rPr>
        <w:t xml:space="preserve">Yhteenveto</w:t>
      </w:r>
    </w:p>
    <w:p>
      <w:r>
        <w:t xml:space="preserve">Dublinilainen mies, joka toimitti auton, jota käytettiin Belfastissa poliisia vastaan tehdyssä pommi-iskussa, on tuomittu IRA:n jäsenyydestä.</w:t>
      </w:r>
    </w:p>
    <w:p>
      <w:r>
        <w:rPr>
          <w:b/>
          <w:u w:val="single"/>
        </w:rPr>
        <w:t xml:space="preserve">Asiakirjan numero 21238</w:t>
      </w:r>
    </w:p>
    <w:p>
      <w:r>
        <w:t xml:space="preserve">Yhdistyneen kuningaskunnan tulvat: Ellandin maantiesilta on "korjauskelvoton".</w:t>
      </w:r>
    </w:p>
    <w:p>
      <w:r>
        <w:t xml:space="preserve">Ellandissa sijaitseva Ellandin silta romahti osittain tiistaina varhain aamuyön tunteina alueella esiintyneiden merkittävien tulvien jälkeen. Proomu oli kiilautunut II-luokan siltaa vasten, ja useat muut proomut jäivät jumiin hinauspolulle korkean veden väistyttyä. Valtuutettu Tim Swift sanoi, että silta avataan uudelleen aikaisintaan joulukuussa. Sillan lähelle kanavan yli on asennettu väliaikainen kävelysilta. Myös tieosuuksia on ohitettu. Calderdalen neuvoston mukaan se on käynyt säännöllisiä keskusteluja sillan omistavan Canal and River Trustin (CRT) kanssa. Cllr Swift sanoi: "Olemme pyytäneet CRT:tä aloittamaan välittömästi Ellandin sillan korvaavan vaihtoehdon suunnittelun. "Valitettavasti tämä on suuri hanke, ja alustavien arvioiden mukaan uusi silta olisi käytössä vasta ainakin joulukuussa 2016." Muut Yorkshiren sillat kärsivät vakavia vahinkoja viimeaikaisissa tulvissa, muun muassa Tadcasterin silta Tadcasterissa.</w:t>
      </w:r>
    </w:p>
    <w:p>
      <w:r>
        <w:rPr>
          <w:b/>
        </w:rPr>
        <w:t xml:space="preserve">Yhteenveto</w:t>
      </w:r>
    </w:p>
    <w:p>
      <w:r>
        <w:t xml:space="preserve">Calderdalessa vaurioitunut maantiesilta on korjauskelvoton, ja se on korvattava, sanoi neuvoston johtaja.</w:t>
      </w:r>
    </w:p>
    <w:p>
      <w:r>
        <w:rPr>
          <w:b/>
          <w:u w:val="single"/>
        </w:rPr>
        <w:t xml:space="preserve">Asiakirjan numero 21239</w:t>
      </w:r>
    </w:p>
    <w:p>
      <w:r>
        <w:t xml:space="preserve">Imperial Tobaccon osakkeet liukuvat kasvun hidastuessa</w:t>
      </w:r>
    </w:p>
    <w:p>
      <w:r>
        <w:t xml:space="preserve">Savukevalmistaja kertoi, että maaliskuun loppuun päättyneen kuuden kuukauden liikevaihdon odotettiin kasvavan vain 2 prosenttia, kun se oli kasvanut 5 prosenttia vuoden 2010 kolmen viimeisen kuukauden aikana. Yrityksen savukemerkkejä ovat Lambert &amp; Butler, West ja Gauloises. Yhdistyneen kuningaskunnan vuoden 2011 talousarviossa tupakkaveroa korotettiin inflaatiolla lisättynä 2 prosentilla, mikä nosti 20 savukeaskin hinnan jopa 7 puntaan. Yhtiön osakkeen hinta laski torstaina vain 12 penniä (0,6 %) 19,10 puntaan sen jälkeen, kun se oli noussut takaisin kahden viimeisen kaupankäyntitunnin aikana. Espanjan osakkeet Aamun kaupankäynnissä Imperial oli FTSE-listan suurin laskija, ja se laski 2,97 % 1865 penceen. Myynnin kasvun hidastuminen johtui osittain Espanjan muuttuvista markkinoista. Yrityksen mukaan Espanja on edelleen vaikea markkina-alue, koska tupakkaveroa korotettiin joulukuussa, tupakointi kiellettiin julkisilla paikoilla vuoden 2011 alussa ja talous on edelleen heikko. Imperial, joka valmistaa yli 300 miljardia savuketta vuodessa, kertoi, että sen maailmanlaajuiset savukemäärät olivat laskeneet 1 prosentin viimeisen puolen vuoden aikana.</w:t>
      </w:r>
    </w:p>
    <w:p>
      <w:r>
        <w:rPr>
          <w:b/>
        </w:rPr>
        <w:t xml:space="preserve">Yhteenveto</w:t>
      </w:r>
    </w:p>
    <w:p>
      <w:r>
        <w:t xml:space="preserve">Imperial Tobaccon osakkeet putosivat 3 % sen jälkeen, kun yhtiö ilmoitti tulojen kasvun hidastuvan, mutta toipuivat myöhäisessä kaupankäynnissä.</w:t>
      </w:r>
    </w:p>
    <w:p>
      <w:r>
        <w:rPr>
          <w:b/>
          <w:u w:val="single"/>
        </w:rPr>
        <w:t xml:space="preserve">Asiakirjan numero 21240</w:t>
      </w:r>
    </w:p>
    <w:p>
      <w:r>
        <w:t xml:space="preserve">The Gate Newcastlessa myytiin The Crown Estate -yhtiölle 60 miljoonalla punnalla.</w:t>
      </w:r>
    </w:p>
    <w:p>
      <w:r>
        <w:t xml:space="preserve">Vuonna 2002 avattu ja 80 miljoonaa puntaa maksanut The Gate tarjoaa baareja, ravintoloita, kasinon ja elokuvateatterin Grainger Townin kaupunginosassa. Nykyiset omistajat, ryhmä, johon kuuluvat muun muassa sijoitusyhtiö Delancey ja Royal Bank of Scotland, vahvistivat myynnin The Crown Estatelle. The Crown Estate omistaa jo kauppakeskuksia Leedsissä, Sloughissa ja Nottinghamissa. The Gate houkuttelee tällä hetkellä noin 113 000 kävijää vuodessa.</w:t>
      </w:r>
    </w:p>
    <w:p>
      <w:r>
        <w:rPr>
          <w:b/>
        </w:rPr>
        <w:t xml:space="preserve">Yhteenveto</w:t>
      </w:r>
    </w:p>
    <w:p>
      <w:r>
        <w:t xml:space="preserve">Yksi Newcastlen tunnetuimmista viihdekeskuksista on myyty 60 miljoonalla punnalla.</w:t>
      </w:r>
    </w:p>
    <w:p>
      <w:r>
        <w:rPr>
          <w:b/>
          <w:u w:val="single"/>
        </w:rPr>
        <w:t xml:space="preserve">Asiakirjan numero 21241</w:t>
      </w:r>
    </w:p>
    <w:p>
      <w:r>
        <w:t xml:space="preserve">Gyrocopterin lentäjä kuolee lentokoneen pudotessa Black Isle -saarella</w:t>
      </w:r>
    </w:p>
    <w:p>
      <w:r>
        <w:t xml:space="preserve">Poliisin mukaan mies julistettiin kuolleeksi onnettomuuspaikalla lähellä Avochin kylää Moray Firthin rannikolla. Gyrokopteri, jossa on helikopterin kaltainen roottori, putosi pellolle noin kello 12.55. Poliisien mukaan lentäjä oli ainoa koneessa ollut henkilö, ja hänen perheelleen on ilmoitettu asiasta. Skotlannin ambulanssipalvelu lähetti Invernessistä paikalle yhteisön vastaajajoukon ja sairaalahoitoa edeltävän välittömän hoidon ja traumatiimin. Alustavasti hätätilanteessa oli mukana myös Invernessin rannikkovartioston helikopteri, joka myöhemmin poistettiin käytöstä. Lento-onnettomuuksien tutkintayksikkö tutkii onnettomuutta. Tiedottaja sanoi: "Meille on ilmoitettu onnettomuudesta, jossa on ollut osallisena gyrokopteri Avochin lähellä. "Tutkijaryhmä on matkalla aloittamaan tutkintaa."</w:t>
      </w:r>
    </w:p>
    <w:p>
      <w:r>
        <w:rPr>
          <w:b/>
        </w:rPr>
        <w:t xml:space="preserve">Yhteenveto</w:t>
      </w:r>
    </w:p>
    <w:p>
      <w:r>
        <w:t xml:space="preserve">Gyrokopterin lentäjä on kuollut koneen syöksyttyä maahan Black Islellä Highlandsissa.</w:t>
      </w:r>
    </w:p>
    <w:p>
      <w:r>
        <w:rPr>
          <w:b/>
          <w:u w:val="single"/>
        </w:rPr>
        <w:t xml:space="preserve">Asiakirjan numero 21242</w:t>
      </w:r>
    </w:p>
    <w:p>
      <w:r>
        <w:t xml:space="preserve">Koira ja omistaja pelastettiin nopeasti virtaavasta Newton Abbotin tulvavedestä.</w:t>
      </w:r>
    </w:p>
    <w:p>
      <w:r>
        <w:t xml:space="preserve">Tapaus sattui Newton Abbotissa, Devonissa noin klo 19.00 GMT lauantaina. Mies oli mennyt veteen sen jälkeen, kun hänen koiransa oli joutunut vaikeuksiin ja jäänyt veden varaan. Paikalle saapui palomiehiä sekä Plymouthissa sijaitsevan Camel's Headin asiantuntijaryhmä, joka auttoi miehen ja koiran vetämisessä turvaan pelastuslautan avulla. He myös pystyttivät puhallettavan esteen siltä varalta, että he ajautuisivat edelleen alavirtaan, Devon and Somerset Fire and Rescue Service kertoi. Loukkaantumisista ei ole raportoitu. Newton Abbotin paloasema sanoi Facebookissa: "Palomiehet voivat samaistua ja ymmärtää, miksi ihmiset tekevät näin, mutta haluamme jälleen kerran muistuttaa ihmisiä siitä, että tulvavesi ja joet ovat vaarallisia, eikä niihin pidä mennä. "Onneksi saimme hyvän lopputuloksen ilman loukkaantumisia, mutta tämä olisi voinut helposti päättyä kuolemaan". Aiheeseen liittyvät Internet-linkit Devonin ja Somersetin palo- ja pelastuspalvelu.</w:t>
      </w:r>
    </w:p>
    <w:p>
      <w:r>
        <w:rPr>
          <w:b/>
        </w:rPr>
        <w:t xml:space="preserve">Yhteenveto</w:t>
      </w:r>
    </w:p>
    <w:p>
      <w:r>
        <w:t xml:space="preserve">Mies jouduttiin pelastamaan sen jälkeen, kun hän oli jäänyt puita vasten yrittäessään pelastaa koiraansa nopeasti virtaavassa tulvavedessä.</w:t>
      </w:r>
    </w:p>
    <w:p>
      <w:r>
        <w:rPr>
          <w:b/>
          <w:u w:val="single"/>
        </w:rPr>
        <w:t xml:space="preserve">Asiakirjan numero 21243</w:t>
      </w:r>
    </w:p>
    <w:p>
      <w:r>
        <w:t xml:space="preserve">Guernseyn entinen rehtori johtaa Guernseyn koulutuksen uudelleentarkastelua</w:t>
      </w:r>
    </w:p>
    <w:p>
      <w:r>
        <w:t xml:space="preserve">Denis Mulkerrin CBE, joka syntyi ja opiskeli Guernseyllä, teki pitkän uran rehtorina Yhdistyneessä kuningaskunnassa. Vuonna 2010 hänet nimitettiin Yhdistyneen kuningaskunnan opetusministerin neuvoa-antavaan johtavien opettajien ryhmään. Mulkerrinin on määrä raportoida poliittiselle neuvostolle saaren kolmesta lukiosta vuoden loppuun mennessä. "Yleinen huoli" Neuvosto päätti tilata uudelleentarkastelun "yleisen huolen vuoksi, joka johtui GCSE-tulosten ilmeisen alhaisesta tasosta ja heikkenevästä suuntauksesta". Mulkerrin sanoi: "Toivon voivani tuoda tarkasteluun sekä Guernseyn tilanteen ymmärtämisen että ulkopuolisen näkökulman, jonka olen saanut työskennellessäni Yhdistyneessä kuningaskunnassa kouluissa. "Aion olla yhteydessä monenlaisiin ihmisiin osana tarkastelua, enkä pidä aiheellisena kommentoida tarkastelua enempää ennen sitä." Hänelle myönnettiin vuonna 2005 CBE-tunnustus koulutuksen hyväksi, hän on kirjoittanut teoksen The Development of Elementary Education in the Island of Guernsey 1893-1935 ja hän on myös edustanut saarta painonnostossa Kansainyhteisön kisoissa. Tarkastelun kohteena on julkisten kokeiden tulosten kehitys viime vuosikymmenen aikana ja se, miten tulokset ja kehityssuuntaukset ovat vertailukelpoisia lukioiden välillä, saaren muihin kouluihin ja "asiaankuuluviin saaren ulkopuolisiin vertailukohteisiin".</w:t>
      </w:r>
    </w:p>
    <w:p>
      <w:r>
        <w:rPr>
          <w:b/>
        </w:rPr>
        <w:t xml:space="preserve">Yhteenveto</w:t>
      </w:r>
    </w:p>
    <w:p>
      <w:r>
        <w:t xml:space="preserve">Yhdistyneen kuningaskunnan ulkoministerin entinen neuvonantaja tarkastelee Guernseyn koulutuspalveluja, ilmoitti poliittinen neuvosto.</w:t>
      </w:r>
    </w:p>
    <w:p>
      <w:r>
        <w:rPr>
          <w:b/>
          <w:u w:val="single"/>
        </w:rPr>
        <w:t xml:space="preserve">Asiakirjan numero 21244</w:t>
      </w:r>
    </w:p>
    <w:p>
      <w:r>
        <w:t xml:space="preserve">Jersey lahjoittaa kuningattaren holografisen muotokuvan galleriaan</w:t>
      </w:r>
    </w:p>
    <w:p>
      <w:r>
        <w:t xml:space="preserve">Taiteilija Chris Levine on tehnyt Equanimity-nimisen teoksen sen kunniaksi, että saari on ollut 800 vuotta uskollinen kruunulle. Alkuperäinen teos on jo ollut esillä galleriassa osana kiertuetta. Pääministeri, senaattori Ian Gorst esittelee kopion saaren puolesta timanttisen juhlavuoden kunniaksi. National Portrait Galleryyn luovutettava teos on uusi, teknisesti hienostuneempi versio alkuperäisestä teoksesta. Se syntyi kahden monarkin kanssa tehdyn istunnon tuloksena, joissa otettiin yli 10 000 yksittäistä valokuvaa seurantakameran avulla. Senaattori Gorst, joka järjestää virallisen vastaanoton Lontoossa 21. toukokuuta, sanoi: "Equanimity on merkittävä muotokuva ja sopiva kunnianosoitus Jerseyn pitkäaikaiselle uskollisuudelle kruunua kohtaan." Teos julkaistaan myös 100 punnan setelissä ja holografisessa postimerkissä juhlavuoden kunniaksi.</w:t>
      </w:r>
    </w:p>
    <w:p>
      <w:r>
        <w:rPr>
          <w:b/>
        </w:rPr>
        <w:t xml:space="preserve">Yhteenveto</w:t>
      </w:r>
    </w:p>
    <w:p>
      <w:r>
        <w:t xml:space="preserve">Jerseyn hallitus luovuttaa kopion vuonna 2004 tilatusta kuningattaren holografisesta muotokuvasta National Portrait Gallerylle.</w:t>
      </w:r>
    </w:p>
    <w:p>
      <w:r>
        <w:rPr>
          <w:b/>
          <w:u w:val="single"/>
        </w:rPr>
        <w:t xml:space="preserve">Asiakirjan numero 21245</w:t>
      </w:r>
    </w:p>
    <w:p>
      <w:r>
        <w:t xml:space="preserve">Swinfen Hallin vankila Staffordshiressä lukittu lukitukseen</w:t>
      </w:r>
    </w:p>
    <w:p>
      <w:r>
        <w:t xml:space="preserve">Ambulanssi- ja palomiehiä kutsuttiin Swinfen Hallin vankilaan ja nuorten rikoksentekijöiden laitokseen kello 19:37 BST. Tapaus koskee Lichfieldin lähellä sijaitsevan vankilan D-siipeä, ja Staffordshiren poliisi vartioi aluetta. Vankilassa on 624 aikuista 18-25-vuotiasta miestä, jotka istuvat neljästä vuodesta elinkautiseen. Vankeinhoitolaitoksen tiedottaja sanoi: "Henkilökunta työskentelee ratkaistakseen Swinfen Hallin nuorisovankilassa meneillään olevan välikohtauksen. "Paikalla on erikoiskoulutettua henkilökuntaa ja pelastuspalveluja, ja poliisille on ilmoitettu asiasta."</w:t>
      </w:r>
    </w:p>
    <w:p>
      <w:r>
        <w:rPr>
          <w:b/>
        </w:rPr>
        <w:t xml:space="preserve">Yhteenveto</w:t>
      </w:r>
    </w:p>
    <w:p>
      <w:r>
        <w:t xml:space="preserve">Pelastuspalvelut ovat parhaillaan valmiustilassa sen jälkeen, kun Staffordshiren vankila suljettiin.</w:t>
      </w:r>
    </w:p>
    <w:p>
      <w:r>
        <w:rPr>
          <w:b/>
          <w:u w:val="single"/>
        </w:rPr>
        <w:t xml:space="preserve">Asiakirjan numero 21246</w:t>
      </w:r>
    </w:p>
    <w:p>
      <w:r>
        <w:t xml:space="preserve">Venezuelan Maduro lupaa toimia naisten hiusvarkaita vastaan</w:t>
      </w:r>
    </w:p>
    <w:p>
      <w:r>
        <w:t xml:space="preserve">Varkaat myyvät hiukset - joskus aseella uhaten varastetut - kampaamoihin, joissa niistä tehdään hiustenpidennyksiä ja peruukkeja. Hyökkäykset näyttävät lisääntyvän erityisesti maan toiseksi suurimmassa kaupungissa Maracaibossa, kertovat paikalliset tiedotusvälineet. Maduro käytti voimakasta kieltä "tyttöjen hiuksia leikkaavia mafioita" vastaan. Hän sanoi pääkaupungissa Caracasissa sijaitsevan rautatieaseman vihkiäisissä, että hallitus takaa, että varkaat saadaan kiinni. Useita naisia on raportoitu joutuneen varkaiden kohteeksi, ja heitä on pyydetty sitomaan hiuksensa poninhännäksi, jotta jengiläiset voivat helposti leikata ne pois. BBC:n Irene Caselli Venezuelasta kertoo kuitenkin, että viranomaiset eivät ole vielä saaneet virallisia valituksia. Eräs uhri kertoi paikalliselle sanomalehdelle, että hän kieltäytyi ilmoittamasta tapauksesta poliisille, koska pelkäsi joutuvansa kiusatuksi.</w:t>
      </w:r>
    </w:p>
    <w:p>
      <w:r>
        <w:rPr>
          <w:b/>
        </w:rPr>
        <w:t xml:space="preserve">Yhteenveto</w:t>
      </w:r>
    </w:p>
    <w:p>
      <w:r>
        <w:t xml:space="preserve">Venezuelan presidentti Nicolas Maduro on kehottanut poliisia toimimaan naisten hiuksia varastavia jengejä vastaan.</w:t>
      </w:r>
    </w:p>
    <w:p>
      <w:r>
        <w:rPr>
          <w:b/>
          <w:u w:val="single"/>
        </w:rPr>
        <w:t xml:space="preserve">Asiakirjan numero 21247</w:t>
      </w:r>
    </w:p>
    <w:p>
      <w:r>
        <w:t xml:space="preserve">Koulut huolissaan itseään vahingoittavien oppilaiden määrän kasvusta</w:t>
      </w:r>
    </w:p>
    <w:p>
      <w:r>
        <w:t xml:space="preserve">Kansallisen rehtoriliiton (NAHT) ja opettajien ja lehtoreiden liiton (ATL) mukaan aiempaa useammat oppilaat satuttavat itseään tahallaan. Walesissa 1 542 10-19-vuotiasta joutui sairaalaan itsensä vahingoittamisen jälkeen vuonna 2013/14. Walesin hallitusta on pyydetty kommentoimaan asiaa. 10-19-vuotiaiden sairaalahoitoon otettujen nuorten määrä nousi 36 prosenttia 1 134:stä vuonna 2012/13. Keskiasteen opettaja ja ATL:n tiedottaja Caroline Kolek sanoi, että kouluissa ei ole riittävästi tukea rahoitusleikkausten vuoksi: "Kokemukseni kouluissa ja kollegoiden kanssa keskustellessani on, että itsensä vahingoittaminen on lisääntynyt, pääasiassa tyttöjen mutta myös poikien keskuudessa. Tohtori Max Davie Royal College of Paediatrics and Child Health (RCPCH) -järjestöstä sanoi, että luvut ovat "hyvin huolestuttavia".</w:t>
      </w:r>
    </w:p>
    <w:p>
      <w:r>
        <w:rPr>
          <w:b/>
        </w:rPr>
        <w:t xml:space="preserve">Yhteenveto</w:t>
      </w:r>
    </w:p>
    <w:p>
      <w:r>
        <w:t xml:space="preserve">Walesin koulujen on vaikea selviytyä itseään vahingoittavien oppilaiden määrästä, sanovat kaksi suurta opettajaliittoa.</w:t>
      </w:r>
    </w:p>
    <w:p>
      <w:r>
        <w:rPr>
          <w:b/>
          <w:u w:val="single"/>
        </w:rPr>
        <w:t xml:space="preserve">Asiakirjan numero 21248</w:t>
      </w:r>
    </w:p>
    <w:p>
      <w:r>
        <w:t xml:space="preserve">Poliisi nimesi A74 (M) -rekka-auton onnettomuuden uhrin nimi</w:t>
      </w:r>
    </w:p>
    <w:p>
      <w:r>
        <w:t xml:space="preserve">Glasgow'n Maryhillistä kotoisin oleva Robert Sharp, 50, kuoli sairaalassa onnettomuudessa, joka tapahtui A74 (M) -tiellä Eaglesfieldin lähellä hieman kello 16:00 jälkeen keskiviikkona. Autossa matkustajana ollut Sharp kuljetettiin Glasgow'ssa sijaitsevaan sairaalaan, mutta hän kuoli myöhemmin vammoihinsa. Callanderista kotoisin oleva 39-vuotias kuljettaja vietiin sairaalaan Carlisleen. Törmäyksessä olivat osallisina harmaa Peugeot 307 ja valkoinen Scania-nivelauto. Kuorma-auton 59-vuotias kuljettaja, joka oli kotoisin Readingista, Berkshirestä, ei loukkaantunut. Ylikonstaapeli Leigh McCulloch Skotlannin poliisista sanoi: "Haluaisimme myös kuulla kaikilta, jotka ovat saattaneet nähdä joko harmaan Peugeot 307 -auton tai valkoisen Scanian kuorma-auton ajamassa etelään ennen onnettomuutta."</w:t>
      </w:r>
    </w:p>
    <w:p>
      <w:r>
        <w:rPr>
          <w:b/>
        </w:rPr>
        <w:t xml:space="preserve">Yhteenveto</w:t>
      </w:r>
    </w:p>
    <w:p>
      <w:r>
        <w:t xml:space="preserve">Poliisi on nimennyt miehen, joka kuoli Dumfries ja Gallowayssa sattuneessa kolarissa, jossa oli osallisena henkilöauto ja kuorma-auto.</w:t>
      </w:r>
    </w:p>
    <w:p>
      <w:r>
        <w:rPr>
          <w:b/>
          <w:u w:val="single"/>
        </w:rPr>
        <w:t xml:space="preserve">Asiakirjan numero 21249</w:t>
      </w:r>
    </w:p>
    <w:p>
      <w:r>
        <w:t xml:space="preserve">Heathrow'n lentoasema harkitsee maksujen perimistä kuljettajilta kyydistä pudottamisesta</w:t>
      </w:r>
    </w:p>
    <w:p>
      <w:r>
        <w:t xml:space="preserve">Ehdotusten mukaan lähes kaikilta ajoneuvoilta, jotka saapuvat terminaalien lähtöpaikoille, peritään noin viiden punnan maksu vuoden 2021 lopusta alkaen. Lentoasema on menettänyt tänä vuonna 1,5 miljardia puntaa matkustajamäärän 80 prosentin laskun vuoksi. Heathrow'n pintaliikenteen johtaja Tony Caccavone sanoi, että siirto "suojelee liiketoimintaa taloudellisesti". Hän lisäsi, että maksu pelastaisi työpaikkoja lyhyellä aikavälillä ja antaisi meille samalla mahdollisuuden pysyä pitkän aikavälin tavoitteissamme eli tarjota turvallisia, kestäviä ja kohtuuhintaisia liikennevaihtoehtoja. Heathrow oli suunnitellut ottavansa käyttöön erittäin vähäpäästöisen vyöhykkeen, mutta sanoi, että Forecourt Access Charge korvaisi sen lyhyellä aikavälillä, jotta "estettäisiin autovetoisen lentoaseman toipuminen Covid-19-pandemiasta". Kuljettajat, kuten sinisen virkamerkin haltijat ja hälytysajoneuvot, olisivat vapautettuja maksusta. Maksusta on aloitettu kuuleminen, ja lopulliset yksityiskohdat ilmoitetaan ensi vuonna.</w:t>
      </w:r>
    </w:p>
    <w:p>
      <w:r>
        <w:rPr>
          <w:b/>
        </w:rPr>
        <w:t xml:space="preserve">Yhteenveto</w:t>
      </w:r>
    </w:p>
    <w:p>
      <w:r>
        <w:t xml:space="preserve">Lontoon Heathrow'n lentoasema harkitsee pandemian aiheuttamien tappioiden vuoksi maksujen perimistä kuljettajilta matkustajien jättämisestä lähtöterminaaliin.</w:t>
      </w:r>
    </w:p>
    <w:p>
      <w:r>
        <w:rPr>
          <w:b/>
          <w:u w:val="single"/>
        </w:rPr>
        <w:t xml:space="preserve">Asiakirjan numero 21250</w:t>
      </w:r>
    </w:p>
    <w:p>
      <w:r>
        <w:t xml:space="preserve">Wylfasta Llangefniin: Power station pylon route revealed</w:t>
      </w:r>
    </w:p>
    <w:p>
      <w:r>
        <w:t xml:space="preserve">National Grid on kuullut kaapelien reitistä, jotka kulkisivat aseman ja Llangefnin itäpuolen välillä. Se sanoi, että sen valitsema reitti "pitää uuden yhteyden vaikutukset mahdollisimman vähäisinä". Suunnitelmat Wylfa Newyddin yhdistämisestä Cemaes Bayssä sijaitsevaan Pentirin sähköasemaan Gwyneddissä ovat osoittautuneet kiistanalaisiksi. Aktivistit ovat olleet huolissaan pylväiden vaikutuksesta maaseutuun. Viime vuonna National Grid ilmoitti käyttävänsä pylväiden sijasta maakaapeleita Angleseyn ja mantereen välisen Menai Straitin alla. Se on myös vahvistanut, että Gaerwenin ja Bangorin lähistöllä on jopa viisi kilometriä (5 km) maakaapeleita ilman pylväitä. Reitin viimeisimmän osuuden osalta National Grid ilmoitti ottaneensa huomioon kuulemisen jälkeen saadun palautteen. "Ihmiset sanoivat, että jos ilmajohto etenee, meidän pitäisi pysyä lähellä nykyistä linjaa", se lisäsi lausunnossaan. National Grid on julkaissut interaktiivisen kartan, jossa näkyvät ehdotetut voimajohtoreitit.</w:t>
      </w:r>
    </w:p>
    <w:p>
      <w:r>
        <w:rPr>
          <w:b/>
        </w:rPr>
        <w:t xml:space="preserve">Yhteenveto</w:t>
      </w:r>
    </w:p>
    <w:p>
      <w:r>
        <w:t xml:space="preserve">Osa Angleseylle suunnitellun Wylfa Newyddin ydinvoimalan pylväistä kulkee nykyisten voimalinjojen läheisyydessä.</w:t>
      </w:r>
    </w:p>
    <w:p>
      <w:r>
        <w:rPr>
          <w:b/>
          <w:u w:val="single"/>
        </w:rPr>
        <w:t xml:space="preserve">Asiakirjan numero 21251</w:t>
      </w:r>
    </w:p>
    <w:p>
      <w:r>
        <w:t xml:space="preserve">York Minsterin kellot soivat ensimmäistä kertaa potkujen jälkeen.</w:t>
      </w:r>
    </w:p>
    <w:p>
      <w:r>
        <w:t xml:space="preserve">Kelloja soitettiin ennen torstaina vietettävää yhdeksän oppitunnin ja joululaulujen jumalanpalvelusta. Kirkko erotti kellonsoittajat lokakuussa "turvallisuuskysymysten" vuoksi. Yorkin dekaani, pastori Vivienne Faull sanoi, että kelloja soitti joukko kokeneita vapaaehtoisia eri puolilta Yorkshirea. "Olemme kiitollisia Yorkshiren soittajille siitä, että he ovat ystävällisesti toivottaneet katedraaliin saapuvat jumalanpalvelijat tervetulleiksi tänä iltana", hän sanoi. "Pelottelu" väitti, että potkut olivat herättäneet pelkoa siitä, että kellot pysyisivät hiljaa joulupäivänä ensimmäistä kertaa sitten 1300-luvun. Aiemmin tällä viikolla Yorkin tuomiokapituli, joka on luostarin hallintoelin, sanoi, että kellonsoittajaryhmä erotettiin, koska erästä sen jäsentä syytettiin siveettömästä pahoinpitelystä. Se väitti myös, että "sosiaalisessa mediassa ja paikallisessa lehdistössä esiintyvä pelottelu" oli vaikeuttanut yrityksiä rekrytoida korvaavia soittajia. Väitettiin, että erästä papiston jäsentä, joka oli tarjoutunut auttamaan, oli "uhattu oikeustoimilla". York Minster Society of Change Ringers (YMSCR) julkaisi tuomiokapitulin kommenttien jälkeen lausunnon, jossa todettiin, että yksikään sen jäsenistä ei ollut osallistunut uhkailuun ja että yhdenkään jäsenen ei ollut todettu syyllistyneen mihinkään suojeluun liittyvään rikokseen. Se totesi myös, että sen jäsenet ovat halukkaita soittamaan Misterin kelloja kaikissa joulujumalanpalveluksissa, jos niitä pyydetään.</w:t>
      </w:r>
    </w:p>
    <w:p>
      <w:r>
        <w:rPr>
          <w:b/>
        </w:rPr>
        <w:t xml:space="preserve">Yhteenveto</w:t>
      </w:r>
    </w:p>
    <w:p>
      <w:r>
        <w:t xml:space="preserve">York Minsterin pääkellot ovat soineet ensimmäistä kertaa sen jälkeen, kun koko 30-henkinen kellonsoittajaryhmä erotettiin yli 10 viikkoa sitten.</w:t>
      </w:r>
    </w:p>
    <w:p>
      <w:r>
        <w:rPr>
          <w:b/>
          <w:u w:val="single"/>
        </w:rPr>
        <w:t xml:space="preserve">Asiakirjan numero 21252</w:t>
      </w:r>
    </w:p>
    <w:p>
      <w:r>
        <w:t xml:space="preserve">Puerto Rico: Yhdysvallat vaatii velkojia tekemään uhrauksia.</w:t>
      </w:r>
    </w:p>
    <w:p>
      <w:r>
        <w:t xml:space="preserve">Lew sanoi, että ellei kumpikaan osapuoli tee uhrauksia, "ei ole tietä ulos maksukyvyttömyydestä ja takaisin kasvuun". Puerto Rico on jo kymmenettä vuotta konkurssissa ja kamppailee selviytyäkseen 70 miljardin dollarin (49 miljardin punnan) veloistaan. Useat yritykset neuvotella Puerto Ricon hallituksen ja velkojien välillä ovat epäonnistuneet. "Puerto Ricon kansa tekee uhrauksia, mutta jos velkojat eivät jaa tätä uhrausta järjestäytyneessä rakenneuudistuksessa, maksukyvyttömyydestä ei ole ulospääsyä ja paluuta kasvuun", hän sanoi vieraillessaan Yhdysvaltojen alueella. Lew sanoi, että valtiovarainministeriö on perustanut ryhmän työskentelemään Puerto Ricon kanssa "päivittäin". Hän on aiemmin sulkenut pois mahdollisuuden liittovaltion pelastustoimenpiteistä aluetta varten. Puerto Rico laiminlöi osan veloistaan tammikuun alussa, ja se on jäämässä ilman suurempia maksuja tulevina kuukausina. Puerto Rico ei voi turvautua Yhdysvaltain konkurssilain 9. lukuun, jonka nojalla Detroitin kaltaiset kaupungit pystyivät järjestämään velkansa uudelleen. Puerto Rico vaatii presidentti Obaman tuella kongressia muuttamaan lakia ja antamaan sille luvan käyttää 9 luvun säännöksiä. Vuonna 2015 yhdysvaltalainen tuomari kumosi Puerto Ricon hallituksen hyväksymän lain, joka olisi sallinut sen velkojen uudelleenjärjestelyn. Tuomari katsoi, että uusi laki oli perustuslain vastainen.</w:t>
      </w:r>
    </w:p>
    <w:p>
      <w:r>
        <w:rPr>
          <w:b/>
        </w:rPr>
        <w:t xml:space="preserve">Yhteenveto</w:t>
      </w:r>
    </w:p>
    <w:p>
      <w:r>
        <w:t xml:space="preserve">Yhdysvaltain valtiovarainministeri Jacob Lew kehotti Puerto Ricon velkojia tekemään uhrauksia, joiden avulla alue voisi järjestää velkansa uudelleen.</w:t>
      </w:r>
    </w:p>
    <w:p>
      <w:r>
        <w:rPr>
          <w:b/>
          <w:u w:val="single"/>
        </w:rPr>
        <w:t xml:space="preserve">Asiakirjan numero 21253</w:t>
      </w:r>
    </w:p>
    <w:p>
      <w:r>
        <w:t xml:space="preserve">Tyne and Wear Metron siivoojat sopivat "matalapalkkakiistasta</w:t>
      </w:r>
    </w:p>
    <w:p>
      <w:r>
        <w:t xml:space="preserve">Churchillin palveluksessa olevat työntekijät ovat viimeisten 18 kuukauden aikana taistelleet pomoja vastaan "alhaisesta palkastaan". Siivoojille on nyt tarjottu 5 prosentin palkankorotusta seuraavien neljän vuoden aikana ja ylimääräistä vapaapäivää tammikuusta 2014 alkaen. Rail, Maritime and Transport (RMT) -liiton pääsihteeri Bob Crow sanoi, että kyseessä on "merkittävä voitto". Crow sanoi: "Tämä palkkasopimus on läpimurto, joka lähettää mahdollisimman selkeän viestin koko maan matalapalkkaisille työntekijöille siitä, että jos he taistelevat, he voivat voittaa. "RMT:n jäsenet ovat osoittaneet rohkeutta ja päättäväisyyttä pitkän ja kovan kampanjan aikana, kun he ovat reilusti yli vuoden verran ryhtyneet kivikoviin lakkotoimiin taistelussa työpaikan ja palkkojen oikeudenmukaisuuden puolesta. "He ovat esimerkki meille kaikille." Lakot eivät vaikuttaneet verkon palveluihin. Metro-operaattori DB Region tiedottaja sanoi: "Olemme erittäin tyytyväisiä siihen, että Churchillin ja sen työntekijöiden välinen kiista on saatu ratkaistua".</w:t>
      </w:r>
    </w:p>
    <w:p>
      <w:r>
        <w:rPr>
          <w:b/>
        </w:rPr>
        <w:t xml:space="preserve">Yhteenveto</w:t>
      </w:r>
    </w:p>
    <w:p>
      <w:r>
        <w:t xml:space="preserve">Pitkään jatkunut kiista, jossa Tyne and Wearin metron siivoojat ovat lakkoilleet 19 päivää, on saatu ratkaistua.</w:t>
      </w:r>
    </w:p>
    <w:p>
      <w:r>
        <w:rPr>
          <w:b/>
          <w:u w:val="single"/>
        </w:rPr>
        <w:t xml:space="preserve">Asiakirjan numero 21254</w:t>
      </w:r>
    </w:p>
    <w:p>
      <w:r>
        <w:t xml:space="preserve">Carwyn Jonesin mukaan Walesin talous voi "hyvin".</w:t>
      </w:r>
    </w:p>
    <w:p>
      <w:r>
        <w:t xml:space="preserve">Carwyn Jones sanoi BBC Radio 2:n Jeremy Vinen kanssa puhuessaan, että sisäiset investoinnit ja matkailu ovat molemmat tärkeässä asemassa. Hän myönsi, että laaksojen kaltaisilla alueilla on yhä vaikeuksia toipua raskaan teollisuuden taantumisesta. Jones lisäsi kuitenkin, että Lontoossa on korkeampi työttömyysaste kuin Walesissa, jossa työpaikkoja on syntynyt nopeammin kuin koko Yhdistyneessä kuningaskunnassa. Pääministeri torjui myös väitteet, joiden mukaan Walesin työväenpuolueella olisi samanlainen uhka Plaid Cymru -puolueen taholta kuin hänen skotlantilaisilla kollegoillaan SNP:n kannatuksen kasvun vuoksi. "Ihmiset näkevät, mitä voimme tarjota hallituksena täällä Walesissa", hän sanoi. "Tämän seurauksena Labourin kannatus on pysynyt vakaana."</w:t>
      </w:r>
    </w:p>
    <w:p>
      <w:r>
        <w:rPr>
          <w:b/>
        </w:rPr>
        <w:t xml:space="preserve">Yhteenveto</w:t>
      </w:r>
    </w:p>
    <w:p>
      <w:r>
        <w:t xml:space="preserve">Walesin talous "etenee melko hyvin", pääministeri sanoi.</w:t>
      </w:r>
    </w:p>
    <w:p>
      <w:r>
        <w:rPr>
          <w:b/>
          <w:u w:val="single"/>
        </w:rPr>
        <w:t xml:space="preserve">Asiakirjan numero 21255</w:t>
      </w:r>
    </w:p>
    <w:p>
      <w:r>
        <w:t xml:space="preserve">Paddingtonin nalle saa valkokankaalle uuden ilmeen</w:t>
      </w:r>
    </w:p>
    <w:p>
      <w:r>
        <w:t xml:space="preserve">David Heyman, joka oli kaikkien kahdeksan Potter-elokuvasovituksen takana, kutsui tulevaa elokuvaa "moderniksi versioksi" Michael Bondin bestseller-kirjoista. "Olen iloinen tästä mahdollisuudesta tuoda Paddington valkokankaalle", hän sanoi. Elokuvassa on mukana elävää toimintaa tietokoneella luotujen kuvien rinnalla, ja sen ohjaa Paul King. "Paddington-nalle on kaikkien rakastama hahmo, jota arvostetaan hänen optimisminsa, reilun pelin tajunsa ja täydellisten käytöstapojensa vuoksi - ja tietysti hänen tahattoman kykynsä aiheuttaa koomista kaaosta", Heyman sanoi. Hän lisäsi, että Michael Bondin kirjat, joita on myyty yli 35 miljoonaa kappaletta, ovat täynnä "nokkeluutta ja ihmetystä". Ensimmäinen kirja, A Bear Called Paddington, julkaistiin vuonna 1958. Sitä seurasi 11 muuta kirjaa, joista viimeisin oli Paddington: Tässä ja nyt, joka julkaistiin vuonna 2008. Edesmennyt Sir Michael Hordern kertoi tunnetusti 1970-luvun televisiosarjaa, jossa oli stop-motion-nukke, ja viime aikoina Stephen Fry on antanut äänensä äänikirjasarjalle. Eurooppalainen elokuvastudio Studiocanal sanoi olevansa "innoissaan" saadessaan tuoda Paddingtonin valkokankaalle. "Paddington on rakastettu sukupolvien keskuudessa kaikkialla maailmassa", sanoi studion puheenjohtaja Olivier Courson. "David Heyman on menestynyt erinomaisesti sovittaessaan suuria brittiläisiä kirjallisia teoksia elokuviin."</w:t>
      </w:r>
    </w:p>
    <w:p>
      <w:r>
        <w:rPr>
          <w:b/>
        </w:rPr>
        <w:t xml:space="preserve">Yhteenveto</w:t>
      </w:r>
    </w:p>
    <w:p>
      <w:r>
        <w:t xml:space="preserve">Harry Potter -elokuvien tuottaja aikoo päivittää klassisen lasten hahmon Paddington-karhun valkokankaalle.</w:t>
      </w:r>
    </w:p>
    <w:p>
      <w:r>
        <w:rPr>
          <w:b/>
          <w:u w:val="single"/>
        </w:rPr>
        <w:t xml:space="preserve">Asiakirjan numero 21256</w:t>
      </w:r>
    </w:p>
    <w:p>
      <w:r>
        <w:t xml:space="preserve">Guernseyn autismikeskus on osa La Maren koulun uudelleenrakentamista.</w:t>
      </w:r>
    </w:p>
    <w:p>
      <w:r>
        <w:t xml:space="preserve">Koulutuslautakunnan varajäsen Chris Green sanoi, että työt on tarkoitus aloittaa ensi vuonna, ja keskuksessa olisi paikkoja 36:lle sairaalle lapselle. Opetusministeriö ei kuitenkaan ole vielä saanut suunnitelmiaan valmiiksi eikä osavaltioiden hyväksyntää tarvittavaan rahoitukseen. Varajäsen Green sanoi, että nykyiset tilat suljettaisiin. Ne sijaitsevat tällä hetkellä St Sampson's High Schoolissa ja Amherst Primary Schoolissa. Varapuheenjohtaja Green sanoi, että tämä on tilaisuus parantaa tiloja ja tuoda ala- ja yläasteen oppilaiden palvelut samaan paikkaan. Catherine Hall National Autistic Societyn Guernseyn osastosta sanoi, että nykyiset tukikohdat Amherstissa ja St Sampson'sissa "eivät ole ihanteellisia", sillä toinen niistä sijaitsee siirrettävässä rakennuksessa. La Mare de Carteret on viimeinen saaren kolmesta lukiosta, joka saneerataan St Sampson's ja Les Beaucamps -lukioiden korvaavien rakennusten rakentamisen ja St Peter Portin lukion sulkemisen jälkeen.</w:t>
      </w:r>
    </w:p>
    <w:p>
      <w:r>
        <w:rPr>
          <w:b/>
        </w:rPr>
        <w:t xml:space="preserve">Yhteenveto</w:t>
      </w:r>
    </w:p>
    <w:p>
      <w:r>
        <w:t xml:space="preserve">La Mare de Carteret'n koulun 60 miljoonan punnan saneerauksen yhteydessä saatetaan perustaa keskus autistisille nuorille.</w:t>
      </w:r>
    </w:p>
    <w:p>
      <w:r>
        <w:rPr>
          <w:b/>
          <w:u w:val="single"/>
        </w:rPr>
        <w:t xml:space="preserve">Asiakirjan numero 21257</w:t>
      </w:r>
    </w:p>
    <w:p>
      <w:r>
        <w:t xml:space="preserve">Vihreiden johtajakilpailun äänestys alkaa</w:t>
      </w:r>
    </w:p>
    <w:p>
      <w:r>
        <w:t xml:space="preserve">Entinen johtaja ja kansanedustaja Caroline Lucas asettuu ehdolle työnjakoehdokkaana Jonathan Bartleyn kanssa. Muita ehdokkaita ovat Simon Cross, Clive Lord, David Malone, Martie Warin ja David Williams. Lisäksi valitaan uusi varajohtaja ja johtoryhmä, ja tulokset saadaan syksyn konferenssissa. Natalie Bennett ei ole mukana kilpailussa, sillä hän on päättänyt luopua puoluejohtajan tehtävästä neljän vuoden jälkeen. Bennett ilmoitti toukokuussa, ettei hän aio asettua uudelleen ehdolle, kun hänen toinen kaksivuotiskautensa päättyy kesällä, mutta että hän pysyy "täysin sitoutuneena" puolueeseen. Äänestys hänen seuraajansa valitsemiseksi on avoinna kuukauden ajan, 25. elokuuta asti. Vaalit järjestetään myös puolelle puolueen valtakunnallisesta toimeenpanevasta komiteasta sekä varajohdolle. Kaikki maksaneet puolueen jäsenet voivat äänestää vaaleissa, joiden tulokset julkistetaan puolueen syyskokouksessa Birminghamissa 2.-4. syyskuuta.</w:t>
      </w:r>
    </w:p>
    <w:p>
      <w:r>
        <w:rPr>
          <w:b/>
        </w:rPr>
        <w:t xml:space="preserve">Yhteenveto</w:t>
      </w:r>
    </w:p>
    <w:p>
      <w:r>
        <w:t xml:space="preserve">Englannin ja Walesin vihreän puolueen uuden johtajan valintakilpailu on alkanut, ja tulos julkistetaan syyskuun alussa.</w:t>
      </w:r>
    </w:p>
    <w:p>
      <w:r>
        <w:rPr>
          <w:b/>
          <w:u w:val="single"/>
        </w:rPr>
        <w:t xml:space="preserve">Asiakirjan numero 21258</w:t>
      </w:r>
    </w:p>
    <w:p>
      <w:r>
        <w:t xml:space="preserve">Skotlannin poliisin kyberkioskit "voivat olla laittomia".</w:t>
      </w:r>
    </w:p>
    <w:p>
      <w:r>
        <w:t xml:space="preserve">Skotlannin poliisi on käyttänyt satoja tuhansia puntia ostaakseen 41 "kyberkioskia", joilla voidaan ohittaa salasanat, israelilaiselta yritykseltä. Ne oli tarkoitus ottaa käyttöön eri puolilla maata ensi kuussa. On kuitenkin herännyt huoli siitä, että teknologian käyttö voisi olla laitonta. Digitaalisilla rikosteknisillä laitteilla voidaan nopeasti tutkia sähköisiä laitteita todisteiden löytämiseksi, mikä auttaa poliisia tutkinnan alkuvaiheessa. Oikeus yksityisyyteen -kokeita on jo tehty sekä Edinburghissa että Stirlingissä. Yhdistyneen kuningaskunnan tietosuojavaltuutettu, johtavat lakimiehet, parlamentin jäsenet ja Skotlannin ihmisoikeuskomissio ovat kuitenkin kaikki sitä mieltä, että poliisien mahdollisuus ohittaa matkapuhelinten salasanat ja päästä käsiksi tietoihin voisi olla lain vastaista. Poliisitoimintaa käsittelevä oikeusasioita käsittelevä alivaliokunta on kuullut sekä tietosuojavaltuutetun toimistolta että Skotlannin ihmisoikeuskomissiolta merkittäviä huolenaiheita kioskien käytön oikeusperustasta. Huolet koskevat oikeutta yksityisyyteen, sitä, minkä tyyppisiä henkilötietoja, kuten biometrisiä tietoja, voidaan käyttää, niiden käytön oikeusperustaa ja tietoturvajärjestelyjä. Ohjelmasta vastaava virkamies totesi olevansa vakuuttunut siitä, että verkkokioskit ovat laillisia, mutta oli samaa mieltä siitä, että niiden käyttöönotto koko maassa olisi "uhkarohkeaa", ennen kuin huolenaiheet on ratkaistu.</w:t>
      </w:r>
    </w:p>
    <w:p>
      <w:r>
        <w:rPr>
          <w:b/>
        </w:rPr>
        <w:t xml:space="preserve">Yhteenveto</w:t>
      </w:r>
    </w:p>
    <w:p>
      <w:r>
        <w:t xml:space="preserve">Sellaisen tekniikan käyttöönottoa, jonka avulla poliisi voi kerätä tietoja matkapuhelimista tai kannettavista tietokoneista, on tarkoitus lykätä, koska sen käyttö saattaa olla lainvastaista.</w:t>
      </w:r>
    </w:p>
    <w:p>
      <w:r>
        <w:rPr>
          <w:b/>
          <w:u w:val="single"/>
        </w:rPr>
        <w:t xml:space="preserve">Asiakirjan numero 21259</w:t>
      </w:r>
    </w:p>
    <w:p>
      <w:r>
        <w:t xml:space="preserve">Tyler Thompson: Mies myöntää Leicesterin katupuukotuksen kuoleman</w:t>
      </w:r>
    </w:p>
    <w:p>
      <w:r>
        <w:t xml:space="preserve">Tyler Thompson, 16, löydettiin Freeman Road Northilta 24. marraskuuta. Hänet vietiin sairaalaan, mutta hän kuoli myöhemmin. Kuolemansyynä oli puukonisku rintaan. Leicesterin Litelmedestä kotoisin oleva 19-vuotias Pravdit Sian myönsi tapon Derby Crown Courtissa. Hänen on määrä saada tuomio tiistaina. Tylerin kuoleman jälkeen muistokeikan järjesti Bizzi Dixon, BBC:n The Voice -televisio-ohjelman finalisti. Dixon, jonka mukaan teinipoika oli "ihana, kupliva ja ystävällinen nuori mies", auttoi keräämään 950 puntaa hänen hautajaisiinsa.</w:t>
      </w:r>
    </w:p>
    <w:p>
      <w:r>
        <w:rPr>
          <w:b/>
        </w:rPr>
        <w:t xml:space="preserve">Yhteenveto</w:t>
      </w:r>
    </w:p>
    <w:p>
      <w:r>
        <w:t xml:space="preserve">Mies on myöntänyt tappaneensa teinipojan katutappelussa Leicesterissä.</w:t>
      </w:r>
    </w:p>
    <w:p>
      <w:r>
        <w:rPr>
          <w:b/>
          <w:u w:val="single"/>
        </w:rPr>
        <w:t xml:space="preserve">Asiakirjan numero 21260</w:t>
      </w:r>
    </w:p>
    <w:p>
      <w:r>
        <w:t xml:space="preserve">Coronavirus: Blackburnin poliisi eristää itsensä eläkkeelle jäämisen jälkeen tehdä</w:t>
      </w:r>
    </w:p>
    <w:p>
      <w:r>
        <w:t xml:space="preserve">Lancashiren poliisin mukaan upseeri oireili Covid-19-oireita osallistuttuaan juhliin Blackburnissa kahdeksan muun kanssa. Kokoontuminen oli kolme päivää sen jälkeen, kun Blackburn with Darwenin neuvosto varoitti, että lukitus saattaisi olla tarpeen. Yhteydenottojen jäljittämisen jälkeen 22 poliisia alkoi eristää itseään, poliisi kertoi. Lancashiren poliisin lausunnossa sanottiin: "Voimme vahvistaa, että eräät Blackburnissa toimivat poliisit eristävät itseään sen jälkeen, kun kollegan Covid-19-testin tulos oli positiivinen." "Eräs konstaapeli sai oireita ja hänet testattiin 21. heinäkuuta. "Välittömästi sen jälkeen, kun saimme tiedon positiivisesta tuloksesta, aloitettiin tiukka kontaktien jäljittäminen, jonka seurauksena useat poliisit ovat eristäneet itsensä. "Nämä työntekijät palaavat asteittain töihin sen mukaan, milloin he olivat yhteydessä sairastuneeseen virkailijaan." Apulaispoliisipäällikkö Peter Lawson sanoi: "Suhtaudumme erittäin vakavasti sekä virkamiesten että palvelemiemme yhteisöjen terveyteen. "Voin vakuuttaa ihmisille, että täytämme edelleen kaikki henkilöstömäärämme vähimmäistasot, eikä sillä ole vaikutusta poliisitoimintaan piirikunnassa." Seuraa BBC North Westin toimintaa Facebookissa, Twitterissä ja Instagramissa. Voit myös lähettää juttuideoita osoitteeseen northwest.newsonline@bbc.co.uk</w:t>
      </w:r>
    </w:p>
    <w:p>
      <w:r>
        <w:rPr>
          <w:b/>
        </w:rPr>
        <w:t xml:space="preserve">Yhteenveto</w:t>
      </w:r>
    </w:p>
    <w:p>
      <w:r>
        <w:t xml:space="preserve">Yli 20 poliisia eristää itsensä sen jälkeen, kun eläkkeelle jäämisjuhliin osallistunut kollega sai positiivisen testituloksen koronaviruksesta.</w:t>
      </w:r>
    </w:p>
    <w:p>
      <w:r>
        <w:rPr>
          <w:b/>
          <w:u w:val="single"/>
        </w:rPr>
        <w:t xml:space="preserve">Asiakirjan numero 21261</w:t>
      </w:r>
    </w:p>
    <w:p>
      <w:r>
        <w:t xml:space="preserve">Rupikonna kiilautunut Norwichin puutarhan terassille</w:t>
      </w:r>
    </w:p>
    <w:p>
      <w:r>
        <w:t xml:space="preserve">Kookas sammakkoeläin onnistui kiilaamaan itsensä tiukasti Norwichin puutarhan lautojen väliin. "Se oli suurin ja lihavin koskaan näkemäni rupikonna", sanoi RSPCA:n tarkastaja Jason Finch, joka joutui sahaamaan laudat ympäri päästääkseen sen vapaaksi. Pullea rupikonna oli vahingoittumaton sen jälkeen, kun se oli vapautettu turvallisesti puutarhalammen lähelle. "Kirjallisen vastineensa tavoin tämä herra Rupikonna oli joutunut vaikeuksiin", Finch sanoi. "Voin vain kuvitella, että se oli hyvän kärpäsen tai mehukkaan ötökän perässä, kun se päätti työntää päänsä aukkoon." Lisää uutisia Norfolkista Rupikonna oli itse asiassa niin tiukasti kiinni, ettei sitä voinut vetää ulos ilman loukkaantumisvaaraa. Coleburn Roadin asunnonomistaja antoi Finchin sahata laudat, mutta päättäväinen konnanpoikanen onnistui puristamaan takapuolensa raosta läpi ja jäi sitten loukkuun terassin alle. Kun osa terassista oli irrotettu, sammakko nostettiin turvaan ja vapautettiin. Finch sanoi, että oli "todella sydäntä lämmittävää, että ihmiset olivat valmiita tekemään ylimääräisen askeleen" ja antoivat hänen leikata terassinsa rupikonnan pelastamiseksi.</w:t>
      </w:r>
    </w:p>
    <w:p>
      <w:r>
        <w:rPr>
          <w:b/>
        </w:rPr>
        <w:t xml:space="preserve">Yhteenveto</w:t>
      </w:r>
    </w:p>
    <w:p>
      <w:r>
        <w:t xml:space="preserve">Pullea rupikonna joutui pahaan pulaan, kun se arvioi ympärysmittaansa väärin ja juuttui pää edellä puutarhan terasseihin.</w:t>
      </w:r>
    </w:p>
    <w:p>
      <w:r>
        <w:rPr>
          <w:b/>
          <w:u w:val="single"/>
        </w:rPr>
        <w:t xml:space="preserve">Asiakirjan numero 21262</w:t>
      </w:r>
    </w:p>
    <w:p>
      <w:r>
        <w:t xml:space="preserve">Condor ferries puolustaa Jerseyn Kennel Club of Jersey -järjestölle maksamiaan kuluja</w:t>
      </w:r>
    </w:p>
    <w:p>
      <w:r>
        <w:t xml:space="preserve">Kennelliiton jäsenten mukaan säännösten selventäminen tarkoitti, että ajoneuvot, joissa ei ole takaikkunoita, luokitellaan nyt pakettiautoksi ja yksityisiksi tavarankuljetusajoneuvoiksi. Tämän vuoksi meno-paluulippu kallistui 192 punnasta 500 puntaan. Condorin Jan Milner sanoi, että määräyksiä oli selvennetty aiempien "virheellisten ilmoitusten" vuoksi. "Ajoneuvo takavarikoitiin" Jerseyn Kennel Club of Jerseyn puheenjohtaja Stephen Edwards sanoi: "Lähden yleensä neljään tai viiteen näyttelyyn vuodessa - se tarkoittaa 2 5000 punnan arvosta matkoja, jotka tekevät siitä täysin mahdottoman. "Ensi vuonna on 125-vuotisjuhlavuotemme, ja meillä on kaksipäiväinen näyttely. "Toivomme saavamme paljon näytteilleasettajia Yhdistyneestä kuningaskunnasta, ja yhtäkkiä heidän on maksettava 500 puntaa yhden koiran esittelemisestä kolmen minuutin ajan, mikä ei auta meitä saamaan ihmisiä paikalle." Hän jatkaa. Milnerin mukaan yhtiö ei ole luokitellut ajoneuvoja uudelleen, mutta se on selventänyt säännöksiä. Hän sanoi: "Aiemmin on ollut hieman harmaata aluetta, jossa ajoneuvoja on matkustanut ja ne on varattu henkilöautoina, mutta ne ovat tulleet paikalle pakettiautoina, ja olemme havainneet, että virheellisiä ilmoituksia on tehty melko paljon. "Asiakkaalle ja meille aiheutuu riski, että jos oikeita papereita ei esitetä Yhdistyneessä kuningaskunnassa, ajoneuvo voidaan takavarikoida ja lauttayhtiölle voidaan määrätä sakko."</w:t>
      </w:r>
    </w:p>
    <w:p>
      <w:r>
        <w:rPr>
          <w:b/>
        </w:rPr>
        <w:t xml:space="preserve">Yhteenveto</w:t>
      </w:r>
    </w:p>
    <w:p>
      <w:r>
        <w:t xml:space="preserve">Condor ferries on puolustanut hinnoitteluaan sen jälkeen, kun Jerseyn Kennel Club of Jersey valitti, että matkan hinta Yhdistyneeseen kuningaskuntaan on yli kaksinkertaistunut.</w:t>
      </w:r>
    </w:p>
    <w:p>
      <w:r>
        <w:rPr>
          <w:b/>
          <w:u w:val="single"/>
        </w:rPr>
        <w:t xml:space="preserve">Asiakirjan numero 21263</w:t>
      </w:r>
    </w:p>
    <w:p>
      <w:r>
        <w:t xml:space="preserve">Sateenvarjotaide kattaa Clifford's Towerin Yorkissa</w:t>
      </w:r>
    </w:p>
    <w:p>
      <w:r>
        <w:t xml:space="preserve">Sateenvarjot on ripustettu Clifford's Towerin seinien sisään. Tornia, jota käytettiin 1600-luvulla ruuti- ja ammusvarastona, on jätetty kattamatta sen jälkeen, kun räjähdys räjäytti sen katon vuonna 1684. Työmaan johtaja Louise Wyatt sanoi: "Ajatus [hankkeesta] syntyi melko kosteana kesänä, joka meillä on ollut. Joku vitsaili, että olisi hienoa saada valtava sateenvarjo avoimen sisäpihan ylle, ja sitten aloimme miettiä, mitä muuta sateenvarjoilla voisi tehdä". "Löysimme verkosta kuvia Euroopan kaduista, jotka oli katettu riippuvilla sateenvarjoilla, ja tajusimme, että Clifford's Towerin nelikulmainen muoto soveltuisi tällaiseen esitykseen loistavasti"." Wyatt lisäsi, että yli 400 vuotta sitten tornissa oli viimeksi ollut minkäänlainen katto. Sateenvarjotaivas-taideinstallaatio pysyy paikallaan 21. lokakuuta asti, jos sää sallii. Aiheeseen liittyvät Internet-linkit English Heritage - Clifford's Tower, York</w:t>
      </w:r>
    </w:p>
    <w:p>
      <w:r>
        <w:rPr>
          <w:b/>
        </w:rPr>
        <w:t xml:space="preserve">Yhteenveto</w:t>
      </w:r>
    </w:p>
    <w:p>
      <w:r>
        <w:t xml:space="preserve">45 värikkäästä sateenvarjosta koostuva taideinstallaatio on peittänyt Yorkin keskiaikaisen tornin ensimmäistä kertaa yli 400 vuoteen.</w:t>
      </w:r>
    </w:p>
    <w:p>
      <w:r>
        <w:rPr>
          <w:b/>
          <w:u w:val="single"/>
        </w:rPr>
        <w:t xml:space="preserve">Asiakirjan numero 21264</w:t>
      </w:r>
    </w:p>
    <w:p>
      <w:r>
        <w:t xml:space="preserve">Bristol City Ashton Gaten stadionin uudistaminen hyväksyttiin</w:t>
      </w:r>
    </w:p>
    <w:p>
      <w:r>
        <w:t xml:space="preserve">Bristol Sport Ltd, joka omistaa jalkapalloseuran, haluaa korvata kaksi katsomoa kapasiteetin lisäämiseksi. Tämä uusin suunnitelma on vaihtoehto uuden stadionin rakentamiselle lähistölle, jota on viivästyttänyt kaupungin viheraluetta koskeva hakemus. Seura ilmoitti päättävänsä ennen helmikuuta, kumman stadionin se rakentaa. Hyväksytyn suunnitelman mukaan sekä jalkapalloseura että Bristol Rugby Club käyttäisivät uudistettua kenttää. Jos Ashton Gaten uudistaminen toteutuu, stadionin kapasiteetti kasvaisi 21 500:sta 27 000:een. Williamsin ja Wedlockin katsomot korvattaisiin uusilla konferenssi-, näyttely- ja viihdetiloilla. Seuralla on jo suunnittelulupa siirtyä läheiseen Ashton Valen stadioniin, mutta kehitys on estynyt pitkään jatkuneen taistelun vuoksi, joka koskee kaupungin viheraluetta.</w:t>
      </w:r>
    </w:p>
    <w:p>
      <w:r>
        <w:rPr>
          <w:b/>
        </w:rPr>
        <w:t xml:space="preserve">Yhteenveto</w:t>
      </w:r>
    </w:p>
    <w:p>
      <w:r>
        <w:t xml:space="preserve">Kaupunginvaltuusto on hyväksynyt Bristol Cityn Ashton Gaten kentän 40 miljoonan punnan uudistuksen.</w:t>
      </w:r>
    </w:p>
    <w:p>
      <w:r>
        <w:rPr>
          <w:b/>
          <w:u w:val="single"/>
        </w:rPr>
        <w:t xml:space="preserve">Asiakirjan numero 21265</w:t>
      </w:r>
    </w:p>
    <w:p>
      <w:r>
        <w:t xml:space="preserve">Labour AM: Brexit "kuin avioero, kun luulet, että nuoria naisia on saatavilla": Brexit "kuin avioero, kun luulet, että nuoria naisia on saatavilla</w:t>
      </w:r>
    </w:p>
    <w:p>
      <w:r>
        <w:t xml:space="preserve">EU:ta kannattava Swansea Eastin jäsen Mike Hedges teki huomautuksen selittäessään, miksi hänestä Brexit on riski. UKIP:n Walesin johtaja Nathan Gill, joka kampanjoi Leave-äänestyksen puolesta, piti huomautusta "häpeällisenä". Hedges pyysi myöhemmin anteeksi huomautusta. Hän oli kertonut BBC Walesille: "Se on kuin eroaisi 43 vuoden jälkeen. "Se saattaa näyttää ulospäin paremmalta, kun kaikki nämä nuoret naiset ovat käytettävissäsi. "Mutta luulen, että todellisuus voi olla jotain muuta." Vastauksena Gill sanoi: "On häpeällistä, että joku - saati Walesin parlamentin jäsen - alentaa keskustelun sävyä tavalla, joka voidaan nähdä loukkaavana. "Äänestys 23. kesäkuuta on ainutkertainen tilaisuus", hän lisäsi. "Jos äänestämme jäämisen puolesta, äänestämme siitä, että lähetämme edelleen 350 miljoonaa puntaa EU:hun joka viikko sen sijaan, että käyttäisimme sen omiin painopisteisiimme, kuten korkeakoulutukseen ja tieteelliseen tutkimukseen." Myöhemmin Hedges pyysi Twitterissä anteeksi ja sanoi, että kommenttien "olisi pitänyt olla sukupuolineutraaleja".</w:t>
      </w:r>
    </w:p>
    <w:p>
      <w:r>
        <w:rPr>
          <w:b/>
        </w:rPr>
        <w:t xml:space="preserve">Yhteenveto</w:t>
      </w:r>
    </w:p>
    <w:p>
      <w:r>
        <w:t xml:space="preserve">Työväenpuolueen parlamentin jäsentä on syytetty EU-keskustelun "sävyn alentamisesta", kun hän vertasi EU-äänestystä siihen, että mies eroaa, koska hänen mielestään "nuoria naisia on saatavilla".</w:t>
      </w:r>
    </w:p>
    <w:p>
      <w:r>
        <w:rPr>
          <w:b/>
          <w:u w:val="single"/>
        </w:rPr>
        <w:t xml:space="preserve">Asiakirjan numero 21266</w:t>
      </w:r>
    </w:p>
    <w:p>
      <w:r>
        <w:t xml:space="preserve">'Laillisesti pilvessä' poika sanoo: 'Luulin kuolevani'</w:t>
      </w:r>
    </w:p>
    <w:p>
      <w:r>
        <w:t xml:space="preserve">Glynneathista kotoisin oleva Owain Vaughan kiidätettiin Morristonin sairaalaan Swanseaan perjantaina sen jälkeen, kun hän oli kärsinyt kohtauksista ja ollut rajusti sairas. Owain, joka nyt toipuu kotona, sanoi: "Olin kauhuissani. Luulin kuolevani." Hän sanoi, että hänelle kerrottiin, että aine oli laillista, joten hän oletti sen käytön olevan turvallista. "Kaikki oireet iskivät minuun 10 sekunnissa", Owain sanoi. "Romahdin, kaaduin lattialle ja aloin sovittaa. Se iski minuun heti, kun hengitin sitä." Owainin tarina tuli julki sen jälkeen, kun hänen äitinsä Jennie Vaughan julkaisi sosiaalisessa mediassa kuvia pojastaan sairaalasängyssään. "Laillisia huumeita" voi ostaa tiskin yli niin sanotuista "päihdekaupoista", jotka toimivat avoimesti High Streetillä.</w:t>
      </w:r>
    </w:p>
    <w:p>
      <w:r>
        <w:rPr>
          <w:b/>
        </w:rPr>
        <w:t xml:space="preserve">Yhteenveto</w:t>
      </w:r>
    </w:p>
    <w:p>
      <w:r>
        <w:t xml:space="preserve">14-vuotias koulupoika Neath Valleysta on kertonut, kuinka hän joutui sairaalaan otettuaan "laillisen pilven".</w:t>
      </w:r>
    </w:p>
    <w:p>
      <w:r>
        <w:rPr>
          <w:b/>
          <w:u w:val="single"/>
        </w:rPr>
        <w:t xml:space="preserve">Asiakirjan numero 21267</w:t>
      </w:r>
    </w:p>
    <w:p>
      <w:r>
        <w:t xml:space="preserve">Mies kuoli uuden Don-joen sillan työmaalla Aberdeenissa</w:t>
      </w:r>
    </w:p>
    <w:p>
      <w:r>
        <w:t xml:space="preserve">Dundeesta kotoisin oleva Ian Walker julistettiin kuolleeksi tapahtumapaikalla. Pelastuspalvelut kutsuttiin Danestonen alueelle keskiviikkona noin kello 16.45. Skotlannin poliisi kertoi aluksi vastanneensa ilmoituksiin, joiden mukaan työmaan työntekijä oli loukkaantunut. Tapauksen tutkinta on nyt käynnissä. Aberdeenin kaupunginvaltuuston tiedottaja sanoi: "Esitämme syvimmät osanottomme perheelle. "Teemme yhteistyötä poliisin ja HSE:n kanssa selvittääksemme, mitä tapahtui, emmekä voi kommentoida asiaa enempää." Niin sanottu kolmas Donin ylityspaikka yhdistää Bridge of Donin ja Tillydronen. Sillan rakentamiselle annettiin viime vuonna vihreää valoa sen jälkeen, kun valtuustoa hallitseva työväenpuolue, joka oli pitkään vastustanut siltaa, hävisi äänestyksen. Kokonaiskustannusten odotetaan olevan noin 18 miljoonaa puntaa.</w:t>
      </w:r>
    </w:p>
    <w:p>
      <w:r>
        <w:rPr>
          <w:b/>
        </w:rPr>
        <w:t xml:space="preserve">Yhteenveto</w:t>
      </w:r>
    </w:p>
    <w:p>
      <w:r>
        <w:t xml:space="preserve">Aberdeenin Don-joen ylittävän uuden sillan rakennustyömaalla kuollut 58-vuotias mies on nimetty.</w:t>
      </w:r>
    </w:p>
    <w:p>
      <w:r>
        <w:rPr>
          <w:b/>
          <w:u w:val="single"/>
        </w:rPr>
        <w:t xml:space="preserve">Asiakirjan numero 21268</w:t>
      </w:r>
    </w:p>
    <w:p>
      <w:r>
        <w:t xml:space="preserve">Seitsemän oikeudessa lasten seksuaalirikoksista Redditchissä</w:t>
      </w:r>
    </w:p>
    <w:p>
      <w:r>
        <w:t xml:space="preserve">Tapaus liittyy poliisitutkintaan, joka koskee 10 tytön hyväksikäyttöä. Rikosten sanotaan tapahtuneen Redditchissä vuosina 2011-2017 ja kohdistuneen tuolloin 12-16-vuotiaisiin tyttöihin. Syytetyt esiintyivät tiistaina Kidderminsterin tuomaristuomioistuimessa järjestetyissä kuulemistilaisuuksissa. Kaikkia vastaan asetettiin ehdollinen takuu, ja he saapuvat Worcester Crown Courtiin 1. joulukuuta. Syytetyt ovat: Seuraa BBC West Midlandsia Facebookissa, Twitterissä ja Instagramissa. Lähetä juttuideoita osoitteeseen: newsonline.westmidlands@bbc.co.uk</w:t>
      </w:r>
    </w:p>
    <w:p>
      <w:r>
        <w:rPr>
          <w:b/>
        </w:rPr>
        <w:t xml:space="preserve">Yhteenveto</w:t>
      </w:r>
    </w:p>
    <w:p>
      <w:r>
        <w:t xml:space="preserve">Seitsemän miestä on saapunut oikeuteen syytettynä lapsiin kohdistuneista seksuaalirikoksista.</w:t>
      </w:r>
    </w:p>
    <w:p>
      <w:r>
        <w:rPr>
          <w:b/>
          <w:u w:val="single"/>
        </w:rPr>
        <w:t xml:space="preserve">Asiakirjan numero 21269</w:t>
      </w:r>
    </w:p>
    <w:p>
      <w:r>
        <w:t xml:space="preserve">Metallica ja Slayer lisätty Sonisphere-festivaalin ohjelmistoon</w:t>
      </w:r>
    </w:p>
    <w:p>
      <w:r>
        <w:t xml:space="preserve">Yhtyeen mukana ovat trash metalin niin sanotut "isot neljä" Megadeth, Slayer ja Anthrax. Festivaali järjestetään Hertfordshiressä 8.-10. heinäkuuta, ja se järjestetään kuukautta aiemmin kuin tavallisesti Britanniassa. Slipknot soittaa myös yhden ensimmäisistä livekonserteistaan ilman aiemmin tänä vuonna menehtynyttä basistia Paul Graytä. Kiertävä festivaali vierailee myös muissa Euroopan maissa, kuten Espanjassa, Ruotsissa ja Suomessa. Metallica on Sonispheren avajaisillan pääesiintyjä perjantaina 8. heinäkuuta. Se esiintyi ensimmäisellä festivaalilla vuonna 2009 ja päätti juuri kaksivuotisen maailmankiertueensa Australian Melbournessa.</w:t>
      </w:r>
    </w:p>
    <w:p>
      <w:r>
        <w:rPr>
          <w:b/>
        </w:rPr>
        <w:t xml:space="preserve">Yhteenveto</w:t>
      </w:r>
    </w:p>
    <w:p>
      <w:r>
        <w:t xml:space="preserve">Yhdysvaltalainen metalliyhtye Metallica on uusin Knebworthissa järjestettävän Sonisphere-festivaalin pääesiintyjä.</w:t>
      </w:r>
    </w:p>
    <w:p>
      <w:r>
        <w:rPr>
          <w:b/>
          <w:u w:val="single"/>
        </w:rPr>
        <w:t xml:space="preserve">Asiakirjan numero 21270</w:t>
      </w:r>
    </w:p>
    <w:p>
      <w:r>
        <w:t xml:space="preserve">Maatilojen myynti "katastrofaalista" alan tulevaisuudelle</w:t>
      </w:r>
    </w:p>
    <w:p>
      <w:r>
        <w:t xml:space="preserve">Viimeisten viiden vuoden aikana on myyty 56 maatilaa ja rakennusta, joten 495 maatilaa ja rakennusta on jäänyt julkiseen omistukseen. Carmarthenshiren, Denbighshiren, Powysin ja Wrexhamin valtuustot ovat kaikki myyneet maata ja ilmoittivat olevansa valmiita myymään lisää maata, jos siihen tarjoutuu tilaisuus. Angleseyn, Flintshiren, Monmouthshiren, Newportin ja Pembrokeshiren valtuustot ovat myös myyneet maatiloja. "Se, että niin monta on myyty, on melko huolestuttavaa", sanoi Farmers Union Walesin varapuheenjohtaja Brian Walters Newyddion 9:lle. "Tämä tarkoittaa, että nuorilla viljelijöillä on vähemmän mahdollisuuksia päästä alalle, ja se on nykyään vaikeaa elinkustannusten vuoksi. "On katastrofaalista, että nuoret eivät pääse alalle kuten ennen." Welsh Local Government Associationia on pyydetty kommentoimaan asiaa.</w:t>
      </w:r>
    </w:p>
    <w:p>
      <w:r>
        <w:rPr>
          <w:b/>
        </w:rPr>
        <w:t xml:space="preserve">Yhteenveto</w:t>
      </w:r>
    </w:p>
    <w:p>
      <w:r>
        <w:t xml:space="preserve">Maatalousyrittäjät ovat varoittaneet, että neuvoston omistaman maatalousmaan myyminen on "katastrofaalista" alan tulevaisuudelle.</w:t>
      </w:r>
    </w:p>
    <w:p>
      <w:r>
        <w:rPr>
          <w:b/>
          <w:u w:val="single"/>
        </w:rPr>
        <w:t xml:space="preserve">Asiakirjan numero 21271</w:t>
      </w:r>
    </w:p>
    <w:p>
      <w:r>
        <w:t xml:space="preserve">Nottinghamin ampuminen: Teiniä osui rintaan ja käteen</w:t>
      </w:r>
    </w:p>
    <w:p>
      <w:r>
        <w:t xml:space="preserve">17-vuotiaan kimppuun hyökättiin Ireton Streetin ja Portland Roadin risteyksessä Radfordissa hieman ennen kello 23:00 BST perjantaina. Häntä lyötiin rintaan ja käteen, mutta hänen vammojensa ei uskota olevan hengenvaarallisia, poliisi kertoi. Alueelle on asetettu ylimääräisiä partioita, eikä pidätyksiä ole toistaiseksi tehty. Tapaus on jatkoa 17. kesäkuuta tapahtuneille ampumisille, jotka tapahtuivat myös Radfordissa, ja 22. kesäkuuta Old Basfordissa sijaitsevan pubin lähellä. Seuraa BBC East Midlandsia Facebookissa, Twitterissä tai Instagramissa. Lähetä juttuideoita osoitteeseen eastmidsnews@bbc.co.uk. Aiheeseen liittyvät Internet-linkit Nottinghamshiren poliisi -</w:t>
      </w:r>
    </w:p>
    <w:p>
      <w:r>
        <w:rPr>
          <w:b/>
        </w:rPr>
        <w:t xml:space="preserve">Yhteenveto</w:t>
      </w:r>
    </w:p>
    <w:p>
      <w:r>
        <w:t xml:space="preserve">Teini-ikäinen on saanut mahdollisesti hengenvaarallisia vammoja sen jälkeen, kun häntä ammuttiin Nottinghamissa.</w:t>
      </w:r>
    </w:p>
    <w:p>
      <w:r>
        <w:rPr>
          <w:b/>
          <w:u w:val="single"/>
        </w:rPr>
        <w:t xml:space="preserve">Asiakirjan numero 21272</w:t>
      </w:r>
    </w:p>
    <w:p>
      <w:r>
        <w:t xml:space="preserve">Vetoomus Newcastlen sillalta alas heitetyn ja pahoinpidellyn kissan jälkeen</w:t>
      </w:r>
    </w:p>
    <w:p>
      <w:r>
        <w:t xml:space="preserve">Poliisit kertoivat, että heillä on "kauhistuttavaa" kuvamateriaalia, jossa näkyy, kuinka lemmikkieläintä pahoinpidellään Stratford Roadilla, Heatonissa, Newcastlessa torstaina klo 18:30 GMT. Siinä näkyy myös, kuinka kissa, jonka uskotaan olevan nimeltään Toulouse, heitetään Burn Bridgeltä ja laitetaan selkäreppuun. Poliisi on julkaissut valvontakamerakuvan miehestä, jota se haluaa jututtaa. Ylikonstaapeli Craig Brown Northumbrian poliisista sanoi: "Olemme tarkastaneet valvontakameran kuvat, joissa hyökkäys näkyy, ja se on todella kauhea ja provosoimaton. "Toulouse ei näytä selvinneen koettelemuksesta, ja omistajien kannalta on vielä järkyttävämpää, että tekijä on vienyt ruumiin pois", sanoo hän. "Eläinten pahoinpitelytapaukset ovat poliisiasioita, ja käsittelemme tätä hyökkäystä rikoksena." Seuraa BBC North East &amp; Cumbrian uutisia Twitterissä, Facebookissa ja Instagramissa. Lähetä juttuideoita osoitteeseen northeastandcumbria@bbc.co.uk.</w:t>
      </w:r>
    </w:p>
    <w:p>
      <w:r>
        <w:rPr>
          <w:b/>
        </w:rPr>
        <w:t xml:space="preserve">Yhteenveto</w:t>
      </w:r>
    </w:p>
    <w:p>
      <w:r>
        <w:t xml:space="preserve">Kissa, joka hakattiin maahan ja heitettiin sillalta, ei todennäköisesti selvinnyt hengissä hyökkäyksestä, poliisi on kertonut.</w:t>
      </w:r>
    </w:p>
    <w:p>
      <w:r>
        <w:rPr>
          <w:b/>
          <w:u w:val="single"/>
        </w:rPr>
        <w:t xml:space="preserve">Asiakirjan numero 21273</w:t>
      </w:r>
    </w:p>
    <w:p>
      <w:r>
        <w:t xml:space="preserve">Walesin työväenpuolueen varapuheenjohtaja Carolyn Harris lopettaa Starmerin avustajana</w:t>
      </w:r>
    </w:p>
    <w:p>
      <w:r>
        <w:t xml:space="preserve">Se on seurausta lauantaina syntyneestä riidasta, kun Sir Keir erotti Raynerin puolueen puheenjohtajasta ja kampanjakoordinaattorista. Hän on sittemmin antanut Raynerille tehtäväksi toimia Michael Goven varjostajana kabinettitoimistossa. BBC Wales on yrittänyt ottaa yhteyttä Swansea Eastin kansanedustajaan Harrisiin kommenttia varten. Walesin kansanedustaja luopuu Labour-puolueen johtajan parlamentaarisen yksityissihteerin (PPS) tehtävästä, joka on käytännössä hänen silmänsä ja korvansa alahuoneessa. Raynerin erottaminen tehtävistään tapahtui Labour-puolueen eturivin uudelleenjärjestelyjen yhteydessä Englannin pettymyksellisten vaalitulosten jälkeen. Sir Keir on sittemmin antanut hänelle Michael Goven varjostustehtävän kabinettitoimistossa. Harris sanoi tiistaina antamassaan lausunnossa: "On ollut urani ylpein hetki olla mukana johtamassa kampanjaa, jonka tuloksena Keir Starmer valittiin Labour-puolueen johtajaksi, ja toimia hänen varapuheenjohtajanaan viime vuoden ajan. "Vetäytyminen tästä tehtävästä on tällä hetkellä oikea ratkaisu, sillä se tulee vaikeiden henkilökohtaisten aikojen ja yhä kasvavan työmäärän jälkeen Walesin työväenpuolueen varajohtajana. "Olen nauttinut jokaisesta minuutista ja odotan innolla, että voin tukea Keiriä parhaalla mahdollisella tavalla tulevina kuukausina." Maaliskuussa Harris kertoi saaneensa "kauheaa pahoinpitelyä" sen jälkeen, kun sosiaalisessa mediassa jaettiin kuvakaappaus, jossa väitettiin virheellisesti, että hän nukkui alahuoneessa.</w:t>
      </w:r>
    </w:p>
    <w:p>
      <w:r>
        <w:rPr>
          <w:b/>
        </w:rPr>
        <w:t xml:space="preserve">Yhteenveto</w:t>
      </w:r>
    </w:p>
    <w:p>
      <w:r>
        <w:t xml:space="preserve">Walesin työväenpuolueen varajohtaja Carolyn Harris on irtisanoutunut Sir Keir Starmerin parlamentaarisena avustajana sen jälkeen, kun sanomalehti oli kertonut, että hän oli tiedotustilaisuudessa Ison-Britannian puolueen varajohtajaa Angela Rayneriä vastaan.</w:t>
      </w:r>
    </w:p>
    <w:p>
      <w:r>
        <w:rPr>
          <w:b/>
          <w:u w:val="single"/>
        </w:rPr>
        <w:t xml:space="preserve">Asiakirjan numero 21274</w:t>
      </w:r>
    </w:p>
    <w:p>
      <w:r>
        <w:t xml:space="preserve">Leicesterin kaupunginvaltuusto tilaa 30 Shropshiren vesivoimalaitoksen autoa.</w:t>
      </w:r>
    </w:p>
    <w:p>
      <w:r>
        <w:t xml:space="preserve">Leicesterin kaupunginvaltuusto on tilannut Riversimple-yhtiöltä 30 "paikallisautoa", jotka vuokrataan Leicesterin asukkaille vuoteen 2012 mennessä. Riversimple kertoi, että prototyyppi kulkee 300 mailia gallonalla, ja sen enimmäisnopeus on 80 kilometriä tunnissa. Se sanoi, että toisin kuin muut vetyprototyypit, sen auto oli tehty alusta alkaen kevyistä materiaaleista, jotta se olisi energiatehokas. Auto ei ole vielä ostettavissa Yhdistyneessä kuningaskunnassa, ja sitä voi vuokrata vain 200 punnan kuukausihinnalla, johon lisätään 15 penniä per ajettu maili. Dinhamin The Mill on the Green -tilassa toimiva Riversimple ilmoitti, että neuvoston määräys on luonut 30 uutta työpaikkaa, ja pitkällä aikavälillä se toivoo työllistävänsä jopa 200 työntekijää valmistamaan 5 000 vetykäyttöistä autoa vuodessa.</w:t>
      </w:r>
    </w:p>
    <w:p>
      <w:r>
        <w:rPr>
          <w:b/>
        </w:rPr>
        <w:t xml:space="preserve">Yhteenveto</w:t>
      </w:r>
    </w:p>
    <w:p>
      <w:r>
        <w:t xml:space="preserve">Shropshireläisen yrityksen suunnittelemasta vetykäyttöisestä autosta on tehty ensimmäiset tilaukset.</w:t>
      </w:r>
    </w:p>
    <w:p>
      <w:r>
        <w:rPr>
          <w:b/>
          <w:u w:val="single"/>
        </w:rPr>
        <w:t xml:space="preserve">Asiakirjan numero 21275</w:t>
      </w:r>
    </w:p>
    <w:p>
      <w:r>
        <w:t xml:space="preserve">Sherlock-kuva paljastaa uuden näyttelijän</w:t>
      </w:r>
    </w:p>
    <w:p>
      <w:r>
        <w:t xml:space="preserve">Ensimmäinen kuva tulee juuri sen jälkeen, kun 39-vuotias tähti oli ehdolla Emmy-palkinnon saajaksi Sherlockin kammottavan morsiamen erikoisjaksosta. Cumberbatch kuvaa parhaillaan BBC:n neljättä sarjaa Sir Arthur Conan Doylen dekkarista. Aiemmin tällä viikolla hänet ja näyttelijä Martin Freeman nähtiin kuvauksissa Cardiffissa. Toukokuussa ilmoitettiin, että Harry Potter -näyttelijä Toby Jones näyttelee roistoa uuden kolmiosaisen sarjan toisessa jaksossa. Sir Arthurin Sherlock Holmes -kirjoissa Toby-niminen koira seuraa etsivää joissakin tarinoissa. Sherlockin on määrä palata valkokankaille uuden vuoden aikana. Seuraa meitä Twitterissä @BBCNewsEnts, Instagramissa bbcnewsents tai sähköpostitse entertainment.news@bbc.co.uk.</w:t>
      </w:r>
    </w:p>
    <w:p>
      <w:r>
        <w:rPr>
          <w:b/>
        </w:rPr>
        <w:t xml:space="preserve">Yhteenveto</w:t>
      </w:r>
    </w:p>
    <w:p>
      <w:r>
        <w:t xml:space="preserve">Sherlock-tähti Benedict Cumberbatch on kuvattu konsultoimassa koirakaveriaan BBC:n draaman uudesta sarjasta julkaistussa ensimmäisessä kuvassa.</w:t>
      </w:r>
    </w:p>
    <w:p>
      <w:r>
        <w:rPr>
          <w:b/>
          <w:u w:val="single"/>
        </w:rPr>
        <w:t xml:space="preserve">Asiakirjan numero 21276</w:t>
      </w:r>
    </w:p>
    <w:p>
      <w:r>
        <w:t xml:space="preserve">HMRC luopuu sakosta, joka koskee itsearviointien myöhästymistä</w:t>
      </w:r>
    </w:p>
    <w:p>
      <w:r>
        <w:t xml:space="preserve">Tavallisesti määräajan noudattamatta jättämisestä seuraa automaattisesti 100 punnan sakko. Veroviraston mukaan yli 8,9 miljoonaa asiakasta on jo jättänyt veroilmoituksensa. Veronmaksajien on kuitenkin edelleen maksettava verolaskunsa 31. tammikuuta mennessä. Valtiovarainvaliokunnan puheenjohtaja ja Devonin keskustan konservatiivinen kansanedustaja Mel Stride oli tyytyväinen HMRC:n ilmoitukseen: "Päätös tarjoaa joustavuutta, jota monet yksityishenkilöt ja yritykset tarvitsevat tänä vaikeana aikana." HMRC totesi, että jos mahdollista, itsearviointiasiakkaita kannustetaan jättämään veroilmoituksensa 31. tammikuuta mennessä, mutta HMRC ymmärtää, että tämä voi olla joillekin vaikeaa. "Ymmärrämme, että moniin ihmisiin kohdistuu valtavia paineita näinä ennennäkemättöminä aikoina, ja on käynyt yhä selvemmäksi, että jotkut ihmiset eivät pysty antamaan veroilmoitustaan 31. tammikuuta mennessä", HMRC:n pääjohtaja Jim Harra sanoi. "Se, että helmikuussa toimitetuista veroilmoituksista ei peritä myöhästymissakkoja, antaa heille hengähdystauon, jota he tarvitsevat ilmoitustensa täyttämiseen ja jättämiseen ilman huolta sakkojen saamisesta." Hän lisäsi, että verovirasto voi "kohtuudella olettaa", että useimmilla ihmisillä oli "pätevä syy myöhästymiseen", joka johtui koronaviruspandemiasta. HMRC korosti myös, että veronmaksajat, jotka eivät pysty maksamaan veroaan, voivat hakea enintään 30 000 punnan suuruisten velkojen hajauttamista enintään 12 kuukauden ajalle. Heidän on kuitenkin ensin annettava veroilmoituksensa 2019-2020. Henkilöitä, joiden verolaskut ovat yli 30 000 puntaa tai jotka tarvitsevat yli 12 kuukautta laskunsa maksamiseen, kehotetaan soittamaan HMRC:lle.</w:t>
      </w:r>
    </w:p>
    <w:p>
      <w:r>
        <w:rPr>
          <w:b/>
        </w:rPr>
        <w:t xml:space="preserve">Yhteenveto</w:t>
      </w:r>
    </w:p>
    <w:p>
      <w:r>
        <w:t xml:space="preserve">HM Revenue &amp; Customs (HMRC) on ilmoittanut, että se luopuu sakoista, jotka koskevat 31. tammikuuta päättyvää määräaikaa myöhästyviä itsearviointeja, kunhan ne jätetään verkossa 28. helmikuuta mennessä.</w:t>
      </w:r>
    </w:p>
    <w:p>
      <w:r>
        <w:rPr>
          <w:b/>
          <w:u w:val="single"/>
        </w:rPr>
        <w:t xml:space="preserve">Asiakirjan numero 21277</w:t>
      </w:r>
    </w:p>
    <w:p>
      <w:r>
        <w:t xml:space="preserve">Kansanedustaja Steve Double pahoittelee "sopimatonta" käyttäytymistään.</w:t>
      </w:r>
    </w:p>
    <w:p>
      <w:r>
        <w:t xml:space="preserve">Konservatiivisen kansanedustajan Steve Doublen toimisto antoi lausunnon, jota se kutsui "Steve ja Anne Doublea ja heidän avioliittoaan koskeviksi spekulaatioiksi". Siinä hän sanoi pahoittelevansa "tuskaa, jota olen aiheuttanut läheisimmilleni". St Austellin ja Newquayn alueen kansanedustaja ei paljastanut "sopimattoman käytöksensä" tarkkaa luonnetta. Hän väitti työskentelevänsä "saadakseen takaisin läheisteni luottamuksen ja kunnioituksen". Doublein toimisto antoi myös hänen vaimonsa Annen puolesta lausunnon, jossa sanottiin, että tämä oli "syvästi loukkaantunut". Hän sanoi: "Lähes 30 vuoden jälkeen olen sitoutunut tekemään avioliitostamme menestyksekkään tulevaisuuttamme varten." Maaliskuussa 2015 herra Double totesi verkkosivuillaan: "Perhe- ja yhteisöelämän perinteinen kudos on piirityksen kohteena niin kuin ei koskaan ennen." Hän sanoi toivovansa, että hän voisi kansanedustajana "tarjota yhteisön johtajuutta ja tukea rakenteita, jotka sitovat meidät yhteen". Double sanoi, että hän on "ollut mukana paikallisessa seurakunta- ja hyväntekeväisyystyössä suurimman osan elämästäni, muun muassa 12 vuotta pastorina". Hänestä tuli kansanedustaja toukokuussa 2015, kun hän voitti paikan liberaalidemokraattien Stephen Gilbertiltä yli 8 000 jäsenen enemmistöllä.</w:t>
      </w:r>
    </w:p>
    <w:p>
      <w:r>
        <w:rPr>
          <w:b/>
        </w:rPr>
        <w:t xml:space="preserve">Yhteenveto</w:t>
      </w:r>
    </w:p>
    <w:p>
      <w:r>
        <w:t xml:space="preserve">Kansanedustaja, joka väitti edistävänsä "perhe-elämän perinteistä rakennetta", on julkisesti myöntänyt käyttäytyneensä "täysin sopimattomasti".</w:t>
      </w:r>
    </w:p>
    <w:p>
      <w:r>
        <w:rPr>
          <w:b/>
          <w:u w:val="single"/>
        </w:rPr>
        <w:t xml:space="preserve">Asiakirjan numero 21278</w:t>
      </w:r>
    </w:p>
    <w:p>
      <w:r>
        <w:t xml:space="preserve">Swansea Bayn vuorovesilaguuni "elinkelpoinen pidemmän käyttöiän ansiosta".</w:t>
      </w:r>
    </w:p>
    <w:p>
      <w:r>
        <w:t xml:space="preserve">Swansea Bay City Region -lautakunnan puheenjohtaja Sir Terry Matthews sanoi, että tavanomainen 35 vuoden elinkaari "ei ole järkevä". Hänen mukaansa Yhdistyneen kuningaskunnan hallituksen tuki voisi vastata ydinenergian hintoja, jos sen käyttöikä olisi yli 100 vuotta. Suunnitelman takana oleva Tidal Lagoon Power -yritys on sanonut olevansa varma, että se pystyy saavuttamaan elinkelpoisen hinnan. Matthews kertoi BBC Walesille, että hinta voisi laskea ilmoitetusta 160 punnasta megawattitunnilta lähemmäs 100 puntaa - samaan tapaan kuin Hinkley Pointille ehdotetussa uudessa ydinvoimasuunnitelmassa - jos hankkeen elinkaaren katsotaan olevan pidempi. Tämä tapahtui sen jälkeen, kun Walesin ministeri Stephen Crabb sanoi viime viikolla, että ehdotetun hankkeen tulevaisuudesta on tehtävä "suuri päätös". Hän sanoi, että hankkeelle maksetaan "erittäin suurta tukea" ja että on tarkasteltava muita vaihtoehtoja, jotta nähdään, olisivatko ne edullisempia. Myös pääministeri David Cameron sanoi hiljattain, että hänen innostuksensa on laantumassa kustannusten vuoksi. Tidal Lagoon Power sanoi: "Vuorovesilaguunit tarjoavat pitkäaikaisen toimitusvarmuuden 120 vuoden brittiläisistä voimalaitoksista. "On selvää, että on olemassa hinta, jolla tämä mahdollisuus on kannattava, ja hallituksen kanssa käymiemme neuvottelujen ansiosta olemme hyvin varmoja, että voimme saavuttaa tuon hinnan." Miten laguuni toimisi? Lähde: K: Tidal Lagoon Power Ltd</w:t>
      </w:r>
    </w:p>
    <w:p>
      <w:r>
        <w:rPr>
          <w:b/>
        </w:rPr>
        <w:t xml:space="preserve">Yhteenveto</w:t>
      </w:r>
    </w:p>
    <w:p>
      <w:r>
        <w:t xml:space="preserve">Swansea Bayn vuorovesilaguunin rakentamista ehdotettu 1 miljardin punnan suuruinen hanke voisi toteutua, jos kustannukset jakautuisivat pidemmälle aikavälille, on väitetty.</w:t>
      </w:r>
    </w:p>
    <w:p>
      <w:r>
        <w:rPr>
          <w:b/>
          <w:u w:val="single"/>
        </w:rPr>
        <w:t xml:space="preserve">Asiakirjan numero 21279</w:t>
      </w:r>
    </w:p>
    <w:p>
      <w:r>
        <w:t xml:space="preserve">Esineet paljastavat Glastonburyn luostarin historian</w:t>
      </w:r>
    </w:p>
    <w:p>
      <w:r>
        <w:t xml:space="preserve">Esineitä, kuten 1300-luvun sinetti, rautakautista keramiikkaa ja kirkon lippu, ei ole aiemmin ollut esillä. Esineiden toivotaan antavan käsityksen elämästä luostarissa, vaikkei sen tavoitteena olekaan luostarin kattava historia. Näyttely on avoinna päivittäin 16. huhtikuuta-31. toukokuuta. Kaikki esineet on valinnut luostarin edunvalvoja, tohtori Tim Hopkinson. Hän sanoi: "Vain muutamasta säilyneestä esineestä voi oppia yllättävän paljon. "Jotkut niistä kertovat elämästä luostarissa, kun taas toiset auttavat ymmärtämään, miten luostarin historiaa ja legendoja on tulkittu vuosien varrella." Esineiden lisäksi kävijät voivat oppia lisää suosituista legendoista, kuten Joosef Arimatialainen vierailusta Glastonburyyn, jossa hänen kerrotaan istuttaneen Jeesuksen sauvan maahan Wearyall Hillissä.</w:t>
      </w:r>
    </w:p>
    <w:p>
      <w:r>
        <w:rPr>
          <w:b/>
        </w:rPr>
        <w:t xml:space="preserve">Yhteenveto</w:t>
      </w:r>
    </w:p>
    <w:p>
      <w:r>
        <w:t xml:space="preserve">Keskiaikaiset esineet ovat osa näyttelyä, jossa esitellään Glastonburyn luostarin historiaa ennen sen lakkauttamista vuonna 1539 ja sen jälkeen.</w:t>
      </w:r>
    </w:p>
    <w:p>
      <w:r>
        <w:rPr>
          <w:b/>
          <w:u w:val="single"/>
        </w:rPr>
        <w:t xml:space="preserve">Asiakirjan numero 21280</w:t>
      </w:r>
    </w:p>
    <w:p>
      <w:r>
        <w:t xml:space="preserve">Alan Henningin murha: Eccles juhlistaa vuosipäivää keltaisilla nauhoilla</w:t>
      </w:r>
    </w:p>
    <w:p>
      <w:r>
        <w:t xml:space="preserve">Salfordin Ecclesistä kotoisin oleva 47-vuotias taksinkuljettaja oli viemässä avustustarvikkeita Syyriaan, kun Islamilaisen valtion (IS) taistelijoiden sieppaamana hän kuoli lokakuussa 2014. Tuolloin hän oli neljäs länsimainen panttivanki, jonka ryhmä oli murhannut. Ecclesin asukkaat laskivat nauhat Henningin muistoksi. Samanlainen kunnianosoitus järjestettiin hänen kuolemansa jälkeisinä päivinä. Samaan aikaan Ecclesin kansanedustaja Barbara Keeley on jälleen vaatinut pääministeri David Cameronia tunnustamaan virallisesti Henningin hyväntekeväisyystyön postuumisti myönnettävällä palkinnolla. "Mielestäni Alanin tekemä jalo uhraus pitäisi jollain tavalla huomioida", Keeley sanoi. "Hänen tehtävänsä Syyrian lasten auttamiseksi oli merkittävä, ja hän menetti tietenkin henkensä. "Mielestäni se pitäisi merkitä jonkinlaisella virallisella palkinnolla." Keeley sanoi puhuneensa Cameronin kanssa ja toivoi, että asiassa tapahtuisi pian kehitystä. Rukouksia lausutaan viikonloppuna myös Ecclesin seurakuntakirkossa.</w:t>
      </w:r>
    </w:p>
    <w:p>
      <w:r>
        <w:rPr>
          <w:b/>
        </w:rPr>
        <w:t xml:space="preserve">Yhteenveto</w:t>
      </w:r>
    </w:p>
    <w:p>
      <w:r>
        <w:t xml:space="preserve">Suur-Manchesterin kaupunki on koristeltu keltaisilla nauhoilla avustustyöntekijä Alan Henningin murhan ensimmäisen vuosipäivän kunniaksi.</w:t>
      </w:r>
    </w:p>
    <w:p>
      <w:r>
        <w:rPr>
          <w:b/>
          <w:u w:val="single"/>
        </w:rPr>
        <w:t xml:space="preserve">Asiakirjan numero 21281</w:t>
      </w:r>
    </w:p>
    <w:p>
      <w:r>
        <w:t xml:space="preserve">Aberystwythin ja Carmarthenin rautatieyhteyttä koskeva tarjous esiteltiin kokouksessa.</w:t>
      </w:r>
    </w:p>
    <w:p>
      <w:r>
        <w:t xml:space="preserve">Aberystwythissä pidetyn kokouksen järjesti Traws Link Cymru -kampanjaryhmä, joka toivoisi 90 minuutin vuoroa näiden kahden kaupungin välille. Linja suljettiin vuonna 1965, ja tuolloin matka kesti lähes kolme tuntia pysähtyen yli 20 asemalla. Mutta 56 mailin pituisen linjan palauttaminen ennalleen voisi maksaa noin 650 miljoonaa puntaa. Ryhmä yrittää saada rahoitusta toteutettavuustutkimukseen. Kokouksessa todettiin, että noin 3 prosenttia radan pohjasta on rakennettu, mutta Traws Link Cymru sanoi, ettei se ole este radan uudelleen avaamiselle. Ceredigionin parlamentin jäsen Elin Jones osallistui kokoukseen ja sanoi järjestävänsä ryhmän jäsenille tapaamisen talous-, tiede- ja liikenneministeri Edwina Hartin kanssa lähikuukausien aikana.</w:t>
      </w:r>
    </w:p>
    <w:p>
      <w:r>
        <w:rPr>
          <w:b/>
        </w:rPr>
        <w:t xml:space="preserve">Yhteenveto</w:t>
      </w:r>
    </w:p>
    <w:p>
      <w:r>
        <w:t xml:space="preserve">Yli 100 ihmistä osallistui kokoukseen, jossa toivottiin, että Aberystwythin ja Carmarthenin välinen rautatieyhteys voitaisiin avata uudelleen.</w:t>
      </w:r>
    </w:p>
    <w:p>
      <w:r>
        <w:rPr>
          <w:b/>
          <w:u w:val="single"/>
        </w:rPr>
        <w:t xml:space="preserve">Asiakirjan numero 21282</w:t>
      </w:r>
    </w:p>
    <w:p>
      <w:r>
        <w:t xml:space="preserve">"Viekää meidät oikeuteen" - sanovat vangit.</w:t>
      </w:r>
    </w:p>
    <w:p>
      <w:r>
        <w:t xml:space="preserve">YK:n ihmisoikeusvaltuutetulle Louise Arbourille osoittamassaan vetoomuksessa vangit sanovat, että heitä pidetään vangittuina ilman oikeudenkäyntiä ja että heidän ihmisoikeuksiaan loukataan. "Tuokaa meidät oikeuden eteen ja rankaiskaa meitä, jos meidät todetaan syyllisiksi, tai vapauttakaa meidät, jos syytteitä ei ole. Älkää pitäkö meitä vain LTTE:n epäiltyinä", Sandesayalle vankilan sisältä puhunut vanki sanoi ja kuvaili valituksiaan. Welikadan vankilasta on paastonnut 86 vankia, Anuradhapuran vankilasta 28 vankia ja Magazinen vankilasta 66 vankia. Vankien mukaan heidän joukossaan on 15-67-vuotiaita vankeja. "Joukossa on kouluikäisiä, ja jotkut ovat olleet vankilassa yli kolme vuotta", vanki sanoi. Vankien kimppuun hyökättiin Hän sanoi, että keskiviikkona vanginvartija ja singhalaisvangit hyökkäsivät joidenkin tamilivankien kimppuun Welikadan vankilassa, kun nämä menivät hakemaan lääkärinhoitoa kipeisiin silmiinsä. Ylikomissaari Louise Arbour saapui maahan tiistaina arvioimaan Sri Lankan ihmisoikeustilannetta. Kolmekymmentäkahdeksan ihmisoikeusjärjestöä on myös kirjoittanut korkealle komissaarille Louise Arbourille ja esittänyt ihmisoikeusloukkauksia ja niiden taustoja.</w:t>
      </w:r>
    </w:p>
    <w:p>
      <w:r>
        <w:rPr>
          <w:b/>
        </w:rPr>
        <w:t xml:space="preserve">Yhteenveto</w:t>
      </w:r>
    </w:p>
    <w:p>
      <w:r>
        <w:t xml:space="preserve">Welikadan ja Anuradhapuran vankiloissa tutkintavankeudessa olevat tamilivangit ovat pitäneet paastoa kuolemaan asti vaatien, että heidät tavataan YK:n ihmisoikeusvaltuutetun Louise Arbourin kanssa.</w:t>
      </w:r>
    </w:p>
    <w:p>
      <w:r>
        <w:rPr>
          <w:b/>
          <w:u w:val="single"/>
        </w:rPr>
        <w:t xml:space="preserve">Asiakirjan numero 21283</w:t>
      </w:r>
    </w:p>
    <w:p>
      <w:r>
        <w:t xml:space="preserve">Kuusi katsojaa loukkaantui Pohjois-Yorkshiren moottoripyöräkilpailun kolareissa</w:t>
      </w:r>
    </w:p>
    <w:p>
      <w:r>
        <w:t xml:space="preserve">Scarborough'ssa sijaitsevalla Oliver's Mountilla, jota on verrattu miniatyyri-TT-radaksi, on keskeytetty kilpailut. Kuusi ihmistä loukkaantui, kun polkupyörä syöksyi väkijoukkoon kello 10.45 BST. Toisessa onnettomuudessa noin kello 13.45 loukkaantui kuusi ihmistä, ja kaksi loukkaantunutta lennätettiin sairaalaan. Yksi moottoripyöräilijöistä hoidettiin paikan päällä. Vuoden 2017 Steve Henshaw International Gold Cup -kilpailun järjestäjät kertoivat, että ensimmäinen onnettomuus sattui hiusneulan mutkassa, ja siinä oli osallisena yksi ajaja ja kolme katsojaa. Toinen onnettomuus tapahtui samassa kohdassa Drury's Hairpin -nimisellä alueella. Kilpailuviranomaiset sanoivat lausunnossaan: "Tänään meillä on ollut kaksi vakavaa välikohtausta, joissa on ollut osallisena useita katsojia." "Ottaen huomioon näiden tapahtumien vakavuuden ja vaatimuksemme pyytää ulkopuolista apua hoitoon, olemme vastahakoisesti noudattaneet kaikkien asianosaisten neuvoa ja päättäneet peruuttaa kokouksen loppuosan. "Pyydämme vilpittömästi anteeksi teiltä kaikilta tätä päätöstä ja toivomme, että ymmärrätte vaikeuksiamme tässä ennennäkemättömässä tilanteessa." Eräs sponsori on myös ilmoittanut, että toinen moottoripyöräilijä loukkaantui vakavasti lauantain kisan aikana, mikä tekisi yhteensä kolme kolaria radalla tänä viikonloppuna.</w:t>
      </w:r>
    </w:p>
    <w:p>
      <w:r>
        <w:rPr>
          <w:b/>
        </w:rPr>
        <w:t xml:space="preserve">Yhteenveto</w:t>
      </w:r>
    </w:p>
    <w:p>
      <w:r>
        <w:t xml:space="preserve">Kaksi ihmistä on loukkaantunut vakavasti ja 10 muuta, mukaan lukien katsojat, on loukkaantunut moottoripyöräkilpailussa Pohjois-Yorkshiressä.</w:t>
      </w:r>
    </w:p>
    <w:p>
      <w:r>
        <w:rPr>
          <w:b/>
          <w:u w:val="single"/>
        </w:rPr>
        <w:t xml:space="preserve">Asiakirjan numero 21284</w:t>
      </w:r>
    </w:p>
    <w:p>
      <w:r>
        <w:t xml:space="preserve">Highlandin tasoristeys, jossa teini-ikäiset kuolivat, suljetaan.</w:t>
      </w:r>
    </w:p>
    <w:p>
      <w:r>
        <w:t xml:space="preserve">Kaksi teini-ikäistä kuoli Delnyn risteyksessä lähellä Barbaravillea Easter Rossissa helmikuussa 2007. Paul Oliver ja Alan Thain, molemmat 17-vuotiaita, olivat matkustajina autossa, joka törmäsi junaan. Highland Councilin virkamiehet ovat suositelleet Network Railin suunnitelmia ylityspaikkaa varten hyväksyttäväksi. Paikallisviranomaisen pohjoisen alueen suunnittelukomitea käsittelee ehdotuksia ensi viikon kokouksessa. Paikalle lisättiin aiemmin turvatoimia, mutta Network Railin mukaan se on edelleen "merkittävä riski" junille ja risteystä käyttäville ihmisille. Vuodesta 2010 lähtien yhtiö on toteuttanut riskien vähentämisohjelmaa tasoristeyksissä, mukaan lukien yli 1 000 kohteen sulkeminen. Delnyn ehdotukset ovat osa tätä työtä. Suunnitelmien mukaan ylityspaikka suljettaisiin ja rakennettaisiin uusi tieosuus, joka kulkisi sillalla raiteiden yli. Richard Fleming, vuonna 2007 tapahtuneessa kuolonkolarissa ajanut teini-ikäinen kuljettaja, sai viiden vuoden vankeusrangaistuksen myönnettyään kuolemantuottamuksen vaarallisesta ajamisesta. Myöhemmin hän osallistui Network Railin elokuvaan, jota käytetään kuljettajien valistamiseen tasoristeysten vaaroista.</w:t>
      </w:r>
    </w:p>
    <w:p>
      <w:r>
        <w:rPr>
          <w:b/>
        </w:rPr>
        <w:t xml:space="preserve">Yhteenveto</w:t>
      </w:r>
    </w:p>
    <w:p>
      <w:r>
        <w:t xml:space="preserve">Kuolonuhreja vaatinut rautatien tasoristeys suljetaan ja korvataan uudella maantiesillalla.</w:t>
      </w:r>
    </w:p>
    <w:p>
      <w:r>
        <w:rPr>
          <w:b/>
          <w:u w:val="single"/>
        </w:rPr>
        <w:t xml:space="preserve">Asiakirjan numero 21285</w:t>
      </w:r>
    </w:p>
    <w:p>
      <w:r>
        <w:t xml:space="preserve">Ed Milibandin uuden poikavauvan nimi on Samuel</w:t>
      </w:r>
    </w:p>
    <w:p>
      <w:r>
        <w:t xml:space="preserve">Milibandin puoliso Justine Thornton synnytti sunnuntai-iltana heidän toisen lapsensa - pojan, joka painoi 8lbs 3oz. Herra Milibandin isoisän nimi oli Samuel, kun taas neiti Thorntonin isän nimi on Stewart. Ylpeä Miliband kertoi maanantaina sairaalan ulkopuolella toimittajille, että hänen uusi poikansa oli "todella upea" ja että hän ja neiti Thornton olivat "iloisia". Pariskunnalla on jo yksi poika, 17 kuukauden ikäinen Daniel, jolla on myös Thorntonin sukunimi toisena nimenä. Pariskunta ei ole naimisissa, vaikka Miliband sanoi, että he aikovat mennä naimisiin, kun häneltä kysyttiin asiasta sen jälkeen, kun hänestä tuli Labour-puolueen johtaja syyskuussa. Hän myönsi myös olevansa nolostunut siitä, että häntä ei mainittu heidän ensimmäisen poikansa syntymätodistuksessa, mutta sanoi, että hän ei varmasti jätä sitä väliin toista kertaa. Miliband on kahden viikon isyyslomalla - Harriet Harman tulee sijaistamaan häntä parlamentissa.</w:t>
      </w:r>
    </w:p>
    <w:p>
      <w:r>
        <w:rPr>
          <w:b/>
        </w:rPr>
        <w:t xml:space="preserve">Yhteenveto</w:t>
      </w:r>
    </w:p>
    <w:p>
      <w:r>
        <w:t xml:space="preserve">Työväenpuolueen johtajan Ed Milibandin uusi poika on saanut nimekseen Samuel Stewart Thornton Miliband.</w:t>
      </w:r>
    </w:p>
    <w:p>
      <w:r>
        <w:rPr>
          <w:b/>
          <w:u w:val="single"/>
        </w:rPr>
        <w:t xml:space="preserve">Asiakirjan numero 21286</w:t>
      </w:r>
    </w:p>
    <w:p>
      <w:r>
        <w:t xml:space="preserve">Covid 19 -rokote: Nainen, 80, "lähempänä perheen tapaamista</w:t>
      </w:r>
    </w:p>
    <w:p>
      <w:r>
        <w:t xml:space="preserve">Kilpaileva Agnes Hardy Whitehavenin Kellsistä sanoi tuntevansa itsensä "kunniakkaaksi" saadessaan olla ensimmäinen potilas West Cumberland Infirmaryssä. Pfizer/BioNTechin rokote annetaan ensimmäisenä yli 80-vuotiaille ja osalle NHS:n henkilökunnasta. Cumbrian terveydenhuollon pomot sanoivat, että he olivat "vetäneet kaikkensa" pistoksen antamiseksi "valtavan logistisen uroteon" aikana. Rouva Hardy sanoi: "Se on hieno uutinen alueelle. "Halusin saada sen, jotta olen askeleen lähempänä sitä, että voin nähdä perheeni uudelleen, sillä olen ollut suojassa." Paul Fieldhouse North Cumbria Integrated Care NHS Trustista sanoi: "Teimme kaikkemme varmistaaksemme, että Cumbria oli mukana ensimmäisessä käyttöönotossa." Yksi ensimmäisistä hoitokotien henkilökunnasta, joka sai rokotteen, oli Caroline Kennedy, joka työskentelee Whitehavenissa sijaitsevassa Gables Care Home -hoitokodissa. Hän sanoi: "Olen niin innoissani siitä, että rokote tulee tänne ensimmäisenä, lähinnä palvelunkäyttäjien vuoksi, sillä he ovat tällä hetkellä niin masentuneita, koska he eivät näe perheitään. "Toivottavasti tämä on alku sille, että he pääsevät takaisin jonkinlaiseen normaaliin elämään." Seuraa BBC North East &amp; Cumbria -kanavaa Twitterissä, Facebookissa ja Instagramissa. Lähetä juttuideoita osoitteeseen northeastandcumbria@bbc.co.uk.</w:t>
      </w:r>
    </w:p>
    <w:p>
      <w:r>
        <w:rPr>
          <w:b/>
        </w:rPr>
        <w:t xml:space="preserve">Yhteenveto</w:t>
      </w:r>
    </w:p>
    <w:p>
      <w:r>
        <w:t xml:space="preserve">80-vuotias nainen sanoi, että se, että hän oli yksi ensimmäisistä Cumbrian asukkaista, jotka saivat koronavirusrokotteen, oli tuonut hänet "askeleen lähemmäksi" perheensä tapaamista.</w:t>
      </w:r>
    </w:p>
    <w:p>
      <w:r>
        <w:rPr>
          <w:b/>
          <w:u w:val="single"/>
        </w:rPr>
        <w:t xml:space="preserve">Asiakirjan numero 21287</w:t>
      </w:r>
    </w:p>
    <w:p>
      <w:r>
        <w:t xml:space="preserve">Tulvat koettelevat Corkia, Galwayta ja Waterfordia</w:t>
      </w:r>
    </w:p>
    <w:p>
      <w:r>
        <w:t xml:space="preserve">Lee-joki tulvi yli Corkin keskustassa torstai-iltana nousuveden aikana, ja useita Father Mathew Streetille pysäköityjä autoja jäi veden alle. Myös Corkin South Mall, Morrison's Island, Union Quay ja Sharman Crawford Street kärsivät tulvasta. Osissa Galwayn kaupunkia ja Salthilliä on tulvia. Waterfordin kaupungissa Park Road tulvi torstaina nousuveden aikana. Galwayn kreivikunnan rannikolla osa Salthillin rantakadusta on veden alla. Corkin kreivikunnassa Kinsalessa, Cobhissa ja Carrigalineissa tulvat vähenivät yön aikana, mutta irlantilaiset ennustelaitokset ovat varoittaneet, että vuorovesitulvat voivat jatkua seuraavien kolmen päivän aikana. Met Éireann (Irlannin ilmatieteen laitos) on antanut tuulivaroituksen Länsi-Irlannissa sijaitseviin Donegalin, Claren, Corkin, Kerryn, Limerickin ja Connachtin kreivikuntiin. Sen mukaan puuskat voivat nousta jopa 130 kilometriin tunnissa, ja "rankkasateet, korkeat vuorovedet ja korkea meri" voivat johtaa tulviin erityisesti rannikkoalueilla. Se antoi lievemmän tuuli- ja tulvavaroituksen Cavanin, Monaghanin, Tipperaryn, Waterfordin kreivikunnille ja osille Leinsterin kreivikuntaa Itä-Irlannissa.</w:t>
      </w:r>
    </w:p>
    <w:p>
      <w:r>
        <w:rPr>
          <w:b/>
        </w:rPr>
        <w:t xml:space="preserve">Yhteenveto</w:t>
      </w:r>
    </w:p>
    <w:p>
      <w:r>
        <w:t xml:space="preserve">Korkea vuorovesi ja rankkasateet ovat aiheuttaneet tulvia osissa Corkia, Galwayta ja Waterfordia Irlannin tasavallassa.</w:t>
      </w:r>
    </w:p>
    <w:p>
      <w:r>
        <w:rPr>
          <w:b/>
          <w:u w:val="single"/>
        </w:rPr>
        <w:t xml:space="preserve">Asiakirjan numero 21288</w:t>
      </w:r>
    </w:p>
    <w:p>
      <w:r>
        <w:t xml:space="preserve">Ulster Bank voi joutua radikaalin muutoksen kohteeksi", sanoo luottoluokituslaitos.</w:t>
      </w:r>
    </w:p>
    <w:p>
      <w:r>
        <w:t xml:space="preserve">Luottoluokituslaitokset arvioivat yritysten ja valtioiden luottokelpoisuutta. Viimeisimmässä Ulster Bankia koskevassa raportissaan Standard and Poor's totesi, että pankki on jo käynyt läpi useita tehostamiskierroksia. Sen mukaan pankin johdon seuraava askel onkin "liiketoimintamallin uudelleenjärjestely". Se lisäsi: "Johto on jo toteuttanut useita kustannustehokkuuskierroksia viimeisten neljän vuoden aikana, joten mielestämme se saattaa joutua muokkaamaan Ulster Bankin palvelulupausta tällä kertaa radikaalimmin." Uudelleentarkastelusta ilmoitettiin viime viikolla sen jälkeen, kun Ulster Bankin emoyhtiö RBS oli ilmoittanut, että pankki säilyy keskeisenä osana sen toimintaa. Ulster on viime vuosina ollut heikoin osa RBS:ää, jonka enemmistöomistajina ovat brittiläiset veronmaksajat sen jälkeen, kun RBS joutui pelastautumaan vuonna 2008. Standard and Poorsin mukaan se odottaa, että Ulsterilla on "merkittävä rooli Irlannissa syntymässä olevilla pienillä mutta keskittyneillä pankkimarkkinoilla", mutta se pysyy yhtenä RBS:n heikoimmista osista seuraavien kahden vuoden aikana. Arvioinnin odotetaan valmistuvan helmikuussa.</w:t>
      </w:r>
    </w:p>
    <w:p>
      <w:r>
        <w:rPr>
          <w:b/>
        </w:rPr>
        <w:t xml:space="preserve">Yhteenveto</w:t>
      </w:r>
    </w:p>
    <w:p>
      <w:r>
        <w:t xml:space="preserve">Luottoluokituslaitos on ennustanut, että Ulster Bank voi joutua tekemään radikaaleja muutoksia osana toimintansa tarkistamista.</w:t>
      </w:r>
    </w:p>
    <w:p>
      <w:r>
        <w:rPr>
          <w:b/>
          <w:u w:val="single"/>
        </w:rPr>
        <w:t xml:space="preserve">Asiakirjan numero 21289</w:t>
      </w:r>
    </w:p>
    <w:p>
      <w:r>
        <w:t xml:space="preserve">Miestä syytetään Kioton animaatiostudion tulipalosta</w:t>
      </w:r>
    </w:p>
    <w:p>
      <w:r>
        <w:t xml:space="preserve">Shinji Aoba, 42, oli ollut sairaalassa heinäkuussa 2019 tapahtuneen tuhopolttoiskun jälkeen. Hän oli saanut niin pahoja palovammoja, ettei poliisi ollut tähän asti pystynyt kuulustelemaan häntä. Kymmeniä muita ihmisiä loukkaantui tulipalossa, jonka Aoba on tiettävästi tunnustanut sytyttäneensä. Kyoto Animation oli tunnettu sarjoista kuten K-On ja Violet Evergarden. Japanin pääministeri Shinzo Abe kuvaili tapahtumaa tuolloin "liian kauhistuttavaksi sanoiksi". Poliisin lausunnossa sanottiin, että Aoba on siirretty Kioton sairaalasta poliisin päämajaan, mutta hänen vammojensa vuoksi hän ei pysty kävelemään. Silminnäkijöiden mukaan hän sytytti animaatiostudion pohjakerroksen tuleen kahdesta suuresta säiliöstä saadulla bensiinillä. Rakennus oli täynnä animaatiomateriaaleja, ja se leimahti nopeasti liekkeihin. Monet 36 kuolonuhrista olivat yläkertaan loukkuun jääneitä nuoria animaattoreita. Joidenkin tietojen mukaan hän kantoi kaunaa studiota kohtaan ja syytti sitä oman työnsä plagioinnista. Seuraa meitä Facebookissa tai Twitterissä @BBCNewsEnts. Jos sinulla on juttuehdotus, lähetä sähköpostia osoitteeseen entertainment.news@bbc.co.uk.</w:t>
      </w:r>
    </w:p>
    <w:p>
      <w:r>
        <w:rPr>
          <w:b/>
        </w:rPr>
        <w:t xml:space="preserve">Yhteenveto</w:t>
      </w:r>
    </w:p>
    <w:p>
      <w:r>
        <w:t xml:space="preserve">Japanin poliisi on nostanut syytteen miestä vastaan 10 kuukautta sen jälkeen, kun hänen väitettiin sytyttäneen Kiotossa sijaitsevan animaatiostudion tuleen ja tappaneen 36 ihmistä.</w:t>
      </w:r>
    </w:p>
    <w:p>
      <w:r>
        <w:rPr>
          <w:b/>
          <w:u w:val="single"/>
        </w:rPr>
        <w:t xml:space="preserve">Asiakirjan numero 21290</w:t>
      </w:r>
    </w:p>
    <w:p>
      <w:r>
        <w:t xml:space="preserve">Non-Opec-maat sopivat öljyntuotannon leikkaamisesta</w:t>
      </w:r>
    </w:p>
    <w:p>
      <w:r>
        <w:t xml:space="preserve">Valtioiden ryhmä, johon myös Venäjä kuuluu, ilmoitti lauantaina leikkaavansa toimituksia 558 000 tynnyrillä päivässä. Opec ilmoitti viime kuussa leikkaavansa omaa tuotantoaan helpottaakseen ylikylläisiä maailmanmarkkinoita. Kyseessä on ensimmäinen kerta 15 vuoteen, kun maailmanlaajuinen sopimus tehdään. "Olen iloinen voidessani ilmoittaa, että historiallinen sopimus on saavutettu", sanoi Qatarin energiaministeri Mohammed Bin Saleh Al-Sada, jonka maa toimii Opecin kiertävänä puheenjohtajana. Sopimus tehtiin Opecin Wienin päämajassa pidetyssä kokouksessa. Öljynviejämaiden järjestö Opec on jo sitoutunut pysäyttämään 1,2 miljoonan tynnyrin toimitukset päivässä tammikuusta alkaen. Opec sanoi tuolloin, että se pyrkii siihen, että myös muut kuin jäsenmaat vähentäisivät tuotantoaan, ja Venäjä oli ilmoittanut tekevänsä yhteistyötä. Nämä toimet ovat seurausta yli kaksi vuotta kestäneestä öljyn hinnan laskusta, sillä öljyn hinta on yli puolittunut vuodesta 2014, koska markkinoilla on ollut liikaa tarjontaa. Kokoukseen osallistuivat muun muassa Azerbaidžan, Oman, Meksiko, Malesia, Sudan, Etelä-Sudan ja Bahrain. Opec pitää myös seuraavan kokouksensa 25. toukokuuta 2017 seuratakseen sopimuksen edistymistä. Mikä ja kuka on Opec?</w:t>
      </w:r>
    </w:p>
    <w:p>
      <w:r>
        <w:rPr>
          <w:b/>
        </w:rPr>
        <w:t xml:space="preserve">Yhteenveto</w:t>
      </w:r>
    </w:p>
    <w:p>
      <w:r>
        <w:t xml:space="preserve">Yksitoista öljyntuottajamaata, jotka eivät ole Opec-öljykartellin jäseniä, on sopinut tuotannon leikkaamisesta hintojen nostamiseksi.</w:t>
      </w:r>
    </w:p>
    <w:p>
      <w:r>
        <w:rPr>
          <w:b/>
          <w:u w:val="single"/>
        </w:rPr>
        <w:t xml:space="preserve">Asiakirjan numero 21291</w:t>
      </w:r>
    </w:p>
    <w:p>
      <w:r>
        <w:t xml:space="preserve">Historiaa tekevä Maiden-jahti tyttöjen koulutusmatkalla</w:t>
      </w:r>
    </w:p>
    <w:p>
      <w:r>
        <w:t xml:space="preserve">Maiden teki historiaa vuonna 1990, kun sen naismiehistö Tracy Edwardsin johdolla purjehti ensimmäisenä Whitbread Round the World Race -kilpailun. Joukkue voitti kaksi etappia ja ylitti maaliviivan kokonaiskilpailun toisena. Southamptonin lähistöllä tehtyjen kunnostustöiden jälkeen se on lähtenyt maailmanlaajuiseen kampanjaan tyttöjen koulutuksen edistämiseksi. 17-metrinen (58 jalkaa) vene myytiin pian kilpailun jälkeen, ja se löydettiin viime vuosina huonokuntoisena Mahésta Seychelleiltä, ennen kuin se vietiin kunnostettavaksi Hampshiren Hambleen. Tyttöjen koulutusta edistävän maailmanlaajuisen kampanjan "The Maiden Factor" ensimmäinen suunniteltu pysähdyspaikka on Kerala Intiassa. Kahden vuoden aikana se vierailee 22 muussa kohteessa. Hankkeen tavoitteena on tukea hyväntekeväisyysjärjestöjä, jotka opettavat tai ohjaavat 16-vuotiaita tyttöjä, jotka eivät tällä hetkellä pääse koulutukseen. Edwards katseli lähtöä Hamblen satamasta 54 000 mailin matkan alkaessa ja sanoi, että matkan tahti on "rauhallisempi" kuin vuoden 1990 kilpailussa. "Olen niin iloinen nähdessäni tyttöjen olevan matkalla - tunnen luottamusta heihin ja veneeseen ja olen vain iloinen. "Tämä matka on juhla siitä, mihin olemme päässeet, ja kehotus toimia sen hyväksi, mihin meidän on päästävä."</w:t>
      </w:r>
    </w:p>
    <w:p>
      <w:r>
        <w:rPr>
          <w:b/>
        </w:rPr>
        <w:t xml:space="preserve">Yhteenveto</w:t>
      </w:r>
    </w:p>
    <w:p>
      <w:r>
        <w:t xml:space="preserve">Kuuluisa kilpa-ajojahti on lähtenyt maailmanympärysmatkalle 28 vuotta sen jälkeen, kun se kuljetti ensimmäisen naismiehistön maapallon ympäri.</w:t>
      </w:r>
    </w:p>
    <w:p>
      <w:r>
        <w:rPr>
          <w:b/>
          <w:u w:val="single"/>
        </w:rPr>
        <w:t xml:space="preserve">Asiakirjan numero 21292</w:t>
      </w:r>
    </w:p>
    <w:p>
      <w:r>
        <w:t xml:space="preserve">Intian ilotulitintehtaan räjähdys tappoi yhdeksän ihmistä</w:t>
      </w:r>
    </w:p>
    <w:p>
      <w:r>
        <w:t xml:space="preserve">Viisi muuta loukkaantui maanantai-illan räjähdyksessä Eagle Fireworksin tehtaalla Sanglin alueella. Ei ollut heti selvää, miten tulipalo syttyi. Tahattomat räjähdykset ovat yleisiä intialaisissa ilotulitintehtaissa, jotka toimittavat ilotulitteita häihin, festivaaleihin ja muihin seremonioihin. Vuonna 2012 34 ihmistä kuoli ja 30 loukkaantui massiivisessa tulipalossa ilotulitehtaalla eteläisessä Tamil Nadun osavaltiossa. BBC Hindin Devidas Deshpande Punessa kertoo, että viimeisin räjähdys Kavathe Ekandin kylässä oli niin voimakas, että se kuului ainakin viiden kilometrin päähän, ja tehtaan rauniot levittäytyivät kauas. Tehtaan omistajan äiti ja poika olivat kuolleiden joukossa, ja hänen veljensä ja kolme työntekijää loukkaantuivat vakavasti. Kylässä on monia talouksia, jotka valmistavat ilotulitteita paikallisia uskonnollisia juhlia varten, ja tällaisista tapauksista on raportoitu aiemminkin. Kirjeenvaihtajamme mukaan noin 25 ihmistä on kuollut ainakin kuudessa vastaavassa tapauksessa kylässä viime vuosina.</w:t>
      </w:r>
    </w:p>
    <w:p>
      <w:r>
        <w:rPr>
          <w:b/>
        </w:rPr>
        <w:t xml:space="preserve">Yhteenveto</w:t>
      </w:r>
    </w:p>
    <w:p>
      <w:r>
        <w:t xml:space="preserve">Ainakin yhdeksän ihmistä on saanut surmansa ilotulitintehtaassa tapahtuneessa räjähdyksessä Länsi-Intian Maharashtran osavaltiossa, kertoo poliisi.</w:t>
      </w:r>
    </w:p>
    <w:p>
      <w:r>
        <w:rPr>
          <w:b/>
          <w:u w:val="single"/>
        </w:rPr>
        <w:t xml:space="preserve">Asiakirjan numero 21293</w:t>
      </w:r>
    </w:p>
    <w:p>
      <w:r>
        <w:t xml:space="preserve">Näyttelijä Michael Sheen: "NHS:n perusarvoja heikennetään</w:t>
      </w:r>
    </w:p>
    <w:p>
      <w:r>
        <w:t xml:space="preserve">Hän esitti kommenttinsa Andrew Marr Show'ssa ja sanoi:  Mielestäni se on osittain asian ydin. "NHS:n perusarvoja on heikennetty järjestelmällisesti riippumatta siitä, kuka on ollut vallassa." Viime viikolla Sheen piti kiihkeän poliittisen puheen St Davidin päivänä järjestetyssä terveydenhuollon puolesta marssissa. Hän sanoi: "En ole koskaan nähnyt, että tämä on niin tärkeää: "Minusta kun katsomme, miten puoluepoliitikot haukkuvat toisiaan ja yrittävät koko ajan saada aikaan pisteitä toisiaan vastaan, emme huomaa sitä hieman suurempaa kuvaa, että meistä on tulossa yhteiskunta, josta emme voi olla ylpeitä", Sheen sanoi. "Mielestäni meidän on todella otettava se huomioon ja otettava kantaa siihen."</w:t>
      </w:r>
    </w:p>
    <w:p>
      <w:r>
        <w:rPr>
          <w:b/>
        </w:rPr>
        <w:t xml:space="preserve">Yhteenveto</w:t>
      </w:r>
    </w:p>
    <w:p>
      <w:r>
        <w:t xml:space="preserve">Näyttelijä Michael Sheen sanoo, että NHS:n perusarvoja heikennetään.</w:t>
      </w:r>
    </w:p>
    <w:p>
      <w:r>
        <w:rPr>
          <w:b/>
          <w:u w:val="single"/>
        </w:rPr>
        <w:t xml:space="preserve">Asiakirjan numero 21294</w:t>
      </w:r>
    </w:p>
    <w:p>
      <w:r>
        <w:t xml:space="preserve">Coronavirus: Taloudellinen tuki saarten kalastusalalle</w:t>
      </w:r>
    </w:p>
    <w:p>
      <w:r>
        <w:t xml:space="preserve">Kalastusalusten omistajille ja joillekin kala- ja äyriäisalan yrityksille, jotka ovat menettäneet kauppojaan taudinpurkauksen vuoksi, myönnetään pieniä avustuksia. Ympäristöministeri Geoffrey Boot sanoi, että sillä autetaan niitä, jotka "eivät ehkä muuten pystyisi selviytymään". Hän lisäsi, että pandemia "pahensi" vaikeaksi osoittautunutta kalastuskautta. Kuningaskampasimpukoiden pyyntiä rajoitettiin hiljattain, ja huono sää vähensi alusten kalastuspäivien määrää. Järjestelmän mukaan Manxin saarella rekisteröidyt vähintään 12-metriset (39 jalkaa) alukset voivat saada 500 puntaa viikossa, kun taas alle 12-metriset alukset voivat hakea 150 puntaa vuodessa enintään 12 viikon ajan. Yritykset, joiden liikevaihdosta vähintään 70 prosenttia liittyy mereneläviin ja joiden vuosittaiset ostot merenelävistä ovat yli 15 000 puntaa, voivat hakea 8 prosenttia viikoittaisista ostoistaan. Työntekijöille on saatavilla taloudellista tukea valtiovarainministeriön aiemmin ilmoittamien etuusjärjestelmien kautta.</w:t>
      </w:r>
    </w:p>
    <w:p>
      <w:r>
        <w:rPr>
          <w:b/>
        </w:rPr>
        <w:t xml:space="preserve">Yhteenveto</w:t>
      </w:r>
    </w:p>
    <w:p>
      <w:r>
        <w:t xml:space="preserve">Tynwald on hyväksynyt ohjelman, jolla Mansaaren kalastusyrityksille myönnetään taloudellista tukea koronaviruspandemian aikana.</w:t>
      </w:r>
    </w:p>
    <w:p>
      <w:r>
        <w:rPr>
          <w:b/>
          <w:u w:val="single"/>
        </w:rPr>
        <w:t xml:space="preserve">Asiakirjan numero 21295</w:t>
      </w:r>
    </w:p>
    <w:p>
      <w:r>
        <w:t xml:space="preserve">Northallertonin vankila kaivaa "suurinta" juoksumattoa varten</w:t>
      </w:r>
    </w:p>
    <w:p>
      <w:r>
        <w:t xml:space="preserve">Northallertonin vankilaa, joka suljettiin vuonna 2013, ollaan parhaillaan purkamassa ennen uudelleenrakentamista. Juoksumatot otettiin käyttöön vankiloissa 1800-luvun alussa, ja vangit pakotettiin kävelemään niillä tuntikausia, kunnes ne poistettiin vuonna 1898. York Archaeological Trustilla (YAT) on kuukausi aikaa työskennellä viidessä keskeisessä paikassa kohteessa, joka on peräisin 1780-luvulta. Hambleton District Council hankki 3,5 hehtaarin (1,4 hehtaarin) vankila-alueen oikeusministeriöltä vuonna 2014. Hambletonin piirineuvoston johtaja Mark Robson sanoi: "Säätiö etsii todisteita vankilan varhaisesta elämästä, kun virkamiehet ja vangit asuivat kaikki vankilakompleksissa, kun paikan päällä leivottiin leipää kaupunkia varten, kun vankilaa käytettiin sotilasvankilana - ja tietysti silloin, kun kuuluisat juoksumatot olivat käytössä rangaistuksena." Juoksumatot otettiin käyttöön Northallertonissa 1820-luvulla, ja ne lakkautettiin vuonna 1898 annetun vankilalain myötä. Juoksumatot vankiloissa</w:t>
      </w:r>
    </w:p>
    <w:p>
      <w:r>
        <w:rPr>
          <w:b/>
        </w:rPr>
        <w:t xml:space="preserve">Yhteenveto</w:t>
      </w:r>
    </w:p>
    <w:p>
      <w:r>
        <w:t xml:space="preserve">Arkeologit toivovat löytävänsä jäänteet juoksumatosta, jota käytettiin vankien rankaisemiseen vankilassa.</w:t>
      </w:r>
    </w:p>
    <w:p>
      <w:r>
        <w:rPr>
          <w:b/>
          <w:u w:val="single"/>
        </w:rPr>
        <w:t xml:space="preserve">Asiakirjan numero 21296</w:t>
      </w:r>
    </w:p>
    <w:p>
      <w:r>
        <w:t xml:space="preserve">Eksynyt koiran ulkoiluttaja pelastettiin Galloway Hillsissä</w:t>
      </w:r>
    </w:p>
    <w:p>
      <w:r>
        <w:t xml:space="preserve">Galloway Mountain Rescue Team (GMRT) kutsuttiin maanantaina noin klo 23:00 Lamachanin ja Curleyween väliselle alueelle Newton Stewartin pohjoispuolella. Mies ja hänen kaksi koiraansa olivat eksyneet yrittäessään laskeutua alas kukkuloilta ja pyysivät apua. Häneen otettiin yhteyttä matkapuhelimella, ja ryhmä pystyi paikallistamaan ulkoiluttajan ja saamaan hänet takaisin ajoneuvoonsa. "Kävelijällä oli hyvä järki huomata, kun hän oli eksyksissä, ja hän toimi oikein pysyessään rauhallisena, kutsuessaan apua ja pysyessään paikallaan, kunnes apu saapui", GMRT:n lausunnossa sanottiin.</w:t>
      </w:r>
    </w:p>
    <w:p>
      <w:r>
        <w:rPr>
          <w:b/>
        </w:rPr>
        <w:t xml:space="preserve">Yhteenveto</w:t>
      </w:r>
    </w:p>
    <w:p>
      <w:r>
        <w:t xml:space="preserve">Hämmentynyt koiran ulkoiluttaja jouduttiin pelastamaan, kun hän oli menettänyt suunnan Galloway Hillsissä.</w:t>
      </w:r>
    </w:p>
    <w:p>
      <w:r>
        <w:rPr>
          <w:b/>
          <w:u w:val="single"/>
        </w:rPr>
        <w:t xml:space="preserve">Asiakirjan numero 21297</w:t>
      </w:r>
    </w:p>
    <w:p>
      <w:r>
        <w:t xml:space="preserve">Kanavan lennokin kuvamateriaali auttaa tuomitsemaan ihmissalakuljettajan</w:t>
      </w:r>
    </w:p>
    <w:p>
      <w:r>
        <w:t xml:space="preserve">Ilmakuvamateriaalissa irakilainen 36-vuotias Rebwar Ahmed ohjasi 12. heinäkuuta puhallettavaa venettä, jossa oli 20 muuta ihmistä. Rajavartiolaitoksen kutteri pysäytti veneen ja toi sen Kentiin. Ahmed, joka aiemmin myönsi Canterbury Crown Courtissa avustaneensa laittomassa maahanmuutossa Yhdistyneeseen kuningaskuntaan, sai keskiviikkona kaksi vuotta ja seitsemän kuukautta vankeutta. Sisäministeriön mukaan Ahmed oli viime viikkoina toinen henkilö, joka tuomittiin tapauksissa, joissa lennokin kuvamateriaali oli ratkaisevaa tuomion kannalta. Kaikista Doverissa olleista ihmisistä otettiin valokuvia, ja Ahmed tunnistettiin myöhemmin Tekever AR5 -miehittämättömän ilma-aluksen kuvaamassa kuvamateriaalissa nähdyksi henkilöksi, hallituksen tiedottaja sanoi. Salainen kanaaliuhan komentaja Dan O'Mahoney sanoi: "Omien, puolustusministeriön ja rannikkovartioston tarjoamien ilma-alusten avulla voimme valvoa Kanaalia paremmin kuin koskaan aiemmin. "Nämä silmät taivaalla auttavat suojelemaan ihmishenkiä, mutta myös hankkimaan arvokasta todistusaineistoa rikosoikeudenkäyntien tueksi." Lennokit alkoivat valvoa etelärannikkoa viime vuoden lopulla.</w:t>
      </w:r>
    </w:p>
    <w:p>
      <w:r>
        <w:rPr>
          <w:b/>
        </w:rPr>
        <w:t xml:space="preserve">Yhteenveto</w:t>
      </w:r>
    </w:p>
    <w:p>
      <w:r>
        <w:t xml:space="preserve">Ihmissalakuljettaja on vangittu sen jälkeen, kun miehittämätön lennokki kuvasi hänet ohjaamassa siirtolaisvenettä Kanaalin yli.</w:t>
      </w:r>
    </w:p>
    <w:p>
      <w:r>
        <w:rPr>
          <w:b/>
          <w:u w:val="single"/>
        </w:rPr>
        <w:t xml:space="preserve">Asiakirjan numero 21298</w:t>
      </w:r>
    </w:p>
    <w:p>
      <w:r>
        <w:t xml:space="preserve">Taistelu Skotlannin punaisen oravan pelastamiseksi uusittu</w:t>
      </w:r>
    </w:p>
    <w:p>
      <w:r>
        <w:t xml:space="preserve">Huhtikuussa 2009 alkaneessa työssä keskityttiin lisäämään liito-oravien määrää Highlandsissa, Koillis-Skotlannissa, Argyllissa ja Taysiden pohjoisosassa. Uusi hanke kestää kaksi vuotta huhtikuusta 2012 alkaen. Skotlannissa on 200 000-300 000 harmaaoravaa ja noin 121 000 punaoravaa. Saving Scotland's Red Squirrels (SSRS) -hankkeen toista vaihetta ovat rahoittaneet Scottish Natural Heritage, Scottish Wildlife Trust ja Forestry Commission Scotland. Uuteen hankkeeseen kuuluu myös Red Squirrels in South Scotland -järjestön työ tappavan oravarokon torjumiseksi, joka vaikuttaa eläimiin Bordersissa sekä Dumfries and Gallowayssa. Ympäristöministeri Stewart Stevenson sanoi, että oravat ovat yksi Skotlannin "tunnetuimmista ja rakastetuimmista eläimistä". "Kolmen vuoden aikana SSRS:n perustamisesta lähtien ja yhdessä Etelä-Skotlannin oravaryhmän tekemän työn kanssa olemme nähneet myönteisiä tuloksia, kun pyrimme pysäyttämään oravien määrän vähenemisen - joillakin alueilla määrät ovat jopa kasvussa", hän sanoi. "Tämänpäiväisellä ilmoituksella varmistetaan, että tämä elintärkeä työ voi jatkua vielä ainakin kaksi vuotta."</w:t>
      </w:r>
    </w:p>
    <w:p>
      <w:r>
        <w:rPr>
          <w:b/>
        </w:rPr>
        <w:t xml:space="preserve">Yhteenveto</w:t>
      </w:r>
    </w:p>
    <w:p>
      <w:r>
        <w:t xml:space="preserve">Skotlannin hallitus on ilmoittanut, että Skotlannin punaisen oravan pelastamiseksi toteutettavan "elintärkeän" hankkeen rahoitusta jatketaan vielä kaksi vuotta.</w:t>
      </w:r>
    </w:p>
    <w:p>
      <w:r>
        <w:rPr>
          <w:b/>
          <w:u w:val="single"/>
        </w:rPr>
        <w:t xml:space="preserve">Asiakirjan numero 21299</w:t>
      </w:r>
    </w:p>
    <w:p>
      <w:r>
        <w:t xml:space="preserve">Ranska kunnioittaa kolumbialaista laulajaa Shakiraa</w:t>
      </w:r>
    </w:p>
    <w:p>
      <w:r>
        <w:t xml:space="preserve">Ranskan kulttuuriministeri Frederic Mitterand luovutti lauantaina Hips Don't Lie -hittisinglen tehneelle kolumbialaiselle laulajalle kunnianosoituksen. "Olen hyvin nöyrä saadessani tämän kunnian Ranskan kaltaisessa maassa, joka on jakanut merkittävän kulttuuriperinnön muun maailman kanssa", hän sanoi. Shakira oli Cannesissa avaamassa NRJ Music Awards -kilpailua. Hän esitti hittinsä Je L'Aime A Mourir. Aiemmin ranskalaisen kulttuurikunnian, Chevalier, De L'Order des Arts et des Lettres, ovat saaneet muun muassa runoilija TS Eliot, ohjaaja Clint Eastwood ja näyttelijä George Clooney. Myös Shakira voitti NRJ:n kunniapalkinnon, ja Justin Bieber vei kotiin palkinnon miespuolisen version. Adele voitti kaksi palkintoa: vuoden kansainvälinen ilmestys ja vuoden kansainvälinen kappale Someone Like You. Rihanna valittiin parhaaksi kansainväliseksi naiseksi.</w:t>
      </w:r>
    </w:p>
    <w:p>
      <w:r>
        <w:rPr>
          <w:b/>
        </w:rPr>
        <w:t xml:space="preserve">Yhteenveto</w:t>
      </w:r>
    </w:p>
    <w:p>
      <w:r>
        <w:t xml:space="preserve">Shakira on saanut Cannesissa Ranskan kulttuurimitalin panoksestaan kuvataiteen maailmaan.</w:t>
      </w:r>
    </w:p>
    <w:p>
      <w:r>
        <w:rPr>
          <w:b/>
          <w:u w:val="single"/>
        </w:rPr>
        <w:t xml:space="preserve">Asiakirjan numero 21300</w:t>
      </w:r>
    </w:p>
    <w:p>
      <w:r>
        <w:t xml:space="preserve">Mansaaren lentoaseman matkustajien myöhästymiset saavat aikaan 300 000 punnan kunnostussuunnitelman.</w:t>
      </w:r>
    </w:p>
    <w:p>
      <w:r>
        <w:t xml:space="preserve">Ronaldswayn lentoaseman tiedottajan mukaan ruuhka-aikoina matkustavien matkustajien määrän kasvu aiheutti ongelmia. Aiemmin tässä kuussa rintasyöpäjärjestö kritisoi lentoasemaa, koska se oli huolissaan siitä, että potilaat joutuivat viivyttelemään "uskomattomissa" jonoissa. Hallituksen mukaan parannukset vähentäisivät tehokkaasti odotusaikoja. Suunnitelmissa on suurempi turva-alue, enemmän henkilökuntaa ja oma reitti potilaille, jotka matkustavat Yhdistyneeseen kuningaskuntaan sairaalahoitoon. Manx Breast Cancer Support Group -ryhmä sanoi, että nykytilanne on "sietämätön" ja "täysi farssi". Myös matkustajat, kuten MotoGP-tähti Cal Crutchlow, ovat valittaneet jonojen koosta. Infrastruktuuriministeri Ray Harmer sanoi ymmärtävänsä matkustajien "turhautumisen", ja ratkaisujen löytämiseksi on tehty paljon työtä. Manxin hallituksen mukaan työt aloitetaan huhtikuussa 2019.</w:t>
      </w:r>
    </w:p>
    <w:p>
      <w:r>
        <w:rPr>
          <w:b/>
        </w:rPr>
        <w:t xml:space="preserve">Yhteenveto</w:t>
      </w:r>
    </w:p>
    <w:p>
      <w:r>
        <w:t xml:space="preserve">Matkustajien "turhautuminen" Mansaaren lentokentän suuriin turvatarkastusjonoihin on saanut hallituksen suunnittelemaan 300 000 punnan parannusohjelmaa.</w:t>
      </w:r>
    </w:p>
    <w:p>
      <w:r>
        <w:rPr>
          <w:b/>
          <w:u w:val="single"/>
        </w:rPr>
        <w:t xml:space="preserve">Asiakirjan numero 21301</w:t>
      </w:r>
    </w:p>
    <w:p>
      <w:r>
        <w:t xml:space="preserve">Offshore-aluksen työntekijän murskakuolema tutkitaan tutkinnassa</w:t>
      </w:r>
    </w:p>
    <w:p>
      <w:r>
        <w:t xml:space="preserve">Pjero Kurida, 29, työskenteli E.R Athina -aluksella, kun hän jäi kesäkuussa 2012 jumiin aluksen rungon ja nopean pelastusveneen nostokehikon väliin. Hänen vammojensa vakavuutta ei heti tunnistettu, merionnettomuustutkintakeskus kertoi. Alustava kuuleminen järjestetään Aberdeenissa maaliskuussa. MAIB:n vuonna 2013 laatimassa raportissa sanottiin, että Kuridan kuultiin huutavan tuskissaan, ja hänen nähtiin olevan loukussa useita sekunteja, kunnes hän romahti. Nopeampi evakuointi Kroatialainen oli tajuissaan ja kykeni puhumaan. Hänet evakuoitiin maihin saamaan hoitoa kalastusaluksella, jota käytettiin tukemaan Aberdeenin edustalla ankkurissa olevia aluksia. Hän kuitenkin kuoli pian sairaalaan saavuttuaan. Raportissa todettiin, että hänen kuljettamisensa maihin sairaalaan, jossa hänellä oli vakavia rintakehän sisäisiä vammoja, olisi luultavasti ollut nopeampaa, jos se olisi järjestetty rannikkovartioston eikä aluksen edustajan kautta. Alustava kuuleminen järjestetään 3. maaliskuuta Aberdeenin sheriffituomioistuimessa ennen FAI:n kokouksen järjestämistä.</w:t>
      </w:r>
    </w:p>
    <w:p>
      <w:r>
        <w:rPr>
          <w:b/>
        </w:rPr>
        <w:t xml:space="preserve">Yhteenveto</w:t>
      </w:r>
    </w:p>
    <w:p>
      <w:r>
        <w:t xml:space="preserve">Kuolemaan johtaneen onnettomuuden tutkinta on tarkoitus järjestää sen miehen kuoleman selvittämiseksi, joka murskaantui Aberdeenin edustalla seisovalla offshore-aluksella yli kahdeksan vuotta sitten.</w:t>
      </w:r>
    </w:p>
    <w:p>
      <w:r>
        <w:rPr>
          <w:b/>
          <w:u w:val="single"/>
        </w:rPr>
        <w:t xml:space="preserve">Asiakirjan numero 21302</w:t>
      </w:r>
    </w:p>
    <w:p>
      <w:r>
        <w:t xml:space="preserve">Studio 144 avataan Southamptonissa 15 vuotta ensimmäisten suunnitelmien jälkeen.</w:t>
      </w:r>
    </w:p>
    <w:p>
      <w:r>
        <w:t xml:space="preserve">Suunnitelmat taidepaikan avaamisesta vuonna 2008 entisen Tyrrell and Green -rakennuksen paikalle Guildhall Squarella julkaistiin ensimmäisen kerran vuonna 2003. Southamptonin kaupunginvaltuuston mukaan suunnitelma keskeytettiin valtionhallinnon leikkausten ja kiinteistöalan laskusuhdanteen vuoksi. Taiteilijat esiintyivät kaupungin uudessa niin sanotussa kulttuurikorttelissa sijaitsevan kahden rakennuksen kompleksin avajaistilaisuudessa. Studio 144 -kokonaisuuteen kuuluu 450-paikkainen NST City -teatteri, jossa on esitystiloja sekä harjoitus- ja työtiloja. Toisessa rakennuksessa sijaitsevat John Hansard Gallery ja City Eye -yhteisöelokuvaorganisaatio. Kulttuuriasioista vastaava kabinettivirkailija Satvir Kaur sanoi, että tapahtumapaikka olisi "suuri taloudellisen kehityksen kannalta" ja loisi "satoja työpaikkoja". "On syytä muistaa, että tämä on kestänyt lähes kaksi vuosikymmentä, joten rahaa ei ole tullut vasta nyt", hän lisäsi. NST Cityn teatterin johtaja Samuel Hodges sanoi toivovansa, että uusi kompleksi tekisi Southamptonista "yhden tärkeimmistä kulttuuritoimijoista kansallisella kartalla".</w:t>
      </w:r>
    </w:p>
    <w:p>
      <w:r>
        <w:rPr>
          <w:b/>
        </w:rPr>
        <w:t xml:space="preserve">Yhteenveto</w:t>
      </w:r>
    </w:p>
    <w:p>
      <w:r>
        <w:t xml:space="preserve">Southamptonissa sijaitseva 30 miljoonan punnan teatteri- ja taidekompleksi on avattu 15 vuotta sen jälkeen, kun sitä alun perin ehdotettiin.</w:t>
      </w:r>
    </w:p>
    <w:p>
      <w:r>
        <w:rPr>
          <w:b/>
          <w:u w:val="single"/>
        </w:rPr>
        <w:t xml:space="preserve">Asiakirjan numero 21303</w:t>
      </w:r>
    </w:p>
    <w:p>
      <w:r>
        <w:t xml:space="preserve">Smithfield Market: Tuhannet jonottavat jouluaaton lihahuutokauppaan</w:t>
      </w:r>
    </w:p>
    <w:p>
      <w:r>
        <w:t xml:space="preserve">Asiakkaat jonottivat aamuvarhaisesta lähtien parhaan paikan puolesta Harts of Smithfieldin lihahuutokaupassa Itä-Lontoossa. Yli 1 500 ihmisen odotettiin käyneen paikalla, kun huutokaupasta on tullut yksi Lontoon jouluperinteistä. Myyjät ovat käyneet kauppaa markkinoilla 1200-luvulta lähtien. Smithfieldin alueella on ollut markkinat jossakin muodossa jo yli 800 vuoden ajan. Se suljettiin vuonna 1855, mutta se rakennettiin uudelleen ja avattiin uudelleen 24. marraskuuta 1868. Nykyinen rakenne täytti viime vuonna 150 vuotta. Nykyinen Smithfield Market Charterhouse Streetillä perustettiin vuonna 1860 Metropolitan Meat and Poultry Market Act -lailla. .</w:t>
      </w:r>
    </w:p>
    <w:p>
      <w:r>
        <w:rPr>
          <w:b/>
        </w:rPr>
        <w:t xml:space="preserve">Yhteenveto</w:t>
      </w:r>
    </w:p>
    <w:p>
      <w:r>
        <w:t xml:space="preserve">Smithfieldin lihamarkkinoiden kauppiaiden ylijäämävarastot on huutokaupattu jouluaattona.</w:t>
      </w:r>
    </w:p>
    <w:p>
      <w:r>
        <w:rPr>
          <w:b/>
          <w:u w:val="single"/>
        </w:rPr>
        <w:t xml:space="preserve">Asiakirjan numero 21304</w:t>
      </w:r>
    </w:p>
    <w:p>
      <w:r>
        <w:t xml:space="preserve">Brasilian kultaryöstö: São Paulon lentokentältä varastettiin kultaa 30 miljoonan dollarin arvosta.</w:t>
      </w:r>
    </w:p>
    <w:p>
      <w:r>
        <w:t xml:space="preserve">Epäillyt tunkeutuivat São Paulossa sijaitsevalle Guarulhosin lentokentälle poliiseiksi pukeutuneina ja veivät kullan, joka oli tarkoitettu New Yorkiin ja Zürichiin. Poliisin mukaan kaksi lentokentän työntekijää otettiin panttivangeiksi. Joidenkin raporttien mukaan epäillyt saattoivat keskiviikkona siepata erään vanhemman työntekijän perheen saadakseen sisäpiiritietoa rahdista. Epäillyt naamioivat lava-autonsa Brasilian liittovaltion poliisin ajoneuvoksi ja kävivät työntekijöiden kimppuun pakottaen heidät siirtämään kullan ajoneuvoonsa. Valvontakamerakuvan mukaan autosta poistui neljä miestä, joista ainakin yhdellä oli kivääri. Lentoaseman tiedottaja kertoi, että kukaan ei loukkaantunut välikohtauksessa, mutta ei kommentoinut tietoja panttivangeista.</w:t>
      </w:r>
    </w:p>
    <w:p>
      <w:r>
        <w:rPr>
          <w:b/>
        </w:rPr>
        <w:t xml:space="preserve">Yhteenveto</w:t>
      </w:r>
    </w:p>
    <w:p>
      <w:r>
        <w:t xml:space="preserve">Asemiehet ovat varastaneet Brasiliassa 750 kiloa kultaa, jonka arvoksi on arvioitu vähintään 30 miljoonaa dollaria (24 miljoonaa puntaa).</w:t>
      </w:r>
    </w:p>
    <w:p>
      <w:r>
        <w:rPr>
          <w:b/>
          <w:u w:val="single"/>
        </w:rPr>
        <w:t xml:space="preserve">Asiakirjan numero 21305</w:t>
      </w:r>
    </w:p>
    <w:p>
      <w:r>
        <w:t xml:space="preserve">Jerseyn teillä nopeusrajoitus alennetaan 30mph:iin</w:t>
      </w:r>
    </w:p>
    <w:p>
      <w:r>
        <w:t xml:space="preserve">Liikenneministeri Kevin Lewisin mukaan muutosten pitäisi vähentää onnettomuusriskiä näillä teillä. Pyyntö nopeusrajoituksen muuttamisesta tuli kunkin kuuden seurakunnan viranomaisilta. Apulaisministeri Lewis sanoi: "Liikenteen nopeus näillä alueilla aiheutti liikenneturvallisuusongelmia. Turvallisuus on yksi tärkeimmistä prioriteeteistani." Teitä muutetaan St Clementissä, St Helierissä, Trinityssä, St Lawrencessa, St Breladessa ja St Peterissä. Liikenneosasto ilmoitti, että he asentavat nopeusrajoituskylttejä osoittamaan ihmisille, missä uusi 30mph-rajoitus on voimassa. Muutettavat tiet ovat seuraavat:</w:t>
      </w:r>
    </w:p>
    <w:p>
      <w:r>
        <w:rPr>
          <w:b/>
        </w:rPr>
        <w:t xml:space="preserve">Yhteenveto</w:t>
      </w:r>
    </w:p>
    <w:p>
      <w:r>
        <w:t xml:space="preserve">Useilla Jerseyn teillä nopeusrajoitus alennetaan perjantaista alkaen 40mph:stä 30mph:iin.</w:t>
      </w:r>
    </w:p>
    <w:p>
      <w:r>
        <w:rPr>
          <w:b/>
          <w:u w:val="single"/>
        </w:rPr>
        <w:t xml:space="preserve">Asiakirjan numero 21306</w:t>
      </w:r>
    </w:p>
    <w:p>
      <w:r>
        <w:t xml:space="preserve">Cardiffin tyhjät pysäköintipaikat löytyvät sovelluksella</w:t>
      </w:r>
    </w:p>
    <w:p>
      <w:r>
        <w:t xml:space="preserve">Cardiffin kunta on asentanut 3300 anturia pysäköintipaikoille, ja sovellusta voi käyttää myös sakkojen maksamiseen. 900 000 puntaa maksava järjestelmä otetaan käyttöön sen jälkeen, kun sitä oli kokeiltu onnistuneesti muun muassa Museum Avenuella ja Sofia Gardensin pysäköintialueella. Neuvosto toivoo, että se auttaa myös tapahtumapäivien pysäköinnin hallinnassa. Anturit asennetaan erityyppisiin pysäköintipaikkoihin, kuten vammaisten pysäköintipaikkoihin, ilmaisiin, maksullisiin ja aikarajoitetuille pysäköintipaikoille. Järjestelmää on käytetty Australiassa, Uudessa-Seelannissa, Lähi-idässä, Etelä-Afrikassa ja Euroopassa. Kestävästä suunnittelusta ja liikenteestä vastaava kabinettijäsen Caro Wild sanoi: "Vaikka ensisijaisena tavoitteenamme on, että ihmiset käyttävät kestäviä liikennemuotoja, hyväksymme, että ihmiset joutuvat edelleen käyttämään yksityisautoa. "Ruuhkat ja alhaisilla nopeuksilla ajaminen lisäävät merkittävästi autojen aiheuttamia epäpuhtauksia, joten haluamme, että ihmiset löytävät paikan ja pysäköivät mahdollisimman nopeasti."</w:t>
      </w:r>
    </w:p>
    <w:p>
      <w:r>
        <w:rPr>
          <w:b/>
        </w:rPr>
        <w:t xml:space="preserve">Yhteenveto</w:t>
      </w:r>
    </w:p>
    <w:p>
      <w:r>
        <w:t xml:space="preserve">Cardiffissa on otettu käyttöön pysäköintisovellus, joka auttaa autoilijoita löytämään reaaliaikaisesti vapaita pysäköintipaikkoja kaupungissa.</w:t>
      </w:r>
    </w:p>
    <w:p>
      <w:r>
        <w:rPr>
          <w:b/>
          <w:u w:val="single"/>
        </w:rPr>
        <w:t xml:space="preserve">Asiakirjan numero 21307</w:t>
      </w:r>
    </w:p>
    <w:p>
      <w:r>
        <w:t xml:space="preserve">Borderlandsin kasvua koskeva tarjous jätetty</w:t>
      </w:r>
    </w:p>
    <w:p>
      <w:r>
        <w:t xml:space="preserve">Borderlands Partnership on toimittanut kasvusopimusehdotuksensa Yhdistyneen kuningaskunnan ja Skotlannin hallituksille. Dumfries and Gallowayn, Scottish Bordersin, Northumberlandin, Cumbrian ja Carlislen kaupunginvaltuustot ovat kaikki mukana aloitteessa. Dumfriesissa aiemmin tänä vuonna pidetyssä konferenssissa kerrottiin, että se voisi olla "mullistava" alueelle. Borderlands Partnership -järjestön lausunnossa tarjouksen jättämistä kuvailtiin hankkeen "tärkeäksi virstanpylvääksi". Hankkeen tärkeimpiin tavoitteisiin kuuluu tutkia, olisiko Borders Railwayn jatkaminen Tweedbankin ja Carlislen välille mahdollista. Siihen kuuluu myös neljä erityistä paikkaperusteista hanketta, jotka ovat seuraavat: Yhdistyneen kuningaskunnan ja Skotlannin hallitusten kanssa käydään nyt neuvotteluja liiketoiminta-ajatuksen kehittämiseksi ja hankkeen eteenpäin viemiseksi. Mitä on sanottu esitetystä sopimuksesta?</w:t>
      </w:r>
    </w:p>
    <w:p>
      <w:r>
        <w:rPr>
          <w:b/>
        </w:rPr>
        <w:t xml:space="preserve">Yhteenveto</w:t>
      </w:r>
    </w:p>
    <w:p>
      <w:r>
        <w:t xml:space="preserve">Etelä-Skotlannin ja Pohjois-Englannin talouden muuttamiseksi on esitetty miljoonien punnan suunnitelmia.</w:t>
      </w:r>
    </w:p>
    <w:p>
      <w:r>
        <w:rPr>
          <w:b/>
          <w:u w:val="single"/>
        </w:rPr>
        <w:t xml:space="preserve">Asiakirjan numero 21308</w:t>
      </w:r>
    </w:p>
    <w:p>
      <w:r>
        <w:t xml:space="preserve">Taskurahatarjous tuhopolton kohteeksi joutuneelle Rift House Primary Schoolille</w:t>
      </w:r>
    </w:p>
    <w:p>
      <w:r>
        <w:t xml:space="preserve">Hartlepoolissa sijaitsevan Rift House -koulun tulipalo riehui 7. toukokuuta ja tuhosi päiväkodin ja yhden luokkahuoneen. Hartlepoolin neuvoston lasten palveluista vastaava puheenjohtaja, kaupunginvaltuutettu Alan Clarke sanoi, että koulu oli edelleen auki, mutta tulipalo oli "tuhoisa". Kaksi 12- ja 14-vuotiasta poikaa on pidätetty epäiltynä tuhopoltosta. Heidät molemmat on vapautettu ilman takuuehtoja, Clevelandin poliisi kertoi. "Tämä hyökkäys on järkyttänyt Hartlepoolin asukkaita. Päiväkoti ja luokkahuone tuhoutuivat, ja ne on rakennettava uudelleen", Clarke sanoi. "Päiväkodin oppilaat ovat tarjonneet taskurahojaan, jotta saamme koulun taas toimimaan - tämä on järkyttänyt yhteisöä."</w:t>
      </w:r>
    </w:p>
    <w:p>
      <w:r>
        <w:rPr>
          <w:b/>
        </w:rPr>
        <w:t xml:space="preserve">Yhteenveto</w:t>
      </w:r>
    </w:p>
    <w:p>
      <w:r>
        <w:t xml:space="preserve">Oppilaat ovat tarjonneet taskurahaa auttaakseen korjaamaan koulunsa, joka kärsi pahoja vahinkoja tuhopolttoiskussa.</w:t>
      </w:r>
    </w:p>
    <w:p>
      <w:r>
        <w:rPr>
          <w:b/>
          <w:u w:val="single"/>
        </w:rPr>
        <w:t xml:space="preserve">Asiakirjan numero 21309</w:t>
      </w:r>
    </w:p>
    <w:p>
      <w:r>
        <w:t xml:space="preserve">Flatts Lanen metsästä löydetyn miehen kuolema on "epäilyttävä</w:t>
      </w:r>
    </w:p>
    <w:p>
      <w:r>
        <w:t xml:space="preserve">Kaksi yleisön jäsentä löysi miehen metsästä Flatts Lanella Middlesbroughin laitamilla noin kello 15.30 BST maanantaina. Clevelandin poliisin mukaan virallinen tunnistaminen on vielä kesken, ja rikostekniset asiantuntijat ovat edelleen paikalla. Komisario Matt Murphy-King sanoi: "Käsittelemme kuolemaa epäilyttävänä." "Pyydän kaikkia, joilla on tietoa tai jotka ovat nähneet jotain epäilyttävää Flatts Lanen metsäalueella, ottamaan yhteyttä", hän sanoi. Seuraa BBC North East &amp; Cumbrian uutisia Twitterissä, Facebookissa ja Instagramissa. Lähetä juttuideoita osoitteeseen northeastandcumbria@bbc.co.uk. Aiheeseen liittyvät Internet-linkit Clevelandin poliisi</w:t>
      </w:r>
    </w:p>
    <w:p>
      <w:r>
        <w:rPr>
          <w:b/>
        </w:rPr>
        <w:t xml:space="preserve">Yhteenveto</w:t>
      </w:r>
    </w:p>
    <w:p>
      <w:r>
        <w:t xml:space="preserve">Poliisi tutkii miehen ruumiin löytymistä metsästä ja pitää hänen kuolemaansa epäilyttävänä.</w:t>
      </w:r>
    </w:p>
    <w:p>
      <w:r>
        <w:rPr>
          <w:b/>
          <w:u w:val="single"/>
        </w:rPr>
        <w:t xml:space="preserve">Asiakirjan numero 21310</w:t>
      </w:r>
    </w:p>
    <w:p>
      <w:r>
        <w:t xml:space="preserve">Mielenterveyspalvelujen jonotuslistat "karkaavat käsistä</w:t>
      </w:r>
    </w:p>
    <w:p>
      <w:r>
        <w:t xml:space="preserve">He viittaavat lukuihin, joiden mukaan yli 14 viikkoa odottavien lasten ja nuorten määrä on lähes viisinkertaistunut kahden vuoden aikana. Johtaja Kirsty Williams sanoi, että mielenterveyttä pidettiin "jälkikäteen ajateltuna". Walesin hallitus sanoi käyttävänsä 7,6 miljoonaa puntaa vuodessa lisää sen varmistamiseksi, että nuoret arvioidaan nopeammin. Liberaalidemokraatit havaitsivat, että huhtikuussa 2015 1332 lasta odotti yli 14 viikkoa psykiatristen palveluiden arviointia, kun huhtikuussa 2013 heitä oli ollut 282 lasta. "Nämä luvut ovat kauhistuttavia ja osoittavat, että mielenterveyden odotuslistat ovat karkaamassa käsistä", Williams sanoi. "Mielenterveyspalvelut ovat liian pitkään olleet hallitusten jälkijättöinen asia. Tämä itsetyytyväisyys tarkoittaa, että mielenterveyspalvelumme ovat kilometrien päässä siitä, missä niiden pitäisi olla." Walesin hallituksen tiedottaja sanoi, että 7,6 miljoonaa puntaa vuodessa käytettäisiin sen varmistamiseksi, että nuoret saisivat "oikeaa hoitoa oikeaan aikaan". Hän lisäsi, että "tarpeettomien lähetteiden" vähentämiseksi on tehtävä työtä, ja lasten ja nuorten mielenterveyspalveluiden (CAMHS) piirissä olevien lasten ja nuorten määrää on lisättävä 100 prosenttia neljän vuoden aikana. "Palvelut kertovat meille, että noin kolmasosalla ei ole mitään toimenpiteitä vaativia ongelmia ja heidät kotiutetaan heti, ja kolmasosa lähetteistä ei tarvitse erikoishoitoa", hän sanoi.</w:t>
      </w:r>
    </w:p>
    <w:p>
      <w:r>
        <w:rPr>
          <w:b/>
        </w:rPr>
        <w:t xml:space="preserve">Yhteenveto</w:t>
      </w:r>
    </w:p>
    <w:p>
      <w:r>
        <w:t xml:space="preserve">Mielenterveyspalvelujen jonotuslistat ovat "karkaamassa käsistä", ovat walesilaiset liberaalidemokraatit väittäneet ja syyttäneet ministereitä "omahyväisyydestä".</w:t>
      </w:r>
    </w:p>
    <w:p>
      <w:r>
        <w:rPr>
          <w:b/>
          <w:u w:val="single"/>
        </w:rPr>
        <w:t xml:space="preserve">Asiakirjan numero 21311</w:t>
      </w:r>
    </w:p>
    <w:p>
      <w:r>
        <w:t xml:space="preserve">Thunderbirds-näyttelijä Shane Rimmer kuoli 89-vuotiaana</w:t>
      </w:r>
    </w:p>
    <w:p>
      <w:r>
        <w:t xml:space="preserve">Sen lisäksi, että Rimmer antoi äänensä sankarilliselle nukkepilotille 1960-luvun menestyksekkäässä tv-sarjassa, hän esiintyi myös joissakin kaikkien aikojen suurimmista elokuvasarjoista. Hän näytteli James Bond -elokuvassa Vakooja, joka rakasti minua, ja hänellä oli pienempiä rooleja Star Wars-, Teräsmies- ja Batman-elokuvissa. Hän oli myös tuttu kasvo ITV:n Coronation Street -sarjassa 1960-luvun lopulla amerikkalaisena sotilas Joe Donnellina. Hän palasi saippuasarjaan vuonna 1988 toisena hahmona, Malcolm Reidinä. Torontossa Kanadassa syntynyt Rimmer muutti Lontooseen 1950-luvun lopulla. Runsaan uransa aikana hän esiintyi myös televisiosarjoissa kuten Doctor Who ja The Saint sekä elokuvissa kuten Dr. Strangelove, Gandhi, Rollerball ja Out of Africa. Hänen managerointiyhtiönsä Infinite Artists sanoi: "Shane oli aina valtavan hauska ja hänen kanssaan oli ilo työskennellä. Häntä tullaan kaipaamaan kovasti." Seuraa meitä Facebookissa, Twitterissä @BBCNewsEnts tai Instagramissa bbcnewsents. Jos sinulla on juttuehdotus, lähetä sähköpostia osoitteeseen entertainment.news@bbc.co.uk.</w:t>
      </w:r>
    </w:p>
    <w:p>
      <w:r>
        <w:rPr>
          <w:b/>
        </w:rPr>
        <w:t xml:space="preserve">Yhteenveto</w:t>
      </w:r>
    </w:p>
    <w:p>
      <w:r>
        <w:t xml:space="preserve">Näyttelijä Shane Rimmer, joka oli Scott Tracyn ääni Thunderbirds-sarjassa, on kuollut 89-vuotiaana.</w:t>
      </w:r>
    </w:p>
    <w:p>
      <w:r>
        <w:rPr>
          <w:b/>
          <w:u w:val="single"/>
        </w:rPr>
        <w:t xml:space="preserve">Asiakirjan numero 21312</w:t>
      </w:r>
    </w:p>
    <w:p>
      <w:r>
        <w:t xml:space="preserve">Wrightbusin nollapäästöinen bussi Lontoossa kokeilussa</w:t>
      </w:r>
    </w:p>
    <w:p>
      <w:r>
        <w:t xml:space="preserve">Julian O'NeillBBC News NI Business Correspondent Ajoneuvon voimanlähteenä on vetypolttokenno ja akku. Ballymenassa toimiva yritys toivoo, että Lontoo voisi tulevaisuudessa tehdä tilauksen busseista. Wrightbus toimitti aiemmin Lontooseen 1 000 Routemaster-ajoneuvoa Boris Johnsonin ollessa pormestarina. Hänen seuraajansa Sadiq Khan on kuitenkin luvannut lopettaa puhtaasti dieselkäyttöisten kaksikerroksisten bussien ostamisen vuodesta 2018 alkaen. Wrigthbus esitteli uuden bussinsa Lontoon kaupungintalolla, ja sitä kokeillaan ensi vuonna. Wrights Groupin johtaja William Wright sanoi: "Innovaatiot ja teknologia ovat kaiken toimintamme ytimessä. "Tämä ajoneuvo tuo mielenkiintoisen uuden ulottuvuuden bussiteknologiaan ja tarjoaa liikennöitsijöille valinnanvaraa maailman ympäristöhaasteisiin vastaamiseksi." Wrightbus valmistaa linja-autoja asiakkaille ympäri maailmaa ja työllistää yli 1900 henkilöä.</w:t>
      </w:r>
    </w:p>
    <w:p>
      <w:r>
        <w:rPr>
          <w:b/>
        </w:rPr>
        <w:t xml:space="preserve">Yhteenveto</w:t>
      </w:r>
    </w:p>
    <w:p>
      <w:r>
        <w:t xml:space="preserve">Pohjoisirlantilainen yritys Wrightbus testaa päästöttömän kaksikerroksisen bussin prototyyppiä Lontoon kaduilla.</w:t>
      </w:r>
    </w:p>
    <w:p>
      <w:r>
        <w:rPr>
          <w:b/>
          <w:u w:val="single"/>
        </w:rPr>
        <w:t xml:space="preserve">Asiakirjan numero 21313</w:t>
      </w:r>
    </w:p>
    <w:p>
      <w:r>
        <w:t xml:space="preserve">Rakennustyömaan pistokokeen tulokset huolestuttavat HSE:tä Walesissa</w:t>
      </w:r>
    </w:p>
    <w:p>
      <w:r>
        <w:t xml:space="preserve">Syyskuussa tarkastetuista 127 kohteesta 40 ei täyttänyt perusvaatimuksia. Rakennusalan ammattiliitto Ucatt sanoo haluavansa lisää tarkastuksia, jotta löydetään yritykset, jotka eivät suojele työntekijöitä. Viimeisimmät luvut osoittavat, että tilanne ei ole parantunut huhtikuussa tehtyjen viimeisimpien tarkastusten jälkeen. HSE, joka kirjaa myös kuolemaan johtaneet onnettomuudet, kertoo, että Walesissa tapahtui tänä vuonna neljä kuolemaan johtanutta onnettomuutta, kun viime vuonna niitä oli yksi. Kaiken kaikkiaan kuolemantapausten määrä on kuitenkin vähentynyt Englannissa, Skotlannissa ja Walesissa viime vuosina. HSE:n raportin mukaan huhtikuun 2012 ja maaliskuun 2013 välisenä aikana kuoli 39 ihmistä, kun edellisenä vuonna heitä oli 48. Tämä määrä on vähentynyt. UCATT:n Walesin ja lounaisalueen aluesihteeri Nick Blundell sanoi: "Kun rakennusteollisuus selviää taantumasta ja työmäärät kasvavat, on hyvin todennäköistä, että kuolemantapaukset ja loukkaantumiset lisääntyvät, ellei nyt ryhdytä kiireellisiin toimiin rakennusturvallisuuden parantamiseksi."</w:t>
      </w:r>
    </w:p>
    <w:p>
      <w:r>
        <w:rPr>
          <w:b/>
        </w:rPr>
        <w:t xml:space="preserve">Yhteenveto</w:t>
      </w:r>
    </w:p>
    <w:p>
      <w:r>
        <w:t xml:space="preserve">Lähes kolmannes Walesin rakennustyömaista noudattaa vaarallisia käytäntöjä, ilmenee Health and Safety Executive (HSE) -järjestön pistokokeista.</w:t>
      </w:r>
    </w:p>
    <w:p>
      <w:r>
        <w:rPr>
          <w:b/>
          <w:u w:val="single"/>
        </w:rPr>
        <w:t xml:space="preserve">Asiakirjan numero 21314</w:t>
      </w:r>
    </w:p>
    <w:p>
      <w:r>
        <w:t xml:space="preserve">Bathin park-and-ride-paikat sunnuntaipalvelua varten</w:t>
      </w:r>
    </w:p>
    <w:p>
      <w:r>
        <w:t xml:space="preserve">Newbridgen, Lansdownin ja Odd Downin toimipisteet ovat avoinna sunnuntaisin joulun alla, mutta tämä on ensimmäinen kerta, kun First Groupin palvelu toimii ympäri vuoden. Firstin Simon Ford sanoi, että he vastasivat asiakkaiden kysyntään ja pitivät sitä potentiaalisena kasvualueena. Uusi palvelu alkaa ensi sunnuntaina. Myös kaupungin kahden yliopiston, Bathin yliopiston ja Bath Spa -yliopiston, opiskelijoille tarjotaan entistä tiheämpi vuoroväli. Vastikään nimetty palvelu 15, joka korvaa Bath Spa -yliopiston SPA1-palvelun, liikennöi myös sunnuntaisin ympäri vuoden, jotta se sopisi paremmin yhteen luentoaikojen kanssa. Myös Bathin yliopistoon liikennöivää palvelua 18 on parannettu, ja sen vuoroväli on tihentynyt ja bussit ovat saaneet uuden värityksen.</w:t>
      </w:r>
    </w:p>
    <w:p>
      <w:r>
        <w:rPr>
          <w:b/>
        </w:rPr>
        <w:t xml:space="preserve">Yhteenveto</w:t>
      </w:r>
    </w:p>
    <w:p>
      <w:r>
        <w:t xml:space="preserve">Säännöllinen sunnuntaibussiliikenne otetaan käyttöön kolmella Bathin pysäköinti- ja kyytipaikalla.</w:t>
      </w:r>
    </w:p>
    <w:p>
      <w:r>
        <w:rPr>
          <w:b/>
          <w:u w:val="single"/>
        </w:rPr>
        <w:t xml:space="preserve">Asiakirjan numero 21315</w:t>
      </w:r>
    </w:p>
    <w:p>
      <w:r>
        <w:t xml:space="preserve">Guernseyn jätehuoltostrategia "tähtää alhaisimpiin kustannuksiin".</w:t>
      </w:r>
    </w:p>
    <w:p>
      <w:r>
        <w:t xml:space="preserve">Varapuhemies Bernard Flouquet esitti huomautuksen vastauksena esitettyihin vaihtoehtoisiin ehdotuksiin. Varapuheenjohtaja Tony Spruce on vaatinut, että saarella tapahtuvaa käsittelyä ja keräyksen kustannuslaskentaa on tutkittava enemmän. Varajäsen Flouquet sanoi, että jätteiden vientiä koskevat ehdotukset heijastavat parhaiten saaren asukkaiden näkemyksiä. Hän kyseenalaisti myös varapuhemies Sprucen ehdottamat luvut kotitalouksien jätelaskujen noususta. Julkisten palvelujen apulaisministeri Scott Ogier sanoi, että uusi strategia aiheuttaisi lisäkustannuksia, mutta tämä oli koskenut myös aiempia jätehuoltoa koskevia ehdotuksia. Hän sanoi: "Tilamme Mont Cuetissa on nopeasti loppumassa, meillä ei ole muuta sopivaa aluetta, ja kaatopaikka on joka tapauksessa yleisesti hyväksytty huonoimmaksi vaihtoehdoksi. "Yhteisönä meidän on hyväksyttävä se tosiasia, että mitä tahansa muuta teemmekin, se tulee kalliimmaksi kuin jätteidemme hautaaminen kuoppaan."</w:t>
      </w:r>
    </w:p>
    <w:p>
      <w:r>
        <w:rPr>
          <w:b/>
        </w:rPr>
        <w:t xml:space="preserve">Yhteenveto</w:t>
      </w:r>
    </w:p>
    <w:p>
      <w:r>
        <w:t xml:space="preserve">Julkisten palvelujen ehdottama jätehuoltostrategia aiheuttaisi Guernseyn veronmaksajille pitkällä aikavälillä alhaisimmat kustannukset, ministeriön ministeri on sanonut.</w:t>
      </w:r>
    </w:p>
    <w:p>
      <w:r>
        <w:rPr>
          <w:b/>
          <w:u w:val="single"/>
        </w:rPr>
        <w:t xml:space="preserve">Asiakirjan numero 21316</w:t>
      </w:r>
    </w:p>
    <w:p>
      <w:r>
        <w:t xml:space="preserve">Covid-19: Neljänkertaistuu viikossa eristävien opiskelijoiden määrä</w:t>
      </w:r>
    </w:p>
    <w:p>
      <w:r>
        <w:t xml:space="preserve">Torstaina yliopisto ilmoitti, että 1 983 opiskelijaa oli eristyksissä - viime viikolla tähän aikaan 510 opiskelijaa. Se kertoi myös, että keskiviikkona 73 opiskelijaa oli testattu positiivisesti. Viime viikolla yhteensä 251 opiskelijaa testattiin positiivisesti viruksen suhteen. Eristyksissä olevista 243 on ilmoittanut oireista ja 1 287 on läheisiä kontakteja, joilla ei ole oireita. Myös muut yliopistot ovat raportoineet tapausten lisääntymisestä. Viime viikolla Aberystwyth ilmoitti neljästä uudesta tapauksesta - yhteensä 35 tapausta 4. syyskuuta lähtien, Etelä-Walesin yliopisto ilmoitti, että 21 opiskelijaa ja neljä henkilökuntaan kuuluvaa oli testattu positiivisesti ja että 29. syyskuuta lähtien on raportoitu yhteensä 26 tapausta, ja Swansean yliopisto ilmoitti 73 tapauksesta - 136 tapausta lukukauden alusta lähtien, ja 451 opiskelijaa on eristetty itse. Wrexham Glyndwr -yliopisto ilmoitti positiivisista testeistä kuudelle opiskelijalle ja kolmelle henkilökuntaan kuuluvalle - yhteensä 11 viime kuun jälkeen, ja Walesin Trinity St David -yliopisto ilmoitti tapauksista 10 opiskelijalla ja neljällä henkilökuntaan kuuluvalla. Cardiff Metropolitan ilmoitti kolmesta tapauksesta 29. syyskuuta.</w:t>
      </w:r>
    </w:p>
    <w:p>
      <w:r>
        <w:rPr>
          <w:b/>
        </w:rPr>
        <w:t xml:space="preserve">Yhteenveto</w:t>
      </w:r>
    </w:p>
    <w:p>
      <w:r>
        <w:t xml:space="preserve">Cardiffin yliopistossa esiintyneiden Covid-19-tapausten vuoksi eristyksiin määrättyjen opiskelijoiden määrä on nelinkertaistunut viikossa.</w:t>
      </w:r>
    </w:p>
    <w:p>
      <w:r>
        <w:rPr>
          <w:b/>
          <w:u w:val="single"/>
        </w:rPr>
        <w:t xml:space="preserve">Asiakirjan numero 21317</w:t>
      </w:r>
    </w:p>
    <w:p>
      <w:r>
        <w:t xml:space="preserve">Hitachi toimittaa junia uudelle ScotRail-yhtiölle</w:t>
      </w:r>
    </w:p>
    <w:p>
      <w:r>
        <w:t xml:space="preserve">Keskiviikkona vahvistettiin, että Abellio oli voittanut 10-vuotisen ScotRailin sopimuksen ja siirtynyt FirstGroupin tilalle. Hitachi ilmoitti, että se toimittaa neuvottelujen perusteella AT200-sähköjunia, jotka valmistetaan Newton Aycliffessä, Durhamin kreivikunnassa. AT200-junien huippunopeus on 100mph. Kukin yksikkö on 23 metriä pitkä. Abellio suunnittelee ostavansa 70 sähköyksikköä, joista muodostuu 46 kolmivaunuista junaa ja 24 nelivaunuista junaa. Abellion tiedottaja sanoi: "Olemme iloisia Transport Scotlandin päätöksestä myöntää Abelliolle uusi ScotRailin toimilupa. "Ehdotus uudesta kalustosta oli tärkeä osa voittoisaa tarjoustamme, ja odotamme nyt innolla neuvottelujen jatkamista parhaaksi katsomamme toimittajan Hitachin kanssa."</w:t>
      </w:r>
    </w:p>
    <w:p>
      <w:r>
        <w:rPr>
          <w:b/>
        </w:rPr>
        <w:t xml:space="preserve">Yhteenveto</w:t>
      </w:r>
    </w:p>
    <w:p>
      <w:r>
        <w:t xml:space="preserve">Hollantilainen rautatieyhtiö Abellio aikoo ostaa Hitachi Rail Europelta liikkuvaa kalustoa Glasgow'n ja Edinburghin välisen reitin parantamista varten.</w:t>
      </w:r>
    </w:p>
    <w:p>
      <w:r>
        <w:rPr>
          <w:b/>
          <w:u w:val="single"/>
        </w:rPr>
        <w:t xml:space="preserve">Asiakirjan numero 21318</w:t>
      </w:r>
    </w:p>
    <w:p>
      <w:r>
        <w:t xml:space="preserve">Äiti kuoli ja vauva loukkaantui Pengen onnettomuudessa</w:t>
      </w:r>
    </w:p>
    <w:p>
      <w:r>
        <w:t xml:space="preserve">23-vuotias nainen oli pojan kanssa, jonka uskotaan olevan kahdeksan kuukauden ikäinen ja joka oli lastenvaunuissa, kun heihin iskettiin Pengessä, Etelä-Lontoossa. Auton kuljettaja, 51-vuotias mies, pysähtyi paikalle Croydon Roadilla ja hänet vietiin sairaalaan. Hänet on sittemmin kotiutettu. Häntä ei pidätetty, ja hän auttaa poliisia tutkimuksissa, kertoi Met. Poliisit kutsuttiin paikalle sunnuntaina kello 20.08 GMT. Tiedottaja sanoi: "Auton todettiin olleen osallisena törmäyksessä äidin ja lastenvaunuissa olleen vauvan kanssa. "Poliisien ja ensihoitajien ponnisteluista huolimatta äiti julistettiin kuolleeksi tapahtumapaikalla". "Vauva on viety sairaalaan. Hänen vammansa on arvioitu hengenvaarallisiksi."</w:t>
      </w:r>
    </w:p>
    <w:p>
      <w:r>
        <w:rPr>
          <w:b/>
        </w:rPr>
        <w:t xml:space="preserve">Yhteenveto</w:t>
      </w:r>
    </w:p>
    <w:p>
      <w:r>
        <w:t xml:space="preserve">Äiti on kuollut ja hänen vauvansa on hengenvaarallisessa tilassa sairaalassa jäätyään auton alle.</w:t>
      </w:r>
    </w:p>
    <w:p>
      <w:r>
        <w:rPr>
          <w:b/>
          <w:u w:val="single"/>
        </w:rPr>
        <w:t xml:space="preserve">Asiakirjan numero 21319</w:t>
      </w:r>
    </w:p>
    <w:p>
      <w:r>
        <w:t xml:space="preserve">ITV selvitti Kanye Westin Brit Awards -esiintymisen</w:t>
      </w:r>
    </w:p>
    <w:p>
      <w:r>
        <w:t xml:space="preserve">Vaikka ITV vaimensi osia yhdysvaltalaisen räppärin kappaleesta, Ofcom sai silti 151 valitusta loukkaavasta kielenkäytöstä ja rotusyrjinnästä tai loukkaavuudesta. Ofcom on arvioinut valitukset, mutta ei aio ryhtyä lisätoimiin. ITV yritti karsia loukkaavaa kieltä esittämällä helmikuun seremonian lyhyellä viiveellä, sääntelyviranomainen päätti. Ofcomin edustaja sanoi: "Saimme useita valituksia siitä, että Kanye Westin kielenkäyttö pian alkamisajan jälkeen oli loukkaavaa. "Emme kuitenkaan vie asiaa eteenpäin tutkittavaksi". "Arvioituamme valitukset huolellisesti totesimme, että ITV ryhtyi ennen ohjelmaa toimiin varmistaakseen, ettei loukkaavaa kieltä käytetä, ja ohjelman aikana mykisti suurimman osan siitä."</w:t>
      </w:r>
    </w:p>
    <w:p>
      <w:r>
        <w:rPr>
          <w:b/>
        </w:rPr>
        <w:t xml:space="preserve">Yhteenveto</w:t>
      </w:r>
    </w:p>
    <w:p>
      <w:r>
        <w:t xml:space="preserve">Yleisradioalan sääntelyviranomainen Ofcom on hylännyt yli 150 valitusta, jotka koskivat Kanye Westin kielenkäyttöä Brit Awards -gaalassa.</w:t>
      </w:r>
    </w:p>
    <w:p>
      <w:r>
        <w:rPr>
          <w:b/>
          <w:u w:val="single"/>
        </w:rPr>
        <w:t xml:space="preserve">Asiakirjan numero 21320</w:t>
      </w:r>
    </w:p>
    <w:p>
      <w:r>
        <w:t xml:space="preserve">Kuljettaja syyllistyi Bere Regis A35:n kolarikuoleman aiheuttamiseen</w:t>
      </w:r>
    </w:p>
    <w:p>
      <w:r>
        <w:t xml:space="preserve">David Grant-Jones, 49, kuoli törmäyksessä A35-tiellä Bere Regisin lähellä Dorsetissa heinäkuussa 2018. Adrian Wojciechowski, 29, tuomittiin hänen poissa ollessaan Bournemouth Crown Courtissa käydyn oikeudenkäynnin jälkeen. Poliisin mukaan hän oli ajanut yli 100 mailia tunnissa ennen onnettomuutta, ja verikokeessa löytyi todisteita kannabiksesta. Törmäys, jossa olivat osallisina Wojciechowskin kuljettama BMW, Land Rover Freelander ja Mercedes, tapahtui iltapäivällä 14. heinäkuuta 2018 länteen menevällä A35-tiellä juuri ennen kuin yksikaistainen tie muuttuu kaksikaistaiseksi. Grant-Jones oli ajanut Freelanderia, ja hänet todettiin kuolleeksi tapahtumapaikalla. Hänen vaimonsa, joka oli ajoneuvon matkustajana, loukkaantui vakavasti ja hänet kuljetettiin sairaalaan. Myös BMW:ssä olleet kolme miestä loukkaantuivat vakavasti. Dorsetin poliisin mukaan silminnäkijät olivat nähneet Wojciechowskin ajavan kovaa vauhtia Puddletownin ohitustietä ennen onnettomuutta. Verinäytteestä löytyi myös kannabiksen aktiivista pääkomponenttia. Yeend Closessa West Moleseyssa, Surreyssä, asuva Wojciechowski ei ollut saapunut oikeudenkäyntiin, ja hänet tuomittiin poissa ollessaan kuolemantuottamuksesta vaarallisella ajotavalla ja kolmesta vakavan vamman aiheuttamisesta vaarallisella ajotavalla. Dorsetin poliisi ilmoitti, että Wojciechowskia yritetään löytää, jotta hän "joutuisi oikeuden eteen teoistaan".</w:t>
      </w:r>
    </w:p>
    <w:p>
      <w:r>
        <w:rPr>
          <w:b/>
        </w:rPr>
        <w:t xml:space="preserve">Yhteenveto</w:t>
      </w:r>
    </w:p>
    <w:p>
      <w:r>
        <w:t xml:space="preserve">Mies on tuomittu 11 vuodeksi vankeuteen kolmen auton kolarin aiheuttamisesta, jossa mies kuoli ja neljä ihmistä loukkaantui vakavasti.</w:t>
      </w:r>
    </w:p>
    <w:p>
      <w:r>
        <w:rPr>
          <w:b/>
          <w:u w:val="single"/>
        </w:rPr>
        <w:t xml:space="preserve">Asiakirjan numero 21321</w:t>
      </w:r>
    </w:p>
    <w:p>
      <w:r>
        <w:t xml:space="preserve">1 500 protestoi äitiysleikkauksia vastaan Glan Clwydin sairaalassa</w:t>
      </w:r>
    </w:p>
    <w:p>
      <w:r>
        <w:t xml:space="preserve">Ihmiset osoittivat lauantaina mieltään Glan Clwyd -sairaalassa Bodelwyddanissa, Denbighshiren osavaltiossa tapahtuneita muutoksia vastaan. Konsulttihoito on keskeytetty pätevän henkilökunnan puutteen vuoksi. Betsi Cadwaladrin yliopiston terveyslautakunnan mukaan kyseessä on väliaikainen toimenpide, ja Glan Clwydin sairaalaan palaa 18 kuukauden kuluessa konsulttijohtoinen äitiyspalvelu. Terveyslautakunta ilmoitti, että "monimutkaista hoitoa" tarvitsevia odottavia äitejä olisi hoidettava Bangorissa sijaitsevassa Ysbyty Gwyneddissä tai Wrexhamin Maelor Hospitalissa. Kokouksen järjestäjä Marsha Davis sanoi: "Jos he saisivat tahtonsa läpi, sairaalasta olisi parin kuukauden kuluttua vain puolikas." "Jos he saisivat tahtonsa läpi, sairaalasta olisi vain puolikas." Terveyslautakunta sanoi aiemmin: "Henkilöstöpaineita on kertynyt monien kuukausien ajan, ja ne ovat saavuttaneet pisteen, jossa ne äidit ja vauvat, jotka tarvitsevat hoitoamme eniten, voivat joutua vaaraan. "Emme voi emmekä aio sallia tätä." Muutosten on määrä tulla voimaan 6. huhtikuuta.</w:t>
      </w:r>
    </w:p>
    <w:p>
      <w:r>
        <w:rPr>
          <w:b/>
        </w:rPr>
        <w:t xml:space="preserve">Yhteenveto</w:t>
      </w:r>
    </w:p>
    <w:p>
      <w:r>
        <w:t xml:space="preserve">Yli 1 500 ihmistä on osoittanut Rhylissä mieltään Pohjois-Walesin sairaalan äitiysneuvolatoiminnan keskeyttämistä vastaan.</w:t>
      </w:r>
    </w:p>
    <w:p>
      <w:r>
        <w:rPr>
          <w:b/>
          <w:u w:val="single"/>
        </w:rPr>
        <w:t xml:space="preserve">Asiakirjan numero 21322</w:t>
      </w:r>
    </w:p>
    <w:p>
      <w:r>
        <w:t xml:space="preserve">Twitter pysäyttää "rikkinäisen" verifioidun profiilin järjestelmän</w:t>
      </w:r>
    </w:p>
    <w:p>
      <w:r>
        <w:t xml:space="preserve">Tyypillisesti tunnetut henkilöt, kuten muusikot, toimittajat ja yritysjohtajat, saavat profiiliinsa sinisen kuvakkeen todistettuaan henkilöllisyytensä. Nyt kuitenkin myös jotkut äärioikeistolaiset ja valkoista ylivaltaa kannattavat tilit on vahvistettu. Twitterin perustaja Jack Dorsey sanoi, että järjestelmää "harkitaan nyt uudelleen". Yhtiö sanoi lausunnossaan: "Verifioinnin tarkoituksena oli todentaa henkilöllisyys ja ääni, mutta se tulkitaan hyväksynnäksi tai tärkeyden osoitukseksi". "Myönnämme, että olemme aiheuttaneet tämän sekaannuksen, ja meidän on ratkaistava se." Yhtiö sanoi, että uusia "yleisiä" tilejä ei enää varmenneta, kun se työskentelee korjauksen parissa. Twitter on tehnyt useita muutoksia puuttuakseen väärinkäytöksiin ja häirintään sosiaalisessa verkostossa. Viime viikolla se julkaisi uusitun version säännöistään, joiden se sanoi tekevän niistä helpommin ymmärrettävät.</w:t>
      </w:r>
    </w:p>
    <w:p>
      <w:r>
        <w:rPr>
          <w:b/>
        </w:rPr>
        <w:t xml:space="preserve">Yhteenveto</w:t>
      </w:r>
    </w:p>
    <w:p>
      <w:r>
        <w:t xml:space="preserve">Twitter on keskeyttänyt verifioidun profiilin järjestelmänsä ja kuvaillut sitä "rikkinäiseksi", koska se on saanut valituksia siitä, minkä tyyppisiä tilejä verifioidaan.</w:t>
      </w:r>
    </w:p>
    <w:p>
      <w:r>
        <w:rPr>
          <w:b/>
          <w:u w:val="single"/>
        </w:rPr>
        <w:t xml:space="preserve">Asiakirjan numero 21323</w:t>
      </w:r>
    </w:p>
    <w:p>
      <w:r>
        <w:t xml:space="preserve">Banksyn työ auttaa vetämään ennätysyleisöä graffititapahtumaan</w:t>
      </w:r>
    </w:p>
    <w:p>
      <w:r>
        <w:t xml:space="preserve">Museon mukaan 201 352 ihmistä kävi katsomassa huhtikuussa avatun ja maanantaina päättyneen Art in the Streets -näyttelyn. Aiemmat kävijäennätykset tehtiin vuonna 2002, jolloin Andy Warholin retrospektiivin näki 195 000 ihmistä. Art in the Streets -näyttely kesti kuitenkin neljä viikkoa pidempään kuin pop-taidenäyttely. Uskotaan, että Banksyn sponsoroiman Streets-tapahtuman ilmainen sisäänpääsy joka maanantai auttoi lisäämään kävijämääriä. Museon mukaan ilmaisena päivänä kävi keskimäärin yli 4 000 kävijää, ja loppuviikon aikana kävijöitä oli keskimäärin 2486 päivässä. Näyttelyn viimeisenä päivänä kävijämäärä oli kaikkien aikojen ennätys, 8424 ihmistä kävi ovella. Muita taiteilijoita olivat muun muassa Shepard Fairey ja Space Invader. Laitos ilmoitti myös, että lähes 2 500 uutta jäsentä liittyi näyttelyyn sen 17 viikon aikana. Tulokset syntyivät museon johtaja Jeffery Deitchin ensimmäisenä toimintavuonna. "Tehtäväni on lisätä MOCA:n kävijämääriä ja saada uusia yleisöjä mukaan", hän sanoi.</w:t>
      </w:r>
    </w:p>
    <w:p>
      <w:r>
        <w:rPr>
          <w:b/>
        </w:rPr>
        <w:t xml:space="preserve">Yhteenveto</w:t>
      </w:r>
    </w:p>
    <w:p>
      <w:r>
        <w:t xml:space="preserve">Graffitista ja katutaiteesta kertova näyttely, jossa on esillä Banksyn teoksia, on houkutellut ennätysmäärän ihmisiä Los Angelesin nykytaiteen museoon.</w:t>
      </w:r>
    </w:p>
    <w:p>
      <w:r>
        <w:rPr>
          <w:b/>
          <w:u w:val="single"/>
        </w:rPr>
        <w:t xml:space="preserve">Asiakirjan numero 21324</w:t>
      </w:r>
    </w:p>
    <w:p>
      <w:r>
        <w:t xml:space="preserve">Lontoon palolakko: Unioni harkitsee vuoroehdotusta</w:t>
      </w:r>
    </w:p>
    <w:p>
      <w:r>
        <w:t xml:space="preserve">Alueellinen komitea päättää, siirrytäänkö 10,5 tunnin päivä- ja 13,5 tunnin yövuoroihin nykyisen yhdeksän tunnin päivä- ja 15 tunnin yövuorojen sijaan. FBU:n jäsenet ovat tukeneet suunnitelmaa, ja virkamiehet ovat hyväksyneet sen periaatteessa. Lontoon paloviranomaisen puheenjohtaja Brian Coleman sanoi olevansa "iloinen". Noin 5 500 palomiestä on järjestänyt kaksi kahdeksan tunnin lakkoa lokakuusta lähtien. FBU väitti, että sen jäsenet irtisanottaisiin, elleivät he allekirjoittaisi uusia sopimuksia, joissa sovittaisiin työvuorojen muutoksista. London Fire Brigade (LFB) oli sanonut, että tarkistuksia tarvitaan, jotta "elintärkeälle koulutukselle ja palontorjuntatyölle" jäisi aikaa. "Optimistinen" FBU hylkäsi viime hetkellä suunnitelmat marraskuun tuliyönä tapahtuvasta ulosmarssista. LFB:lle oli myönnetty korkeimman oikeuden määräys, jotta sopimuspalokuntalaiset voisivat työskennellä esteettä. FBU:n virkamiesten torstaina pidetyn kokouksen jälkeen, jossa he hyväksyivät ehdotetut työvuorosuunnitelmat, liiton edustaja Ian Leahair sanoi olevansa "optimistinen, että tässä on mahdollisuus päästä sopimukseen". "Vielä on pari ratkaisematta olevaa asiaa, ja toivon ja pyrin siihen, että ne ratkaistaan", hän lisäsi. Coleman sanoi olevansa iloinen siitä, että liitto "näki järkeä" "typerässä kiistassa, joka venyi kuusi vuotta".</w:t>
      </w:r>
    </w:p>
    <w:p>
      <w:r>
        <w:rPr>
          <w:b/>
        </w:rPr>
        <w:t xml:space="preserve">Yhteenveto</w:t>
      </w:r>
    </w:p>
    <w:p>
      <w:r>
        <w:t xml:space="preserve">Palomiesten ammattiliiton (FBU) on määrä keskustella perjantaina ehdotuksesta, joka koskee Lontoon palomiesten työvuorosuunnittelua koskevan kiistan virallista lopettamista.</w:t>
      </w:r>
    </w:p>
    <w:p>
      <w:r>
        <w:rPr>
          <w:b/>
          <w:u w:val="single"/>
        </w:rPr>
        <w:t xml:space="preserve">Asiakirjan numero 21325</w:t>
      </w:r>
    </w:p>
    <w:p>
      <w:r>
        <w:t xml:space="preserve">Jay-Z johtaa BET-palkintojen ehdokaslistaa</w:t>
      </w:r>
    </w:p>
    <w:p>
      <w:r>
        <w:t xml:space="preserve">Tunnustusta sai myös kanadalainen teinitähti Justin Bieber, joka on ehdolla parhaana uutena artistina. "Justin Bieber on ylittänyt värirajat samaan tapaan kuin hiphop on ylittänyt sen toiseen suuntaan jo useiden vuosien ajan", järjestäjät sanoivat. Voittajat palkitaan palkintoseremoniassa Los Angelesissa 27. kesäkuuta. 'Rhythm' Jay-Z on ehdolla parhaan miespuolisen hiphop-artistin palkinnon saajaksi ja kahdesti parhaan videon kategoriassa. Beyonce on tasapisteissä muiden neljä ehdokkuutta saaneiden artistien, kuten Alicia Keysin ja Melanie Fionan kanssa. Kanadalainen kohtaa maanmiehensä Bieberin parhaan uuden artistin kategoriassa. BET:n ohjelmapäällikkö Stephen Hill kehui teinilaulajaa "rytmistä musiikissaan". "Hän tekee sellaista musiikkia, josta yleisömme pitää", lisäsi Hill, jonka kanava palvelee pääasiassa afroamerikkalaista yleisöä Yhdysvalloissa. Bieber tuli tunnetuksi sen jälkeen, kun hänen äitinsä julkaisi videoita hänen esiintymisistään YouTubessa, ja hänen debyyttialbuminsa nousi Yhdysvaltain albumilistan ykköseksi. Hän sai levy-yhtiösopimuksen R&amp;B-tähti Usherin avulla, joka sai myös palkintoehdokkuuden.</w:t>
      </w:r>
    </w:p>
    <w:p>
      <w:r>
        <w:rPr>
          <w:b/>
        </w:rPr>
        <w:t xml:space="preserve">Yhteenveto</w:t>
      </w:r>
    </w:p>
    <w:p>
      <w:r>
        <w:t xml:space="preserve">Räppäri Jay-Z johtaa Black Entertainment TV (BET) -palkintojen ehdokaslistaa viidellä ehdokkuudella, ja hänen vaimonsa Beyonce on saanut neljä ehdokkuutta.</w:t>
      </w:r>
    </w:p>
    <w:p>
      <w:r>
        <w:rPr>
          <w:b/>
          <w:u w:val="single"/>
        </w:rPr>
        <w:t xml:space="preserve">Asiakirjan numero 21326</w:t>
      </w:r>
    </w:p>
    <w:p>
      <w:r>
        <w:t xml:space="preserve">Pyöräilijä kuoli raskaiden tavarankuljetusajoneuvojen törmäyksessä Elephant and Castlessa</w:t>
      </w:r>
    </w:p>
    <w:p>
      <w:r>
        <w:t xml:space="preserve">47-vuotias mies oli osallisena törmäyksessä Elephant and Castlen ja Newington Buttsin risteyksessä kello 16.05 BST. Pyöräilijä, joka sai vakavia vammoja, kuoli onnettomuuspaikalla. Hänen lähiomaisilleen on ilmoitettu. Kuorma-auton kuljettaja on pidätetty epäiltynä kuoleman aiheuttamisesta huolimattomalla ajotavalla. 49-vuotias mies on pidätettynä Etelä-Lontoon poliisiasemalla. London Ambulance Service ja London Air Ambulance osallistuivat onnettomuuteen. Ruumiinavauksen odotetaan tapahtuvan myöhemmin.</w:t>
      </w:r>
    </w:p>
    <w:p>
      <w:r>
        <w:rPr>
          <w:b/>
        </w:rPr>
        <w:t xml:space="preserve">Yhteenveto</w:t>
      </w:r>
    </w:p>
    <w:p>
      <w:r>
        <w:t xml:space="preserve">Pyöräilijä on kuollut kolarissa kuorma-auton kanssa Kaakkois-Lontoossa, kertoo Met Police.</w:t>
      </w:r>
    </w:p>
    <w:p>
      <w:r>
        <w:rPr>
          <w:b/>
          <w:u w:val="single"/>
        </w:rPr>
        <w:t xml:space="preserve">Asiakirjan numero 21327</w:t>
      </w:r>
    </w:p>
    <w:p>
      <w:r>
        <w:t xml:space="preserve">Jerseyn poliitikot äänestävät nettipelaamisen puolesta</w:t>
      </w:r>
    </w:p>
    <w:p>
      <w:r>
        <w:t xml:space="preserve">Valtioiden jäsenet ovat äänestäneet sellaisten säännösten puolesta, jotka mahdollistavat internet-yritysten toimiluvan saaren alueella. Talouskehitysministeri Alan Maclean sanoi, että kyseessä on tärkeä mahdollisuus saarelle. Alderney Gambling Control Commissionin mukaan sähköisen rahapelitoiminnan osuus Guernseyn taloudesta on noin 50 miljoonaa puntaa. Vaikka eräs edustaja esitti huolensa peliriippuvuudesta, ehdotus hyväksyttiin äänin 38 puolesta, neljä vastaan ja yksi tyhjää.</w:t>
      </w:r>
    </w:p>
    <w:p>
      <w:r>
        <w:rPr>
          <w:b/>
        </w:rPr>
        <w:t xml:space="preserve">Yhteenveto</w:t>
      </w:r>
    </w:p>
    <w:p>
      <w:r>
        <w:t xml:space="preserve">Ihmiset voivat pian pelata uhkapelejä verkossa Jerseyssä sijaitsevien yritysten kanssa.</w:t>
      </w:r>
    </w:p>
    <w:p>
      <w:r>
        <w:rPr>
          <w:b/>
          <w:u w:val="single"/>
        </w:rPr>
        <w:t xml:space="preserve">Asiakirjan numero 21328</w:t>
      </w:r>
    </w:p>
    <w:p>
      <w:r>
        <w:t xml:space="preserve">Staffordin sairaalan ensiapu suljetaan yöllä</w:t>
      </w:r>
    </w:p>
    <w:p>
      <w:r>
        <w:t xml:space="preserve">Mid Staffordshire NHS Foundation Trust ilmoitti, että päivystysyksikkö suljetaan kello 22:00 ja 08:00 GMT väliseksi ajaksi kolmen kuukauden ajaksi. Toimitusjohtaja Lynn Hill-Tout sanoi, että näin resursseja voidaan keskittää päiväsaikaan. Trustin mukaan sillä on ollut vaikeuksia rekrytoida pätevää henkilökuntaa, mikä johtuu osittain negatiivisesta julkisuudesta. Sairaala on julkisen tutkinnan keskipisteessä, joka päättyy virallisesti torstaina. Tutkimuksessa tarkastellaan valvontaelinten suorittamaa valvontaa sen jälkeen, kun vuosina 2005-2008 sattui odotettua enemmän kuolemantapauksia. Sen puheenjohtajan on määrä julkaista raporttinsa ensi vuonna. Support Stafford Hospital -kampanjaryhmä sanoi, että vaikka se hyväksyy väliaikaisen sulkemisen, se toivoo, että ympärivuorokautinen päivystys palautetaan mahdollisimman pian. Yli 20 000 ihmistä on allekirjoittanut vetoomuksen, jossa vaaditaan päivystysyksikön suojelua. Potilaat, jotka tarvitsevat päivystyshoitoa yön yli, hoidetaan naapurisairaaloissa.</w:t>
      </w:r>
    </w:p>
    <w:p>
      <w:r>
        <w:rPr>
          <w:b/>
        </w:rPr>
        <w:t xml:space="preserve">Yhteenveto</w:t>
      </w:r>
    </w:p>
    <w:p>
      <w:r>
        <w:t xml:space="preserve">Staffordin sairaalan työntekijät ovat sulkeneet tapaturma- ja päivystyspoliklinikan yöksi osana suunnitelmaa, jolla pyritään ratkaisemaan henkilöstömäärät.</w:t>
      </w:r>
    </w:p>
    <w:p>
      <w:r>
        <w:rPr>
          <w:b/>
          <w:u w:val="single"/>
        </w:rPr>
        <w:t xml:space="preserve">Asiakirjan numero 21329</w:t>
      </w:r>
    </w:p>
    <w:p>
      <w:r>
        <w:t xml:space="preserve">Cheltenhamin keskustan yksisuuntaisen järjestelmän muutokset hyväksytty</w:t>
      </w:r>
    </w:p>
    <w:p>
      <w:r>
        <w:t xml:space="preserve">Se tarkoittaa, että ehdotus Boots Cornerin kävelykadun muuttamisesta voisi myös toteutua vuonna 2017. Gloucestershiren kreivikunnan kabinetti hyväksyi Cheltenham Borough Councilin liikennesuunnitelman. Muutokset toteutetaan vaiheittain seuraavien kahden vuoden aikana, ja aluksi sallitaan kaksisuuntainen liikenne osissa Albion Streetiä. Töiden odotetaan alkavan lokakuussa. Imperial Squaren ja Oriel Roadin muutokset toteutetaan ensi huhtikuussa, ja Royal Wellin työt alkavat ensi kesänä. Boots Cornerin kokeellinen sulkeminen suurimmalta osalta liikennettä aloitetaan vuonna 2017, jos liikenteen sujuvuuden tarkastelu osoittautuu onnistuneeksi. Cheltenhamin liikennesuunnitelma on merkittävä hanke, jonka tavoitteena on vähentää liikennettä kaupungissa ja kannustaa ihmisiä kävelemään ja pyöräilemään.</w:t>
      </w:r>
    </w:p>
    <w:p>
      <w:r>
        <w:rPr>
          <w:b/>
        </w:rPr>
        <w:t xml:space="preserve">Yhteenveto</w:t>
      </w:r>
    </w:p>
    <w:p>
      <w:r>
        <w:t xml:space="preserve">Cheltenhamin keskustan liikennevirtojen ja yksisuuntaisten järjestelmien merkittävää muuttamista koskeva suunnitelma on hyväksytty.</w:t>
      </w:r>
    </w:p>
    <w:p>
      <w:r>
        <w:rPr>
          <w:b/>
          <w:u w:val="single"/>
        </w:rPr>
        <w:t xml:space="preserve">Asiakirjan numero 21330</w:t>
      </w:r>
    </w:p>
    <w:p>
      <w:r>
        <w:t xml:space="preserve">Birminghamissa pidätyksiä naisten sukuelinten silpomisesta</w:t>
      </w:r>
    </w:p>
    <w:p>
      <w:r>
        <w:t xml:space="preserve">Länsi-Midlandsin poliisin mukaan 55- ja 61-vuotiaat miehet pidätettiin epäiltynä naisten sukupuolielinten silpomista koskevan vuoden 2003 lain vastaisista rikoksista. Asiassa on kyse Sunday Timesin viime kuussa julkaistusta artikkelista, jossa väitettiin, että laitonta toimenpidettä oli saatavilla kaupungissa. Pidätykset tehtiin sen jälkeen, kun poliisi kävi osoitteissa Sparkhillissä, Moseleyssä ja Kingstandingissa, poliisin edustaja lisäsi. Poliisi kertoi käynnistäneensä tutkimuksen sen jälkeen, kun lehtiartikkeli ilmestyi 22. huhtikuuta. Komisario Caroline Marsh poliisin väestönsuojeluyksiköstä sanoi: "Haluan vakuuttaa ihmisille, että tutkimme perusteellisesti kaikki väitteet naisten sukuelinten silpomisesta, ja kehotan kaikkia, joilla saattaa olla tietoja tästä laittomasta käytännöstä, ottamaan yhteyttä poliisiin."</w:t>
      </w:r>
    </w:p>
    <w:p>
      <w:r>
        <w:rPr>
          <w:b/>
        </w:rPr>
        <w:t xml:space="preserve">Yhteenveto</w:t>
      </w:r>
    </w:p>
    <w:p>
      <w:r>
        <w:t xml:space="preserve">Kaksi miestä on pidätetty Birminghamissa naisten sukuelinten silpomisesta esitettyjen syytösten vuoksi.</w:t>
      </w:r>
    </w:p>
    <w:p>
      <w:r>
        <w:rPr>
          <w:b/>
          <w:u w:val="single"/>
        </w:rPr>
        <w:t xml:space="preserve">Asiakirjan numero 21331</w:t>
      </w:r>
    </w:p>
    <w:p>
      <w:r>
        <w:t xml:space="preserve">Reality Check: Voisiko Brexit johtaa säästötoimien loppumiseen?</w:t>
      </w:r>
    </w:p>
    <w:p>
      <w:r>
        <w:t xml:space="preserve">Anthony ReubenBBC Reality Check Raportissa todetaan: "Yhdistynyt kuningaskunta luovuttaa EU:lle vuosittain yli 19 miljardia puntaa. Saamme 9 miljardia puntaa takaisin palveluina ja hyvityksenä, mikä tarkoittaa, että kun äänestämme EU:sta pois, voimme taata kaiken sen rahoituksen maanviljelijöille, yliopistoille ja alueellisille avustuksille, joka tällä hetkellä tulee EU:lta, ja meillä on silti 10 miljardia puntaa enemmän käytettävissämme ensisijaisiin tavoitteisiimme, kuten NHS:ään." Katsotaanpa näitä lukuja vuorotellen. Bruttomääräinen rahoitusosuus vuonna 2014 oli todellakin hieman alle 19 miljardia puntaa, vaikka se ei ollutkaan EU:lle "luovutettu" määrä, koska hyvitys vähennetään ennen rahoitusosuuden maksamista. Palautuksen kautta saamamme määrä oli 4,4 miljardia puntaa, ja julkisen sektorin palvelut, kuten maanviljelijöiden tuki ja alueelliset avustukset, muodostivat vielä 4,6 miljardia puntaa, mikä on se 9 miljardia puntaa, johon mietinnössä viitataan. Nämä rahat eivät kuitenkaan kata yksityisen sektorin avustuksia, kuten yliopistojen avustuksia, joihin mietinnössä myös viitataan ja jotka lisäävät vielä 1,4 miljardia puntaa. Se tarkoittaa, että hallituksen käytettävissä oleva määrä olisi 8,4 miljardia puntaa eikä 10 miljardia puntaa. Tämä edellyttää, että Yhdistynyt kuningaskunta ei joutuisi maksamaan EU:n talousarvioon mitään maksuja päästäkseen sisämarkkinoille, kuten Norjan kaltaiset maat tekevät, eikä EU:sta eroaminen aiheuttaisi taloudelle muita kustannuksia. Reality Check -tuomio: He ovat laskeneet väärin - Britannialla ei varmasti olisi brexitin jälkeen 10 miljardia puntaa ylimääräistä rahaa käytettävissään, ja se voisi olla huomattavasti vähemmän. LUE LISÄÄ: Faktat EU-keskustelun väitteiden takana</w:t>
      </w:r>
    </w:p>
    <w:p>
      <w:r>
        <w:rPr>
          <w:b/>
        </w:rPr>
        <w:t xml:space="preserve">Yhteenveto</w:t>
      </w:r>
    </w:p>
    <w:p>
      <w:r>
        <w:t xml:space="preserve">John Redwood puhui Today-ohjelmassa tänä aamuna Britannian konservatiivien raportista, jonka mukaan maa voi lopettaa säästötoimet, jos Yhdistynyt kuningaskunta eroaa EU:sta.</w:t>
      </w:r>
    </w:p>
    <w:p>
      <w:r>
        <w:rPr>
          <w:b/>
          <w:u w:val="single"/>
        </w:rPr>
        <w:t xml:space="preserve">Asiakirjan numero 21332</w:t>
      </w:r>
    </w:p>
    <w:p>
      <w:r>
        <w:t xml:space="preserve">David Cameron kutsuu työryhmän RAF:n tukikohdetta koskeviin neuvotteluihin</w:t>
      </w:r>
    </w:p>
    <w:p>
      <w:r>
        <w:t xml:space="preserve">Cameron kirjoitti kirjeessään viranomaisen koollekutsujalle George McIntyrelle, että tapaaminen ei ollut ollut mahdollista aiemmin muiden sitoumusten vuoksi. Tapaaminen järjestetään puolustusministeri Liam Foxin kautta. Lossiemouthin RAF:n Tornadojen pelätään siirtyvän Norfolkissa sijaitsevaan RAF Marhamin tukikohtaan. Jopa 7 000 ihmistä osallistui sunnuntaina RAF-tukikohdan puolesta järjestettyyn marssiin ja mielenosoitukseen. Puolustusministeriön mukaan Lossiemouthin lentotukikohdan tulevaisuudesta ei ole tehty päätöstä. Lossiemouthin tulevaisuuden turvaamiseksi järjestetty kampanja liittyy pelkoon Morayn toisesta RAF-tukikohdasta Kinlossista, kun Yhdistyneen kuningaskunnan hallitus ilmoitti peruuttavansa seuraavan sukupolven Nimrod-tiedustelukoneet, jotka olisi sijoitettu sinne.</w:t>
      </w:r>
    </w:p>
    <w:p>
      <w:r>
        <w:rPr>
          <w:b/>
        </w:rPr>
        <w:t xml:space="preserve">Yhteenveto</w:t>
      </w:r>
    </w:p>
    <w:p>
      <w:r>
        <w:t xml:space="preserve">Pääministeri David Cameron on ilmoittanut, että Morayn työryhmän jäsenet kutsutaan Lontooseen keskustelemaan puolustusalan työpaikkojen tulevaisuudesta.</w:t>
      </w:r>
    </w:p>
    <w:p>
      <w:r>
        <w:rPr>
          <w:b/>
          <w:u w:val="single"/>
        </w:rPr>
        <w:t xml:space="preserve">Asiakirjan numero 21333</w:t>
      </w:r>
    </w:p>
    <w:p>
      <w:r>
        <w:t xml:space="preserve">Rengasmainen auringonpimennys: Aasiassa väkijoukkoja kokoontuu katsomaan "tulirengasta".</w:t>
      </w:r>
    </w:p>
    <w:p>
      <w:r>
        <w:t xml:space="preserve">Ihmisjoukot ovat kokoontuneet seuraamaan luonnonilmiötä useissa maissa, kuten Sri Lankassa, Indonesiassa, Intiassa ja Saudi-Arabiassa. Rengasmaisessa pimennyksessä kuu peittää Auringon keskipisteen, jolloin se näyttää kirkkaalta renkaalta. Maapallolla on yleensä kaksi auringonpimennystä vuodessa, ja ne tapahtuvat vain silloin, kun Maa on kokonaan tai osittain Kuun varjossa. Edellinen auringonpimennys oli 2. heinäkuuta, ja se näkyi lähes yksinomaan Etelä-Amerikan yllä. Seuraava täydellinen auringonpimennys on 14. joulukuuta 2020, ja se näkyy osissa Etelä-Chilessä ja Argentiinassa sekä Lounais-Afrikassa ja Etelämantereella.</w:t>
      </w:r>
    </w:p>
    <w:p>
      <w:r>
        <w:rPr>
          <w:b/>
        </w:rPr>
        <w:t xml:space="preserve">Yhteenveto</w:t>
      </w:r>
    </w:p>
    <w:p>
      <w:r>
        <w:t xml:space="preserve">Ihmiset eri puolilla Aasiaa todistavat rengasmaista auringonpimennystä, joka tunnetaan myös nimellä "tulirengas".</w:t>
      </w:r>
    </w:p>
    <w:p>
      <w:r>
        <w:rPr>
          <w:b/>
          <w:u w:val="single"/>
        </w:rPr>
        <w:t xml:space="preserve">Asiakirjan numero 21334</w:t>
      </w:r>
    </w:p>
    <w:p>
      <w:r>
        <w:t xml:space="preserve">Guernseyn bussit kulkevat tarkistetun aikataulun mukaan</w:t>
      </w:r>
    </w:p>
    <w:p>
      <w:r>
        <w:t xml:space="preserve">Ympäristöministeriö ja Island Coachways ilmoittivat, että tarkemmat yksityiskohdat tulevat myöhemmin, mutta vain reitit 1, 1A, 7 ja 7A todennäköisesti kärsivät. Heidän mukaansa normaali liikennöinti jatkuu koulujen kesälomien aikana. Island Coachwaysin toimitusjohtaja Hannah Beacom kiitti matkustajia heidän kärsivällisyydestään. "Vaikeita aikoja" Hän sanoi: "Ymmärrän, että palveluiden supistaminen kaikkina aikoina on turhauttavaa, ja [me] teemme kaikkemme minimoidaksemme matkustajille aiheutuvat häiriöt." Keskiviikkona alkaneiden peruutusten odotetaan jatkuvan tällä viikolla, ja yksityiskohtaiset tiedot julkaistaan päivittäin noin kello 07.30 BST Island Coachwaysin verkkosivustolla. Ympäristöministeriö sanoi: "Kun tarkistettu aikataulu on hyväksytty, osasto toivoo, ettei se voi peruuttaa uusia reittejä, kuten viimeisen noin viikon aikana, mutta joidenkin reittien liikennöintitiheyttä vähennetään." Ympäristöministeri Peter Sirett sanoi: "Teemme tiivistä yhteistyötä Island Coachwaysin kanssa varmistaaksemme, että huoltotöiden vaikutus matkustajiin on mahdollisimman vähäinen. "Tutkimme myös, mitä vaihtoehtoja on lisätä väliaikaisesti laivaston kokoa, jotta selviämme näistä vaikeista ajoista", hän jatkaa.</w:t>
      </w:r>
    </w:p>
    <w:p>
      <w:r>
        <w:rPr>
          <w:b/>
        </w:rPr>
        <w:t xml:space="preserve">Yhteenveto</w:t>
      </w:r>
    </w:p>
    <w:p>
      <w:r>
        <w:t xml:space="preserve">Guernseyllä otetaan maanantaista alkaen käyttöön tarkistettu bussiaikataulu, koska jatkuvat mekaaniset ongelmat ovat häirinneet liikennettä.</w:t>
      </w:r>
    </w:p>
    <w:p>
      <w:r>
        <w:rPr>
          <w:b/>
          <w:u w:val="single"/>
        </w:rPr>
        <w:t xml:space="preserve">Asiakirjan numero 21335</w:t>
      </w:r>
    </w:p>
    <w:p>
      <w:r>
        <w:t xml:space="preserve">Birminghamin hakkeri myöntää varastaneensa Yhdysvaltain sotilastietoja</w:t>
      </w:r>
    </w:p>
    <w:p>
      <w:r>
        <w:t xml:space="preserve">Sean Caffrey murtautui Yhdysvaltain puolustusministeriön järjestelmään vuonna 2014, kertoi National Crime Agency (NCA). Hän pääsi käsiksi yli 800 käyttäjän sekä noin 30 000 satelliittipuhelimen riveihin, käyttäjätunnuksiin ja sähköpostiosoitteisiin ja varasti ne. Birminghamin kruununoikeudessa Sutton Coldfieldistä kotoisin oleva Caffrey, 25, myönsi tietokoneen väärinkäyttöä koskevan lain mukaisen rikoksen. Katso lisää tarinoita Birminghamin ja Black Countryn alueelta täältä NCA:n mukaan varkaus tapahtui 15. kesäkuuta 2014, ja Caffrey pidätettiin maaliskuussa 2015 sen jälkeen, kun tiedustelutiedot osoittivat, että hakkerointi oli peräisin hänen internet-yhteydestään. Hänen tietokoneidensa rikosteknisessä tutkimuksessa löydettiin kovalevyiltä varastettuja tietoja. Viranomaiset havaitsivat myös, että hyökkäykseen liittyvä verkkoviestitili oli avattu ja sitä käytettiin salanimellä Caffreyn tietokoneiden avulla. Puolustusministeriön mukaan vahinkojen korjaaminen maksoi noin 628 000 dollaria. Lichfield Roadilla asuva Caffrey myönsi, että hän sai tietokoneen suorittamaan toiminnon, jolla turvataan luvaton pääsy ohjelmaan tai tietoihin. Hänet tuomitaan 14. elokuuta.</w:t>
      </w:r>
    </w:p>
    <w:p>
      <w:r>
        <w:rPr>
          <w:b/>
        </w:rPr>
        <w:t xml:space="preserve">Yhteenveto</w:t>
      </w:r>
    </w:p>
    <w:p>
      <w:r>
        <w:t xml:space="preserve">Tietokonehakkeri on myöntänyt varastaneensa satoja käyttäjätilejä Yhdysvaltain armeijan viestintäjärjestelmästä.</w:t>
      </w:r>
    </w:p>
    <w:p>
      <w:r>
        <w:rPr>
          <w:b/>
          <w:u w:val="single"/>
        </w:rPr>
        <w:t xml:space="preserve">Asiakirjan numero 21336</w:t>
      </w:r>
    </w:p>
    <w:p>
      <w:r>
        <w:t xml:space="preserve">Yhdistyneen kuningaskunnan vähittäismyynti laskee bensiinin myynnin romahdettua</w:t>
      </w:r>
    </w:p>
    <w:p>
      <w:r>
        <w:t xml:space="preserve">Polttoaineiden myynti laski huhtikuussa 13,2 prosenttia. Maaliskuussa autoilijat ostivat paniikissa bensiiniä säiliöautonkuljettajien uhkaavan lakon vuoksi. Huhtikuun ennätyssateet vaikuttivat myös vaatteiden ja jalkineiden myyntiin. Huhtikuun lasku johtuu siitä, että maaliskuussa myynti oli kasvanut 2 prosenttia. Jos bensiinin myynnin laskun vaikutus poistetaan, vähittäiskaupan kokonaismyynnin määrä laski 1 prosentin maaliskuun ja huhtikuun välillä. Koko vuoden myynti laski 1,1 prosenttia, kun analyytikot olivat ennustaneet 1 prosentin kasvua. Kuluttajat olivat edelleen haluttomia käyttämään enemmän rahaa. Vähittäismyynnin arvo nousi 0,4 prosenttia vuoden takaisesta, mikä on hitainta kasvua sitten tammikuun 2010. Lisäksi ONS:n mukaan huhtikuun myyntiarvot pääasiassa elintarvikekaupoissa kasvoivat vain 0,1 prosenttia edellisvuoteen verrattuna, mikä on pienin vuosikasvu sitten tammikuun 1989. ONS:n mukaan elintarvikkeiden inflaatio oli huhtikuussa 3,7 prosenttia vuoden takaiseen verrattuna, mikä rajoittaa elintarvikebudjetteja. Investecin Philip Shaw sanoi, että poikkeukselliset tekijät vaikeuttavat lukujen lukemista: "Otsikkoluku on todella hyvin heikko, mutta se johtuu pääasiassa polttoaineen myynnin vähenemisestä uhkaavan lakon aikana. Jos tämä kuitenkin poistetaan, myynti on edelleen laskenut huomattavasti, mikä johtuu todennäköisesti säästä. "Näistä luvuista on siis hyvin vaikea saada käsitystä High Street -liiketoiminnan vahvuudesta, kun otetaan huomioon niin suuret vääristävät tekijät."</w:t>
      </w:r>
    </w:p>
    <w:p>
      <w:r>
        <w:rPr>
          <w:b/>
        </w:rPr>
        <w:t xml:space="preserve">Yhteenveto</w:t>
      </w:r>
    </w:p>
    <w:p>
      <w:r>
        <w:t xml:space="preserve">Vähittäismyynnin määrä laski huhtikuussa 2,3 prosenttia, mikä johtui suurelta osin bensiinin myynnin ennätysmäisestä laskusta, kertoo kansallinen tilastokeskus (ONS).</w:t>
      </w:r>
    </w:p>
    <w:p>
      <w:r>
        <w:rPr>
          <w:b/>
          <w:u w:val="single"/>
        </w:rPr>
        <w:t xml:space="preserve">Asiakirjan numero 21337</w:t>
      </w:r>
    </w:p>
    <w:p>
      <w:r>
        <w:t xml:space="preserve">Skotlannin vähittäismyynti elpyy varovaisesti</w:t>
      </w:r>
    </w:p>
    <w:p>
      <w:r>
        <w:t xml:space="preserve">Vähittäismyynti-indeksin mukaan myös myynnin määrä kasvoi 0,9 prosenttia neljänneksellä ja 1,1 prosenttia vuodessa. Valtiovarainministeri John Swinney sanoi, että luvut viittaavat "kuluttajien luottamuksen varovaiseen elpymiseen". Vähittäiskaupan osuus Skotlannin taloudesta on noin 5 prosenttia ja työllisyydestä 10 prosenttia. Swinney lisäsi: "Skotlannin hallitus tekee kaikkensa parantaakseen luottamusta entisestään. "Valtuustoverojen jäädyttäminen on vuodesta 2008 lähtien johtanut keskimäärin 479 punnan säästöihin kotitalouksissa eri puolilla maata, ja politiikkamme, jonka mukaan pakollisia irtisanomisia ei tehdä, on antanut luottamusta tuhansille julkisella sektorilla työskenteleville." Aiemmin tässä kuussa Scottish Retail Consortiumin luvut osoittivat myös kulutuksen kasvaneen, vaikka se totesi, että inflaation huomioon ottamisen jälkeen myynti pysyi ennallaan. CBI Scotlandin apulaisjohtaja David Lonsdale kommentoi viimeisimpiä vähittäiskaupan tietoja seuraavasti: "Nämä rohkaisevat luvut heijastavat CBI:n omien vähittäiskaupan tutkimusten tuloksia, sillä useilla vähittäiskaupan alasektoreilla on raportoitu vakaasta kasvusta ja myynnin määrän kasvun odotetaan jatkuvan lähikuukausina. "Hallitus voi auttaa pitämällä tiukasti kurissa vähittäiskauppiaisiin vaikuttavia, sen valvonnassa olevia kustannuksia, erityisesti elinkeinoveroja ja sääntelyä."</w:t>
      </w:r>
    </w:p>
    <w:p>
      <w:r>
        <w:rPr>
          <w:b/>
        </w:rPr>
        <w:t xml:space="preserve">Yhteenveto</w:t>
      </w:r>
    </w:p>
    <w:p>
      <w:r>
        <w:t xml:space="preserve">Skotlannissa vähittäismyynnin arvo kasvoi virallisten tietojen mukaan heinäkuusta syyskuuhun 1 prosentin ja vuoden aikana yli 2 prosenttia.</w:t>
      </w:r>
    </w:p>
    <w:p>
      <w:r>
        <w:rPr>
          <w:b/>
          <w:u w:val="single"/>
        </w:rPr>
        <w:t xml:space="preserve">Asiakirjan numero 21338</w:t>
      </w:r>
    </w:p>
    <w:p>
      <w:r>
        <w:t xml:space="preserve">Espanjan hallituspuolue joutuu tutkimaan "lahjusrahaston" toimintaa</w:t>
      </w:r>
    </w:p>
    <w:p>
      <w:r>
        <w:t xml:space="preserve">Syyttäjä Eduardo Torres-Dulce sanoi, että hän saattaa kuulustella Rajoyta ja muita PP:n virkamiehiä väitetystä lahjusrahastosta. Konservatiivinen PP on kiistänyt syytökset ja sanoo, että Rajoy antaa niistä lausunnon lauantaina. El Pais -päivälehti julkaisi kuvia, joiden sanotaan olevan epäillyistä puoluekirjoista. Kirjanpitokirjojen väitetään olevan kahden entisen puolueen rahastonhoitajan hallussa ja kattavan lähes 20 vuotta. "Pääministeri ilmoittaa kantansa huomenna", varapääministeri Soraya Saenz de Santamaria sanoi lehdistötilaisuudessa. Hän korosti, että 12 vuoden aikana, jonka hän oli työskennellyt Rajoyn kanssa, Rajoy oli aina osoittanut "esimerkillistä käytöstä". PP pitää lauantaina ylimääräisen kokouksen keskustellakseen rahoitusasiasta. Rajoy ja hänen puolueensa valittiin valtavalla äänivyöryllä marraskuussa 2011, koska he lupasivat vähentää suurta julkisen talouden alijäämää. Keskusta-vasemmistolaisen El Pais -lehden mukaan Rajoy oli kerännyt 25 200 euroa (22 000 puntaa, 34 000 dollaria) vuodessa vuosina 1997-2008. Väitetään, että ulkopuoliset yritykset maksoivat rahat kahden entisen rahastonhoitajan, muun muassa Luis Barcenasin, kautta. Luis Barcenas erosi tehtävästään vuonna 2009 ja häntä tutkitaan parhaillaan rahanpesusta.</w:t>
      </w:r>
    </w:p>
    <w:p>
      <w:r>
        <w:rPr>
          <w:b/>
        </w:rPr>
        <w:t xml:space="preserve">Yhteenveto</w:t>
      </w:r>
    </w:p>
    <w:p>
      <w:r>
        <w:t xml:space="preserve">Espanjan syyttäjän mukaan on syytä tutkia väitteitä hallitsevan kansanpuolueen (PP) johtajille, kuten pääministeri Mariano Rajoylle, maksetuista salaisista maksuista.</w:t>
      </w:r>
    </w:p>
    <w:p>
      <w:r>
        <w:rPr>
          <w:b/>
          <w:u w:val="single"/>
        </w:rPr>
        <w:t xml:space="preserve">Asiakirjan numero 21339</w:t>
      </w:r>
    </w:p>
    <w:p>
      <w:r>
        <w:t xml:space="preserve">Sveitsi: Armeija lupaa joukoille "sveitsiläistä ruokaa".</w:t>
      </w:r>
    </w:p>
    <w:p>
      <w:r>
        <w:t xml:space="preserve">By News from Elsewhere......mediaraportit maailmalta, löytänyt BBC Monitoring Ensi vuonna voimaan tulevien uusien sääntöjen mukaan leipä-, maito- ja lihavalmisteet on hankittava pienen Alppimaan sisältä, kertoo Neue Zuercher Zeitung -lehti. Kala voi tulla ulkomailta, mutta sen on täytettävä kansainväliset kestävyysstandardit. Myös ruoka-annospakkaukset ovat mahdollisuuksien mukaan sveitsiläisiä, vaikka kahvin kaltaisia tuotteita on edelleen tuotava. Isänmaallisen ruokavalion kerrotaan maksavan armeijalle 1,7 miljoonaa dollaria (1 miljoona puntaa) lisää vuodessa nykyisestä 72 miljoonasta dollarista. Koska armeijan päivittäinen ruokabudjetti on vain 8,50 Sveitsin frangia (9 dollaria) sotilasta tai lentomiestä kohti päivässä, armeija käyttää paljon tuontituotteita. Sotilaat ovat kuitenkin valittaneet, että heille on tarjoiltu unkarilaisista pattereista peräisin olevaa kanaa, jonka eläinsuojelunormit ovat huonot. Muutos on saanut suosiota sosiaalisessa mediassa. "Vain 8,50 frangia sotilasta kohti päivässä! Nyt tiedän, miksi jouduin lähettämään veljenpojalleni ruokapaketteja hänen koulutusleirilleen", eräs Twitter-käyttäjä vitsailee. Sveitsissä on edelleen asevelvollisuus, ja yli 90 prosenttia sen varusmiehistä on varusmiehiä. Käytä #NewsfromElsewhere -nimeä pysyäksesi ajan tasalla raportoistamme Twitterin kautta.</w:t>
      </w:r>
    </w:p>
    <w:p>
      <w:r>
        <w:rPr>
          <w:b/>
        </w:rPr>
        <w:t xml:space="preserve">Yhteenveto</w:t>
      </w:r>
    </w:p>
    <w:p>
      <w:r>
        <w:t xml:space="preserve">Sveitsin asevoimat ovat luvanneet, että sotilaille annetaan vain Sveitsissä tuotettua tai sveitsiläisten elintarvikestandardien mukaista ruokaa, mikä on ilmeisesti vastaus eläinten oikeuksia koskeviin huolenaiheisiin tuontiruokien suhteen.</w:t>
      </w:r>
    </w:p>
    <w:p>
      <w:r>
        <w:rPr>
          <w:b/>
          <w:u w:val="single"/>
        </w:rPr>
        <w:t xml:space="preserve">Asiakirjan numero 21340</w:t>
      </w:r>
    </w:p>
    <w:p>
      <w:r>
        <w:t xml:space="preserve">Malawin terveydenhuoltotutkimuksessa tutkitaan Glasgow'n vaikutusta.</w:t>
      </w:r>
    </w:p>
    <w:p>
      <w:r>
        <w:t xml:space="preserve">Kolme uutta laboratoriota Blantyressa, Malawissa, vertaavat sydänsairauksia koskevia tietoja Etelä-Lanarkshiren kaupunkiin. Skotlannin hallitus rahoittaa puolet Glasgow'n yliopiston ja Malawin lääketieteellisen korkeakoulun 2 miljoonan punnan hankkeesta. Hankkeen tavoitteena on parantaa Malawin terveydenhuoltoa ja selvittää syitä Länsi-Skotlannin huonoon terveyteen. Viisivuotinen hanke on seurausta siitä, että sydän- ja verisuonitautien, verenpainetaudin ja niveltulehduksen kaltaisista sairauksista kärsivien malawilaisten määrä on kasvanut. Kansainvälisen kehityksen ministeri Alasdair Allan kertoi parlamentin jäsenille Holyroodissa, että kumppanuus hyödyttää molempia maita. Hän sanoi: "Vaikka teemme Malawissa työtä Malawin hyväksi, monissa tapauksissa kumppanuutemme on tuottanut todellista hyötyä myös skotlantilaisille", sanoi Allan Allan. Glasgow'n yliopiston professori Iain McInnes sanoi, että hanke edustaa "todellista kumppanuuden henkeä". Hän sanoi: "Tämä on yksi tärkeimmistä hankkeista, joita on toteutettu: "Tämä on merkittävä yhdistelmä Glasgow'n ja Blantyren (Malawi) asiantuntemusta, joka mahdollistaa muutoksen tavassa, jolla sairaudet tunnistetaan, hoidetaan ja tutkitaan Malawissa." "Tämä on merkittävä yhdistelmä Glasgow'n ja Malawin Blantyren asiantuntemusta."</w:t>
      </w:r>
    </w:p>
    <w:p>
      <w:r>
        <w:rPr>
          <w:b/>
        </w:rPr>
        <w:t xml:space="preserve">Yhteenveto</w:t>
      </w:r>
    </w:p>
    <w:p>
      <w:r>
        <w:t xml:space="preserve">Terveydenhuoltohankkeessa, jossa on mukana skotlantilainen pikkukaupunki Blantyre ja sen nimikaimakaupunki Itä-Afrikassa, pyritään selittämään niin sanottu "Glasgow'n vaikutus".</w:t>
      </w:r>
    </w:p>
    <w:p>
      <w:r>
        <w:rPr>
          <w:b/>
          <w:u w:val="single"/>
        </w:rPr>
        <w:t xml:space="preserve">Asiakirjan numero 21341</w:t>
      </w:r>
    </w:p>
    <w:p>
      <w:r>
        <w:t xml:space="preserve">Wolseley kasvattaa tulostaan</w:t>
      </w:r>
    </w:p>
    <w:p>
      <w:r>
        <w:t xml:space="preserve">Yritys, joka toimii Yhdistyneessä kuningaskunnassa nimillä Build Center ja Plumb Center, sanoi, että useimmat sen markkinat ovat edelleen vakiintumassa. Wolseleyn mukaan asuntomarkkinoiden odotetaan paranevan, vaikka kaupallinen sektori kamppailee edelleen vaikeuksissa. Se on kärsinyt taantuman iskettyä rakennusteollisuuteen. City-analyytikkojen viimeisimmän ennusteen mukaan Wolseleyn tulos oli 374 miljoonaa puntaa 31. heinäkuuta päättyvänä vuonna. Tämä ennuste kuitenkin ylittynee sen jälkeen, kun liikevoitto yli kaksinkertaistui huhtikuun loppuun päättyneellä kolmen kuukauden jaksolla suurelta osin kustannussäästöjen ansiosta - muun muassa yli 14 000 työpaikan vähentämisen ansiosta maailmanlaajuisesti. "Kysyntä markkinoilla, joilla toimimme, on edelleen vaihtelevaa, vaikka useimmat markkinat jatkavat vakautumistaan", toimitusjohtaja Ian Meakins sanoi. Viime vuonna yhtiö keräsi miljardi puntaa laskemalla liikkeeseen uusia osakkeita merkintäoikeusannilla. Aiheeseen liittyvät Internet-linkit Wolseley</w:t>
      </w:r>
    </w:p>
    <w:p>
      <w:r>
        <w:rPr>
          <w:b/>
        </w:rPr>
        <w:t xml:space="preserve">Yhteenveto</w:t>
      </w:r>
    </w:p>
    <w:p>
      <w:r>
        <w:t xml:space="preserve">Rakennus- ja lämmitysmateriaalikonserni Wolseleyn osakkeet nousivat 8 % sen jälkeen, kun se kertoi ylittävänsä tulosodotukset.</w:t>
      </w:r>
    </w:p>
    <w:p>
      <w:r>
        <w:rPr>
          <w:b/>
          <w:u w:val="single"/>
        </w:rPr>
        <w:t xml:space="preserve">Asiakirjan numero 21342</w:t>
      </w:r>
    </w:p>
    <w:p>
      <w:r>
        <w:t xml:space="preserve">Uber-kuljettaja vapautettiin Buckinghamin palatsin terrorismisyytteestä</w:t>
      </w:r>
    </w:p>
    <w:p>
      <w:r>
        <w:t xml:space="preserve">Mohiussunnath Chowdhury, 27, Lutonista, vapautettiin Old Bailey -oikeudessa yksimielisesti yhdestä syytteestä terroritekojen valmistelusta uusintakäsittelyn jälkeen. Chowdhury kertoi valamiehille, että hän halusi vain tulla poliisin tappamaksi eikä aikonut vahingoittaa ketään elokuussa 2017. Kaksi poliisia sai viiltohaavoja käsiinsä, kun he taistelivat hänen riisuttuaan hänet aseista. Valamiehistö kuuli, että poliisit - jotka olivat aseettomia - pelkäsivät henkensä puolesta 25. elokuuta viime vuonna sattuneen "surrealistisen" yhteenoton aikana, kun Chowdhury huusi toistuvasti "Allahu Akbar", joka tarkoittaa arabiaksi "Jumala on suurin". Keskiviikkona Chowdhury puri huultaan, kohotti kulmakarvojaan ja tervehti sitten valamiehistöä sen jälkeen, kun he olivat pohtineet tuomiota 11 tuntia ja 36 minuuttia. Valamiehistön jäsenet kuulivat, että Lutonissa Kirkwood Roadilla asuva Chowdhury syntyi Lontoossa "läheiseen ja tukevaan perheeseen", mutta "radikalisoitui" katsomalla Islamilaisen valtion propagandaa verkossa. Syytetty kertoi oikeudelle olevansa järkyttynyt hallituksen roolista Saudi-Arabian aseistamisessa ja tunteneensa olevansa vastuussa viattomien ihmisten kuolemasta Jemenissä. Chowdhury oli jättänyt siskolleen itsemurhaviestin, jossa hän ilmaisi vihaavansa kuningatarta, ennen kuin lähti liikkeelle, oikeus kuuli.</w:t>
      </w:r>
    </w:p>
    <w:p>
      <w:r>
        <w:rPr>
          <w:b/>
        </w:rPr>
        <w:t xml:space="preserve">Yhteenveto</w:t>
      </w:r>
    </w:p>
    <w:p>
      <w:r>
        <w:t xml:space="preserve">Uber-kuljettaja on todettu syyttömäksi terrorismisyytteeseen hyökättyään poliisien kimppuun 42-senttisellä miekalla Buckinghamin palatsin ulkopuolella.</w:t>
      </w:r>
    </w:p>
    <w:p>
      <w:r>
        <w:rPr>
          <w:b/>
          <w:u w:val="single"/>
        </w:rPr>
        <w:t xml:space="preserve">Asiakirjan numero 21343</w:t>
      </w:r>
    </w:p>
    <w:p>
      <w:r>
        <w:t xml:space="preserve">Old Warden Park Regency puutarha saa £ 2.8m lottorahaa</w:t>
      </w:r>
    </w:p>
    <w:p>
      <w:r>
        <w:t xml:space="preserve">Old Warden Parkin sveitsiläinen puutarha on esimerkki siitä, että Regency-aikakaudella oli tapana luoda puutarhoja, jotka kuvastavat alppimaisemia. Rahoilla korjataan rakenteita, joita ovat muun muassa tuohipuun istuin, intialainen kioski ja saniaispuutarha. Paikalliset asukkaat otetaan mukaan puutarhan hoitoon. Shuttleworth Trust ja sen yhteistyökumppani Central Bedfordshire Council, joka huolehtii puutarhasta, tarjoavat myös kahta puutarhanhoidon oppisopimuskoulutusta ja kahta rakennusperinnön oppisopimuskoulutusta. Lisäksi toivotaan, että puutarhaa mainostetaan useammille vierailijoille ja koululaisryhmille. Shuttleworth Trustin tiedottaja sanoi avustuksesta seuraavaa: "Olemme aivan haltioissaan ja riemuissamme. "Olemme tehneet kovasti töitä sen eteen ja odotamme innolla puutarhan säilyttämistä tulevaisuutta ja lapsiamme varten." Sveitsiläisen puutarhan suunnitteli 1820-luvulla Robert, kolmas lordi Ongley. Se suunniteltiin niin, että se tuntuisi "salaiselta" kiemurtelevine polkuineen, puutarhalammikoineen ja koristeellisine kyttyräselkäisine siltoineen.</w:t>
      </w:r>
    </w:p>
    <w:p>
      <w:r>
        <w:rPr>
          <w:b/>
        </w:rPr>
        <w:t xml:space="preserve">Yhteenveto</w:t>
      </w:r>
    </w:p>
    <w:p>
      <w:r>
        <w:t xml:space="preserve">Bedfordshiressä sijaitseva 1800-luvun puutarha on saanut Heritage Lottery Fund -rahastosta 2,8 miljoonaa puntaa rakennusten ja koristeellisten rakenteiden korjaamiseen ja säilyttämiseen.</w:t>
      </w:r>
    </w:p>
    <w:p>
      <w:r>
        <w:rPr>
          <w:b/>
          <w:u w:val="single"/>
        </w:rPr>
        <w:t xml:space="preserve">Asiakirjan numero 21344</w:t>
      </w:r>
    </w:p>
    <w:p>
      <w:r>
        <w:t xml:space="preserve">Yhdistynyt kuningaskunta esittelee miehittämättömän Taranis-suihkukoneen prototyypin.</w:t>
      </w:r>
    </w:p>
    <w:p>
      <w:r>
        <w:t xml:space="preserve">Koneella testataan mahdollisuutta kehittää häivehävittäjä ilman lentäjiä. Puolustusministeriön mukaan miehittämätön taisteluilma-alus (UCAV) kykenisi iskemään kohteisiin tarkasti pitkältä etäisyydeltä, ja sitä ohjaisi maassa oleva sotilashenkilöstö. BAE Taranis on nimetty kelttiläisen ukkosenjumalan mukaan. Kansainvälisestä turvallisuusstrategiasta vastaava ministeri Gerald Howarth sanoi sen julkistamistilaisuudessa Lancashiressa: "Taranis on todella uraauurtava hanke. Se on ensimmäinen laatuaan Yhdistyneessä kuningaskunnassa, ja se on osoitus kansakuntamme edistyksellisestä suunnittelu- ja teknologiataidosta, ja se on maailman johtava ohjelma." Hän totesi, että "Taranis on ensimmäinen laatuaan Yhdistyneessä kuningaskunnassa. Miehittämättömän taistelulentokoneen prototyypin lentokokeet alkavat ensi vuonna.</w:t>
      </w:r>
    </w:p>
    <w:p>
      <w:r>
        <w:rPr>
          <w:b/>
        </w:rPr>
        <w:t xml:space="preserve">Yhteenveto</w:t>
      </w:r>
    </w:p>
    <w:p>
      <w:r>
        <w:t xml:space="preserve">Puolustusministeriö on esitellyt ensimmäisen miehittämättömän taistelulentokoneensa prototyypin.</w:t>
      </w:r>
    </w:p>
    <w:p>
      <w:r>
        <w:rPr>
          <w:b/>
          <w:u w:val="single"/>
        </w:rPr>
        <w:t xml:space="preserve">Asiakirjan numero 21345</w:t>
      </w:r>
    </w:p>
    <w:p>
      <w:r>
        <w:t xml:space="preserve">Kaksi vapautettu kuolemantapauksen jälkeen Cudworthin postitoimistossa</w:t>
      </w:r>
    </w:p>
    <w:p>
      <w:r>
        <w:t xml:space="preserve">Hätäkeskus kutsuttiin Cudworthin postitoimistoon noin klo 23.15 BST perjantaina, kun 60-vuotias nainen oli saanut sydänpysähdyksen. Etelä-Yorkshiren poliisin mukaan 34- ja 57-vuotiaat miehet pidätettiin tapahtumapaikalla Barnsley Roadilla. Naisen virallista tunnistamista ei ole tehty, ja ruumiinavauskokeet osoittautuivat tuloksettomiksi, poliisi lisäsi. Seuraa BBC Yorkshirea Facebookissa, Twitterissä ja Instagramissa. Lähetä juttuideoita osoitteeseen yorkslincs.news@bbc.co.uk. Aiheeseen liittyvät Internet-linkit South Yorkshiren poliisi</w:t>
      </w:r>
    </w:p>
    <w:p>
      <w:r>
        <w:rPr>
          <w:b/>
        </w:rPr>
        <w:t xml:space="preserve">Yhteenveto</w:t>
      </w:r>
    </w:p>
    <w:p>
      <w:r>
        <w:t xml:space="preserve">Kaksi epäilyttävän kuolemantapauksen tapahtumapaikalla pidätettyä miestä on vapautettu tutkinnan ajaksi.</w:t>
      </w:r>
    </w:p>
    <w:p>
      <w:r>
        <w:rPr>
          <w:b/>
          <w:u w:val="single"/>
        </w:rPr>
        <w:t xml:space="preserve">Asiakirjan numero 21346</w:t>
      </w:r>
    </w:p>
    <w:p>
      <w:r>
        <w:t xml:space="preserve">Manchester Piccadilly Gardensin "hirvittävä" muuri puretaan.</w:t>
      </w:r>
    </w:p>
    <w:p>
      <w:r>
        <w:t xml:space="preserve">Manchesterin kaupunginvaltuusto ilmoitti ottaneensa huomioon yleisen mielipiteen ja poistaneensa nykyisen muurin ja paviljongin Piccadilly Gardensista. Sen mukaan se parantaa alueen laatua ja turvallisuutta. Suunnitelmat, jotka vuokranantajat Legal &amp; General rahoittavat, käsitellään toimeenpanevassa komiteassa 16. marraskuuta. Nykyinen paviljonki ja muuri korvattaisiin kahdella uudella paviljonkirakennuksella, jotka sijoittuisivat parempien puutarhojen ja valaistuksen sekä uusien baarien ja ravintoloiden yhteyteen. Sosiaalisessa mediassa on suhtauduttu myönteisesti muutokseen. Robert Varley kirjoitti Twitterissä: "Se ei ole enää mahdollista: "Manchester Piccadilly Gardens -puiston uudistamissuunnitelmista on suuri ilo. Olen paikalla katsomassa, kun muuri puretaan." Andy Sherrington twiittasi, että muurin pystyttäminen oli "kauhistus". Ja Jessica Simpson lisäsi: "Kenen loistava idea oli alun perin tuo betoninen hirvitys?". Veronmaksajien rahojen tuhlausta." Muurin uskottiin rakennetun vuonna 2002. Manchesterin kaupunginvaltuuston mukaan Piccadilly Gardensin läpi kulkee vuosittain arviolta 16 miljoonaa ihmistä.</w:t>
      </w:r>
    </w:p>
    <w:p>
      <w:r>
        <w:rPr>
          <w:b/>
        </w:rPr>
        <w:t xml:space="preserve">Yhteenveto</w:t>
      </w:r>
    </w:p>
    <w:p>
      <w:r>
        <w:t xml:space="preserve">Kuvat "betonihirviöksi" kuvaillun Manchesterin maamerkin suunnitellusta 10 miljoonan punnan uudistuksesta on paljastettu.</w:t>
      </w:r>
    </w:p>
    <w:p>
      <w:r>
        <w:rPr>
          <w:b/>
          <w:u w:val="single"/>
        </w:rPr>
        <w:t xml:space="preserve">Asiakirjan numero 21347</w:t>
      </w:r>
    </w:p>
    <w:p>
      <w:r>
        <w:t xml:space="preserve">Saksa ei estä Huaweilta pääsyä 5G-verkkoihinsa</w:t>
      </w:r>
    </w:p>
    <w:p>
      <w:r>
        <w:t xml:space="preserve">Yhdysvallat on kieltänyt Huaweilta 5G-laitteiden myynnin televiestintäyrityksilleen, koska se sanoo, että laitteet sisältävät takaovia, jotka mahdollistaisivat Kiinan valvonnan. Yhdistynyt kuningaskunta on luvannut syksyllä päättää, pitäisikö laitevalmistaja sulkea pois 5G-järjestelmänsä käyttöönotosta. Huawei oli tyytyväinen Saksan "tosiasioihin ja standardeihin perustuvaan lähestymistapaan". "Kyberturvallisuuden politisoiminen vain estää teknologian kehitystä ja sosiaalista edistystä, eikä se auta millään tavalla ratkaisemaan kaikkien maiden kohtaamia turvallisuushaasteita", Huawei sanoi. "Huawei jatkaa avointa yhteistyötä sääntelyviranomaisten, asiakkaiden ja alan organisaatioiden kanssa varmistaakseen, että matkaviestinverkot ovat turvallisia. "Viimeisten 30 vuoden aikana olemme palvelleet yli kolmea miljardia ihmistä eri puolilla maailmaa, ja olemme säilyttäneet koko ajan vahvan saavutuksemme turvallisuuden alalla." Kaikki Saksan teleoperaattorit käyttävät Huawein laitteita, ja ne ovat aiemmin varoittaneet, että sen kieltäminen viivästyttäisi 5G:n käyttöönottoa ja maksaisi miljardeja dollareita.</w:t>
      </w:r>
    </w:p>
    <w:p>
      <w:r>
        <w:rPr>
          <w:b/>
        </w:rPr>
        <w:t xml:space="preserve">Yhteenveto</w:t>
      </w:r>
    </w:p>
    <w:p>
      <w:r>
        <w:t xml:space="preserve">Saksa ei sulje kiinalaista teknologiajätti Huaweita 5G-matkaviestintäverkkojensa ulkopuolelle, koska se haluaa luoda "tasapuoliset toimintaedellytykset" toimittajille.</w:t>
      </w:r>
    </w:p>
    <w:p>
      <w:r>
        <w:rPr>
          <w:b/>
          <w:u w:val="single"/>
        </w:rPr>
        <w:t xml:space="preserve">Asiakirjan numero 21348</w:t>
      </w:r>
    </w:p>
    <w:p>
      <w:r>
        <w:t xml:space="preserve">Brendan-myrsky: Koulu suljettu katon vahingoittumisen jälkeen</w:t>
      </w:r>
    </w:p>
    <w:p>
      <w:r>
        <w:t xml:space="preserve">Rhondda Cynon Taffissa sijaitseva Maerdy Community Primary School on suljettu keskiviikkona rakennuksessa tapahtuneiden vahinkojen vuoksi. Se avataan uudelleen torstaina, Rhondda Cynon Tafin neuvosto ilmoitti. Maanantaina ja tiistaina joihinkin Walesin osiin iski yli 120 kilometrin tuntinopeuden puuskat, jotka kaatoivat puita ja aiheuttivat sähkökatkoja kodeissa ja yrityksissä. "Vaurioitunut rakennus tarkastettiin perusteellisesti keskiviikkoaamuna, ja veden tunkeutuminen rakennukseen todettiin vähäiseksi", neuvoston lausunnossa sanottiin. "Puhdistustöitä tehdään tänään koko päivän ajan, ja lisäksi katolle tehdään hätätöitä. "Koulu puhdistetaan perusteellisesti päivän loppuun mennessä, jotta oppilaat voivat palata turvallisesti torstaina."</w:t>
      </w:r>
    </w:p>
    <w:p>
      <w:r>
        <w:rPr>
          <w:b/>
        </w:rPr>
        <w:t xml:space="preserve">Yhteenveto</w:t>
      </w:r>
    </w:p>
    <w:p>
      <w:r>
        <w:t xml:space="preserve">Koulu on suljettu sen jälkeen, kun Brendan-myrskyn voimakkaat tuulet puhalsivat osan sen katosta pois.</w:t>
      </w:r>
    </w:p>
    <w:p>
      <w:r>
        <w:rPr>
          <w:b/>
          <w:u w:val="single"/>
        </w:rPr>
        <w:t xml:space="preserve">Asiakirjan numero 21349</w:t>
      </w:r>
    </w:p>
    <w:p>
      <w:r>
        <w:t xml:space="preserve">Gloucestershiren "ekopuistoa" ja stadionia koskevat suunnitelmat toimitettu</w:t>
      </w:r>
    </w:p>
    <w:p>
      <w:r>
        <w:t xml:space="preserve">Ecotricity haluaa tehdä 100 hehtaarin (40 hehtaarin) maa-alueesta M5-tien varrella lähellä Stroudia Eco Parkin, jossa yhdistyvät "kestävästi rakennetut kaupalliset toimistot" ja urheilutilat. Vihreää energiaa tuottavan yrityksen perustaja Dale Vince on myös Roversin puheenjohtaja. Vincen mukaan Eco Park voisi luoda jopa 4 000 työpaikkaa. Hänen mukaansa hanke tarjoaisi "urheilutiloja koko kreivikunnalle". Jos 100 miljoonan punnan hanke hyväksytään, Forest Green Rovers siirtyisi 11 kilometrin päähän nykyiseltä Nailsworthin stadioniltaan M5-tien liittymään 13. Stroudin piirineuvoston odotetaan päättävän ehdotuksesta seuraavien kolmen kuukauden aikana.</w:t>
      </w:r>
    </w:p>
    <w:p>
      <w:r>
        <w:rPr>
          <w:b/>
        </w:rPr>
        <w:t xml:space="preserve">Yhteenveto</w:t>
      </w:r>
    </w:p>
    <w:p>
      <w:r>
        <w:t xml:space="preserve">Forest Green Rovers -jalkapalloseuralle on jätetty suunnitteluhakemus "vihreän teknologian keskuksen" ja jalkapallostadionin rakentamiseksi.</w:t>
      </w:r>
    </w:p>
    <w:p>
      <w:r>
        <w:rPr>
          <w:b/>
          <w:u w:val="single"/>
        </w:rPr>
        <w:t xml:space="preserve">Asiakirjan numero 21350</w:t>
      </w:r>
    </w:p>
    <w:p>
      <w:r>
        <w:t xml:space="preserve">NHS tietomurto, johon liittyy 284 potilasta paljastui</w:t>
      </w:r>
    </w:p>
    <w:p>
      <w:r>
        <w:t xml:space="preserve">Terveyslautakunnan mukaan 31 henkilöä sai tietoja 284 henkilön potilasluettelosta. NHS Highlandin mukaan tiedot sisälsivät potilaiden yhteystiedot, syntymäajan ja klinikan nimen. Sen mukaan muita lääketieteellisiä tietoja ei luovutettu. NHS Highlandin toimitusjohtaja Pam Dudek sanoi, että terveyslautakunta oli ottanut yhteyttä kaikkiin potilaisiin, joita tietomurto koski, ja pyytänyt "varauksetta anteeksi". Hän sanoi: "Emme ole vielä saaneet tietää, mitä tapahtui: "Olemme ilmoittaneet tapauksesta tietosuojavaltuutetulle ja tutkimme asiaa. "Mukana ei ollut muita lääketieteellisiä tietoja kuin klinikan nimi." Viime vuonna Highlandsissa asuvien ja hiv-tartunnan saaneiden ihmisten sähköpostiosoitteet julkistettiin vahingossa. Raportoitiin, että 37 potilasta saattoi nähdä omat ja muiden ihmisten osoitteet NHS Highlandin lähettämässä sähköpostissa. Viesti sisälsi kutsun Invernessissä sijaitsevan Raigmore Hospitalin seksuaaliterveysklinikan ylläpitämään tukiryhmään. NHS Highland sanoi olevansa "syvästi" pahoillaan luottamuksellisuuden rikkomisesta.</w:t>
      </w:r>
    </w:p>
    <w:p>
      <w:r>
        <w:rPr>
          <w:b/>
        </w:rPr>
        <w:t xml:space="preserve">Yhteenveto</w:t>
      </w:r>
    </w:p>
    <w:p>
      <w:r>
        <w:t xml:space="preserve">NHS Highland tutkii tietomurtoa, jossa lähes 300 potilaan tiedot lähetettiin yleisölle.</w:t>
      </w:r>
    </w:p>
    <w:p>
      <w:r>
        <w:rPr>
          <w:b/>
          <w:u w:val="single"/>
        </w:rPr>
        <w:t xml:space="preserve">Asiakirjan numero 21351</w:t>
      </w:r>
    </w:p>
    <w:p>
      <w:r>
        <w:t xml:space="preserve">Varastettujen koirien määrä lisääntyy, sanoo DogLost-apupalvelu</w:t>
      </w:r>
    </w:p>
    <w:p>
      <w:r>
        <w:t xml:space="preserve">Sen verkkosivustolla oli vuonna 2011 päivittäin 20-30 koiraa - ja toisinaan jopa 40 koiraa - ilmoitettu kadonneeksi. Viime vuonna määrä vaihteli 12 ja 15 koiran välillä päivässä, kun taas vuonna 2009 kadonneiksi ilmoitettiin päivittäin 6-10 koiraa. Koiranomistajia kehotetaan hankkimaan koirilleen mikrosirut, jotta niiden jäljittäminen olisi helpompaa. Nykyistä taloustilannetta syytetään yhdeksi syyksi lemmikkien katoamisiin, sillä monet koirarodut voivat maksaa useita satoja puntia. DogLostin mukaan työrotuiset rodut, kuten cockerspanielit, ovat suurimmassa vaarassa, ja koulutettuja metsästyskoiria myydään tuhansilla punnilla tai ne viedään jalostukseen. Derbyshiressä sijaitsevan Radbourne Estate -tilan riistanvartija Phillip Chaffey sanoi, että koirien katoaminen on "kasvava ongelma". Hän lisäsi: "Niiden arvo voi vaihdella muutamasta sadasta muutamaan tuhanteen. Niitä ei aina käytetä työskentelyyn, mutta se on niiden veressä, joten niitä voidaan käyttää vain jalostukseen." Hän totesi.</w:t>
      </w:r>
    </w:p>
    <w:p>
      <w:r>
        <w:rPr>
          <w:b/>
        </w:rPr>
        <w:t xml:space="preserve">Yhteenveto</w:t>
      </w:r>
    </w:p>
    <w:p>
      <w:r>
        <w:t xml:space="preserve">DogLost-neuvontapuhelimen mukaan kadonneiden koirien päivittäinen määrä on kaksinkertaistunut viime vuoden aikana.</w:t>
      </w:r>
    </w:p>
    <w:p>
      <w:r>
        <w:rPr>
          <w:b/>
          <w:u w:val="single"/>
        </w:rPr>
        <w:t xml:space="preserve">Asiakirjan numero 21352</w:t>
      </w:r>
    </w:p>
    <w:p>
      <w:r>
        <w:t xml:space="preserve">Big Johnin tulipalo: John John - Pikaruokaravintola: Valtava tulipalo repii läpi pikaruokaravintolan</w:t>
      </w:r>
    </w:p>
    <w:p>
      <w:r>
        <w:t xml:space="preserve">Humberstone Roadilla sijaitsevan Big John's -ravintolan tulipalosta ilmoitettiin noin klo 07:30 GMT sen jälkeen, kun rakennuksesta nähtiin tulevan savua. Leicestershiren palo- ja pelastuspalvelun mukaan 90 prosenttia katosta oli vaurioitunut. Tie suljettiin Dysart Wayn ja St Georges Wayn välillä, ja autoilijoita kehotettiin etsimään vaihtoehtoisia reittejä. Palokunta sai useita puheluita tulipalosta, ja tulipalo oli "hyvin levinnyt" keittiöön ja varastohuoneeseen. Tulipaloon lähetettiin neljä paloautoa, ilmatikkaat ja komentotukiyksikkö. Humberstone Road on sittemmin avattu uudelleen molempiin suuntiin. Seuraa BBC East Midlandsia Facebookissa, Twitterissä tai Instagramissa. Lähetä juttuideoita osoitteeseen eastmidsnews@bbc.co.uk.</w:t>
      </w:r>
    </w:p>
    <w:p>
      <w:r>
        <w:rPr>
          <w:b/>
        </w:rPr>
        <w:t xml:space="preserve">Yhteenveto</w:t>
      </w:r>
    </w:p>
    <w:p>
      <w:r>
        <w:t xml:space="preserve">Tutkijoiden mukaan Leicesterissä sijaitsevan pikaruokaravintolan valtavan tulipalon aiheutti sähkövika.</w:t>
      </w:r>
    </w:p>
    <w:p>
      <w:r>
        <w:rPr>
          <w:b/>
          <w:u w:val="single"/>
        </w:rPr>
        <w:t xml:space="preserve">Asiakirjan numero 21353</w:t>
      </w:r>
    </w:p>
    <w:p>
      <w:r>
        <w:t xml:space="preserve">RAC:n mukaan bensiinin pitäisi laskea 1 puntaan litralta.</w:t>
      </w:r>
    </w:p>
    <w:p>
      <w:r>
        <w:t xml:space="preserve">Aiemmin tällä viikolla Brent-raakaöljyn hinta laski alle 40 dollarin tynnyriltä ensimmäistä kertaa sitten vuoden 2009. RAC:n mukaan bensiinin hinnan pitäisi laskea 3 penniä litralta ja dieselin hinnan 5 penniä, jolloin keskihinta olisi 103 penniä ja 104 penniä. Se odottaa kuitenkin, että hinnat ovat tätä alhaisemmat monissa huoltamoissa. "Supermarkettien on vain toimittava oikein ja otettava hyväntahtoisuuden kausi vastaan siirtämällä nämä säästöt pumppujen kautta, jotta joulu tulisi paljon halvemmaksi kaikille", sanoi RAC:n tiedottaja Simon Williams. "Olemme vielä kaukana siitä, että lyijyttömän lyijyn keskihinta nousee 1 punnan litrahintaan, mutta tämä on iso askel oikeaan suuntaan", hän lisäsi. Tesco ja Asda, jotka järjestivät viime kuussa kolmipäiväisen 99,7 penniä litralta maksavan bensiinikampanjan, ovat jo laskeneet bensiinin hintaa 2 pennillä litralta, ja Sainsbury's ilmoitti laskevansa hintoja "jopa 2 pennillä". RAC:n lukujen mukaan bensiinin hinta on viimeksi laskenut alle 1 punnan litralta vuonna 2008. Öljyn hinta on romahtanut kesäkuusta 2014 lähtien yli puoleen, ja se on laskenut yli 115 dollarista tynnyriltä alle 40 dollariin maanantaina. Öljykartelli Opec on historiallisesti leikannut tuotantoa hintojen tukemiseksi, mutta toistaiseksi ryhmä ei ole tehnyt muutoksia. Perjantaina ryhmä sopi jälleen tarjonnan säilyttämisestä nykyisellä tasolla. "Jos vähittäiskauppiaat eivät siirrä säästöjä nopeasti eteenpäin, ne antavat itselleen epäsuositun jouluisen voittolisäyksen pussittamalla lisämarginaalin, vaikka niiden pitäisi oikeastaan siirtää se asiakkailleen", Williams lisäsi.</w:t>
      </w:r>
    </w:p>
    <w:p>
      <w:r>
        <w:rPr>
          <w:b/>
        </w:rPr>
        <w:t xml:space="preserve">Yhteenveto</w:t>
      </w:r>
    </w:p>
    <w:p>
      <w:r>
        <w:t xml:space="preserve">Bensiinin pitäisi laskea 1 puntaan litralta ennen joulua, jos vähittäiskauppiaat "toimivat oikein" ja siirtävät öljyn hinnan laskusta aiheutuvat säästöt eteenpäin, RAC on ennustanut.</w:t>
      </w:r>
    </w:p>
    <w:p>
      <w:r>
        <w:rPr>
          <w:b/>
          <w:u w:val="single"/>
        </w:rPr>
        <w:t xml:space="preserve">Asiakirjan numero 21354</w:t>
      </w:r>
    </w:p>
    <w:p>
      <w:r>
        <w:t xml:space="preserve">Katrina Makunovan kuolema: Veitseniskun tuomio: Viha</w:t>
      </w:r>
    </w:p>
    <w:p>
      <w:r>
        <w:t xml:space="preserve">Oluwaseyi Dada tunnusti syyllisyytensä 17-vuotiaan Katrina Makunovan taposta, joka kuoli Camberwellissä, Etelä-Lontoossa, 12. heinäkuuta viime vuonna. 21-vuotias tuomittiin vankilaan kahdeksi vuodeksi ja kolmeksi kuukaudeksi. Kuultuaan tuomion Southwark Crown Courtissa Makunovan sukulainen huusi: "Oletteko tosissanne?" Muut perheenjäsenet purskahtivat kyyneliin, ja lisää huutoa kuului oikeussalin ulkopuolella. 17-vuotiaalla oli käsilaukussaan 19,5 senttimetrin (8 tuuman) keittiöveitsi, joka lävisti hänen rintakehänsä ja sydämensä, kun hän kaatui kerrostalossa, jossa Dada asui. Oikeus kuuli, että kaksikko vaihtoi kiihkeitä ja uhkaavia tekstiviestejä ennen yhteenottoa, jonka "odotettiin olevan niin vakava", että Makunova saapui paikalle veitsi käsilaukussaan. Tuomari Nicholas Loraine-Smith kuvaili tapausta "poikkeukselliseksi". Hän sanoi, ettei ollut "mitään todisteita" siitä, että Dada olisi koskenut veitseen ennen teinin kuolemaa, mutta "kamppailun aikana otit hänestä kiinni, tönäisit häntä ja hän kaatui". Oikeudelle kerrottiin myös, että poliisi oli puuttunut asiaan "peräti kuusi kertaa" pariskunnan suhteen viimeisten kuukausien aikana. Aiemmin paljastui, että poliisin valvontaviranomainen tutkii viittä Metin poliisia, koska he ovat käsitelleet 17-vuotiaan ennen kuolemaansa esittämiä pahoinpitelysyytöksiä.</w:t>
      </w:r>
    </w:p>
    <w:p>
      <w:r>
        <w:rPr>
          <w:b/>
        </w:rPr>
        <w:t xml:space="preserve">Yhteenveto</w:t>
      </w:r>
    </w:p>
    <w:p>
      <w:r>
        <w:t xml:space="preserve">Poikaystävänsä kanssa riidellessään veitsen päälle pudonneen teinin omaiset ovat kutsuneet hänen vankilatuomionsa "vitsiksi".</w:t>
      </w:r>
    </w:p>
    <w:p>
      <w:r>
        <w:rPr>
          <w:b/>
          <w:u w:val="single"/>
        </w:rPr>
        <w:t xml:space="preserve">Asiakirjan numero 21355</w:t>
      </w:r>
    </w:p>
    <w:p>
      <w:r>
        <w:t xml:space="preserve">Guernseyn korkeakoulun johtaja "pettynyt" viivästyksiin</w:t>
      </w:r>
    </w:p>
    <w:p>
      <w:r>
        <w:t xml:space="preserve">Trevor Wakefield sanoi olevansa pettynyt rakennusohjelmaan. "Vuonna 2002 valtiot hyväksyivät uudet lukiot, lukiokeskuksen ja korkeakoulun. Taloudellisen tilanteen vuoksi näin ei ole tapahtunut", hän sanoi. "Olemme hajaantuneet useisiin kohteisiin, mutta olemme päättäneet vain jatkaa", hän lisäsi. Wakefield sanoi, että he joutuvat tyytymään siihen, mitä heillä on. "Olemme mestareita tekemään kompromisseja, otamme meille annetut rakennukset ja muokkaamme ne sitten tarpeisiimme sopiviksi", hän sanoi. Les Beaucampsin lukion rakennustyöt on aloitettu, ja opetusministerin mukaan seuraavaksi etusijalle on asetettu La Mare de Carteretin lukio, joka on jäljellä oleva rakentamaton lukio. Wakefield sanoi: "On olemassa laki, jonka mukaan kaikkien on saatava koulutusta 16-vuotiaaksi asti, ja on sovittu, että 16-18-vuotiaille tarjotaan koulutusta, vaikka se ei olekaan lakisääteinen vaatimus. "Meillä on 16 ikävuoden jälkeinen koulutus ja tuhansia aikuisopiskelijoita... ja uskon, että juuri tämän vuoksi painopiste on tietenkin kouluissa ja lukioissa."</w:t>
      </w:r>
    </w:p>
    <w:p>
      <w:r>
        <w:rPr>
          <w:b/>
        </w:rPr>
        <w:t xml:space="preserve">Yhteenveto</w:t>
      </w:r>
    </w:p>
    <w:p>
      <w:r>
        <w:t xml:space="preserve">Guernseyn College of Further Educationin johtaja sanoi olevansa surullinen, ettei koulua rakenneta uudelleen.</w:t>
      </w:r>
    </w:p>
    <w:p>
      <w:r>
        <w:rPr>
          <w:b/>
          <w:u w:val="single"/>
        </w:rPr>
        <w:t xml:space="preserve">Asiakirjan numero 21356</w:t>
      </w:r>
    </w:p>
    <w:p>
      <w:r>
        <w:t xml:space="preserve">Manchester Cityn Etihad Stadium -sopimus työpaikkojen toiveita</w:t>
      </w:r>
    </w:p>
    <w:p>
      <w:r>
        <w:t xml:space="preserve">Seura allekirjoitti Abu Dhabissa sijaitsevan lentoyhtiön kanssa 10-vuotisen sopimuksen, jonka arvoksi huhutaan useita satoja miljoonia puntia. Kaupunginvaltuusto saa 20 miljoonaa puntaa viiden vuoden aikana luovutettuaan Manchester Citylle nimeämisoikeudet. City of Manchesterin stadion rakennettiin neuvoston johtaman kumppanuuden toimesta vuoden 2002 Kansainyhteisön kisoja varten. Manchesterin kaupunginvaltuuston johtaja Sir Richard Leese sanoi: "Käynnistämme kuulemisen yhteisöohjelmasta, jossa tarkastellaan urheilutilojen lisäksi myös sitä, miten voimme parantaa koulutusmahdollisuuksia ja luoda lisää työpaikkoja. "Haluamme myös tehdä monia muita asioita elämänlaadun parantamiseksi kyseisessä kaupunginosassa tavalla, joka hyödyttää koko kaupunkia."</w:t>
      </w:r>
    </w:p>
    <w:p>
      <w:r>
        <w:rPr>
          <w:b/>
        </w:rPr>
        <w:t xml:space="preserve">Yhteenveto</w:t>
      </w:r>
    </w:p>
    <w:p>
      <w:r>
        <w:t xml:space="preserve">Kaupunginvaltuuston johtajan mukaan sopimus Manchester Cityn stadionin nimeämisestä uudelleen Etihad Stadiumiksi pitäisi johtaa työpaikkojen kasvuun.</w:t>
      </w:r>
    </w:p>
    <w:p>
      <w:r>
        <w:rPr>
          <w:b/>
          <w:u w:val="single"/>
        </w:rPr>
        <w:t xml:space="preserve">Asiakirjan numero 21357</w:t>
      </w:r>
    </w:p>
    <w:p>
      <w:r>
        <w:t xml:space="preserve">Budapest Hotel saa hyvän vastaanoton Britannian elokuvateattereissa</w:t>
      </w:r>
    </w:p>
    <w:p>
      <w:r>
        <w:t xml:space="preserve">Aikakausirymistely, jossa Ralph Fiennes näyttelee kekseliästä hotellinjohtajaa, tuotti perjantain ja sunnuntain välisenä aikana 1,26 miljoonaa puntaa. Elokuva, jossa esiintyvät myös Andersonin vakiokasvot Bill Murray ja Owen Wilson, on tuottanut yli 6 miljoonaa puntaa 7. maaliskuuta tapahtuneen ensi-iltansa jälkeen. Viime viikon kärkinimi, toimintaelokuva Need for Speed, putosi yhden sijan kakkoseksi. Videopelien inspiroima kilpa-ajofilmi tienasi toisena viikonloppunaan Britannian ja Irlannin elokuvateattereissa vajaat 1 miljoonaa puntaa. Kun The Lego Movie, 300:n jatko-osa Rise of an Empire ja Liam Neesonin ohjaama ilmalentotrilleri Non-Stop täydensivät viiden parhaan joukossa, korkein uusi tulokas pääsi vain kuudennelle sijalle. Sen kunnian sai kriitikoiden ylistämä vankiladraama Starred Up, joka keräsi ensimmäisenä viikonloppuna 495 181 puntaa 316 paikkakunnalla. Tämä oli enemmän kuin A Long Way Down, joka tuotti vain 361 901 puntaa, vaikka sitä esitettiin 47 valkokankaalla enemmän. Pierce Brosnan ja Toni Collette näyttelevät itsemurhasta kertovassa komediassa yhdessä nousevan tähden Imogen Pootsin ja Need for Speedistä tutun Aaron Paulin kanssa. Kate Winsletin läsnäolo Labor Day -elokuvassa ei tehnyt juurikaan vaikutusta brittiläisiin ja irlantilaisiin elokuvakatsojiin, jotka olivat valmiita käyttämään vain 278 726 puntaa lippuihin Jason Reitmanin panttivanki-aiheiseen romanssiin. Buddy-komedia Ride Along on tämän viikon listalla yhdeksäntenä, ja animaatioseikkailu Mr Peabody &amp; Sherman täydentää top 10:n seitsemännen viikonlopun tuloksella 198 623 puntaa.</w:t>
      </w:r>
    </w:p>
    <w:p>
      <w:r>
        <w:rPr>
          <w:b/>
        </w:rPr>
        <w:t xml:space="preserve">Yhteenveto</w:t>
      </w:r>
    </w:p>
    <w:p>
      <w:r>
        <w:t xml:space="preserve">Wes Andersonin omituinen komedia The Grand Budapest Hotel on noussut Britannian ja Irlannin lipputulotilastojen kärkeen kolmantena viikonloppunaan.</w:t>
      </w:r>
    </w:p>
    <w:p>
      <w:r>
        <w:rPr>
          <w:b/>
          <w:u w:val="single"/>
        </w:rPr>
        <w:t xml:space="preserve">Asiakirjan numero 21358</w:t>
      </w:r>
    </w:p>
    <w:p>
      <w:r>
        <w:t xml:space="preserve">Etelä-Yorkshiren koululaiset palauttivat ankeriaita jokiin</w:t>
      </w:r>
    </w:p>
    <w:p>
      <w:r>
        <w:t xml:space="preserve">Hankkeen on järjestänyt ympäristöjärjestö Don Catchment Rivers Trust (DCRT). Säätiön mukaan ankeriaskanta on vähentynyt Yhdistyneessä kuningaskunnassa 95 prosenttia 1980-luvulta lähtien. Oppilaat saivat nuoria ankeriaita, niin sanottuja ankeriaita, kasvatettavaksi koulujensa lasialtaissa. "Kiemurtelevia ja silmiä hiveleviä" Trustin projektipäällikkö Karen Eynon kertoi, että lapset ovat ruokkineet ja hoitaneet ankeriaita neljän viikon ajan. "Luulen, että he ovat innoissaan niistä", hän sanoi. "Ne ovat kiemurtelevia ja huomiota herättäviä. Se ei ole aivan sama asia kuin munien kasvattaminen, vaan voi itse asiassa nähdä, mitä tapahtuu. "Lapsilla on siis hauskaa kasvattaa niitä ja selvittää, mitä outoja ja ihmeellisiä asioita ne tekevät." Trustin mukaan ankeriaat olivat aikoinaan yleisiä Etelä-Yorkshiren joissa. Ankeriaat elävät joissa jopa 40 vuotta, kunnes ne uivat Atlantin valtameren yli lisääntymisalueilleen Sargassomereen Pohjois-Atlantin keskellä.</w:t>
      </w:r>
    </w:p>
    <w:p>
      <w:r>
        <w:rPr>
          <w:b/>
        </w:rPr>
        <w:t xml:space="preserve">Yhteenveto</w:t>
      </w:r>
    </w:p>
    <w:p>
      <w:r>
        <w:t xml:space="preserve">Viiden Etelä-Yorkshiren peruskoulun oppilaat päästävät yli 9 000 ankeriasta paikallisiin jokiin yrittäen pysäyttää kalojen määrän vähenemisen.</w:t>
      </w:r>
    </w:p>
    <w:p>
      <w:r>
        <w:rPr>
          <w:b/>
          <w:u w:val="single"/>
        </w:rPr>
        <w:t xml:space="preserve">Asiakirjan numero 21359</w:t>
      </w:r>
    </w:p>
    <w:p>
      <w:r>
        <w:t xml:space="preserve">Eastbourne Pierin työmies kuoli putoamisessa</w:t>
      </w:r>
    </w:p>
    <w:p>
      <w:r>
        <w:t xml:space="preserve">Laiturilla työskennellyt 44-vuotias cumbrialaismies julistettiin kuolleeksi paikan päällä pudottuaan rannalle hieman ennen kello 16:00 BST. Asiasta on ilmoitettu Health and Safety Executive -virastolle, koska päävammoja saanut mies työskenteli tuolloin. Heinäkuun 30. päivänä syttynyt tulipalo tuhosi noin kolmanneksen 144 vuotta vanhasta, II-luokan laiturista. Aiemmin Sussexin poliisi oli kertonut, että mies oli saanut putoamisessa vakavia päävammoja ja hänet oli lennätetty sairaalaan. Hänen lähiomaisilleen on ilmoitettu. Tulipalon ollessa suurimmillaan jopa 80 palomiestä ja RNLI:n miehistöä puuttui paloon, joka poliisin mukaan oli mahdollisesti sytytetty tahallaan. Palo syttyi kaarihallin puuverhoilun takana, ja se levitti ilmaan valtavia savupilviä. Laiturin omistajat ovat sanoneet, että rakennelma voitaisiin avata osittain jouluun mennessä. David Cameron on luvannut 2 miljoonaa puntaa palosta kärsivien yritysten ja kauppiaiden tukemiseen.</w:t>
      </w:r>
    </w:p>
    <w:p>
      <w:r>
        <w:rPr>
          <w:b/>
        </w:rPr>
        <w:t xml:space="preserve">Yhteenveto</w:t>
      </w:r>
    </w:p>
    <w:p>
      <w:r>
        <w:t xml:space="preserve">Mies on kuollut pudottuaan tulipalon vaurioittamalta Eastbournen laiturilta, kertoo South East Coast Ambulance Service.</w:t>
      </w:r>
    </w:p>
    <w:p>
      <w:r>
        <w:rPr>
          <w:b/>
          <w:u w:val="single"/>
        </w:rPr>
        <w:t xml:space="preserve">Asiakirjan numero 21360</w:t>
      </w:r>
    </w:p>
    <w:p>
      <w:r>
        <w:t xml:space="preserve">Bristolin koulun vyöhykeylitys "viivästyy pysäköintivyöhykkeen vuoksi".</w:t>
      </w:r>
    </w:p>
    <w:p>
      <w:r>
        <w:t xml:space="preserve">Kampanja käynnistettiin vuosi sitten sen jälkeen, kun tyttö melkein kaadettiin Ilminster Avenue -akatemiassa Knowlessa. Sadat allekirjoittivat valtuustolle osoitetun vetoomuksen, ja koulun mukaan risteys oli "kipeästi tarpeen". Libidemokraatti Gary Hopkinsin mukaan viivästys johtui uusista vyöhykkeistä. Neuvosto ei osannut sanoa, milloin se rakennetaan. Viranomaiset sanoivat lausunnossaan, etteivät ne pystyneet selventämään, milloin risteys otettaisiin käyttöön, mutta eivät tarkemmin selventäneet, johtuiko viivästys RPZ-alueista. Pysäköintivyöhykkeitä otetaan käyttöön yli tusinalla alueella eri puolilla Bristolia, kuten Cothamissa, Kingsdownissa ja St Paulsissa. Pormestari George Ferguson haluaa niiden avulla pysäyttää työmatkapysäköinnin. Leon Macmeechan, koulun työntekijä, sanoi: "Ihmiset eivät aja täällä 20mph, vaan paljon nopeammin. Seepra-risteys olisi paremmin valvottavissa - mielestäni sitä tarvitaan täällä kipeästi." Hopkins sanoi, että risteys oli viivästynyt, koska neuvoston virkailijat "olivat poissa hoitamassa asukkaiden pysäköintialueita". Hän lisäsi: "Kun on rahaa toteuttaa hankkeita - erityisesti koulujen lähellä olevia hankkeita - on tärkeää, että niiden toteuttamiseen tarvittava pieni määrä rahaa ja aikaa käytetään nopeasti." Hän lisäsi: "Kun on rahaa toteuttaa hankkeita - erityisesti koulujen lähellä olevia hankkeita - on tärkeää, että ne toteutetaan nopeasti." Bristolin kaupunginvaltuusto totesi: "Asukkaille tiedotetaan kaikista ehdotetuista parannuksista, jotka on tarkoitus toteuttaa näillä alueilla."</w:t>
      </w:r>
    </w:p>
    <w:p>
      <w:r>
        <w:rPr>
          <w:b/>
        </w:rPr>
        <w:t xml:space="preserve">Yhteenveto</w:t>
      </w:r>
    </w:p>
    <w:p>
      <w:r>
        <w:t xml:space="preserve">Bristolilaisen koulun kohdalle rakennettava seepra-risteys on viivästynyt lähes vuodella, koska neuvoston virkamiehet ovat käsitelleet asukaspysäköintialuetta, kuten valtuutettu on väittänyt.</w:t>
      </w:r>
    </w:p>
    <w:p>
      <w:r>
        <w:rPr>
          <w:b/>
          <w:u w:val="single"/>
        </w:rPr>
        <w:t xml:space="preserve">Asiakirjan numero 21361</w:t>
      </w:r>
    </w:p>
    <w:p>
      <w:r>
        <w:t xml:space="preserve">Cromfordin taksimurhasta syytetty sanoo olleensa pelkuri</w:t>
      </w:r>
    </w:p>
    <w:p>
      <w:r>
        <w:t xml:space="preserve">Ripleystä kotoisin oleva Colin Cheetham, 61, kertoi, että Geoff-niminen mies pyysi häneltä asetta huumekauppiaan pelottelemiseksi. Hän kertoi Nottingham Crown Courtille olleensa Cromfordin rautatieasemalla sinä päivänä, kun Stuart Ludlam, 43, ammuttiin, mutta ei ampunut aseella. Stuart Ludlam, 43, löydettiin kuolleena taksinsa takaosasta 17. syyskuuta. Varoituslaukaus Valamiehistölle kerrottiin, että hän tapasi Geoffin pubissa, ja hänelle tarjottiin 50 puntaa, jotta hän saisi lainata aseen huumekauppiaan uhkaamiseksi. Kun Cheethamilta kysyttiin, miksi hän ei kieltäytynyt aseesta, hän vastasi: "Olen pelkuri ja suostuin siihen, mitä ehdotettiin." Hän kertoi toimittaneensa aseen ammuksineen, koska hänelle oli kerrottu, että huumekauppias ei välttämättä ottaisi uhkauksia huomioon - ja Geoffin olisi ehkä ammuttava varoituslaukaus. Herra Cheetham, joka kiistää murhan, sanoi ottaneensa kuvat ampumapaikasta, koska hän oli tekemässä kalenteria eri rautatieasemista. Cheetham lisäsi, että hänellä oli neljä puhelinta, koska hän oli diabeetikko ja saattoi tarvita niitä hätätilanteessa tai jos hänen autonsa hajosi. Hän kertoi oikeudelle olevansa kiinnostunut valokuvauksesta ja ammunnasta ja omistavansa kahdeksan asetta. Syyttäjä väittää, että Cheetham aikoi houkutella tuntemattoman ihmisen syrjäiseen paikkaan tapettavaksi. Oikeudenkäynti jatkuu.</w:t>
      </w:r>
    </w:p>
    <w:p>
      <w:r>
        <w:rPr>
          <w:b/>
        </w:rPr>
        <w:t xml:space="preserve">Yhteenveto</w:t>
      </w:r>
    </w:p>
    <w:p>
      <w:r>
        <w:t xml:space="preserve">Derbyshireläisen taksinkuljettajan murhasta syytetty mies on kertonut oikeudessa, että hän antoi tuttavalleen aseen, koska tämä oli "pelkuri".</w:t>
      </w:r>
    </w:p>
    <w:p>
      <w:r>
        <w:rPr>
          <w:b/>
          <w:u w:val="single"/>
        </w:rPr>
        <w:t xml:space="preserve">Asiakirjan numero 21362</w:t>
      </w:r>
    </w:p>
    <w:p>
      <w:r>
        <w:t xml:space="preserve">Guernseyn osavaltiot keskustelevat jälleen sähköisestä äänestyksestä</w:t>
      </w:r>
    </w:p>
    <w:p>
      <w:r>
        <w:t xml:space="preserve">Esitystä, jonka on allekirjoittanut 18 varajäsentä, on johtanut varajäsen Mary Lowe. Hän sanoi, että toimenpiteen tarkoituksena on varmistaa vastuuvelvollisuus, ja se on seurausta yleisön jäsenten pyynnöistä, joiden mukaan on laadittava tiedot siitä, miten varajäsenet äänestivät jokaisesta päätöksestä. Lowe sanoi, että näppäimistöjärjestelmä samanaikaista sähköistä äänestystä varten maksaisi noin 20 000 puntaa. Valtioiden istuntosalissa äänestetään vive voix -menetelmällä, jossa kansanedustajia pyydetään huutamaan pour (puolesta) tai contre (vastaan). Kuka tahansa jäsen voi pyytää nimellistä äänestystä (appel nominal), jossa jäseniä pyydetään erikseen äänestämään pour, contre tai je ne vote pas (tyhjää). Jos ehdotukset hyväksytään, appel nominal -äänestyksen sijasta käytetään sähköistä äänestystä. Tällä hetkellä ääntenlaskennan tulokset julkaistaan valtioiden verkkosivustolla ja Hansard-raportissa, joka on valtioiden kokousten pöytäkirjapöytäkirja. Tämä on neljäs kerta, kun varapuheenjohtaja Lowe tuo asian täysistunnon käsiteltäväksi. Hän sanoi toivovansa, että parlamentti tukisi asiaa tällä kertaa, koska hänellä on pääministerin ja neljän ministerin tuki. Asiasta keskustellaan heinäkuussa, ja varapuheenjohtaja Lowe sanoi pyytävänsä kirjallista äänestystä.</w:t>
      </w:r>
    </w:p>
    <w:p>
      <w:r>
        <w:rPr>
          <w:b/>
        </w:rPr>
        <w:t xml:space="preserve">Yhteenveto</w:t>
      </w:r>
    </w:p>
    <w:p>
      <w:r>
        <w:t xml:space="preserve">Guernseyn osavaltiot keskustelevat sähköisestä äänestyksestä seitsemän kuukautta sen jälkeen, kun saaren poliitikot hylkäsivät sen.</w:t>
      </w:r>
    </w:p>
    <w:p>
      <w:r>
        <w:rPr>
          <w:b/>
          <w:u w:val="single"/>
        </w:rPr>
        <w:t xml:space="preserve">Asiakirjan numero 21363</w:t>
      </w:r>
    </w:p>
    <w:p>
      <w:r>
        <w:t xml:space="preserve">Hadrianuksen muurin parkkipaikan töiden aikana kaivettiin esiin roomalainen tie</w:t>
      </w:r>
    </w:p>
    <w:p>
      <w:r>
        <w:t xml:space="preserve">Kivi- ja keramiikkajäänteitä löytyi myös Housesteadsista, Haydon Bridgestä, Northumberlandista, jossa oli käynnissä vierailijakeskuksen laajennustyö. Northumberlandin kansallispuiston tiedottaja kertoi, että löydön merkitystä ja laajuutta arvioidaan parhaillaan. Sen jälkeen keskustellaan siitä, miten se voitaisiin parhaiten säilyttää. Puiston historiallisesta ympäristöstä vastaava Chris Jones sanoi: "Uusien jäännösten löytäminen on aina suuri jännitys arkeologille. Joka päivä tiedämme lisää." Tie kulkee luoteesta kaakkoon, ja sen päällä näyttää olevan B6318 Military Road. Military Road rakennettiin 1750-luvulla, kun kenraali Waden miehet taistelivat jakobiittikapinallisia vastaan. Aiheeseen liittyvät Internet-linkit Housesteadsin roomalainen linnoitus</w:t>
      </w:r>
    </w:p>
    <w:p>
      <w:r>
        <w:rPr>
          <w:b/>
        </w:rPr>
        <w:t xml:space="preserve">Yhteenveto</w:t>
      </w:r>
    </w:p>
    <w:p>
      <w:r>
        <w:t xml:space="preserve">Hadrianuksen muurin varrella sijaitsevan linnakkeen pysäköintialueen rakentamisen yhteydessä on paljastunut roomalainen tie.</w:t>
      </w:r>
    </w:p>
    <w:p>
      <w:r>
        <w:rPr>
          <w:b/>
          <w:u w:val="single"/>
        </w:rPr>
        <w:t xml:space="preserve">Asiakirjan numero 21364</w:t>
      </w:r>
    </w:p>
    <w:p>
      <w:r>
        <w:t xml:space="preserve">Luke Durbinin murhatutkimus: Durbinin murhasta: Kaksi pidätettyä miestä takuita vastaan</w:t>
      </w:r>
    </w:p>
    <w:p>
      <w:r>
        <w:t xml:space="preserve">Luke Durbin, tuolloin 19-vuotias, ilmoitettiin kadonneeksi 13. toukokuuta 2006, kun hän ei ollut palannut Ipswichissä ystäviensä kanssa vietetystä illasta. Kaksi 40- ja 25-vuotiasta miestä pidätettiin tutkinnan yhteydessä. 40-vuotias mies on vapautettu takuita vastaan 18. syyskuuta asti ja 25-vuotias 16. lokakuuta asti. Poliisi on myös tutkinut kolmannen osoitteen Suffolkissa osana Durbinin katoamista koskevaa murhatutkintaa. Ei löytynyt Poliisit eristivät keskiviikkona 40-vuotiaaseen mieheen liittyvät kiinteistöt Spring Roadilla Ipswichissä ja Redwald Roadilla Rendleshamissa. Kolmas Suffolkin osoite tutkittiin 25-vuotiaan miehen pidätyksen yhteydessä, poliisi kertoi. Häntä kuulusteltiin epäiltynä osallisuudesta Durbinin murhaan. 40-vuotias mies pidätettiin murhasta epäiltynä. Norfolkin ja Suffolkin yhteinen suuri tutkintaryhmä sanoi, ettei se ollut löytänyt Durbinia, mutta uskoi, että hänet oli "tapettu laittomasti".</w:t>
      </w:r>
    </w:p>
    <w:p>
      <w:r>
        <w:rPr>
          <w:b/>
        </w:rPr>
        <w:t xml:space="preserve">Yhteenveto</w:t>
      </w:r>
    </w:p>
    <w:p>
      <w:r>
        <w:t xml:space="preserve">Kaksi miestä, jotka pidätettiin Suffolkissa osana kuusi vuotta sitten kadonneen teinin murhatutkintaa, on vapautettu takuita vastaan.</w:t>
      </w:r>
    </w:p>
    <w:p>
      <w:r>
        <w:rPr>
          <w:b/>
          <w:u w:val="single"/>
        </w:rPr>
        <w:t xml:space="preserve">Asiakirjan numero 21365</w:t>
      </w:r>
    </w:p>
    <w:p>
      <w:r>
        <w:t xml:space="preserve">Mies sairaalassa lentävien jäänteiden osuttua häneen</w:t>
      </w:r>
    </w:p>
    <w:p>
      <w:r>
        <w:t xml:space="preserve">Hän sai päävammoja, mutta hänen kerrottiin olevan tajuissaan, kun ambulanssimiehistö saapui paikalle Pinkhillissä klo 07:45. Hänet vietiin ERI:hen. Samaan aikaan puu kaatui linja-auton katolle Corstorphine Roadilla lähellä Ormidale Terracea kello 07:35. Loukkaantumisista ei ole tietoja. Tie avattiin uudelleen klo 09:49. Puu on nyt poistettu. Forth Road Bridge suljettiin kaikelta liikenteeltä klo 07:15 kovan tuulen vuoksi, ja se avattiin uudelleen klo 12:30. Suurin sillalla mitattu tuulenpuuska oli 91 mailia tunnissa. Ennen sillan uudelleen avaamista tehtiin tarkastus vaurioiden varalta, sillä kovat tuulet olivat rasittaneet rakennetta paljon, kertoivat viranomaiset. Myös Oxgangsin ala-aste on jouduttu sulkemaan, kun osa seinästä oli puhallettu irti. Koulu pysyy suljettuna maanantaina. Muualla Edinburghissa kaatuneet puut aiheuttivat teiden sulkemisia kaupungin reiteillä aamuruuhkan aikana. Vaikutuksen kohteena olivat muun muassa Liberton Brae, Corstorphine Road, Bonaly Road ja Hermitage Drive, ja joillakin kiertoreiteillä raportoitiin ruuhkia. Edinburghin eläintarha ilmoitti, ettei se avaisi tänä aamuna ovensa sääolosuhteiden vuoksi.</w:t>
      </w:r>
    </w:p>
    <w:p>
      <w:r>
        <w:rPr>
          <w:b/>
        </w:rPr>
        <w:t xml:space="preserve">Yhteenveto</w:t>
      </w:r>
    </w:p>
    <w:p>
      <w:r>
        <w:t xml:space="preserve">Kolmekymppinen mies on viety sairaalaan sen jälkeen, kun lentävät roskat kaatoivat hänet Edinburghissa Gertrude-myrskyn riehuessa maassa.</w:t>
      </w:r>
    </w:p>
    <w:p>
      <w:r>
        <w:rPr>
          <w:b/>
          <w:u w:val="single"/>
        </w:rPr>
        <w:t xml:space="preserve">Asiakirjan numero 21366</w:t>
      </w:r>
    </w:p>
    <w:p>
      <w:r>
        <w:t xml:space="preserve">Coventryn kuolema aiheuttaa murhatutkimuksen</w:t>
      </w:r>
    </w:p>
    <w:p>
      <w:r>
        <w:t xml:space="preserve">74-vuotias kuoli sairaalassa torstai-iltana Milverton Roadilla kaupungissa noin klo 17:00 GMT. 31-vuotias mies on pidätetty murhasta epäiltynä. West Midlandsin poliisin mukaan tutkimukset jatkuvat, kun poliisit yrittävät selvittää kuolemaan johtaneita olosuhteita. Det Inspehtori Wes Martin sanoi haluavansa kuulla kaikilta, jotka olivat tuolloin Milverton Roadin alueella ja näkivät tapahtuman Seuraa BBC West Midlandsin toimintaa Facebookissa, Twitterissä ja Instagramissa. Lähetä juttuideasi osoitteeseen: newsonline.westmidlands@bbc.co.uk</w:t>
      </w:r>
    </w:p>
    <w:p>
      <w:r>
        <w:rPr>
          <w:b/>
        </w:rPr>
        <w:t xml:space="preserve">Yhteenveto</w:t>
      </w:r>
    </w:p>
    <w:p>
      <w:r>
        <w:t xml:space="preserve">Mies on kuollut Coventryssä tapahtuneen vakavan pahoinpitelyn jälkeen, mikä on johtanut murhatutkimuksiin.</w:t>
      </w:r>
    </w:p>
    <w:p>
      <w:r>
        <w:rPr>
          <w:b/>
          <w:u w:val="single"/>
        </w:rPr>
        <w:t xml:space="preserve">Asiakirjan numero 21367</w:t>
      </w:r>
    </w:p>
    <w:p>
      <w:r>
        <w:t xml:space="preserve">Durhamin kreivikunnanvaltuusto odottaa budjettileikkauksen nousevan 200 miljoonaan puntaan.</w:t>
      </w:r>
    </w:p>
    <w:p>
      <w:r>
        <w:t xml:space="preserve">Luku sisältää säästöt, jotka on tehty hallituksen vuonna 2010 tekemän menojen tarkistuksen jälkeen. Neuvoston kabinetin jäsenet keskustelevat uusista laskelmista 16. tammikuuta. Valtuuston työväenpuolueen johtaja Simon Henig sanoi, että joudutaan tekemään "erittäin vaikeita päätöksiä". Neuvoston mukaan 90 miljoonan punnan säästöt on jo tehty, mutta kaudella 2014-17 on tehtävä 53 miljoonan punnan lisäleikkaukset. Kabinetti arvioi Crook Civic Centressä pidettävässä kokouksessa, miten hallituksen viimeisin ratkaisu on vaikuttanut sen suunnitelmiin. Henig sanoi: "Joidenkin keskeisten talousarvioiden epävarmuus merkitsee, että talouden sopeuttaminen voi olla tarpeen, kun teemme lopulliset budjettipäätökset helmikuussa."</w:t>
      </w:r>
    </w:p>
    <w:p>
      <w:r>
        <w:rPr>
          <w:b/>
        </w:rPr>
        <w:t xml:space="preserve">Yhteenveto</w:t>
      </w:r>
    </w:p>
    <w:p>
      <w:r>
        <w:t xml:space="preserve">Durhamin kreivikunnanvaltuusto aikoo leikata talousarviostaan yhteensä 200 miljoonaa puntaa vuoteen 2018 mennessä, ilmenee päivitetystä talousraportista.</w:t>
      </w:r>
    </w:p>
    <w:p>
      <w:r>
        <w:rPr>
          <w:b/>
          <w:u w:val="single"/>
        </w:rPr>
        <w:t xml:space="preserve">Asiakirjan numero 21368</w:t>
      </w:r>
    </w:p>
    <w:p>
      <w:r>
        <w:t xml:space="preserve">Covid: Pormestari Steve Rotheram toivoo, että kaupungin alue pääsee pois Tier 3 -luokasta</w:t>
      </w:r>
    </w:p>
    <w:p>
      <w:r>
        <w:t xml:space="preserve">Steve Rotheram vaati, että olisi "mahdotonta hyväksyä", että hänet palautettaisiin takaisin kolmannelle tasolle. Tapaukset alueella ovat vähentyneet jyrkästi Liverpoolissa toteutetun joukkotestauspilotin aikana. Boris Johnsonin on määrä ilmoittaa uusista alueellisista rajoituksista torstaina. Rotheramin mukaan alueen asukkaat ovat reagoineet, kun heille on kerrottu, että heidän viime kuukausien ponnistelunsa voivat johtaa siihen, että he pääsevät "palkinnoksi" pois korkeimmalta tasolta ennen joulua. Hän sanoi: "Toivomme todellakin, ettemme joudu takaisin korkeimmalle tasolle. Toivomme, että kaikki kova työ on tuottanut tulosta, kun palkkaluokat julkistetaan. "Olisi täysin mahdotonta hyväksyä, että joutuisimme takaisin korkeammalle tasolle, kun otetaan huomioon kaikki kova työ ja edistysaskeleet. "Se, missä olimme ja missä olemme nyt, on kaksi eri asiaa." "Se, missä olimme ja missä olemme nyt, on kaksi eri asiaa." Hänen kommenttinsa tulivat sen jälkeen, kun terveysministeri Matt Hancock oli todennut, että koronavirustapaukset ovat vähentyneet Liverpoolissa "melko merkittävästi". Rotheramin mukaan tartuntojen määrä on nyt noin 180 tapausta 100 000 asukasta kohti, mikä on alle kansallisen keskiarvon. Työväenpuolueen pormestari sanoi, että ennen kuin edellinen kolmannen tason järjestely otettiin käyttöön lokakuussa, joillakin alueen alueilla tartuntaluvut olivat 750, mikä aiheutti pelkoja, että virus oli karannut käsistä. Tapaukset ovat sittemmin vähentyneet kaupungissa yli kahdella kolmanneksella, Miksi et seuraisi BBC North West -kanavaa Facebookissa, Twitterissä ja Instagramissa? Voit myös lähettää juttuideoita osoitteeseen northwest.newsonline@bbc.co.uk</w:t>
      </w:r>
    </w:p>
    <w:p>
      <w:r>
        <w:rPr>
          <w:b/>
        </w:rPr>
        <w:t xml:space="preserve">Yhteenveto</w:t>
      </w:r>
    </w:p>
    <w:p>
      <w:r>
        <w:t xml:space="preserve">Liverpool City Regionin pormestari sanoo olevansa "toiveikas", ettei aluetta aseteta takaisin korkeimman tason Covid-19-rajoituksiin, kun toinen kansallinen lukitus päättyy.</w:t>
      </w:r>
    </w:p>
    <w:p>
      <w:r>
        <w:rPr>
          <w:b/>
          <w:u w:val="single"/>
        </w:rPr>
        <w:t xml:space="preserve">Asiakirjan numero 21369</w:t>
      </w:r>
    </w:p>
    <w:p>
      <w:r>
        <w:t xml:space="preserve">Kuollut siirtolainen Husham Osman Alzubair toivoi pääsevänsä perheen luokse.</w:t>
      </w:r>
    </w:p>
    <w:p>
      <w:r>
        <w:t xml:space="preserve">Tutkinnassa kuultiin, että Husham Osman Alzubairin, 22, ruumis löytyi junan peräkärrystä, kun juna saapui Folkestoneen varhain 23. heinäkuuta. Diplomi-insinööri oli saanut päävammoja, ja hänet todettiin kuolleeksi paikan päällä. Folkestonessa pidetyssä tutkinnassa todettiin, että kyseessä oli tapaturmainen kuolema. Kuolinsyyntutkija Rachel Redman sanoi, että kyseessä oli ensimmäinen siirtolaiseksi aikovan henkilön kuolema, joka on kirjattu Britanniassa. Vastaamaton kysymys Tutkinnan mukaan Alzubair oli lähtenyt kotikylästään Khartumin läheltä aiemmin tänä vuonna matkalle Calais'n alueelle. Ylikonstaapeli Matthew Jones Kentin poliisista kertoi, että hänen ruumiinsa tunnistettiin, kun hänen matkapuhelimestaan löytynyt Barclaycard-kortin kuva johti tutkijat hänen Birminghamissa asuvan veljensä luo. Hänen henkilöllisyytensä varmistettiin DNA:n avulla. Hän kertoi kuulemisessa, että hän oli todennäköisesti haavoittunut kuolettavasti, kun suuri joukko laittomia maahanmuuttajia oli yrittänyt nousta junaan juoksemalla junan viereen ja hyppäämällä junaan. Alzubairin serkku Alnoor Shuaib, 32, sanoi myöhemmin, että perheellä on edelleen avoimia kysymyksiä siitä, miten Alzubair kuoli. Hän sanoi: "Ehkä joku työnsi häntä, emme tiedä. "Meillä ei ole mitään todisteita, ja se on minulle todellinen yllätys."</w:t>
      </w:r>
    </w:p>
    <w:p>
      <w:r>
        <w:rPr>
          <w:b/>
        </w:rPr>
        <w:t xml:space="preserve">Yhteenveto</w:t>
      </w:r>
    </w:p>
    <w:p>
      <w:r>
        <w:t xml:space="preserve">Kanaalitunnelin Kentin puolella sijaitsevasta tavarajunasta kuolleena löydetty sudanilainen siirtolainen oli yrittänyt päästä perheensä luokse Yhdistyneeseen kuningaskuntaan aloittaakseen uuden elämän.</w:t>
      </w:r>
    </w:p>
    <w:p>
      <w:r>
        <w:rPr>
          <w:b/>
          <w:u w:val="single"/>
        </w:rPr>
        <w:t xml:space="preserve">Asiakirjan numero 21370</w:t>
      </w:r>
    </w:p>
    <w:p>
      <w:r>
        <w:t xml:space="preserve">Ferrybridgen jäähdytystorni puretaan</w:t>
      </w:r>
    </w:p>
    <w:p>
      <w:r>
        <w:t xml:space="preserve">Entisen hiilivoimalan Ferrybridge C -voimalaitoksen kuudes torni romahdutettiin hallitulla räjähdyksellä purkutyön ensimmäisessä vaiheessa. Ennen tornin kaatamista sunnuntaina perustettiin suojavyöhyke. Lokakuussa puretaan neljä muuta tornia. Sähköyhtiö SSE sulki maaliskuussa 2016 Knottingleyssä, Länsi-Yorkshiren osavaltiossa sijaitsevan A1(M)-väylän varrella sijaitsevan laitoksen, joka oli tuottanut sähköä 50 vuoden ajan. Yhtiön mukaan purkutyöt ovat osa SSE:n siirtymistä vähähiiliseen energiaan hallituksen tavoitteen mukaisesti, jonka mukaan hiilidioksidipäästöt ovat nolla vuoteen 2050 mennessä. Charlie Cryans SSE:stä sanoi: "Jäähdytystornin poistaminen merkitsee Ferrybridgen voimalaitoksen suurten purkutöiden alkua, ja työt jatkuvat seuraavien kahden vuoden aikana. "Tämä ensimmäinen purku toimii pilottihankkeena lokakuulle suunniteltua suurempaa tapahtumaa varten, jolloin jopa neljä jäähdytystornia poistetaan. "Ferrybridgen hiilivoimalassa tuotettiin sähköä yli 50 vuoden ajan, ja parhaimmillaan se pystyi tyydyttämään lähes kahden miljoonan ihmisen energiantarpeen."</w:t>
      </w:r>
    </w:p>
    <w:p>
      <w:r>
        <w:rPr>
          <w:b/>
        </w:rPr>
        <w:t xml:space="preserve">Yhteenveto</w:t>
      </w:r>
    </w:p>
    <w:p>
      <w:r>
        <w:t xml:space="preserve">Tuhannet ihmiset kokoontuivat katsomaan, kuinka käytöstä poistetun voimalaitoksen 114-metrinen jäähdytystorni purettiin räjähteillä sunnuntaina.</w:t>
      </w:r>
    </w:p>
    <w:p>
      <w:r>
        <w:rPr>
          <w:b/>
          <w:u w:val="single"/>
        </w:rPr>
        <w:t xml:space="preserve">Asiakirjan numero 21371</w:t>
      </w:r>
    </w:p>
    <w:p>
      <w:r>
        <w:t xml:space="preserve">Mansaaren hevosraitiovaunujen matkustajamäärät laskivat 5 prosenttia.</w:t>
      </w:r>
    </w:p>
    <w:p>
      <w:r>
        <w:t xml:space="preserve">Raportin mukaan Douglasin rantakadulla kuljetettiin kauden 2012 aikana 53 318 matkustajaa, mikä on noin 5 prosenttia vähemmän kuin vuonna 2011. Valtuutettu Stephen Pitts sanoi: "Kun otetaan huomioon kauhea sää ja talouden taantuma, luvut olivat odotettavissa." Kautta pidennettiin yhdellä viikolla vuonna 2011 Kansainyhteisön nuorten kisojen vuoksi. Pitts sanoi, että olosuhteista huolimatta luvut olivat "suunnilleen samansuuruiset kuin vuonna 2010, jolloin palvelu toimi viimeksi perinteisen 18 viikon ajan". Syyskuussa palvelua käytti 6 820 matkustajaa, mikä oli 22 prosenttia enemmän kuin edellisenä vuonna. "Syyskuun luvut ovat erittäin rohkaisevia, ja uskomme vakaasti, että palvelulla on edelleen erityinen paikka ihmisten sydämissä", hän lisäsi. Vuonna 2011 hevosraitiovaunut viettivät 135-vuotisjuhlaansa, ja ne esiintyivät televisio-ohjelmissa Saksassa, Japanissa ja Alankomaissa sekä Michael Portillon BBC:n Great British Railway Journeys -ohjelmassa.</w:t>
      </w:r>
    </w:p>
    <w:p>
      <w:r>
        <w:rPr>
          <w:b/>
        </w:rPr>
        <w:t xml:space="preserve">Yhteenveto</w:t>
      </w:r>
    </w:p>
    <w:p>
      <w:r>
        <w:t xml:space="preserve">Mansaaren hevosraitiovaunujen matkustajamäärät ovat laskeneet ensimmäistä kertaa neljään vuoteen, ilmenee Douglas Borough Councilin raportista.</w:t>
      </w:r>
    </w:p>
    <w:p>
      <w:r>
        <w:rPr>
          <w:b/>
          <w:u w:val="single"/>
        </w:rPr>
        <w:t xml:space="preserve">Asiakirjan numero 21372</w:t>
      </w:r>
    </w:p>
    <w:p>
      <w:r>
        <w:t xml:space="preserve">Harrogate: 48-vuotiaan miehen kuoltua asunnossaan</w:t>
      </w:r>
    </w:p>
    <w:p>
      <w:r>
        <w:t xml:space="preserve">Pohjois-Yorkshiren poliisi kertoi, että poliisit kutsuttiin Mayfield Groveen perjantaina kello 22.00 GMT, ja he löysivät 23-vuotiaan miehen kadulta. 48-vuotias mies löydettiin vakavasti loukkaantuneena läheisestä rakennuksesta, ja ensihoitajat julistivat hänet kuolleeksi paikan päällä. 23-vuotias mies on pidätetty murhasta epäiltynä, ja hän on edelleen poliisin huostassa kuulusteluja varten. Poliisit vetoavat kaikkiin, jotka näkivät Mayfield Groven alueella perjantai-iltana epäilyttävää toimintaa, ottamaan yhteyttä poliisiin. Seuraa BBC Yorkshirea Facebookissa, Twitterissä ja Instagramissa. Lähetä juttuideoita osoitteeseen yorkslincs.news@bbc.co.uk tai lähetä video tästä. Aiheeseen liittyvät Internet-linkit North Yorkshiren poliisi</w:t>
      </w:r>
    </w:p>
    <w:p>
      <w:r>
        <w:rPr>
          <w:b/>
        </w:rPr>
        <w:t xml:space="preserve">Yhteenveto</w:t>
      </w:r>
    </w:p>
    <w:p>
      <w:r>
        <w:t xml:space="preserve">48-vuotias mies on kuollut Harrogatessa sijaitsevassa asunnossa, mikä on johtanut murhatutkimuksiin.</w:t>
      </w:r>
    </w:p>
    <w:p>
      <w:r>
        <w:rPr>
          <w:b/>
          <w:u w:val="single"/>
        </w:rPr>
        <w:t xml:space="preserve">Asiakirjan numero 21373</w:t>
      </w:r>
    </w:p>
    <w:p>
      <w:r>
        <w:t xml:space="preserve">Perhe "murtunut" miehen Gowerton huoltoasemalla kuolema</w:t>
      </w:r>
    </w:p>
    <w:p>
      <w:r>
        <w:t xml:space="preserve">Brian Griffiths, 66, Oxwichistä, Swanseasta, jäi oranssin Fiat Pandan alle Tesco Expressin vieressä olevalla Esso-myymälällä Gowertonissa. Tapaus sattui noin kello 12.35 BST maanantaina 30. syyskuuta, ja hän kuoli kolme päivää myöhemmin. Griffiths oli vanhempi lehtori ja dekaani Walesin Trinity Saint David's -yliopistossa, kertoi hänen perheensä. "Brianin jälkeen jäävät hänen äitinsä Joyce ja isänsä Dennis sekä hänen sisarensa Janet", he sanoivat lausunnossaan. "Brianilla oli kaksi poikaa, Justin ja Chris. Hän oli rakastava aviomies Annille ja rakastettu isoisä Ellielle, Jackille ja Lizzielle, joita hän rakasti kovasti. "Hänen perheensä on järkyttynyt tästä traagisesta tapahtumasta, sillä häntä tullaan kaipaamaan kovasti." Griffiths oli innokas urheilija, joka nautti kriketistä ja jalkapallosta. "Hän oli hyvin akateeminen ja julkaisi työuransa aikana monia artikkeleita, ja hänestä tuli myös julkaistu kirjailija", perhe sanoi. Etelä-Walesin poliisi vetoaa silminnäkijöihin.</w:t>
      </w:r>
    </w:p>
    <w:p>
      <w:r>
        <w:rPr>
          <w:b/>
        </w:rPr>
        <w:t xml:space="preserve">Yhteenveto</w:t>
      </w:r>
    </w:p>
    <w:p>
      <w:r>
        <w:t xml:space="preserve">Huoltoasemalla auton alle jääneen miehen perhe sanoo olevansa järkyttynyt hänen kuolemastaan.</w:t>
      </w:r>
    </w:p>
    <w:p>
      <w:r>
        <w:rPr>
          <w:b/>
          <w:u w:val="single"/>
        </w:rPr>
        <w:t xml:space="preserve">Asiakirjan numero 21374</w:t>
      </w:r>
    </w:p>
    <w:p>
      <w:r>
        <w:t xml:space="preserve">Mansaari, Jersey ja Guernsey allekirjoittivat sopimuksen Yhdistyneen kuningaskunnan kanssa Brexitin jälkeisestä kaupasta.</w:t>
      </w:r>
    </w:p>
    <w:p>
      <w:r>
        <w:t xml:space="preserve">Yhdistyneen kuningaskunnan valtiovarainministeriö sekä Manxin, Jerseyn ja Guernseyn hallitukset ovat allekirjoittaneet sopimuksen nykyisten järjestelyjen säilyttämiseksi. Euroopan unionin lainsäädännön mukaan Kanaalisaaret ja Mansaari ovat tällä hetkellä vapaita kaupan rajoituksista. EU kohtelee kruununriippuvaisia alueita tässä suhteessa osana Yhdistynyttä kuningaskuntaa. Nykyinen vapautus tulleista päättyy, kun Yhdistynyt kuningaskunta virallisesti eroaa EU:sta. Yhdistyneen kuningaskunnan ja kruununriippuvuusalueiden välisellä uudella sopimuksella jatketaan nykyisiä järjestelyjä. Yhdistyneen kuningaskunnan valtiovarainministeri Mel Stride ja Manxin valtiovarainministeri Alfred Cannan allekirjoittivat sopimuksen Lontoossa. Cannan sanoi, että uusi tullisopimus "suojelee suhdettamme Yhdistyneeseen kuningaskuntaan". Stride sanoi, että järjestelyt ovat "yhteensopivia EU:n kanssa mahdollisesti tulevaisuudessa tehtävien tullisopimusten kanssa". Sopimus tulee voimaan, kun brexit-prosessi on saatu päätökseen, eli 29. maaliskuuta 2019. Mansaaren nykyiset järjestelyt arvonlisäveroon ja valmisteveroihin liittyvissä asioissa säilyvät ennallaan.</w:t>
      </w:r>
    </w:p>
    <w:p>
      <w:r>
        <w:rPr>
          <w:b/>
        </w:rPr>
        <w:t xml:space="preserve">Yhteenveto</w:t>
      </w:r>
    </w:p>
    <w:p>
      <w:r>
        <w:t xml:space="preserve">Vapaakauppa Yhdistyneen kuningaskunnan ja Britannian kruununriippuvuusalueiden välillä jatkuu Brexitin jälkeen ensi vuonna, Manxin hallitus on vahvistanut.</w:t>
      </w:r>
    </w:p>
    <w:p>
      <w:r>
        <w:rPr>
          <w:b/>
          <w:u w:val="single"/>
        </w:rPr>
        <w:t xml:space="preserve">Asiakirjan numero 21375</w:t>
      </w:r>
    </w:p>
    <w:p>
      <w:r>
        <w:t xml:space="preserve">King Edward VII -sairaalan aluetta koskevat suunnitelmat hyväksytty</w:t>
      </w:r>
    </w:p>
    <w:p>
      <w:r>
        <w:t xml:space="preserve">Midhurstin lähellä sijaitseva King Edward VII Hospital rakennettiin vuonna 1906 tuberkuloosiparantolaksi, ja se suljettiin vuonna 2006. 50 hehtaarin (124 hehtaarin) alueelle suunnitellaan noin 330 asuntoa, suojattua asuntoa 79 henkilölle, uima-allasta, kahvilaa ja kauppaa. Vielä viimeistelemättömiin ehtoihin kuuluu muun muassa kissojen pitokielto, jolla pyritään suojelemaan läheistä villieläinten elinympäristöä. South Downsin kansallispuiston viranomainen (South Downs National Park Authority) asetti nämä ehdot, jotta voitaisiin suojella alueella pesiviä lintuja Woolbedingin ja Pound Commonin alueella, joka rajoittuu alueeseen. Hakemuksen mukaan kappelissa ja kappelissa olevat lepakoiden pesäpaikat säilytetään Natural Englandin luvalla. Alkuperäisten II*-luokan sairaalarakennusten nykyaikaiset laajennukset puretaan osana rakennushanketta.</w:t>
      </w:r>
    </w:p>
    <w:p>
      <w:r>
        <w:rPr>
          <w:b/>
        </w:rPr>
        <w:t xml:space="preserve">Yhteenveto</w:t>
      </w:r>
    </w:p>
    <w:p>
      <w:r>
        <w:t xml:space="preserve">Länsi-Sussexissa sijaitsevan entisen sairaalan alueen kehittämissuunnitelmat on hyväksytty ehdollisesti.</w:t>
      </w:r>
    </w:p>
    <w:p>
      <w:r>
        <w:rPr>
          <w:b/>
          <w:u w:val="single"/>
        </w:rPr>
        <w:t xml:space="preserve">Asiakirjan numero 21376</w:t>
      </w:r>
    </w:p>
    <w:p>
      <w:r>
        <w:t xml:space="preserve">Caernarfonissa järjestetään Walesin itsenäisyysmielenosoitus.</w:t>
      </w:r>
    </w:p>
    <w:p>
      <w:r>
        <w:t xml:space="preserve">Järjestäjien mukaan yli 8 000 osallistui mielenosoitukseen kaupungin linnan aukiolla "Maes". Poliisi vahvisti, että ainakin 5 000 ihmistä oli kulkenut kaupungin läpi aiemmin. Gwyn Llewelyn AUOBCymru-järjestöstä sanoi: "Tämä on todella lähtenyt liikkeelle todellisena vaihtoehtona vanhentuneelle politiikalle, joka on pettänyt meidät niin usein aiemmin." Tapahtuman väkimäärä ylitti Cardiffissa toukokuussa järjestetyn suuren mielenosoituksen. Tapahtumaan osallistui myös skotlantilainen koomikko ja aktivisti Hardeep Singh Kohli. "On mahdotonta hyväksyä sitä, mitä walesilaisille on tapahtunut", hän sanoi mielenosoituksessa. "Walesin, kuten Skotlanninkin, on aika tulla palautetuksi kansakunnaksi. Flintin linnasta Chepstowiin etelässä on aika, että laulun maa laulaa jälleen kerran omaa lauluaan."</w:t>
      </w:r>
    </w:p>
    <w:p>
      <w:r>
        <w:rPr>
          <w:b/>
        </w:rPr>
        <w:t xml:space="preserve">Yhteenveto</w:t>
      </w:r>
    </w:p>
    <w:p>
      <w:r>
        <w:t xml:space="preserve">Tuhannet ihmiset ovat marssineet Caernarfonin linnakaupungin läpi Walesin itsenäisyyttä tukevassa mielenosoituksessa.</w:t>
      </w:r>
    </w:p>
    <w:p>
      <w:r>
        <w:rPr>
          <w:b/>
          <w:u w:val="single"/>
        </w:rPr>
        <w:t xml:space="preserve">Asiakirjan numero 21377</w:t>
      </w:r>
    </w:p>
    <w:p>
      <w:r>
        <w:t xml:space="preserve">South Tyneside Hospitalin lasten A&amp;E-palveluja vähennetään.</w:t>
      </w:r>
    </w:p>
    <w:p>
      <w:r>
        <w:t xml:space="preserve">Lasten tapaturma- ja päivystysosaston aukioloaikoja on "vastentahtoisesti" rajoitettu, jotta jäljelle jäävä henkilökunta voisi hoitaa suurinta osaa lapsista. Yön yli -arviointipalvelu ei ole käytettävissä kahteen viikkoon. Sairaalan tiedottaja pahoitteli aiheutuneita häiriöitä. South Tyneside NHS Foundation Trustin operatiivinen johtaja Helen Ray sanoi: "Onneksi vain hyvin pieni määrä lapsia käyttää tätä yön yli -palvelua, ja lääkärit ja hoitotiimit tekevät tiivistä yhteistyötä naapurisairaaloidemme kanssa varmistaakseen, että vaikutukset perheisiin ovat mahdollisimman vähäiset." Näin on nyt. "Vanhempia neuvotaan, että jos he tarvitsevat kiireellistä neuvontaa yön yli, he voivat mennä Sunderland Royal Hospitalin, Queen Elizabeth Hospitalin, Gatesheadin tai Newcastlen Royal Victoria Infirmaryn osastoille." Osasto on avoinna kello 08:00-22:00 BST kahden viikon ajan, minkä jälkeen sitä tarkistetaan.</w:t>
      </w:r>
    </w:p>
    <w:p>
      <w:r>
        <w:rPr>
          <w:b/>
        </w:rPr>
        <w:t xml:space="preserve">Yhteenveto</w:t>
      </w:r>
    </w:p>
    <w:p>
      <w:r>
        <w:t xml:space="preserve">Henkilöstön sairauspoissaolojen "odottamaton" lisääntyminen South Tynesiden sairaalassa on johtanut joidenkin lasten palvelujen keskeyttämiseen väliaikaisesti.</w:t>
      </w:r>
    </w:p>
    <w:p>
      <w:r>
        <w:rPr>
          <w:b/>
          <w:u w:val="single"/>
        </w:rPr>
        <w:t xml:space="preserve">Asiakirjan numero 21378</w:t>
      </w:r>
    </w:p>
    <w:p>
      <w:r>
        <w:t xml:space="preserve">Lohkarepelot sulkevat A83:n Argyllissa yön yli Rest and Be Thankful -tapahtumassa</w:t>
      </w:r>
    </w:p>
    <w:p>
      <w:r>
        <w:t xml:space="preserve">Tie suljettiin jonkin aikaa viime viikolla Frank-myrskyn aiheuttaman maanvyörymän jälkeen. Tie suljettiin jälleen maanantaina, koska oli huolestunut lohkareesta, joka on noin 175 metriä ajoradan yläpuolella. Old Military Roadin kiertotie, joka oli käytössä kello 09:00 alkaen, suljettiin kello 16:30. Vaihtoehtoinen kiertotie Dalmallyn kautta on käytössä yön yli. Tieoperaattori Bear Scotland sanoi lausunnossaan, että lohkareen turvajärjestelyt olivat olleet käynnissä aamusta lähtien. "Materiaalia paikalle tuonut helikopteri myöhästyi saapumisestaan alueelle epäsuotuisan sään vuoksi, mutta erikoisryhmät ovat nyt alkaneet asentaa ankkureita, joita tarvitaan lohkareen poistamiseksi turvallisesti", Bear sanoi. "Työt ovat edistyneet hyvin, ja valmistelevat työt on tarkoitus saada valmiiksi tänään, jotta lohkare voidaan turvata huomenna aamulla." Bear sanoi, että "valvontaprosessia ei voida jatkaa turvallisesti pimeän aikana, ja Vanha sotilastie suljetaan tänä iltana klo 16.30 ja avataan uudelleen huomenna klo 9.00". Tänä aikana Dalmallyn ja Crianlarichin kautta kulkeva kiertotie otetaan uudelleen käyttöön. Yön yli A83 pysyy avoinna Inveraraysta B828-tien liittymään, jolloin Lochgoilheadiin, Dunooniin ja Gourockin lauttoihin pääsee edelleen. Sulkemisen eteläpuolella pääsee Tarbetista Ardgartaniin.</w:t>
      </w:r>
    </w:p>
    <w:p>
      <w:r>
        <w:rPr>
          <w:b/>
        </w:rPr>
        <w:t xml:space="preserve">Yhteenveto</w:t>
      </w:r>
    </w:p>
    <w:p>
      <w:r>
        <w:t xml:space="preserve">A83-tietä on suljettu yön yli Argyllissa sijaitsevan Rest and Be Thankful -tien kohdalla, koska rinteessä olevan 150 tonnin painavan lohkareen pelastamista jatketaan.</w:t>
      </w:r>
    </w:p>
    <w:p>
      <w:r>
        <w:rPr>
          <w:b/>
          <w:u w:val="single"/>
        </w:rPr>
        <w:t xml:space="preserve">Asiakirjan numero 21379</w:t>
      </w:r>
    </w:p>
    <w:p>
      <w:r>
        <w:t xml:space="preserve">50 miljoonan punnan suunnitelma kaupoista ja opiskelija-asunnoista Swanseassa</w:t>
      </w:r>
    </w:p>
    <w:p>
      <w:r>
        <w:t xml:space="preserve">Mariner Streetin pysäköintialueen paikalle rakennetaan noin 700 asuntoa sekä ravintola ja kahvila. Tämä olisi lisäys viime kuussa ilmoitettuun 500 miljoonan punnan uudistamiseen. Swansean neuvoston johtaja Rob Stewart sanoi: "Tämä hanke on merkittävä edistysaskel alueen elvyttämisessä, ja se perustuu kaikkeen jo tehtyyn hienoon työhön." Neuvosto on sopinut myyvänsä oman osuutensa alueesta kehitysyhtiö RDE Silexille, ja kahden maanomistajan kanssa on myös tehty sopimuksia. Network Rail on suostunut siirtämään High Streetin pysäköintitalon ylimmän kerroksen. Suunnitteluhakemus voitaisiin jättää maaliskuussa, ja jos se hyväksytään, rakentaminen voisi alkaa syksyllä, ja hanke valmistuisi kesään 2018 mennessä.</w:t>
      </w:r>
    </w:p>
    <w:p>
      <w:r>
        <w:rPr>
          <w:b/>
        </w:rPr>
        <w:t xml:space="preserve">Yhteenveto</w:t>
      </w:r>
    </w:p>
    <w:p>
      <w:r>
        <w:t xml:space="preserve">Swanseaan voitaisiin rakentaa satoja opiskelija-asuntoja uuden ostoskeskuksen yläpuolelle osana 50 miljoonan punnan suunnitelmaa.</w:t>
      </w:r>
    </w:p>
    <w:p>
      <w:r>
        <w:rPr>
          <w:b/>
          <w:u w:val="single"/>
        </w:rPr>
        <w:t xml:space="preserve">Asiakirjan numero 21380</w:t>
      </w:r>
    </w:p>
    <w:p>
      <w:r>
        <w:t xml:space="preserve">Walesilainen ohjaaja Euros Lyn saa Bafta Cymru -kunniamaininnan</w:t>
      </w:r>
    </w:p>
    <w:p>
      <w:r>
        <w:t xml:space="preserve">Lyn on ohjannut muun muassa ohjelmia Doctor Who, Happy Valley ja Broadchurch. Palkinto myönnetään henkilölle, joka on antanut merkittävän panoksen kansainvälisiin pitkiin elokuviin tai verkkotelevisioon. Palkinto julkistettiin torstaina juhlissa, joissa juhlittiin tämän vuoden Bafta Cymru -palkintoehdokkaita. Dylan Thomasin elämäkertaelokuva Set Fire to the Stars on saanut seitsemän ehdokkuutta. Doctor Who -elokuvasta tuttu Peter Capaldi on ehdolla parhaan näyttelijän palkinnon saajaksi, kun vastassa ovat Hinterlandin Richard Harrington ja Rhys Ifans roolistaan Dan y Wenallt -elokuvassa, joka on Dylan Thomasin Under Milk Wood -teoksesta tehty walesinkielinen elokuva. Palkintoseremonia järjestetään St David's Hallissa Cardiffissa 27. syyskuuta, ja sitä isännöi BBC Radio 1:n ja Radio Cymrun juontaja Huw Stephens.</w:t>
      </w:r>
    </w:p>
    <w:p>
      <w:r>
        <w:rPr>
          <w:b/>
        </w:rPr>
        <w:t xml:space="preserve">Yhteenveto</w:t>
      </w:r>
    </w:p>
    <w:p>
      <w:r>
        <w:t xml:space="preserve">Ohjaaja Euros Lyn saa Siân Phillips -palkinnon tämän vuoden Bafta Cymru -palkintoseremoniassa.</w:t>
      </w:r>
    </w:p>
    <w:p>
      <w:r>
        <w:rPr>
          <w:b/>
          <w:u w:val="single"/>
        </w:rPr>
        <w:t xml:space="preserve">Asiakirjan numero 21381</w:t>
      </w:r>
    </w:p>
    <w:p>
      <w:r>
        <w:t xml:space="preserve">Jää peruuttaa joulupäivän uinnin Cheltenhamin uimahallissa</w:t>
      </w:r>
    </w:p>
    <w:p>
      <w:r>
        <w:t xml:space="preserve">Aiempina vuosina 60-80 ihmistä on ilmoittautunut uimaan jäätäviin vesiin allekirjoitettuaan lomakkeen, jossa he ilmoittavat ymmärtävänsä tällaiseen uintiin liittyvät terveysriskit. Uima-altaan johtajat sanoivat, että allas on paksun jään peitossa, ja sen rikkominen voi vahingoittaa osaa uimahallin rakenteista. Sandford Parks Lidon toimitusjohtaja Julie Sargent sanoi, että "meidän on suojeltava sen 75 vuotta vanhaa tekniikkaa". Sargent lisäsi, että he pelkäsivät, että jään ollessa niin paksua, sen murtaminen vaatisi erittäin kovan iskun, joka voisi rikkoa "historialliset lietekanavat". Perinne juontaa juurensa vuoteen 1942, jolloin uimarannalle sijoitetut yhdysvaltalaiset joukot päättivät sukeltaa jouluna. Säännölliset sotilaat ovat jatkaneet käytäntöä siitä lähtien. Jäätyneistä putkista johtuvat terveys- ja turvallisuusongelmat. "Putkistomme ja suodattimemme ovat alkuperäistä vuoden 1935 tekniikkaa, ja joulupäivän uintia koskevan vakuutuksemme mukaan vesi on saatava virtaamaan kemikaaleilla", Sargent lisäsi. "Jos meillä olisi ohut jääkerros, voisimme silti saavuttaa sen, mutta laitoshuoneemme ulkopuolinen putkisto on jäätynyt, mikä tekee suodattimien käynnistämisen mahdottomaksi". Lidon johtaja Ron Coltman sanoi olevansa "järkyttynyt" siitä, ettei uimahallia käytettäisi tänä jouluna, ja lisäsi: "Jos siellä tapahtuisi onnettomuus, kukaan ei antaisi sitä anteeksi, emmekä me antaisi sitä anteeksi itsellemme."</w:t>
      </w:r>
    </w:p>
    <w:p>
      <w:r>
        <w:rPr>
          <w:b/>
        </w:rPr>
        <w:t xml:space="preserve">Yhteenveto</w:t>
      </w:r>
    </w:p>
    <w:p>
      <w:r>
        <w:t xml:space="preserve">Cheltenhamin uimahallin joulupäivän uinti on peruttu ankarien sääolosuhteiden vuoksi, mikä lienee ensimmäinen kerta koskaan.</w:t>
      </w:r>
    </w:p>
    <w:p>
      <w:r>
        <w:rPr>
          <w:b/>
          <w:u w:val="single"/>
        </w:rPr>
        <w:t xml:space="preserve">Asiakirjan numero 21382</w:t>
      </w:r>
    </w:p>
    <w:p>
      <w:r>
        <w:t xml:space="preserve">Skotlannin länsipuolella havaittujen ryhävalaiden määrä on kasvanut.</w:t>
      </w:r>
    </w:p>
    <w:p>
      <w:r>
        <w:t xml:space="preserve">Viimeisimmän havainnon Firth of Clyden alueella uskotaan olevan yli 12 metriä pitkä nisäkäs. Se nähtiin Tighnabruaichin edustalla Kyles of Butessa maanantaina. Hebridean Whale and Dolphin Trust (HWDT) -järjestön mukaan ilmoitukset havainnoista ovat lisääntyneet viime vuosina. Järjestön mukaan on epäselvää, johtuuko tämä kannan koon kasvusta vai yleisön valppaammasta raportoinnista. Kyhmyvalaita metsästettiin aikoinaan Skotlannin vesillä sukupuuton partaalle. Tohtori Conor Ryan HWDT:stä sanoi: "Yleensä odotamme vain yhtä tai kahta havaintoa vuodessa, joten viisi havaintoa kuukaudessa on erittäin rohkaisevaa ja jännittävää. "Vaikka ryhävalaat pystyvätkin pitämään näyttävän show'n ja niiden seuraaminen on nöyryyttävää, vetoamme ihmisiin, etteivät he stressaa valasta lähestymällä sitä veneillä. "Tämä yksilö ei ole tyypillisessä ympäristössään, ja se saattaa olla eksynyt merenlahdelle. Sitä paitsi on olemassa tiukat lait, joilla suojellaan tätä lajia häirinnältä". Karl Hurd British Divers Marine Life Rescue -järjestöstä sanoi: "Tällä hetkellä valas uiskentelee vapaasti ilman merkkejä hädästä tai kietoutumisesta. "Toivottavasti se pääsee itse takaisin syvempään veteen, eikä sille aiheudu vahinkoa."</w:t>
      </w:r>
    </w:p>
    <w:p>
      <w:r>
        <w:rPr>
          <w:b/>
        </w:rPr>
        <w:t xml:space="preserve">Yhteenveto</w:t>
      </w:r>
    </w:p>
    <w:p>
      <w:r>
        <w:t xml:space="preserve">Skotlannin länsipuolella on nähty aikuinen ryhävalas viidennen kerran kuukauden aikana, kun tavallisesti niitä on vain yksi tai kaksi vuodessa.</w:t>
      </w:r>
    </w:p>
    <w:p>
      <w:r>
        <w:rPr>
          <w:b/>
          <w:u w:val="single"/>
        </w:rPr>
        <w:t xml:space="preserve">Asiakirjan numero 21383</w:t>
      </w:r>
    </w:p>
    <w:p>
      <w:r>
        <w:t xml:space="preserve">Nadeem Qureshin murhatutkimus: Nashuri: Kolme uutta pidätystä</w:t>
      </w:r>
    </w:p>
    <w:p>
      <w:r>
        <w:t xml:space="preserve">Manchesterilaisen Nadeem Qureshin, 40, ruumis löydettiin keskiviikkoiltana Station Roadilta Deepcarista. Hän kuoli moniin vammoihin. Sheffieldistä kotoisin olevat 18-, 23- ja 34-vuotiaat miehet otettiin kiinni murhasta epäiltynä. Kaksi muuta 30- ja 48-vuotiasta miestä, jotka pidätettiin epäiltynä samasta rikoksesta viime viikolla, on sittemmin vapautettu takuita vastaan. Myös 23-vuotias on asetettu takuita vastaan, kun taas 34-vuotias ja 18-vuotias ovat edelleen pidätettyinä. South Yorkshiren poliisi pyytää kaikkia, joilla on tietoja, ottamaan yhteyttä poliisiin tai soittamaan nimettömänä Crimestoppers-palveluun numeroon 0800 555111. Seuraa BBC Yorkshirea Facebookissa, Twitterissä ja Instagramissa. Lähetä juttuideoita osoitteeseen yorkslincs.news@bbc.co.uk.</w:t>
      </w:r>
    </w:p>
    <w:p>
      <w:r>
        <w:rPr>
          <w:b/>
        </w:rPr>
        <w:t xml:space="preserve">Yhteenveto</w:t>
      </w:r>
    </w:p>
    <w:p>
      <w:r>
        <w:t xml:space="preserve">Kolme miestä on pidätetty sen jälkeen, kun mies löydettiin kuolleena eräältä Sheffieldin alueelta.</w:t>
      </w:r>
    </w:p>
    <w:p>
      <w:r>
        <w:rPr>
          <w:b/>
          <w:u w:val="single"/>
        </w:rPr>
        <w:t xml:space="preserve">Asiakirjan numero 21384</w:t>
      </w:r>
    </w:p>
    <w:p>
      <w:r>
        <w:t xml:space="preserve">Malta tiukentaa passinmyyntiehtoja EU:n painostuksesta</w:t>
      </w:r>
    </w:p>
    <w:p>
      <w:r>
        <w:t xml:space="preserve">Malta ilmoitti uudesta ehdosta Euroopan komission kanssa antamassaan yhteisessä lausunnossa. Hakijoiden on edelleen investoitava vähintään 1,15 miljoonaa euroa (944 000 puntaa; 1,57 miljoonaa dollaria) Maltalle saadakseen passin. Euroopan parlamentin jäsenet ovat tuominneet Maltan järjestelmän ja sanovat sen halventavan EU:n kansalaisuutta. Aiemmin Malta ei ollut asettanut mitään asumisvaatimusta rikkaille ulkomaalaisille, jotka haluavat saada Maltan passin. Uudessa määräyksessä sanotaan, että "kansalaistodistusta ei myönnetä, ellei hakija esitä todistetta siitä, että hän on asunut Maltalla vähintään 12 kuukautta välittömästi ennen kansalaistodistuksen myöntämispäivää". Muutos on seurausta EU:n komission virkamiesten ja Maltan hallituksen välisistä neuvotteluista. EU:n oikeusasioista vastaava komissaari Viviane Reding on todennut, että hakijoilla on oltava "aito yhteys maahan" - ei pelkästään maksukykyä. "Erittäin varakkaat yksityishenkilöt" Malta kuuluu useimpien 28 EU-maan tavoin Schengen-alueeseen, jossa kansalaiset voivat useimmiten matkustaa ilman passintarkastuksia. EU:n yhtenäismarkkinoiden ansiosta kansalaisten on paljon helpompi asettua toiseen jäsenvaltioon. EU:n jäsenvaltion passin omistaminen oikeuttaa EU:n kansalaisuuteen ja kaikkiin EU:n lainsäädännön takaamiin oikeuksiin. Maltan järjestelmä, jota kutsutaan yksilöllisen sijoittajan ohjelmaksi (IIP), oli alun perin tarkoitus rajoittaa 1 800 henkilöön - lukuun ottamatta heidän lähisukulaisiaan, jotka voisivat myös ostaa passin pienempää maksua vastaan. Malta harkitsee nyt kuitenkin tämän ylärajan nostamista, jotta passeja voitaisiin myöntää enemmän. Järjestelmää hallinnoi jerseyläinen yritys Henley and Partners. Yritys kertoo verkkosivuillaan, että hakijat tarkastetaan tiukasti ja että "vain erittäin hyvämaineiset asiakkaat hyväksytään". Järjestelmä on suunnattu "erittäin varakkaille yksityishenkilöille ja perheille maailmanlaajuisesti".</w:t>
      </w:r>
    </w:p>
    <w:p>
      <w:r>
        <w:rPr>
          <w:b/>
        </w:rPr>
        <w:t xml:space="preserve">Yhteenveto</w:t>
      </w:r>
    </w:p>
    <w:p>
      <w:r>
        <w:t xml:space="preserve">Malta on taipunut EU:n painostuksen edessä kiistanalaisen uuden passijärjestelmänsä osalta, joka koskee EU:n ulkopuolisten maiden kansalaisia, ja ilmoittanut, että hakijoiden on nyt vietettävä vähintään vuosi Maltalla saadakseen passin.</w:t>
      </w:r>
    </w:p>
    <w:p>
      <w:r>
        <w:rPr>
          <w:b/>
          <w:u w:val="single"/>
        </w:rPr>
        <w:t xml:space="preserve">Asiakirjan numero 21385</w:t>
      </w:r>
    </w:p>
    <w:p>
      <w:r>
        <w:t xml:space="preserve">Woodburnin öljylähde: Oilburn: Yritys aloittaa porauksen kiistanalaisessa paikassa</w:t>
      </w:r>
    </w:p>
    <w:p>
      <w:r>
        <w:t xml:space="preserve">Conor MacauleyBBC News NI:n ympäristötoimittaja Infrastrata esitti väitteen verkkosivuillaan maanantaiaamuna. Porauksen vastustajat, jotka ovat seuranneet Woodburnissa lähellä Carrickfergusta sijaitsevaa työmaata, ovat kuitenkin sanoneet, etteivät he ole nähneet mitään todisteita käynnissä olevista töistä. Suunnitelma testikaivon upottamisesta on osoittautunut kiistanalaiseksi, koska se on lähellä säiliöitä, joista tuhannet kodit saavat tarvikkeita. Northern Ireland Water, joka vuokrasi porauspaikan yritykselle, on sanonut, ettei vedensaanti ole uhattuna. Kriitikot ovat kuitenkin sanoneet, että saastumisriski on olemassa. Lähistöllä asuva asukas on kääntynyt oikeuteen yrittäessään pysäyttää porauskaivon. Siihen myönnettiin lupa niin sanottujen sallittujen kehitysoikeuksien nojalla. Tämä tarkoitti, ettei sen tarvinnut käydä läpi koko suunnitteluprosessia. Yhtiö on väittänyt, että kohdealueella voi olla 25 miljoonaa tynnyriä öljyä. Jos se päättää, että se haluaa louhia öljyä kaupallisesti, sen on jätettävä täydellinen suunnitteluhakemus.</w:t>
      </w:r>
    </w:p>
    <w:p>
      <w:r>
        <w:rPr>
          <w:b/>
        </w:rPr>
        <w:t xml:space="preserve">Yhteenveto</w:t>
      </w:r>
    </w:p>
    <w:p>
      <w:r>
        <w:t xml:space="preserve">Antrimin kreivikunnassa sijaitsevan kiistellyn tutkimusreiän takana oleva öljy-yhtiö on ilmoittanut aloittaneensa poraustoimet.</w:t>
      </w:r>
    </w:p>
    <w:p>
      <w:r>
        <w:rPr>
          <w:b/>
          <w:u w:val="single"/>
        </w:rPr>
        <w:t xml:space="preserve">Asiakirjan numero 21386</w:t>
      </w:r>
    </w:p>
    <w:p>
      <w:r>
        <w:t xml:space="preserve">M25: Pakettiauton pyörä "upotettu" autoon sulkee moottoritien</w:t>
      </w:r>
    </w:p>
    <w:p>
      <w:r>
        <w:t xml:space="preserve">Pyörä irtosi vastapäivään ajaneesta pakettiautosta lähellä St Albansin risteystä 22 hieman kello 13:00 GMT tiistaina. Se törmäsi myötäpäivään ajaneeseen Vauxhall Zafiraan, jolloin moottoritien molemmat ajoradat suljettiin lyhyeksi ajaksi. Viranomaisten mukaan yksi henkilö sai lieviä vammoja. Bedfordshiren, Cambridgeshiren ja Hertfordshiren tieliikennepoliisiyksikkö kertoi twiitissään, että tutkinta on käynnissä, ja se käsittää molempien ajoneuvojen mekaanisen kunnon tarkistamisen. Etsi BBC News: East of England Facebookissa, Instagramissa ja Twitterissä. Jos sinulla on juttuehdotuksia, lähetä sähköpostia osoitteeseen eastofenglandnews@bbc.co.uk Aiheeseen liittyvät Internet-linkit Hertfordshire Constabulary</w:t>
      </w:r>
    </w:p>
    <w:p>
      <w:r>
        <w:rPr>
          <w:b/>
        </w:rPr>
        <w:t xml:space="preserve">Yhteenveto</w:t>
      </w:r>
    </w:p>
    <w:p>
      <w:r>
        <w:t xml:space="preserve">Poliisin mukaan karannut pyörä "upposi" Hertfordshiren M25-tiellä vastakkaiseen suuntaan ajaneeseen autoon.</w:t>
      </w:r>
    </w:p>
    <w:p>
      <w:r>
        <w:rPr>
          <w:b/>
          <w:u w:val="single"/>
        </w:rPr>
        <w:t xml:space="preserve">Asiakirjan numero 21387</w:t>
      </w:r>
    </w:p>
    <w:p>
      <w:r>
        <w:t xml:space="preserve">Forest of Deanin mies pidätettiin lintuvarkauden yhteydessä</w:t>
      </w:r>
    </w:p>
    <w:p>
      <w:r>
        <w:t xml:space="preserve">Gloucestershiren poliisi teki tiistaina kotietsintäluvan 66-vuotiaan Stauntonin kotiin ja takavarikoi hänen tietokoneensa ja asiakirjat. Poliisipäällikkö Jon Palfrey sanoi, että poliisi on "päättänyt" torjua luontoon liittyviä rikoksia ja että väärinkäytösten paljastuessa ryhdytään voimakkaisiin toimiin. Mies on vapautettu poliisin takuita vastaan lisätutkimusten ajaksi. Poliisin kotietsintä suoritettiin yhdessä National Wildlife Crime Unit (NWCU) -yksikön ja Animal Health and Veterinary Laboratories Agency (AHVLA) -viraston kanssa. NWCU:n tutkinnan tukihenkilö Andy McWilliam totesi, että uhanalaisten eläinten laittoman kaupan torjuminen on kansallinen prioriteetti luonnonvaraisiin eläimiin kohdistuvassa rikollisuudessa.</w:t>
      </w:r>
    </w:p>
    <w:p>
      <w:r>
        <w:rPr>
          <w:b/>
        </w:rPr>
        <w:t xml:space="preserve">Yhteenveto</w:t>
      </w:r>
    </w:p>
    <w:p>
      <w:r>
        <w:t xml:space="preserve">Forest of Deanissa asuva mies on pidätetty epäiltynä uhanalaisten petolintujen varkaudesta ja myynnistä.</w:t>
      </w:r>
    </w:p>
    <w:p>
      <w:r>
        <w:rPr>
          <w:b/>
          <w:u w:val="single"/>
        </w:rPr>
        <w:t xml:space="preserve">Asiakirjan numero 21388</w:t>
      </w:r>
    </w:p>
    <w:p>
      <w:r>
        <w:t xml:space="preserve">Kaivosryhmä Vedanta "olisi poistettava pörssilistalta</w:t>
      </w:r>
    </w:p>
    <w:p>
      <w:r>
        <w:t xml:space="preserve">Varjooikeuskansleri sanoi, että sääntelyviranomaisten on ryhdyttävä toimiin mielenosoittajien "verilöylyn" jälkeen tällä viikolla. Ihmisiä kuoli yhteenotoissa, kun poliisi avasi tulen mielenosoittajia kohti. Asukkaat ovat järjestäneet protesteja kuukausien ajan ja sanoneet, että sulatto aiheuttaa ympäristövahinkoja. Kuparitehdas suljetaan tappavien mielenosoitusten jälkeen Intian Tamil Nadun osavaltio, jossa kuparisulatto sijaitsee, on ilmoittanut haluavansa, että se suljetaan pysyvästi ympäristösyistä. Vedanta on kuitenkin sanonut, että se aikoo jatkaa toimintaa. McDonnell sanoi, että Vedantan poistaminen Lontoon pörssistä "estäisi tämän roistomaisen yrityksen aiheuttaman lisävahingon Lontoon rahoitusmarkkinoiden maineelle". Vedantaan on pyydetty vastausta McDonnellin kommentteihin, ja Lontoon pörssi kieltäytyi kommentoimasta asiaa. Amnesty International totesi tällä viikolla, että poliisilla on "monia kysymyksiä vastattavana" ja että "syylliset olisi saatettava oikeuden eteen". Vedantan Intian kupariliiketoiminnan toimitusjohtaja P. Ramnath sanoi, ettei Vedanta suunnittele sulaton perustamista muualle. "Olemme varmoja, että pystymme ratkaisemaan nämä ongelmat. Se vaatii varmasti valtavia ponnisteluja, mutta olen varma, että voimme toivottavasti käynnistää uudelleen mahdollisimman nopeasti", hän sanoi Reutersille. Yhtiö kertoi tekevänsä yhteistyötä viranomaisten kanssa, jotta sähköt saataisiin palautettua tehtaalle, joka on ollut pois käytöstä maaliskuun lopusta lähtien. Vedanta on aiemmin kiistänyt, että sulatto olisi vastuussa ilman ja veden saastumisesta. Intialaisen miljardöörin Anil Agarwalin määräysvallassa olevan Vedantan osakkeet laskivat voimakkaasti keskiviikkona kuolemantapausten jälkeen, ja perjantaina ne päätyivät 0,5 prosenttia alemmas 728 puntaan, mikä vastaa yhtiön arvoa noin 2 miljardia puntaa.</w:t>
      </w:r>
    </w:p>
    <w:p>
      <w:r>
        <w:rPr>
          <w:b/>
        </w:rPr>
        <w:t xml:space="preserve">Yhteenveto</w:t>
      </w:r>
    </w:p>
    <w:p>
      <w:r>
        <w:t xml:space="preserve">John McDonnell on vaatinut, että kaivosyhtiö Vedanta poistetaan Lontoon pörssistä sen jälkeen, kun 13 ihmistä kuoli väkivaltaisissa mielenosoituksissa yhtiön eteläintialaisen kuparisulattamon ulkopuolella.</w:t>
      </w:r>
    </w:p>
    <w:p>
      <w:r>
        <w:rPr>
          <w:b/>
          <w:u w:val="single"/>
        </w:rPr>
        <w:t xml:space="preserve">Asiakirjan numero 21389</w:t>
      </w:r>
    </w:p>
    <w:p>
      <w:r>
        <w:t xml:space="preserve">Kissanpentu heitetty liikkuvasta autosta A64-tiellä lähellä Yorkia</w:t>
      </w:r>
    </w:p>
    <w:p>
      <w:r>
        <w:t xml:space="preserve">Hyväntekeväisyysjärjestö sai raportteja, joiden mukaan kilpikonnankeltainen kissanpentu jäi useiden autojen alle itään päin menevällä A64-tiellä Yorkin ulkopuolella, lähellä Fulfordin risteystä, noin kello 16:50 BST torstaina. Silminnäkijöiden mukaan se heitettiin tummansinisestä Ford Focuksesta, jota ajoi valkoihoinen, 60-luvun lopulla tai 70-luvun alussa ollut mies. North Yorkshiren poliisi tutkii asiaa yhdessä RSPCA:n kanssa. Hyväntekeväisyysjärjestön mukaan kissanpentua ei ole vielä löydetty. RSPCA:n tarkastaja Tom Hutton sanoi: "Tämä olisi ollut hyvin järkyttävä tapaus. "Tiet olivat tuolloin vilkkaita, joten kehotamme kaikkia, jotka näkivät tämän, ottamaan yhteyttä meihin." Seuraa BBC Yorkshirea Facebookissa, Twitterissä ja Instagramissa. Lähetä juttuideoita osoitteeseen yorkslincs.news@bbc.co.uk.</w:t>
      </w:r>
    </w:p>
    <w:p>
      <w:r>
        <w:rPr>
          <w:b/>
        </w:rPr>
        <w:t xml:space="preserve">Yhteenveto</w:t>
      </w:r>
    </w:p>
    <w:p>
      <w:r>
        <w:t xml:space="preserve">RSPCA:n mukaan kissanpentu heitettiin liikkuvasta autosta liikenteeseen vilkkaalla kaksikaistaisella tiellä.</w:t>
      </w:r>
    </w:p>
    <w:p>
      <w:r>
        <w:rPr>
          <w:b/>
          <w:u w:val="single"/>
        </w:rPr>
        <w:t xml:space="preserve">Asiakirjan numero 21390</w:t>
      </w:r>
    </w:p>
    <w:p>
      <w:r>
        <w:t xml:space="preserve">Työssäkäyvien määrän väheneminen Skotlannissa</w:t>
      </w:r>
    </w:p>
    <w:p>
      <w:r>
        <w:t xml:space="preserve">Työllisyysaste, joka on palkkatyössä olevien 16-64-vuotiaiden osuus, on nyt 74,4 prosenttia. Skotlannin työttömyysluku nousi samana aikana 8 000:lla 110 000:een. Työttömyysaste on nyt 4 prosenttia, kun se koko Yhdistyneessä kuningaskunnassa on 3,8 prosenttia. Kansallisen tilastokeskuksen viimeisimmät luvut osoittavat myös, että avoimien työpaikkojen määrä on vähentynyt eniten Yhdistyneessä kuningaskunnassa lähes 10 vuoteen. Tarjolla olevien työpaikkojen määrä laski yhdeksättä kuukautta peräkkäin, ja ilmoitetut työpaikat vähenivät 18 000:lla 800 000:een. Samaan aikaan Yhdistyneen kuningaskunnan palkkojen kasvu hidastui kesän aikana. Keskimääräiset ansiot ilman bonuksia kasvoivat 3,6 prosenttia, kun kasvu edellisellä kaudella oli 3,8 prosenttia.</w:t>
      </w:r>
    </w:p>
    <w:p>
      <w:r>
        <w:rPr>
          <w:b/>
        </w:rPr>
        <w:t xml:space="preserve">Yhteenveto</w:t>
      </w:r>
    </w:p>
    <w:p>
      <w:r>
        <w:t xml:space="preserve">Virallisten lukujen mukaan skotlantilaisten työssä olevien määrä väheni 43 000:lla 2 643 000:een syyskuuhun päättyneiden kolmen kuukauden aikana.</w:t>
      </w:r>
    </w:p>
    <w:p>
      <w:r>
        <w:rPr>
          <w:b/>
          <w:u w:val="single"/>
        </w:rPr>
        <w:t xml:space="preserve">Asiakirjan numero 21391</w:t>
      </w:r>
    </w:p>
    <w:p>
      <w:r>
        <w:t xml:space="preserve">Hollesley Bayn vanki Mark Donnison otettu kiinni Ipswichissä</w:t>
      </w:r>
    </w:p>
    <w:p>
      <w:r>
        <w:t xml:space="preserve">Mark Donnison, 43, pakeni vankilasta Hollesley Baysta Woodbridgen lähellä 15. heinäkuuta, ja hänet pidätettiin Ipswichissä perjantai-iltana. Suffolkin poliisin mukaan hänet löydettiin Christchurch Mansionin lähistöltä ja palautettiin vankilaan. Hän karkasi myös viime vuonna North Sea Campin avovankilasta Lincolnshiressä. Donnison kärsi ryöstöstä ja pahoinpitelystä määräämätöntä tuomiota, jonka Hull Crown Court antoi hänelle vuonna 2007. Hänen katoamisensa jälkeen Hollesley Bayn vankilasta kritisoitiin sitä, että Donnison oli lähetetty sinne, koska hän oli aiemmin karannut North Sea Camp -vankilasta ja saanut neljä kuukautta vankeutta kyseisestä rikoksesta. Suffolk Coastalin kansanedustaja Therese Coffey ja Humbersiden poliisi- ja rikoskomissaari Matthew Grove ilmoittivat kirjoittavansa tapauksesta oikeusministeriölle. Aiheeseen liittyvät Internet-linkit Suffolkin poliisi Oikeusministeriö Humbersiden poliisi- ja rikoskomissaari Therese Coffey, kansanedustaja.</w:t>
      </w:r>
    </w:p>
    <w:p>
      <w:r>
        <w:rPr>
          <w:b/>
        </w:rPr>
        <w:t xml:space="preserve">Yhteenveto</w:t>
      </w:r>
    </w:p>
    <w:p>
      <w:r>
        <w:t xml:space="preserve">Eräästä avovankilasta jo kadonnut vanki on otettu kiinni, kun hän katosi jälleen toisesta vankilasta Suffolkissa.</w:t>
      </w:r>
    </w:p>
    <w:p>
      <w:r>
        <w:rPr>
          <w:b/>
          <w:u w:val="single"/>
        </w:rPr>
        <w:t xml:space="preserve">Asiakirjan numero 21392</w:t>
      </w:r>
    </w:p>
    <w:p>
      <w:r>
        <w:t xml:space="preserve">Lotus Cars suunnittelee jopa 1 200 uutta työpaikkaa viiden vuoden kuluessa</w:t>
      </w:r>
    </w:p>
    <w:p>
      <w:r>
        <w:t xml:space="preserve">Lotus-konsernin toimitusjohtaja Dany Bahar sanoi, että urheiluautojen valmistajalla on edelleen viisivuotinen investointisuunnitelma, vaikka työpaikkoja vähennetään lyhyellä aikavälillä. Lotus on nyt hakenut 10,4 miljoonan punnan rahoitusta alueellisesta kasvurahastosta. "Viiden vuoden kuluessa meidän pitäisi lisätä työpaikkoja 600-1 200", Bahar sanoi. "Muutaman työpaikan vähentämisellä pyritään yksinkertaisesti mitoittamaan liiketoiminta nykyiseen tuotantoon." Hän sanoi kuitenkin, että työvoima kasvaisi vastaamaan tulevaa tuotantoa. Bahar kertoi uutiset, kun hän maanantaiaamuna esitteli elinkeinoministeri Vince Cablelle Lotus Carsin tuotantolaitosta Hethelissä. Yhtiö sanoi, että uusien työpaikkojen määrä riippuu osittain siitä, myönnetäänkö tutkimus- ja kehitystyöhön käytettävät varat. "Hyvä toiminta" Kesäkuussa yhtiö kertoi, että tehtaan toimistotyöpaikat lakkautettaisiin osana suunnitelmia "tehokkuuden lisäämiseksi". Lotus Carsin tiedottaja sanoi, että useita lyhytaikaisia työpaikkoja vähennetään, mutta ei paljastanut tarkalleen, kuinka monesta työpaikasta on kyse. Tiedottajan mukaan uusia työpaikkoja haetaan jo nyt. Vierailullaan Cable toivotti Lotukselle kaikkea hyvää niiden pyrkimyksissä saada valtion rahoitusta, jota arvioidaan parhaillaan riippumattomasti. "Toivotan heille kaikkea hyvää, koska heillä on selvästi erittäin hyvä toiminta täällä", hän sanoi. "Tarvitsemme Lotuksen kaltaisia yrityksiä. Britannian autoteollisuus oli jo vuosia sitten kuopattu, ja nyt se on todella elpymässä."</w:t>
      </w:r>
    </w:p>
    <w:p>
      <w:r>
        <w:rPr>
          <w:b/>
        </w:rPr>
        <w:t xml:space="preserve">Yhteenveto</w:t>
      </w:r>
    </w:p>
    <w:p>
      <w:r>
        <w:t xml:space="preserve">Lotus Carsin Norfolkissa sijaitsevaan tehtaaseen voidaan edelleen luoda jopa 1 200 työpaikkaa, vaikka yritys häviää 27,5 miljoonan punnan tarjouksen valtion varoista, yritys on ilmoittanut.</w:t>
      </w:r>
    </w:p>
    <w:p>
      <w:r>
        <w:rPr>
          <w:b/>
          <w:u w:val="single"/>
        </w:rPr>
        <w:t xml:space="preserve">Asiakirjan numero 21393</w:t>
      </w:r>
    </w:p>
    <w:p>
      <w:r>
        <w:t xml:space="preserve">Isle of Wightin vankilan vangit 13 tunnin kattokamppailussa</w:t>
      </w:r>
    </w:p>
    <w:p>
      <w:r>
        <w:t xml:space="preserve">HMP Isle of Wightin vangit pääsivät Newportissa sijaitsevan Albany-rakennuksen katolle tiistaina noin klo 14.00 BST. Pattitilanne, jonka kerrottiin johtuneen ehdonalaiseen vapauteen liittyvistä kysymyksistä, päättyi hieman ennen kello 03:45 BST. Oikeusministeriön (MoJ) tiedottajan mukaan poliisit ratkaisivat tilanteen "ilman henkilökunnan tai vankien loukkaantumisia". Lisää tästä ja muista jutuista Etelä-Englannista. Palomiehet osallistuivat varotoimenpiteenä paikalle ilmatikkaiden avulla. Vankilavirkailijoiden yhdistys (POA) on vaatinut vankilan turvallisuuden tarkistamista ja sanonut, että vangit protestoivat ehdonalaiseen vapauteen liittyvien kysymysten vuoksi. Mark Fairhurst POA:sta sanoi: "Vankien pääsyn katolle ei pitäisi tapahtua." Oikeusministeriön mukaan tapausta tutkitaan.</w:t>
      </w:r>
    </w:p>
    <w:p>
      <w:r>
        <w:rPr>
          <w:b/>
        </w:rPr>
        <w:t xml:space="preserve">Yhteenveto</w:t>
      </w:r>
    </w:p>
    <w:p>
      <w:r>
        <w:t xml:space="preserve">Kaksi vankia kiipesi vankilan katolle yli 13 tuntia kestäneessä pattitilanteessa.</w:t>
      </w:r>
    </w:p>
    <w:p>
      <w:r>
        <w:rPr>
          <w:b/>
          <w:u w:val="single"/>
        </w:rPr>
        <w:t xml:space="preserve">Asiakirjan numero 21394</w:t>
      </w:r>
    </w:p>
    <w:p>
      <w:r>
        <w:t xml:space="preserve">Storm Ali: Hääpäivä: Mies kuoli 55. hääpäivänä</w:t>
      </w:r>
    </w:p>
    <w:p>
      <w:r>
        <w:t xml:space="preserve">Jim Tattersall, 85, Brierfieldistä Lancashiresta, oli vaimonsa Annin kanssa Llandudnossa 19. syyskuuta, kun tuulenpuuska kaatoi heidät molemmat. Hänet vietiin sairaalaan, mutta hän kuoli seuraavana päivänä. Rouva Tattersall, 79, sai lieviä vammoja. Hän kiitti pelastuspalveluja ja sanoi, että he "eivät olisi voineet tehdä enempää". Pariskunta oli lähtenyt walesilaiseen lomakohteeseen juhlimaan 55-vuotishääpäiväänsä, koska se oli "paikka, jossa he rakastivat käydä", perheen edustaja sanoi. He olivat kävelemässä takaisin hotellille nautittuaan aamukahvit, kun myrskytuuli pyyhkäisi heidät Mostyn Streetillä, jolloin Tattersall löi päänsä jalkakäytävään. Ali-myrsky toi alueelle 50-60 mailin tuntinopeuden tuulet, ja Capel Curigissa läheisessä Snowdoniassa mitattiin 74 mailin tuntinopeuden puuska. Rouva Tattersall sanoi olevansa hyvin kiitollinen ohikulkijoille, jotka pysähtyivät auttamaan, ja "sairaalan ihanalle henkilökunnalle, joka auttoi Jimiä hänen viimeisinä tunteinaan". Neljän lapsen isoisän hautajaiset pidetään maanantaina Brierfieldin St Luke's Churchissa, jossa hän kävi säännöllisesti.</w:t>
      </w:r>
    </w:p>
    <w:p>
      <w:r>
        <w:rPr>
          <w:b/>
        </w:rPr>
        <w:t xml:space="preserve">Yhteenveto</w:t>
      </w:r>
    </w:p>
    <w:p>
      <w:r>
        <w:t xml:space="preserve">Mies kuoli saatuaan päävamman, kun Ali-myrskyn tuuli pyyhkäisi hänet ympäri, kun hän juhli smaragdinväristä hääpäiväänsä meren rannalla.</w:t>
      </w:r>
    </w:p>
    <w:p>
      <w:r>
        <w:rPr>
          <w:b/>
          <w:u w:val="single"/>
        </w:rPr>
        <w:t xml:space="preserve">Asiakirjan numero 21395</w:t>
      </w:r>
    </w:p>
    <w:p>
      <w:r>
        <w:t xml:space="preserve">Borders Railway -matka koulun "kultaisen lipun" voittajille</w:t>
      </w:r>
    </w:p>
    <w:p>
      <w:r>
        <w:t xml:space="preserve">Roald Dahlin Charlie ja suklaatehdas -kirjan tapaan nuoret löytävät voittokupongin muistosuklaapatukoista. Ne jaetaan alueen kaikkiin 72 peruskouluun ja lukioon rautatien avajaisten kunniaksi. Yksi lapsi jokaisesta koulusta voittaa edestakaisen matkan Stow'n ja Edinburghin välillä 5. syyskuuta. Borders Railway aloittaa virallisesti liikennöinnin Tweedbankin ja Edinburghin välillä seuraavana päivänä. Valtuutettu Sandy Aitchison sanoi: "Kaikki oppilaat saavat nauttia viikon mittaisesta tapahtumasarjasta ja oppitunneista, joiden teemoina ovat lukutaito ja matkat. "Tähän sisältyy myös joitakin ylimääräisiä kirjakuponkeja sekä paljon mielenkiintoisia Borders Railway -teemaisia aktiviteetteja. "Ne onnekkaat, jotka löytävät yhden harvinaisista kultaisista lipuista, voivat liittyä Bordersin koulujen oppilaiden joukkoon ja osallistua uuden rautatielinjan historiallisiin avajaisiin."</w:t>
      </w:r>
    </w:p>
    <w:p>
      <w:r>
        <w:rPr>
          <w:b/>
        </w:rPr>
        <w:t xml:space="preserve">Yhteenveto</w:t>
      </w:r>
    </w:p>
    <w:p>
      <w:r>
        <w:t xml:space="preserve">Bordersin koululaiset voivat voittaa "kultaisen lipun", jolla voi matkustaa uudella Borders Railway -rautatietä pitkin.</w:t>
      </w:r>
    </w:p>
    <w:p>
      <w:r>
        <w:rPr>
          <w:b/>
          <w:u w:val="single"/>
        </w:rPr>
        <w:t xml:space="preserve">Asiakirjan numero 21396</w:t>
      </w:r>
    </w:p>
    <w:p>
      <w:r>
        <w:t xml:space="preserve">Leicestershiren poliisi tutkii PCC:n "vaalivirheitä" koskevaa väitettä</w:t>
      </w:r>
    </w:p>
    <w:p>
      <w:r>
        <w:t xml:space="preserve">UKIP:n ehdokkaan David Sprasonin edustaja Andy McWilliam kertoi BBC:lle tehneensä valituksen sen jälkeen, kun joukko postiääniä oli hylätty kaksi päivää ennen vaaleja. Hänen mukaansa 430 hylättyä äänestyslippua tutkitaan parhaillaan. Työväenpuolueen lordi Bach varmisti paikan 19 883 jäsenen enemmistöllä. McWilliam sanoi, että noin 30:ssä äänestyslipussa oli allekirjoituksia, jotka eivät vastanneet kirjeäänestyshakemuksissa olevia allekirjoituksia. Hän sanoi, että 430 hylättyä äänestyslippua tutkitaan parhaillaan. Leicestershiren poliisin tiedottaja sanoi lausunnossaan: "Leicestershiren poliisi on saanut väitteen vaalivilpistä, jonka uskotaan tapahtuneen poliisi- ja rikoskomissaarin vaalien aikana. "Ilmoituksen tutkinta on käynnissä, ja olemme yhteydessä vaalilautakuntaan ja paikallisviranomaisiin." Lordi Bach, josta tuli vuonna 1998 Lutterworthin paroni Bach, valittiin Leicestershiren poliisipäälliköksi sen jälkeen, kun viranhaltija, konservatiivi Sir Clive Loader, luopui tehtävästään. Hän astuu virkaansa 12. toukokuuta. Työväenpuolueen ehdokkaana hän sai 78 188 ääntä, kun taas hänen lähin kilpailijansa, konservatiivi Neil Bannister sai 58 305 ääntä.</w:t>
      </w:r>
    </w:p>
    <w:p>
      <w:r>
        <w:rPr>
          <w:b/>
        </w:rPr>
        <w:t xml:space="preserve">Yhteenveto</w:t>
      </w:r>
    </w:p>
    <w:p>
      <w:r>
        <w:t xml:space="preserve">Poliisi tutkii Leicestershiren poliisi- ja rikoskomissaarin valinnan jälkeen esitettyä väitettä "vaalivilpistä".</w:t>
      </w:r>
    </w:p>
    <w:p>
      <w:r>
        <w:rPr>
          <w:b/>
          <w:u w:val="single"/>
        </w:rPr>
        <w:t xml:space="preserve">Asiakirjan numero 21397</w:t>
      </w:r>
    </w:p>
    <w:p>
      <w:r>
        <w:t xml:space="preserve">Lemmikkikissa mestattiin ja hännät leikattiin irti Tilehurstissa</w:t>
      </w:r>
    </w:p>
    <w:p>
      <w:r>
        <w:t xml:space="preserve">Ozzyn päätön ruumis löydettiin Westwood Roadilta, Tilehurstista, tiistaiaamuna. Sen päätä ja häntää ei ole löydetty. Eläinlääkärin mukaan kissan vammat olivat ihmisen aiheuttamia, eivätkä ne olleet seurausta auton alle jäämisestä tai toisen eläimen hyökkäyksestä. Thames Valleyn poliisi pyytää tietoja. Tutkinnanjohtaja Christopher Stapleton sanoi: "Se, että joku voi tehdä näin puolustuskyvyttömälle eläimelle, on uskomatonta. "Tällä on ollut suuri vaikutus omistajaan, joka on menettänyt lemmikkinsä, josta hän välitti."</w:t>
      </w:r>
    </w:p>
    <w:p>
      <w:r>
        <w:rPr>
          <w:b/>
        </w:rPr>
        <w:t xml:space="preserve">Yhteenveto</w:t>
      </w:r>
    </w:p>
    <w:p>
      <w:r>
        <w:t xml:space="preserve">Lemmikkikissa on tahallaan mestattu ja sen häntä on leikattu irti Readingissä, kertoo poliisi.</w:t>
      </w:r>
    </w:p>
    <w:p>
      <w:r>
        <w:rPr>
          <w:b/>
          <w:u w:val="single"/>
        </w:rPr>
        <w:t xml:space="preserve">Asiakirjan numero 21398</w:t>
      </w:r>
    </w:p>
    <w:p>
      <w:r>
        <w:t xml:space="preserve">Michael Dugherin kansanedustajan järkytys Etelä-Yorkshiren metallivarkauksista</w:t>
      </w:r>
    </w:p>
    <w:p>
      <w:r>
        <w:t xml:space="preserve">Michael Dugher, Barnsley Eastin työväenpuolueen kansanedustaja, sanoi, että kohteina eivät ole vain Englannin kirkon kiinteistöt vaan myös muistomerkit. Hän kuvasi varkauksia "täysin häpeällisiksi" ja sanoi, että ongelmaan on löydettävä ratkaisu. Dugher sanoi varkaista: "Eikö mikään ole pyhää näille ihmisille?". Etelä-Yorkshiren poliisi on hiljattain tehnyt ratsian useille romumetallitehtaille maakunnassa ja käyttänyt 400 poliisia metallivarkauksien ongelman ratkaisemiseksi. Dugher kertoi, että hänen hallitukselta saamansa luvut Barnsleyn piirikunnan kirkkokiinteistöistä tehdyistä metallivarkauksista osoittavat, että niiden määrä on kasvanut 7 000 punnasta vuonna 2010 22 000 puntaan vuonna 2011. "Kirkkojen kohteeksi joutuminen on mielestäni häpeällistä, mutta myös julkiset rakennukset joutuvat kohteeksi, ja se on valtava ongelma rautateillä, hän sanoi. "Sillä on valtava vaikutus koko yhteisöömme. "Paikallisesti on ollut järkyttäviä esimerkkejä, Grimethorpen kaivostyöläisten muistomerkki varastettiin, ja Milton Forgen skeittipuistosta Hoylandissa on varastettu metallia." Se on suuri ongelma.</w:t>
      </w:r>
    </w:p>
    <w:p>
      <w:r>
        <w:rPr>
          <w:b/>
        </w:rPr>
        <w:t xml:space="preserve">Yhteenveto</w:t>
      </w:r>
    </w:p>
    <w:p>
      <w:r>
        <w:t xml:space="preserve">Etelä-Yorkshiren kansanedustaja sanoi pelkäävänsä, että "mikään ei ole pyhää" sen jälkeen, kun hän oli havainnut kirkkojen metallivarkauksien määrän kolminkertaistuneen.</w:t>
      </w:r>
    </w:p>
    <w:p>
      <w:r>
        <w:rPr>
          <w:b/>
          <w:u w:val="single"/>
        </w:rPr>
        <w:t xml:space="preserve">Asiakirjan numero 21399</w:t>
      </w:r>
    </w:p>
    <w:p>
      <w:r>
        <w:t xml:space="preserve">Äänestys 2011: Opas Walesin parlamentin vaalijärjestelmästä</w:t>
      </w:r>
    </w:p>
    <w:p>
      <w:r>
        <w:t xml:space="preserve">Walesissa järjestetään 5. toukokuuta kaksi äänestystä: parlamenttivaalit ja kansanäänestys Westminsterin parlamenttivaalien äänestysjärjestelmän muuttamisesta. Äänestäjillä on kuitenkin kolme äänestyslippua. Se johtuu siitä, että parlamenttivaaleissa voi äänestää kahdesti. Järjestelmä tunnetaan nimellä lisäjäsenjärjestelmä. Äänestäjät saavat kaksi äänestyslippua - yhden, jolla valitaan 40 vaalipiirin edustajainhuoneen jäseniä, ja toisen, jolla valitaan neljä edustajainhuoneen jäsentä jokaiselta viideltä vaalialueelta. Näiden 20 lisäjäsenen on tarkoitus varmistaa, että kunkin alueen edustus vastaa mahdollisimman hyvin kunkin puolueen ääniosuutta. Vaalipiirejä on 40, ja jokaisella on oma AM. Perinteisessä ennakkoäänestysjärjestelmässä eniten ääniä saanut ehdokas voittaa. Jos äänet menevät tasan, ehdokas valitaan arvalla. Kiintiöjärjestelmä Wales on jaettu viiteen vaalialueeseen: lounais-, keski-, kaakkois-, keski- ja länsi- sekä pohjoisosaan. Kullakin alueella on neljä alueellista parlamentin jäsentä. Paikat jaetaan kiintiöjärjestelmän mukaisesti. Puolueen tai riippumattoman ehdokkaan saamien alueellisten äänten määrä jaetaan vaalipiirin saamien paikkojen lukumäärällä plus yksi. Jos puolueella on esimerkiksi yksi vaalipiirin paikka Walesin keski- ja länsiosissa, sen saamien alueellisten äänten määrä jaetaan kahdella. Jos sillä on kaksi vaalipiiripaikkaa, sen alueellinen äänimäärä jaetaan kolmella. Tämä saattaa kuulostaa monimutkaiselta, mutta se tarkoittaa, että mitä enemmän vaalipiirejä puolue voittaa, sitä vaikeampaa on saada alueellisia paikkoja. Tarkoituksena on saada lopullinen jako suhteutetummaksi saatujen äänten määrään nähden. Kunkin poliittisen puolueen voittamat alueelliset paikat täytetään ehdokkailla siinä järjestyksessä, jossa he esiintyvät äänestyslipussa, jota joskus kutsutaan puolueen alueelliseksi listaksi. Riippumatonta ehdokasta kohdellaan ikään kuin hän olisi puolue, jonka listalla on vain yksi nimi.</w:t>
      </w:r>
    </w:p>
    <w:p>
      <w:r>
        <w:rPr>
          <w:b/>
        </w:rPr>
        <w:t xml:space="preserve">Yhteenveto</w:t>
      </w:r>
    </w:p>
    <w:p>
      <w:r>
        <w:t xml:space="preserve">Walesin edustajainhuoneen äänestysjärjestelmä on erilainen kuin kansanedustajien ja kunnanvaltuutettujen vaalijärjestelmä. BBC Walesin poliittinen toimittaja Daniel Davies kertoo, miten se toimii 5. toukokuuta pidettävissä vaaleissa.</w:t>
      </w:r>
    </w:p>
    <w:p>
      <w:r>
        <w:rPr>
          <w:b/>
          <w:u w:val="single"/>
        </w:rPr>
        <w:t xml:space="preserve">Asiakirjan numero 21400</w:t>
      </w:r>
    </w:p>
    <w:p>
      <w:r>
        <w:t xml:space="preserve">Poika tarvitsi tikkejä Basingstoken puiston koiran hyökkäyksen jälkeen</w:t>
      </w:r>
    </w:p>
    <w:p>
      <w:r>
        <w:t xml:space="preserve">Kuuden kuukauden ikäinen koiranpentu puri Lucas Nichollsia useita kertoja Brighton Wayn varrella tiistaina iltapäivällä tapahtuneen hyökkäyksen aikana. Poliisi otti koiran, jonka rotu ei ole vielä tiedossa, haltuunsa, ja sen omistaja, 29-vuotias nainen, pidätettiin. Lucas oli puistossa äitinsä, Rusty Puttin ja kahden veljensä kanssa. Neiti Putt, 29, sanoi, että koira oli "melko pieni eikä näyttänyt aggressiiviselta". Ohikulkeva mies veti koiran pois Lucasin päältä, ja puistossa partioiva poliisi tuli myös apuun. Ms Putt sanoi: "En ole koskaan nähnyt, että hän olisi voinut olla yksin, mutta hän ei ole koskaan nähnyt häntä: "Syytän omistajaa. Hän ei yrittänyt puuttua asiaan, vaikka oli aivan lähellä. "Rehellisesti sanottuna hänkin vaikutti järkyttyneeltä. Mutta syytän häntä kaikesta. Hän on vastuussa koirasta ja sen valvonnasta." Poliisin tiedottaja sanoi, että omistaja pidätettiin epäiltynä koiran pitämisestä vaarallisesti hallitsemattomana. Hänet on sittemmin vapautettu pidätyksestä, mutta häntä kuulustellaan edelleen. Koira on edelleen turvallisessa kennelissä.</w:t>
      </w:r>
    </w:p>
    <w:p>
      <w:r>
        <w:rPr>
          <w:b/>
        </w:rPr>
        <w:t xml:space="preserve">Yhteenveto</w:t>
      </w:r>
    </w:p>
    <w:p>
      <w:r>
        <w:t xml:space="preserve">Kuusivuotias poika sai puremahaavoja kasvoihinsa, vartaloonsa ja käteensä, kun koira pudotti hänet polkupyörästään ja hyökkäsi hänen kimppuunsa Basingstoken puistossa.</w:t>
      </w:r>
    </w:p>
    <w:p>
      <w:r>
        <w:rPr>
          <w:b/>
          <w:u w:val="single"/>
        </w:rPr>
        <w:t xml:space="preserve">Asiakirjan numero 21401</w:t>
      </w:r>
    </w:p>
    <w:p>
      <w:r>
        <w:t xml:space="preserve">Roomalainen huvila löytyi Devizesin läheltä</w:t>
      </w:r>
    </w:p>
    <w:p>
      <w:r>
        <w:t xml:space="preserve">Arkeologit löysivät jäännökset Lay Woodin läheltä, Kennet and Avon Canal -kanavan ja Horton Roadin väliseltä alueelta, osana uutta asuntorakentamista edeltävää tutkimusta. Wessex Archaeology tutkii nyt löytöjä. Steve Melligan maata hallinnoivasta Crown Estate -yhtiöstä sanoi, että kyseessä on "jännittävä löytö". "Jos jäännökset ovat riittävän arvokkaita ja hyvässä kunnossa, varmistamme, että ne säilytetään arvokkaana historiallisena nähtävyytenä Bishops Canningsin, Roundwayn, Devizesin ja koko Wiltshiren paikallisalueilla. "Kun saamme jäännöksistä lisää tietoa, toivomme saavamme paikalliset koulut ja muut kiinnostuneet paikalliset ryhmät mukaan." Tiedottaja sanoi, että jos asuntorakentaminen etenee, huvilaa voitaisiin tutkia perusteellisesti, ja se voitaisiin sisällyttää osaksi ehdotettua maalaispuistoa, joka on suunniteltu rakennuksen sisällä.</w:t>
      </w:r>
    </w:p>
    <w:p>
      <w:r>
        <w:rPr>
          <w:b/>
        </w:rPr>
        <w:t xml:space="preserve">Yhteenveto</w:t>
      </w:r>
    </w:p>
    <w:p>
      <w:r>
        <w:t xml:space="preserve">Läheltä Devizesiä Wiltshiren maakunnassa on löydetty 2000 vuotta vanhan roomalaisen huvilan jäännökset.</w:t>
      </w:r>
    </w:p>
    <w:p>
      <w:r>
        <w:rPr>
          <w:b/>
          <w:u w:val="single"/>
        </w:rPr>
        <w:t xml:space="preserve">Asiakirjan numero 21402</w:t>
      </w:r>
    </w:p>
    <w:p>
      <w:r>
        <w:t xml:space="preserve">Dumfries Ice Bowlin pysäköintialueen uima-allastarjous hyväksytty</w:t>
      </w:r>
    </w:p>
    <w:p>
      <w:r>
        <w:t xml:space="preserve">Ensimmäinen yritys saada rakennuslupa Dumfries Ice Bowlin alueelle hylättiin. Toisessa hakemuksessa oli yritetty ratkaista liikennekysymykset, mikä johti hakemuksen hylkäämiseen. Kaupunginvaltuutetut äänestivät suunnitelmien puolesta, mutta asettivat useita ehtoja pysäköintiin liittyvien ongelmien ratkaisemiseksi. Dumfries DG One -kompleksi suljetaan tämän vuoden lokakuussa suurten korjausten vuoksi. Liikennesuunnitelma Sen uima-allas suljetaan 17 kuukaudeksi, ja toivottiin, että tilapäinen korvaava uima-allas voitaisiin pystyttää kaupungin Ice Bowlin ulkopuolelle. Valtuuston komitea kuitenkin hylkäsi ehdotuksen huhtikuussa, koska se oli huolissaan siitä, että liikennesuunnitelmia ei voitaisi hallita tai valvoa. Nyt suunnitelmat on onnistuttu hyväksymään uudella yrityksellä. Liikenteen hallintaa koskeviin ehdotuksiin oli tehty muutoksia, joilla pyrittiin ratkaisemaan esille tulleet ongelmat. Niihin sisältyi muun muassa kaikkien julkisten pysäköintipaikkojen osoittaminen alueen läheisyydessä ja yksityiskohdat julkisen liikenteen edistämisestä uima-altaalle pääsemiseksi.</w:t>
      </w:r>
    </w:p>
    <w:p>
      <w:r>
        <w:rPr>
          <w:b/>
        </w:rPr>
        <w:t xml:space="preserve">Yhteenveto</w:t>
      </w:r>
    </w:p>
    <w:p>
      <w:r>
        <w:t xml:space="preserve">Uusi tarjous väliaikaisen uima-altaan sijoittamisesta jäähallin parkkipaikalle 17 miljoonan punnan vapaa-ajankeskuksen sulkemisen ajaksi on hyväksytty.</w:t>
      </w:r>
    </w:p>
    <w:p>
      <w:r>
        <w:rPr>
          <w:b/>
          <w:u w:val="single"/>
        </w:rPr>
        <w:t xml:space="preserve">Asiakirjan numero 21403</w:t>
      </w:r>
    </w:p>
    <w:p>
      <w:r>
        <w:t xml:space="preserve">Thorntonsin myynti kasvaa kustannusten leikkausten keskellä</w:t>
      </w:r>
    </w:p>
    <w:p>
      <w:r>
        <w:t xml:space="preserve">Kokonaismyynti kesäkuun loppuun päättyneen kolmen kuukauden aikana oli 24,7 miljoonaa puntaa, mikä on 8 % enemmän kuin vuotta aiemmin. Yhtiö totesi kuitenkin, että jakson osuus vuosimyynnistä oli vain noin 10 prosenttia ja että se suhtautuu tulevaan vuoteen edelleen varovaisesti. Thorntonsilla on meneillään kustannussäästöohjelma, johon kuuluu jopa 180 myymälän sulkeminen. Kun sulkemisista ilmoitettiin viime kesäkuussa, yhtiöllä oli 364 myymälää. Lisäksi sillä oli 227 franchising-yrittäjien ylläpitämää myymälää. Omien myymälöiden myynti laski toisella neljänneksellä 700 000 punnalla 13,7 miljoonaan puntaan, koska 36 myymälää suljettiin. Yhtiön mukaan koko vuoden tulos on odotusten mukainen. "Olemme edelleen sitoutuneet strategiaan, jonka tavoitteena on tasapainottaa liiketoimintaamme, elvyttää tuotemerkkiämme ja palauttaa kannattavuus, ja olen tyytyväinen nähdessäni, että toteuttamamme toimet alkavat tuottaa parannuksia vaikeassa kaupankäyntiympäristössä", toimitusjohtaja Jonathan Hart sanoi.</w:t>
      </w:r>
    </w:p>
    <w:p>
      <w:r>
        <w:rPr>
          <w:b/>
        </w:rPr>
        <w:t xml:space="preserve">Yhteenveto</w:t>
      </w:r>
    </w:p>
    <w:p>
      <w:r>
        <w:t xml:space="preserve">Vaikeuksissa oleva suklaavalmistaja Thorntons on raportoinut myynnin kasvusta, kun se yrittää palata voitolliseksi.</w:t>
      </w:r>
    </w:p>
    <w:p>
      <w:r>
        <w:rPr>
          <w:b/>
          <w:u w:val="single"/>
        </w:rPr>
        <w:t xml:space="preserve">Asiakirjan numero 21404</w:t>
      </w:r>
    </w:p>
    <w:p>
      <w:r>
        <w:t xml:space="preserve">Rautateiden kunnostaminen: Northumberland Line: Pohjatutkimukset alkavat</w:t>
      </w:r>
    </w:p>
    <w:p>
      <w:r>
        <w:t xml:space="preserve">Northumberland Line -linjan reitillä Ashingtonista Newcastleen otetaan maaperä- ja kallionäytteitä maaperäolosuhteiden testaamiseksi ja kaivostoiminnan löytämiseksi. Palvelut voisivat olla jälleen käytössä vuoteen 2023 mennessä, jos hankkeelle annetaan lupa. Maaperätutkimukset alkavat maanantaina. Seuraavien kuukausien aikana porauksia tehdään yli 80 paikassa, kun insinöörit keräävät tietoja. Northumberlandin kreivikunnanvaltuuston mukaan jotkin porausreiät ulottuvat 80 metriä maanpinnan alapuolelle. "Valtavia hyötyjä" Uudistamisesta vastaava kabinettijäsen Richard Wearmouth kuvaili ehdotettua matkustajaliikenteen palauttamista "kunnianhimoiseksi". "Ashingtonin ja Newcastlen väliset matkat kestävät reilussa puolessa tunnissa, ja nyt eletään jännittäviä aikoja, ja kun tämä hanke toteutuu, siitä on valtavasti hyötyä asukkaille, yrityksille ja vierailijoille", hän sanoi. Valtuusto sanoi, että se haluaa yhdistää Bedlingtonin ja Blythin kaltaiset kaupungit "Tyne and Wearin keskeisiin alueellisiin talouskeskuksiin". Matkustajaliikenteen junaliikenne lopetettiin Beechingin raportin jälkeen, joka merkitsi loppua sadoille sivulinjoille eri puolilla maata 1960-luvulla, vaikka rata on jatkanut tavaraliikennettä. Tammikuussa kerrottiin, että hanke oli yksi niistä monista, jotka saivat koko maassa 500 miljoonaa puntaa hallitukselta kunnostustutkimusten rahoittamiseen. Seuraa BBC North East &amp; Cumbria -kanavaa Twitterissä, Facebookissa ja Instagramissa. Lähetä juttuideoita osoitteeseen northeastandcumbria@bbc.co.uk.</w:t>
      </w:r>
    </w:p>
    <w:p>
      <w:r>
        <w:rPr>
          <w:b/>
        </w:rPr>
        <w:t xml:space="preserve">Yhteenveto</w:t>
      </w:r>
    </w:p>
    <w:p>
      <w:r>
        <w:t xml:space="preserve">Koillis-Englannissa on käynnistymässä selvitystyö ehdotetun matkustajajunaradan palauttamiseksi 56 vuotta liikennöinnin lopettamisen jälkeen.</w:t>
      </w:r>
    </w:p>
    <w:p>
      <w:r>
        <w:rPr>
          <w:b/>
          <w:u w:val="single"/>
        </w:rPr>
        <w:t xml:space="preserve">Asiakirjan numero 21405</w:t>
      </w:r>
    </w:p>
    <w:p>
      <w:r>
        <w:t xml:space="preserve">Kuuba aikoo vapauttaa kolme poliittista vankia lisää.</w:t>
      </w:r>
    </w:p>
    <w:p>
      <w:r>
        <w:t xml:space="preserve">Tämä olisi niiden 52 vangin lisäksi, jotka Kuuba suostui vapauttamaan kirkon ja Espanjan hallituksen heinäkuussa tekemässä sopimuksessa. Kuusitoista tuosta ryhmästä ei ole vielä vapautettu. Kaikki kolme vankia ovat suostuneet lähtemään Kuubasta Espanjaan, kirkko kertoi. Ihmisoikeusryhmät uskovat, että saarella on edelleen vangittuna 40-100 toisinajattelijaa. Ihmisoikeusaktivistit toivovat, että näiden kolmen miehen vapauttaminen on ensimmäinen poliittisten vankien vapauttamisen suuri kierros. Aiemmin tällä viikolla kerrottiin, että katolinen kirkko oli pyytänyt Kuuban ihmisoikeus- ja toisinajattelijaryhmiä auttamaan tunnistamaan kaikki saarella jäljellä olevat poliittiset vangit. Tämä herätti spekulaatioita siitä, että hallitus harkitsisi kaikkien poliittisten vankien vapauttamista. Heinäkuun sopimukseen sisältyneistä 52 miehestä 36 on vapautettu ja lähetetty perheineen Espanjaan.</w:t>
      </w:r>
    </w:p>
    <w:p>
      <w:r>
        <w:rPr>
          <w:b/>
        </w:rPr>
        <w:t xml:space="preserve">Yhteenveto</w:t>
      </w:r>
    </w:p>
    <w:p>
      <w:r>
        <w:t xml:space="preserve">Kuuban hallitus aikoo vapauttaa kolme poliittista vankia lisää, kertoo Havannan roomalaiskatolinen kirkko.</w:t>
      </w:r>
    </w:p>
    <w:p>
      <w:r>
        <w:rPr>
          <w:b/>
          <w:u w:val="single"/>
        </w:rPr>
        <w:t xml:space="preserve">Asiakirjan numero 21406</w:t>
      </w:r>
    </w:p>
    <w:p>
      <w:r>
        <w:t xml:space="preserve">Karnevaalit juhlistavat Lontoon pormestarin 800-vuotisjuhlaa</w:t>
      </w:r>
    </w:p>
    <w:p>
      <w:r>
        <w:t xml:space="preserve">Kyseessä on ensimmäinen julkinen tilaisuus meriasiantuntija Jeffrey Mountevansille, joka on 688. pormestari, joka edustaa kaupunkia talous- ja liiketoiminta-asioissa kaikkialla maailmassa. Vuodesta 1215 lähtien jokaisen vastavalitun pormestarin on poistuttava Lontoon kaupungista ja matkustettava Westminsteriin vannomaan uskollisuutta kruunulle. Kulkue on siirtynyt jokiproomuista eli kellukkeista hevosen selässä kulkevaan kulkueeseen ja sitten valtiollisen vaunun ympärillä kulkevaan paraatiin. Sadattuhannet katsojat liittyvät lordipormestarin seuraan Lontoon kaduilla maailman suurimmassa harjoittelemattomassa kulkueessa, jonka sanotaan olevan maailman suurin. Tänä vuonna kulkueessa on 7 000 osallistujaa, ja mukana on yli 170 hevosta, 140 ajoneuvoa, Taiko-rumpaleita, vanhoja höyryjyrsimiä, traktoreita, paloautoja, panssariajoneuvoja, Batmobile, Nooan arkin jäljennös ja panssarivaunu. Näytöksen 800-vuotissyntymäpäivän kunniaksi St Mary-le-Bow'n kirkonkellot soittavat erityistä 800-vaihtoa kello 12:00 GMT. Tämänvuotisen show'n taiteesta vastaa brittiläinen pop-taiteilija Sir Peter Blake, joka piirsi myös Beatlesin Sgt Pepper's Lonely Hearts Club Band -levyn kannen.</w:t>
      </w:r>
    </w:p>
    <w:p>
      <w:r>
        <w:rPr>
          <w:b/>
        </w:rPr>
        <w:t xml:space="preserve">Yhteenveto</w:t>
      </w:r>
    </w:p>
    <w:p>
      <w:r>
        <w:t xml:space="preserve">Historiallinen karnevaali juhlistaa ensi lauantaina Lontoon kaupungin pormestarin tehtävän 800-vuotispäivää.</w:t>
      </w:r>
    </w:p>
    <w:p>
      <w:r>
        <w:rPr>
          <w:b/>
          <w:u w:val="single"/>
        </w:rPr>
        <w:t xml:space="preserve">Asiakirjan numero 21407</w:t>
      </w:r>
    </w:p>
    <w:p>
      <w:r>
        <w:t xml:space="preserve">Birminghamin nainen vangittiin syljettyään poliisin päälle</w:t>
      </w:r>
    </w:p>
    <w:p>
      <w:r>
        <w:t xml:space="preserve">Donna Selvey, 33, Birminghamista, oli Oldburyn säilöönottoyksikössä, kun hän tuli sanallisesti väkivaltaiseksi ja valitti selkäkipuja, West Midlandsin poliisi kertoi. Poliisi kertoi, että poliisi puhui hänelle luukun kautta, kun hän sylkäisi PC:n kasvoihin ja huusi "kuolkaa kuoliaaksi sepelvaltimotautiin". Sparkhillin Evelyn Roadilta kotoisin oleva Selvey myönsi pahoinpidelleensä konstaapelia. Hänet tuomittiin keskiviikkona Wolverhamptonin käräjäoikeudessa 20 viikon vankeusrangaistukseen 29. maaliskuuta tapahtuneesta pahoinpitelystä. Seuraa BBC West Midlandsia Facebookissa, Twitterissä ja Instagramissa. Lähetä juttuideasi osoitteeseen: newsonline.westmidlands@bbc.co.uk</w:t>
      </w:r>
    </w:p>
    <w:p>
      <w:r>
        <w:rPr>
          <w:b/>
        </w:rPr>
        <w:t xml:space="preserve">Yhteenveto</w:t>
      </w:r>
    </w:p>
    <w:p>
      <w:r>
        <w:t xml:space="preserve">Nainen, joka sylki poliisin päälle ja vihjasi, että hänellä saattaa olla Covid-19, on tuomittu 20 viikoksi vankilaan.</w:t>
      </w:r>
    </w:p>
    <w:p>
      <w:r>
        <w:rPr>
          <w:b/>
          <w:u w:val="single"/>
        </w:rPr>
        <w:t xml:space="preserve">Asiakirjan numero 21408</w:t>
      </w:r>
    </w:p>
    <w:p>
      <w:r>
        <w:t xml:space="preserve">Hugh Bonneville esittää David Walliamsin kirjahahmoa</w:t>
      </w:r>
    </w:p>
    <w:p>
      <w:r>
        <w:t xml:space="preserve">Emma BrantNewsbeat-toimittaja Romaania on myyty yli 250 000 kappaletta, ja se oli ehdolla Blue Peterin vuosikymmenen paras kirja -palkinnon saajaksi. Tarinassa yksinäinen 12-vuotias tyttö ystävystyy herra Haisunäädän kanssa ja kutsuu hänet asumaan perheensä puutarhan päähän. BBC One -komedian kuvaukset alkavat ensi kuussa. David Walliams esiintyy ohjelmassa myös pääministerinä. Näyttelijäkaartiin kuuluu myös näyttelijä Harish Patel, jolla on ollut rooleja komediaelokuvassa Juokse, läski poika, juokse ja Keith Lemon: The film -elokuvassa. BBC One -ohjelman ohjaaja Danny Cohen on kuvaillut tarinaa "sydäntä lämmittäväksi, nenää kiristäväksi ja hauskaksi tarinaksi, joka vetoaa kaikenikäisiin katsojiin". Siitä on jo tehty näyttämönäytelmä, jossa yleisölle annettiin raaputa ja nuuskaa -vihko, joka säesti toimintaa. Televisiosovituksen odotetaan tulevan ruutuihin joulun tienoilla.</w:t>
      </w:r>
    </w:p>
    <w:p>
      <w:r>
        <w:rPr>
          <w:b/>
        </w:rPr>
        <w:t xml:space="preserve">Yhteenveto</w:t>
      </w:r>
    </w:p>
    <w:p>
      <w:r>
        <w:t xml:space="preserve">Downton Abbey -tähti Hugh Bonneville esittää koditonta miestä David Walliamsin lastenkirjan Mr Stink tv-sovituksessa.</w:t>
      </w:r>
    </w:p>
    <w:p>
      <w:r>
        <w:rPr>
          <w:b/>
          <w:u w:val="single"/>
        </w:rPr>
        <w:t xml:space="preserve">Asiakirjan numero 21409</w:t>
      </w:r>
    </w:p>
    <w:p>
      <w:r>
        <w:t xml:space="preserve">Päivän afrikkalainen sananlasku</w:t>
      </w:r>
    </w:p>
    <w:p>
      <w:r>
        <w:t xml:space="preserve">Sananlaskuja käytetään havainnollistamaan ajatuksia, vahvistamaan väitteitä ja välittämään inspiraatiota, lohdutusta, juhlia ja neuvoja. Suuri nigerialainen kirjailija Chinua Achebe kirjoitti kerran: "Sananlaskut ovat palmuöljyä, jolla sanoja syödään." Käytä lomaketta lähettääksesi viisaita sanontojasi. Valikoimaa käytetään BBC Africa Live -sivulla sekä BBC Africa Twitter-tilillä. Yhteystietosi Olen yli 16-vuotias Hyväksyn käyttöehdot Joissain tapauksissa valikoima sananlaskuistasi julkaistaan, ja siinä näytetään nimesi ja paikkakuntasi sellaisena kuin annat ne, ellet toisin ilmoita. Yhteystietojasi ei koskaan julkaista. BBC:llä on oikeus valita näistä vastauksista toimituksellisten tarpeiden perusteella ja verkkopalvelun ehtojen ja BBC:n toimituksellisten ohjeiden mukaisesti. Lisätietoja siitä, miten BBC käsittelee henkilötietojasi, saat täältä. Jos luet tätä sivua etkä näe lomaketta, sinun on käytävä BBC:n verkkosivuston mobiiliversiossa lähettämässä kysymyksesi.</w:t>
      </w:r>
    </w:p>
    <w:p>
      <w:r>
        <w:rPr>
          <w:b/>
        </w:rPr>
        <w:t xml:space="preserve">Yhteenveto</w:t>
      </w:r>
    </w:p>
    <w:p>
      <w:r>
        <w:t xml:space="preserve">Sananlaskut ovat olennainen osa afrikkalaista kulttuuria. Ne ovat siirtyneet sukupolvelta toiselle vuosisatojen ajan, ja ne ovat edelleen laajalti käytössä, ja ne ovat osa jokapäiväistä puhetta.</w:t>
      </w:r>
    </w:p>
    <w:p>
      <w:r>
        <w:rPr>
          <w:b/>
          <w:u w:val="single"/>
        </w:rPr>
        <w:t xml:space="preserve">Asiakirjan numero 21410</w:t>
      </w:r>
    </w:p>
    <w:p>
      <w:r>
        <w:t xml:space="preserve">Coronavirus: Abbotswoodin hoitokodissa kuusi uutta kuolemantapausta</w:t>
      </w:r>
    </w:p>
    <w:p>
      <w:r>
        <w:t xml:space="preserve">Terveysministeri David Ashford sanoi, että kaikki kuolleet olivat Abbotswoodin hoitokodin asukkaita Ballasallassa. Hoitolaitoksen toimilupa peruutettiin 13. huhtikuuta sen jälkeen, kun lähes 40 asukkaan Covid-19-testi oli positiivinen. Yksitoista ihmistä on nyt kuollut kodissa, ja yksi asukas kuoli hoidossa Noble's Hospitalissa. Ashford sanoi, että hänen "sydämensä lohduttaa uhrien perheitä". Hän sanoi, että osa asukkaista oli siirretty Noble's Hospitalin alueella sijaitsevaan Newlandsin rakennukseen, kun osia hoitokodista puhdistettiin perusteellisesti, mutta heidät "siirrettäisiin takaisin", kun työt on saatu päätökseen. Terveydenhuolto- ja sosiaalihuoltoministeriö (DHSC) on aiemmin ilmoittanut, että se ryhtyi johtamaan Abbotswoodia "luottamuksellisista" syistä, jotka liittyvät "asukkaiden turvallisuuteen". Lauantaina Ashford sanoi, että muissa kodeissa ei ollut "laajalle levinneitä tapauksia". Viisitoista ihmistä saarella on nyt kuollut saatuaan virustartunnan. DHSC:n mukaan 307 vahvistetusta positiivisesta tapauksesta 212 potilasta oli "oletettavasti toipunut", kun he olivat noudattaneet vaadittua eristysjaksoa.</w:t>
      </w:r>
    </w:p>
    <w:p>
      <w:r>
        <w:rPr>
          <w:b/>
        </w:rPr>
        <w:t xml:space="preserve">Yhteenveto</w:t>
      </w:r>
    </w:p>
    <w:p>
      <w:r>
        <w:t xml:space="preserve">Hallitus on vahvistanut, että kuusi ihmistä on kuollut sairastuttuaan koronavirukseen Manxin hoitokodissa, jonka turvallisuudesta oli esitetty huolenaiheita.</w:t>
      </w:r>
    </w:p>
    <w:p>
      <w:r>
        <w:rPr>
          <w:b/>
          <w:u w:val="single"/>
        </w:rPr>
        <w:t xml:space="preserve">Asiakirjan numero 21411</w:t>
      </w:r>
    </w:p>
    <w:p>
      <w:r>
        <w:t xml:space="preserve">Plymouthin yliopiston 2 miljoonan punnan aaltoenergiahanke</w:t>
      </w:r>
    </w:p>
    <w:p>
      <w:r>
        <w:t xml:space="preserve">Asiantuntijat tutkivat kohteita eri puolilla Eurooppaa, kuten aaltokeskusta Cornwallin rannikolla. He tutkivat tietoja nähdäkseen, vaikuttaako kehitys meren elämään. Samanlaisia tutkimuksia on tehty tuulivoimaloiden arvioimiseksi, mutta aaltoenergiaa tutkitaan nyt ensimmäistä kertaa. Tutkimusassistentti Ruth Leeney sanoi, että hanke täyttää EU:n lainsäädännön vaatimukset vaikutusten arvioimiseksi. EU:n kustantama tutkimus on kolmivuotinen hanke, ja tutkijat aikovat julkaista tulokset määräajoin. Tutkimusassistentti Ruth Leeney sanoi: "Tällä hetkellä ei ole olemassa tietoja, jotka osoittaisivat meille aaltoenergiahankkeiden vaikutukset ympäristöön - on liian aikaista alan kehityksessä." Hankkeessa seurataan merenpohjan rakennetta, eläinpopulaatioita sekä aaltojen ja vuorovesivirtojen voimakkuutta monissa kohteissa. Plymouthin yliopiston professori Deborah Greavesin mukaan hanke auttaa kehittämään Euroopan suunnitelmaa aaltoenergian hyödyntämiseksi meriympäristöä suojellen.</w:t>
      </w:r>
    </w:p>
    <w:p>
      <w:r>
        <w:rPr>
          <w:b/>
        </w:rPr>
        <w:t xml:space="preserve">Yhteenveto</w:t>
      </w:r>
    </w:p>
    <w:p>
      <w:r>
        <w:t xml:space="preserve">Plymouthin yliopisto koordinoi kahden miljoonan punnan hanketta, jossa tutkitaan aaltoenergiajärjestelmien vaikutusta ympäristöön.</w:t>
      </w:r>
    </w:p>
    <w:p>
      <w:r>
        <w:rPr>
          <w:b/>
          <w:u w:val="single"/>
        </w:rPr>
        <w:t xml:space="preserve">Asiakirjan numero 21412</w:t>
      </w:r>
    </w:p>
    <w:p>
      <w:r>
        <w:t xml:space="preserve">Viisi Ukrainan sotilasta kuoli kiivaassa yhteenotossa Donetskin kapinallisten kanssa</w:t>
      </w:r>
    </w:p>
    <w:p>
      <w:r>
        <w:t xml:space="preserve">Armeijan mukaan kolme ukrainalaista sotilasta kuoli aiemmin miinan räjähtäessä. Yhdysvaltain ulkoministeriö kutsui sitä "vuoden 2017 tappavimmaksi yhden päivän ajanjaksoksi" Itä-Ukrainan konfliktissa. Torstaina lähetetyssä videotwiitissä ulkoministeriö syytti "Venäjän johtamia" kapinallisia leimahduksesta ja kehotti molempia osapuolia noudattamaan haurasta tulitaukoa. Myös kapinalliset kertoivat yhteenotoista torstaina, mutta eivät vahvistaneet ukrainalaisten kuolonuhrien määrää. YK:n mukaan yli 10 000 ihmistä on kuollut sen jälkeen, kun Itä-Ukrainan konflikti puhkesi huhtikuussa 2014 pian sen jälkeen, kun Venäjä liitti Ukrainan Krimin niemimaan. Taistelujen seurauksena yli 1,6 miljoonaa ihmistä on joutunut jättämään kotinsa. Minskissä sovittiin tulitauosta helmikuussa 2015, mutta sen ehtoja ei ole läheskään noudatettu. Ukrainan armeijan Facebookissa julkaiseman lausunnon mukaan Venäjä-mieliset kapinalliset ampuivat kranaatteja, kranaatteja ja konekiväärejä Avdiivkan alueella, ja Ukrainan joukot vastasivat tuleen. Taistelut olivat kiivaimmat sitten kesäkuun 11. päivän, jolloin neljä ukrainalaissotilasta sai surmansa. Länsimaiden hallitukset syyttävät Venäjää kapinallisten auttamisesta vakinaisilla joukoilla ja raskailla aseilla. Moskova kiistää tämän, mutta myöntää, että venäläiset "vapaaehtoiset" auttavat kapinallisia. Tiistaina Donetskin kapinallisten päällikkö Aleksandr Zakharchenko ilmoitti suunnitelmista luoda uusi "valtio" Ukrainan tilalle. Hän kutsui sitä nimellä "Malorossija" (Pikku-Venäjä), mutta Kreml torjui sen myöhemmin vain hänen "henkilökohtaiseksi aloitteekseen".</w:t>
      </w:r>
    </w:p>
    <w:p>
      <w:r>
        <w:rPr>
          <w:b/>
        </w:rPr>
        <w:t xml:space="preserve">Yhteenveto</w:t>
      </w:r>
    </w:p>
    <w:p>
      <w:r>
        <w:t xml:space="preserve">Ukrainan armeijan mukaan viisi sen sotilasta kuoli kapinallisten raskaassa pommituksessa, joka kohdistui Ukrainan armeijan asemiin Avdiivkassa kapinallisten hallitseman Donetskin pohjoispuolella.</w:t>
      </w:r>
    </w:p>
    <w:p>
      <w:r>
        <w:rPr>
          <w:b/>
          <w:u w:val="single"/>
        </w:rPr>
        <w:t xml:space="preserve">Asiakirjan numero 21413</w:t>
      </w:r>
    </w:p>
    <w:p>
      <w:r>
        <w:t xml:space="preserve">Venezuela pyrkii lopettamaan vessapaperipulan</w:t>
      </w:r>
    </w:p>
    <w:p>
      <w:r>
        <w:t xml:space="preserve">Lainsäätäjät hyväksyivät 79 miljoonan dollarin luoton maan kauppaministeriölle, jota käytetään myös hammastahnan ja saippuan ostamiseen. Näistä tuotteista on tällä hetkellä pulaa Venezuelan kaupoissa. Öljyrikas maa on riippuvainen tuonnista, mutta valuuttakontrollit ovat rajoittaneet sen mahdollisuuksia maksaa ulkomaisista tavaroista. Presidentti Nicolas Maduro, joka sai niukan enemmistön huhtikuun presidentinvaaleissa, väittää, että maan ajoittainen puute perustarvikkeista johtuu opposition ja rikkaiden yhteiskuntaryhmien salaliitosta. Maduro on vannonut pitävänsä yllä edesmenneen edeltäjänsä Hugo Chavezin perintöä, jonka "21. vuosisadan sosialismiin" kuului laajamittainen kansallistaminen ja laajat sosiaaliset ohjelmat. Analyytikot sanovat kuitenkin, että hallituksen pyrkimykset asettaa talous valtion valvontaan ovat aiheuttaneet valtavaa epätasapainoa, joka on johtanut pulaan. "Esimerkiksi hintasäännöstely ei kannusta paikallisia tuottajia vähentämään tuotantoaan", sanoo tutkimusorganisaatio Consensus Economics. "Tästä johtuva niukkuus kiihdyttää inflaatiota, mikä tekee tyhjäksi koko hintasääntelyn tarkoituksen." Venezuelan inflaatio on Latinalaisen Amerikan korkein, ja se on tällä hetkellä noin 25 prosenttia. Valuuttaa, bolivaria, on viime vuosina devalvoitu toistuvasti, viimeksi helmikuussa 32 prosenttia.</w:t>
      </w:r>
    </w:p>
    <w:p>
      <w:r>
        <w:rPr>
          <w:b/>
        </w:rPr>
        <w:t xml:space="preserve">Yhteenveto</w:t>
      </w:r>
    </w:p>
    <w:p>
      <w:r>
        <w:t xml:space="preserve">Venezuelan kansalliskokous on tukenut suunnitelmia tuoda maahan 39 miljoonaa rullaa vessapaperia kroonisen puutteen lievittämiseksi.</w:t>
      </w:r>
    </w:p>
    <w:p>
      <w:r>
        <w:rPr>
          <w:b/>
          <w:u w:val="single"/>
        </w:rPr>
        <w:t xml:space="preserve">Asiakirjan numero 21414</w:t>
      </w:r>
    </w:p>
    <w:p>
      <w:r>
        <w:t xml:space="preserve">Roskakuorma-autojen kameroilla torjutaan raakamailla nukkuvien kuolemantapauksia</w:t>
      </w:r>
    </w:p>
    <w:p>
      <w:r>
        <w:t xml:space="preserve">Biffa kertoo, että sen miehistöt löysivät viime vuonna 93 ihmistä nukkumasta roskien seassa. Biffa sanoo, että kamerat, jotka on asennettu 140:een sen 800 kuorma-autosta, muistuttaisivat henkilökuntaa tarkistamaan roskikset ennen niiden tyhjentämistä. Viime vuonna neljä roskiin suojautunutta ihmistä kuoli, kun ne kaatuivat kuorma-autojen perään. Biffan Tim Standring kertoi BBC Radio 4:n You and Yours -ohjelmassa, että kamerat antaisivat kuljettajille lisää "mielenrauhaa" ja että jotkin ajoneuvot tallentaisivat materiaalia myös säiliöiden sisältä. "Koneet eivät tee eroa" Yhtiö ei vakoile henkilökuntaansa, hän sanoi ja totesi, että siirto on suunniteltu suojelemaan henkilökuntaa siltä "tuskalta", että he eivät tajua, että henkilö on ollut roskiksen sisällä. Standring, yrityksen terveys-, turvallisuus-, ympäristö- ja laatuvalmentaja, sanoi: Jos se on ainoa paikka, jossa voit pysyä, ja se on turvallisin paikka, ymmärrän kyllä sen houkuttelevuuden, mutta sen huono puoli on se, että jos emme löydä sinua, et selviä hengissä." Hän sanoi: "Jos se on ainoa paikka, jossa voit pysyä, ja se on turvallisin paikka, ymmärrän sen houkuttelevuuden, mutta huono puoli on se, että jos emme löydä sinua, et selviä hengissä." Hän lisäsi: "Kun olet suppilossa, terä laskeutuu alas ja murskaa ja rikkoo jätteen, ja se vie sen takaisin [ajoneuvon] runkoon, jossa se tiivistetään uudelleen. "Nämä koneet eivät tee eroa pahvin, puun ja valitettavasti myös ihmisten välillä." Biffa toivoo, että kaikissa sen jäteautoissa on uusi tekniikka vuoden loppuun mennessä. Yhtiö on tehnyt yhteistyötä Chartered Institute of Waste Managementin ja asunnottomuuspalvelu StreetLinkin kanssa lisätäkseen tietoisuutta roskiksissa nukkuvien ihmisten ongelmasta. Järjestöt tekivät viime vuonna tutkimuksen, jonka mukaan 28 kyselyyn vastanneista 176 jätehuolto-organisaatiosta ilmoitti löytäneensä roskiksissa yöpyviä ihmisiä edellisen 12 kuukauden aikana.</w:t>
      </w:r>
    </w:p>
    <w:p>
      <w:r>
        <w:rPr>
          <w:b/>
        </w:rPr>
        <w:t xml:space="preserve">Yhteenveto</w:t>
      </w:r>
    </w:p>
    <w:p>
      <w:r>
        <w:t xml:space="preserve">Yksi Yhdistyneen kuningaskunnan suurimmista jäteyhtiöistä asentaa ajoneuvoihinsa kameroita vähentääkseen niiden kodittomien määrää, jotka kuolevat nukuttuaan yönsä teollisuuden kokoisissa pyöräkoreissa.</w:t>
      </w:r>
    </w:p>
    <w:p>
      <w:r>
        <w:rPr>
          <w:b/>
          <w:u w:val="single"/>
        </w:rPr>
        <w:t xml:space="preserve">Asiakirjan numero 21415</w:t>
      </w:r>
    </w:p>
    <w:p>
      <w:r>
        <w:t xml:space="preserve">Durrow'n kirja lainattu British Libraryyn näyttelyä varten</w:t>
      </w:r>
    </w:p>
    <w:p>
      <w:r>
        <w:t xml:space="preserve">Durrow'n kirja on yksi varhaisimmista Euroopassa säilyneistä evankeliumikirjoista, ja se edelsi Kellsin kirjaa. Trinity College Dublin (TCD) on ollut käsikirjoitusten säilyttäjä 1600-luvulta lähtien. College luovuttaa kirjan British Librarylle näyttelyä varten, joka kestää lokakuun puolivälistä helmikuuhun. Epäselvä alkuperä Näyttely, jonka nimi on "Anglo-Saxon Kingdoms: Art, Word, War" on esillä British Libraryssä 19. lokakuuta-19. helmikuuta. Durrow'n kirja on esillä yhdessä tekstien kanssa, joihin kuuluu muun muassa Codex Amiatinus, vanhin täydellinen latinankielinen Raamatun käsikirjoitus. Vaikka kirjan on kuvittanut kolumbaanimunkki ja se on nimetty Durrow'n luostarin mukaan Offalyn kreivikunnassa, sen tarkka alkuperä on epäselvä. TCD on myös digitoinut Durrow'n kirjan ja luonut uuden verkkonäyttelyn. TCD:n kirjastonhoitaja ja arkistonhoitaja Helen Shenton sanoi RTÉ:lle: "Kirjalla on ratkaiseva rooli anglosaksisen ajan tarinan kertomisessa ja siinä, miten se vaikutti varhaiskristilliseen taiteeseen. Brexitin ja sen jälkeisenä aikana on niin tärkeää, että kulttuurilaitoksemme jatkavat yhteistyötä näin merkittävissä kumppanuuksissa."</w:t>
      </w:r>
    </w:p>
    <w:p>
      <w:r>
        <w:rPr>
          <w:b/>
        </w:rPr>
        <w:t xml:space="preserve">Yhteenveto</w:t>
      </w:r>
    </w:p>
    <w:p>
      <w:r>
        <w:t xml:space="preserve">Yksi Irlannin tärkeimmistä, yli 1300 vuotta vanhoista käsikirjoituksista on tarkoitus lainata British Libraryyn.</w:t>
      </w:r>
    </w:p>
    <w:p>
      <w:r>
        <w:rPr>
          <w:b/>
          <w:u w:val="single"/>
        </w:rPr>
        <w:t xml:space="preserve">Asiakirjan numero 21416</w:t>
      </w:r>
    </w:p>
    <w:p>
      <w:r>
        <w:t xml:space="preserve">Eurovaalit 2019: 756 000 äänen uudelleenlaskenta alkaa</w:t>
      </w:r>
    </w:p>
    <w:p>
      <w:r>
        <w:t xml:space="preserve">Sinn Féin vaati äänten uudelleenlaskentaa sen jälkeen, kun heidän ehdokkaansa oli osittaisen äänten uudelleenlaskennan perusteella 326 ääntä jäljessä Vihreää puoluetta vastaan. Noin 756 000 äänestyslippua jätettiin 12 vaalipiirin äänestyksessä. Viisi ehdokasta valitaan, mutta viides jää varasijalle, kunnes Yhdistynyt kuningaskunta eroaa Euroopan unionista. Sinn Féinin väistyvä europarlamentaarikko Liadh Ní Riada toivoo saavansa tuon niin sanotun Brexit-paikan. Gardaí (Irlannin poliisi) on vahtinut ympäri vuorokauden sen jälkeen, kun äänten uudelleenlaskennasta ilmoitettiin torstaina. Torstaina vaalien palauttamisesta vastaava virkailija Martin Harvey ilmoitti, että uudelleenlaskenta voi maksaa noin miljoona euroa (889 325 puntaa). Uusintalaskennan pelättiin kestävän jopa kuusi viikkoa, mutta Harvey on nyt sanonut, että menettely voidaan saada päätökseen viikonloppuun mennessä henkilöstövaihdosten jälkeen. Fine Gaelin Seán Kelly ja Fianna Fáilin Billy Kelleher saavuttivat molemmat kiintiön alkuperäisen laskennan aikana, mutta he eivät voi ottaa paikkaa Brysselissä ennen kuin uudelleenlaskenta on saatu päätökseen. Vasemmiston riippumaton ehdokas Mick Wallace ja Fine Gaelin väistyvä Euroopan parlamentin jäsen Deirdre Clune saivat kolmannen ja neljännen paikan.</w:t>
      </w:r>
    </w:p>
    <w:p>
      <w:r>
        <w:rPr>
          <w:b/>
        </w:rPr>
        <w:t xml:space="preserve">Yhteenveto</w:t>
      </w:r>
    </w:p>
    <w:p>
      <w:r>
        <w:t xml:space="preserve">Irlannin tasavallan Irlannin eteläisen vaalipiirin (Ireland South) eurovaalien äänestyslippujen täydellinen uudelleenlaskenta on käynnissä.</w:t>
      </w:r>
    </w:p>
    <w:p>
      <w:r>
        <w:rPr>
          <w:b/>
          <w:u w:val="single"/>
        </w:rPr>
        <w:t xml:space="preserve">Asiakirjan numero 21417</w:t>
      </w:r>
    </w:p>
    <w:p>
      <w:r>
        <w:t xml:space="preserve">Tynwald keskustelee yksityisten ilotulitteiden kieltämisestä</w:t>
      </w:r>
    </w:p>
    <w:p>
      <w:r>
        <w:t xml:space="preserve">Foxdalen hevosenomistaja Judith Corrinin vetoomus, jossa vaaditaan muutosta, on saanut satoja allekirjoittajia. Hän alkoi kerätä allekirjoituksia sen jälkeen, kun hänen eläimensä olivat kauhuissaan näytöksen jälkeen. David Cretney MLC pyytää poliitikkoja harkitsemaan valiokunnan perustamista tarkistamaan nykyisiä lakeja parlamentin helmikuun istunnossa. Nykyisten lakien mukaan yksityisiä näytöksiä suunnittelevien on ilmoitettava Mansaaren palo- ja pelastuspalvelulle tapahtuman sijainti, päivämäärä ja kellonaika sekä mainostettava nämä tiedot paikallisessa sanomalehdessä vähintään kymmenen päivää ennen tapahtumaa. Ilotulitteita voidaan kuitenkin laukaista ilman ilmoitusta marraskuun ja uudenvuoden nuotioyönä. Vetoomuksessa vaaditaan, että lakia "tarkistetaan siten, että kielletään ilotulitteiden myynti suurelle yleisölle ja rajoitetaan ilotulitusnäytökset maaseudulla hiljaisiin ilotulitteisiin". ManxSPCA:n tiedottaja Juana Warburton sanoi, että eläinjärjestö on kannattanut aloitetta, koska tiukempia lakeja tarvitaan estämään "ilotulitteiden summittainen sytyttäminen", joka ei anna lemmikkieläinten omistajille mahdollisuutta ryhtyä "korjaaviin toimiin". Cretneyn mukaan nykyinen lainsäädäntö on "hieman löysä" ja aikataulu, jonka mukaan yksityisiä ilotulitusnäytöksiä voidaan pitää ilman julkista mainontaa, on "ylimitoitettu". Hän sanoi vaativansa, että komitea tarkastelee uudelleen määräaikaa ja sitä, miten yleisölle voidaan ilmoittaa yksityisistä tapahtumista.</w:t>
      </w:r>
    </w:p>
    <w:p>
      <w:r>
        <w:rPr>
          <w:b/>
        </w:rPr>
        <w:t xml:space="preserve">Yhteenveto</w:t>
      </w:r>
    </w:p>
    <w:p>
      <w:r>
        <w:t xml:space="preserve">Tynwaldissa keskustellaan vaatimuksesta kieltää ilotulitteiden myynti suurelle yleisölle ja rajoittaa ilotulitusnäytöksiä Mansaaren maaseutualueilla.</w:t>
      </w:r>
    </w:p>
    <w:p>
      <w:r>
        <w:rPr>
          <w:b/>
          <w:u w:val="single"/>
        </w:rPr>
        <w:t xml:space="preserve">Asiakirjan numero 21418</w:t>
      </w:r>
    </w:p>
    <w:p>
      <w:r>
        <w:t xml:space="preserve">Marco Cable Llangefnin tehtaan sulkeminen vaikuttaa 40 työpaikkaan</w:t>
      </w:r>
    </w:p>
    <w:p>
      <w:r>
        <w:t xml:space="preserve">Llangefnissä sijaitsevan Marco Cable Managementin työntekijöille tarjotaan työpaikkoja Midlandsissa sijaitsevasta toimipisteestä, ovat pomot kertoneet. Angleseylle vuonna 2003 perustettu yritys on nyt osa Akore-konsernia, joka valmistaa teräsvaijerikaapelihyllyjä ja PVC-kanavia. Muuton odotetaan toteutuvan ensi maaliskuussa kuulemisen jälkeen. Tiedottajan mukaan markkinaolosuhteet merkitsivät sitä, ettei yrityksellä ollut muuta vaihtoehtoa kuin siirtää toimipaikkansa toiseen paikkaan West Bromwichiin toimitilojensa tarkastelun jälkeen. "Ymmärrämme, että tämä on hyvin vaikeaa aikaa työntekijöillemme, ja teemme kaikkemme auttaaksemme heitä", hän sanoi. Yhtiö ilmoitti, että 30 päivän kuuleminen henkilöstön kanssa alkaa perjantaina. "Tämä on todella ikävä uutinen", sanoi Paddy McNaught Unite-liitosta, joka edustaa joitakin työntekijöitä. "Todellisuudessa on hyvin epätodennäköistä, että ihmiset haluaisivat muuttaa perheineen West Midlandsiin. Näyttää siis väistämättömältä, että jotkut ihmiset menettävät työpaikkansa." Angleseyn valtuuston johtaja Llinos Medi sanoi, että ilmoitus oli vakava isku saarelle. Hän sanoi, että viranomainen aikoo keskustella yrityksen kanssa siitä, miten työvoimaa ja paikallisia tavarantoimittajia voitaisiin tukea. Aiheeseen liittyvät Internet-linkit Marco Cable Management</w:t>
      </w:r>
    </w:p>
    <w:p>
      <w:r>
        <w:rPr>
          <w:b/>
        </w:rPr>
        <w:t xml:space="preserve">Yhteenveto</w:t>
      </w:r>
    </w:p>
    <w:p>
      <w:r>
        <w:t xml:space="preserve">Muovimarkkinoiden taantumista on syytetty erään Anglesey-yrityksen suunnitelmista siirtää toimintansa, mikä merkitsee 40 työpaikan menettämistä saarelta.</w:t>
      </w:r>
    </w:p>
    <w:p>
      <w:r>
        <w:rPr>
          <w:b/>
          <w:u w:val="single"/>
        </w:rPr>
        <w:t xml:space="preserve">Asiakirjan numero 21419</w:t>
      </w:r>
    </w:p>
    <w:p>
      <w:r>
        <w:t xml:space="preserve">Prinssi William pelaa hyväntekeväisyyspoolo-ottelussa</w:t>
      </w:r>
    </w:p>
    <w:p>
      <w:r>
        <w:t xml:space="preserve">Prinssi William vitsaili, että oli "hyvä päästä ulos talosta" - mutta sanoi, että hänen oli ostettava 22. heinäkuuta syntyneelle pojalleen vaippoja kotimatkalla. Hän lisäsi myös: "Minun on varmistettava, etten myöhästy liian myöhään takaisin!". Prinssi sanoi, että hänen poikansa "tykkää liikkua paljon, hän kiemurtelee paljon ja pitää meidät varpaillaan". Hän teki voittomaalin ottelussa, joka oli hänen ensimmäinen julkinen esiintymisensä prinssi Georgen syntymän jälkeen. Ottelu, jossa myös hänen veljensä prinssi Harry pelasi, oli 11. vuosittainen haastepeli, jolla tuettiin hyväntekeväisyysjärjestöjä SkillForce ja Royal Marsden Cancer Charity, joiden suojelija prinssi William on. Herttua on tällä hetkellä isyyslomalla työstään RAF:n etsintä- ja pelastuslentäjänä. Sillä välin prinssi Charles sai pojanpojalleen lahjoja ja kortteja onnentoivotuksilta osallistuessaan Mey Games - maailman pienin highland games -kilpailu -tapahtumaan Caithnessissa.</w:t>
      </w:r>
    </w:p>
    <w:p>
      <w:r>
        <w:rPr>
          <w:b/>
        </w:rPr>
        <w:t xml:space="preserve">Yhteenveto</w:t>
      </w:r>
    </w:p>
    <w:p>
      <w:r>
        <w:t xml:space="preserve">Cambridgen herttua piti lyhyen tauon vanhempien velvollisuuksista poikansa prinssi Georgen syntymän jälkeen, kun hän pelasi hyväntekeväisyyspoolo-ottelussa.</w:t>
      </w:r>
    </w:p>
    <w:p>
      <w:r>
        <w:rPr>
          <w:b/>
          <w:u w:val="single"/>
        </w:rPr>
        <w:t xml:space="preserve">Asiakirjan numero 21420</w:t>
      </w:r>
    </w:p>
    <w:p>
      <w:r>
        <w:t xml:space="preserve">Aberdeenin vähittäiskauppaa ei ehkä toisteta</w:t>
      </w:r>
    </w:p>
    <w:p>
      <w:r>
        <w:t xml:space="preserve">Retail Rocks -tapahtuman voittajat saivat tyhjiä liiketiloja vuokralle vuodeksi Torryn alueelta sekä jatkuvaa yritystukea. Neuvoston virkamiehiä ohjeistettiin etsimään muita alueita, joilla se voisi toimia. Ensi viikolla kokoontuvalle suunnitteluvaliokunnalle esitettävässä raportissa todetaan kuitenkin, ettei rahoitusmahdollisuuksia ole tällä hetkellä olemassa. Raportissa suositellaan, että kaupunginvaltuutetut myöntävät 5 000 punnan rahoituksen jatkoselvityksiin. Julkisen ja yksityisen sektorin tukema Retail Rocks -ohjelma oli ensimmäinen laatuaan Skotlannissa.</w:t>
      </w:r>
    </w:p>
    <w:p>
      <w:r>
        <w:rPr>
          <w:b/>
        </w:rPr>
        <w:t xml:space="preserve">Yhteenveto</w:t>
      </w:r>
    </w:p>
    <w:p>
      <w:r>
        <w:t xml:space="preserve">Aberdeenin uusien yritysten tukemiseen tähtäävää uraauurtavaa järjestelmää ei ehkä toisteta.</w:t>
      </w:r>
    </w:p>
    <w:p>
      <w:r>
        <w:rPr>
          <w:b/>
          <w:u w:val="single"/>
        </w:rPr>
        <w:t xml:space="preserve">Asiakirjan numero 21421</w:t>
      </w:r>
    </w:p>
    <w:p>
      <w:r>
        <w:t xml:space="preserve">Yksityiskohtaiset Cranbrookin uutta kaupunkia koskevat suunnitelmat neuvoston verkkosivustolla</w:t>
      </w:r>
    </w:p>
    <w:p>
      <w:r>
        <w:t xml:space="preserve">Suunnittelulupa 1 100 asunnolle myönnettiin viime lokakuussa. Lupa on myönnetty myös uuden tien rakentamiselle, joka on tärkein kulkuväylä yhteisöön. Cranbrookin suunnitelman mukaan yhteisö on omavarainen ja vähähiilinen, ja se sijaitsee lähellä työpaikkoja, mikä vähentää autolla kulkemisen tarvetta työn ja kodin välillä. East Devonin piirineuvoston mukaan Devonissa ei ole yritetty kehittää itsenäistä uutta asutusta sitten keskiajan, ja Cranbrook olisi "ekologinen edelläkävijä". Rautatieasema Suunnitelma, jonka tarkoituksena on auttaa vastaamaan asuntotarpeisiin ja torjua ilmastonmuutosta, on yksi monista ympäristöystävällisemmistä asutuskeskuksista, joita Englannissa aiotaan rakentaa. Asuntojen lisäksi Cranbrookiin tulee kouluja, sosiaalikeskus, energialaitos ja kirjasto. Siihen tulee myös vahvat liikenneyhteydet, ja sinne on oma bussilinja ja rautatieasema. Neuvoston johtaja Sara Randall Johnson sanoi, että tavoitteena on, että Cranbrookista tulee moderni markkinakaupunki, joka voi ottaa paikkansa Devonin kaupunkien luonnollisessa hierarkiassa. "Ensisijaisena tavoitteena on varmistaa, että uusi yhteisö on kestävä sekä resurssien käytön että hiilidioksidipäästöjen vähentämisen kannalta", hän sanoi.</w:t>
      </w:r>
    </w:p>
    <w:p>
      <w:r>
        <w:rPr>
          <w:b/>
        </w:rPr>
        <w:t xml:space="preserve">Yhteenveto</w:t>
      </w:r>
    </w:p>
    <w:p>
      <w:r>
        <w:t xml:space="preserve">Itä-Devonissa sijaitsevan Cranbrookin uuden kaupungin yksityiskohtaiset suunnitelmat on julkaistu ensimmäistä kertaa paikallisneuvoston verkkosivuilla.</w:t>
      </w:r>
    </w:p>
    <w:p>
      <w:r>
        <w:rPr>
          <w:b/>
          <w:u w:val="single"/>
        </w:rPr>
        <w:t xml:space="preserve">Asiakirjan numero 21422</w:t>
      </w:r>
    </w:p>
    <w:p>
      <w:r>
        <w:t xml:space="preserve">TUC:n pääsihteeri Brendan Barber jää eläkkeelle</w:t>
      </w:r>
    </w:p>
    <w:p>
      <w:r>
        <w:t xml:space="preserve">Hän on ollut tehtävässä 10 vuotta ja työskennellyt TUC:ssa vuodesta 1975. "Olen päättänyt, että nyt on oikea aika tehdä muutos elämässäni", hän sanoi. Barberin seuraaja valitaan TUC:n konferenssissa syyskuussa. Hänet valittiin joulukuussa 2002, ja hän astui virallisesti John Monksin, nykyisen lordi Monksin, seuraajaksi toukokuussa 2003. Hän oli toiminut varapääsihteerinä vuodesta 1993. "TUC on aina ollut voimakas äänitorvi miljoonille tavallisille ihmisille, jotka ovat riippuvaisia ammattiliitoista parantaakseen elämäänsä, ja olen hyvin ylpeä monesta vuosien varrella tekemästämme työstä", hän sanoi. "Olen kuitenkin täysin vakuuttunut siitä, että uuden johdon alaisuudessa TUC voi jatkaa toimintaansa entistä vahvempana."</w:t>
      </w:r>
    </w:p>
    <w:p>
      <w:r>
        <w:rPr>
          <w:b/>
        </w:rPr>
        <w:t xml:space="preserve">Yhteenveto</w:t>
      </w:r>
    </w:p>
    <w:p>
      <w:r>
        <w:t xml:space="preserve">Ammattiliittojen kattojärjestön Trades Union Congressin (TUC) pääsihteeri Brendan Barber jää eläkkeelle vuoden lopussa.</w:t>
      </w:r>
    </w:p>
    <w:p>
      <w:r>
        <w:rPr>
          <w:b/>
          <w:u w:val="single"/>
        </w:rPr>
        <w:t xml:space="preserve">Asiakirjan numero 21423</w:t>
      </w:r>
    </w:p>
    <w:p>
      <w:r>
        <w:t xml:space="preserve">Cheltenham A &amp; E ambulanssin sulkeminen tulee voimaan</w:t>
      </w:r>
    </w:p>
    <w:p>
      <w:r>
        <w:t xml:space="preserve">Sen sijaan muutos, jota kampanjoijat ja paikalliset kansanedustajat ovat kritisoineet, tarkoittaa, että sinivalopotilaat viedään suoraan Gloucesteriin, joka sijaitsee kahdeksan mailin (13 kilometrin) päässä. Cheltenhamin tapaturmaosasto pysyy avoinna käveleville potilaille. Yksi syy muutokseen, joka tulee voimaan kello 20:00 ja 08:00 välisenä aikana, on pula päivystysosaston henkilökunnasta. Tohtori Tom Llewellyn, ensihoidon erikoislääkäri, sanoi: "Ensisijaisena tavoitteenamme on varmistaa, että erittäin ammattitaitoinen erikoishenkilöstö ottaa sairaimmat potilaat vastaan silloin, kun se on tarpeen. "Muutoksia on kehitetty laatu- ja turvallisuussyistä, joihin kuuluu kokeneiden päivystyslääkäreiden saatavuus." Gloucestershire Hospitals NHS Trust arvioi, että muutos vaikuttaa noin 16:een ambulanssilla saapuvaan potilaaseen yössä. Kampanjoijat, Cheltenhamin ja Cotswoldsin kansanedustajat sekä kaupungin kauppakamari ovat arvostelleet ehdotusta voimakkaasti.</w:t>
      </w:r>
    </w:p>
    <w:p>
      <w:r>
        <w:rPr>
          <w:b/>
        </w:rPr>
        <w:t xml:space="preserve">Yhteenveto</w:t>
      </w:r>
    </w:p>
    <w:p>
      <w:r>
        <w:t xml:space="preserve">Yön yli sairaalahoitoa tarvitsevia ihmisiä ei enää viedä ambulanssilla Cheltenhamiin.</w:t>
      </w:r>
    </w:p>
    <w:p>
      <w:r>
        <w:rPr>
          <w:b/>
          <w:u w:val="single"/>
        </w:rPr>
        <w:t xml:space="preserve">Asiakirjan numero 21424</w:t>
      </w:r>
    </w:p>
    <w:p>
      <w:r>
        <w:t xml:space="preserve">Toyotan koko vuoden nettotulos kasvoi 19 prosenttia</w:t>
      </w:r>
    </w:p>
    <w:p>
      <w:r>
        <w:t xml:space="preserve">Tulos on seurausta Yhdysvaltojen myynnin vahvistumisesta ja jenin heikkenemisestä. Yrityksen mukaan nettotulos kasvoi 2,1733 biljoonaan Japanin jeniin (18,1 miljardia dollaria; 11,7 miljardia puntaa), kun se vuotta aiemmin oli 1,8231 miljardia jeniä. Sen mukaan konsolidoitu ajoneuvojen myynti kuitenkin laski 144 169 yksikköä jakson aikana 8 971 864 ajoneuvoon. Monet japanilaiset yritykset - erityisesti ne, jotka ovat riippuvaisia viennistä, kuten Toyota - ovat hyötyneet jenin heikkoudesta, joka auttaa alentamaan ulkomaille myytävien japanilaisten tuotteiden kustannuksia. Se on ennustanut 2,25tn jenin nettotulosta maaliskuussa 2016 päättyvälle vuodelle, mitä tukee Yhdysvaltojen markkinoiden jatkuva vahvuus. Myös Toyotan liikevoitto maaliskuussa 2015 päättyneeltä tilikaudelta kasvoi 458,4 miljardia jeniä 2,7505 miljardiin jeniin. "Liikevoitto parani... positiivisten tekijöiden, kuten suotuisten valuuttakurssien ja kustannusten vähentämistoimien ansiosta", sanoi yhtiön pääjohtaja Akio Toyoda. Hänen mukaansa nämä myönteiset tekijät olivat "enemmän kuin tasoittaneet kielteisiä tekijöitä", kuten kasvaneet kulut ja vähentynyt ajoneuvojen myynti. Yrityksen ajoneuvojen myynti laski Japanissa, jossa liikevaihtoveron korotus on saanut kuluttajat luopumaan suurista ostoksista. Sen sijaan myynti Pohjois-Amerikan markkinoilla kasvoi 185 775 kappaleella 2 715 173 kappaleeseen.</w:t>
      </w:r>
    </w:p>
    <w:p>
      <w:r>
        <w:rPr>
          <w:b/>
        </w:rPr>
        <w:t xml:space="preserve">Yhteenveto</w:t>
      </w:r>
    </w:p>
    <w:p>
      <w:r>
        <w:t xml:space="preserve">Japanin suurin autonvalmistaja Toyota on ilmoittanut maaliskuuhun päättyneen 12 kuukauden jakson nettotuloksensa kasvaneen 19 prosenttia edellisvuodesta, mikä ylittää odotukset.</w:t>
      </w:r>
    </w:p>
    <w:p>
      <w:r>
        <w:rPr>
          <w:b/>
          <w:u w:val="single"/>
        </w:rPr>
        <w:t xml:space="preserve">Asiakirjan numero 21425</w:t>
      </w:r>
    </w:p>
    <w:p>
      <w:r>
        <w:t xml:space="preserve">Dalai Laman viisumikiista pysäyttää Nobel-foorumin Etelä-Afrikassa</w:t>
      </w:r>
    </w:p>
    <w:p>
      <w:r>
        <w:t xml:space="preserve">Päätös tehtiin sen jälkeen, kun 14 palkinnonsaajaa uhkasi boikotoida tapahtumaa. Kapkaupungin pormestari Patricia De Lille tuki boikottia ja arvosteli hallituksen "tinkimättömyyttä". Etelä-Afrikka on evännyt Dalai Lamalta viisumin kolme kertaa viiden vuoden aikana. Mandelan muistaminen Nobelin rauhannobelistien 14. huippukokouksen oli määrä alkaa ensi viikolla, mutta järjestäjien mukaan se siirretään nyt toiseen maahan. Osallistujien oli tarkoitus juhlistaa apartheidin päättymisen 20-vuotispäivää sekä kunnioittaa edesmennyttä Nelson Mandelaa, joka itse oli Nobelin rauhanpalkinnon saaja. Dalai-lama syytti torstaina Etelä-Afrikkaa "yksinkertaisen ihmisen kiusaamisesta". On esitetty, että Etelä-Afrikka yrittää liittoutua Kiinan kanssa, joka pitää Tiibetin hengellistä johtajaa separatistina. Myös Desmond Tutu, toinen Nobelin rauhanpalkinnon saaja ja eteläafrikkalainen, arvosteli hallitusta. "Minua hävettää kutsua tätä nuoleskelijoiden joukkoa hallituksekseni", hän sanoi.</w:t>
      </w:r>
    </w:p>
    <w:p>
      <w:r>
        <w:rPr>
          <w:b/>
        </w:rPr>
        <w:t xml:space="preserve">Yhteenveto</w:t>
      </w:r>
    </w:p>
    <w:p>
      <w:r>
        <w:t xml:space="preserve">Kapkaupungissa pidettäväksi suunniteltu Nobelin rauhanpalkinnon saajien kokous on peruttu, koska Etelä-Afrikka kieltäytyi myöntämästä viisumia Dalai Lammalle.</w:t>
      </w:r>
    </w:p>
    <w:p>
      <w:r>
        <w:rPr>
          <w:b/>
          <w:u w:val="single"/>
        </w:rPr>
        <w:t xml:space="preserve">Asiakirjan numero 21426</w:t>
      </w:r>
    </w:p>
    <w:p>
      <w:r>
        <w:t xml:space="preserve">Guernseyn pitäisi "keskittyä matkailutalouteen".</w:t>
      </w:r>
    </w:p>
    <w:p>
      <w:r>
        <w:t xml:space="preserve">Kauppa- ja työllisyysosasto tilasi raportin, jonka tarkoituksena oli luoda perusta talouskehitysstrategialuonnokselle. Raportin laatija Neil Gibson totesi: "Monilla ihmisillä ei ole nyt varaa Atlantin ylittäviin lomiin, joita heillä oli ennen. "He alkavat laittaa Guernseyn takaisin listalleen." Hänen mukaansa saari on kaiken kaikkiaan hyvässä asemassa: "Suurta osaa siitä, mitä se on tehnyt viime vuosina, ei tarvitse muuttaa. "Monet ihmiset etsivät tuoreita ideoita ja uusia strategioita, vaikka itse asiassa suuri osa raportista tukee sitä suuntaa, johon saari on mennyt." Hän totesi, että saari ei ole vielä muuttunut. Muita raportissa esitettyjä suosituksia ovat muun muassa lentoaseman laajentaminen, saaren tietotekniikkapalvelujen edistämisen parantaminen ja keskittyminen nouseviin talouksiin.</w:t>
      </w:r>
    </w:p>
    <w:p>
      <w:r>
        <w:rPr>
          <w:b/>
        </w:rPr>
        <w:t xml:space="preserve">Yhteenveto</w:t>
      </w:r>
    </w:p>
    <w:p>
      <w:r>
        <w:t xml:space="preserve">Oxford Economicsin laatimassa raportissa Guernseytä kehotetaan kehittämään matkailualaansa osana sen tulevaa talousstrategiaa.</w:t>
      </w:r>
    </w:p>
    <w:p>
      <w:r>
        <w:rPr>
          <w:b/>
          <w:u w:val="single"/>
        </w:rPr>
        <w:t xml:space="preserve">Asiakirjan numero 21427</w:t>
      </w:r>
    </w:p>
    <w:p>
      <w:r>
        <w:t xml:space="preserve">"Smiithy"-numerokilpi huutokaupassa yli 37 000 puntaa.</w:t>
      </w:r>
    </w:p>
    <w:p>
      <w:r>
        <w:t xml:space="preserve">SM11 THY oli yksi 1 500 yksilöllisestä rekisteritunnuksesta, jotka myytiin kolmipäiväisessä huutokaupassa Warwickshiressä. Rekisterikilpi ostettiin 37 016 punnalla. Korkein huutokaupassa maksettu hinta oli 53 988,50 puntaa rekisterinumerosta 90 O. Henkilökohtaisesta rekisterinumerosta maksettu ennätyshinta tehtiin maaliskuussa 2009, jolloin 1 D myytiin 352 000 punnalla. SM11 THY -numerokilven varahinta oli 2 000 puntaa. DVLA järjestää vuosittain kuusi huutokauppaa, joissa myydään yksilöllisiä rekisterikilpiä. Huutokauppojen aloittamisesta vuonna 1989 lähtien ne ovat tuottaneet valtiovarainministeriölle 1,8 miljardia puntaa, kertoi tiedottaja. DVLA:lla on erityinen osasto, joka vastaa yksilöllisten rekisterinumeroiden valinnasta ja markkinoinnista. DVLA:n verkkosivujen mukaan henkilökohtaisen rekisterikilven omistajat eivät saa "muuttaa, järjestää uudelleen tai vääristellä kirjaimia tai numeroita" muodostaakseen nimiä tai sanoja. DVLA:n mukaan poliisi voi myös määrätä jopa 1 000 punnan sakot laittomista rekisterikilvistä, ja joissakin tapauksissa rekisteritunnus voidaan peruuttaa.</w:t>
      </w:r>
    </w:p>
    <w:p>
      <w:r>
        <w:rPr>
          <w:b/>
        </w:rPr>
        <w:t xml:space="preserve">Yhteenveto</w:t>
      </w:r>
    </w:p>
    <w:p>
      <w:r>
        <w:t xml:space="preserve">Yhdistyneessä kuningaskunnassa yleisimpiin sukunimiin kuuluvaa numerokilpeä on myyty yli 37 000 punnalla.</w:t>
      </w:r>
    </w:p>
    <w:p>
      <w:r>
        <w:rPr>
          <w:b/>
          <w:u w:val="single"/>
        </w:rPr>
        <w:t xml:space="preserve">Asiakirjan numero 21428</w:t>
      </w:r>
    </w:p>
    <w:p>
      <w:r>
        <w:t xml:space="preserve">Royal Lancaster Infirmary -sairaalassa toinen noroviruksen aiheuttama vierailukielto</w:t>
      </w:r>
    </w:p>
    <w:p>
      <w:r>
        <w:t xml:space="preserve">Sairaala esitti samanlaisen vetoomuksen helmikuussa, kun University Hospitals of Morecambe Bay NHS Foundation Trust sulki kaikki osastot viittä lukuun ottamatta. Jackie Holt trustista sanoi, että ihmisten pitäisi pysyä poissa, ellei vierailu ole "ehdottoman välttämätöntä". "Nämä varotoimenpiteet ovat potilaidemme ja henkilökuntamme suojelemiseksi", hän sanoi. Hän lisäsi: "Jos sinun on pakko vierailla, varmista, että otat yhteyttä osaston henkilökuntaan keskustellaksesi asiasta ennen vierailua, äläkä tuo mukanasi vauvoja, lapsia tai haavoittuvassa asemassa olevia henkilöitä. "Tämä on erityisen tärkeää, jos aiot vierailla teho-osastoilla, pienillä vauvoilla, lapsilla tai ihmisillä, jotka ovat syöpä- tai verisairauksien hoidossa." Oksentelua, vatsakramppeja, kuumetta ja ripulia aiheuttava virus leviää helposti ihmisestä toiseen. Oireet alkavat yleensä 12-48 tunnin kuluttua tartunnan saamisesta, ja useimmat terveet ihmiset toipuvat yhdestä kolmeen päivään.</w:t>
      </w:r>
    </w:p>
    <w:p>
      <w:r>
        <w:rPr>
          <w:b/>
        </w:rPr>
        <w:t xml:space="preserve">Yhteenveto</w:t>
      </w:r>
    </w:p>
    <w:p>
      <w:r>
        <w:t xml:space="preserve">Vierailijoita pyydetään pysymään poissa Royal Lancaster Infirmary -sairaalasta, jotta talven oksennustautitartunnan, noroviruksen, uusi puhkeaminen saataisiin hallintaan.</w:t>
      </w:r>
    </w:p>
    <w:p>
      <w:r>
        <w:rPr>
          <w:b/>
          <w:u w:val="single"/>
        </w:rPr>
        <w:t xml:space="preserve">Asiakirjan numero 21429</w:t>
      </w:r>
    </w:p>
    <w:p>
      <w:r>
        <w:t xml:space="preserve">Question Time ja Doctor Who BBC:n "eniten twiitattujen" ohjelmien joukossa.</w:t>
      </w:r>
    </w:p>
    <w:p>
      <w:r>
        <w:t xml:space="preserve">Yleisö keskusteli Twitterissä uutis- ja ajankohtaisohjelmista, ja Newsnight, BBC Breakfast ja Victoria Derbyshire olivat kaikki 10 parhaan joukossa. TV Licensingin mukaan Apprentice, Euroviisut, EastEnders ja Strictly Come Dancing olivat myös suosittuja aiheita. Muita ohjelmia listalla olivat Top Of The Pops 2, Countryfile, Killing Eve, Casualty, Panorama ja One Show. TV Licensingin Michael Collins sanoi: "Vuoden 2018 aikana ohittamattomat tv-hetket ovat yhdistäneet faneja, herättäneet keskustelua ja pakottaneet katsojat osallistumaan keskusteluun sosiaalisessa mediassa, ja katsominen ja twiittaaminen ovat kulkeneet käsi kädessä osana katselurutiinia." Useat BBC:n ohjelmat, muun muassa eniten twiittejä saanut Question Time -ohjelma, kannustavat katsojia käyttämään Twitteriä osallistuakseen ohjelmaan.</w:t>
      </w:r>
    </w:p>
    <w:p>
      <w:r>
        <w:rPr>
          <w:b/>
        </w:rPr>
        <w:t xml:space="preserve">Yhteenveto</w:t>
      </w:r>
    </w:p>
    <w:p>
      <w:r>
        <w:t xml:space="preserve">Question Time, Andrew Marr Show ja Doctor Who olivat BBC:n tv-ohjelmista eniten twiittejä vuonna 2018, osoittavat luvut.</w:t>
      </w:r>
    </w:p>
    <w:p>
      <w:r>
        <w:rPr>
          <w:b/>
          <w:u w:val="single"/>
        </w:rPr>
        <w:t xml:space="preserve">Asiakirjan numero 21430</w:t>
      </w:r>
    </w:p>
    <w:p>
      <w:r>
        <w:t xml:space="preserve">Royal Opera House ilmoittaa ensimmäisestä West End -siirrosta</w:t>
      </w:r>
    </w:p>
    <w:p>
      <w:r>
        <w:t xml:space="preserve">Ohjaaja Will Tuckett sanoi, että tämä on "jännittävä kehitys" tuotannolle, joka on ollut kolme kertaa esillä sen jälkeen, kun se alun perin esitettiin vuonna 2002. Kenneth Grahamen klassikkokirjaan perustuva tanssimusikaali pyörii jouluna kahdeksan viikkoa. ROH:n Sally O'Neill sanoi, että siirto on "hyvä ensimmäinen askel" yhtiölle. Väliaikainen toimitusjohtaja sanoi, ettei hän odottanut, että siirto 400-paikkaisesta Linbury-teatterista 479-paikkaiseen Duchess-teatteriin olisi välitön taloudellinen menestys. "Se ei ole mikään War Horse tai Matilda [musikaali] - se ei tuo meille omaisuutta", hän sanoi The Stagelle. "Se on pieni esitys, joka tulee pieneen teatteriin rajoitetuksi ajaksi, joten se on todella hyvä ensimmäinen askel", hän lisäsi. O'Neill sanoi, että jos West Endin siirto on menestys, ROH voi siirtää Linburyn teatterista muitakin esityksiä, jotta niiden produktiot saisivat laajemman yleisön. Tuckett, joka on myös koreografoinut musikaalin, sanoi, että se oli "hyvin erilainen esitys" ROH:lle, mutta yleisö on "ottanut esityksen sydämiinsä". Laulajia, tanssijoita, näyttelijöitä ja nukkeja sisältävää näyttelijäkaartia ei ole vielä julkistettu. The Wind in the Willows esitetään Lontoon Duchess Theatre -teatterissa 11. joulukuuta 2013-1. helmikuuta 2014.</w:t>
      </w:r>
    </w:p>
    <w:p>
      <w:r>
        <w:rPr>
          <w:b/>
        </w:rPr>
        <w:t xml:space="preserve">Yhteenveto</w:t>
      </w:r>
    </w:p>
    <w:p>
      <w:r>
        <w:t xml:space="preserve">Kuninkaallinen oopperatalo (ROH) on ilmoittanut, että The Wind in the Willows -teatteri siirtää The Wind in the Willows -näytelmän Duchess-teatteriin, joka on sen ensimmäinen siirto West Endiin.</w:t>
      </w:r>
    </w:p>
    <w:p>
      <w:r>
        <w:rPr>
          <w:b/>
          <w:u w:val="single"/>
        </w:rPr>
        <w:t xml:space="preserve">Asiakirjan numero 21431</w:t>
      </w:r>
    </w:p>
    <w:p>
      <w:r>
        <w:t xml:space="preserve">Northumberlandin neuvoston uusi 40 miljoonan punnan päämaja saa vihreää valoa</w:t>
      </w:r>
    </w:p>
    <w:p>
      <w:r>
        <w:t xml:space="preserve">Nykyinen Morpethin kreivikuntatalo on vuodelta 1981, mutta se on kunnostettava perusteellisesti. Viranomaisen mukaan olisi kustannustehokkaampaa myydä maa-alue ja rakentaa uusi 40 miljoonan punnan päämaja Ashingtoniin. Neuvoston johtaja Grant Davey sanoi, että kaupungin ja laajemman alueen asukkaat olivat ottaneet ehdotukset hyvin vastaan. Hänen mukaansa koilliskaupungin taloudellinen kokonaishyöty voisi olla jopa 93 miljoonaa puntaa.</w:t>
      </w:r>
    </w:p>
    <w:p>
      <w:r>
        <w:rPr>
          <w:b/>
        </w:rPr>
        <w:t xml:space="preserve">Yhteenveto</w:t>
      </w:r>
    </w:p>
    <w:p>
      <w:r>
        <w:t xml:space="preserve">Northumberlandin kreivikunnanvaltuustolle on myönnetty rakennuslupa uudelle päämajalle.</w:t>
      </w:r>
    </w:p>
    <w:p>
      <w:r>
        <w:rPr>
          <w:b/>
          <w:u w:val="single"/>
        </w:rPr>
        <w:t xml:space="preserve">Asiakirjan numero 21432</w:t>
      </w:r>
    </w:p>
    <w:p>
      <w:r>
        <w:t xml:space="preserve">M1-kuljettaja ajoi moottoritiellä väärään suuntaan tavoittaakseen kumppaninsa</w:t>
      </w:r>
    </w:p>
    <w:p>
      <w:r>
        <w:t xml:space="preserve">Northamptonshiren poliisin mukaan henkilöauto ja kuorma-auto olivat osallisina onnettomuudessa M1-tiellä hieman kello 08:00 GMT jälkeen. Toisen henkilöauton kuljettaja liittyi myöhemmin moottoritielle Watford Gapin palvelupisteen kohdalla ja ajoi liikennettä vastaan yrittäen tavoittaa kumppaninsa. Poliisit kertoivat tarkastelleensa videomateriaalia osana vaarallisen ajotavan tutkintaa. Törmäys tapahtui pohjoiseen menevällä ajoradalla palvelualueen sisään- ja ulosajoväylien välissä. Kukaan ei loukkaantunut. Poliisin mukaan toisen auton uskotaan ajaneen sen jälkeen jopa 30 metriä väärään suuntaan pohjoiseen menevää ajorataa pitkin. Poliisi kertoi twiitissään, että asia on syyttäjälaitoksen käsiteltävänä.</w:t>
      </w:r>
    </w:p>
    <w:p>
      <w:r>
        <w:rPr>
          <w:b/>
        </w:rPr>
        <w:t xml:space="preserve">Yhteenveto</w:t>
      </w:r>
    </w:p>
    <w:p>
      <w:r>
        <w:t xml:space="preserve">Mies on pysäytetty, koska hänen väitetään ajaneen väärään suuntaan moottoritiellä sen jälkeen, kun hänen kumppaninsa oli ajanut kolarin.</w:t>
      </w:r>
    </w:p>
    <w:p>
      <w:r>
        <w:rPr>
          <w:b/>
          <w:u w:val="single"/>
        </w:rPr>
        <w:t xml:space="preserve">Asiakirjan numero 21433</w:t>
      </w:r>
    </w:p>
    <w:p>
      <w:r>
        <w:t xml:space="preserve">Stormont-neuvottelut: Theresa Villiers uskoo, että NI-sopimus voidaan tehdä, mutta varoittaa esteistä.</w:t>
      </w:r>
    </w:p>
    <w:p>
      <w:r>
        <w:t xml:space="preserve">Hän kuitenkin varoitti, että vielä on voitettava merkittäviä esteitä. Villiers puhui BBC NI:n The View -ohjelmalle, kun spekuloidaan, että DUP:n ja Sinn Féinin välinen sopimus saattaisi olla lähellä. Hän sanoi, että toivoa on jonkin verran, koska osapuolet ovat sitoutuneet sopimukseen. "Mielestäni on mahdollista, että saamme sopimuksen ensi viikolla", hän sanoi. "Olen realistinen neuvottelujen tilanteen suhteen. "Kuten olen sanonut, uskon, että osapuolten välinen kuilu joissakin keskeisissä kysymyksissä on kaventunut, mutta joitakin vaikeita ongelmia on vielä ratkaisematta." Stormontin kriisin tarina</w:t>
      </w:r>
    </w:p>
    <w:p>
      <w:r>
        <w:rPr>
          <w:b/>
        </w:rPr>
        <w:t xml:space="preserve">Yhteenveto</w:t>
      </w:r>
    </w:p>
    <w:p>
      <w:r>
        <w:t xml:space="preserve">Pohjois-Irlannin ulkoministeri Theresa Villiers uskoo, että poliittinen sopimus voidaan saada aikaan Stormontissa ensi viikolla.</w:t>
      </w:r>
    </w:p>
    <w:p>
      <w:r>
        <w:rPr>
          <w:b/>
          <w:u w:val="single"/>
        </w:rPr>
        <w:t xml:space="preserve">Asiakirjan numero 21434</w:t>
      </w:r>
    </w:p>
    <w:p>
      <w:r>
        <w:t xml:space="preserve">Lammas kuoli pudottuaan jäätyneeseen lampeen Burton Leonardissa</w:t>
      </w:r>
    </w:p>
    <w:p>
      <w:r>
        <w:t xml:space="preserve">Palomiesten mukaan 19 lammasta vaelsi jäälle Burton Leonardissa, lähellä Riponia Pohjois-Yorkshiressä lauantai-iltana. Vain kolme eläimistä saatiin vedestä ylös elossa, kertoi North Yorkshiren palokunnan edustaja. Miehistöt olivat käyttäneet kahta puhallettavaa kävelytasoa, lauttaa, köysiä ja lämpökameroita yrittäessään pelastaa lampaita. Seuraa BBC Yorkshirea Facebookissa, Twitterissä ja Instagramissa. Lähetä juttuideoita osoitteeseen yorkslincs.news@bbc.co.uk tai lähetä video tästä. Aiheeseen liittyvät Internet-linkit North Yorkshiren palo- ja pelastuspalvelu</w:t>
      </w:r>
    </w:p>
    <w:p>
      <w:r>
        <w:rPr>
          <w:b/>
        </w:rPr>
        <w:t xml:space="preserve">Yhteenveto</w:t>
      </w:r>
    </w:p>
    <w:p>
      <w:r>
        <w:t xml:space="preserve">Kuusitoista lammasta on kuollut pudottuaan jäätyneellä lammella jään läpi.</w:t>
      </w:r>
    </w:p>
    <w:p>
      <w:r>
        <w:rPr>
          <w:b/>
          <w:u w:val="single"/>
        </w:rPr>
        <w:t xml:space="preserve">Asiakirjan numero 21435</w:t>
      </w:r>
    </w:p>
    <w:p>
      <w:r>
        <w:t xml:space="preserve">Calderdalen valtuuston tulviva rakennus on tarkoitus purkaa</w:t>
      </w:r>
    </w:p>
    <w:p>
      <w:r>
        <w:t xml:space="preserve">Hebden Bridgessä sijaitseva Hebden Vale -keskus vaurioitui pahoin joulukuussa. Calderdalen neuvoston raportissa sanottiin, että tilat olivat olleet tyhjillään tulvan jälkeen ja ne olivat huonontuneet. Keskiviikkona kaupunginvaltuutetut hyväksyivät purkamissuunnitelmat ja suostuivat siihen, että ympäristövirasto voi aluksi käyttää aluetta tulvien lieventämistöiden tukikohtana. Neuvosto sanoi harkitsevansa alueen muuttamista parkkipaikaksi, kun ympäristövirasto on saanut työnsä päätökseen. Valtuutettu Barry Collins sanoi: "Hebden Vale Centre oli surkeassa kunnossa tulvien jälkeen, ja koska se sijaitsee Hebden Bridgessä hyvin näkyvällä paikalla, on tärkeää, että tätä aluetta hyödynnetään jatkossa parhaalla mahdollisella tavalla. Pysäköinnin on oltava mahdollinen vaihtoehto. "Lyhyellä aikavälillä se, että ympäristövirasto voi käyttää aluetta, tarjoaa paikallisen tukikohdan kaupungissa meneillään oleville korjaus- ja tulvantorjuntatöille."</w:t>
      </w:r>
    </w:p>
    <w:p>
      <w:r>
        <w:rPr>
          <w:b/>
        </w:rPr>
        <w:t xml:space="preserve">Yhteenveto</w:t>
      </w:r>
    </w:p>
    <w:p>
      <w:r>
        <w:t xml:space="preserve">Tulvan vaurioittama yhteisörakennus, jota lapset ja vanhukset käyttivät, aiotaan purkaa.</w:t>
      </w:r>
    </w:p>
    <w:p>
      <w:r>
        <w:rPr>
          <w:b/>
          <w:u w:val="single"/>
        </w:rPr>
        <w:t xml:space="preserve">Asiakirjan numero 21436</w:t>
      </w:r>
    </w:p>
    <w:p>
      <w:r>
        <w:t xml:space="preserve">Guernseyn kimalaislajit ovat asiantuntijan mukaan uhattuina.</w:t>
      </w:r>
    </w:p>
    <w:p>
      <w:r>
        <w:t xml:space="preserve">Jane Gilmour Guernseyn biologisesta tietokeskuksesta sanoo, että maankäytön ja ilmaston muutokset ajavat Guernseyn kimalaiset lähelle sukupuuttoa. Hänen mukaansa perinteisten laidunmaiden häviäminen ja kosteat kesät ovat suuri osa ongelmaa. Guernseylla on viisi alkuperäistä kimalaislajia. Gilmour sanoi: "Yhtä lajia näemme koko talven, mutta muut lajit tulevat esiin huhtikuun alussa, kun kukat puhkeavat puutarhassa." Hän sanoi: "Se ei ole ainoa laji, jota näemme koko talven ajan." Hänen mukaansa maisema on muuttunut dramaattisesti viimeisten 60 vuoden aikana, mikä on osaltaan johtanut mehiläislajien tarvitsemien kukkien poistumiseen. "Guernseyn muutos viime sodan jälkeen on dramaattinen, olemme menettäneet ruohomaita, kukkaniittyjä, hiekkadyynejä ja rannikkoniittyjä. "Kimalaiset tarvitsevat erilaisia kukkia, jotka kukkivat eri aikoina, ja juuri tällaisia kukkia on perinteisillä niityillä", hän sanoi. Gilmour lisäsi: "Kesät ovat nyt paljon kosteampia ja kylmempiä, ja se vaikuttaa suuresti mehiläispopulaatioihin, sillä ne tarvitsevat lämmintä ja aurinkoista ruokaa."</w:t>
      </w:r>
    </w:p>
    <w:p>
      <w:r>
        <w:rPr>
          <w:b/>
        </w:rPr>
        <w:t xml:space="preserve">Yhteenveto</w:t>
      </w:r>
    </w:p>
    <w:p>
      <w:r>
        <w:t xml:space="preserve">Guernseyn kotoperäinen kimalaispopulaatio kamppailee selviytymisestään saaren ympäristönsuojelijan mukaan.</w:t>
      </w:r>
    </w:p>
    <w:p>
      <w:r>
        <w:rPr>
          <w:b/>
          <w:u w:val="single"/>
        </w:rPr>
        <w:t xml:space="preserve">Asiakirjan numero 21437</w:t>
      </w:r>
    </w:p>
    <w:p>
      <w:r>
        <w:t xml:space="preserve">Australian kansanedustaja Joyce sai paikkansa takaisin kaksoiskansalaisuuskiistan jälkeen</w:t>
      </w:r>
    </w:p>
    <w:p>
      <w:r>
        <w:t xml:space="preserve">Hänet hylättiin, kun kävi ilmi, että hänellä oli Australian ja Uuden-Seelannin kaksoiskansalaisuus. Sittemmin hän on kuitenkin luopunut Uuden-Seelannin kansalaisuudestaan ja voitti lauantaina Uuden Etelä-Walesin täytevaalit. Kaksoiskansalaisuuskriisi on maksanut yhdeksälle parlamentin jäsenelle, Joyce mukaan lukien, heidän paikkansa ja hallitukselle enemmistön. Ääntenlaskenta oli vielä lauantaina kesken, kun Australian kansallinen yleisradioyhtiö ABC ilmoitti Joycen voittaneen vaalit "helposti". Vaalit järjestettiin Joycen paikan täyttämiseksi, joka jäi tyhjäksi, kun Australian korkeimman oikeuden tuomio pakotti hänet eroamaan virastaan. Perustuslain mukaan kansanedustajien on oltava vain Australian kansalaisia. Hän on sittemmin peruuttanut Uuden-Seelannin kansalaisuutensa väittäen, ettei tiennyt perineensä sitä isältään. Äänestäjät eivät pitäneet lipsahdusta häntä vastaan, sillä ABC ennusti hänen voittavan yli 60 prosentin äänisaaliin - enemmän kuin hän sai edellisissä parlamenttivaaleissa. "Barnaby Joyce on valittu ennätyksellä, joka näyttää olevan ennätys Australian täytevaalien historiassa", paikalliset uutistoimistot siteerasivat pääministeri Malcolm Turnbullia. Vaalitulos on tervetullut uutinen Turnbullin hallitukselle, sillä se palauttaa niukan enemmistön edustajainhuoneeseen. Se menetti suoran enemmistönsä parlamentissa, kun entinen tennistähti John Alexander luopui marraskuussa tehtävästään epäillyn brittiläisen kaksoiskansalaisuuden vuoksi.</w:t>
      </w:r>
    </w:p>
    <w:p>
      <w:r>
        <w:rPr>
          <w:b/>
        </w:rPr>
        <w:t xml:space="preserve">Yhteenveto</w:t>
      </w:r>
    </w:p>
    <w:p>
      <w:r>
        <w:t xml:space="preserve">Australian entinen varapääministeri Barnaby Joyce on voittanut paikkansa takaisin vain kuukausi sen jälkeen, kun hänet julistettiin vaalikelpoiseksi kaksoiskansalaisuuskiistan vuoksi.</w:t>
      </w:r>
    </w:p>
    <w:p>
      <w:r>
        <w:rPr>
          <w:b/>
          <w:u w:val="single"/>
        </w:rPr>
        <w:t xml:space="preserve">Asiakirjan numero 21438</w:t>
      </w:r>
    </w:p>
    <w:p>
      <w:r>
        <w:t xml:space="preserve">Quinn Group raportoi 769 miljoonan punnan liiketappioista vuonna 2009</w:t>
      </w:r>
    </w:p>
    <w:p>
      <w:r>
        <w:t xml:space="preserve">Tämä johtui pääasiassa yhtiön vakuutusosaston tappioista. Vuonna 2008 konserni, jota aiemmin johti fermanaghin liikemies Sean Quinn, teki voittoa lähes 240 miljoonaa euroa (208 miljoonaa puntaa). Quinn Insurance on ollut hallinnossa maaliskuusta lähtien. Osasto myydään yhdysvaltalaiselle vakuutusjätille Liberty Mutualille ja Anglo-Irish Bankille. Viime kuussa ilmoitettiin, että Sean Quinn ja hänen perheensä eivät enää osallistuisi konsernin johtamiseen rakenneuudistuksen jälkeen. Anglo Irish Bank on Sean Quinnille ja hänen perheelleen velkaa 2,88 miljardia euroa (2,5 miljardia puntaa), kun taas muut Quinn Groupin lainanantajat ovat velkaa lähes 1,3 miljardia euroa (1,12 miljardia puntaa). Anglo ja Quinn Groupin lainanantajat ovat sopineet viisivuotisesta rakenneuudistussuunnitelmasta, jonka tavoitteena on vakauttaa yritykset.</w:t>
      </w:r>
    </w:p>
    <w:p>
      <w:r>
        <w:rPr>
          <w:b/>
        </w:rPr>
        <w:t xml:space="preserve">Yhteenveto</w:t>
      </w:r>
    </w:p>
    <w:p>
      <w:r>
        <w:t xml:space="preserve">Quinn Group on ilmoittanut 888 miljoonan euron (769 miljoonan punnan) liiketappion vuodelta 2009.</w:t>
      </w:r>
    </w:p>
    <w:p>
      <w:r>
        <w:rPr>
          <w:b/>
          <w:u w:val="single"/>
        </w:rPr>
        <w:t xml:space="preserve">Asiakirjan numero 21439</w:t>
      </w:r>
    </w:p>
    <w:p>
      <w:r>
        <w:t xml:space="preserve">"Kohtuullinen edistyminen" huippunopean laajakaistan käyttöönotossa</w:t>
      </w:r>
    </w:p>
    <w:p>
      <w:r>
        <w:t xml:space="preserve">Walesin hallitus allekirjoitti vuonna 2012 BT:n kanssa sopimuksen, jota tuettiin 205 miljoonalla punnalla julkisia varoja ja jonka tarkoituksena oli tarjota laajakaistayhteys 700 000 koteihin ja yrityksiin, joissa laajakaistayhteyksiä ei ollut suunniteltu kaupallisesti käyttöönotettavaksi. Walesin valtiontilintarkastaja Huw Vaughan Thomas haluaa, että Walesin hallitus tekee enemmän kertoakseen siitä ihmisille. Walesin hallitus odottaa, että laajakaistan käyttöönotto saadaan päätökseen vuoden 2016 loppuun mennessä. Thomasin raportin mukaan laajakaistayhteys oli vuoden 2014 loppuun mennessä saatavilla hieman yli puolelle tavoitellusta määrästä, mutta monissa paikoissa yhteydet ovat edelleen vaikeasti saatavilla. Raportissa todettiin myös, että Walesin hallituksen ohjelman ja hankkeen hallinnoinnissa oli aluksi heikkouksia, mutta nyt käytössä on "selkeitä ja asianmukaisia järjestelyjä".</w:t>
      </w:r>
    </w:p>
    <w:p>
      <w:r>
        <w:rPr>
          <w:b/>
        </w:rPr>
        <w:t xml:space="preserve">Yhteenveto</w:t>
      </w:r>
    </w:p>
    <w:p>
      <w:r>
        <w:t xml:space="preserve">Nopeiden laajakaistayhteyksien käyttöönotto Walesissa on edistynyt kohtuullisesti, totesi valtiontilintarkastaja.</w:t>
      </w:r>
    </w:p>
    <w:p>
      <w:r>
        <w:rPr>
          <w:b/>
          <w:u w:val="single"/>
        </w:rPr>
        <w:t xml:space="preserve">Asiakirjan numero 21440</w:t>
      </w:r>
    </w:p>
    <w:p>
      <w:r>
        <w:t xml:space="preserve">Asda: Supermarketin toimipisteissä menetetään satoja työpaikkoja</w:t>
      </w:r>
    </w:p>
    <w:p>
      <w:r>
        <w:t xml:space="preserve">Ketjun mukaan Leedsissä sijaitsevassa Asda Housessa ja Leicesterissä sijaitsevassa George Housessa katoaa noin 300 työpaikkaa, ja lisäksi 800 tehtävän työnkuvaa muutetaan. Päivittäistavarajätti sanoi, että sen kotitoimistojen on "mukautettava toimintatapojaan tukeakseen myymälöitämme". Leikkauksista ilmoitettiin henkilöstölle keskiviikkona iltapäivällä. Lisää tästä ja muista Yorkshiren jutuista Suurin osa irtisanottavista työskentelee Leedsin pääkonttorissa Great Wilson Streetillä. Asdan tiedottaja sanoi: "Viime vuosina vähittäiskaupan kilpailutilanne on muuttunut merkittävästi, eikä Asda ole ollut poikkeus. "Muutokset ovat vastaus alati muuttuvaan alaan, jolla työskentelemme, ja tarpeeseen sopeutua, jotta voimme luoda ketterän liiketoiminnan, joka on valmis tulevaisuutta varten." Syyskuussa julkaistut vuoden 2016 luvut osoittivat, että samankaltainen myynti laski 5,7 prosenttia edellisvuoteen verrattuna. Supermarketin onni kääntyi vuonna 2017, kun se raportoi ensimmäisestä neljännesvuosittaisesta samankaltaisen myynnin kasvusta kolmeen vuoteen. Markkinatutkimusyhtiö Kantar Worldpanelin mukaan ketju on Tescon ja Sainsbury'sin jälkeen kolmanneksi suurin brittiläinen supermarket, mutta sitä on haitannut saksalaisten Aldin ja Lidlin nousu.</w:t>
      </w:r>
    </w:p>
    <w:p>
      <w:r>
        <w:rPr>
          <w:b/>
        </w:rPr>
        <w:t xml:space="preserve">Yhteenveto</w:t>
      </w:r>
    </w:p>
    <w:p>
      <w:r>
        <w:t xml:space="preserve">Asda aikoo vähentää satoja työpaikkoja West Yorkshiren pääkonttoristaan ja East Midlandsissa sijaitsevasta toimipaikasta osana suurta kustannusten leikkausohjelmaa.</w:t>
      </w:r>
    </w:p>
    <w:p>
      <w:r>
        <w:rPr>
          <w:b/>
          <w:u w:val="single"/>
        </w:rPr>
        <w:t xml:space="preserve">Asiakirjan numero 21441</w:t>
      </w:r>
    </w:p>
    <w:p>
      <w:r>
        <w:t xml:space="preserve">Aberpergwm Colliery suljetaan ja 60 työpaikkaa menetetään, sanoo ammattiliitto.</w:t>
      </w:r>
    </w:p>
    <w:p>
      <w:r>
        <w:t xml:space="preserve">Glynneathin lähellä sijaitseva Aberpergwm Colliery, jonka omistaa yhdysvaltalainen Walter Energy -yhtiö, aloitti aiemmin kesäkuussa kuulemisen sulkemissuunnitelmista. Kaivostyöntekijöiden liiton (National Union of Mineworkers) johtaja Wayne Morgan sanoi: "Yli 60 ihmistä menettää työnsä". Noin 300 työntekijää menetti työnsä vuonna 2012, kun kaivos aloitti niin sanotun sulkemisprosessin. Neathin parlamentin jäsen Gwenda Thomas sanoi: "Olen tietoinen siitä, että kaivosta koskeva 30 päivän kuulemisjakso on pian päättymässä ja että työpaikkojen menettäminen on hyvin mahdollista. "Jatkan yhteistyötä ammattiliittojen ja Walesin hallituksen kanssa auttaakseni kaivoksen ja sen työvoiman osalta niin paljon kuin voin."</w:t>
      </w:r>
    </w:p>
    <w:p>
      <w:r>
        <w:rPr>
          <w:b/>
        </w:rPr>
        <w:t xml:space="preserve">Yhteenveto</w:t>
      </w:r>
    </w:p>
    <w:p>
      <w:r>
        <w:t xml:space="preserve">Neath Port Talbotin kaivos suljetaan ja 60 työntekijää irtisanotaan, kertoo ammattiliitto.</w:t>
      </w:r>
    </w:p>
    <w:p>
      <w:r>
        <w:rPr>
          <w:b/>
          <w:u w:val="single"/>
        </w:rPr>
        <w:t xml:space="preserve">Asiakirjan numero 21442</w:t>
      </w:r>
    </w:p>
    <w:p>
      <w:r>
        <w:t xml:space="preserve">Shirleyn kuolema: Mies ja kumppani syytteessä pojan, 6, kuolemasta</w:t>
      </w:r>
    </w:p>
    <w:p>
      <w:r>
        <w:t xml:space="preserve">Arthur Labinjo-Hughes löydettiin tiistaina Solihullissa sijaitsevasta Cranmore Roadin talosta Shirleyssä, ja hän kuoli myöhemmin sairaalassa. Ruumiinavauksessa todettiin, että hän kuoli päävammaan. Thomas Hughes, 27, ja hänen kumppaninsa Emma Tustin, 31, jotka molemmat asuivat kyseisessä osoitteessa, joutuvat vastaamaan samaan syytteeseen. Heidän on määrä saapua maanantaina Birminghamin käräjäoikeuteen. "Arthurin kuolema on syvästi järkyttävä", komisario Laura Harrison West Midlandsin poliisista sanoi. "Erikoisvirkailijat ovat hänen perheensä kanssa, kun he surevat hänen menetystään." Seuraa BBC West Midlandsia Facebookissa, Twitterissä ja Instagramissa. Lähetä juttuideasi osoitteeseen: newsonline.westmidlands@bbc.co.uk</w:t>
      </w:r>
    </w:p>
    <w:p>
      <w:r>
        <w:rPr>
          <w:b/>
        </w:rPr>
        <w:t xml:space="preserve">Yhteenveto</w:t>
      </w:r>
    </w:p>
    <w:p>
      <w:r>
        <w:t xml:space="preserve">Miestä syytetään lapsen kuoleman aiheuttamisesta tai sallimisesta sen jälkeen, kun hänen kuusivuotias poikansa kuoli päävammoihin.</w:t>
      </w:r>
    </w:p>
    <w:p>
      <w:r>
        <w:rPr>
          <w:b/>
          <w:u w:val="single"/>
        </w:rPr>
        <w:t xml:space="preserve">Asiakirjan numero 21443</w:t>
      </w:r>
    </w:p>
    <w:p>
      <w:r>
        <w:t xml:space="preserve">Guernseyn vuoden 2012 vaalien ehdokasasettelu alkaa</w:t>
      </w:r>
    </w:p>
    <w:p>
      <w:r>
        <w:t xml:space="preserve">Mahdollisilla ehdokkailla on perjantaihin klo 16.00 GMT asti aikaa jättää hakemuksensa St Peter Portissa sijaitsevaan ulosottomiehen toimistoon. Ehdokkaat voivat asettua ehdolle missä tahansa seitsemästä vaalipiiristä riippumatta siitä, missä päin saarta he asuvat. Kaikki 45 varavaltuutetun paikkaa ovat ehdolla nelivuotiskaudeksi, joka alkaa 1. toukokuuta. David Robilliard, apulaisvalitsijarekisterinpitäjä, sanoi, että mahdollisten ehdokkaiden ei tarvitse olla vaaliluettelossa, mutta heidän on oltava vaaliluetteloon merkittyjen henkilöiden ehdottamia ja tukemia. Ehdokaslomakkeita on saatavana vaalivirkailijan toimistosta tai seurakunnan konstaapelien toimistoista.</w:t>
      </w:r>
    </w:p>
    <w:p>
      <w:r>
        <w:rPr>
          <w:b/>
        </w:rPr>
        <w:t xml:space="preserve">Yhteenveto</w:t>
      </w:r>
    </w:p>
    <w:p>
      <w:r>
        <w:t xml:space="preserve">Ehdokkaita Guernseyn parlamenttivaaleihin, jotka järjestetään 18. huhtikuuta, voi nyt jättää.</w:t>
      </w:r>
    </w:p>
    <w:p>
      <w:r>
        <w:rPr>
          <w:b/>
          <w:u w:val="single"/>
        </w:rPr>
        <w:t xml:space="preserve">Asiakirjan numero 21444</w:t>
      </w:r>
    </w:p>
    <w:p>
      <w:r>
        <w:t xml:space="preserve">Hoivakotipomo Sandra Brown varasti vanhuksilta Paigntonissa</w:t>
      </w:r>
    </w:p>
    <w:p>
      <w:r>
        <w:t xml:space="preserve">Sandra Brown käytti rahat kylpylähoitoihin, 700 punnan televisioon ja pysäköintivirhemaksujen maksamiseen, kuultiin oikeudessa. Brown, 64, kotoisin Shorton Roadilta, Paigntonista, hoiti asiakkaiden raha-asioita Manor Cottage -hoitokodissa. Hän myönsi neljä petosta ja yhden rahanpesun vuosina 2007-2012, ja hänet tuomittiin 28 kuukaudeksi vankilaan Plymouth Crown Courtissa. Oikeus kuuli Brownin ottaneen 25 661 puntaa neljältä iäkkäältä asukkaalta, joista kaksi on sittemmin kuollut. Petokset paljastuivat vasta, kun hänet vaihdettiin johtajaksi. Tuomari Ian Lawrie, QC, tuomitsi Brownin tiistaina ja sanoi, että Brown oli käyttänyt hyväkseen uhreja, jotka olivat iäkkäitä ja joilla oli myös mielenterveysongelmia. Hän kertoi hänelle: "Haavoittuvassa asemassa olevilla ihmisillä on oikeus korkeimpaan mahdolliseen huolenpitoon ja rehellisyyteen niiden ihmisten taholta, jotka huolehtivat heistä. "Laajalle maailmalle on lähetettävä viesti siitä, että tuomioistuimet eivät hyväksy tällaista käytöstä."</w:t>
      </w:r>
    </w:p>
    <w:p>
      <w:r>
        <w:rPr>
          <w:b/>
        </w:rPr>
        <w:t xml:space="preserve">Yhteenveto</w:t>
      </w:r>
    </w:p>
    <w:p>
      <w:r>
        <w:t xml:space="preserve">Hoivakodin johtaja on tuomittu vankilaan yli 25 000 punnan varastamisesta vanhuksilta.</w:t>
      </w:r>
    </w:p>
    <w:p>
      <w:r>
        <w:rPr>
          <w:b/>
          <w:u w:val="single"/>
        </w:rPr>
        <w:t xml:space="preserve">Asiakirjan numero 21445</w:t>
      </w:r>
    </w:p>
    <w:p>
      <w:r>
        <w:t xml:space="preserve">Belfastin bussikaistakamerat: DRD "yllättynyt" sakkojen määrästä</w:t>
      </w:r>
    </w:p>
    <w:p>
      <w:r>
        <w:t xml:space="preserve">Ciaran de Burca kertoi MLA:n jäsenille, että 22. kesäkuuta ja 16. syyskuuta välisenä aikana sakoilla kerättiin yli 500 000 puntaa. Hän sanoi, että lisäkylttejä on pystytetty, jotta kiinnijäävien kuljettajien määrä vähenisi. Aluekehitysvaliokunta kuulusteli häntä järjestelmästä. De Burca kertoi MLA:n jäsenille, että hän ja muut Stormontin aluekehitysministeriön (DRD) työntekijät "eivät uskonut, että saisimme näin paljon sakkoja". Hän sanoi, että järjestelmän käyttöönoton jälkeen on annettu 18 000 rangaistusmääräystä. Noin 64 prosenttia sakoista on maksettu 14 päivän kuluessa, joten niistä on peritty edullisempi 45 punnan maksu. Valiokunnalle kerrottiin, että Donegall Square East -aukiolle on pystytetty lisäkylttejä, sillä se oli kamera, joka sai eniten autoja kiinni. Kyseisellä bussikaistalla, joka kulkee Belfastin kaupungintalon sivussa, oli havaittu yli 250 kuljettajaa päivässä, mutta nyt luku on laskenut 120:een päivässä. Castle Streetillä oli toiseksi eniten rikkomuksia, ja siellä jäi kiinni yli 160 kuljettajaa päivässä, kun sakot otettiin käyttöön. Määrä on nyt laskenut 45:een päivässä. Valiokunnalle kerrottiin, että lisähenkilöstöä oli palkattava käsittelemään sakkomääräysten odotettua suurempaa määrää. Kerätyt varat käytetään ensisijaisesti linja-autojen audiovisuaalisten laitteiden huoltoon, linja-autojen seurantajärjestelmään ja pysäköintialueiden pysäköintialueiden lisäturvaan. Jäsen de Burca sanoi, että järjestelmä ei tuota rahaa. Hän myönsi kuitenkin, että osaston talous on "miinuksella". "Kaikki muutama shillinki, joka menee tähän, olisi hyödyksi", hän sanoi. De Burca on DRD:n liikennehankkeiden osaston johtaja.</w:t>
      </w:r>
    </w:p>
    <w:p>
      <w:r>
        <w:rPr>
          <w:b/>
        </w:rPr>
        <w:t xml:space="preserve">Yhteenveto</w:t>
      </w:r>
    </w:p>
    <w:p>
      <w:r>
        <w:t xml:space="preserve">Belfastin uusista bussikaistakameroista vastaava mies on sanonut olevansa yllättynyt niiden tähän mennessä keräämästä rahamäärästä, mutta kiistänyt, että järjestelmän tarkoituksena olisi ollut kerätä tuloja.</w:t>
      </w:r>
    </w:p>
    <w:p>
      <w:r>
        <w:rPr>
          <w:b/>
          <w:u w:val="single"/>
        </w:rPr>
        <w:t xml:space="preserve">Asiakirjan numero 21446</w:t>
      </w:r>
    </w:p>
    <w:p>
      <w:r>
        <w:t xml:space="preserve">Argosin omistaja Home Retail Group varoittaa voittojen laskusta</w:t>
      </w:r>
    </w:p>
    <w:p>
      <w:r>
        <w:t xml:space="preserve">Home Retail Group, joka omistaa Argosin ja rautakauppaketju Homebasen, kertoi odottavansa, että sen voitto laskee 20-25 prosenttia kuuden kuukauden aikana 28. elokuuta asti. Argosin vertailukelpoinen myynti, josta on poistettu myymälöiden avausten ja sulkemisten vaikutus, laski 6,5 prosenttia kuuden kuukauden aikana. Homebasen samankaltainen myynti laski 0,8 prosenttia. Home Retail Group odottaa koko tilikaudelta 250-275 miljoonan punnan voittoa ennen veroja, mikä on analyytikkojen ennusteiden alapäässä. "Kuten aina, tulos riippuu Argosin joulun huippukauden kaupankäynnistä", sanoi Home Retail Groupin toimitusjohtaja Terry Duddy. Home Retail Groupin mukaan videopelit ja suuret kotitaloustavarat, kuten huonekalut, olivat haastavimpia alueita, mutta tietokoneiden, lelujen ja pienempien kotitaloustavaroiden myynti sujui paljon paremmin. Aiheeseen liittyvät Internet-linkit Home Retail Group</w:t>
      </w:r>
    </w:p>
    <w:p>
      <w:r>
        <w:rPr>
          <w:b/>
        </w:rPr>
        <w:t xml:space="preserve">Yhteenveto</w:t>
      </w:r>
    </w:p>
    <w:p>
      <w:r>
        <w:t xml:space="preserve">Argosin omistajan mukaan Argosin myynti on edelleen laskenut, koska kuluttajat ovat huolissaan taloudesta ja käyttävät vähemmän rahaa.</w:t>
      </w:r>
    </w:p>
    <w:p>
      <w:r>
        <w:rPr>
          <w:b/>
          <w:u w:val="single"/>
        </w:rPr>
        <w:t xml:space="preserve">Asiakirjan numero 21447</w:t>
      </w:r>
    </w:p>
    <w:p>
      <w:r>
        <w:t xml:space="preserve">Sir Quentin Blake kuvittaa Roald Dahlin viimeisen kirjan 26 vuotta myöhemmin.</w:t>
      </w:r>
    </w:p>
    <w:p>
      <w:r>
        <w:t xml:space="preserve">Billy and the Minpins julkaistiin alun perin nimellä The Minpins vuonna 1991, pian Dahlin kuoleman jälkeen, ja sen kuvitti Patrick Benson. Nyt on ilmestynyt päivitetty versio, jossa on Sir Quentinin uudet kuvat. Se oli ainoa Roald Dahlin lastenkirja, jota Sir Quentin ei ollut kuvittanut. Dahlin muut teokset, kuten Charlie ja suklaatehdas, Matilda ja James ja jättipersikka, ovat tehneet hänestä miljoonien lasten suosikin. The Minpins on edelleen yksi hänen tuntemattomimmista tarinoistaan, ja se on nyt julkaistu uudelleen ja nimetty uudelleen Billy and the Minpins - käyttäen yhtä Dahlin luonnosnimistä - jotta se saataisiin laajemman yleisön ulottuville. Se kertoo tarinan nuoresta Billystä, joka löytää pieniä puissa asuvia ihmisiä nimeltä Minpins ja auttaa pelastamaan heidät tulta syövältä pedolta nimeltä Gruncher. Sir Quentin ilmoitti, että uusi painos, jossa on lähes 50 sivua mustavalkoisia piirroksia, tuntuu "pitkän yhteistyömme kulmakiveltä". Hän sanoi: "Patrick Bensonin kuvitukset alkuperäisessä painoksessa sopivat Roaldin jäähyväislahjana täydellisesti Minpinien lyyriseen tunnelmaan. "Olen aina ihaillut Patrickin taidetta, ja olen iloinen, että molemmat kirjat ovat rinnakkain ja tavoittavat kaikenikäiset fanit." Seuraa meitä Facebookissa, Twitterissä @BBCNewsEnts tai Instagramissa bbcnewsents. Jos sinulla on juttuehdotus, lähetä sähköpostia osoitteeseen entertainment.news@bbc.co.uk.</w:t>
      </w:r>
    </w:p>
    <w:p>
      <w:r>
        <w:rPr>
          <w:b/>
        </w:rPr>
        <w:t xml:space="preserve">Yhteenveto</w:t>
      </w:r>
    </w:p>
    <w:p>
      <w:r>
        <w:t xml:space="preserve">Roald Dahlin pitkäaikainen yhteistyökumppani Sir Quentin Blake on kuvittanut Roald Dahlin viimeisen lastenkirjan 26 vuotta sen julkaisemisen jälkeen.</w:t>
      </w:r>
    </w:p>
    <w:p>
      <w:r>
        <w:rPr>
          <w:b/>
          <w:u w:val="single"/>
        </w:rPr>
        <w:t xml:space="preserve">Asiakirjan numero 21448</w:t>
      </w:r>
    </w:p>
    <w:p>
      <w:r>
        <w:t xml:space="preserve">Uusittu turvallisuusvaroitus Ystalyferan maanvyörymisriskistä</w:t>
      </w:r>
    </w:p>
    <w:p>
      <w:r>
        <w:t xml:space="preserve">Ystalyferan takana sijaitsevalla rinteellä tapahtuneiden maanvyöryjen vuoksi Neath Port Talbotin kunta määräsi viime viikolla asunnonomistajat jättämään kiinteistönsä. Jotkut asukkaat ovat kuitenkin sanoneet, etteivät he olleet valmiita lähtemään. Insinöörit pelkäävät, että toinen maanvyörymä Cyfyng Roadin takana voi romahduttaa 10 taloa, jotka ovat numeroita 81-96. "Olemme sitä mieltä, että uusien maanvyöryjen riski on suuri ja että asukkaat ovat vaarassa, jos he jäävät asumaan näihin kiinteistöihin", neuvoston edustaja sanoi. "Päätöstä pyytää ihmisiä poistumaan kodeistaan näin lyhyellä varoitusajalla ei ole tehty kevyesti. "Mutta tämä on ainoa neuvoston käytettävissä oleva keino ihmisten turvallisuuden takaamiseksi." Vuonna 2012 tuhansia tonneja kiveä, maata ja puita liukui alas talojen takana olevasta rinteestä. Tänä vuonna on tapahtunut kaksi uutta maanvyöryä. Neuvoston pomot ovat sanoneet, ettei ongelmaan ole välitöntä ratkaisua. "Asukkaiden turvallisuus on ensisijainen tavoitteemme, ja välitön huolenaiheemme on niiden asukkaiden turvallisuus, jotka asuvat kiinteistöissä, joihin kaksi viimeaikaista maanvyöryä ovat vaikuttaneet", tiedottaja lisäsi. Virkailijat ovat yhteydessä asukkaisiin ja ovat perustaneet erityisen puhelinlinjan, jotta ihmiset "voivat edelleen saada jatkuvaa tukea". Laajempaa aluetta arvioidaan ja seurataan, ja tulokset saadaan selville "aikanaan".</w:t>
      </w:r>
    </w:p>
    <w:p>
      <w:r>
        <w:rPr>
          <w:b/>
        </w:rPr>
        <w:t xml:space="preserve">Yhteenveto</w:t>
      </w:r>
    </w:p>
    <w:p>
      <w:r>
        <w:t xml:space="preserve">Maanvyöryjen vaarassa olevan kadun asukkaita on muistutettu siitä, että he saattavat vaarantaa itsensä, jos he eivät evakuoi kotejaan.</w:t>
      </w:r>
    </w:p>
    <w:p>
      <w:r>
        <w:rPr>
          <w:b/>
          <w:u w:val="single"/>
        </w:rPr>
        <w:t xml:space="preserve">Asiakirjan numero 21449</w:t>
      </w:r>
    </w:p>
    <w:p>
      <w:r>
        <w:t xml:space="preserve">Coronavirus: Tytön kasvanut lukitushaaste kerää £8k</w:t>
      </w:r>
    </w:p>
    <w:p>
      <w:r>
        <w:t xml:space="preserve">Luna Trenerry on nauttinut elämästä aikuisena äitinsä Bethin viimeisten 21 päivän aikana ottamissa kuvissa. Viimeisessä kuvauksessa Luna poseerasi lääkärinä ja antoi vanhemmilleen lääkärintarkastuksen, ja muihin kuvauksiin on kuulunut muun muassa hiustenleikkauksia ja ajotunteja. Varat on kerätty Newton Aycliffessä toimivalle Together 21 -järjestölle. Rouva Trenrery, kukkakauppias Consettista, Durhamin kreivikunnasta, sanoi: "Luna on nauttinut siitä, hän pukeutuu mielellään hienosti ja rakastaa tehdä asioita, joita hän ei yleensä saa tehdä, kuten muutkin lapset." Myös muut perheet ovat suorittaneet omia 21 päivän haasteitaan kerätäkseen varoja ryhmälle, joka tukee Downin syndroomaa sairastavien lasten perheitä. Seuraa BBC North East &amp; Cumbria -kanavaa Twitterissä, Facebookissa ja Instagramissa. Lähetä juttuideoita osoitteeseen northeastandcumbria@bbc.co.uk. Aiheeseen liittyvät Internet-linkit Together 21</w:t>
      </w:r>
    </w:p>
    <w:p>
      <w:r>
        <w:rPr>
          <w:b/>
        </w:rPr>
        <w:t xml:space="preserve">Yhteenveto</w:t>
      </w:r>
    </w:p>
    <w:p>
      <w:r>
        <w:t xml:space="preserve">Kolmevuotias tyttö on kerännyt 8400 puntaa Downin syndrooma -järjestölle teeskentelemällä aikuista.</w:t>
      </w:r>
    </w:p>
    <w:p>
      <w:r>
        <w:rPr>
          <w:b/>
          <w:u w:val="single"/>
        </w:rPr>
        <w:t xml:space="preserve">Asiakirjan numero 21450</w:t>
      </w:r>
    </w:p>
    <w:p>
      <w:r>
        <w:t xml:space="preserve">Farndonista hukkuneena löytynyt koira, jonka lyijyyn oli sidottu kivi, pelastettiin</w:t>
      </w:r>
    </w:p>
    <w:p>
      <w:r>
        <w:t xml:space="preserve">Belgianpaimenkoira havaittiin Trent-joessa, ja nainen raahasi sen turvaan Long Lanen lähellä Farndonissa, Nottinghamshiren osavaltiossa, noin kello 08:45 GMT. Koira, jonka nimi oli Bella mikrosirussa vuonna 2010, vietiin eläinlääkärille, jossa se toipuu. 31-vuotias nainen ja 32-vuotias mies on pidätetty epäiltynä eläinsuojelurikoksista. PC Adam Pace sanoi: "Vaikka koira on edelleen melko huonossa kunnossa, se on osoittanut rohkaisevia merkkejä syömällä, joten toivottavasti se paranee. "Tämä oli paha ja ilkeä teko tälle koiraparalle. Olemme onnekkaita, että ystävällinen yleisön jäsen löysi ja pelasti sen." Vaikka koiran nimeksi kirjattiin vuonna 2010 Bella, sen uskotaan nyt tuntevan toisen nimen. PC Pace vetosi kaikkiin, joilla on kojelautakameran tai valvontakameran kuvamateriaalia Long Lanella liikkuvista ajoneuvoista, ottamaan yhteyttä. Saatat olla myös kiinnostunut: Seuraa BBC East Midlandsia Facebookissa, Twitterissä tai Instagramissa. Lähetä juttuideoita osoitteeseen eastmidsnews@bbc.co.uk.</w:t>
      </w:r>
    </w:p>
    <w:p>
      <w:r>
        <w:rPr>
          <w:b/>
        </w:rPr>
        <w:t xml:space="preserve">Yhteenveto</w:t>
      </w:r>
    </w:p>
    <w:p>
      <w:r>
        <w:t xml:space="preserve">Koira, joka löytyi hukkuneena joesta ja jonka johtoon oli sidottu raskasta kiveä sisältävä kantokassi, on pelastettu.</w:t>
      </w:r>
    </w:p>
    <w:p>
      <w:r>
        <w:rPr>
          <w:b/>
          <w:u w:val="single"/>
        </w:rPr>
        <w:t xml:space="preserve">Asiakirjan numero 21451</w:t>
      </w:r>
    </w:p>
    <w:p>
      <w:r>
        <w:t xml:space="preserve">Covid-19: Guernseyn rajahenkilöstö "etusijalla" rokotteen suhteen</w:t>
      </w:r>
    </w:p>
    <w:p>
      <w:r>
        <w:t xml:space="preserve">Kirjeitä lähetetään 44-49-vuotiaille osana ohjelmaa. Terveys- ja sosiaalihuoltokomitea päätti kuitenkin asettaa etusijalle henkilökunnan, joka "työskentelee tärkeimmissä tehtävissä rajoilla ja joka ei ole vielä saanut rokotetta". Tämä oli "tarkoituksenmukaista, kun saarella aletaan lieventää rajoituksia rajoilla", valtion edustaja sanoi. Terveys- ja sosiaalihuoltokomitean puheenjohtaja Al Brouard myönsi, että on vaadittu muiden työntekijöiden, kuten opettajien ja poliisien, asettamista etusijalle. Mutta "tarkasteltuamme asiaa voimme yksinkertaisesti rokottaa nämä keskeiset henkilöstöryhmät nopeammin etenemällä nopeasti jo määriteltyjen ikäryhmien kautta", hän sanoi. Apulaisministeri Brouard lisäsi, että rokotusohjelma on ollut "tähän mennessä menestys" ja että on "erittäin myönteistä", että kaikki yli 18-vuotiaat saarelaiset on saatu rokotettua molemmilla annoksilla heinäkuun loppuun mennessä. Osavaltioiden lukujen mukaan 43 prosenttia yli 16-vuotiaista on saanut yhden annoksen ja 11 prosenttia kaksi annosta. Suurin osa lukitusrajoituksista poistettiin Guernseyn niemimaalla 22. maaliskuuta. Seuraa BBC Jerseytä Twitterissä ja Facebookissa ja BBC Guernseyta Twitterissä ja Facebookissa. Lähetä juttuideoita osoitteeseen channel.islands@bbc.co.uk. Aiheeseen liittyvät Internet-linkit Coronavirus - Guernseyn osavaltiot</w:t>
      </w:r>
    </w:p>
    <w:p>
      <w:r>
        <w:rPr>
          <w:b/>
        </w:rPr>
        <w:t xml:space="preserve">Yhteenveto</w:t>
      </w:r>
    </w:p>
    <w:p>
      <w:r>
        <w:t xml:space="preserve">Guernseyn rajahenkilöstö asetetaan etusijalle Covid-19-rokotteen saamiseksi, kun saari siirtyy rokotusten käyttöönoton toiseen vaiheeseen.</w:t>
      </w:r>
    </w:p>
    <w:p>
      <w:r>
        <w:rPr>
          <w:b/>
          <w:u w:val="single"/>
        </w:rPr>
        <w:t xml:space="preserve">Asiakirjan numero 21452</w:t>
      </w:r>
    </w:p>
    <w:p>
      <w:r>
        <w:t xml:space="preserve">Southmeadin sairaala: Asukkaat joutuvat maksamaan pysäköintimaksuja</w:t>
      </w:r>
    </w:p>
    <w:p>
      <w:r>
        <w:t xml:space="preserve">Southmeadin työväenpuolueen kaupunginvaltuutettu Jenny Smith sanoi, että pysäköinti on ollut "painajainen" sen jälkeen, kun uusi alue avattiin. "Vammaiset ja lastenvaunujen kanssa kulkevat ihmiset eivät pääse kulkemaan jalkakäytävälle pysäköityjen autojen takia", hän sanoi. Bristolin kaupunginvaltuusto sanoi, että se tekee yhteistyötä North Bristol NHS Trustin kanssa alueen pysäköintiongelmien helpottamiseksi. Uuden Southmeadin sairaalan alueella on tällä hetkellä 1 200 pysäköintipaikkaa. Lisää 1 500 on tarkoitus luoda kevääseen 2016 mennessä. Neuvosto totesi lausunnossaan seuraavaa: "Tässä kuussa on tarkoitus tehdä pysäköintitutkimus, jossa arvioidaan sairaalaan liittyvän pysäköinnin laajuutta ja laajuutta kaduilla 750 metrin säteellä sairaalasta." Neuvosto sanoi aiemmin, että mitään järjestelmää ei oteta käyttöön, mutta asukkaiden painostus on johtanut täyskäännökseen. Suuri osa sairaalasta rakennettiin hiljattain uudelleen 430 miljoonan punnan hintaan. Avaimet luovutettiin North Bristol NHS Trustille maaliskuussa 2014. Pysäköintipaikkojen puute otettiin alun perin esille kaksi kuukautta myöhemmin. Osa henkilökunnasta kulkee tällä hetkellä bussilla Clifton Rugby Clubilta ja Frenchayn entiseltä sairaala-alueelta. Palvelun on määrä maksaa trustille yli 1,7 miljoonaa puntaa 18 kuukauden aikana, mutta osa rahoista saadaan takaisin henkilökunnalle myönnettävillä tuetuilla pysäköintiluvilla. Tämä jättää kuitenkin yli 1,5 miljoonan punnan vajeen.</w:t>
      </w:r>
    </w:p>
    <w:p>
      <w:r>
        <w:rPr>
          <w:b/>
        </w:rPr>
        <w:t xml:space="preserve">Yhteenveto</w:t>
      </w:r>
    </w:p>
    <w:p>
      <w:r>
        <w:t xml:space="preserve">Bristolin sairaalan lähellä asuvat ihmiset saattavat joutua maksamaan pysäköinnistä kotinsa ulkopuolella, jos asukkaiden pysäköintijärjestelmä otetaan käyttöön ruuhkien helpottamiseksi.</w:t>
      </w:r>
    </w:p>
    <w:p>
      <w:r>
        <w:rPr>
          <w:b/>
          <w:u w:val="single"/>
        </w:rPr>
        <w:t xml:space="preserve">Asiakirjan numero 21453</w:t>
      </w:r>
    </w:p>
    <w:p>
      <w:r>
        <w:t xml:space="preserve">Aberdeen FC:n uuden stadionin suunnitelmat toimitettu</w:t>
      </w:r>
    </w:p>
    <w:p>
      <w:r>
        <w:t xml:space="preserve">Stadion ja harjoittelutilat rakennettaisiin Kingsfordiin, lähelle Aberdeenin ohitustietä, Westhillin lähelle. Kentän kapasiteetti olisi 20 000. Seura uskoo, että uusi stadion on elintärkeä, jos se haluaa saavuttaa kestävän tulevaisuuden. Vastalauseita on kuitenkin esitetty. Vastustajat aikovat jakaa paikallisille asukkaille tietopaketteja. Viime vuoden heinäkuussa Say No To Kingsford Stadium -ryhmä vannoi jatkavansa kampanjaansa, vaikka se kertoi joutuneensa kohtaamaan väärinkäytöksiä verkossa. Aberdeen FC sanoi, että seura tuomitsee kaiken tällaisen hyväksikäytön. Dons oli harkinnut siirtoa Loirstoniin, Aberdeenin eteläpuolelle, mutta suunnitteluvaikeudet varjostivat ehdotusta. Puheenjohtaja Stewart Milne on kuvaillut Kingsfordia "ihanteelliseksi paikaksi kannattajille".</w:t>
      </w:r>
    </w:p>
    <w:p>
      <w:r>
        <w:rPr>
          <w:b/>
        </w:rPr>
        <w:t xml:space="preserve">Yhteenveto</w:t>
      </w:r>
    </w:p>
    <w:p>
      <w:r>
        <w:t xml:space="preserve">Aberdeen FC on jättänyt suunnitteluhakemuksen uudesta stadionista kaupungin laitamilla.</w:t>
      </w:r>
    </w:p>
    <w:p>
      <w:r>
        <w:rPr>
          <w:b/>
          <w:u w:val="single"/>
        </w:rPr>
        <w:t xml:space="preserve">Asiakirjan numero 21454</w:t>
      </w:r>
    </w:p>
    <w:p>
      <w:r>
        <w:t xml:space="preserve">Jedward pääsi Euroviisuihin</w:t>
      </w:r>
    </w:p>
    <w:p>
      <w:r>
        <w:t xml:space="preserve">Greg CochraneNewsbeatin musiikkitoimittaja Louis Walshin manageroima dublinilaisparivaljakko esiintyy irlantilaisessa Late Late -juttusarjassa 11. helmikuuta, jossa voittaja ratkaistaan. Jos he voittavat, he edustavat Irlantia toukokuussa Saksassa järjestettävissä Euroviisuissa. Kilpailijat arvioidaan yleisöäänestyksen ja alueellisen tuomariston yhdistelmällä. Hullu kaksikko on jakanut mielipiteitä siitä lähtien, kun he tulivat ensimmäisen kerran julkisuuteen vuoden 2009 X Factorissa, ja BBC Three -kanavan katsojat äänestivät heidät toiseksi ärsyttävimmiksi ihmisiksi televisiossa vuonna 2010. Viime vuoden Euroviisuja seurasi kuitenkin 69 miljoonaa ihmistä, joten show voisi olla heille täydellinen tilaisuus saada yleisöä Manner-Euroopassa. "Ärsyttävin" Jedward ei olisi suinkaan ensimmäinen Euroviisuissa kulmakarvoja nostattava esiintyjä. Vuonna 2006 suomalainen metalliyhtye Lordi voitti kilpailun Kreikassa herättämällä katsojien huomion outoilla hirviöasuillaan. Myöskään Irlanti ei ole vieras uutuudenviehätyksille, vaikka se on voittanut Euroviisut ennätykselliset seitsemän kertaa. Vuonna 2008 sen kilpailija oli Dustin The Turkey, irlantilaisissa lastenohjelmissa esiintyvä nukke, jolla on laaja Dublinin aksentti. Viisi Irlannin vuoden 2011 viisuedustajaksi valittua esiintyjää työstävät nyt kappaleitaan mentoreiden kanssa ennen kuin helmikuun finaalissa päätetään, kuka lähtee Saksaan. 56. Eurovision laulukilpailu järjestetään Saksan Düsseldorfissa 14. toukokuuta.</w:t>
      </w:r>
    </w:p>
    <w:p>
      <w:r>
        <w:rPr>
          <w:b/>
        </w:rPr>
        <w:t xml:space="preserve">Yhteenveto</w:t>
      </w:r>
    </w:p>
    <w:p>
      <w:r>
        <w:t xml:space="preserve">Entiset X Factor -kilpailijat John ja Edward Grimes kilpailevat neljää muuta esiintyjää vastaan Irlannin euroviisuedustajasta vuonna 2011.</w:t>
      </w:r>
    </w:p>
    <w:p>
      <w:r>
        <w:rPr>
          <w:b/>
          <w:u w:val="single"/>
        </w:rPr>
        <w:t xml:space="preserve">Asiakirjan numero 21455</w:t>
      </w:r>
    </w:p>
    <w:p>
      <w:r>
        <w:t xml:space="preserve">Damien Hirstin huopakärkipiirustus myy 5500 puntaa.</w:t>
      </w:r>
    </w:p>
    <w:p>
      <w:r>
        <w:t xml:space="preserve">"Charity - It Begins at Home" -teoksessa on tyttö, joka pitelee nallea, ja siinä on taiteilijan allekirjoitus ja teksti: "Se alkaa kotoa". Turner-palkinnon vuonna 1995 voittaneen Hirstin käsin piirtämästä kuvasta odotettiin saatavan 6 000-8 000 puntaa. Se myytiin huoneessa olleelle tarjoajalle 5 500 punnalla. Se on kooltaan 25 cm x 18,5 cm, ja sen huutokauppa oli Mallams Oxfordissa. Se oli yksi yli 700 teoksesta, jotka huutokauppatalo kokosi yhteen Design and Modern British and Post-War Art -sateenvarjon alle. Britannian kiistellyimpiin taiteilijoihin kuuluva Hirst on aiemmin puolitellut lehmän ja vasikan ja päällystänyt kallon yli 8 000 timantilla. Yksi hänen kuuluisimmista teoksistaan oli tiikerihai formaldehydillä täytetyssä säiliössä.</w:t>
      </w:r>
    </w:p>
    <w:p>
      <w:r>
        <w:rPr>
          <w:b/>
        </w:rPr>
        <w:t xml:space="preserve">Yhteenveto</w:t>
      </w:r>
    </w:p>
    <w:p>
      <w:r>
        <w:t xml:space="preserve">Taiteilija Damien Hirstin huopakärkipiirustus paperille ei saavuttanut ohjehintaansa huutokaupassa.</w:t>
      </w:r>
    </w:p>
    <w:p>
      <w:r>
        <w:rPr>
          <w:b/>
          <w:u w:val="single"/>
        </w:rPr>
        <w:t xml:space="preserve">Asiakirjan numero 21456</w:t>
      </w:r>
    </w:p>
    <w:p>
      <w:r>
        <w:t xml:space="preserve">Siirtolaiskriisi: Guernsey lahjoittaa 90 000 puntaa hätäapuun</w:t>
      </w:r>
    </w:p>
    <w:p>
      <w:r>
        <w:t xml:space="preserve">Komissio myöntää 30 000 puntaa UNHCR:lle, UNICEF:lle ja Pelastakaa Lapset -järjestölle humanitaarisen avun tukemiseen Syyriassa ja naapurimaissa. Komissio ei yleensä rahoita Euroopassa tehtävää avustustyötä. Pääministerin mukaan lahjoitus heijastaa yhteisön halua vastata "päällisin puolin ja sydämin". "Oikea-aikainen vastaus" Komissio totesi lausunnossaan, että "humanitaarisen avun jatkuva tarve Syyriassa ja naapurimaissa saattaa jäädä huomiotta", kun tiedotusvälineiden huomio keskittyy Euroopassa oleviin pakolaisiin. Apulaisministeri Jonathan Le Tocq, pääministeri sanoi: "Guernseyn yhteisö on tehnyt selväksi, että se haluaa vastata pakolaiskriisiin sekä sydämellään että päällään. "Tämä tervetullut ja harkittu komission päätös antaa meille mahdollisuuden reagoida ajoissa tällä tavoin." Komissiolla on 200 000 punnan vuosibudjetti katastrofien hätäapuun. Ministerit ovat aiemmin sanoneet, että Kanaalisaaret voisivat ottaa vastaan Syyriasta pakenevia pakolaisia.</w:t>
      </w:r>
    </w:p>
    <w:p>
      <w:r>
        <w:rPr>
          <w:b/>
        </w:rPr>
        <w:t xml:space="preserve">Yhteenveto</w:t>
      </w:r>
    </w:p>
    <w:p>
      <w:r>
        <w:t xml:space="preserve">Guernsey Overseas Aid Commission lahjoittaa yhteensä 90 000 puntaa kolmelle hyväntekeväisyysjärjestölle, jotka työskentelevät pakolaiskriisin uhrien auttamiseksi.</w:t>
      </w:r>
    </w:p>
    <w:p>
      <w:r>
        <w:rPr>
          <w:b/>
          <w:u w:val="single"/>
        </w:rPr>
        <w:t xml:space="preserve">Asiakirjan numero 21457</w:t>
      </w:r>
    </w:p>
    <w:p>
      <w:r>
        <w:t xml:space="preserve">Tiikerikuningas: Joe Exoticin entinen eläintarha luovutettiin kilpailijalle Carole Baskinille.</w:t>
      </w:r>
    </w:p>
    <w:p>
      <w:r>
        <w:t xml:space="preserve">Liittovaltion tuomari on antanut Carole Baskinille Joe Exoticin vanhan eläintarhan hallinnan Oklahomassa osana päätöstä miljoonan dollarin (800 000 puntaa) tavaramerkkikiistassa. Joe Exotic istuu parhaillaan 22 vuoden tuomiota osallisuudesta palkkamurhaan ja eläinten pahoinpitelyyn. Eläintarhan nykyinen ylläpitäjä on määrätty poistumaan 120 päivän kuluessa. Maaliskuussa Netflixissä valtavaksi hitiksi noussut Tiger King kertoo Joe Exoticin värikkäästä elämästä ja hänen kilpailustaan Floridassa sijaitsevan eläinsuojan omistajan Baskinin kanssa. Kilpailu ulottui siihen, että Exotic - oikealta nimeltään Joseph Maldonado-Passage - käytti logoja, jotka muistuttivat Baskinin Big Cat Rescue -yrityksen logoja. Baskin haastoi Exoticin oikeuteen tavaramerkkirikkomuksesta vuonna 2011, ja juttu päättyi kaksi vuotta myöhemmin siihen, että Exotic määrättiin maksamaan Big Cat Rescue -järjestölle miljoona dollaria. Vuonna 2016 Big Cat Rescue haastoi Exoticin äidin Shirley Schreibvogelin oikeuteen väittäen, että hän oli vilpillisesti siirtänyt eläintarhansa hänelle välttääkseen maksamasta Baskinille ja muille velkojille. Verkossa julkaistujen asiakirjojen mukaan Yhdysvaltain piirituomari Scott L Palk katsoi, että siirto oli tehty "poistaakseen [eläintarhan] Big Cat Rescue -järjestön ulottumattomiin". Joe Exoticin entistä liikekumppania Jeff Lowea on kehotettu tyhjentämään tilat Wynnewoodissa, Oklahomassa, ja poistamaan kaikki eksoottiset eläimet. Seuraa meitä Facebookissa tai Twitterissä @BBCNewsEnts. Jos sinulla on juttuehdotus, lähetä sähköpostia osoitteeseen entertainment.news@bbc.co.uk.</w:t>
      </w:r>
    </w:p>
    <w:p>
      <w:r>
        <w:rPr>
          <w:b/>
        </w:rPr>
        <w:t xml:space="preserve">Yhteenveto</w:t>
      </w:r>
    </w:p>
    <w:p>
      <w:r>
        <w:t xml:space="preserve">Netflix-dokumenttielokuvan Tiger Kingin tähden aiemmin omistama eläintarha luovutetaan naiselle, jonka tappamisyrityksestä hänet tuomittiin.</w:t>
      </w:r>
    </w:p>
    <w:p>
      <w:r>
        <w:rPr>
          <w:b/>
          <w:u w:val="single"/>
        </w:rPr>
        <w:t xml:space="preserve">Asiakirjan numero 21458</w:t>
      </w:r>
    </w:p>
    <w:p>
      <w:r>
        <w:t xml:space="preserve">Kolme ihmistä syytetty miehen ampumisesta Nuneatonissa</w:t>
      </w:r>
    </w:p>
    <w:p>
      <w:r>
        <w:t xml:space="preserve">Parikymppinen uhri on vakavassa tilassa sairaalassa sen jälkeen, kun välikohtaus sattui Bull Streetillä Nuneatonissa viime perjantaina aamuyöllä. Birminghamista kotoisin olevaa 22-vuotiasta Sami Alshalalya syytetään murhayrityksestä ja ampuma-aseen hallussapidosta. Leaei Tallis Farndon, 26, Nuneatonista, ja Dean Clarke, 37, Bedworthista, saivat myös syytteen murhan yrityksestä. Warwickshiren poliisin mukaan miehet pidätettiin tiistaina osana ennalta sovittua operaatiota. Naispuolinen syytetty pidätettiin seuraavana päivänä. Kolmikko on vangittu tutkintavankeuteen sen jälkeen, kun he ovat saapuneet Leamingtonin käräjäoikeuteen. Shawbury Grovessa asuva Alshalaly, Marston Lanella asuva Farndon ja The Leysissä asuva Clarke saapuvat Warwick Crown Courtiin 2. elokuuta.</w:t>
      </w:r>
    </w:p>
    <w:p>
      <w:r>
        <w:rPr>
          <w:b/>
        </w:rPr>
        <w:t xml:space="preserve">Yhteenveto</w:t>
      </w:r>
    </w:p>
    <w:p>
      <w:r>
        <w:t xml:space="preserve">Kahta miestä ja yhtä naista syytetään murhayrityksestä sen jälkeen, kun miestä oli ammuttu.</w:t>
      </w:r>
    </w:p>
    <w:p>
      <w:r>
        <w:rPr>
          <w:b/>
          <w:u w:val="single"/>
        </w:rPr>
        <w:t xml:space="preserve">Asiakirjan numero 21459</w:t>
      </w:r>
    </w:p>
    <w:p>
      <w:r>
        <w:t xml:space="preserve">"Erikoisvarkaat" varastavat 24 000 mehiläistä.</w:t>
      </w:r>
    </w:p>
    <w:p>
      <w:r>
        <w:t xml:space="preserve">Pesät ja mehiläiset, joiden arvo on noin 2 000 puntaa, vietiin 26. huhtikuuta Hooton Pagnell Hallin tilalta Doncasterin läheltä. Mehiläishoitaja Amanda Clayton kertoi, että varkaus särki hänen sydämensä. Etelä-Yorkshiren poliisi ilmoitti tutkivansa tapausta, jonka kerrotaan olevan ensimmäinen mehiläisvarkaustapaus Yhdistyneessä kuningaskunnassa tänä vuonna. Lisää tästä ja muista paikallisista tarinoista Yorkshiren eri puolilta Clayton sanoi: "Mehiläisten pitäminen vaatii paljon kovaa työtä ja rahaa - ja on sydäntäsärkevää huomata, että ne ovat kaikki poissa." "Mehiläiset olivat aktiivisia, ja pesät olivat täynnä." Hän uskoo, että koko hänen mehiläiskantansa varkauden teki joku, joka tiesi, miten mehiläisiä käsiteltiin ja kuljetettiin pistämättä. Paikalle jätettiin mehiläissavustin, jota mahdollisesti käytettiin mehiläisten rauhoittamiseen ennen niiden viemistä, hän lisäsi. Clayton, joka aloitti mehiläishoidon vasta noin vuosi sitten, sanoi aikovansa aloittaa uudelleen ja oli ottanut vastaan neuvoja laitteiden merkitsemisestä varkaiden estämiseksi ja niiden löytämisen helpottamiseksi, jos ne varastetaan. Diane Roberts Britannian mehiläishoitoyhdistyksestä sanoi, että tämä oli ensimmäinen tapaus, josta hän oli kuullut tänä vuonna. Hän oli samaa mieltä Claytonin kanssa siitä, että syylliset tunsivat mehiläishoidon. "Ensinnäkin pesää ei voisi vain lastata auton takapenkille", hän sanoi. "Ihmisiä pistettäisiin päästä päähän." Hän sanoi, että varkaat olisivat luultavasti rauhoittaneet mehiläiset savustimella ja tukkineet sitten pesien sisäänkäynnit. Hänen mukaansa häikäilemättömät pitäjät jakavat mehiläiset ja myyvät ne eteenpäin.</w:t>
      </w:r>
    </w:p>
    <w:p>
      <w:r>
        <w:rPr>
          <w:b/>
        </w:rPr>
        <w:t xml:space="preserve">Yhteenveto</w:t>
      </w:r>
    </w:p>
    <w:p>
      <w:r>
        <w:t xml:space="preserve">Etelä-Yorkshiressä sijaitsevalta yksityisalueelta varastettujen 24 000 mehiläisen omistaja sanoi, että varkauden on täytynyt olla jonkun mehiläishoitoon perehtyneen henkilön tekemä.</w:t>
      </w:r>
    </w:p>
    <w:p>
      <w:r>
        <w:rPr>
          <w:b/>
          <w:u w:val="single"/>
        </w:rPr>
        <w:t xml:space="preserve">Asiakirjan numero 21460</w:t>
      </w:r>
    </w:p>
    <w:p>
      <w:r>
        <w:t xml:space="preserve">"Katkeransuloinen" tv-palkinto dementiaa hoitavalle Beti Georgelle</w:t>
      </w:r>
    </w:p>
    <w:p>
      <w:r>
        <w:t xml:space="preserve">Beti and David: Lost for Words, joka esitettiin BBC One Wales -kanavalla, sai kultaa New York Festivals International TV &amp; Film Awards -kilpailussa. Parry-Jonesin kumppani Beti George, BBC Radio Cymru -radion juontaja, sanoi kunnianosoituksen olleen "katkeransuloinen", koska se tuli tasan vuosi hänen kuolemansa jälkeen. Hän sanoi, että mies olisi ollut ylpeä. Beti George päästi kamerat Cardiffin kotiinsa kuvaamaan arkeaan, jossa hän huolehtii kumppanistaan, jolla todettiin Alzheimerin tauti vuonna 2009. Hän sanoi päättäneensä osallistua dokumenttiin tuodakseen esiin, millaista elämä on omaishoitajien elämä. "Minut ajettiin tekemään se, koska minusta tuntui, että omaishoitajien ääntä ei Walesissa kuulla lainkaan", hän kertoi Good Morning Walesille. "Se voi olla eristävää. Joskus ajattelin itsekseni: 'Luoja, vain minä vastaan maailma'." Helmikuussa 2017 esitetyn dokumentin jälkeen George kertoi, kuinka hän uskoi, että Walesissa tarvitaan vallankumousta dementian hoidossa. Voitettuaan palkinnon Las Vegasissa tiistaina hän sanoi kampanjoivansa edelleen ja että "paljon on vielä tehtävää". Seremoniaan osallistuminen oli vaikeaa, hän lisäsi: "Se oli hyvin katkeransuloista, koska menetin Davidin viime vuonna juuri samana päivänä.... Olisin tietysti halunnut Davidin olevan kanssani, ja kaipaan häntä edelleen hirveästi. "Uskon, että hän olisi ollut hyvin ylpeä paitsi palkinnosta myös tunnustuksesta ja kampanjasta."</w:t>
      </w:r>
    </w:p>
    <w:p>
      <w:r>
        <w:rPr>
          <w:b/>
        </w:rPr>
        <w:t xml:space="preserve">Yhteenveto</w:t>
      </w:r>
    </w:p>
    <w:p>
      <w:r>
        <w:t xml:space="preserve">Dokumenttielokuva, jossa seurattiin veteraanilähetystoimittaja David Parry-Jonesin kumppania, joka huolehti hänestä hänen eläessään dementian kanssa, on saanut palkinnon.</w:t>
      </w:r>
    </w:p>
    <w:p>
      <w:r>
        <w:rPr>
          <w:b/>
          <w:u w:val="single"/>
        </w:rPr>
        <w:t xml:space="preserve">Asiakirjan numero 21461</w:t>
      </w:r>
    </w:p>
    <w:p>
      <w:r>
        <w:t xml:space="preserve">Rata auttaa Headley Courtin haavoittuneita sotilaita</w:t>
      </w:r>
    </w:p>
    <w:p>
      <w:r>
        <w:t xml:space="preserve">Leatherheadin lähellä sijaitsevan keskuksen testiradan on rakentanut Sutton and East Surrey Waterin henkilökunta. Redhillissä sijaitsevan vesilaitoksen tiimi rakensi ulkoradan, joka sisältää polkuja, portaita ja ramppeja. Majuri Pete LeFeuvre sanoi, että sotilaat hyötyivät realistisesta radasta ja ulkoilman luonnollisesta ympäristöstä. Hän sanoi: "Se on hienoa: "Monet vammat, joita näemme, ovat hyvin monimutkaisia. Headley Courtissa tapahtuvaan proteettiseen kuntoutukseen kuuluu jokapäiväisen elämän vaatimusten kannalta merkityksellistä ja todellista toimintaa. "Taidot, kuten esteiden, kuten portaiden, rinteiden, kumpareiden ja maastonmuotojen vaihteluiden, ylittäminen ovat ratkaisevia, jotta proteesin käyttö onnistuisi. "Haasteena on näiden taitojen käyttöönotto asteittain ja johdonmukaisesti ja se, että motoristen taitojen paranemista voidaan mitata." Radalla on useita eri materiaaleista rakennettuja polkuja, jotka on asetettu kumpareisiin ja rinteisiin, sekä portaita ja luiskia, jotka johtavat puiselle kannelle ja tasanteelle, jossa sotilaat voivat toipua ja harjoitella. Rata sisältää myös tasapainotehtäviä ja askelmerkkejä.</w:t>
      </w:r>
    </w:p>
    <w:p>
      <w:r>
        <w:rPr>
          <w:b/>
        </w:rPr>
        <w:t xml:space="preserve">Yhteenveto</w:t>
      </w:r>
    </w:p>
    <w:p>
      <w:r>
        <w:t xml:space="preserve">Headley Courtin sotilaallisessa kuntoutusyksikössä toipuvat loukkaantuneet sotilaat opettelevat uuden "testiradan" avulla käyttämään proteeseja.</w:t>
      </w:r>
    </w:p>
    <w:p>
      <w:r>
        <w:rPr>
          <w:b/>
          <w:u w:val="single"/>
        </w:rPr>
        <w:t xml:space="preserve">Asiakirjan numero 21462</w:t>
      </w:r>
    </w:p>
    <w:p>
      <w:r>
        <w:t xml:space="preserve">Suomunvalas kuolee jäätyään mutaan Humberin suistossa</w:t>
      </w:r>
    </w:p>
    <w:p>
      <w:r>
        <w:t xml:space="preserve">Eläimen, jonka uskottiin olevan 15-metrinen valas, kerrottiin olevan Humber-joen pohjassa 400 metrin päässä rannasta. British Divers Marine Life Rescue -järjestön ryhmä on ollut paikalla lähellä Skefflingin kylää Holdernessin rannikolla. Aiemmin tässä kuussa kuoli toinenkin valas, kun se rantautui mutapohjaan Imminghamin lähellä.</w:t>
      </w:r>
    </w:p>
    <w:p>
      <w:r>
        <w:rPr>
          <w:b/>
        </w:rPr>
        <w:t xml:space="preserve">Yhteenveto</w:t>
      </w:r>
    </w:p>
    <w:p>
      <w:r>
        <w:t xml:space="preserve">Humberin suistossa mutaan ajautunut valas on kuollut.</w:t>
      </w:r>
    </w:p>
    <w:p>
      <w:r>
        <w:rPr>
          <w:b/>
          <w:u w:val="single"/>
        </w:rPr>
        <w:t xml:space="preserve">Asiakirjan numero 21463</w:t>
      </w:r>
    </w:p>
    <w:p>
      <w:r>
        <w:t xml:space="preserve">600 000 puntaa Saundersfootin sataman saneeraukseen.</w:t>
      </w:r>
    </w:p>
    <w:p>
      <w:r>
        <w:t xml:space="preserve">Saundersfootin tilojen muuttamiseen on myönnetty 463 500 puntaa Euroopan aluevaroja sekä 200 000 puntaa matkailun kehittämisrahaa. Pääministeri Carwyn Jones teki ilmoituksen vieraillessaan satamassa torstaina. Kyseessä on ensimmäinen osa 4 miljoonan punnan ohjelmasta, jolla pyritään lisäämään matkailua ja työpaikkoja kaupungissa. Loput hankkeen ensimmäisen vaiheen 900 000 punnan rahoituksesta maksaa satamakomissio, joka toimii säätiönä ja käyttää kaikki saamansa voitot sataman tukemiseen. Rahat käytetään uusien vierailuponttonien ja uuden kaupallisen luiskaan rakentamiseen. Uusien tilojen yhteyteen rakennetaan lähes puolen kilometrin pituiset kulkuväylät, jotka yhdistävät uudet tilat, mukaan luettuna nykyisten sulkujen yläpuolella olevat terassit ja kuivahyllyalue veneiden varastointia varten. Lisäksi toivotaan, että kaupunkiin perustetaan kulttuuriperintöreitti, joka liittyy rannikon osaamiskeskuksen kehittämiseen. Kävijäkapasiteetin lisääminen ja satamaan pääsyn parantaminen "on avainasemassa kansainvälisessä kilpailussa", Jones sanoi. Alkuinvestoinnit tuovat kaupunkiin 24 työpaikkaa, ja koko sataman ja kaupungin kunnostussuunnitelmat maksavat 4 miljoonaa puntaa. Satamakomission puheenjohtaja Philip Evans sanoi, että Walesin hallituksen myöntämän rahoituksen ensimmäinen vaihe oli "laukaiseva tekijä" rannikon osaamiskeskukselle, joka puolestaan tuo Saundersfootiin 55 työpaikkaa. Hän sanoi, että kansainvälisesti tunnustettu ikoninen vapaa-ajan ja kaupallinen satama "on nyt saavutettavissa".</w:t>
      </w:r>
    </w:p>
    <w:p>
      <w:r>
        <w:rPr>
          <w:b/>
        </w:rPr>
        <w:t xml:space="preserve">Yhteenveto</w:t>
      </w:r>
    </w:p>
    <w:p>
      <w:r>
        <w:t xml:space="preserve">Pembrokeshiren sataman muuttaminen kansainväliseksi merituristikohteeksi on saanut vauhtia, kun se on saanut yli 600 000 punnan rahoituksen.</w:t>
      </w:r>
    </w:p>
    <w:p>
      <w:r>
        <w:rPr>
          <w:b/>
          <w:u w:val="single"/>
        </w:rPr>
        <w:t xml:space="preserve">Asiakirjan numero 21464</w:t>
      </w:r>
    </w:p>
    <w:p>
      <w:r>
        <w:t xml:space="preserve">Hydebankin kuvernööriä Gary Alcockia syytetään virkavirheestä</w:t>
      </w:r>
    </w:p>
    <w:p>
      <w:r>
        <w:t xml:space="preserve">Vincent KearneyBBC NI:n sisäasioiden kirjeenvaihtaja Gary Alcockia syytetään siitä, että hän ei ole tutkinut asianmukaisesti Frances McKeownin esittämiä väitteitä. Hän hirtti itsensä Hydebank Woodissa viime toukokuussa. Ei ole mitään viitteitä siitä, että hänen toimensa olisivat vaikuttaneet hänen itsemurhaansa. Alcock hyllytettiin vankilan johtajan virasta toukokuussa. Tämä tapahtui sen jälkeen, kun vankien oikeusasiamies oli ottanut esiin huolenaiheita väliraportissaan, joka koski kahden lapsen äiti McKeownin kuolemaa, jolla oli aiemmin ollut mielisairauksia. Skotlannin vankeinhoitolaitoksen riippumaton ryhmä on tutkinut nämä huolenaiheet ja suositellut syytteen nostamista virkavirheestä. Tämä on ensimmäinen kerta vankeinhoitolaitoksen historiassa, kun näin korkea-arvoista henkilöä syytetään virkavirheestä. Alcockia syytetään siitä, että hän ei tutkinut asianmukaisesti McKeownin väitettä, joka koski sopimatonta käytöstä erään vankilan virkamiehen ja toisen naisvangin välillä. Hänen perheensä on väittänyt, että henkilökunta kiusasi häntä väitteen esittämisen vuoksi. Tämä on ensimmäinen suuri haaste vankeinhoitolaitoksen uudelle pääjohtajalle Sue McAllisterille, joka aloitti tehtävässä viime kuussa. Alcockia on nyt syytetty virkavirheestä, ja hänellä on 14 päivää aikaa vastata. Hänen odotetaan kiistävän jyrkästi kaikki väärinkäytökset. Jos syyte pysyy voimassa, hän joutuu kurinpitomenettelyyn. Mahdollisia seuraamuksia ovat muun muassa Hydebank Woodin kuvernöörin viran alentaminen, mutta ei irtisanominen. Vankeinhoitolaitoksen tiedottaja sanoi, ettei tässä vaiheessa ole aiheellista kommentoida asiaa, koska kurinpitomenettely on aloitettu.</w:t>
      </w:r>
    </w:p>
    <w:p>
      <w:r>
        <w:rPr>
          <w:b/>
        </w:rPr>
        <w:t xml:space="preserve">Yhteenveto</w:t>
      </w:r>
    </w:p>
    <w:p>
      <w:r>
        <w:t xml:space="preserve">Pohjois-Irlannin kolmanneksi suurimman vankilan johtaja on saanut syytteen virkavirheestä 23-vuotiaan vangin kuolemaan liittyviä olosuhteita koskevan tutkimuksen jälkeen.</w:t>
      </w:r>
    </w:p>
    <w:p>
      <w:r>
        <w:rPr>
          <w:b/>
          <w:u w:val="single"/>
        </w:rPr>
        <w:t xml:space="preserve">Asiakirjan numero 21465</w:t>
      </w:r>
    </w:p>
    <w:p>
      <w:r>
        <w:t xml:space="preserve">Outo Ronaldo-patsas varjostaa lentokentän nimeämistilaisuutta</w:t>
      </w:r>
    </w:p>
    <w:p>
      <w:r>
        <w:t xml:space="preserve">Monien mielestä sosiaalisessa mediassa teos muistuttaa enemmän Irlannin tasavallan entistä kapteenia Niall Quinnia kuin Ronaldoa. Patsas paljastettiin seremoniassa, jossa saaren lentokenttä nimettiin hänen mukaansa. Portugalin presidentti ja pääministeri lensivät saarelle paljastamaan kunnianosoituksen pelaajalle terminaalin sisäänkäynnin ulkopuolella. Presidentti Rebelo de Sousa sanoi, että Ronaldo "heijastaa Madeiraa ja Portugalia maailmalle paljon enemmän kuin kukaan muu". 32-vuotias jalkapalloilija on paikallinen sankari Madeiralla, jossa häntä pidetään ryysyistä rikkauksiin -menestyjänä. Hänestä on jo museo kotikaupungissaan Funchalissa. Pelaaja sanoi myöhemmin Twitterissä: "Onnellinen ja otettu, että nimeni on annettu Madeiran lentokentälle!". Ronaldo ei ole ensimmäinen jalkapalloilija, jonka mukaan on nimetty lentokenttä. Belfastin lentokenttä nimettiin Manchester Unitedin entisen pelaajan George Bestin mukaan vuonna 2006, vuosi hänen kuolemansa jälkeen.</w:t>
      </w:r>
    </w:p>
    <w:p>
      <w:r>
        <w:rPr>
          <w:b/>
        </w:rPr>
        <w:t xml:space="preserve">Yhteenveto</w:t>
      </w:r>
    </w:p>
    <w:p>
      <w:r>
        <w:t xml:space="preserve">Jalkapallofanit ovat kyseenalaistaneet portugalilaiselle Madeiran saarelle paljastetun Cristiano Ronaldoa esittävän patsaan yhdennäköisyyden.</w:t>
      </w:r>
    </w:p>
    <w:p>
      <w:r>
        <w:rPr>
          <w:b/>
          <w:u w:val="single"/>
        </w:rPr>
        <w:t xml:space="preserve">Asiakirjan numero 21466</w:t>
      </w:r>
    </w:p>
    <w:p>
      <w:r>
        <w:t xml:space="preserve">Holokaustin muistolaatta revitty Guernseyn seinästä</w:t>
      </w:r>
    </w:p>
    <w:p>
      <w:r>
        <w:t xml:space="preserve">Crimestoppers on tarjonnut 1 000 punnan palkkion kaikista tiedoista, jotka johtavat syyllisten tuomitsemiseen. Laatassa muistetut kolme juutalaisnaista karkotettiin Ranskaan 21. huhtikuuta 1942. Marianne Grunfeld, Auguste Spitz ja Therese Steiner kuolivat myöhemmin Auschwitzin leirillä. Laatta korjattiin vuonna 2010 sen jälkeen, kun se oli joutunut ilkivallan kohteeksi. Kanaalisaaret olivat ainoa osa Britannian maaperää, jonka saksalaiset joukot miehittivät toisen maailmansodan aikana. Saaret vallattiin kesäkuussa 1940 ja vapautettiin toukokuussa 1945.</w:t>
      </w:r>
    </w:p>
    <w:p>
      <w:r>
        <w:rPr>
          <w:b/>
        </w:rPr>
        <w:t xml:space="preserve">Yhteenveto</w:t>
      </w:r>
    </w:p>
    <w:p>
      <w:r>
        <w:t xml:space="preserve">Kolmea holokaustin uhria muistava muistolaatta on revitty seinästä Guernseyssä.</w:t>
      </w:r>
    </w:p>
    <w:p>
      <w:r>
        <w:rPr>
          <w:b/>
          <w:u w:val="single"/>
        </w:rPr>
        <w:t xml:space="preserve">Asiakirjan numero 21467</w:t>
      </w:r>
    </w:p>
    <w:p>
      <w:r>
        <w:t xml:space="preserve">Drax: Voimalaitoksessa järjestetään räjähdysvalmiusharjoitus</w:t>
      </w:r>
    </w:p>
    <w:p>
      <w:r>
        <w:t xml:space="preserve">Noin 100 pelastuspalveluhenkilöstön jäsentä eri puolilta Yorkshireä osallistui lauantaiaamuna Draxin voimalaitoksessa lähellä Selbyä Pohjois-Yorkshiressä pidettyyn harjoitukseen. Harjoituksessa testattiin, miten miehistöt toimivat erityyppisissä tulipaloissa ja miten etsintä- ja pelastusryhmät toimivat. Järjestäjät kutsuivat sitä "suurimmaksi harjoitukseksi laatuaan" alueella. Voimalaitos toimi harjoituksen aikana normaalisti, ja siihen osallistui myös noin 40 Draxin työntekijää. Harjoitukseen osallistui palokuntia Pohjois-, Länsi- ja Itä-Yorkshiresta sekä ambulanssipalvelun vaarallisten aineiden torjuntaryhmä ja ympäristövirasto. Drax Powerin toimitusjohtaja Andy Koss sanoi: "Tämän monimutkaisen skenaarion luominen elävässä teollisuusympäristössä tekee siitä realistisemman kaikille osallistujille, jotta he saavat siitä kaiken irti. "Yhdistyneen kuningaskunnan suurimman voimalaitoksen operaattorina haluamme tehdä kaikkemme vähentääkseen hätätilanteiden todennäköisyyttä ja minimoidaksemme niiden vaikutukset, jos pahin tapahtuu."</w:t>
      </w:r>
    </w:p>
    <w:p>
      <w:r>
        <w:rPr>
          <w:b/>
        </w:rPr>
        <w:t xml:space="preserve">Yhteenveto</w:t>
      </w:r>
    </w:p>
    <w:p>
      <w:r>
        <w:t xml:space="preserve">Yhdistyneen kuningaskunnan suurimmassa voimalaitoksessa on järjestetty säiliöauton räjähdys, jolla testataan pelastushenkilöstön reagointia vakavaan vaaratilanteeseen.</w:t>
      </w:r>
    </w:p>
    <w:p>
      <w:r>
        <w:rPr>
          <w:b/>
          <w:u w:val="single"/>
        </w:rPr>
        <w:t xml:space="preserve">Asiakirjan numero 21468</w:t>
      </w:r>
    </w:p>
    <w:p>
      <w:r>
        <w:t xml:space="preserve">First Milk Haverfordwestin meijeritehdas saa 6,5 miljoonan punnan investoinnin.</w:t>
      </w:r>
    </w:p>
    <w:p>
      <w:r>
        <w:t xml:space="preserve">First Milk kertoi tekevänsä investoinnit Haverfordwest Creameryyn kahden seuraavan vuoden aikana. Noin 4,76 miljoonaa puntaa käytetään uusiin siiloihin, rakennuksiin, pastörointilaitteisiin ja maidonerottimiin sekä uusiin lämmön talteenottolaitteisiin. Yrityksen mukaan tämä johtaa energia- ja kustannussäästöihin. Investoinnit auttavat myös parantamaan tuottavuutta. Loput varoista käytetään juustonvalmistuslaitteiden ja herankäsittelylaitteiden päivittämiseen, mikä mahdollistaa tuotannon lisäämisen. Uutinen tuli vain muutama päivä sen jälkeen, kun tanskalainen meijerikonserni Arla ilmoitti, että sen Pohjois-Walesissa sijaitsevan Llandyrnogin meijerin juustotuotanto lopetetaan ja 97 työpaikkaa vähennetään. Syyskuussa First Milk kertoi vähentävänsä 10 työpaikkaa Haverfordwestin meijeritehtaalta. Sen toimitusjohtaja Shelagh Hancock sanoi: "Palkittujen juustojemme kasvaneen asiakaskysynnän vuoksi kannustamme jäseniämme lisäämään maidontuotantoa ja rekrytoimme aktiivisesti uusia maanviljelijöitä toimittamaan meille maitoa." "Me olemme myös kannustaneet jäseniämme lisäämään maidontuotantoa."</w:t>
      </w:r>
    </w:p>
    <w:p>
      <w:r>
        <w:rPr>
          <w:b/>
        </w:rPr>
        <w:t xml:space="preserve">Yhteenveto</w:t>
      </w:r>
    </w:p>
    <w:p>
      <w:r>
        <w:t xml:space="preserve">Pembrokeshireläinen meijeritehdas saa 6,5 miljoonaa puntaa uutta rahoitusta juustotuotantokapasiteetin kasvattamiseen ja toiminnan tehostamiseen.</w:t>
      </w:r>
    </w:p>
    <w:p>
      <w:r>
        <w:rPr>
          <w:b/>
          <w:u w:val="single"/>
        </w:rPr>
        <w:t xml:space="preserve">Asiakirjan numero 21469</w:t>
      </w:r>
    </w:p>
    <w:p>
      <w:r>
        <w:t xml:space="preserve">Torbayn pormestari vaatii 8 prosentin budjettileikkausta</w:t>
      </w:r>
    </w:p>
    <w:p>
      <w:r>
        <w:t xml:space="preserve">Pormestari Nick Byen kannattamat leikkausehdotukset vastaisivat noin 8 prosenttia yksikön viranomaisen 115 miljoonan punnan vuotuisesta kokonaisbudjetista. Leikkaukset koskisivat kaikkia Torbayn neuvoston toiminta-aloja, kuten maanteitä, pysäköinninvalvontaa ja kirjastopalvelua. Myös hoitopalvelut kärsisivät. Ehdotuksiin sisältyy 3 miljoonan punnan leikkaus aikuisten sosiaalihuoltoon. Lasten palveluihin on tulossa 2 miljoonan punnan vähennys. Bye sanoi kuitenkin, että 400 000 puntaa neuvoston varoista olisi käytettävissä lastensuojelutyön parantamiseen sen jälkeen, kun Ofstedin tarkastajat tuomitsivat palvelun "riittämättömäksi" lokakuussa.</w:t>
      </w:r>
    </w:p>
    <w:p>
      <w:r>
        <w:rPr>
          <w:b/>
        </w:rPr>
        <w:t xml:space="preserve">Yhteenveto</w:t>
      </w:r>
    </w:p>
    <w:p>
      <w:r>
        <w:t xml:space="preserve">Torbayn pormestari aikoo tehdä noin 9 miljoonan punnan leikkaukset vuonna 2011.</w:t>
      </w:r>
    </w:p>
    <w:p>
      <w:r>
        <w:rPr>
          <w:b/>
          <w:u w:val="single"/>
        </w:rPr>
        <w:t xml:space="preserve">Asiakirjan numero 21470</w:t>
      </w:r>
    </w:p>
    <w:p>
      <w:r>
        <w:t xml:space="preserve">Viisi loukkaantui vakavasti Breightonin lentokentän helikopteriturmassa</w:t>
      </w:r>
    </w:p>
    <w:p>
      <w:r>
        <w:t xml:space="preserve">Humbersiden poliisi kutsuttiin kello 18:07 BST paikalle onnettomuuteen, joka tapahtui Breightonin lentopaikan kiitotien sivussa lähellä Selbyä. Kaikki viisi loukkaantunutta on viety sairaalaan - kaksi ambulanssilla. Heidän vammojensa ei uskota olevan hengenvaarallisia. Lento-onnettomuuksien tutkintavirasto (Air Accident Investigation Branch) suorittaa täydellisen tutkinnan. Kaikki loukkaantuneet olivat miehiä, ja he saivat erilaisia pää-, selkä-, rinta- ja jalkavammoja, kertoivat viranomaiset. North Yorkshiren palolaitoksen mukaan kaikki miehet olivat ulkona helikopterista, kun pelastajat saapuivat paikalle. Helikopterin hylky, jonka sanottiin pudonneen kiitotien sivussa olevalle ruohikolle, on sittemmin viety pois. Breighton Aerodrome on entinen toisen maailmansodan aikainen raskaiden pommikoneiden tukikohta ja kylmän sodan aikainen ydinohjusten laukaisupaikka. Siellä sijaitsee myös klassisten lentokoneiden kokoelma.</w:t>
      </w:r>
    </w:p>
    <w:p>
      <w:r>
        <w:rPr>
          <w:b/>
        </w:rPr>
        <w:t xml:space="preserve">Yhteenveto</w:t>
      </w:r>
    </w:p>
    <w:p>
      <w:r>
        <w:t xml:space="preserve">Viisi ihmistä on loukkaantunut vakavasti helikopterin maahansyöksyssä Breightonissa, Itä-Yorkshiressä, kertoo poliisi.</w:t>
      </w:r>
    </w:p>
    <w:p>
      <w:r>
        <w:rPr>
          <w:b/>
          <w:u w:val="single"/>
        </w:rPr>
        <w:t xml:space="preserve">Asiakirjan numero 21471</w:t>
      </w:r>
    </w:p>
    <w:p>
      <w:r>
        <w:t xml:space="preserve">Venezuelan oppositiohahmo Leopoldo López lähtee Espanjan suurlähetystöstä</w:t>
      </w:r>
    </w:p>
    <w:p>
      <w:r>
        <w:t xml:space="preserve">Hänen isänsä mukaan López oli lähtenyt Kolumbiaan ja oli nyt matkalla Espanjaan. López hakeutui suurlähetystöön sen jälkeen, kun hän oli esiintynyt yhdessä oppositiojohtaja Juan Guaidón kanssa ja vaatinut kapinaa presidentti Nicolás Maduron syrjäyttämiseksi. Hänet pidätettiin vuonna 2014 syytettynä väkivaltaisten poliittisten mielenosoitusten lietsomisesta. López, joka on toistuvasti kiistänyt syytteet, sai 14 vuoden vankeustuomion sotilasvankilassa. Mutta vuonna 2017 López - Harvardissa opiskellut entinen pormestari, jota hallitus on estänyt asettumasta ehdolle julkisiin virkoihin - siirrettiin kotiarestiin. Hän oli ollut kotiarestissa, kun oppositiota tukevat turvallisuusjoukot vapauttivat hänet viime vuonna. Venezuelalainen tuomioistuin antoi Lópezista pidätysmääräyksen, jonka mukaan hän oli rikkonut kotiarestin ehtoja. Tuomioistuin totesi, että Lópezin olisi suoritettava loput 14 vuoden tuomiostaan vankilassa. Hän hakeutui Espanjan suurlähettilään residenssiin Venezuelan pääkaupungissa. Lauantaina Lópezin isä, jonka nimi on myös Leopoldo López, kertoi poikansa lähteneen suurlähetystöstä "noin kaksi päivää sitten" ja ylittäneen perjantaina rajan Kolumbiaan. Hän lisäsi, että hänen poikansa oli matkalla Espanjan pääkaupunkiin Madridiin päästäkseen takaisin vaimonsa ja kolmen lapsensa luo. Maduron hallitus ei ole kommentoinut asiaa. Venezuela on ajautunut vuosia kestäneeseen poliittiseen ja taloudelliseen kriisiin. Viime kuussa satoja mielenosoituksia puhkesi eri puolilla maata, kun sähkökatkot ja polttoaineen ja juomaveden puute aiheuttivat kasvavaa suuttumusta. Asukkaat syyttävät Venezuelan hallitusta siitä, että se laiminlyö maan sisäosissa sijaitsevia osavaltioita - heidän mukaansa se ohjaa toimitukset Caracasiin, jossa hallitus sijaitsee.</w:t>
      </w:r>
    </w:p>
    <w:p>
      <w:r>
        <w:rPr>
          <w:b/>
        </w:rPr>
        <w:t xml:space="preserve">Yhteenveto</w:t>
      </w:r>
    </w:p>
    <w:p>
      <w:r>
        <w:t xml:space="preserve">Venezuelan johtava oppositiohahmo Leopoldo López on lähtenyt Espanjan suurlähetystöstä Caracasissa haettuaan sieltä turvaa huhtikuussa 2019 ja paettuaan salaa maasta, kertoo hänen perheensä.</w:t>
      </w:r>
    </w:p>
    <w:p>
      <w:r>
        <w:rPr>
          <w:b/>
          <w:u w:val="single"/>
        </w:rPr>
        <w:t xml:space="preserve">Asiakirjan numero 21472</w:t>
      </w:r>
    </w:p>
    <w:p>
      <w:r>
        <w:t xml:space="preserve">Ulster Bank pyytää anteeksi häiriön aiheuttamaa "kaaosta".</w:t>
      </w:r>
    </w:p>
    <w:p>
      <w:r>
        <w:t xml:space="preserve">Ellvena Graham lupasi myös, että yksikään asiakas ei joudu pulaan ongelman vuoksi, ja sanoi, että kaikki aiheutuneet maksut ja kulut korvataan. Tilanne on vaikuttanut kymmeniin tuhansiin Ulster Bankin asiakkaisiin Pohjois-Irlannissa ja tasavallassa sekä Nat Westin asiakkaisiin Britanniassa. Maksutapahtumat ovat 48 tuntia myöhässä. Ongelmat jatkuvat viikonlopun ajan, ja Royal Bank of Scotland (RBS) -konserniin kuuluva pankki on ilmoittanut, että se toimii normaalisti vasta maanantaina. Sunnuntain avajaisissa Graham selitti, että vaikka ohjelmisto-ongelma ratkaistiin keskiviikkona, Ulster Bankin prosessit viivästyvät kaksi päivää konsernin koon vuoksi. Tämä on vaikuttanut palkka- ja sosiaaliturvamaksuihin, mutta hänen mukaansa asiakkaat voivat saada rahansa käyttöönsä menemällä mihin tahansa Ulster Bankin konttoriin tai ottamalla yhteyttä puhelinkeskukseen. Jotkin Ulster Bankin konttorit ovat pidentäneet aukioloaikojaan perjantaina, muun muassa 28 konttoria eri puolilla Pohjois-Irlantia, jotka ovat avoinna kello 19:00 BST:hen asti. Graham lisäsi, että konttorit pidentävät aukioloaikojaan myös viikonloppuna, tarvittaessa myös sunnuntaina.</w:t>
      </w:r>
    </w:p>
    <w:p>
      <w:r>
        <w:rPr>
          <w:b/>
        </w:rPr>
        <w:t xml:space="preserve">Yhteenveto</w:t>
      </w:r>
    </w:p>
    <w:p>
      <w:r>
        <w:t xml:space="preserve">Ulster Bankin pääjohtaja on pyytänyt asiakkailta varauksetta anteeksi ohjelmistohäiriön aiheuttamaa "kaaosta" ja "sekasortoa".</w:t>
      </w:r>
    </w:p>
    <w:p>
      <w:r>
        <w:rPr>
          <w:b/>
          <w:u w:val="single"/>
        </w:rPr>
        <w:t xml:space="preserve">Asiakirjan numero 21473</w:t>
      </w:r>
    </w:p>
    <w:p>
      <w:r>
        <w:t xml:space="preserve">Lontoo 2012: Olympiasoihdun katu kerrallaan kulkevat reitit</w:t>
      </w:r>
    </w:p>
    <w:p>
      <w:r>
        <w:t xml:space="preserve">Nämä pdf-tiedostot sisältävät kunkin päivän reitin, jota pitkin olympiatuli kulkee. Yhteensä 8 000 soihdunkantajaa vie soihtua 70 päivän matkalle, joka alkaa Land's Endistä 19. toukokuuta. Lontoo 2012 -tapahtuman järjestäjät eivät ole vielä julkaisseet yksityiskohtia kahdesta viimeisestä päivästä, jolloin soihtu vierailee Westminsterissä, ennen kuin se matkustaa Hampton Courtista olympiapuistoon sytyttämään soihdun 27. heinäkuuta pidettävissä avajaisissa. Näissä asiakirjoissa luetellaan vain kadut, joita pitkin soihtua kantaa henkilö. Muina aikoina soihdun sanotaan kulkevan "saattueessa", mikä tarkoittaa, että sitä kuljetetaan ajoneuvolla, eivätkä järjestäjät julkaise näitä teitä. Viimeisimmät vuoden 2012 uutiset: ETELÄ-LÄNSI-ENGLANTI WALES POHJOIS-LÄNSI-ENGLANTI JA MANIN SAARI POHJOIS-IRLANTI SKOTLANTI POHJOIS-ITÄ-ENGLANTI POHJOIS-LÄNSI-ENGLANTI YORKSHIRE JA LINCOLNSHIRE KESKI-ILMA ITÄ-ENGLANTI ETELÄ-ENGLANTI LONDON 69. päivä Torstai 26. heinäkuuta - Camdenista Westminsteriin - ei saatavilla 70. päivä Perjantai 27. heinäkuuta - Hampton Courtista Olympiapuistoon - ei saatavilla.</w:t>
      </w:r>
    </w:p>
    <w:p>
      <w:r>
        <w:rPr>
          <w:b/>
        </w:rPr>
        <w:t xml:space="preserve">Yhteenveto</w:t>
      </w:r>
    </w:p>
    <w:p>
      <w:r>
        <w:t xml:space="preserve">Lontoon vuoden 2012 olympialaisten soihtuviesti kulkee katu kerrallaan ympäri Yhdistynyttä kuningaskuntaa.</w:t>
      </w:r>
    </w:p>
    <w:p>
      <w:r>
        <w:rPr>
          <w:b/>
          <w:u w:val="single"/>
        </w:rPr>
        <w:t xml:space="preserve">Asiakirjan numero 21474</w:t>
      </w:r>
    </w:p>
    <w:p>
      <w:r>
        <w:t xml:space="preserve">Emeli Sande tekee debyytillään virallista Chart-historiaa</w:t>
      </w:r>
    </w:p>
    <w:p>
      <w:r>
        <w:t xml:space="preserve">Adina CampbellNewsbeat-toimittaja Our Version Of Events julkaistiin helmikuussa 2012, ja siitä tuli sen vuoden myydyin albumi. Se ei ole pudonnut julkaisunsa jälkeen pois top 10:stä, ja se on ollut Ison-Britannian virallisessa albumilistassa 63 viikkoa. 26-vuotias laulaja on ohittanut brittiläisen musiikin ikonit The Beatlesin, joka piti ennätystä aiemmin hallussaan. Se oli heillä lähes 50 vuotta Please Please Me -levyllään. Heidän debyyttialbuminsa oli 62 viikkoa top 10:ssä vuosina 1963-1964. Our Version Of Events -albumia on myyty Isossa-Britanniassa 1,82 miljoonaa kappaletta, ja se oli virallisen albumilistan ykkönen 10 viikkoa. Se rikkoi 100 000 myydyn kappaleen rajan kolmesti viikossa. Kaksinkertaisen Brit-voittajan ykköshitti Next To Me oli myös vuoden 2012 kolmanneksi soitetuin pop-kappale, ilmenee brittiläisen musiikkilisenssiyhtiön PPL:n julkaisemista tiedoista. Seuraa @BBCNewsbeat Twitterissä</w:t>
      </w:r>
    </w:p>
    <w:p>
      <w:r>
        <w:rPr>
          <w:b/>
        </w:rPr>
        <w:t xml:space="preserve">Yhteenveto</w:t>
      </w:r>
    </w:p>
    <w:p>
      <w:r>
        <w:t xml:space="preserve">Emeli Sande pitää nyt hallussaan kaikkien debyyttialbumien eniten peräkkäisiä viikkoja Yhdistyneen kuningaskunnan virallisen albumilistan top 10:ssä.</w:t>
      </w:r>
    </w:p>
    <w:p>
      <w:r>
        <w:rPr>
          <w:b/>
          <w:u w:val="single"/>
        </w:rPr>
        <w:t xml:space="preserve">Asiakirjan numero 21475</w:t>
      </w:r>
    </w:p>
    <w:p>
      <w:r>
        <w:t xml:space="preserve">Nainen kuoli Birminghamin keskustan onnettomuudessa</w:t>
      </w:r>
    </w:p>
    <w:p>
      <w:r>
        <w:t xml:space="preserve">West Midlandsin poliisin mukaan törmäys tapahtui kello 13.45 GMT sen jälkeen, kun poliisit yrittivät pysäyttää Renault Lagunan, joka törmäsi Ford Fiestaan ja Audiin Landor Streetillä Birminghamissa. Fiestassa ollut nainen julistettiin kuolleeksi sairaalassa. Lagunan kuljettaja on poliisin huostassa. Asia on siirretty riippumattoman poliisivalituslautakunnan (IPCC) käsiteltäväksi. Poliisin tiedottaja sanoi: "Poliisiauto yritti pysäyttää Renault Lagunan sen ajotavan vuoksi, mutta auto ei kuitenkaan pysähtynyt poliisien eteen, kun häntä kehotettiin tekemään niin." Audissa onnettomuushetkellä olleet mies ja nainen vietiin sairaalaan vakavien vammojen vuoksi. Poliisin mukaan perheyhteyshenkilöt tukivat kuolleen naisen omaisia. Lagunan kuljettaja, 25-vuotias mies, pidätettiin epäiltynä kuolemantuottamuksesta vaarallisessa ajossa ja huumausainerikoksesta. Landor Street suljettiin, jotta poliisit voisivat suorittaa tutkimuksia tapahtumapaikalla. Aiheeseen liittyvät Internet-linkit West Midlandsin poliisi</w:t>
      </w:r>
    </w:p>
    <w:p>
      <w:r>
        <w:rPr>
          <w:b/>
        </w:rPr>
        <w:t xml:space="preserve">Yhteenveto</w:t>
      </w:r>
    </w:p>
    <w:p>
      <w:r>
        <w:t xml:space="preserve">Mies on pidätetty kaupungin keskustassa tapahtuneen onnettomuuden jälkeen, jossa kaksi ihmistä loukkaantui vakavasti ja yksi nainen kuoli.</w:t>
      </w:r>
    </w:p>
    <w:p>
      <w:r>
        <w:rPr>
          <w:b/>
          <w:u w:val="single"/>
        </w:rPr>
        <w:t xml:space="preserve">Asiakirjan numero 21476</w:t>
      </w:r>
    </w:p>
    <w:p>
      <w:r>
        <w:t xml:space="preserve">Pamela Anderson puhuu Oxford Unionissa</w:t>
      </w:r>
    </w:p>
    <w:p>
      <w:r>
        <w:t xml:space="preserve">Hänen puheensa Oxfordin yliopistossa alkoi kampanjaa tukevalla videolla. 43-vuotias näyttelijä puhui opiskelijoille ympäristö- ja moraalikysymyksistä ja siitä, miten hänen mielestään se on "parempi terveydelle". Hän esiintyi korokkeella yhdessä People for the Ethical Treatment of Animals (Peta) -järjestön Dan Matthewsin kanssa. Näyttelijä, joka on ollut kasvissyöjä teini-ikäisestä lähtien, sanoi aiheen olevan hänelle hyvin tärkeä. Hän kertoi BBC Newsille: "Meillä oli hieno keskustelu, se oli ihanaa. "Puhuimme helpoimmista tavoista ryhtyä kasvissyöjäksi. "Luulen, että meillä oli todella syvällinen vaikutus yleisöön." Anderson on osallistunut useisiin Petan kampanjoihin eläinten oikeuksien korostamiseksi.</w:t>
      </w:r>
    </w:p>
    <w:p>
      <w:r>
        <w:rPr>
          <w:b/>
        </w:rPr>
        <w:t xml:space="preserve">Yhteenveto</w:t>
      </w:r>
    </w:p>
    <w:p>
      <w:r>
        <w:t xml:space="preserve">Entinen Baywatch-tähti Pamela Anderson on puhunut Oxford Unionissa kasvissyönnistä.</w:t>
      </w:r>
    </w:p>
    <w:p>
      <w:r>
        <w:rPr>
          <w:b/>
          <w:u w:val="single"/>
        </w:rPr>
        <w:t xml:space="preserve">Asiakirjan numero 21477</w:t>
      </w:r>
    </w:p>
    <w:p>
      <w:r>
        <w:t xml:space="preserve">Rodrigo Tovar Pupo: Jorge 40": Kolumbia pidättää karkotetun AUC:n entisen johtajan</w:t>
      </w:r>
    </w:p>
    <w:p>
      <w:r>
        <w:t xml:space="preserve">Rodrigo Tovar Pupo oli istunut 12 vuotta 16 vuoden vankilatuomiostaan Yhdysvalloissa huumekaupasta. Hän käytti peitenimeä Jorge 40 ja johti oikeistolaista Kolumbian yhdistyneiden itsepuolustusjoukkojen (AUC) toimintaa. AUC:n sanotaan käyttäneen taisteluita vasemmistokapinallisten kanssa peitelläkseen huumekaupan ja kiristyksen kaltaisia rikoksia. Pupo otettiin heti pääkaupunkiin saavuttuaan kiinni epäiltynä osallisuudesta rikoksiin, kuten joukkomurhiin, sieppauksiin ja kidutukseen. Kolumbian oikeusministeriön virkamies Javier Sarmiento Olarte sanoi lausunnossaan, että Pupo "asetetaan rikosoikeudelliseen käsittelyyn" ja että hänen oikeutensa totuuteen, oikeudenmukaisuuteen ja hyvitykseen "taataan". Viranomaisten mukaan Pupoa vastaan on käynnissä lähes 1 500 tutkimusta ja 35 pidätysmääräystä. AUC demobilisoitui 14 vuotta sitten Kolumbian hallituksen kanssa tehdyssä sopimuksessa, mutta Jorge 40 jätettiin pois laajemmasta sopimuksesta, jossa rajoitettiin sen entisten taistelijoiden ja komentajien rangaistuksia. Pupo luovutettiin Yhdysvaltoihin vuonna 2008 yhdessä muiden äärioikeistolaisten puolisotilaallisten ryhmien johtajien kanssa silloisen presidentin Alvaro Uriben hallituksen toimesta.</w:t>
      </w:r>
    </w:p>
    <w:p>
      <w:r>
        <w:rPr>
          <w:b/>
        </w:rPr>
        <w:t xml:space="preserve">Yhteenveto</w:t>
      </w:r>
    </w:p>
    <w:p>
      <w:r>
        <w:t xml:space="preserve">Kolumbian pahamaineisimpiin kuuluvan puolisotilaallisen ryhmän entinen johtaja on pidätetty Bogotassa sen jälkeen, kun hänet oli karkotettu Yhdysvalloista.</w:t>
      </w:r>
    </w:p>
    <w:p>
      <w:r>
        <w:rPr>
          <w:b/>
          <w:u w:val="single"/>
        </w:rPr>
        <w:t xml:space="preserve">Asiakirjan numero 21478</w:t>
      </w:r>
    </w:p>
    <w:p>
      <w:r>
        <w:t xml:space="preserve">Diana-myrskyn edelläkävijä alkaa häiritä matkustamista</w:t>
      </w:r>
    </w:p>
    <w:p>
      <w:r>
        <w:t xml:space="preserve">Larne ja Whiteheadin välillä aiemmin suljettu rata on nyt avattu uudelleen. Dublinin satama Irlannin tasavallassa on suljettu konttikuljetukselta voimakkaan tuulen vuoksi. Matkustajalautat liikennöivät normaalisti. Met Office on antanut varoituksen voimakkaista tuulista suuressa osassa Pohjois-Irlantia keskiviikkona. Portugalin sääpalvelun IPMA:n nimeämä Diana-myrsky uhkaa tällä hetkellä Azoreita, ja pohjoiseen tullessaan se tuo mukanaan kovia myrskyjä, rankkasateita mutta myös leudompaa ilmaa. Tiistai-illan County Antrim Shieldin välieräottelu Ballymena Utd:n ja Linfieldin välillä Ballymena Showgroundsissa on siirretty, koska kenttä on vetinen. Translink on kehottanut matkustajia varaamaan keskiviikon matkoihinsa lisäaikaa. Yhtiön mukaan asiakkaat saavat ajantasaista tietoa sosiaalisessa mediassa ja verkkosivuilla. "Teemme tiivistä yhteistyötä Met Office ja muiden virastojen kanssa, jotta voimme tehdä tietoon perustuvia päätöksiä ja varmistaa, että meillä on henkilökuntaa paikan päällä siellä, missä sitä tarvitaan", yhtiö sanoi. "Miehistömme ovat myös valmiita raivaamaan roskia rautateiltä ja liikennöimään bussilinjoja, jos tiet ovat suljettuina." Irlanninmeren rannikolla mitattiin tiistaina jopa 97 km/h:n puuskia, ja keskiviikoksi odotetaan voimakkaampia tuulia.</w:t>
      </w:r>
    </w:p>
    <w:p>
      <w:r>
        <w:rPr>
          <w:b/>
        </w:rPr>
        <w:t xml:space="preserve">Yhteenveto</w:t>
      </w:r>
    </w:p>
    <w:p>
      <w:r>
        <w:t xml:space="preserve">Sateinen ja tuulinen sää on jo häirinnyt matkustamista ennen Diana-myrskyä, jonka odotetaan tuovan Pohjois-Irlantiin kovia myrskyjä.</w:t>
      </w:r>
    </w:p>
    <w:p>
      <w:r>
        <w:rPr>
          <w:b/>
          <w:u w:val="single"/>
        </w:rPr>
        <w:t xml:space="preserve">Asiakirjan numero 21479</w:t>
      </w:r>
    </w:p>
    <w:p>
      <w:r>
        <w:t xml:space="preserve">Sopimuskiista viivästyttää Dundee-Amsterdam-lentoreittisuunnitelmia</w:t>
      </w:r>
    </w:p>
    <w:p>
      <w:r>
        <w:t xml:space="preserve">Flybe sai torstaina tietää, että se oli saanut Yhdistyneen kuningaskunnan hallitukselta rahoitusta reitin perustamiseen. Dundeen lentoaseman ylläpitäjä HIAL oli tyytyväinen liittokanslerin budjettikatsaukseen sisältyvään ilmoitukseen. Myöhemmin Flybe kuitenkin ilmoitti, että suunnitelmia ei viedä eteenpäin ennen kuin HIALin kanssa tehty sopimuskysymys on ratkaistu. Lentoyhtiö sanoi lausunnossaan: "Flybe odottaa innolla yhteistyötä HIALin kanssa suunnitelmien edistämiseksi ehdotetun uuden reitin osalta, kunhan se ratkaisee lentoyhtiön nykyisen sopimusongelman, jonka yksityiskohdat pysyvät liikesalaisuuksina." HIALin mukaan Flyben kanssa käytävät keskustelut "meneillään olevasta sopimusasiasta" eivät liity millään tavalla Yhdistyneen kuningaskunnan hallituksen päätökseen tukea uutta Dundee-Amsterdam-liikennettä. Flybe oli hakenut rahoitusta Amsterdamin-reitille Yhdistyneen kuningaskunnan hallituksen alueellisesta lentoyhteysrahastosta. Liittokansleri George Osborne vahvisti torstaina, että hakemus oli hyväksytty.</w:t>
      </w:r>
    </w:p>
    <w:p>
      <w:r>
        <w:rPr>
          <w:b/>
        </w:rPr>
        <w:t xml:space="preserve">Yhteenveto</w:t>
      </w:r>
    </w:p>
    <w:p>
      <w:r>
        <w:t xml:space="preserve">Sopimuskiista estää suunnitelmat uuden lentoreitin avaamisesta Dundeen ja Amsterdamin välille.</w:t>
      </w:r>
    </w:p>
    <w:p>
      <w:r>
        <w:rPr>
          <w:b/>
          <w:u w:val="single"/>
        </w:rPr>
        <w:t xml:space="preserve">Asiakirjan numero 21480</w:t>
      </w:r>
    </w:p>
    <w:p>
      <w:r>
        <w:t xml:space="preserve">Coronavirus: Sairaanhoitajien Wetherspoonin pysäköintivirhemaksut kumottiin</w:t>
      </w:r>
    </w:p>
    <w:p>
      <w:r>
        <w:t xml:space="preserve">Sheffieldissä sijaitsevan Hallamshiren sairaalan henkilökunnalle kerrottiin, että he voivat pysäköidä Francis Newton -pubiin, joka suljettiin Covid-19-epidemian vuoksi. Monet saivat myöhemmin pysäköintisakkoja - jotkut satojen punnan sakot - jotka yksityinen yritys määräsi. JD Wetherspoon sanoi, että kaikki lähetetyt sakot peruutetaan nyt. Eräs hoitaja kertoi Local Democracy Reporting Servicelle (LDRS): "Meille sanottiin, että voimme pysäköidä sinne, mutta sitten sain sakon viidestä päivästä kerralla. "Se oli 75 puntaa päivässä, ja se alennettiin 45 puntaan, jos maksoin sen nopeasti. Odotan tänään toista sakkoa, koska olen pysäköinyt sinne kaksi viikkoa peräkkäin. "On ollut todella suuri apu, että olen voinut pysäköidä sinne, koska se on niin lähellä sairaalaa." JD Wetherspoonin tiedottaja Eddie Gershon sanoi: "NHS:n työntekijät voivat pysäköidä pubiemme parkkipaikalle maksutta. "Heitä ei missään nimessä saa sakottaa, ja kaikki lähetetyt sakot perutaan." "He eivät voi pysäköidä. "Pysäköintisakot eivät ole tulleet Wetherspoonilta. "Yhteensä 92 NHS:n työntekijää on tähän mennessä käyttänyt ilmaista pysäköintimahdollisuutta, ja Wetherspoon jatkaa tämän mahdollisuuden tarjoamista heille." Myös Hallamshiren sairaalan pysäköintialue on tehty maksuttomaksi henkilökunnalle ja vierailijoille. Seuraa BBC Yorkshirea Facebookissa, Twitterissä ja Instagramissa. Lähetä juttuideoita osoitteeseen yorkslincs.news@bbc.co.uk.</w:t>
      </w:r>
    </w:p>
    <w:p>
      <w:r>
        <w:rPr>
          <w:b/>
        </w:rPr>
        <w:t xml:space="preserve">Yhteenveto</w:t>
      </w:r>
    </w:p>
    <w:p>
      <w:r>
        <w:t xml:space="preserve">Sairaanhoitajille, jotka saivat pysäköintivirhemaksuja, koska he käyttivät pubin parkkipaikkaa lähellä sairaalaa, jossa he työskentelivät, annetaan nyt peruuttamattomia pysäköintivirhemaksuja.</w:t>
      </w:r>
    </w:p>
    <w:p>
      <w:r>
        <w:rPr>
          <w:b/>
          <w:u w:val="single"/>
        </w:rPr>
        <w:t xml:space="preserve">Asiakirjan numero 21481</w:t>
      </w:r>
    </w:p>
    <w:p>
      <w:r>
        <w:t xml:space="preserve">FAW torjuu homofobiaa Stonewallin monimuotoisuuden mestarina</w:t>
      </w:r>
    </w:p>
    <w:p>
      <w:r>
        <w:t xml:space="preserve">Stonewall Cymru kutsui FAW:n päätöstä "suureksi edistysaskeleeksi", sillä sen tutkimus osoitti, että homofobia on "todellinen ongelma jalkapallossa". Stonewallin monimuotoisuuden mestareita koskeva hanke takaa yhtäläiset mahdollisuudet kaikille lesboille, homoille ja biseksuaaleille. FAW liittyy 100 muun Walesissa ohjelmaan osallistuvan organisaation joukkoon. Stonewall Cymru -järjestön johtaja Andrew White totesi: "Liittymällä monimuotoisuuden mestariohjelmaan Walesin jalkapalloliitto on tunnustanut, että ihmiset suoriutuvat paremmin, kun he voivat olla oma itsensä. "Tutkimuksemme on osoittanut, että homofobia on todellinen ongelma jalkapallossa. "Tämä on hieno askel eteenpäin, ja se on merkki siitä, että toivomme näkevämme enemmän johtajuutta walesilaisessa urheilussa". "Odotamme innolla yhteistyötä FAW:n kanssa homofobian torjumiseksi ja jotta "suuresta pelistä" tulisi sellainen, joka juhlii faniensa ja pelaajiensa monimuotoisuutta." FAW:n toimitusjohtaja Jonathan Ford sanoi: "Walesin jalkapalloliitossa pyrimme edistämään ympäristöä, jossa kaikille yksilöille taustasta riippumatta tarjotaan tasavertaiset mahdollisuudet toteuttaa potentiaaliaan. "Positiivisen koulutusstrategian avulla olemme varmoja jatkuvasta edistyksestä."</w:t>
      </w:r>
    </w:p>
    <w:p>
      <w:r>
        <w:rPr>
          <w:b/>
        </w:rPr>
        <w:t xml:space="preserve">Yhteenveto</w:t>
      </w:r>
    </w:p>
    <w:p>
      <w:r>
        <w:t xml:space="preserve">Walesin jalkapalloliitto (FAW) on liittynyt homojen tasa-arvoa edistävän hyväntekeväisyysjärjestön ohjelmaan, jonka tavoitteena on edistää kaikkien oikeudenmukaista kohtelua.</w:t>
      </w:r>
    </w:p>
    <w:p>
      <w:r>
        <w:rPr>
          <w:b/>
          <w:u w:val="single"/>
        </w:rPr>
        <w:t xml:space="preserve">Asiakirjan numero 21482</w:t>
      </w:r>
    </w:p>
    <w:p>
      <w:r>
        <w:t xml:space="preserve">Lyric Theatre evakuoitiin Jason Manfordin show'n aikana, kun puhelin syttyi tuleen</w:t>
      </w:r>
    </w:p>
    <w:p>
      <w:r>
        <w:t xml:space="preserve">Salfordin Lowryn Lyric-teatteri jouduttiin tyhjentämään ja palokunta kutsumaan paikalle koomikko Jason Manfordin esityksen tauon aikana. Manford, joka kiertää parhaillaan ympäri Britanniaa, twiittasi kuvan paloautosta tapahtumapaikan ulkopuolella ja kirjoitti "on fire tonight". Teatterin mukaan esitys myöhästyi 20 minuuttia. Häiriön aikana Manford twiittasi kuvan palaneesta puhelimesta. Sosiaalisessa mediassa julkaistuissa kuvissa näkyi väkijoukkoja odottamassa Salford Quaysissa sijaitsevan esityspaikan ulkopuolella. Lowry twiittasi, että turvamiehet siirtivät matkapuhelimen ja palomiehet kutsuttiin paikalle "hätätilannemenettelyjemme mukaisesti".</w:t>
      </w:r>
    </w:p>
    <w:p>
      <w:r>
        <w:rPr>
          <w:b/>
        </w:rPr>
        <w:t xml:space="preserve">Yhteenveto</w:t>
      </w:r>
    </w:p>
    <w:p>
      <w:r>
        <w:t xml:space="preserve">Teatteri jouduttiin evakuoimaan, kun yleisön jäsenen puhelin ylikuumeni ja syttyi tuleen.</w:t>
      </w:r>
    </w:p>
    <w:p>
      <w:r>
        <w:rPr>
          <w:b/>
          <w:u w:val="single"/>
        </w:rPr>
        <w:t xml:space="preserve">Asiakirjan numero 21483</w:t>
      </w:r>
    </w:p>
    <w:p>
      <w:r>
        <w:t xml:space="preserve">Malsisin koulu: Peter Andrew Holmesia syytetään seksuaalirikoksista</w:t>
      </w:r>
    </w:p>
    <w:p>
      <w:r>
        <w:t xml:space="preserve">Peter Andrew Holmes King Streetiltä, Bristolista, joutuu vastaamaan kahteen vakavaan seksisyytteeseen ja 40 siveettömään pahoinpitelyyn ja törkeään siveettömyyteen vuosina 1977-1992. Holmes työskenteli rikosten aikaan Malsis-koulussa Cravenin alueella Pohjois-Yorkshiressä. Hänen odotetaan saapuvan Bristol Crown Courtiin perjantaina 26. helmikuuta. North Yorkshiren poliisin mukaan kaikki asianomistajat olivat miehiä, jotka olivat alle 14-vuotiaita syytösten tekohetkellä. Malsis-koulu sijaitsi Malsis Hallissa, Glusburnissa, Cross Hillsin lähellä. Se oli itsenäinen valmistava koulu, kunnes se suljettiin vuonna 2014. Seuraa BBC Yorkshirea Facebookissa, Twitterissä ja Instagramissa. Lähetä juttuideoita osoitteeseen yorkslincs.news@bbc.co.uk. Aiheeseen liittyvät Internet-linkit HM Courts</w:t>
      </w:r>
    </w:p>
    <w:p>
      <w:r>
        <w:rPr>
          <w:b/>
        </w:rPr>
        <w:t xml:space="preserve">Yhteenveto</w:t>
      </w:r>
    </w:p>
    <w:p>
      <w:r>
        <w:t xml:space="preserve">71-vuotiasta eläkkeellä olevaa englanninopettajaa ja rugbyvalmentajaa syytetään kymmenistä historiallisista seksuaalirikoksista, jotka koskevat 20 nuorta uhria.</w:t>
      </w:r>
    </w:p>
    <w:p>
      <w:r>
        <w:rPr>
          <w:b/>
          <w:u w:val="single"/>
        </w:rPr>
        <w:t xml:space="preserve">Asiakirjan numero 21484</w:t>
      </w:r>
    </w:p>
    <w:p>
      <w:r>
        <w:t xml:space="preserve">Lasten syöpää vastaan toimivan hyväntekeväisyysjärjestön perustaja Colin Nesbitt kiistää petokset</w:t>
      </w:r>
    </w:p>
    <w:p>
      <w:r>
        <w:t xml:space="preserve">Colin Nesbitt, 57, perusti vuonna 2008 Little Heroes Cancer Trust -järjestön, joka keräsi rahaa lelujen ostamiseen syöpää sairastaville lapsille ja perheiden tukemiseen. Hän saapui Bradfordin kruununoikeuteen, jossa hän kiisti viisi petossyytettä ja viisi väitettä, joiden mukaan hän olisi antanut hyväntekeväisyysjärjestön menoista vääriä tietoja hyväntekeväisyyskomissiolle. Hän joutuu oikeuteen 15. huhtikuuta. Kent Roadilla, Bingleyssä asuvan Nesbittin väitetään käyttäneen väärin asemaansa hyväntekeväisyysjärjestön johtajana siirtämällä rahaa pankkitileille ja antamalla lainoja kahdelle miehelle. Hänet vapautettiin ehdottomalla takuita vastaan.</w:t>
      </w:r>
    </w:p>
    <w:p>
      <w:r>
        <w:rPr>
          <w:b/>
        </w:rPr>
        <w:t xml:space="preserve">Yhteenveto</w:t>
      </w:r>
    </w:p>
    <w:p>
      <w:r>
        <w:t xml:space="preserve">Lasten syöpäjärjestön perustaja joutuu oikeuteen, koska häntä syytetään yli 340 000 punnan petoksesta.</w:t>
      </w:r>
    </w:p>
    <w:p>
      <w:r>
        <w:rPr>
          <w:b/>
          <w:u w:val="single"/>
        </w:rPr>
        <w:t xml:space="preserve">Asiakirjan numero 21485</w:t>
      </w:r>
    </w:p>
    <w:p>
      <w:r>
        <w:t xml:space="preserve">Skotlannin suurin menora sytytetään Edinburghissa</w:t>
      </w:r>
    </w:p>
    <w:p>
      <w:r>
        <w:t xml:space="preserve">Pyhän Andreaksen aukiolla oleva jättimäinen Menora on yksi niistä yli 20 000:sta, jotka valaisevat kaupunkien keskustoja ympäri maailmaa. Järjestäjien mukaan Menora symboloi uskonnonvapauden yleismaailmallista viestiä. Se sytytettiin Edinburghissa keskiviikkona. Sen jälkeen Royal Bank of Scotlandissa järjestettiin vastaanotto, johon osallistui Edinburghin lordi Provost. Tarjolla oli elävää musiikkia, tanssia, donitseja, latkia ja perinteisiä hanukka-ruokia. Edinburghin Chabad Lubavitchin rabbi Pinny Weinman sanoi: "Menoran valojen ikuinen sanoma on saanut erityisen merkityksen nykyisten maailmantapahtumien valossa, joissa sorron ja pimeyden voimat ovat jatkuvasti läsnä. "Kun lisää maita ja kokonaisia alueita vapautetaan sortajistaan, koemme Hanukan kokemuksen uudelleen omana aikanamme. "Se on tarina pienestä valosta, joka työntää pois pimeyden valtakunnan, inhimillisestä herkkyydestä, joka uhmaa terroria ja raakaa voimaa, elämästä ja kasvusta, joka voittaa tuhon."</w:t>
      </w:r>
    </w:p>
    <w:p>
      <w:r>
        <w:rPr>
          <w:b/>
        </w:rPr>
        <w:t xml:space="preserve">Yhteenveto</w:t>
      </w:r>
    </w:p>
    <w:p>
      <w:r>
        <w:t xml:space="preserve">Skotlannin suurin menora on sytytetty Edinburghissa juutalaisen hanukan juhlan alkaessa.</w:t>
      </w:r>
    </w:p>
    <w:p>
      <w:r>
        <w:rPr>
          <w:b/>
          <w:u w:val="single"/>
        </w:rPr>
        <w:t xml:space="preserve">Asiakirjan numero 21486</w:t>
      </w:r>
    </w:p>
    <w:p>
      <w:r>
        <w:t xml:space="preserve">Barmouthin viadukti uudistetaan 25 miljoonalla punnalla.</w:t>
      </w:r>
    </w:p>
    <w:p>
      <w:r>
        <w:t xml:space="preserve">Gwyneddissä sijaitsevan Barmouthin viaduktiin vaihdetaan suuri osa puu- ja metalliosista ja asennetaan uusi rata. Viadukti muodostaa yhteyden Machynllethin ja Pwllhelin välillä Cambrian Coast Line -radalla. Network Rail kertoi, että se on tehnyt yhteistyötä Cadw:n ja Gwyneddin kunnan kanssa suunnitellun kunnostuksen yhteydessä. Bill Kelly, Network Railin Walesin ja Bordersin reittijohtaja, sanoi: "Barmouthin viadukti on yksi Walesin tunnetuimmista ja tunnistettavimmista rakenteista, ja se on ainoa merkittävä puurakenteinen silta, joka on edelleen käytössä. "Investoimme 25 miljoonaa puntaa Barmouthin viaduktiin sen historian suurimpaan parannukseen, jolla suojelemme teollista perintöämme ja varmistamme, että tämä elintärkeä liikenneyhteys voi palvella paikallisia asukkaita ja vierailijoita tulevina sukupolvina, kun sen aika koittaa. Transport for Walesin toimitusjohtaja James Price lisäsi: "Koska tämä vaikuttaa palveluihimme, on tärkeää, että kaikki Cambrian Line -linjalla matkustavat tarkistavat ennen matkaa, jos aikatauluihin tulee muutoksia.</w:t>
      </w:r>
    </w:p>
    <w:p>
      <w:r>
        <w:rPr>
          <w:b/>
        </w:rPr>
        <w:t xml:space="preserve">Yhteenveto</w:t>
      </w:r>
    </w:p>
    <w:p>
      <w:r>
        <w:t xml:space="preserve">II*-luokan rautatien viadukti kunnostetaan 25 miljoonan punnan arvosta, ja sitä kutsutaan "historiansa suurimmaksi uudistukseksi".</w:t>
      </w:r>
    </w:p>
    <w:p>
      <w:r>
        <w:rPr>
          <w:b/>
          <w:u w:val="single"/>
        </w:rPr>
        <w:t xml:space="preserve">Asiakirjan numero 21487</w:t>
      </w:r>
    </w:p>
    <w:p>
      <w:r>
        <w:t xml:space="preserve">Glasgow isännöi piippubändien maailmanmestaruuskilpailuja</w:t>
      </w:r>
    </w:p>
    <w:p>
      <w:r>
        <w:t xml:space="preserve">Piping Live -festivaali kestää sunnuntaihin asti, ja The Worlds -niminen mestaruuskilpailu järjestetään Glasgow Greenillä lauantaina. Kaupunkiin odotetaan noin 30 000 kävijää ja 8 000 putkimiestä, rumpalia ja esiintyjää eri puolilta maailmaa. The Worlds on järjestetty Glasgow'ssa jo lähes 70 vuotta, ja Piping Live -tapahtuma järjestetään nyt yhdeksäntenä vuonna. Vuoden 2011 MM-kisat voitti Field Marshal Montgomery Pipe Band Belfastista. Street Performance It puolustaa titteliään muun muassa Skotlannista, Kanadasta, Tanskasta ja Yhdysvalloista tulevia yhtyeitä vastaan. Piping Live -tapahtumassa on mukana muusikoita kymmenestä Euroopan maasta, kuten Bulgariasta, Virosta, Italiasta ja Ruotsista, ja siihen kuuluu lähes 150 ilmaista ja lipullista tapahtumaa. Ohjelmassa on työpajoja, mestarikursseja, ceilidh-tapahtumia, konsertteja ja katuesityksiä. Kaupungin George Square on tapahtuman keskipiste, ja lavalle nousee useita esiintyjiä.</w:t>
      </w:r>
    </w:p>
    <w:p>
      <w:r>
        <w:rPr>
          <w:b/>
        </w:rPr>
        <w:t xml:space="preserve">Yhteenveto</w:t>
      </w:r>
    </w:p>
    <w:p>
      <w:r>
        <w:t xml:space="preserve">Glasgow'ssa on meneillään viikon mittainen festivaali, kun kaupunki valmistautuu isännöimään piippubändien maailmanmestaruuskilpailuja.</w:t>
      </w:r>
    </w:p>
    <w:p>
      <w:r>
        <w:rPr>
          <w:b/>
          <w:u w:val="single"/>
        </w:rPr>
        <w:t xml:space="preserve">Asiakirjan numero 21488</w:t>
      </w:r>
    </w:p>
    <w:p>
      <w:r>
        <w:t xml:space="preserve">Bristol Green Capitalin vaatimukset hylättiin menojen avoimuuden vuoksi</w:t>
      </w:r>
    </w:p>
    <w:p>
      <w:r>
        <w:t xml:space="preserve">Avoimessa kirjeessään Stephen Williams varoitti, että jotkut väittävät rahoja "hukkaan heitetyn" keskustelupalstoihin, taidehankkeisiin ja keskinäiseen selkääntaputteluun. Neuvosto kiisti väitteet ja sanoi, että Green Capital -hanke oli käynyt läpi tarkastusprosessin 11 kertaa. Bristolille myönnettiin Euroopan vihreän pääkaupungin asema vuonna 2015. "Täydellinen avoimuus" Kaupunki sai hallitukselta 7 miljoonaa puntaa tukeakseen vuoden tavoitteita, minkä lisäksi kaupunginvaltuusto myönsi 1 miljoonan punnan lisärahoituksen ja Arts Council England 745 000 puntaa, kertoi viranomaisjohtaja Nicola Yates. Bristol 2015 -niminen osakeyhtiö perustettiin, ja se teki kaupunginvaltuustolle sopimuksen tapahtumien ja toimintojen hallinnoinnista vuoden aikana. Williams, joka oli Bristol Westin liberaalidemokraattien kansanedustaja vuodesta 2005 vuoteen 2015, väitti kuitenkin, että neuvosto yritti "piiloutua kasvottoman ja tilivelvollisen yksityisen yrityksen taakse". "Keskeistä vuoden arvioinnissa on täydellinen avoimuus vuoden aikana käytetyistä julkisista varoista", hän kirjoitti. Yates kirjoitti pitkän vastauksen, jossa hän sanoi uskovansa, että Yates oli saanut "hieman väärää tietoa avoimuudesta". "Siitä lähtien, kun rahat myönnettiin... niistä on jatkuvasti raportoitu neuvoston tilintarkastuskomitealle, jotta julkisten varojen käyttöä voidaan valvoa asianmukaisesti", hän sanoi. Hän lisäsi, että neuvosto ei voinut laatia budjettia budjettikohtaisesti, koska sillä ei ollut hallussaan tällaisia yksityiskohtaisia tietoja mistään tavarantoimittajistaan ja palveluntarjoajistaan.</w:t>
      </w:r>
    </w:p>
    <w:p>
      <w:r>
        <w:rPr>
          <w:b/>
        </w:rPr>
        <w:t xml:space="preserve">Yhteenveto</w:t>
      </w:r>
    </w:p>
    <w:p>
      <w:r>
        <w:t xml:space="preserve">Entisen kansanedustajan väitteet siitä, että Bristolin kaupunginvaltuusto "salaa", miten se käytti 8 miljoonaa puntaa veronmaksajien rahoja Green Capital -hankkeeseen, on torjuttu "vääränlaisena".</w:t>
      </w:r>
    </w:p>
    <w:p>
      <w:r>
        <w:rPr>
          <w:b/>
          <w:u w:val="single"/>
        </w:rPr>
        <w:t xml:space="preserve">Asiakirjan numero 21489</w:t>
      </w:r>
    </w:p>
    <w:p>
      <w:r>
        <w:t xml:space="preserve">Seinistä vapautunut loukkuun jäänyt kissa yhdistetään omistajiensa kanssa.</w:t>
      </w:r>
    </w:p>
    <w:p>
      <w:r>
        <w:t xml:space="preserve">Palomiehet kutsuttiin paikalle, kun Max-kissa jäi jumiin 7 senttimetrin (3 tuuman) aukkoon kiinteistössä Vale of Glamorganissa. RSPCA:lle ilmoitettiin Maxin ahdingosta maanantaina, ja sen uskotaan olleen jumissa edellisestä illasta lähtien. Eläinjärjestö kertoi olevansa "iloinen" siitä, että Max on nyt palannut kotiinsa rentoutumaan. RSPCA:n virkamiesten mukaan Maxin omistajat pystyivät hakemaan sen maanantai-iltana sen jälkeen, kun se oli saanut luvan lähteä hakemaan sitä Sullyssä sijaitsevasta kiinteistöstä. Pelastusoperaatio vaati tiilien poistamista seinästä. RSPCA:n tarkastaja Sophie Daniels sanoi, että hän pystyi kurottamaan kätensä Maxin luo, mutta ei ollut ollut tilaa saada kissaa - joka oli "todella jumissa" - ulos.</w:t>
      </w:r>
    </w:p>
    <w:p>
      <w:r>
        <w:rPr>
          <w:b/>
        </w:rPr>
        <w:t xml:space="preserve">Yhteenveto</w:t>
      </w:r>
    </w:p>
    <w:p>
      <w:r>
        <w:t xml:space="preserve">Kahden seinän väliin jäänyt kissa on vapautunut ja päässyt takaisin omistajiensa luo.</w:t>
      </w:r>
    </w:p>
    <w:p>
      <w:r>
        <w:rPr>
          <w:b/>
          <w:u w:val="single"/>
        </w:rPr>
        <w:t xml:space="preserve">Asiakirjan numero 21490</w:t>
      </w:r>
    </w:p>
    <w:p>
      <w:r>
        <w:t xml:space="preserve">Warren Buffett lahjoittaa jälleen 1,78 miljardia dollaria hyväntekeväisyyteen</w:t>
      </w:r>
    </w:p>
    <w:p>
      <w:r>
        <w:t xml:space="preserve">Buffett on antanut Microsoftin perustajan johtamalle hyväntekeväisyysjärjestölle 23,31 miljoonaa osaketta sijoitusyhtiöstään Berkshire Hathawaysta. Osakkeet siirtyivät säätiölle keskiviikkona, jolloin ne sulkeutuivat 76,52 dollariin. Buffett, 80, aikoo lahjoittaa 99 prosenttia varallisuudestaan. Hän ilmoitti asiasta ensimmäisen kerran vuonna 2006, ja tämän viikon jättilahjoitus on hänen kuudes sen jälkeen. Muut keskiviikkona siirretyt osakkeet ovat menneet neljälle hänen perheensä johtamalle hyväntekeväisyysjärjestölle. Näihin kuuluvat Susan Thompson Buffet Foundation, joka on nimetty Buffettin edesmenneen ensimmäisen vaimon mukaan, sekä heidän lastensa Howardin, Peterin ja Susanin johtamat hyväntekeväisyysjärjestöt. Buffet on nyt lahjoittanut Berkshire Hathawayn osakkeita yli 11 miljardin dollarin arvosta. Sijoitustietoisuutensa vuoksi Buffetia kutsutaan "Omahan tietäjäksi", ja hän on maailman kolmanneksi rikkain henkilö, jonka arvo on arviolta 50 miljardia dollaria.</w:t>
      </w:r>
    </w:p>
    <w:p>
      <w:r>
        <w:rPr>
          <w:b/>
        </w:rPr>
        <w:t xml:space="preserve">Yhteenveto</w:t>
      </w:r>
    </w:p>
    <w:p>
      <w:r>
        <w:t xml:space="preserve">Miljardööri Warren Buffett on lahjoittanut 1,78 miljardia dollaria (1,1 miljardia puntaa) useille hyväntekeväisyysjärjestöille, joista suurin osa menee Bill ja Melinda Gatesin säätiölle.</w:t>
      </w:r>
    </w:p>
    <w:p>
      <w:r>
        <w:rPr>
          <w:b/>
          <w:u w:val="single"/>
        </w:rPr>
        <w:t xml:space="preserve">Asiakirjan numero 21491</w:t>
      </w:r>
    </w:p>
    <w:p>
      <w:r>
        <w:t xml:space="preserve">Nicaraguan ja Costa Rican rajariidassa kehotetaan vetämään joukot pois maasta</w:t>
      </w:r>
    </w:p>
    <w:p>
      <w:r>
        <w:t xml:space="preserve">OAS totesi päätöslauselmassaan, että maiden olisi aloitettava kiireelliset neuvottelut erimielisyyksiensä ratkaisemiseksi. Costa Rica syyttää Nicaraguaa joukkojen sijoittamisesta alueensa sisäpuolelle San Juan -joen saarelle. Nicaragua väittää, että saari on sen puolella rajaa. Costa Rica piti OAS:n päätöslauselmaa "diplomaattisena voittona", kun 22 maata äänesti sen puolesta ja vain Nicaragua ja sen liittolainen Venezuela äänestivät vastaan. "Salaliitto" Nicaragua kuitenkin sanoo, ettei järjestöllä ole valtuuksia päättää rajakiistoista, ja sanoo, ettei se vedä joukkojaan pois. Nicaraguan presidentti Daniel Ortega sanoi, että OAS:n äänestystä "manipuloi" "salaliitto", joka halusi estää Nicaraguan joukkoja torjumasta huumekauppaa alueella. Hän lisäsi, että Nicaragua harkitsee eroamista OAS:sta. San Juan -joki muodostaa maiden välisen rajan, mutta sen suulla sijaitsevasta saaresta, joka tunnetaan Costa Ricassa nimellä Isla Calero ja Nicaraguassa nimellä Harbour Head, on kiistelty jo yli vuosisadan ajan. Nicaraguan joukot leiriytyivät sinne viime kuussa ruoppausoperaation tueksi. Costa Rica, jolla ei ole armeijaa, vastasi lähettämällä alueelle aseistettuja poliiseja. Googlen "virhe" Costa Rican presidentti Laura Chinchilla on syyttänyt Nicaraguaa maansa "valtaamisesta". Tuhannet costaricalaiset marssivat lauantaina pääkaupungissa San Josessa rauhanomaisen ratkaisun puolesta. Poliisi on tiukentanut turvatoimia Nicaraguan suurlähetystön edustalla kaupungissa sen jälkeen, kun rakennukseen heitettiin bensiinipommi. Costa Rica on valittanut, että Googlen karttasivusto lietsoi kiistaa näyttämällä saaren Nicaraguan puolella rajaa. Google on myöntänyt tehneensä virheen ja tarkistanut karttansa.</w:t>
      </w:r>
    </w:p>
    <w:p>
      <w:r>
        <w:rPr>
          <w:b/>
        </w:rPr>
        <w:t xml:space="preserve">Yhteenveto</w:t>
      </w:r>
    </w:p>
    <w:p>
      <w:r>
        <w:t xml:space="preserve">Amerikan valtioiden järjestö on kehottanut Nicaraguaa ja Costa Ricaa vetämään turvallisuusjoukkonsa pois kiistellyltä jokirajalta, jossa on ollut jännitteitä jo kuukauden ajan.</w:t>
      </w:r>
    </w:p>
    <w:p>
      <w:r>
        <w:rPr>
          <w:b/>
          <w:u w:val="single"/>
        </w:rPr>
        <w:t xml:space="preserve">Asiakirjan numero 21492</w:t>
      </w:r>
    </w:p>
    <w:p>
      <w:r>
        <w:t xml:space="preserve">Pop-up Shakespeare-teatterin rakentaminen alkaa Yorkissa</w:t>
      </w:r>
    </w:p>
    <w:p>
      <w:r>
        <w:t xml:space="preserve">13-sivuinen Shakespearen ruusuteatteri rakennetaan Yorkin linnan parkkipaikalle vastapäätä 13. vuosisadan Clifford's Toweria. Suunnittelun esikuvana on Lontoon Rose Playhouse, joka rakennettiin vuonna 1587, 12 vuotta ennen Globe-teatteria. James Cundall, jonka Lunchbox Theatrical Productions -yritys on hankkeen takana, sanoi: "On hyvin jännittävää nähdä, miten se toteutuu". Kun teatteri on valmis, siinä on 600 istumapaikkaa ulkoilmapihan ympärillä olevilla parvekkeilla ja seisomapaikkoja 350 katsojalle. Näyttelijät esittävät neljä näytelmää - Rikhard III, Macbeth, Romeo ja Julia sekä Juhannusyön unelma - kymmenen viikon ajan 25. kesäkuuta alkaen.</w:t>
      </w:r>
    </w:p>
    <w:p>
      <w:r>
        <w:rPr>
          <w:b/>
        </w:rPr>
        <w:t xml:space="preserve">Yhteenveto</w:t>
      </w:r>
    </w:p>
    <w:p>
      <w:r>
        <w:t xml:space="preserve">Yorkin pop-up Shakespeare-teatterin rakennustyöt ovat alkaneet.</w:t>
      </w:r>
    </w:p>
    <w:p>
      <w:r>
        <w:rPr>
          <w:b/>
          <w:u w:val="single"/>
        </w:rPr>
        <w:t xml:space="preserve">Asiakirjan numero 21493</w:t>
      </w:r>
    </w:p>
    <w:p>
      <w:r>
        <w:t xml:space="preserve">Muualta Yhdistyneestä kuningaskunnasta Walesiin suuntautuvien päiväkäyntien määrä laskee.</w:t>
      </w:r>
    </w:p>
    <w:p>
      <w:r>
        <w:t xml:space="preserve">Viime vuoden tammikuun ja marraskuun välisenä aikana tehtiin yli 68 miljoonaa käyntiä. Ison-Britannian päiväkäyntitutkimuksen (Great Britain Day Visits Survey, GBDS) luvut osoittavat kuitenkin, että määrä oli 19 prosenttia pienempi kuin vuonna 2014 kyseisinä kuukausina. Walesin hallituksen mukaan Walesiin suuntautuneet kotimaan yöpymismatkat lisääntyivät kuitenkin vuoden 2015 yhdeksän ensimmäisen kuukauden aikana 1,8 prosenttia edellisvuoteen verrattuna. Päivämatkojen osalta tutkimus osoitti myös, että vierailut tuottivat 2,4 miljardin punnan menot vuonna 2015, mikä oli 1 prosentin vähennys edelliseen vuoteen verrattuna. Sen sijaan viime vuoden tammi-syyskuun välisenä aikana Walesiin tehtyjen yöpymismatkojen menot kasvoivat 12 prosenttia vuoden 2014 vastaavaan ajanjaksoon verrattuna. Walesin hallituksen tiedottajan mukaan päiväkäyntien väheneminen ei ole vain Walesin ongelma. "Vaikka matkojen määrä on vähentynyt 19 prosenttia, kulutukset ovat laskeneet vain yhden prosentin verrattuna ennätykselliseen vuoteen 2014", hän sanoi. "Kotimaan yöpymisvuorokausiluvut vuoden 2015 yhdeksältä ensimmäiseltä kuukaudelta osoittavat, että matkojen määrä on kasvanut 2 prosenttia ja menot 12 prosenttia, mikä tarkoittaa, että yhä useammat ihmiset viipyvät Walesissa pidempään ja käyttävät enemmän rahaa, mikä on erinomainen uutinen Walesin taloudelle. "Tämä viittaa myös siihen, että Ison-Britannian päiväkävijätutkimuksessa raportoitu päiväkävijöiden määrän väheneminen saattaa osittain johtua siitä, että kävijät tekevät päiväkäyntien sijaan pidempiä matkoja."</w:t>
      </w:r>
    </w:p>
    <w:p>
      <w:r>
        <w:rPr>
          <w:b/>
        </w:rPr>
        <w:t xml:space="preserve">Yhteenveto</w:t>
      </w:r>
    </w:p>
    <w:p>
      <w:r>
        <w:t xml:space="preserve">Uusien lukujen mukaan muualta Yhdistyneestä kuningaskunnasta Walesiin suuntautuneiden matkailijoiden päiväkäyntien määrä laski lähes 20 prosenttia vuonna 2015 edellisvuoteen verrattuna.</w:t>
      </w:r>
    </w:p>
    <w:p>
      <w:r>
        <w:rPr>
          <w:b/>
          <w:u w:val="single"/>
        </w:rPr>
        <w:t xml:space="preserve">Asiakirjan numero 21494</w:t>
      </w:r>
    </w:p>
    <w:p>
      <w:r>
        <w:t xml:space="preserve">Pelastus, kun ryhmä käveli väärin Lake District putosi sumussa</w:t>
      </w:r>
    </w:p>
    <w:p>
      <w:r>
        <w:t xml:space="preserve">Neljä miestä luuli olevansa lauantaina Lake Districtissä sijaitsevalla Conistonin vanhalla miehellä, mutta he olivatkin yli kilometrin (1,6 km) päässä Great How'ssa. Vaikka yksi onnistui laskeutumaan alas reunalta putoamatta, muut jäivät paikoilleen. Pelastusoperaatio kesti kolme ja puoli tuntia. Toinen kävelijä teki hälytyksen, ja Coniston Mountain Rescue -ryhmä toi heidät turvaan. "Neljä poikaa jäi jumiin reunalle laskeutuessaan Great How'sta, jossa ei ole polkua", tiedottaja kertoi. "Selvisi, että he luulivat kiipeävänsä ja laskeutuvansa Conistonin vanhaan mieheen, joka on yli kilometrin päässä Great Howista, koska he olivat pysäköineet autonsa Fell Gaten parkkipaikalle ja kävelivät suoraan vanhan miehen ohi. "Great How on yksi kolmesta tärkeimmästä paikastamme, joissa ihmiset ovat aiemmin olleet huonosti. Ainakin tämä tapaus päättyi turvallisesti." Lake Districtin 12 vuoristopelastusryhmää on hälytetty yli 370 kertaa maaliskuun ensimmäisen kansallisen lukituksen jälkeen, kun vuonna 2019 niitä oli 451. Seuraa BBC North East &amp; Cumbrian uutisia Twitterissä, Facebookissa ja Instagramissa. Lähetä juttuideoita osoitteeseen northeastandcumbria@bbc.co.uk.</w:t>
      </w:r>
    </w:p>
    <w:p>
      <w:r>
        <w:rPr>
          <w:b/>
        </w:rPr>
        <w:t xml:space="preserve">Yhteenveto</w:t>
      </w:r>
    </w:p>
    <w:p>
      <w:r>
        <w:t xml:space="preserve">Ryhmä kävelijöitä kiipesi vahingossa väärälle vuorelle, kun he eksyivät sumussa ja heidät piti pelastaa reunalta.</w:t>
      </w:r>
    </w:p>
    <w:p>
      <w:r>
        <w:rPr>
          <w:b/>
          <w:u w:val="single"/>
        </w:rPr>
        <w:t xml:space="preserve">Asiakirjan numero 21495</w:t>
      </w:r>
    </w:p>
    <w:p>
      <w:r>
        <w:t xml:space="preserve">Italian poliisi taistelee tunisialaisia siirtolaisia vastaan Lampedusalla</w:t>
      </w:r>
    </w:p>
    <w:p>
      <w:r>
        <w:t xml:space="preserve">Poliisit kilvillä ja pampuilla varustettuna ajoivat maahanmuuttajat korotetulle terassille. Televisiokuvissa näkyi, kuinka mellakkapoliisit hakkasivat maahanmuuttajia ja pakottivat heidät hyppäämään 4 metriä parvekkeelta. Sisilian ja Afrikan mantereen puolivälissä sijaitseva Lampedusa oli aiemmin tänä vuonna hukkumaisillaan, kun kymmenet tuhannet pakenivat Tunisian ja Libyan vallankumouksia. Jännitys on kasvanut pienellä eteläitalialaisella saarella viime päivinä. Yli 1 000 tunisialaista siirtolaista uhkaa joutua palaamaan kotiin Tunisin kanssa tehdyn sopimuksen mukaisesti. He kuitenkin vaativat, että heidät viedään Italian mantereelle. Siirtolaiset sytyttivät patjoja tuleen tiistaina saaren täpötäydessä vastaanottokeskuksessa vastalauseena pakkopalautukselle. Kolme rakennusta tuhoutui. Tänä aamuna noin 300 marssi Lampedusan kaduilla huutaen "vapaus, vapaus". Mielenosoittajat heittelivät poliiseja kivillä. Lampedusan pormestari Bernardino De Rubeis kritisoi Italian hallitusta siitä, että se on hylännyt saaren selviytymään itse kaaoksesta. Hän vaati helikopterien ja laivojen lähettämistä evakuoimaan siirtolaiset mantereelle.</w:t>
      </w:r>
    </w:p>
    <w:p>
      <w:r>
        <w:rPr>
          <w:b/>
        </w:rPr>
        <w:t xml:space="preserve">Yhteenveto</w:t>
      </w:r>
    </w:p>
    <w:p>
      <w:r>
        <w:t xml:space="preserve">Italian mellakkapoliisit ovat ottaneet yhteen satojen tunisialaisten siirtolaisten kanssa, jotka protestoivat Lampedusan saaren oloja vastaan.</w:t>
      </w:r>
    </w:p>
    <w:p>
      <w:r>
        <w:rPr>
          <w:b/>
          <w:u w:val="single"/>
        </w:rPr>
        <w:t xml:space="preserve">Asiakirjan numero 21496</w:t>
      </w:r>
    </w:p>
    <w:p>
      <w:r>
        <w:t xml:space="preserve">Nicole Scherzinger palaa X Factorin vierailevaksi tuomariksi</w:t>
      </w:r>
    </w:p>
    <w:p>
      <w:r>
        <w:t xml:space="preserve">Entinen Pussycat Doll oli aiemmin mukana sarjassa vuonna 2010. Nicole on tulevan sarjan viimeisin vieraileva tuomari - Geri Halliwell esiintyi Liverpoolissa, ja myös Leona Lewis ja Rita Ora ovat liittyneet paneeliin Lontoossa. Tuottajat etsivät parhaillaan pysyvää tuomaria Kelly Rowlandin tilalle. Scherzinger kertoi olevansa "superinnoissaan" tuomaroidessaan toiveikkaita Lontoon viimeisessä koelaulussa. "Viimeksi kun olin täällä, löysimme One Directionin, enkä malta odottaa, että löydän lisää ainutlaatuisia ja mielenkiintoisia kykyjä täältä Isosta-Britanniasta." Muutama viikko sitten paljastui, että neuvottelut entisen tuomarin Dannii Minoguen paluusta ohjelmaan olivat päättyneet ilman sopimusta. Australialaisen korvasi viime vuonna Kelly Rowland. Muut X Factorin jäsenet - Tulisa Contostavlos, Gary Barlow ja Louis Walsh - sekä juontaja Dermot O'Leary ovat jälleen mukana vuonna 2012.</w:t>
      </w:r>
    </w:p>
    <w:p>
      <w:r>
        <w:rPr>
          <w:b/>
        </w:rPr>
        <w:t xml:space="preserve">Yhteenveto</w:t>
      </w:r>
    </w:p>
    <w:p>
      <w:r>
        <w:t xml:space="preserve">Nicole Scherzinger palaa The X Factoriin vierailevana tuomarina Lontoon koe-esiintymisissä 30. toukokuuta.</w:t>
      </w:r>
    </w:p>
    <w:p>
      <w:r>
        <w:rPr>
          <w:b/>
          <w:u w:val="single"/>
        </w:rPr>
        <w:t xml:space="preserve">Asiakirjan numero 21497</w:t>
      </w:r>
    </w:p>
    <w:p>
      <w:r>
        <w:t xml:space="preserve">American Sniper nousee Yhdysvaltain lipputulojen kärkeen</w:t>
      </w:r>
    </w:p>
    <w:p>
      <w:r>
        <w:t xml:space="preserve">Clint Eastwoodin ohjaama sotadraama on ehdolla parhaasta elokuvasta ja parhaasta näyttelijästä Bradley Cooperille, joka esittää tosielämän merivoimien merisotilasta Chris Kylea. Toimintakomedia The Wedding Ringer avautui toiseksi 21 miljoonalla dollarilla (14 miljoonaa puntaa). Brittiläinen perhe-elokuva Paddington tuli kolmanneksi 19,3 miljoonalla dollarilla (12,8 miljoonaa puntaa). American Sniper hyppäsi viime viikonlopun Yhdysvaltain lipputulotilastojen 21. sijalta, kun se oli julkaistu rajoitetusti vain muutamalla valkokankaalla. Se on nyt Eastwoodin menestynein avaus ohjaajana, sillä se päihittää Gran Torinon 29,5 miljoonan dollarin (19,5 miljoonan punnan) avauksen vuonna 2008, ja se menestyi Reutersin mukaan kaksi kertaa studion arvioita paremmin. The Wedding Ringer -elokuva, jonka pääosassa Kevin Hart näyttelee palkattua bestmania, saavutti menestyksekkään avausviikonloppunsa kriitikoiden kritiikistä huolimatta. Viime viikon ykkönen, Liam Neesonin tähdittämä toimintaelokuva Taken 3 putosi neljänneksi. Yhdysvaltain elokuvateattereissa oli erityisen vilkasta kolmipäiväisen Martin Luther Kingin päivän juhlapyhäviikonlopun aikana. Martin Luther King -draama Selma, joka oli ehdolla kahdelle Oscarille, muun muassa parhaasta elokuvasta, oli viidennellä sijalla. Kymmenen parhaan joukkoon ylsivät myös The Imitation Game -elokuva, joka sai kahdeksan Oscar-ehdokkuutta, Disneyn musikaali Into the Woods, viimeinen Hobitti-elokuva ja Angelina Jolien elokuva Unbroken. Uusi kyberterrorismielokuva Blackhat oli sijalla 10.</w:t>
      </w:r>
    </w:p>
    <w:p>
      <w:r>
        <w:rPr>
          <w:b/>
        </w:rPr>
        <w:t xml:space="preserve">Yhteenveto</w:t>
      </w:r>
    </w:p>
    <w:p>
      <w:r>
        <w:t xml:space="preserve">American Sniper on noussut Yhdysvaltain lipputulotilastojen kärkeen 90 miljoonan dollarin (59 miljoonan punnan) tuloillaan - ennätys tammikuun avajaisissa - sen jälkeen, kun elokuva sai viime viikolla kuusi Oscar-ehdokkuutta.</w:t>
      </w:r>
    </w:p>
    <w:p>
      <w:r>
        <w:rPr>
          <w:b/>
          <w:u w:val="single"/>
        </w:rPr>
        <w:t xml:space="preserve">Asiakirjan numero 21498</w:t>
      </w:r>
    </w:p>
    <w:p>
      <w:r>
        <w:t xml:space="preserve">Guernseyn laajakaistapalvelu "paranee".</w:t>
      </w:r>
    </w:p>
    <w:p>
      <w:r>
        <w:t xml:space="preserve">Viisisataa saarelaiselta kysyttiin heidän mielipidettään kahdesta laajakaistaoperaattorista, Suresta ja JT:stä. Toukokuussa 29 prosenttia piti Surea tyydyttävänä, mutta marraskuusta tämä luku nousi 51 prosenttiin. JT:tä piti molemmissa kyselyissä noin kolmannes tyydyttävänä. Kanaalisaarten kilpailu- ja sääntelyviranomaiset (CICRA) laativat puolivuosittaisen kyselyn. CICRA:n johtaja Louise Read sanoi: "Haluaisin nähdä molempien operaattoreiden kehittyvän ja pyrkivän kilpailemaan huipulle asiakkaiden eduksi. "Molemmat operaattorit kilpailevat mielellään saadakseen lisää asiakkaita, ja toivottavasti kuluttajat siirtyvät sinne, missä he ovat tyytyväisimpiä."</w:t>
      </w:r>
    </w:p>
    <w:p>
      <w:r>
        <w:rPr>
          <w:b/>
        </w:rPr>
        <w:t xml:space="preserve">Yhteenveto</w:t>
      </w:r>
    </w:p>
    <w:p>
      <w:r>
        <w:t xml:space="preserve">Laajakaistapalvelujen laatu Guernseyssä "paranee", ilmenee televiestintäviranomaisen tekemästä tutkimuksesta.</w:t>
      </w:r>
    </w:p>
    <w:p>
      <w:r>
        <w:rPr>
          <w:b/>
          <w:u w:val="single"/>
        </w:rPr>
        <w:t xml:space="preserve">Asiakirjan numero 21499</w:t>
      </w:r>
    </w:p>
    <w:p>
      <w:r>
        <w:t xml:space="preserve">Jimmy the Mower: Shropshiren mies "sydämensä murtunut" pakettiautovarkaudesta</w:t>
      </w:r>
    </w:p>
    <w:p>
      <w:r>
        <w:t xml:space="preserve">Jimmy Broadhouse, joka tunnettiin nimellä Jimmy the Mower, hoiti tuolloin kenttää Pattinghamissa, Staffordshiressä. "Se on sydäntäsärkevää", sanoi Broadhouse, joka on kotoisin Ditton Priorsista, Shropshiresta. "Joidenkin lasten jalkapallokentät jäävät leikkaamatta tänä viikonloppuna", hän lisäsi. Broadhouse leikkasi ruohon Wembleyllä elokuussa sen jälkeen, kun twiitti, jonka hän jakoi työstään kunnallisella kentällä Bilbrookissa, lähellä Wolverhamptonia, nähtiin lähes kolme miljoonaa kertaa. Hänen pakettiautonsa oli pysäköity kylätalon viereen High Streetille, kun kollega varoitti häntä ikkunoissa olevista vaurioista keskiviikkona noin kello 13.30 BST. "Tulin juosten paikalle, ja he olivat vieneet sivuikkunan pakettiauton etuosasta ja sivuikkunan pakettiauton takaosasta", kertoo Broadhouse, joka on itsenäinen ammatinharjoittaja. Hän uskoo, että häneltä puuttuu valikoima sähkötyökaluja. "En ole vihainen, tunnen vain itseni todella petetyksi ja järkyttyneeksi. Yritän parhaani mukaan tehdä, mitä voin, ja näin käy", Broadhouse sanoi. "Minun on vain palkattava joitakin työkaluja, jotta voin jatkaa työtäni ja päästä tien päälle", hän lisäsi. Staffordshiren poliisi vahvisti tutkivansa Broadhousen ilmoitusta. Seuraa BBC West Midlandsia Facebookissa ja Twitterissä ja tilaa paikalliset uutispäivitykset suoraan puhelimeesi.</w:t>
      </w:r>
    </w:p>
    <w:p>
      <w:r>
        <w:rPr>
          <w:b/>
        </w:rPr>
        <w:t xml:space="preserve">Yhteenveto</w:t>
      </w:r>
    </w:p>
    <w:p>
      <w:r>
        <w:t xml:space="preserve">Wembleylle kutsutun kenttämiehen, jonka twiitti lasten jalkapallokenttien leikkaamisesta levisi, työautoon murtauduttiin ja työkalut varastettiin.</w:t>
      </w:r>
    </w:p>
    <w:p>
      <w:r>
        <w:rPr>
          <w:b/>
          <w:u w:val="single"/>
        </w:rPr>
        <w:t xml:space="preserve">Asiakirjan numero 21500</w:t>
      </w:r>
    </w:p>
    <w:p>
      <w:r>
        <w:t xml:space="preserve">Luottamuslauseäänestys: Theresa Mayn uhmakkuus ei yllätä.</w:t>
      </w:r>
    </w:p>
    <w:p>
      <w:r>
        <w:t xml:space="preserve">Laura KuenssbergPoliittinen päätoimittaja@bbclaurakon Twitter Mutta kaikki epäilykset, kaikki ahdistukset ja kaikki tyytymättömyys pääministerin johtajuutta kohtaan, jotka ovat kiteytyneet brexit-ongelman ympärille, ovat vihdoin tulleet päätökseensä. Hänen puolueensa - ei oppositio, ei parlamentti - päättää, että hänen aikansa saattaa olla lopussa. Mutta pääministeri, joka lupasi olla vahva ja vakaa, on sen sijaan sellaisen puolueen johdossa, joka näyttää heikolta ja kaoottiselta elintärkeällä hetkellä. Hänen kriitikkonsa sanovat, että hän on tässä tilanteessa hänen tekemiensä valintojen ja virheaskeleiden vuoksi. Mutta hänen kannattajansa sanoisivat sen johtuvan siitä, että joillekin tory-puolueen ihmisille, jotka ovat olleet vuosia raivoissaan Euroopasta, mikään ei olisi koskaan kelvannut. Yksi hänen kabinettikollegoistaan ennustaa "pitkää päivää" mutta "vankkaa voittoa". Katsotaanpa. Hänen kollegoidensa aamulla esittämät digitaaliset protestit, joiden mukaan he tukevat häntä, eivät välttämättä johda voittoon salaisessa äänestyksessä. Ja jos pääministeri voittaa, hänen brexit-suunnitelmistaan katkerasti suuttuneiden kiirastuli alkaa vuoden ajan. Heidän kritiikkinsä ei voi muuttua muuksi kuin protestihuudoiksi. Kiirastuli myös hänelle, koska hän jatkaa Brexit-kompromissia, jota hän ei juuri nyt vain voi vielä hyväksyä.</w:t>
      </w:r>
    </w:p>
    <w:p>
      <w:r>
        <w:rPr>
          <w:b/>
        </w:rPr>
        <w:t xml:space="preserve">Yhteenveto</w:t>
      </w:r>
    </w:p>
    <w:p>
      <w:r>
        <w:t xml:space="preserve">Pääministerin tänä aamuna esittämä viesti ei yllätä ketään, joka tuntee hänet hyvin: hän taistelee kaikin voimin johtoasemaansa vastaan.</w:t>
      </w:r>
    </w:p>
    <w:p>
      <w:r>
        <w:rPr>
          <w:b/>
          <w:u w:val="single"/>
        </w:rPr>
        <w:t xml:space="preserve">Asiakirjan numero 21501</w:t>
      </w:r>
    </w:p>
    <w:p>
      <w:r>
        <w:t xml:space="preserve">Kadonnut Kansasin koira tekee 50 mailin matkan vanhaan kotiinsa Missouriin.</w:t>
      </w:r>
    </w:p>
    <w:p>
      <w:r>
        <w:t xml:space="preserve">Cleo, nelivuotias labradorinnoutaja, ilmoitettiin kadonneeksi Olathen kaupungista 12. heinäkuuta. Useita päiviä myöhemmin se ilmestyi vanhan kotinsa kuistille Lawsonissa, Missourissa. Talon uusi omistaja Colton Michael kertoi paikallisille tiedotusvälineille, että hän ja hänen vaimonsa olivat muuttaneet sinne lähes kaksi vuotta sitten. Aluksi Cleo oli levoton, kun joku tuli hänen lähelleen, Michael kertoi. "Se löytää tiensä kotiin, ja siellä asuu vieraita ihmisiä. Se olisi pelottavaa kenelle tahansa", Michael sanoi KMBC-televisiokanavalle. Lopulta herra Michael sai Cleon luottamuksen ja skannautti sille mikrosirun, johon omistajat usein liittävät henkilökohtaisia tietoja, jotta lemmikkinsä voidaan jäljittää, jos ne katoavat. Mikrosiru paljasti Cleon omistajan nimen, joka oli julkaissut Facebookissa kadonneesta eläimestä vetoomuksen viikkoa aiemmin. Michaelin mukaan hänen vaimonsa tunnisti nimen heidän kotinsa entiseksi omistajaksi. CNN:lle puhuessaan Michael sanoi, että Cleon omistaja Drew oli "hieman sanaton", kun hänelle kerrottiin, että Cleo oli löytynyt. "Se on mitä kummallisin tarina. Hän on meille ja äidilleni kaikki kaikessa", omistaja sanoi. KMBC:n mukaan Cleo olisi kävellyt 57 mailia ovelta ovelle nykyisestä kodistaan Kansasissa vanhaan kotiinsa Missourissa. Koira on saattanut ylittää vilkkaasti liikennöityjä teitä ja joen, ja Michael kuvaili matkaa "mysteeriksi". "Nyt kun tiedämme, kenelle koira kuuluu, tiedämme, kenelle soittaa, jos se ilmestyy uudelleen", Michael sanoi. Saatat myös olla kiinnostunut:</w:t>
      </w:r>
    </w:p>
    <w:p>
      <w:r>
        <w:rPr>
          <w:b/>
        </w:rPr>
        <w:t xml:space="preserve">Yhteenveto</w:t>
      </w:r>
    </w:p>
    <w:p>
      <w:r>
        <w:t xml:space="preserve">Yhdysvaltain Kansasin osavaltiossa aiemmin tässä kuussa kadonnut koira on löytynyt yli 80,4 kilometrin (50 mailin) päästä - omistajansa edellisestä kodista.</w:t>
      </w:r>
    </w:p>
    <w:p>
      <w:r>
        <w:rPr>
          <w:b/>
          <w:u w:val="single"/>
        </w:rPr>
        <w:t xml:space="preserve">Asiakirjan numero 21502</w:t>
      </w:r>
    </w:p>
    <w:p>
      <w:r>
        <w:t xml:space="preserve">Coronavirus: Chesterin drive-in -elokuva jumittui lukittaviin tiloihin</w:t>
      </w:r>
    </w:p>
    <w:p>
      <w:r>
        <w:t xml:space="preserve">Chester FC:n WC-tiloja ei voi käyttää Walesin uuden Covid-19-lukituksen vuoksi. Kuka tahansa, joka olisi jäänyt kiinni vajaasta, ei olisi saanut ylittää rajaa. Tapahtuman järjestäjä Storyhouse on kuitenkin vahvistanut, että se on onnistunut vuokraamaan kannettavia käymälöitä, jotta asiakkaat "voisivat käydä pissalla rikkomatta lakia". Toimitusjohtaja Andrew Bentley sanoi aiemmin: "Käymälät ovat katsomossa - kaikki on vähän hullua. "Alun perin olimme suunnitelleet kuuden yön pitämistä kentän walesilaisessa osassa, mutta jouduimme vaihtamaan sen englantilaiseen osaan parkkipaikalla sen jälkeen, kun Walesin hallitus otti käyttöön uusia rajoituksia." Storyhousen mukaan kapasiteettia oli vähennetty, jotta kaikki autot mahtuisivat "mukavasti" Englannin puolella rajaa. Kummallista kyllä, Walesin raja kulkee myös keskellä seuran kenttää, mikä olisi voinut aiheuttaa ongelmia Chester FC:n pelaajille, jotka pelaavat ensimmäisen ottelunsa sen jälkeen, kun Walesin "palokatkosulku" alkaa. Seuran tiedottajan Albert Daviesin mukaan äärimmäinen paitsio on kuitenkin vältetty. Hän sanoi: "Se on vain yksi asia, joka ei ole vielä ratkaistu: "Meidät on itse asiassa luokiteltu huippu-urheiluun, joten sääntöjä ei sovelleta. "Olemme pelanneet viime aikoina hienoja pelejä, ja se on ollut huippujalkapalloa." National League North -joukkue pelaa lauantaina FA Cupin neljännellä alkulohkokierroksella Marinea vastaan, jonka kotipaikka on... Waterloo. Miksi et seuraisi BBC North Westiä Facebookissa, Twitterissä ja Instagramissa? Voit myös lähettää juttuideoita osoitteeseen northwest.newsonline@bbc.co.uk</w:t>
      </w:r>
    </w:p>
    <w:p>
      <w:r>
        <w:rPr>
          <w:b/>
        </w:rPr>
        <w:t xml:space="preserve">Yhteenveto</w:t>
      </w:r>
    </w:p>
    <w:p>
      <w:r>
        <w:t xml:space="preserve">Suunnitelmat Chesteriin rakennettavasta drive-in-elokuvateatterista raukesivat sen jälkeen, kun käymälöiden todettiin olevan Walesin rajan toisella puolella, ja niihin sovellettiin Walesin Covid-sääntöjä.</w:t>
      </w:r>
    </w:p>
    <w:p>
      <w:r>
        <w:rPr>
          <w:b/>
          <w:u w:val="single"/>
        </w:rPr>
        <w:t xml:space="preserve">Asiakirjan numero 21503</w:t>
      </w:r>
    </w:p>
    <w:p>
      <w:r>
        <w:t xml:space="preserve">Chocolate Path -pyöräilyreitti Bristolissa suljettu</w:t>
      </w:r>
    </w:p>
    <w:p>
      <w:r>
        <w:t xml:space="preserve">Kaupunginvaltuusto sulki tiistai-iltana Cumberland Roadin vieressä sijaitsevan Chocolate Pathin "välittömästi" "merkittävien maansiirtojen" vuoksi. Esteet on pystytetty ja vahvistettu estämään pääsy. Reitin kunnossapidosta vastaava neuvosto ilmoitti, että reitti pysyy suljettuna, kun insinöörit tutkivat liikkeiden ja vaurioiden syytä. Polku, joka on saanut nimensä päällysteen kuvioinnista, kulkee kaupungin rautatien ja Avon-joen välissä. Maaliskuussa se joutui veden alle, kun joki rikkoi penkereensä vuoroveden ja nousuveden aiheuttaman aallonpyrähdyksen seurauksena.</w:t>
      </w:r>
    </w:p>
    <w:p>
      <w:r>
        <w:rPr>
          <w:b/>
        </w:rPr>
        <w:t xml:space="preserve">Yhteenveto</w:t>
      </w:r>
    </w:p>
    <w:p>
      <w:r>
        <w:t xml:space="preserve">Vilkas jalankulku- ja pyöräilyreitti Bristolissa on suljettu, koska sen käytöstä on tullut liian vaarallista.</w:t>
      </w:r>
    </w:p>
    <w:p>
      <w:r>
        <w:rPr>
          <w:b/>
          <w:u w:val="single"/>
        </w:rPr>
        <w:t xml:space="preserve">Asiakirjan numero 21504</w:t>
      </w:r>
    </w:p>
    <w:p>
      <w:r>
        <w:t xml:space="preserve">Emmerdalen raiskauskohtaus välttää Ofcomin tutkinnan</w:t>
      </w:r>
    </w:p>
    <w:p>
      <w:r>
        <w:t xml:space="preserve">Joidenkin mielestä kohtaus, jossa Pierce Harris raiskasi Rhona Goskirkin vain tunteja heidän häidensä jälkeen, ei sopinut lähetettäväksi ennen kello 21:00. Medianvalvontaviranomaisen mukaan kohtaus "oli todennäköisesti sen mukainen, mitä useimmat katsojat odottivat". "Otimme huomioon, että lähetystoiminnan harjoittaja oli antanut varoituksen ja että kohtaus oli rajattu", se sanoi lausunnossaan. "Emmerdale on tunnetusti käsitellyt monia haastavia yhteiskunnallisia aiheita." Kohtaus, joka näytettiin 24. huhtikuuta, oli huipentuma pitkään jatkuneelle tarinalle, jossa Zoe Henryn esittämä Rhona ja hänen pahoinpitelevä kumppaninsa Pierce, jota näytteli Jonathan Wrather. "Tiedän, että jotkut ovat sanoneet, että se on liikaa vuoden 1900 aikajaksolle", Emmerdalen tuottaja Iain MacLeod kertoi Metrolle jakson lähetyksen jälkeen. "Vastaukseni tähän on, että Emmerdale on aina käsitellyt kovia aiheita, ja mielestäni saippuasarjalla on velvollisuus käsitellä niitä." Seuraa meitä Facebookissa, Twitterissä @BBCNewsEnts tai Instagramissa bbcnewsents. Jos sinulla on juttuehdotus, lähetä sähköpostia osoitteeseen entertainment.news@bbc.co.uk.</w:t>
      </w:r>
    </w:p>
    <w:p>
      <w:r>
        <w:rPr>
          <w:b/>
        </w:rPr>
        <w:t xml:space="preserve">Yhteenveto</w:t>
      </w:r>
    </w:p>
    <w:p>
      <w:r>
        <w:t xml:space="preserve">ITV:n saippuasarjan Emmerdale järkyttävä raiskauskohtaus ei joudu Ofcomin tutkittavaksi, vaikka siitä on tehty 101 valitusta.</w:t>
      </w:r>
    </w:p>
    <w:p>
      <w:r>
        <w:rPr>
          <w:b/>
          <w:u w:val="single"/>
        </w:rPr>
        <w:t xml:space="preserve">Asiakirjan numero 21505</w:t>
      </w:r>
    </w:p>
    <w:p>
      <w:r>
        <w:t xml:space="preserve">Ei oikeudellisia toimia matkailijoiden paikkojen tarjoamiseksi</w:t>
      </w:r>
    </w:p>
    <w:p>
      <w:r>
        <w:t xml:space="preserve">Asuntoministeri Margaret Burgess sanoi, että lakisääteisten velvoitteiden asettaminen paikallisviranomaisille ei ratkaise ongelmaa. Burgess kertoi parlamentin jäsenille suosivansa yhteistyötä valtuustojen kattojärjestö Coslan kaltaisten ryhmien kanssa. Hän puhui ennen Holyroodissa järjestettävää tutkimusta mustalaismatkailijoiden elämästä. Skotlannin parlamentin tasa-arvovaliokunta on aiemmin kuullut yhteisön jäseniä, jotka kertoivat kohtaavansa ongelmia erityisesti virallisten paikkojen ja palvelujen saatavuuden suhteen. Kysyttäessä, pitäisikö hallituksen säätää lakeja, joilla neuvostot pakotetaan tarjoamaan paikkoja, Burgess sanoi: "En usko, että se ratkaisisi ongelmaa, koska viime kädessä niiden on päätettävä, missä paikka on. "Luulen, että palaamme siihen, missä olemme nytkin." Ministeri jatkoi: "Kyse on enemmänkin kannustamisesta ja yhteistyöstä Coslan kanssa. Kyllä, meidän on tehtävä hyvin selväksi, että odotamme kaikkien sidosryhmien olevan mukana. "Yksi tärkeimmistä sidosryhmistä on selvästi mustalais-matkailijayhteisö." Burgess sanoi, että hallituksen on tehtävä enemmän, koska "se ei selvästikään toimi tällä hetkellä".</w:t>
      </w:r>
    </w:p>
    <w:p>
      <w:r>
        <w:rPr>
          <w:b/>
        </w:rPr>
        <w:t xml:space="preserve">Yhteenveto</w:t>
      </w:r>
    </w:p>
    <w:p>
      <w:r>
        <w:t xml:space="preserve">Skotlannin valtuustoja ei pitäisi laillisesti velvoittaa tarjoamaan paikkoja mustalaisille matkailijoille, vaan suosia vähemmän suoraa lähestymistapaa, hallitus on sanonut.</w:t>
      </w:r>
    </w:p>
    <w:p>
      <w:r>
        <w:rPr>
          <w:b/>
          <w:u w:val="single"/>
        </w:rPr>
        <w:t xml:space="preserve">Asiakirjan numero 21506</w:t>
      </w:r>
    </w:p>
    <w:p>
      <w:r>
        <w:t xml:space="preserve">Navigaattorit ohjaavat kuljettajia väärään suuntaan A30-tien liittymää pitkin</w:t>
      </w:r>
    </w:p>
    <w:p>
      <w:r>
        <w:t xml:space="preserve">Redruthin lähellä Scorrierissa sijaitseva uusi liikenneympyrä ja yksisuuntainen järjestelmä on hämmentänyt joitakin navigointijärjestelmiä. Kaupunginhallitus on asettanut kylttejä, joissa kuljettajia kehotetaan olemaan välittämättä navigaattoreistaan. Scorrierin kaupunginvaltuutettu Mark Kaczmarek sanoi, että jotkut kuljettajat eivät huomioi peräti yhdeksää uudesta järjestelmästä varoittavaa merkkiä. Sen sijaan, että jotkut navigaattorit olisivat kääntyneet vasemmalle ja menneet sillan yli liittymään itään päin menevälle A30-tielle, ne ovat lähettäneet autoja suoraan liikenneympyrästä ja ajaneet yksisuuntaista luiskaa pitkin väärään suuntaan. Epätavallinen ongelma Kaczmarek sanoi: "Se on todellinen huolenaihe. Eräänä päivänä pubin isäntä laski 100 kääntyvää ajoneuvoa. "Vasta eilen nivelrekka yritti ajaa väärään suuntaan, ja ne kääntyvät 100 metrin päässä A30-tien pääväylästä. "Liikenne tulee A30:ltä ja ajoradalle noin 80 kilometrin tuntinopeudella. Siitä ei tule miellyttävää, jos siellä tapahtuu onnettomuus." Cornwall Councilin tieosaston mukaan kyseessä oli epätavallinen ongelma. Paikallinen viranomainen on asentanut uuden merkin, jossa korostetaan yksisuuntaisuutta, ja useita väliaikaisia kylttejä, joissa kuljettajia kehotetaan "olemaan välittämättä navigaattoreista ja kääntymään vasemmalle". Cormacin vanhempi insinööri Peter Tatlow sanoi: "Jos ihmiset eivät katso kylttejä, on vaikea tietää, mitä tehdä. "On todella huolestuttavaa, että joku ei huomaa myös kieltokylttiä."</w:t>
      </w:r>
    </w:p>
    <w:p>
      <w:r>
        <w:rPr>
          <w:b/>
        </w:rPr>
        <w:t xml:space="preserve">Yhteenveto</w:t>
      </w:r>
    </w:p>
    <w:p>
      <w:r>
        <w:t xml:space="preserve">Cornwallissa autoilijat ovat vaarassa joutua vakavaan onnettomuuteen, koska he eivät huomioi liikennemerkkejä ja noudattavat navigaattoreita, jotka ohjaavat heitä väärään suuntaan kaksikaistaisella liittymätiellä, sanoo kaupunginvaltuutettu.</w:t>
      </w:r>
    </w:p>
    <w:p>
      <w:r>
        <w:rPr>
          <w:b/>
          <w:u w:val="single"/>
        </w:rPr>
        <w:t xml:space="preserve">Asiakirjan numero 21507</w:t>
      </w:r>
    </w:p>
    <w:p>
      <w:r>
        <w:t xml:space="preserve">Trumpin muut tutkimukset: Presidentin kahdeksan oikeudellista päänvaivaa</w:t>
      </w:r>
    </w:p>
    <w:p>
      <w:r>
        <w:t xml:space="preserve">Anthony ZurcherPohjois-Amerikan toimittaja@awzurcheron Twitter Erityisasiamies Robert Muellerin raportti Trumpin presidentinvaalikampanjan ja Venäjän mahdollisista yhteyksistä on julkaistu, ja presidentti itse tuntee itsensä vapautetuksi. Mutta hänen presidenttikauttaan, perhettään ja yrityksiään varjostavat muutkin oikeudelliset ongelmat. New Yorkissa ja Washingtonissa Trumpin maailmaan kohdistuvien tutkimusten lista laajenee - mikä tahansa niistä voi tuottaa presidentille vakavaa päänvaivaa. Tässä on katsaus viimeisimpään kokoelmaan presidenttiä tutkivia silmäpareja - ja siihen, mitä se kaikki voi tarkoittaa.</w:t>
      </w:r>
    </w:p>
    <w:p>
      <w:r>
        <w:rPr>
          <w:b/>
        </w:rPr>
        <w:t xml:space="preserve">Yhteenveto</w:t>
      </w:r>
    </w:p>
    <w:p>
      <w:r>
        <w:t xml:space="preserve">Donald Trump on kutsunut sitä "täydelliseksi ja täydelliseksi vapautukseksi".</w:t>
      </w:r>
    </w:p>
    <w:p>
      <w:r>
        <w:rPr>
          <w:b/>
          <w:u w:val="single"/>
        </w:rPr>
        <w:t xml:space="preserve">Asiakirjan numero 21508</w:t>
      </w:r>
    </w:p>
    <w:p>
      <w:r>
        <w:t xml:space="preserve">Egyptin kriisi: Miksi Kairon mielenosoittajat käyttävät laserkyniä?</w:t>
      </w:r>
    </w:p>
    <w:p>
      <w:r>
        <w:t xml:space="preserve">Magazine MonitorKulttuuriesineiden kokoelma Laserkynien käytöstä on tullut tunnusomainen piirre maan johtoa vastaan viime kuun lopussa alkaneissa mielenosoituksissa. Useimmiten vihreiden valonsäteiden nähtiin valaisevan sotilashelikoptereita, kun ne lensivät aukion yli muutama päivä sitten. Jotkut arvelivat ensin, että tällä oli tarkoitus häiritä lentäjiä häikäisemällä heitä. Yhdysvalloissa lasersäteen kohdistaminen lentokoneeseen on rikos, koska sitä pidetään mahdollisena vaarana miehistölle ja matkustajille. Kairossa villitykselle on kuitenkin paljon myönteisempi tulkinta. Yleisö puhkesi hurraamaan, kun helikopterit lensivät yläpuolella, mikä viittaa siihen, että valoshow oli eräänlainen juhla, kun otetaan huomioon armeijan rooli presidentin syrjäyttämisessä. Sotilaat eivät kuitenkaan olleet väkijoukon lasersäteiden ainoa keskipiste. Mursin syrjäyttämisen jälkeen osa Tahririn aukiolla olleista kymmenistä tuhansista ihmisistä käänsi kynänsä kohti parveketta, jota BBC käytti lähetyspaikkana. BBC:n Lähi-idän toimittaja Jeremy Bowen erottui laserkynien vihreästä valosta tämän suoran raportin aikana. Myös muiden lähetystoiminnan harjoittajien kirjeenvaihtajat saivat tämän uudenlaista laserhoitoa. Miksi niitä siis käytetään? Lähinnä huvin vuoksi, kertoo BBC:n Kairossa oleva Angy Ghannam. "Se alkoi tapana tarkistaa rakennusten katot, jotta saadaan tuntuma, onko siellä joku, esimerkiksi tarkka-ampuja", toimittajamme kertoo. "Niitä myydään hullun lailla torilla. Katukauppiaita on joka puolella. "Mikä tahansa aukiolla muuttuu hetkessä trendiksi ja muodiksi." Voit seurata lehteä Twitterissä ja Facebookissa.</w:t>
      </w:r>
    </w:p>
    <w:p>
      <w:r>
        <w:rPr>
          <w:b/>
        </w:rPr>
        <w:t xml:space="preserve">Yhteenveto</w:t>
      </w:r>
    </w:p>
    <w:p>
      <w:r>
        <w:t xml:space="preserve">Kun väkijoukot täyttivät Tahririn aukion Kairon keskustassa juhliakseen presidentti Mohammed Mursin syrjäyttämistä keskiviikkoiltana, ilma täyttyi kolmesta asiasta: melusta, ilotulituksesta ja epätavallisesta syystä lasersäteistä.</w:t>
      </w:r>
    </w:p>
    <w:p>
      <w:r>
        <w:rPr>
          <w:b/>
          <w:u w:val="single"/>
        </w:rPr>
        <w:t xml:space="preserve">Asiakirjan numero 21509</w:t>
      </w:r>
    </w:p>
    <w:p>
      <w:r>
        <w:t xml:space="preserve">Kirjasto avataan Barnsleyn uutena "kulmakivenä".</w:t>
      </w:r>
    </w:p>
    <w:p>
      <w:r>
        <w:t xml:space="preserve">Lightboxin kirjasto tarjoaa myös uutta yhteisötilaa, ja Barnsleyn kaupunginvaltuusto on kuvaillut sitä kaupungin "uudeksi kulmakiveksi". Rakennuksen lasinen ulkokuori on suunniteltu valaisemaan uutta kaupunkiaukiota osana 180 miljoonan punnan uudistusta, jonka on määrä valmistua vuonna 2021. Suunnitelmaan on tarkoitus sisällyttää kauppoja, elokuvateatteri, keilarata ja uusi tori. Kirjastorakennuksessa on myös autismin kirjon henkilöille tarkoitettu turvapaikkahuone, virtuaalitodellisuuspelisarjat ja tapahtumatila. Kehityksen nimi Glass Works kuvastaa kaupungin lasinvalmistusperintöä, neuvosto kertoi. Viranomainen sanoi aiemmin, että investointi luo talouskasvua ja tarjoaa noin 800 työpaikkaa vähittäiskaupan, vapaa-ajan ja rakennusteollisuuden aloilla. Seuraa BBC Yorkshirea Facebookissa, Twitterissä ja Instagramissa. Lähetä juttuideoita osoitteeseen yorkslincs.news@bbc.co.uk.</w:t>
      </w:r>
    </w:p>
    <w:p>
      <w:r>
        <w:rPr>
          <w:b/>
        </w:rPr>
        <w:t xml:space="preserve">Yhteenveto</w:t>
      </w:r>
    </w:p>
    <w:p>
      <w:r>
        <w:t xml:space="preserve">Barnsleyn keskustassa sijaitsevan Glass Worksin ensimmäinen uusi rakennus on avattu.</w:t>
      </w:r>
    </w:p>
    <w:p>
      <w:r>
        <w:rPr>
          <w:b/>
          <w:u w:val="single"/>
        </w:rPr>
        <w:t xml:space="preserve">Asiakirjan numero 21510</w:t>
      </w:r>
    </w:p>
    <w:p>
      <w:r>
        <w:t xml:space="preserve">Pohjois-Irlannin asuntojen hinnat: Hieman nousua vuoden 2019 lopussa</w:t>
      </w:r>
    </w:p>
    <w:p>
      <w:r>
        <w:t xml:space="preserve">Pohjois-Irlannissa myytiin kauden aikana 6 021 asuinkiinteistöä. Hinnat nousivat 0,2 % edelliseen vuosineljännekseen verrattuna ja 2,5 % vuoden 2018 kolmen viimeisen kuukauden aikana. Keskimääräiset asuntojen hinnat vaihtelivat Armagh Cityn, Banbridgen ja Craigavonin 124 208 punnasta Lisburnin ja Castlereaghin 165 011 puntaan. Talohintaindeksiraportin julkaisi Land and Property Service. Hinnat nousivat eniten Derry Cityn ja Strabanen alueella (5,3 %). Raportti osoitti myös, että asuntojen hinnat ovat nousseet yli neljänneksen (26,4 %) vuoden 2015 ensimmäiseen neljännekseen verrattuna. Pohjois-Irlanti koki valtavan nousu- ja laskusuhdanteen, jonka aikana hinnat kaksinkertaistuivat vuosina 2005-2007, ja asuntojen hinta/ansiosuhde oli korkeimmillaan yli yhdeksän. Sen jälkeen hinnat romahtivat ja jatkoivat laskuaan vuoteen 2013 asti, jolloin alkoi asteittainen elpyminen.</w:t>
      </w:r>
    </w:p>
    <w:p>
      <w:r>
        <w:rPr>
          <w:b/>
        </w:rPr>
        <w:t xml:space="preserve">Yhteenveto</w:t>
      </w:r>
    </w:p>
    <w:p>
      <w:r>
        <w:t xml:space="preserve">Pohjois-Irlannin asuntojen hinnat nousivat hieman vuoden 2019 viimeisellä neljänneksellä, ja niiden keskihinta oli 140 190 puntaa.</w:t>
      </w:r>
    </w:p>
    <w:p>
      <w:r>
        <w:rPr>
          <w:b/>
          <w:u w:val="single"/>
        </w:rPr>
        <w:t xml:space="preserve">Asiakirjan numero 21511</w:t>
      </w:r>
    </w:p>
    <w:p>
      <w:r>
        <w:t xml:space="preserve">Venäjän lentokoneet lentävät lähellä Yhdysvaltain sota-alusta Mustallamerellä</w:t>
      </w:r>
    </w:p>
    <w:p>
      <w:r>
        <w:t xml:space="preserve">Venäjän valtiollinen media kertoi USS Rossin toimineen "aggressiivisesti". Yhdysvaltain puolustusministeriö kuitenkin sanoi, että alus oli "koko ajan hyvin kansainvälisillä vesillä suorittamassa rutiinitehtäviä". Yhdysvaltain laivasto julkaisi maanantaina videon, jossa venäläinen lentokone ohittaa USS Rossin jopa 500 metrin etäisyydeltä. "Aluksen miehistö käyttäytyi provosoivasti ja aggressiivisesti, mikä huolestutti Mustanmeren laivaston valvonta-asemien ja alusten operaattoreita", Venäjän valtionmedian siteeraama sotilaslähde kertoi. "Su-24-hyökkäyslentokoneet osoittivat amerikkalaiselle miehistölle valmiuden estää rajan rikkominen ankarasti ja puolustaa maan etuja." Pentagonin tiedottaja eversti Steve Warren sanoi maanantaina, että venäläiskoneilla ei ollut aseita ja USS Ross säilytti kurssinsa. Aluksen komennuksesta Mustallemerelle oli ilmoitettu julkisesti, Pentagon lisäsi. Venäjän puolustusministeriö ei kommentoinut raportteja. Mustanmeren kohtaamiset ovat viimeisin merkki Venäjän ja lännen välisistä sotilaallisista jännitteistä Itä-Ukrainan vihollisuuksien keskellä. Viime kuussa Iso-Britannia ja Ruotsi lähettivät hävittäjiä pysäyttääkseen venäläisiä pommikoneita rajojensa läheisyydessä.</w:t>
      </w:r>
    </w:p>
    <w:p>
      <w:r>
        <w:rPr>
          <w:b/>
        </w:rPr>
        <w:t xml:space="preserve">Yhteenveto</w:t>
      </w:r>
    </w:p>
    <w:p>
      <w:r>
        <w:t xml:space="preserve">Pentagonin mukaan venäläiset sotakoneet ovat viime päivinä tehneet useita lähilentoja Mustallamerellä purjehtivan yhdysvaltalaisen hävittäjän yli.</w:t>
      </w:r>
    </w:p>
    <w:p>
      <w:r>
        <w:rPr>
          <w:b/>
          <w:u w:val="single"/>
        </w:rPr>
        <w:t xml:space="preserve">Asiakirjan numero 21512</w:t>
      </w:r>
    </w:p>
    <w:p>
      <w:r>
        <w:t xml:space="preserve">Lee Phillips nimettiin High Greenin hyökkäyksen uhriksi</w:t>
      </w:r>
    </w:p>
    <w:p>
      <w:r>
        <w:t xml:space="preserve">Lee Phillips, 45, löydettiin vakavasti loukkaantuneena South Roadilta, High Greenistä, noin kello 01.00 GMT lauantaina. Hän kuoli matkalla sairaalaan. Kaksi 31- ja 25-vuotiasta miestä ja 19-vuotias nainen, jotka pidätettiin murhasta epäiltynä, on asetettu takuita vastaan odottamaan lisätutkimuksia. Poliisi sanoi, että Phillipsin kuoleman tutkinta on käynnissä, ja pyysi tietoja. Lisää tarinoita Yorkshiresta Seuraa BBC Yorkshirea Facebookissa, Twitterissä ja Instagramissa. Lähetä juttuideoita osoitteeseen yorkslincs.news@bbc.co.uk. Aiheeseen liittyvät Internet-linkit South Yorkshiren poliisi</w:t>
      </w:r>
    </w:p>
    <w:p>
      <w:r>
        <w:rPr>
          <w:b/>
        </w:rPr>
        <w:t xml:space="preserve">Yhteenveto</w:t>
      </w:r>
    </w:p>
    <w:p>
      <w:r>
        <w:t xml:space="preserve">Poliisi on nimennyt Sheffieldissä tapahtuneen kuolemaan johtaneen pahoinpitelyn uhrin.</w:t>
      </w:r>
    </w:p>
    <w:p>
      <w:r>
        <w:rPr>
          <w:b/>
          <w:u w:val="single"/>
        </w:rPr>
        <w:t xml:space="preserve">Asiakirjan numero 21513</w:t>
      </w:r>
    </w:p>
    <w:p>
      <w:r>
        <w:t xml:space="preserve">Dudleyn ampuminen: Dudley: Mies kriittisessä tilassa sairaalassa</w:t>
      </w:r>
    </w:p>
    <w:p>
      <w:r>
        <w:t xml:space="preserve">Kolmikymppinen mies vietiin sairaalaan sen jälkeen, kun hänet löydettiin loukkaantuneena Queens Crossista noin kello 00.35 GMT sunnuntaina. West Midlandsin poliisi ilmoitti käynnistäneensä tutkinnan. Pidätyksiä ei ole tehty. Tapahtumapaikalle on asetettu eristyssulku, ja poliisit suorittavat tutkimuksia alueella. Etsintäryhmät ovat tutkineet läheisen kuntosalin, moskeijan ja sosiaalikeskuksen alueita.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on kriittisessä tilassa sairaalassa sen jälkeen, kun häntä oli ammuttu Dudleyssä, poliisi on kertonut.</w:t>
      </w:r>
    </w:p>
    <w:p>
      <w:r>
        <w:rPr>
          <w:b/>
          <w:u w:val="single"/>
        </w:rPr>
        <w:t xml:space="preserve">Asiakirjan numero 21514</w:t>
      </w:r>
    </w:p>
    <w:p>
      <w:r>
        <w:t xml:space="preserve">Vuoden 2019 eurovaalit: Itä-Englannin ehdokasluettelo</w:t>
      </w:r>
    </w:p>
    <w:p>
      <w:r>
        <w:t xml:space="preserve">Itä-Englantia edustamaan valitaan 7 Euroopan parlamentin jäsentä. Europarlamentaarikot valitaan suhteellisella vaalitavalla puolueen ilmoittamassa järjestyksessä. Kunkin puolueen saamien europarlamentaarikkojen määrä lasketaan d'Hondtin kaavalla, paitsi Pohjois-Irlannissa, jossa käytetään STV-järjestelmää (Single Transferable Vote). Takaisin johdantoon Ehdokkaat puoluelistan mukaisessa järjestyksessä Change UK Emma Taylor Neil Carmichael Bhavna Joshi Michelle de Vries Amanda Gummer Thomas Graham Roger Casale Konservatiivit Geoffrey Van Orden John Flack Joe Rich Thomas McLaren Joel Charles Wazz Mughal Thomas Smith Englantilaisdemokraatit Robin Tilbrook Charles Vickers Bridget Vickers Paul Wiffen Vihreät Catherine Rowett Rupert Read Martin Schmierer Fiona Radic Paul Jeater Dr. Pallavi Devulapalli Jeremy... Caddick Labour Alex Mayer Chris Vince Sharon Taylor Alvin Shum Anna Smith Adam Scott Javeria Hussain Liberaalidemokraatit Barbara Gibson Lucy Nethsingha Fionna Tod Stephen Robinson Sandy Walkington Marie Goldman Marie Goldman Jules Ewart Brexit-puolue Richard Tice Michael Heaver June Mummery Paul Hearn Priscilla Huby Sean Lever Edmund Fordham UKIP Stuart Agnew Paul Oakley Liz Jones William Ashpole Alan Graves John Wallace John Whitby Riippumattomat Attila Csordas</w:t>
      </w:r>
    </w:p>
    <w:p>
      <w:r>
        <w:rPr>
          <w:b/>
        </w:rPr>
        <w:t xml:space="preserve">Yhteenveto</w:t>
      </w:r>
    </w:p>
    <w:p>
      <w:r>
        <w:t xml:space="preserve">Euroopan parlamentin vaalit järjestetään 23. toukokuuta 2019. Äänestäjät valitsevat 73 Euroopan parlamentin jäsentä 12 monijäsenisessä alueellisessa vaalipiirissä. Kullakin alueella on eri määrä europarlamentaarikkoja sen väkiluvun perusteella.</w:t>
      </w:r>
    </w:p>
    <w:p>
      <w:r>
        <w:rPr>
          <w:b/>
          <w:u w:val="single"/>
        </w:rPr>
        <w:t xml:space="preserve">Asiakirjan numero 21515</w:t>
      </w:r>
    </w:p>
    <w:p>
      <w:r>
        <w:t xml:space="preserve">Waymo vetäytyy Firefly-kuljettajaton auto</w:t>
      </w:r>
    </w:p>
    <w:p>
      <w:r>
        <w:t xml:space="preserve">Kaksipaikkaiset ajoneuvot, joissa ei ole polkimia eikä ohjauspyörää, ovat ajaneet testeissä miljoonia kilometrejä. Waymo keskittyy nyt integroimaan teknologiaansa muihin ajoneuvoihin sen sijaan, että se rakentaisi omia ajoneuvojaan. Blogikirjoituksessaan yritys kertoi, että se työskentelee 600 Chrysler Pacifica -minibussin laivaston parissa. Toisin kuin Firefly, joka pystyi kulkemaan vain 25 mailin tuntinopeudella, tila-autot voivat ajaa täydellä nopeudella. "Firefly oli alusta alkaen tarkoitettu kokeilu- ja oppimisalustaksi, ei massatuotantoon", kirjoittivat johtava teollinen muotoilija YooJung Ahn ja johtava järjestelmäinsinööri Jaime Waydo. "Suunnittelemalla ja rakentamalla aidosti itseohjautuvan ajoneuvon tyhjästä pystyimme ratkaisemaan joitakin varhaisimpia itseohjautuvuuden pulmia - mihin sijoittaa anturit, miten integroida tietokone ja mitä hallintalaitteita matkustajat tarvitsevat itseohjautuvassa autossa." Kaksikko lisäsi, että käyttämällä olemassa olevaa autoa yritys voisi tuoda itseohjautuvan teknologian "useampien ihmisten ulottuville nopeammin". Fireflies on esillä Austinissa ja Mountain View'ssa Yhdysvalloissa sekä Design Museumissa Lontoossa.</w:t>
      </w:r>
    </w:p>
    <w:p>
      <w:r>
        <w:rPr>
          <w:b/>
        </w:rPr>
        <w:t xml:space="preserve">Yhteenveto</w:t>
      </w:r>
    </w:p>
    <w:p>
      <w:r>
        <w:t xml:space="preserve">Googlen emoyhtiöön Alphabetiin kuuluvan Waymon kehittämä itseajava kupla-auto poistetaan käytöstä, yhtiö on ilmoittanut.</w:t>
      </w:r>
    </w:p>
    <w:p>
      <w:r>
        <w:rPr>
          <w:b/>
          <w:u w:val="single"/>
        </w:rPr>
        <w:t xml:space="preserve">Asiakirjan numero 21516</w:t>
      </w:r>
    </w:p>
    <w:p>
      <w:r>
        <w:t xml:space="preserve">Kuvissa: Oktoberfest avautuu Saksan Münchenissä</w:t>
      </w:r>
    </w:p>
    <w:p>
      <w:r>
        <w:t xml:space="preserve">Festivaalille odotetaan noin kuutta miljoonaa kävijää, ja se kestää 7. lokakuuta asti. Viime vuonna tapahtuman aikana juotiin noin 7,5 miljoonaa litraa (1,6 miljoonaa gallonaa). Festivaali sai alkunsa kuninkaallisten häiden kunniaksi järjestetyistä hevoskilpailuista vuonna 1810, ja ensimmäiset olutteltat ilmestyivät myöhemmin 1800-luvulla. Vierailijat pyrkivät innokkaasti saamaan hyvät paikat festivaalin avajaisiin. Jotkut osallistuivat perinteiseen baijerilaiseen asuun pukeutuneina. Münchenin pormestari Dieter Reiter avasi ensimmäisen tynnyrin. Vieraat ottivat ensimmäiset oluet innokkaasti vastaan. Tarjoilijat jakavat olutta juhlijoille useissa massiivisissa olutteltoissa. Festivaaliin kuuluu myös marssiryhmiä. Kaikkien kuvien tekijänoikeudet</w:t>
      </w:r>
    </w:p>
    <w:p>
      <w:r>
        <w:rPr>
          <w:b/>
        </w:rPr>
        <w:t xml:space="preserve">Yhteenveto</w:t>
      </w:r>
    </w:p>
    <w:p>
      <w:r>
        <w:t xml:space="preserve">Ensimmäiset oluet on tarjoiltu Oktoberfest-olutfestivaaleilla Saksan Münchenissä.</w:t>
      </w:r>
    </w:p>
    <w:p>
      <w:r>
        <w:rPr>
          <w:b/>
          <w:u w:val="single"/>
        </w:rPr>
        <w:t xml:space="preserve">Asiakirjan numero 21517</w:t>
      </w:r>
    </w:p>
    <w:p>
      <w:r>
        <w:t xml:space="preserve">Robojournalismi: Näin tietokone kuvaa urheiluottelua</w:t>
      </w:r>
    </w:p>
    <w:p>
      <w:r>
        <w:t xml:space="preserve">Stephen BeckettBBC Click TV Robojournalismi on prosessi, jossa täydellisiä ja monimutkaisia uutisjuttuja kirjoitetaan automaattisesti ilman ihmisen toimenpiteitä. Tässä on kaksi "robokirjoitettua" artikkelia - ensimmäisen on kirjoittanut yhdysvaltalaisen Automated Insights -yrityksen luoma Wordsmith-niminen ohjelma. Uutisjärjestö Associated Press aikoo käyttää Wordsmithiä kirjoittamaan tuhansia urheiluraportteja, kuten alla oleva. Mutta miten robottitoimittaja toimii? Alla olevat lyhyet artikkelit on pilkottu, keskeiset kohdat on korostettu ja jokaisen pätkän alla on kommentteja, jotka selittävät, miten se toimii. Urheiluraportointi Samasta pelistä raportoivat myös ihmistoimittajat. Vertaa automaattista työtä heidän raportteihinsa: ESPN , FOX10TV ja CBS Sports . Vaikka artikkelien faktat ovat pitkälti samat, ESPN:n tarina alkaa lyyrisesti: "Marcus Paige jätti huomiotta kivun kahdesti loukkaantuneessa oikeassa jalassaan, painoi päänsä alas ja ajoi kohti reunaa." Tällaista tarinankerrontaa voi kestää jonkin aikaa matkia tietokoneita. Samassa artikkelissa on myös lainaus: "'Sanoin joukkuetovereilleni vitsillä, että olen palannut', Paige sanoi."" Vielä on matkaa siihen, että voimme odottaa tietokoneiden pystyvän tällaisten sitaattien lähteisiin ja kirjoittamiseen. Luonnollisen kielen täydellinen ymmärtäminen on yksi tekoälyn suurimmista haasteista. Kyse ei kuitenkaan ole pelkästään urheilusta. Narrative Science, toinen robojournalismityökaluja kehittävä yritys, voi myös kirjoittaa automaattisesti vakuuttavia artikkeleita Quill-järjestelmällään. Alla olevat otteet ovat peräisin Quillin kirjoittamasta raportista, joka käsittelee osakesalkun kehitystä. Intelligent Machines - BBC Newsin sarja, jossa tarkastellaan tekoälyä ja robotiikkaa Taloudellinen raportointi.</w:t>
      </w:r>
    </w:p>
    <w:p>
      <w:r>
        <w:rPr>
          <w:b/>
        </w:rPr>
        <w:t xml:space="preserve">Yhteenveto</w:t>
      </w:r>
    </w:p>
    <w:p>
      <w:r>
        <w:t xml:space="preserve">Tekoälyn lupaukset ovat vielä suurelta osin toteutumatta, mutta joillakin aloilla se on jo osoittanut arvonsa. Tutustu robottitoimittajiin, jotka saattavat jonain päivänä viedä työpaikkani.</w:t>
      </w:r>
    </w:p>
    <w:p>
      <w:r>
        <w:rPr>
          <w:b/>
          <w:u w:val="single"/>
        </w:rPr>
        <w:t xml:space="preserve">Asiakirjan numero 21518</w:t>
      </w:r>
    </w:p>
    <w:p>
      <w:r>
        <w:t xml:space="preserve">Eurooppa sopii suunnitelmasta kaasupulan välttämiseksi</w:t>
      </w:r>
    </w:p>
    <w:p>
      <w:r>
        <w:t xml:space="preserve">Oana LungescuBBC News, Strasbourg Tuhansien kotien ja yritysten toimitukset eri puolilla EU:ta katkesivat viime vuonna Venäjän ja Ukrainan välisen maksukiistan vuoksi. Kansallisten hallitusten on määrä hyväksyä lakiesitys vuoden loppuun mennessä. Se on osa Euroopan pyrkimyksiä parantaa tapaa, jolla se selviytyy tulevista kaasukriiseistä. Euroopan parlamentin hyväksymissä ehdotuksissa annetaan tiukemmat takeet siitä, että kaasuyhtiöt eivät voi katkaista toimituksia kotitalouksille äärimmäisten lämpötilojen tai vakavien häiriöiden sattuessa. "Poliittinen väline" Kansallisilla hallituksilla on kolme vuotta aikaa ottaa käyttöön uusia rajat ylittäviä yhteenliitäntöjä, jotta maat voivat ohjata kaasua toisilleen. Euroopan parlamentin puolalaisen jäsenen Konrad Szymanskin mukaan näiden uusien sääntöjen on oltava merkki siitä, että kansalliset hallitukset ja yritykset eivät enää välitä siitä, että erityisesti Venäjä käyttää kaasua poliittisena välineenä. Moskova toimittaa neljänneksen Euroopan kaasunkulutuksesta pääasiassa Ukrainan putkien kautta. Viime vuoden tammikuussa miljoonat eurooppalaiset jäivät vapisemaan, kun Venäjä kiisteli Ukrainan kanssa kaasun hinnasta. Se oli kuitenkin vain yksi kaasukriisien sarjassa. Kesäkuussa Puolan ja Liettuan kaasutoimitukset vähenivät jopa 50 prosenttia Venäjän ja Valko-Venäjän välisen samanlaisen kiistan vuoksi.</w:t>
      </w:r>
    </w:p>
    <w:p>
      <w:r>
        <w:rPr>
          <w:b/>
        </w:rPr>
        <w:t xml:space="preserve">Yhteenveto</w:t>
      </w:r>
    </w:p>
    <w:p>
      <w:r>
        <w:t xml:space="preserve">Euroopan parlamentti on hyväksynyt ehdotukset, joilla parannetaan Euroopan unionin jäsenvaltioiden välistä koordinointia, jos ne joutuvat äkillisen kaasupulan kohteeksi.</w:t>
      </w:r>
    </w:p>
    <w:p>
      <w:r>
        <w:rPr>
          <w:b/>
          <w:u w:val="single"/>
        </w:rPr>
        <w:t xml:space="preserve">Asiakirjan numero 21519</w:t>
      </w:r>
    </w:p>
    <w:p>
      <w:r>
        <w:t xml:space="preserve">Legolandin henkilökunta pyytää pyörätuolissa istuvaa poikaa kävelemään</w:t>
      </w:r>
    </w:p>
    <w:p>
      <w:r>
        <w:t xml:space="preserve">Viisivuotias Sebby Brett Gloucestershiresta kärsii diagnosoimattomasta sairaudesta, jonka vuoksi hän ei pysty kävelemään ilman apua. Hänen äiti kertoi, että häntä pyydettiin kävelemään kolme askelta ennen kuin hänet päästettiin Ninjago-ajelulle evakuoinnin varalta. Legoland pyysi anteeksi aiheutunutta harmia, mutta sanoi, että käytäntö oli "välttämätön". Joanna Brett kertoi, että Lego-hullu Sebby pakotettiin nousemaan pyörätuolistaan ja kävelemään vain hänen kädessään. Kun hän oli suorittanut askeleet, henkilökunta sanoi hänelle, että hänen oli tehtävä se uudelleen, koska he eivät olleet tyytyväisiä hänen ensimmäiseen yritykseensä, rouva Brett sanoi. "Se oli nöyryyttävää ja täysin mielivaltainen määrä", rouva Brett sanoi. Kun he olivat lopettaneet kyydin, hänen poikansa kysyi häneltä: "Miksi he laittavat vammaisen kävelemään?", kysyi hän. Se teki todella kipeää." Rouva Brett sanoi, että vaikka hän oli varannut vammaispassin, puiston henkilökunta ei ollut ilmoittanut hänelle, että puistoon olisi ollut esteettömyysongelmia. Perhe on kehottanut Windsorin huvipuistoa tarkistamaan toimintatapojaan ja kouluttamaan henkilökuntaansa paremmin siitä, miten vammaisia lapsia kohdellaan. Puiston tiedottaja sanoi, että joissakin laitteissa, kuten Ninjagossa, "vieraiden on käveltävä ilman apuvälineitä, jos vieraat evakuoidaan laitteesta".</w:t>
      </w:r>
    </w:p>
    <w:p>
      <w:r>
        <w:rPr>
          <w:b/>
        </w:rPr>
        <w:t xml:space="preserve">Yhteenveto</w:t>
      </w:r>
    </w:p>
    <w:p>
      <w:r>
        <w:t xml:space="preserve">Legolandin henkilökunta pyysi pyörätuolin käyttäjää todistamaan, että hän pystyi kävelemään muutaman askeleen, ennen kuin hänet päästettiin hänen suosikkiajelulleen.</w:t>
      </w:r>
    </w:p>
    <w:p>
      <w:r>
        <w:rPr>
          <w:b/>
          <w:u w:val="single"/>
        </w:rPr>
        <w:t xml:space="preserve">Asiakirjan numero 21520</w:t>
      </w:r>
    </w:p>
    <w:p>
      <w:r>
        <w:t xml:space="preserve">Gloucestershiren valtuusto käyttää ylimääräistä £ 1m kuoppien korjaamiseen.</w:t>
      </w:r>
    </w:p>
    <w:p>
      <w:r>
        <w:t xml:space="preserve">Viime talven lumisateet, joita seurasivat kuiva ja kuuma kevät sekä vakavat tulvat, ovat vaurioittaneet osia maakunnan tieverkosta. Maantietyöryhmät työskentelevät päivittäin Gloucestershiren 3 300 kilometrin pituisen tieverkon parissa. Rahat käytetään pahimpiin vikoihin ja maanvyöryihin. Viime huhtikuun jälkeen työntekijät ovat korjanneet 34 681 kuoppaa Gloucestershiressä, mutta korjausta vaativien alueiden määrä on normaalia suurempi. Työryhmät pyrkivät korjaamaan jokaisen ilmoitetun kuopan viiden päivän kuluessa. Sillä välin autoilijoita kehotetaan noudattamaan varovaisuutta ajaessaan ja ilmoittamaan havaitsemistaan kuopista.</w:t>
      </w:r>
    </w:p>
    <w:p>
      <w:r>
        <w:rPr>
          <w:b/>
        </w:rPr>
        <w:t xml:space="preserve">Yhteenveto</w:t>
      </w:r>
    </w:p>
    <w:p>
      <w:r>
        <w:t xml:space="preserve">Gloucestershiren kreivikunnanvaltuusto on varannut 1 miljoonan punnan lisämäärärahan yhden kaikkien aikojen sateisimman talven aiheuttamien kuoppien korjaamiseen.</w:t>
      </w:r>
    </w:p>
    <w:p>
      <w:r>
        <w:rPr>
          <w:b/>
          <w:u w:val="single"/>
        </w:rPr>
        <w:t xml:space="preserve">Asiakirjan numero 21521</w:t>
      </w:r>
    </w:p>
    <w:p>
      <w:r>
        <w:t xml:space="preserve">Coronavirus: Noin 40 vankilahenkilökunnan eristäminen taudinpurkauksen jälkeen</w:t>
      </w:r>
    </w:p>
    <w:p>
      <w:r>
        <w:t xml:space="preserve">Ymmärretään, että konstaapeli oli hiljattain palannut lomalta. Noin 40 muuta vankilan työntekijää, jotka olivat läheisessä yhteydessä upseerin kanssa, on testattu ja eristetty itse, mutta yksikään heistä ei ollut positiivinen. Myös useita vankeja on testattu, eikä heillä ole todettu olevan virusta. Vangit ovat eristyksissä selleissään viikon ajan. Bishopbriggsin lähellä sijaitsevan vankilan tartunnan saaneen siiven vankien vierailut on keskeytetty, mutta vierailuja jatketaan Low Mossin muissa osissa. Vankila avattiin maaliskuussa 2012, ja sen kapasiteetti on 784 henkeä. Siellä hoidetaan tutkintavankeudessa olevia miespuolisia rikoksentekijöitä, lyhytaikaisia rikoksentekijöitä (alle neljä vuotta), pitkäaikaisia rikoksentekijöitä (neljä vuotta tai enemmän), elinkautisvankiloissa olevia rikoksentekijöitä ja pidennettyjä rangaistuksia suorittavia rikoksentekijöitä.</w:t>
      </w:r>
    </w:p>
    <w:p>
      <w:r>
        <w:rPr>
          <w:b/>
        </w:rPr>
        <w:t xml:space="preserve">Yhteenveto</w:t>
      </w:r>
    </w:p>
    <w:p>
      <w:r>
        <w:t xml:space="preserve">Itä-Dunbartonshiressä sijaitsevan HMP Low Mossin vankilan virkamies on saanut positiivisen Covid-19-testin ja eristyy kotiinsa.</w:t>
      </w:r>
    </w:p>
    <w:p>
      <w:r>
        <w:rPr>
          <w:b/>
          <w:u w:val="single"/>
        </w:rPr>
        <w:t xml:space="preserve">Asiakirjan numero 21522</w:t>
      </w:r>
    </w:p>
    <w:p>
      <w:r>
        <w:t xml:space="preserve">Karhun hyökkäyksen tutkintaan liittyvä lupaus: "Kiviäkään ei jätetä kääntämättä".</w:t>
      </w:r>
    </w:p>
    <w:p>
      <w:r>
        <w:t xml:space="preserve">Salisburystä kotoisin oleva Etonin oppilas Horatio Chapple, 17, kuoli perjantaina, kun häntä raadeltiin leirillä Huippuvuorilla. Kaksi koulupoikaa ja kaksi johtajaa ovat sairaalahoidossa Yhdistyneessä kuningaskunnassa. Järjestäjän British Schools Exploring Society (BSES) -järjestön Edward Watson sanoi, että järjestö kerää silminnäkijälausuntoja ja tarkistaa menettelytapoja. Heidän tavoitteenaan oli "ymmärtää, olisiko jotain voitu tehdä tämän traagisen tapauksen estämiseksi". Hän lisäsi: "Nuori mies on menettänyt henkensä, ja neljä retkikunnan jäsentä loukkaantui. "Olemme edelleen sitoutuneet tukemaan asianomaisia tämän erityisen vaikean elämänvaiheen aikana." Scott Bennell-Smith, 17, Cornwallin St Mellionista, loukkaantui hyökkäyksessä. Yksi retkikunnan johtajista, Michael "Spike" Reid, 29, Plymouthista, joka ampui karhun kuoliaaksi, on nyt tiettävästi vakaassa tilassa Plymouthin Derrifordin sairaalassa. BSES:n mukaan Reid ja toinen johtaja Andrew Ruck, 27, Brightonista saivat hyökkäyksessä vakavia vammoja. Jerseystä kotoisin oleva Patrick Flinders, 16, on sairaalassa Southamptonissa. Järjestön mukaan kahdeksan loukkaantumatonta ryhmän jäsentä, jotka olivat osallisina välikohtauksessa, olivat jo palanneet Yhdistyneeseen kuningaskuntaan ja olivat perheidensä luona.</w:t>
      </w:r>
    </w:p>
    <w:p>
      <w:r>
        <w:rPr>
          <w:b/>
        </w:rPr>
        <w:t xml:space="preserve">Yhteenveto</w:t>
      </w:r>
    </w:p>
    <w:p>
      <w:r>
        <w:t xml:space="preserve">Järjestö, joka on vastuussa Norjan retkikunnasta, jossa jääkarhu tappoi pojan, on luvannut, että sen tutkimuksissa ei jätetä "kiveäkään kääntämättä".</w:t>
      </w:r>
    </w:p>
    <w:p>
      <w:r>
        <w:rPr>
          <w:b/>
          <w:u w:val="single"/>
        </w:rPr>
        <w:t xml:space="preserve">Asiakirjan numero 21523</w:t>
      </w:r>
    </w:p>
    <w:p>
      <w:r>
        <w:t xml:space="preserve">Kirjeellinen valitus Sean McGann 1979 Northamptonin murhajutussa</w:t>
      </w:r>
    </w:p>
    <w:p>
      <w:r>
        <w:t xml:space="preserve">Sean McGann löydettiin kuolleena kujalta Birchfield Road Eastin takaosasta Northamptonista vuonna 1979. Poliisi toivoo, että joku tunnistaisi kirjeen käsialan, jonka perhe sai 12 vuotta myöhemmin. He suorittavat myös alkuperäisten todisteiden rikosteknisen tarkastuksen. Poliisin antamassa lausunnossa Seanin perhe sanoi, että hän oli "rakastettu poika, veli, pojanpoika ja veljenpoika, jota kaivataan kovasti". "Hän oli lempeä ja rakastava poika, joka oli juuri täyttänyt 15 vuotta. Hän vietti mielellään aikaa perheensä kanssa, rakasti hevosia ja ratsastusta", perhe sanoi. "Neljäkymmentä vuotta myöhemmin ajattelemme häntä edelleen joka päivä." Tiistaina 17. huhtikuuta 1979 kello 17.30-18.00 Sean lähti isovanhempiensa kotoaan Victoria Gardensista, Northamptonista, käydäkseen tivolissa Midsummer Meadowissa. Hän ei palannut kotiin samana iltana, ja ohikulkija löysi hänen ruumiinsa seuraavana päivänä kello 08:10. Hänet oli kuristettu. Komisario Ally White Northamptonshiren poliisista sanoi: "Emme tiedä varmasti, pääsikö hän messuille vai ei. Uskomme, että hänet tapettiin muualla ja vietiin tänne joskus kello 06:45 ja 08:10 BST välisenä aikana. "Hänen takkinsa ja silmälasit puuttuivat, eikä niitä ole koskaan löydetty, ja hänen kenkänsä ja vyönsä oli jätetty lähelle ruumista. "On hyvin mahdollista, että joku tietää, kuka Seanin murhasi, tai että hänellä on tietoja, joita hän ei tuolloin kertonut ja jotka voivat antaa sen tärkeän puuttuvan palapelin palasen."</w:t>
      </w:r>
    </w:p>
    <w:p>
      <w:r>
        <w:rPr>
          <w:b/>
        </w:rPr>
        <w:t xml:space="preserve">Yhteenveto</w:t>
      </w:r>
    </w:p>
    <w:p>
      <w:r>
        <w:t xml:space="preserve">Poliisi etsii 40 vuotta myöhemmin henkilöä, joka kirjoitti murhatun 15-vuotiaan pojan perheelle kirjeen, jossa hän väitti, että heillä oli "tärkeitä tietoja" pojan tappajasta.</w:t>
      </w:r>
    </w:p>
    <w:p>
      <w:r>
        <w:rPr>
          <w:b/>
          <w:u w:val="single"/>
        </w:rPr>
        <w:t xml:space="preserve">Asiakirjan numero 21524</w:t>
      </w:r>
    </w:p>
    <w:p>
      <w:r>
        <w:t xml:space="preserve">Sairaanhoitajat synnyttävät vauvan Blackpool Victoria Hospitalin parkkipaikalla</w:t>
      </w:r>
    </w:p>
    <w:p>
      <w:r>
        <w:t xml:space="preserve">April ja Magdi Ibrahim liputtivat auton päästäkseen Blackpool Victoria Hospitaliin, mutta heidän tyttärensä saapui ennen kuin he ehtivät synnytysosastolle. "Otin kaikista kiinni ja tiesin, että vauva oli saatava maailmaan juuri täällä", rouva Ibrahim kertoi. Hänen miehensä, joka on lääkäri, sanoi: "Olin hyvin peloissani... oli kuin kaikki lääketieteellinen kokemukseni olisi kadonnut. "Hoitajat olivat ihania." Sairaanhoitajaopiskelija Chloe Doherty, terveydenhuollon assistentti Dalton Cunliffe sekä A&amp;E-hoitajat Sasha Ronson ja Alix Green auttoivat synnytyksessä sunnuntaiaamuna. Kätilö liittyi heidän seuraansa, ja uusi äiti ja Eliana-vauva vietiin synnytysosastolle, jossa napanuora katkaistiin. Neiti Ronson sanoi: "Raskaana olevan naisen kohtaaminen parkkipaikalla ei yleensä kuulu repertuaariini. "Äiti sanoi, että vauvan pää on tulossa ulos... Häntä ei ehditty viedä synnytysosastolle, joten meidän piti synnyttää vauva siellä." Hän sanoi, että hän oli jo raskaana. Tohtori Ibrahim sanoi, että pariskunta halusi jäljittää iäkkään pariskunnan, joka ajoi heidät sairaalaan. "He olivat uskomattomia, he olivat niin ystävällisiä", hän sanoi. "En saanut heidän nimiään, ja haluamme vain kiittää heitä."</w:t>
      </w:r>
    </w:p>
    <w:p>
      <w:r>
        <w:rPr>
          <w:b/>
        </w:rPr>
        <w:t xml:space="preserve">Yhteenveto</w:t>
      </w:r>
    </w:p>
    <w:p>
      <w:r>
        <w:t xml:space="preserve">Sairaanhoitajat synnyttivät vauvan sairaalan parkkipaikalla, kun he kuulivat äidin huudot tauolla ollessaan.</w:t>
      </w:r>
    </w:p>
    <w:p>
      <w:r>
        <w:rPr>
          <w:b/>
          <w:u w:val="single"/>
        </w:rPr>
        <w:t xml:space="preserve">Asiakirjan numero 21525</w:t>
      </w:r>
    </w:p>
    <w:p>
      <w:r>
        <w:t xml:space="preserve">Pidätys, kun poika, 15, kuoli epäillyssä yliajossa Risleyn lähellä</w:t>
      </w:r>
    </w:p>
    <w:p>
      <w:r>
        <w:t xml:space="preserve">Sandiacresta kotoisin oleva Adam Barry jäi ajoneuvon alle, kun hän ajoi Derby Roadilla Borrowashin ja Risleyn välillä noin klo 21.00 BST lauantaina. Hänet vietiin sairaalaan Nottinghamiin, mutta hän kuoli myöhemmin. 32-vuotias mies pidätettiin epäiltynä kuoleman aiheuttamisesta vaarallisella ajotavalla ja pysähtymättä jättämisestä onnettomuuspaikalle. Derbyshiren poliisi ilmoitti, että hänet vapautettiin myöhemmin takuita vastaan, koska tutkimukset jatkuvat. Poliisin mukaan onnettomuuteen osallisena olleen mustan Audi A2:n ajoneuvo oli otettu talteen, ja poliisit tutkivat sitä parhaillaan. Aluksi poliisi kertoi epäilevänsä, että kuljettaja ei ollut pysähtynyt onnettomuuspaikalle ja saattoi jatkaa matkaansa Stantonin, Ilkestonin ja Heanorin kautta heti onnettomuuden jälkeen. Seuraa BBC East Midlandsia Facebookissa, Twitterissä tai Instagramissa. Lähetä juttuideoita osoitteeseen eastmidsnews@bbc.co.uk.</w:t>
      </w:r>
    </w:p>
    <w:p>
      <w:r>
        <w:rPr>
          <w:b/>
        </w:rPr>
        <w:t xml:space="preserve">Yhteenveto</w:t>
      </w:r>
    </w:p>
    <w:p>
      <w:r>
        <w:t xml:space="preserve">Mies on pidätetty sen jälkeen, kun 15-vuotias tyttö kuoli, kun hän jäi auton alle pyöräillessään kahden kylän välillä.</w:t>
      </w:r>
    </w:p>
    <w:p>
      <w:r>
        <w:rPr>
          <w:b/>
          <w:u w:val="single"/>
        </w:rPr>
        <w:t xml:space="preserve">Asiakirjan numero 21526</w:t>
      </w:r>
    </w:p>
    <w:p>
      <w:r>
        <w:t xml:space="preserve">Pohjois-Essex ja Suffolk: Alue saavuttaa miljoonannen rokotteen virstanpylvään</w:t>
      </w:r>
    </w:p>
    <w:p>
      <w:r>
        <w:t xml:space="preserve">60-64-vuotiaiden ikäryhmässä alueella on Englannin korkein toisen rokotteen ottaneiden osuus, ja 65 prosenttia rokotetuista on rokotettu kokonaan. Miljoonas annos annettiin liikkuvassa yksikössä Bond Streetin moskeijan ulkopuolella Ipswichissä perjantaina. Akhtar Miah, joka sai annoksen, sanoi tuntevansa olonsa "helpottuneeksi". "Toivon, että se toimii tulevaisuudessa", Miah sanoi. "Meidän on tehtävä tämä, ja ainoa tapa tehdä tämä on saada pistos." Etsi BBC News: East of England Facebookista, Instagramista ja Twitteristä. Jos sinulla on juttuehdotus, lähetä sähköpostia osoitteeseen eastofenglandnews@bbc.co.uk.</w:t>
      </w:r>
    </w:p>
    <w:p>
      <w:r>
        <w:rPr>
          <w:b/>
        </w:rPr>
        <w:t xml:space="preserve">Yhteenveto</w:t>
      </w:r>
    </w:p>
    <w:p>
      <w:r>
        <w:t xml:space="preserve">Suffolkin ja Pohjois-Essexin NHS-alueella on annettu miljoona annosta koronavirusrokotetta, kuten on käynyt ilmi.</w:t>
      </w:r>
    </w:p>
    <w:p>
      <w:r>
        <w:rPr>
          <w:b/>
          <w:u w:val="single"/>
        </w:rPr>
        <w:t xml:space="preserve">Asiakirjan numero 21527</w:t>
      </w:r>
    </w:p>
    <w:p>
      <w:r>
        <w:t xml:space="preserve">Covid: Ysbyty Gwyneddissä vähemmän tautipesäkkeeseen liittyviä potilaita.</w:t>
      </w:r>
    </w:p>
    <w:p>
      <w:r>
        <w:t xml:space="preserve">Bangorin Ysbyty Gwyneddissä helmikuussa puhjennut epidemia koski viittä aikuisten osastoa, ja tuolloin hoidossa oli 49 ihmistä. Sairaalan mukaan "suurin osa" suunnitelluista leikkauksista oli peruttava kahdeksi viikoksi. Ysbyty Gwyneddin sairaalan hoitotyön johtaja Mandy Jones sanoi, että tautiepidemiaan liittyvää infektiota sairasti nyt 39 ihmistä. Gwyneddissä on tällä hetkellä toiseksi eniten tapauksia viimeisimmän seitsemän päivän jakson aikana, 86,7 tapausta 100 000 ihmistä kohti. Jones sanoi: "Jatkamme jokaisen tapauksen tutkimista ja ryhdymme asianmukaisiin toimiin viruksen leviämisen estämiseksi. "Kaikki potilaat, joilla epäillään tai on vahvistettu Covid-19-tapauksia, hoidetaan edelleen määrätyillä osastoilla ja heidät eristetään asianmukaisesti. "Olemme vakuuttuneita siitä, että meillä on tarvittavat toimenpiteet sen varmistamiseksi, että tämä tapaus ei aiheuta merkittävää riskiä tautitapausten lisääntymiselle paikallisyhteisöissämme", hän sanoi. Aiheeseen liittyvät Internet-linkit Betsi Cadwaladrin yliopiston terveyslautakunta (Betsi Cadwaladr University Health Board)</w:t>
      </w:r>
    </w:p>
    <w:p>
      <w:r>
        <w:rPr>
          <w:b/>
        </w:rPr>
        <w:t xml:space="preserve">Yhteenveto</w:t>
      </w:r>
    </w:p>
    <w:p>
      <w:r>
        <w:t xml:space="preserve">Sairaalassa puhjenneeseen Covid-epidemiaan liittyvien Covid-infektioiden vuoksi hoidettavien potilaiden määrä on vähentynyt.</w:t>
      </w:r>
    </w:p>
    <w:p>
      <w:r>
        <w:rPr>
          <w:b/>
          <w:u w:val="single"/>
        </w:rPr>
        <w:t xml:space="preserve">Asiakirjan numero 21528</w:t>
      </w:r>
    </w:p>
    <w:p>
      <w:r>
        <w:t xml:space="preserve">Yhä useampi matkustaja käyttää East Midlandsin lentoaseman kasvoskannereita</w:t>
      </w:r>
    </w:p>
    <w:p>
      <w:r>
        <w:t xml:space="preserve">Yhdistyneen kuningaskunnan rajaviranomaisen mukaan tämän vuoden huhtikuusta lähtien keskimäärin 22 143 matkustajaa kuukaudessa on käyttänyt lentoaseman sähköisen passin portteja. Huhtikuun 2010 ja 31. maaliskuuta 2011 välisenä aikana vastaava luku oli keskimäärin 15 737 matkustajaa kuukaudessa. Automaattiset rajatarkastukset otettiin lentoasemalla käyttöön vuonna 2009. "Turvallinen ja kätevä" Ne toimivat skannaamalla matkustajien kasvot ja vertaamalla niitä heidän passeihinsa digitaalisesti tallennettuihin valokuviin. Yhdistyneen kuningaskunnan rajavalvontaviraston Midlandsin apulaisjohtaja Alex Lawther sanoi: "Britannian rajatarkastukset ovat maailman tiukimpia. "Käyttämällä uusinta teknologiaa, kuten sähköisen passin portteja East Midlandsin lentoasemalla, tarjoamme perinteiselle rajalle turvallisen ja kätevän itsepalveluvaihtoehdon, jonka avulla matkustajat, joilla on biometrinen passi, voivat kulkea rajan läpi turvallisesti." Lentoasemalta on lentoja useisiin Euroopan kohteisiin, kuten Palmaan, Alicanteen, Malagaan, Faroon ja Teneriffalle. Aiheeseen liittyvät Internet-linkit East Midlandsin lentoasema</w:t>
      </w:r>
    </w:p>
    <w:p>
      <w:r>
        <w:rPr>
          <w:b/>
        </w:rPr>
        <w:t xml:space="preserve">Yhteenveto</w:t>
      </w:r>
    </w:p>
    <w:p>
      <w:r>
        <w:t xml:space="preserve">Rajaviranomaisten mukaan yhä useampi East Midlandsin lentoaseman kautta matkustavista matkustajista on valinnut kasvontunnistusportit.</w:t>
      </w:r>
    </w:p>
    <w:p>
      <w:r>
        <w:rPr>
          <w:b/>
          <w:u w:val="single"/>
        </w:rPr>
        <w:t xml:space="preserve">Asiakirjan numero 21529</w:t>
      </w:r>
    </w:p>
    <w:p>
      <w:r>
        <w:t xml:space="preserve">Kaksi kiistää murhan Stechfordin kuolemaan johtaneen ammuskelun jälkeen</w:t>
      </w:r>
    </w:p>
    <w:p>
      <w:r>
        <w:t xml:space="preserve">Murtaza Nazir, 26, kuoli Bagshaw Roadilla, Stechfordissa, Birminghamissa hieman ennen kello 20:00 BST 28. elokuuta. Tahir Zaman, 28, Yardley Green Roadilta, Bordesley Greenistä, ja Shamrez Ziarab Khan, 22, Poppy Grovesta, Saltleysta, saapuivat kaupungin kruununoikeuteen videolinkin välityksellä. Oikeudenkäyntiä edeltävän tarkastelun on määrä alkaa 9. helmikuuta, ja oikeudenkäynti on alustavasti määrätty pidettäväksi 15. maaliskuuta. Seuraa BBC West Midlandsia Facebookissa, Twitterissä ja Instagramissa. Lähetä juttuideasi osoitteeseen: newsonline.westmidlands@bbc.co.uk</w:t>
      </w:r>
    </w:p>
    <w:p>
      <w:r>
        <w:rPr>
          <w:b/>
        </w:rPr>
        <w:t xml:space="preserve">Yhteenveto</w:t>
      </w:r>
    </w:p>
    <w:p>
      <w:r>
        <w:t xml:space="preserve">Kaksi miestä on tunnustanut syyttömyytensä murhaan kuolemaan johtaneen ammuskelun jälkeen.</w:t>
      </w:r>
    </w:p>
    <w:p>
      <w:r>
        <w:rPr>
          <w:b/>
          <w:u w:val="single"/>
        </w:rPr>
        <w:t xml:space="preserve">Asiakirjan numero 21530</w:t>
      </w:r>
    </w:p>
    <w:p>
      <w:r>
        <w:t xml:space="preserve">Lambethin alivuokralaiskiinteistössä sähkökaapeli "syötettiin puun läpi</w:t>
      </w:r>
    </w:p>
    <w:p>
      <w:r>
        <w:t xml:space="preserve">Lambeth Councilin mukaan johto johdettiin Claphamin Rectory Gardensissa sijaitsevaan rivitaloon, joka oli muutettu laittomasti asunnoiksi. Sen mukaan vuokranantajana toiminut mies veloitti 100 puntaa viikossa jokaisesta kahdeksasta huoneesta, jotka jakoivat yhden kylpyhuoneen. Neuvosto on ottanut talon takaisin haltuunsa. Claphamin talo oli vuokrattu asunto-osakeyhtiölle "lyhytaikaisesti" 1970-luvulla, kun neuvosto ei pystynyt maksamaan remontteja. Sopimus oli kuitenkin jatkunut vuosikymmeniä, ja oli epäselvää, kenen olisi pitänyt hallinnoida taloa. Valtuutettu Matthew Bennett, asuntoasioista vastaava kabinettijäsen, sanoi: "Olosuhteet, joissa ihmiset asuivat tässä laittomassa HMO-talossa (House in Multiple Occupation), olivat todella kauhistuttavat, ja ne muodostivat todellisen hengenvaaran. "On järkyttävää, että joku voi ansaita rahaa ihmisiä hyväksikäyttämällä vuokraamalla laittomasti tällaisia vaarallisia asuntoja välittämättä niissä asuvien ihmisten turvallisuudesta." "Se on järkyttävää." Neuvosto sai tiedon kiinteistöstä osana ohjelmaa, jonka tarkoituksena on ottaa takaisin yli 40 rakennusta, jotka toimivat edelleen lyhyen käyttöiän järjestelmän puitteissa ja tarjoavat vuokralaisille koteja pienellä vuokralla tai ilman vuokraa. Toimien vuoksi siirtymään joutuneet asukkaat asetetaan kunnanhallituksen asuntoluettelon kärkeen, kun haetaan uutta asuntoa kaupunginosasta. Valtuusto ilmoitti, että se on saanut noin 58 miljoonaa puntaa myymällä noin 1160 lyhytaikaista kiinteistöä. Se harkitsee, ryhtyykö se oikeustoimiin vuokranantajaa vastaan.</w:t>
      </w:r>
    </w:p>
    <w:p>
      <w:r>
        <w:rPr>
          <w:b/>
        </w:rPr>
        <w:t xml:space="preserve">Yhteenveto</w:t>
      </w:r>
    </w:p>
    <w:p>
      <w:r>
        <w:t xml:space="preserve">Lounais-Lontoon talossa, jota vuokrattiin alivuokralaiseksi noin 40 000 punnan vuosivuokralla, oli sähkökaapeli kulkenut puun oksan läpi kiinteistön sisällä, kuten neuvosto on paljastanut.</w:t>
      </w:r>
    </w:p>
    <w:p>
      <w:r>
        <w:rPr>
          <w:b/>
          <w:u w:val="single"/>
        </w:rPr>
        <w:t xml:space="preserve">Asiakirjan numero 21531</w:t>
      </w:r>
    </w:p>
    <w:p>
      <w:r>
        <w:t xml:space="preserve">Jersey saa kampanjan vesien pilaantumisen ehkäisemiseksi</w:t>
      </w:r>
    </w:p>
    <w:p>
      <w:r>
        <w:t xml:space="preserve">Sininen kala -kampanja tuo esiin vesistöihin ja puroihin laskevien, saastuttavien tieliikenneviemäreiden vaikutukset. Vastaavia kampanjoita on toteutettu Yhdistyneessä kuningaskunnassa, Kanadassa ja Yhdysvalloissa. Järjestäjät toivovat, että koulut, yritykset ja osavaltioiden osastot toimisivat aktiivisesti Jerseyn vesiympäristön suojelemiseksi. Kampanjaa tukivat Jerseyn osavaltiot ja Jersey Water. Suunnittelu- ja ympäristöministeri, varapresidentti Rob Duhamel sanoi: "Eco-Active Blue Fish -kampanjassa tunnustetaan, että on hyödyllistä tehdä yhteistyötä koulujen, yritysten ja Jerseyn osavaltioiden osastojen kanssa, jotta ne ymmärtäisivät saastumisen ja voisivat ryhtyä toimiin sen pysäyttämiseksi. "Valittujen pintavettä johtavien viemäreiden viereen kaiverretaan sinisen kalan kuva merkiksi siitä, että viemäri on yhteydessä puroon, altaaseen tai mereen. "Näin osallistujien toivotaan voivan auttaa estämään saastumisen pääsyn Jerseyn vesistöihin."</w:t>
      </w:r>
    </w:p>
    <w:p>
      <w:r>
        <w:rPr>
          <w:b/>
        </w:rPr>
        <w:t xml:space="preserve">Yhteenveto</w:t>
      </w:r>
    </w:p>
    <w:p>
      <w:r>
        <w:t xml:space="preserve">Jerseyn kouluja ja yrityksiä pyydetään osallistumaan kampanjaan meren ja jokien saastumisen estämiseksi.</w:t>
      </w:r>
    </w:p>
    <w:p>
      <w:r>
        <w:rPr>
          <w:b/>
          <w:u w:val="single"/>
        </w:rPr>
        <w:t xml:space="preserve">Asiakirjan numero 21532</w:t>
      </w:r>
    </w:p>
    <w:p>
      <w:r>
        <w:t xml:space="preserve">Eastbournen hyökkäys: Poliisia puukotettiin jalkaan hyökkäyksessä</w:t>
      </w:r>
    </w:p>
    <w:p>
      <w:r>
        <w:t xml:space="preserve">Hän sai vakavan puukotusvamman sen jälkeen, kun poliisit kutsuttiin Terminus Roadille varhain maanantaiaamuna, Sussexin poliisi kertoi. 42-vuotias mies on pidätetty epäiltynä murhayrityksestä, tahallisesta vahingoittamisesta ja hätätyöntekijän pahoinpitelystä. Häntä pidetään tällä hetkellä vangittuna, poliisi kertoi. Loukkaantunut virkailija vietiin Brightonissa sijaitsevaan Royal Sussex County Hospitaliin. Poliisipäällikkö Jo Shiner sanoi, että tapahtumat "osoittavat selvästi riskin, jonka kaikki poliisit ja etulinjan henkilöstö kohtaavat päivittäin". Hän sanoi, että loukkaantunut konstaapeli pystyi siirtymään pois tapahtumapaikalta ja antamaan itse ensiapua. Hän sanoi, että konstaapelin kaksi nuorempaa kollegaa, jotka olivat vasta 15 kuukautta poliisiurallaan, pidättivät miehen. Shiner sanoi: "Kaikkien kolmen konstaapelin sekä heidän apuunsa nopeasti tulleiden kollegojensa toiminta on kiitettävää." Rikostutkijat haluavat puhua kaikille, jotka on nähty valvontakamerakuvissa Terminus Roadilta ennen hyökkäystä hieman kello 01:00 BST jälkeen.</w:t>
      </w:r>
    </w:p>
    <w:p>
      <w:r>
        <w:rPr>
          <w:b/>
        </w:rPr>
        <w:t xml:space="preserve">Yhteenveto</w:t>
      </w:r>
    </w:p>
    <w:p>
      <w:r>
        <w:t xml:space="preserve">Poliisia puukotettiin jalkaan hyökkäyksen aikana, kun hän oli vastaamassa hälytykseen Eastbournessa.</w:t>
      </w:r>
    </w:p>
    <w:p>
      <w:r>
        <w:rPr>
          <w:b/>
          <w:u w:val="single"/>
        </w:rPr>
        <w:t xml:space="preserve">Asiakirjan numero 21533</w:t>
      </w:r>
    </w:p>
    <w:p>
      <w:r>
        <w:t xml:space="preserve">Northamptonshiren lammasvarkaudet: 64 uuhta viety</w:t>
      </w:r>
    </w:p>
    <w:p>
      <w:r>
        <w:t xml:space="preserve">Eläimet vietiin West Haddonissa keskiviikon ja torstain välisenä aikana. Poliisi yhdistää varkauden useisiin tapauksiin eri puolilla maakuntaa, joissa helmikuun jälkeen on tapettu 81 karitsaa ja lammasta ja varastettu 258. Aiemmin tässä kuussa piirikunnan poliisi aloitti yölliset lennokki-partiot, joiden tarkoituksena on löytää eläimiin kohdistuneista hyökkäyksistä vastuussa olevat henkilöt. Poliisit uskovat, että tapetut eläimet - joista monet teurastettiin niityillä, joilla ne laidunsivat - myydään laittomasti ravintoloihin ja kauppoihin. Viimeisintä varkautta tutkitaan osana Northamptonshiren poliisin Operation Stock -operaatiota, ylikonstaapeli Sam Dobbs sanoi. Hänen mukaansa uuhien varastamiseen uskotaan käytetyn jonkinlaista perävaunua. Lennokkien ja lisääntyneiden poliisipartioiden lisäksi 150 varoituskylttiä on jaettu maanviljelijöille ja maanomistajille eri puolilla kreivikuntaa. Poliisi kehottaa maanviljelijöitä ja muita kreivikunnan maaseudulla asuvia pysymään valppaina.</w:t>
      </w:r>
    </w:p>
    <w:p>
      <w:r>
        <w:rPr>
          <w:b/>
        </w:rPr>
        <w:t xml:space="preserve">Yhteenveto</w:t>
      </w:r>
    </w:p>
    <w:p>
      <w:r>
        <w:t xml:space="preserve">Varkaat ovat varastaneet 64 uuhta pellolta viimeisimmässä lammasvarkaudessa Northamptonshiressä.</w:t>
      </w:r>
    </w:p>
    <w:p>
      <w:r>
        <w:rPr>
          <w:b/>
          <w:u w:val="single"/>
        </w:rPr>
        <w:t xml:space="preserve">Asiakirjan numero 21534</w:t>
      </w:r>
    </w:p>
    <w:p>
      <w:r>
        <w:t xml:space="preserve">Colchesterin eläintarhan hoitajat ottavat eläimet huomioon</w:t>
      </w:r>
    </w:p>
    <w:p>
      <w:r>
        <w:t xml:space="preserve">Colchesterin eläintarhan rekisterit päivitetään kunkin vuoden lopussa, jotta syntymät, kuolemat ja eläintarhojen kanssa tapahtuvat vaihdot voidaan ottaa huomioon. Eläintarhan mukaan nämä tiedot toimitetaan eläinten hallintaverkosto ISIS:lle, joka kokoaa yhteen maailmanlaajuiset luvut. Kirahveja ja norsuja on helpompi laskea kuin lehtileikkurimuurahaisia ja pikkuruisia kaloja, eläintarha lisäsi. Eläinrekisteristä vastaava Claire Saunders sanoi: "Joidenkin lajien, kuten lehtileikkurimuurahaisten, osalta on mahdollista arvioida todennäköinen määrä, sillä muuten olisi todella vaikeaa saada ne pysymään paikallaan riittävän kauan, jotta laskenta olisi mahdollista." Vuonna 2010 eläintarhassa on syntynyt lukuisia uusia eläimiä, muun muassa jättiläismuurahaiskarhu, pietarintamariinit ja Waldrappi-ibisin poikaset. Syyskuussa eläintarhaan tuotiin kaksi Kambodžassa "varmalta kuolemalta" pelastettua aurinkokarhua. Eläintarhan leijona Subu nukutettiin huhtikuussa ja siperianvalkoinen tiikeri Sasha kuoli joulukuussa.</w:t>
      </w:r>
    </w:p>
    <w:p>
      <w:r>
        <w:rPr>
          <w:b/>
        </w:rPr>
        <w:t xml:space="preserve">Yhteenveto</w:t>
      </w:r>
    </w:p>
    <w:p>
      <w:r>
        <w:t xml:space="preserve">Essexissä sijaitsevan eläintarhan hoitajat tekevät eläimistönsä inventaariota, johon kuuluu myös "hankalampi" tehtävä eli pienten, nopeasti liikkuvien lajien laskeminen.</w:t>
      </w:r>
    </w:p>
    <w:p>
      <w:r>
        <w:rPr>
          <w:b/>
          <w:u w:val="single"/>
        </w:rPr>
        <w:t xml:space="preserve">Asiakirjan numero 21535</w:t>
      </w:r>
    </w:p>
    <w:p>
      <w:r>
        <w:t xml:space="preserve">HP ja Autonomy käyvät katkeraa taistelua</w:t>
      </w:r>
    </w:p>
    <w:p>
      <w:r>
        <w:t xml:space="preserve">Rory Cellan-JonesTeknologian kirjeenvaihtaja@BBCRoryCJon Twitter Se ei ehkä ollut kovin tunnettu nimi, mutta se oli FTSE 100 -listalla, se sponsoroi Spursia, ja sen toimitusjohtaja Mike Lynch oli yksi suurista ja hyvistä, BBC:n ei-toimitusjohtajana, British Libraryn johtokunnassa ja pääministerin tiedepoliittisena neuvonantajana. Nyt HP, joka osti Autonomyn 11 miljardilla dollarilla vuonna 2011, on kuvaillut Lynchiä ja hänen talousjohtajaansa Sushovan Husseinia massiivisen petoksen tekijöiksi oikeudenkäyntiasiakirjoissa, jotka ovat täynnä värikkäitä kuvauksia heidän käytöksestään. Osapuolet ovat olleet sodassa sen jälkeen, kun HP joutui poistamaan suurimman osan kauppahinnasta, mikä on yksi yrityshistorian huonoimmista kaupoista. Mike Lynch ja hänen kollegansa torjuvat HP:n väitteet lähes yhtä kiivaasti. Lynch puhuu "hengettömästä kiukuttelusta" ja "korruptoituneesta ja salaisesta" sopimuksesta HP:n ja sen asianajajien välillä. "Väkivaltaista retoriikkaa" Näyttää ilmeiseltä, että HP oli niin päättänyt saada Autonomyn ja sen yrityshakuteknologian haltuunsa, että johtajat ja heidän neuvonantajansa eivät tarkastelleet tarpeeksi tarkasti yrityksen perusarvoa. Väitteiden ja vastaväitteiden keskellä ei ole lainkaan selvää, rikkoiko Autonomy kirjanpitosääntöjä ennen myyntiä HP:lle - ja jos rikkoi, miksi tätä ei havaittu due diligence -menettelyssä, joka on keskeinen osa kaikkia tällaisia kauppoja. Näillä näkymin on kuitenkin odotettavissa pitkä taistelu tuomioistuimissa Atlantin molemmin puolin, ja HP toivoo tietenkin, että sääntelyviranomaiset puuttuvat asiaan ja tukevat sen väitteitä. HP:n toimitusjohtajan Meg Whitmanin ja Mike Lynchin henkilökohtainen ja yrityksen maine ovat vaakalaudalla, joten molemmilta on odotettavissa paljon lisää kiivasta retoriikkaa.</w:t>
      </w:r>
    </w:p>
    <w:p>
      <w:r>
        <w:rPr>
          <w:b/>
        </w:rPr>
        <w:t xml:space="preserve">Yhteenveto</w:t>
      </w:r>
    </w:p>
    <w:p>
      <w:r>
        <w:t xml:space="preserve">Autonomy oli yksi brittiläisen teknologiateollisuuden kruununjalokivistä, yritys, joka perustui Cambridgen yliopistosta lähteneiden älykkäimpien ihmisten asiantuntemukseen.</w:t>
      </w:r>
    </w:p>
    <w:p>
      <w:r>
        <w:rPr>
          <w:b/>
          <w:u w:val="single"/>
        </w:rPr>
        <w:t xml:space="preserve">Asiakirjan numero 21536</w:t>
      </w:r>
    </w:p>
    <w:p>
      <w:r>
        <w:t xml:space="preserve">Kuka osallistuu Bake Offin julkkiserikoislähetykseen?</w:t>
      </w:r>
    </w:p>
    <w:p>
      <w:r>
        <w:t xml:space="preserve">Made in Chelsean Jamie Laing, tv-juontaja Stacey Solomon ja Harry Hill liittyvät myös Tim Minchinin, Countdownin Nick Hewerin ja Skotlannin konservatiivijohtajan Ruth Davidsonin seuraan. Viidessä jaksossa tuomareina toimivat Paul Hollywood ja Prue Leith, ja juontajina toimivat Noel Fielding ja Sandi Toksvig. Hyväntekeväisyysjärjestö on Stand Up To Cancer. The Great Celebrity Bake Off on osa Channel 4:n ja Cancer Research UK:n yhteistä varainhankintakampanjaa. Se on jatkoa The Great British Bake Offin ensimmäiselle sarjalle, joka esitettiin Channel 4:llä viime vuonna sen jälkeen, kun se siirtyi BBC One -kanavalta. Tässä on täydellinen luettelo julkkiksista, jotka ovat mukana testaamassa leipomistaitojaan: Lähetyspäivää ei ole vielä vahvistettu. Seuraa meitä Facebookissa, Twitterissä @BBCNewsEnts tai Instagramissa bbcnewsents. Jos sinulla on juttuehdotus, lähetä sähköpostia osoitteeseen entertainment.news@bbc.co.uk.</w:t>
      </w:r>
    </w:p>
    <w:p>
      <w:r>
        <w:rPr>
          <w:b/>
        </w:rPr>
        <w:t xml:space="preserve">Yhteenveto</w:t>
      </w:r>
    </w:p>
    <w:p>
      <w:r>
        <w:t xml:space="preserve">Koomikko Alan Carr, laulaja Ella Eyre ja entinen Bond-tyttö Teri Hatcher ovat 20 tähden joukossa, jotka osallistuvat The Great British Bake Offin hyväntekeväisyysohjelmaan.</w:t>
      </w:r>
    </w:p>
    <w:p>
      <w:r>
        <w:rPr>
          <w:b/>
          <w:u w:val="single"/>
        </w:rPr>
        <w:t xml:space="preserve">Asiakirjan numero 21537</w:t>
      </w:r>
    </w:p>
    <w:p>
      <w:r>
        <w:t xml:space="preserve">Hillary Clinton esiintyy Cheltenhamin kirjallisuusfestivaaleilla</w:t>
      </w:r>
    </w:p>
    <w:p>
      <w:r>
        <w:t xml:space="preserve">Hänen odotetaan puhuvan avoimesti selviytymisestä "järkyttävästä ja musertavasta menetyksestä", entisen First Ladyn tiedottajan mukaan. Clinton osallistuu tapahtumaan 15. lokakuuta - se on yksi kahdesta ainoasta Yhdistyneessä kuningaskunnassa järjestettävästä tilaisuudesta, jossa hän puhuu muistelmateoksestaan. Hänen tiedottajansa sanoi, että hän pohtii sitä, miten hän on ollut ensimmäinen suuren puolueen naisehdokas. Viime vuoden marraskuussa hän hävisi republikaanien Donald Trumpille, josta tuli Yhdysvaltain 45. presidentti. Vaaleja "leimasivat raivo, seksismi, riemastuttavat nousut ja raivostuttavat laskut, fiktiota kummallisemmat käänteet, Venäjän sekaantuminen ja vastustaja, joka ei pelannut tavanomaisten poliittisten sääntöjen mukaan", hänen tiedottajansa sanoi.</w:t>
      </w:r>
    </w:p>
    <w:p>
      <w:r>
        <w:rPr>
          <w:b/>
        </w:rPr>
        <w:t xml:space="preserve">Yhteenveto</w:t>
      </w:r>
    </w:p>
    <w:p>
      <w:r>
        <w:t xml:space="preserve">Yhdysvaltain epäonnistunut presidenttiehdokas Hillary Clinton esiintyy Cheltenhamin kirjallisuusfestivaaleilla.</w:t>
      </w:r>
    </w:p>
    <w:p>
      <w:r>
        <w:rPr>
          <w:b/>
          <w:u w:val="single"/>
        </w:rPr>
        <w:t xml:space="preserve">Asiakirjan numero 21538</w:t>
      </w:r>
    </w:p>
    <w:p>
      <w:r>
        <w:t xml:space="preserve">Gwentin poliisin metallivarkauksien torjunnassa 862 pidätystä.</w:t>
      </w:r>
    </w:p>
    <w:p>
      <w:r>
        <w:t xml:space="preserve">Poliisit ovat pysäyttäneet yli 21 000 ajoneuvoa sen jälkeen, kun operaatio alkoi huhtikuussa 2011, takavarikoineet 70 pakettiautollista romua ja sulkeneet kaksi romuttamoa. Poliisin mukaan 862 ihmistä on pidätetty ja 761:lle on annettu haastehakemus. Vuoden 2011 lopun luvut osoittivat, että pelkästään Walesin kirkoista tehdyt metallivarkaudet viisinkertaistuivat kahdessa vuodessa. Metallin viimeaikaisia ennätyshintoja on syytetty varkauksien lisääntymisestä. Gwentin poliisi kertoi tehneensä yhteistyötä muun muassa VOSA:n, työ- ja eläkeministeriön, Britannian liikennepoliisin, ympäristöviraston sekä energia- ja yleishyödyllisten yhtiöiden kanssa. Poliisin edustaja sanoi, että heidän menetelmiään käytetään parhaana käytäntönä. Gwentin operaatiota johtanut ylikomisario Glyn Fernquest sanoi: "Sen lisäksi, että olemme ryhtyneet toimiin laitonta toimintaa vastaan, olemme keränneet suuren määrän tiedustelutietoja, joiden avulla voimme kohdistaa ne henkilöt, jotka liittyvät metallivarkauksiin Gwentissä. "Tämä operaatio osoittaa, mitä voidaan saavuttaa, kun kumppanuusvirastot toimivat yhdessä, ja tulokset antavat vahvan viestin rikollisille."</w:t>
      </w:r>
    </w:p>
    <w:p>
      <w:r>
        <w:rPr>
          <w:b/>
        </w:rPr>
        <w:t xml:space="preserve">Yhteenveto</w:t>
      </w:r>
    </w:p>
    <w:p>
      <w:r>
        <w:t xml:space="preserve">Gwentin poliisi kertoo, että 16 kuukautta kestänyt metallivarkauksien torjunta on johtanut yli 860 pidätykseen ja lähes 1 500 ajoneuvon takavarikointiin.</w:t>
      </w:r>
    </w:p>
    <w:p>
      <w:r>
        <w:rPr>
          <w:b/>
          <w:u w:val="single"/>
        </w:rPr>
        <w:t xml:space="preserve">Asiakirjan numero 21539</w:t>
      </w:r>
    </w:p>
    <w:p>
      <w:r>
        <w:t xml:space="preserve">Intiassa Uttar Pradeshissa sattuneessa junaturmassa 23 kuollutta</w:t>
      </w:r>
    </w:p>
    <w:p>
      <w:r>
        <w:t xml:space="preserve">Poliisin mukaan ainakin kahdeksan vaunua hyppäsi raiteilta lähellä Muzaffarnagaria, noin 130 kilometriä pääkaupungista Delhistä pohjoiseen. Lauantai-iltana tapahtuneen onnettomuuden syy ei ole vielä selvillä. Pelastustyöntekijät työskentelivät yöhön asti eloonjääneiden löytämiseksi. Televisiokuvissa näkyi päällekkäin kasattuja vaunuja. Juna oli matkalla hindujen pyhään kaupunkiin Haridwariin, joka sijaitsee Himalajan juurella, itäisessä Odishan osavaltiossa sijaitsevasta Purista. "Ponnistelemme saadaksemme loukkaantuneita ulos ja odotamme kaasuleikkureiden saapumista", sanoi poliisi Ajay Pandey tapahtumapaikalla. "On liian pimeää käynnistääksemme täysimittaisen etsintäoperaation, mutta tiimimme yrittävät parhaansa." Intian pääministeri Narendra Modi twiittasi surunvalittelunsa uhrien perheille ja lupasi kaiken mahdollisen avun. Junaonnettomuudet ovat melko yleisiä Intiassa. Rautatiejärjestelmä kuljettaa päivittäin yli 22 miljoonaa matkustajaa, ja suuri osa kalustosta on vanhentunutta. Viime marraskuussa Uttar Pradeshissa sattuneessa onnettomuudessa kuoli 150 ihmistä ja vuotta aiemmin samassa osavaltiossa sattuneessa onnettomuudessa 39 ihmistä.</w:t>
      </w:r>
    </w:p>
    <w:p>
      <w:r>
        <w:rPr>
          <w:b/>
        </w:rPr>
        <w:t xml:space="preserve">Yhteenveto</w:t>
      </w:r>
    </w:p>
    <w:p>
      <w:r>
        <w:t xml:space="preserve">Ainakin 23 ihmistä kuoli ja yli 60 loukkaantui junan suistuttua raiteilta Pohjois-Intiassa Uttar Pradeshin osavaltiossa.</w:t>
      </w:r>
    </w:p>
    <w:p>
      <w:r>
        <w:rPr>
          <w:b/>
          <w:u w:val="single"/>
        </w:rPr>
        <w:t xml:space="preserve">Asiakirjan numero 21540</w:t>
      </w:r>
    </w:p>
    <w:p>
      <w:r>
        <w:t xml:space="preserve">Rikkinäisiä pysäköintimittareita korjattu liiketoimintabuumista huolimatta</w:t>
      </w:r>
    </w:p>
    <w:p>
      <w:r>
        <w:t xml:space="preserve">Cardiganin eri paikoissa olevat maksuautomaatit olivat olleet epäkunnossa kesäkuun alusta lähtien. Cardiganin kauppiaat kertoivat, että ostajat ovat käyttäneet enemmän rahaa kaupungissa sen jälkeen, kun he ovat voineet pysäköidä ilmaiseksi, ja eräs liike ilmoitti 30 prosentin noususta. Ceredigionin neuvostoa on pyydetty kommentoimaan asiaa. Kaupungin kauppiaat sanoivat, että kävijämäärän kasvu osui samaan aikaan vandalismin kanssa, ja pyysivät neuvostoa alentamaan pysäköintimaksuja. Cardigan Tradersin puheenjohtaja Martin Radley sanoi, että tiistai-iltana pidettiin kokous ja että "kaikki kokevat, että kaupungissa on vilkkaampaa". Torstaina nähtiin kuitenkin työmiehiä korjaamassa rikkinäisiä mittareita, ja he kertoivat BBC Walesille odottavansa, että mittarit saadaan takaisin käyttöön maanantaihin 20. heinäkuuta mennessä. Kauppiaat sanoivat, etteivät he hyväksy rikollista vahingontekoa, mutta Radley sanoi toivovansa, että neuvosto huomaisi, miten liiketoiminta on parantunut. "Ymmärrämme Ceredigionin kreivikunnanvaltuuston ongelman, mutta jos pysäköintimaksuja alennettaisiin tai pysäköinti olisi ilmaista, se toisi ihmisiä ostosalueille", Queens Bakeries -leipomoa pyörittävä Radley sanoi. "Olemme aina sanoneet, että korkeat pysäköintimaksut eivät ole ratkaisu pääkaduille. "Ainoat, jotka hyötyvät, ovat isot pojat, Tescot ja Aldit, joilla on jo ilmainen pysäköinti. "Toivon, että tämä osoittaa, että jos pysäköintiä tehdään järkevämmäksi ja kohtuullisemmaksi, se auttaa."</w:t>
      </w:r>
    </w:p>
    <w:p>
      <w:r>
        <w:rPr>
          <w:b/>
        </w:rPr>
        <w:t xml:space="preserve">Yhteenveto</w:t>
      </w:r>
    </w:p>
    <w:p>
      <w:r>
        <w:t xml:space="preserve">Ceredigionin kaupungin pysäköintimittareita, jotka vandaalit olivat rikkoneet, korjataan, vaikka kauppiaat väittivät, että liiketoiminta oli kukoistanut niiden puuttuessa.</w:t>
      </w:r>
    </w:p>
    <w:p>
      <w:r>
        <w:rPr>
          <w:b/>
          <w:u w:val="single"/>
        </w:rPr>
        <w:t xml:space="preserve">Asiakirjan numero 21541</w:t>
      </w:r>
    </w:p>
    <w:p>
      <w:r>
        <w:t xml:space="preserve">Tie tukossa, kun Carlsbergin kuorma-auto pudotti kuormansa Towcesterissa</w:t>
      </w:r>
    </w:p>
    <w:p>
      <w:r>
        <w:t xml:space="preserve">Carlsberg-merkkinen ajoneuvo irrotti suurimman osan 380 kilon lastistaan A43:n ja Brackley Roadin risteyksessä lähellä Towcesteria hieman ennen puoltapäivää. Northamptonshiren poliisi twiittasi, että yksi kaista oli tukossa, mikä aiheutti pieniä viivytyksiä. Yhtiön mukaan vuoto koski logistiikkakumppanin kuorma-autoa. Tiedottaja sanoi: "Olemme tietoisia Towcesterissa sattuneesta kuorma-autotapahtumasta ja kiitämme poliisia siitä, että he ovat auttaneet raivaustöissä. "Pahoittelemme kuljettajille tästä aiheutunutta haittaa." Carlsbergilla on panimo ja Yhdistyneen kuningaskunnan pääkonttori läheisessä Northamptonissa.</w:t>
      </w:r>
    </w:p>
    <w:p>
      <w:r>
        <w:rPr>
          <w:b/>
        </w:rPr>
        <w:t xml:space="preserve">Yhteenveto</w:t>
      </w:r>
    </w:p>
    <w:p>
      <w:r>
        <w:t xml:space="preserve">Sadat oluttynnyrit tukkivat osittain vilkkaasti liikennöidyn liikenneympyrän, kun ne putosivat kuorma-autosta.</w:t>
      </w:r>
    </w:p>
    <w:p>
      <w:r>
        <w:rPr>
          <w:b/>
          <w:u w:val="single"/>
        </w:rPr>
        <w:t xml:space="preserve">Asiakirjan numero 21542</w:t>
      </w:r>
    </w:p>
    <w:p>
      <w:r>
        <w:t xml:space="preserve">Guernseyn koiranomistajia muistutetaan maksamaan äskettäin korotettu vero</w:t>
      </w:r>
    </w:p>
    <w:p>
      <w:r>
        <w:t xml:space="preserve">Metsäseurakunnan johtava konstaapeli Pierre Paul sanoi toivovansa, että omistajat maksaisivat "vapaasti ja ilman, että heitä pakotetaan siihen". Maksamatta jättämisestä voidaan määrätä jopa 500 punnan sakko, mutta Paul sanoi: "Useimmat ihmiset suhtautuvat asiaan melko rennosti." Vuosimaksu on kaksinkertaistettu 10 puntaan koiraa kohti vuodesta 2012 alkaen, vaikka opaskoirilta ei vaadita maksua. Myös alle kuuden kuukauden ikäiset pennut on vapautettu maksusta. Paul sanoi, että kukin seurakunta käytti perinnän lähtökohtana edellisen vuoden maksuista laadittua luetteloa. Hän sanoi kuitenkin, että puhelut soitettiin "herkästi", jos omistajat olivat menettäneet koiransa viimeisten 12 kuukauden aikana. Hän sanoi, että useimmissa tapauksissa omistajat olivat yksinkertaisesti unohtaneet maksamatta jättämisen. "Vaikka se olisi pari viikkoa myöhässä helmikuussa", hän sanoi, "meitä ei metsäseurakunnassa haittaa liikaa - kunhan se maksetaan vuoden sisällä".</w:t>
      </w:r>
    </w:p>
    <w:p>
      <w:r>
        <w:rPr>
          <w:b/>
        </w:rPr>
        <w:t xml:space="preserve">Yhteenveto</w:t>
      </w:r>
    </w:p>
    <w:p>
      <w:r>
        <w:t xml:space="preserve">Guernseyn koiranomistajia pyydetään osoittamaan "hyvää kansalaisuutta" maksamalla koiraveronsa ajallaan.</w:t>
      </w:r>
    </w:p>
    <w:p>
      <w:r>
        <w:rPr>
          <w:b/>
          <w:u w:val="single"/>
        </w:rPr>
        <w:t xml:space="preserve">Asiakirjan numero 21543</w:t>
      </w:r>
    </w:p>
    <w:p>
      <w:r>
        <w:t xml:space="preserve">Westminsterin palatsin Minton-laatat palaavat Stoke-on-Trentiin.</w:t>
      </w:r>
    </w:p>
    <w:p>
      <w:r>
        <w:t xml:space="preserve">Vuoden 1850-luvun laatat ovat olleet Westminsterissä siitä lähtien, kun palatsi rakennettiin uudelleen Lontoon suuren palon jälkeen. Ne on suunnitellut Augustus Pugin ja valmistettu Herbert Mintonin London Roadin tehtaalla Stokessa. Nämä 14 laattaa asetetaan julkiseen näytteille osana Potteries Tile Trail -hanketta, joka on Heritage Lottery Fund -rahaston hanke. Tile Trail juhlistaa alueen teollista menneisyyttä ja rakennuksista ja paikoista eri puolilla kaupunkia löytyvää arkkitehtonista keramiikkaa. "Major coup" Laattojen kuvioita ei ole tehty lasitteella vaan saven eri väreillä, joten kuvio säilyy, kun laatta kuluu. Danny Callaghan järjesti kokoelman palauttamisen saatuaan tietää, että palatsin osissa olevat kaakelit vaihdettiin osana kunnostusta. "On jännittävää ja inspiroivaa nähdä "Stoke-upon-Trent" -leima takana", hän sanoi. "Niillä on ollut oma pieni osansa parlamentin maineikkaassa historiassa, ja ne ovat vaikuttaneet kiehtoviin tarinoihin ja tapahtumiin, jotka ulottuvat kolmen vuosisadan päähän. "Nämä laatat edustavat kuitenkin myös yhtä maailman arvostetuimmista keramiikkatoimeksiannoista. "Westminsterin palatsi tarjosi tärkeimmän yksittäisen näyteikkunan, joka herätti ilmiömäistä kansainvälistä kiinnostusta. "Se vaikutti myös 'Made in Staffordshire' -brändin arvon kehittymiseen, joka tukee keramiikkateollisuutta vielä nykyäänkin."</w:t>
      </w:r>
    </w:p>
    <w:p>
      <w:r>
        <w:rPr>
          <w:b/>
        </w:rPr>
        <w:t xml:space="preserve">Yhteenveto</w:t>
      </w:r>
    </w:p>
    <w:p>
      <w:r>
        <w:t xml:space="preserve">Westminsterin palatsissa ollut kokoelma Stoke-on-Trentissä yli 160 vuotta sitten valmistettuja laattoja on palautettu Potteriesiin.</w:t>
      </w:r>
    </w:p>
    <w:p>
      <w:r>
        <w:rPr>
          <w:b/>
          <w:u w:val="single"/>
        </w:rPr>
        <w:t xml:space="preserve">Asiakirjan numero 21544</w:t>
      </w:r>
    </w:p>
    <w:p>
      <w:r>
        <w:t xml:space="preserve">Forest of Deanissa tapahtuneista haahkavarkauksista ilmoitettu poliisille</w:t>
      </w:r>
    </w:p>
    <w:p>
      <w:r>
        <w:t xml:space="preserve">Eräs yleisön jäsen havaitsi ryhmän Forest of Deanissa ja ilmoitti heidän ajamansa harmaan ajoneuvon tiedot. Poliisin tiedottaja sanoi, että he eivät ole tietoisia vastaavista tapauksista aiemmin ja tutkivat asiaa aktiivisesti. Maaliskuussa Yhdistyneen kuningaskunnan sammakkoeläimiä ja matelijoita koskeva valtakunnallinen tutkimus osoitti, että kyykäärmeiden määrä oli vakavassa laskussa. Muurahaiskäärme - Britannian ainoa myrkkykäärme - on suojeltu vuoden 1981 Wildlife and Countryside Act -lain nojalla, jonka mukaan sen tappaminen, vahingoittaminen tai vahingoittaminen on rikos. Myös niiden myyminen tai kauppaaminen millään tavoin on rikos. "Jos ihmiset todella poistavat käärmeitä, se voi tapahtua vain henkilökohtaisen hyödyn saamiseksi", sanoo Rob Ward, 42, joka on seurannut käärmeitä Forest of Deanissa lähes 35 vuotta. Hänen mukaansa on "huolestuttavaa", että luonnossa eläviä käärmeitä saatetaan pyydystää, jotta ne voitaisiin myydä eteenpäin tai lisätä henkilökohtaiseen kokoelmaan. Stuart Burgess Forestry Commissionista kehotti Forest of Deanin kävijöitä ilmoittamaan epäilyttävästä toiminnasta suoraan poliisille. Aiheeseen liittyvät Internet-linkit Gloucestershiren poliisi Forestry Commission: Forest of Dean: Adder Visit Forest of Dean</w:t>
      </w:r>
    </w:p>
    <w:p>
      <w:r>
        <w:rPr>
          <w:b/>
        </w:rPr>
        <w:t xml:space="preserve">Yhteenveto</w:t>
      </w:r>
    </w:p>
    <w:p>
      <w:r>
        <w:t xml:space="preserve">Poliisi tutkii ilmoitusta, jonka mukaan neljän miehen on nähty poistavan addereja Gloucestershiren matkailukohteesta.</w:t>
      </w:r>
    </w:p>
    <w:p>
      <w:r>
        <w:rPr>
          <w:b/>
          <w:u w:val="single"/>
        </w:rPr>
        <w:t xml:space="preserve">Asiakirjan numero 21545</w:t>
      </w:r>
    </w:p>
    <w:p>
      <w:r>
        <w:t xml:space="preserve">Mies oikeudessa 96 lapsen seksuaalisesta hyväksikäytöstä</w:t>
      </w:r>
    </w:p>
    <w:p>
      <w:r>
        <w:t xml:space="preserve">Kirsteadissa, King's Lynnissä, Norfolkissa, asuvaa David Wilsonia ei pyydetty vastaamaan syytteisiin, kun hän saapui Ipswich Crown Courtiin. 36-vuotias mies määrättiin tutkintavankeuteen, ja hän saapuu uudelleen samaan tuomioistuimeen 23. marraskuuta. Kansallisen rikosviraston mukaan syytökset koskivat 49:ää 4-14-vuotiasta uhria 1. toukokuuta 2016 ja 31. toukokuuta 2018 välisenä aikana. Wilsonia syytetään siitä, että hän on aiheuttanut tai yllyttänyt nuoria poikia lähettämään hänelle siveettömiä kuvia itsestään tai itsestään ja muista lapsista, aiheuttanut tai yllyttänyt lapsia tahallaan seksuaaliseen toimintaan ja esittänyt ei-toivottuja vaatimuksia siveettömien kuvien ottamisesta lapsesta uhkaavasti.</w:t>
      </w:r>
    </w:p>
    <w:p>
      <w:r>
        <w:rPr>
          <w:b/>
        </w:rPr>
        <w:t xml:space="preserve">Yhteenveto</w:t>
      </w:r>
    </w:p>
    <w:p>
      <w:r>
        <w:t xml:space="preserve">Mies on saapunut oikeuteen syytettynä 96 lapsen seksuaalisesta hyväksikäytöstä.</w:t>
      </w:r>
    </w:p>
    <w:p>
      <w:r>
        <w:rPr>
          <w:b/>
          <w:u w:val="single"/>
        </w:rPr>
        <w:t xml:space="preserve">Asiakirjan numero 21546</w:t>
      </w:r>
    </w:p>
    <w:p>
      <w:r>
        <w:t xml:space="preserve">Jerseyn ostajille tarjotaan ilmaista pysäköintiä viiden viikon kokeilussa</w:t>
      </w:r>
    </w:p>
    <w:p>
      <w:r>
        <w:t xml:space="preserve">Järjestelmä toimii Pier Roadilla seuraavat viisi lauantaipäivää liikenneministerin ja paikallisten vähittäiskauppiaiden välisten keskustelujen jälkeen. Apulaiskaupunginjohtaja Kevin Lewis toivoo sen tuovan lisää ostajia seurakuntaan. Hän toivoo myös, että Pier Roadin pysäköinnin maksuttomuus vapauttaisi tilaa kaupungin muilla pienemmillä pysäköintialueilla. Ministeri sanoi: "Olen kuunnellut kaupungin kauppiaita, ja minulle on näytetty lukuja, jotka osoittavat, että yhä harvemmat ihmiset tekevät ostoksia kaupungissa. "Tarjous on rajoitettu, sillä se merkitsee tulojen menetystä pysäköintialueiden kauppatilille, josta rahoitetaan pysäköinninvalvonnan toiminta ja 87 julkisen pysäköintialueemme kunnostaminen ja korvaaminen."</w:t>
      </w:r>
    </w:p>
    <w:p>
      <w:r>
        <w:rPr>
          <w:b/>
        </w:rPr>
        <w:t xml:space="preserve">Yhteenveto</w:t>
      </w:r>
    </w:p>
    <w:p>
      <w:r>
        <w:t xml:space="preserve">St Helierin ostoksille tarjotaan ilmainen pysäköinti suurimmassa pysäköintitalossa, jotta kaupungin keskustan liiketoimintaa voitaisiin vauhdittaa.</w:t>
      </w:r>
    </w:p>
    <w:p>
      <w:r>
        <w:rPr>
          <w:b/>
          <w:u w:val="single"/>
        </w:rPr>
        <w:t xml:space="preserve">Asiakirjan numero 21547</w:t>
      </w:r>
    </w:p>
    <w:p>
      <w:r>
        <w:t xml:space="preserve">Riippumaton valvontalautakunta arvostelee Norwichin vankilaa</w:t>
      </w:r>
    </w:p>
    <w:p>
      <w:r>
        <w:t xml:space="preserve">Riippumattoman valvontalautakunnan (IMB) raportin mukaan Norwichin vankila tarjosi myös "huonokuntoisia majoitustiloja", joiden seinillä oli hometta. Raportissa todettiin, että se oli "pettynyt" siihen, että vankilan kunnostamiseen ei ollut investoitu. HM Prison Service sanoi, että se on ryhtynyt toimiin henkilöstön määrän lisäämiseksi. IMB:n raportin mukaan sellit olivat "kostean hajuisia", seinillä oli hometta ja maalipinnat olivat kuplivia. Raportissa todettiin myös, että "vankien välinen väkivalta on yleistä, henkilökuntaa, omaisuutta ja toisiaan kohtaan ei kunnioiteta" ja että "vankeja ei aina kohdella inhimillisesti". Palkankorotus Vankeinhoitolaitos kertoi palkanneensa HMP Norwichin vankilaan 60 virkamiestä. Se totesi, että on tärkeää pitää kokenut henkilökunta palveluksessaan, ja viime vuonna se korotti vankilavirkailijoiden palkkoja keskimäärin 1,7 prosenttia.</w:t>
      </w:r>
    </w:p>
    <w:p>
      <w:r>
        <w:rPr>
          <w:b/>
        </w:rPr>
        <w:t xml:space="preserve">Yhteenveto</w:t>
      </w:r>
    </w:p>
    <w:p>
      <w:r>
        <w:t xml:space="preserve">Vankilan virkamiesten ja vankien turvallisuus on "jatkuva huolenaihe" henkilökunnan puutteen ja kokemattomuuden vuoksi, on havainnut valvontaryhmä.</w:t>
      </w:r>
    </w:p>
    <w:p>
      <w:r>
        <w:rPr>
          <w:b/>
          <w:u w:val="single"/>
        </w:rPr>
        <w:t xml:space="preserve">Asiakirjan numero 21548</w:t>
      </w:r>
    </w:p>
    <w:p>
      <w:r>
        <w:t xml:space="preserve">Eminem pääesiintyjäksi Reading and Leeds -festivaaleille 2013</w:t>
      </w:r>
    </w:p>
    <w:p>
      <w:r>
        <w:t xml:space="preserve">Greg CochraneNewsbeatin musiikkitoimittaja Räppäri on ensimmäinen pääesiintyjä, joka on vahvistettu tapahtumaan, joka järjestetään perjantaista 23. elokuuta sunnuntaihin 25. elokuuta. Viime kuussa Alt-J, Sub Focus ja Deftones olivat ensimmäisten festivaaleille ilmoitettujen artistien joukossa. Tapahtuma lisää musiikkitarjontaa vuonna 2013 uusien lavojen myötä. Eminem oli ensimmäisen kerran Reading and Leeds -festivaalin pääesiintyjä 11 vuotta sitten. Hänen viimeisin brittiläinen festivaaliesiintymisensä oli V Festivalilla vuonna 2011. Tänä vuonna Readingin Richfield Avenue -festivaalilla 87 000 ja Leedsin Bramham Parkissa 75 000 fania näki pääesiintyjinä Foo Fightersin, The Curen ja Kasabianin. Seuraa @BBCNewsbeat Twitterissä</w:t>
      </w:r>
    </w:p>
    <w:p>
      <w:r>
        <w:rPr>
          <w:b/>
        </w:rPr>
        <w:t xml:space="preserve">Yhteenveto</w:t>
      </w:r>
    </w:p>
    <w:p>
      <w:r>
        <w:t xml:space="preserve">Eminem on Readingin ja Leedsin pääesiintyjä vuonna 2013, mikä on hänen ainoa ensi vuoden festivaalikeikkansa Isossa-Britanniassa.</w:t>
      </w:r>
    </w:p>
    <w:p>
      <w:r>
        <w:rPr>
          <w:b/>
          <w:u w:val="single"/>
        </w:rPr>
        <w:t xml:space="preserve">Asiakirjan numero 21549</w:t>
      </w:r>
    </w:p>
    <w:p>
      <w:r>
        <w:t xml:space="preserve">Merirosvot sieppasivat yhdeksän norjalaisaluksesta Beninin edustalla</w:t>
      </w:r>
    </w:p>
    <w:p>
      <w:r>
        <w:t xml:space="preserve">Alus kuljetti kipsiä, lannoitteena käytettävää mineraalia, ja se oli ankkurissa, kertoi omistaja JJ Ugland. Kansainvälisen merenkulkuviraston (IMB) mukaan Guineanlahti on maailman vaarallisin merirosvouksen kriisialue. Nigerian, Guinean, Togon, Beninin ja Kamerunin rannikoilla on tänä vuonna otettu kiinni noin 62 merenkulkijaa. Norjan lipun alla purjehtivan MV Bonitan jäljelle jäänyt miehistö ilmoitti paikallisille viranomaisille hyökkäyksen jälkeen varhain lauantaina, ja alus telakoitui myöhemmin samana päivänä Cotonoussa, Beninin suurimmassa kaupungissa, JJ Ugland sanoi lausunnossaan. Vaikka merirosvous on vähentynyt maailmanlaajuisesti, se lisääntyy edelleen Beninissä, ja on pelättävissä, että alue voi muistuttaa Somaliaa merenkulun uhan osalta. Guineanlahdella on raportoitu viime kuukausina useista sieppauksista, joista kahdeksan miehistön jäsentä vietiin saksalaisomistuksessa olleelta alukselta Kamerunin edustalla elokuussa ja 10 turkkilaista merimiestä Nigerian rannikolla heinäkuussa.</w:t>
      </w:r>
    </w:p>
    <w:p>
      <w:r>
        <w:rPr>
          <w:b/>
        </w:rPr>
        <w:t xml:space="preserve">Yhteenveto</w:t>
      </w:r>
    </w:p>
    <w:p>
      <w:r>
        <w:t xml:space="preserve">Merirosvot ovat siepanneet yhdeksän miehistön jäsentä norjalaisesta laivasta Beninin rannikolla Länsi-Afrikassa.</w:t>
      </w:r>
    </w:p>
    <w:p>
      <w:r>
        <w:rPr>
          <w:b/>
          <w:u w:val="single"/>
        </w:rPr>
        <w:t xml:space="preserve">Asiakirjan numero 21550</w:t>
      </w:r>
    </w:p>
    <w:p>
      <w:r>
        <w:t xml:space="preserve">Clumberin sillan korjaukset maksavat "satoja tuhansia".</w:t>
      </w:r>
    </w:p>
    <w:p>
      <w:r>
        <w:t xml:space="preserve">Clumberin silta Nottinghamshiressä vaurioitui pahoin, kun ajoneuvo törmäsi kivikaiteeseen 3. maaliskuuta. National Trust avasi 250 vuotta vanhan, Grade II* -luokituksen piiriin kuuluvan rakennelman uudelleen jalankulkijoille ja pyöräilijöille perjantaina. Hyväntekeväisyysjärjestö kertoi keskustelevansa vakuutusyhtiöiden kanssa, mutta yleisö oli jo osoittanut "ilmiömäistä" tukea. Läheisen Hardwick Hallin kivimuurarit ovat auttaneet sillan arvioinnissa ja lujittamisessa. Suunnitelmissa on myös kivien kerääminen järvestä, jonka silta ylittää. Trustin edustaja sanoi: "Älkää epäilkö, ettemme anna vandaalien voittaa. "Yleisön reaktio on ollut aivan ilmiömäistä. Paikallisyhteisömme ja kannattajiemme tuki, rakkaus ja avun tarjoukset ovat hukuttaneet meidät, ja haluamme ilmaista vilpittömän kiitollisuutemme ja arvostuksemme kaikille täällä Clumber Parkissa." Tähän mennessä ei ole tehty pidätyksiä. Silta on peräisin 1700-luvulta, ja se ylittää Poulter-joen patoamisesta syntyneen koristejärven.</w:t>
      </w:r>
    </w:p>
    <w:p>
      <w:r>
        <w:rPr>
          <w:b/>
        </w:rPr>
        <w:t xml:space="preserve">Yhteenveto</w:t>
      </w:r>
    </w:p>
    <w:p>
      <w:r>
        <w:t xml:space="preserve">Auton tahallaan vaurioittaman historiallisen sillan korjaaminen maksaa satoja tuhansia puntia, ovat viranomaiset kertoneet.</w:t>
      </w:r>
    </w:p>
    <w:p>
      <w:r>
        <w:rPr>
          <w:b/>
          <w:u w:val="single"/>
        </w:rPr>
        <w:t xml:space="preserve">Asiakirjan numero 21551</w:t>
      </w:r>
    </w:p>
    <w:p>
      <w:r>
        <w:t xml:space="preserve">Aberdeenin ohituskaistan kustannuksia koskeva vaatimus on edelleen käynnissä</w:t>
      </w:r>
    </w:p>
    <w:p>
      <w:r>
        <w:t xml:space="preserve">745 miljoonan punnan hanke, jonka pituus on 36 mailia (58 kilometriä), avattiin kokonaisuudessaan vasta helmikuussa useiden viivästysten jälkeen, ja sen uskotaan maksaneen yli miljardi puntaa. Galliford Tryn mukaan neuvottelut lisäkustannusten korvausvastuusta jatkuvat. Transport Scotland sanoi, ettei se ole vielä nähnyt riittäviä todisteita väitteen tueksi. Vuonna 2009 hyväksytyn ohitustien valmistelevat työt aloitettiin elokuussa 2014, ja rakentaminen alkoi helmikuussa 2015. Muodollinen riitojen ratkaisuvaihtoehto Galliford Try sanoi keskiviikkona antamassaan lausunnossa: "Aberdeenin läntinen oikoreitti on valmis ja tuottaa taloudellista hyötyä alueelle, ja kaikki sidosryhmät suhtautuvat siihen myönteisesti. "Yhteisyritys jatkaa neuvotteluja merkittävästä saatavasta asiakkaan kanssa ja valmistautuu jatkamaan asiaa virallisen riidanratkaisun kautta, jos näissä neuvotteluissa ei päästä tyydyttävään lopputulokseen." Transport Scotland sanoi lausunnossaan: "Hankkeen kustannukset ovat edelleen 745 miljoonaa puntaa. "Vaikka ei ole asianmukaista kommentoida yksityiskohtaisesti urakoitsijan vaatimusta, koska sitä koskevat keskustelut ovat liikesalaisuuden piiriin kuuluvia, voimme vahvistaa, että Aberdeen Roads Ltd. ei ole vielä toimittanut riittäviä todisteita vaatimuksensa perustelemiseksi." Ensimmäinen pääosa ohitustiestä - Parkhillin ja Blackdogin välinen osuus - avattiin viime kesäkuussa, ja Balmedien ja Tippertyn välinen osuus avattiin kokonaan liikenteelle elokuussa.</w:t>
      </w:r>
    </w:p>
    <w:p>
      <w:r>
        <w:rPr>
          <w:b/>
        </w:rPr>
        <w:t xml:space="preserve">Yhteenveto</w:t>
      </w:r>
    </w:p>
    <w:p>
      <w:r>
        <w:t xml:space="preserve">Yksi Aberdeenin ohikulkutien rakentamiseen osallistuneista rakennusyrityksistä on ilmoittanut, että sillä on edelleen "merkittävä" vaatimus hankkeen kustannuksista.</w:t>
      </w:r>
    </w:p>
    <w:p>
      <w:r>
        <w:rPr>
          <w:b/>
          <w:u w:val="single"/>
        </w:rPr>
        <w:t xml:space="preserve">Asiakirjan numero 21552</w:t>
      </w:r>
    </w:p>
    <w:p>
      <w:r>
        <w:t xml:space="preserve">Koiran sotkujen DNA-testi käynnistyy Barkingissa ja Dagenhamissa.</w:t>
      </w:r>
    </w:p>
    <w:p>
      <w:r>
        <w:t xml:space="preserve">Barkingin ja Dagenhamin kaupunki sakottaa "itsekkäitä" omistajia 80 punnan sakolla syyskuussa 2016. DNA kerätään nopealla "kivuttomalla" pyyhkäisyllä, ja koiran profiili lisätään rekisteriin. Geneettiset tiedot otetaan sitten koiran sotkuista ja niitä verrataan tietokantaan. Testien tarkkuus on 99,9 prosenttia. "Itsekkäitä harvoja" Se tekee koiran DNA:n rekisteröinnistä pakollista huhtikuusta 2016 alkaen. Valvojat partioivat kaupunginosan 27 puistossa ja ulkoilualueella ja testaavat kaikki roskaväestön sotkut. Tässä vaiheessa havaitaan myös kaikki koirat, joita ei ole rekisteröity tietokantaan. Neuvosto tarkastelee nyt nykyistä lainsäädäntöä ja pilottihanketta, ja jos se onnistuu, muutokset otetaan käyttöön vuonna 2016. DNA rekisteröidään PooPrints UK:ssa, joka on Yhdysvalloissa alkunsa saanut palvelu. Valtuutettu Darren Rodwell sanoi, että valtuusto on ensimmäinen, joka "ryhtyy todella kovakouraiseksi koirien sotkemista ja lemmikkieläinten omistajia kohtaan, jotka eivät toimi sosiaalisesti vastuullisella tavalla". Hän lisäsi: "Valtaosa Barkingin ja Dagenhamin koiranomistajista on sosiaalisesti vastuuntuntoisia, mutta valitettavasti muutamat itsekkäät ajattelevat, että on ok olla siivoamatta lemmikkinsä jälkiä. "Koirien sotku ei ainoastaan pilaa katujamme, vaan se on myös vaaraksi terveydelle ja erityisesti pienille lapsille."</w:t>
      </w:r>
    </w:p>
    <w:p>
      <w:r>
        <w:rPr>
          <w:b/>
        </w:rPr>
        <w:t xml:space="preserve">Yhteenveto</w:t>
      </w:r>
    </w:p>
    <w:p>
      <w:r>
        <w:t xml:space="preserve">Koirankakan DNA-testit, joilla saadaan kiinni omistajat, jotka eivät siivoa lemmikkinsä sotkuja, käynnistetään ensimmäistä kertaa Yhdistyneessä kuningaskunnassa Itä-Lontoon kaupunginosassa.</w:t>
      </w:r>
    </w:p>
    <w:p>
      <w:r>
        <w:rPr>
          <w:b/>
          <w:u w:val="single"/>
        </w:rPr>
        <w:t xml:space="preserve">Asiakirjan numero 21553</w:t>
      </w:r>
    </w:p>
    <w:p>
      <w:r>
        <w:t xml:space="preserve">Koteja ja liikerakennuksia tulvii Cumbriassa</w:t>
      </w:r>
    </w:p>
    <w:p>
      <w:r>
        <w:t xml:space="preserve">Cumbria Fire and Rescue Service sanoi, että he menivät yli 50 tulvaan liittyvään tapaukseen eri puolilla maakuntaa. Oxenholme Lake Districtin kautta kulkevien junien matkustajat joutuvat odottamaan noin tunnin myöhästymisiä. South Lakeland District Council on aloittanut hiekkasäkkien jakelun Ulverstonissa, Windermeressä ja Kendalissa sijaitsevista keräyspisteistä. Kendalissa taloja pumpattiin. Joitakin liikekiinteistöjä, kuten kaupungin keskustassa sijaitseva Iceland-myymälä, on kärsinyt. Myös Sizerghin linnassa ja Arnsidessa on raportoitu tulvista. Eden Valleyssa palomiehet ovat pumppailleet Cumrew'ssa, Langwathbyssä ja Little Salkeldissa. Cumbrian poliisi varoittaa autoilijoita hidastamaan vauhtia ja ajamaan olosuhteiden mukaan erityisesti silloin, kun rankkasade heikentää näkyvyyttä. A69 on suljettu molempiin suuntiin tulvien vuoksi välillä A68, Corbridge, ja A6079 Rotary Way, Bridge End Roundabout, Hexham.</w:t>
      </w:r>
    </w:p>
    <w:p>
      <w:r>
        <w:rPr>
          <w:b/>
        </w:rPr>
        <w:t xml:space="preserve">Yhteenveto</w:t>
      </w:r>
    </w:p>
    <w:p>
      <w:r>
        <w:t xml:space="preserve">Rankkasateet ovat aiheuttaneet tulvia monilla Cumbrian alueilla ja häiriöitä junissa ja maanteillä.</w:t>
      </w:r>
    </w:p>
    <w:p>
      <w:r>
        <w:rPr>
          <w:b/>
          <w:u w:val="single"/>
        </w:rPr>
        <w:t xml:space="preserve">Asiakirjan numero 21554</w:t>
      </w:r>
    </w:p>
    <w:p>
      <w:r>
        <w:t xml:space="preserve">UKIP:n ehdokkaalle eronpyyntö UKIP:n kilpailukiistan vuoksi</w:t>
      </w:r>
    </w:p>
    <w:p>
      <w:r>
        <w:t xml:space="preserve">Puolueen valtakunnallinen johto tutkii parhaillaan UKIP:n Etelä-Walesin keskisen alueen parlamenttiehdokkaan Gareth Bennettin huomautuksia. Bennett on sanonut luottavansa täysin siihen, että puolue tukee häntä. Neathin ja Etelä-Walesin länsiosassa ehdolla oleva Llyr Powell sanoi kuitenkin eroavansa, ellei Bennettiä eroteta. "En halua häntä lainkaan sinne hänen esittämillään näkemyksillä", Powell sanoi BBC Walesille. "Minusta tuntuu, että monet muutkin ihmiset eivät pidä hänen läsnäolostaan - hän ei edusta minun näkemyksiäni ja mielipiteitäni eikä mitään sellaista, mihin minä uskon. "Hän on laskenut sävyä ja nolannut puolueen", hän sanoi. Powell lisäsi: "Hän on kohdistanut hyökkäyksensä Cardiffissa olevaan ihmisryhmään ilman mitään todisteita." UKIP:n kansallisen hallituksen on määrä kokoontua seuraavan kerran 4. huhtikuuta.</w:t>
      </w:r>
    </w:p>
    <w:p>
      <w:r>
        <w:rPr>
          <w:b/>
        </w:rPr>
        <w:t xml:space="preserve">Yhteenveto</w:t>
      </w:r>
    </w:p>
    <w:p>
      <w:r>
        <w:t xml:space="preserve">UKIP:n vaaliehdokas on sanonut luopuvansa tehtävästään, ellei ryhdytä toimiin kollegaa vastaan, joka yhdisti Cardiffin roskaongelmat maahanmuuttoon.</w:t>
      </w:r>
    </w:p>
    <w:p>
      <w:r>
        <w:rPr>
          <w:b/>
          <w:u w:val="single"/>
        </w:rPr>
        <w:t xml:space="preserve">Asiakirjan numero 21555</w:t>
      </w:r>
    </w:p>
    <w:p>
      <w:r>
        <w:t xml:space="preserve">Budjettileikkaukset uhkaavat maaseudun poliisitoimintaa Cumbriassa</w:t>
      </w:r>
    </w:p>
    <w:p>
      <w:r>
        <w:t xml:space="preserve">Keskeisten avustusten jakamiseen harkittavien muutosten myötä Cumbrian poliisi saattaa menettää yli 9,5 miljoonaa puntaa. Poliisi- ja rikoskomissaari Richard Rhodes on kehottanut sisäministeriötä kohtelemaan Cumbriaa erityistapauksena. Hänen mukaansa sen koko, maantieteellinen sijainti ja suuri kävijämäärä merkitsevät suurempia ajoneuvo- ja viestintäkustannuksia. Rhodes kuvaili joitakin hallituksen äskettäin julkistaman rahoituskaavaehdotuksen näkökohtia "menetelmävirheiksi". "Vankka tapaus" Hän sanoi: "Meitä rangaistaan maaseutumaisuudestamme. "Cumbriassa on yhtä monta baaria kuin muilla alueilla, mutta koska maakunnassa on kaksi kertaa enemmän hehtaaria, se saa ehdotusten mukaan vain puolet rahoituksesta". "Poliisitoiminta maaseutualueella on vaikeaa, koska meidän on kuljettava Lake Districtin alueella tekniikan ja ajoneuvojen avulla, jotka ovat usein kalliimpia sekä kustannuksiltaan että tarvittavien henkilöiden määrän vuoksi. "Olemme esittäneet sisäministeriölle vankan asian, ja pyydämme, että näkökantojamme tarkastellaan niiden ansaitsemalla tavalla." Poliisiministeri Mike Penning sanoi, että suunnitelmia tarkennetaan yleisöltä ja poliisipäälliköiltä saadun palautteen perusteella, ja päätös tehtäisiin ensi kuussa.</w:t>
      </w:r>
    </w:p>
    <w:p>
      <w:r>
        <w:rPr>
          <w:b/>
        </w:rPr>
        <w:t xml:space="preserve">Yhteenveto</w:t>
      </w:r>
    </w:p>
    <w:p>
      <w:r>
        <w:t xml:space="preserve">Poliisin rahoituksen uudelleenlaskemista koskevissa suunnitelmissa ei oteta huomioon Cumbrian poliisivoimien alueen "maaseutumaista ja vuoristoista" luonnetta, on poliisin päällikkö sanonut.</w:t>
      </w:r>
    </w:p>
    <w:p>
      <w:r>
        <w:rPr>
          <w:b/>
          <w:u w:val="single"/>
        </w:rPr>
        <w:t xml:space="preserve">Asiakirjan numero 21556</w:t>
      </w:r>
    </w:p>
    <w:p>
      <w:r>
        <w:t xml:space="preserve">Isle of Man Foodbank on tyytyväinen ateriakuponkijärjestelmän laajentamiseen</w:t>
      </w:r>
    </w:p>
    <w:p>
      <w:r>
        <w:t xml:space="preserve">Tiistaina Tynwaldissa äänestettiin ilmaista kouluruokaa saavien lasten koulusetelijärjestelmän jatkamisesta kuudella viikolla. Isle of Man Foodbankin johtaja Neal Mellon totesi tyytyväisenä, että Covid-19-pandemian seurauksena kysyntä lisääntyy huomattavasti. Hyväntekeväisyysjärjestö jakaa yleensä noin 80 ruokapakettia viikossa. Mellon sanoi, että aiempina kesinä sekä elintarvikkeiden että taloudellisen tuen kysyntä on lähes kaksinkertaistunut, ja silloin on jaettu noin 150 pakettia. Ruokapankin hallituksen puheenjohtaja David Gawne lisäsi, että monille perheille aiheutuu kesällä "ylimääräisiä lastenhoitokuluja", mikä voi vaikuttaa kotitalouksien talouteen. Hän sanoi, että hyväntekeväisyysjärjestö tekee yhteistyötä hallituksen kanssa ymmärtääkseen "lomalla esiintyvän nälänhädän luonteen ja laajuuden" ja tutkiakseen, "miten voisimme yhdessä löytää pidemmän aikavälin ratkaisun". Hallituksen kertaluonteisen kuponkijärjestelmän puitteissa 2 040 lasta saa kahden viikon välein kuuden viikon ajan. Seuraa BBC Isle of Mania Facebookissa ja Twitterissä. Voit myös lähettää juttuideoita osoitteeseen northwest.newsonline@bbc.co.uk</w:t>
      </w:r>
    </w:p>
    <w:p>
      <w:r>
        <w:rPr>
          <w:b/>
        </w:rPr>
        <w:t xml:space="preserve">Yhteenveto</w:t>
      </w:r>
    </w:p>
    <w:p>
      <w:r>
        <w:t xml:space="preserve">Hyväntekeväisyysjärjestön toimitusjohtajan mukaan noin 2 000 Manxin lapselle tarjottavat ilmaiset kesäateriat auttavat torjumaan nälänhädän odotettua lisääntymistä loma-aikoina.</w:t>
      </w:r>
    </w:p>
    <w:p>
      <w:r>
        <w:rPr>
          <w:b/>
          <w:u w:val="single"/>
        </w:rPr>
        <w:t xml:space="preserve">Asiakirjan numero 21557</w:t>
      </w:r>
    </w:p>
    <w:p>
      <w:r>
        <w:t xml:space="preserve">Kahdeksan yhdysvaltalaisturistia kuoli Egyptin bussiturmassa</w:t>
      </w:r>
    </w:p>
    <w:p>
      <w:r>
        <w:t xml:space="preserve">Onnettomuus tapahtui varhain sunnuntaina, kun bussi oli matkalla Assuanista Abu Simbelin muinaiselle temppelipaikalle, kertoi Egyptin uutistoimisto Mena. Myös bussinkuljettaja ja matkaopas loukkaantuivat. Loukkaantuneet vietiin sotilassairaalaan, jossa heitä hoidettiin murtumien ja viiltohaavojen vuoksi, Mena kertoi. Kriittisessä tilassa Onnettomuuden kerrottiin tapahtuneen aamuyöllä pian sen jälkeen, kun kolmen linja-auton saattue oli lähtenyt 115 mailin (185 kilometrin) matkalle Assuanista Abu Simbeliin. Yksi linja-autoista törmäsi hiekalla lastattuun kuorma-autoon, joka oli hajonnut ja pysäköity tien varteen. Kuusi kuolleista oli naisia, kertoivat Mena ja poliisiviranomainen. Neljä turistia oli kriittisessä tilassa, poliisiviranomainen kertoi uutistoimisto AFP:n mukaan. Loukkaantuneet vietiin Aswanissa sijaitsevaan sotilassairaalaan. Joidenkin kerrotaan nyt lennätetyn Kairossa sijaitsevaan sairaalaan, jossa hoidetaan usein loukkaantuneita turisteja. Kahdessa muussa linja-autossa olleet matkustajat olivat vahingoittumattomia. Liikenneonnettomuudet ovat Egyptissä yleisiä, koska tiet ovat huonoja ja liikennesääntöjen noudattaminen on löyhää. Arviolta 8 000 ihmistä kuolee maassa vuosittain auto-onnettomuuksissa.</w:t>
      </w:r>
    </w:p>
    <w:p>
      <w:r>
        <w:rPr>
          <w:b/>
        </w:rPr>
        <w:t xml:space="preserve">Yhteenveto</w:t>
      </w:r>
    </w:p>
    <w:p>
      <w:r>
        <w:t xml:space="preserve">Kahdeksan amerikkalaisturistia kuoli ja 21 loukkaantui, kun heidän bussinsa törmäsi pysähtyneeseen kuorma-autoon Etelä-Egyptissä, kertovat tiedotusvälineet ja poliisi.</w:t>
      </w:r>
    </w:p>
    <w:p>
      <w:r>
        <w:rPr>
          <w:b/>
          <w:u w:val="single"/>
        </w:rPr>
        <w:t xml:space="preserve">Asiakirjan numero 21558</w:t>
      </w:r>
    </w:p>
    <w:p>
      <w:r>
        <w:t xml:space="preserve">Angus MacNeil jättää Brexit-äänestykset väliin "sotilaskoulutuksen vuoksi".</w:t>
      </w:r>
    </w:p>
    <w:p>
      <w:r>
        <w:t xml:space="preserve">Angus MacNeil oli Barran ja Glasgow'n välisen perutun lennon matkustajien joukossa. Western Islesin SNP:n kansanedustaja oli toivonut pääsevänsä Glasgow'sta Lontooseen lähtevälle lennolle. Lentoyhtiö Loganair kertoi, että Länsisaarilta lähteviin lentoihin vaikutti jonkin aikaa ilmatilan rajoittaminen Joint Warrior -harjoituksen aikana. MacNeil twiittasi tilanteestaan. Loganairin toimitusjohtaja Jonathan Hinkles kertoi BBC Scotland Newsin verkossa: "Joint Warrior -sotaharjoitus johtaa lyhyellä varoitusajalla tiettyjen ilmatila-alueiden sulkemiseen, mukaan lukien se reitti, jota Twin Otter -lentokoneemme käyttävät Barraan ja Barrasta. "Tämä voi johtaa odottamattomiin lentojen myöhästymisiin tai peruutuksiin, jotka ovat valitettavia asiakkaidemme kannalta, mutta väistämättömiä turvallisuuden ja varmuuden näkökulmasta, jotka ovat aina ehdoton prioriteettimme." Puolustusministeriöltä on pyydetty kommenttia. Joint Warrior on Yhdistyneen kuningaskunnan johtama harjoitus, johon osallistuvat Euroopan ja Pohjois-Amerikan armeijat, laivastot ja ilmavoimat, ja se järjestetään kahdesti vuodessa, keväällä ja syksyllä. Tämän vuoden ensimmäiseen harjoitukseen osallistuu yli 10 000 henkilöä, 35 sota-alusta, viisi sukellusvenettä ja 59 lentokonetta.</w:t>
      </w:r>
    </w:p>
    <w:p>
      <w:r>
        <w:rPr>
          <w:b/>
        </w:rPr>
        <w:t xml:space="preserve">Yhteenveto</w:t>
      </w:r>
    </w:p>
    <w:p>
      <w:r>
        <w:t xml:space="preserve">Eräs kansanedustaja jää pois maanantai-illan suuntaa-antavista Brexit-äänestyksistä sen jälkeen, kun sotilasharjoitukset olivat aiheuttaneet lentojen peruuttamisen.</w:t>
      </w:r>
    </w:p>
    <w:p>
      <w:r>
        <w:rPr>
          <w:b/>
          <w:u w:val="single"/>
        </w:rPr>
        <w:t xml:space="preserve">Asiakirjan numero 21559</w:t>
      </w:r>
    </w:p>
    <w:p>
      <w:r>
        <w:t xml:space="preserve">Euromillions-voitto miehelle, joka pelasti poliisin hengen</w:t>
      </w:r>
    </w:p>
    <w:p>
      <w:r>
        <w:t xml:space="preserve">Essexin Maldonista kotoisin oleva Anthony Canty, 33, elvytti konstaapelia, kun tämä lyyhistyi huhtikuussa Withamista tulleessa bussissa. Hän voitti rahat Euromillions-arvonnassa 5. toukokuuta. Konstaapeli, joka on sittemmin toipunut, sanoi Cantylle, että "hyville ihmisille tapahtuu hyvää karmaa". Canty, joka on työskennellyt koko lukituksen ajan vesihuollon ylläpidossa, oli bussissa matkalla töistä kotiin, kun poliisi lyyhistyi hänen syliinsä. Hän elvytti konstaapelia 999-operaattorin ohjeiden ja työpaikallaan saamansa ensiapukoulutuksen avulla. Konstaapeli lennätettiin sairaalaan, ja hän vietti viisi päivää tehohoidossa. Canty, joka on pitänyt yhteyttä konstaapeliin, sanoi: "Kahden lapsen isä osti lippunsa The Tolleyshopista Spital Roadilla, Maldonissa, ja sai tietää voittaneensa ollessaan junassa matkalla töihin. Hän kertoi: "Hän oli voittanut, kun hän oli matkalla työpaikalle: Hän sanoi: "Tiedän, etten aio luopua työstä. "Pidän siitä ja olen ylpeä siitä, mitä teemme, joten en todellakaan luovu siitä." Hän sanoi, että hän ei aio luopua työstään.</w:t>
      </w:r>
    </w:p>
    <w:p>
      <w:r>
        <w:rPr>
          <w:b/>
        </w:rPr>
        <w:t xml:space="preserve">Yhteenveto</w:t>
      </w:r>
    </w:p>
    <w:p>
      <w:r>
        <w:t xml:space="preserve">Mies, joka viime kuussa auttoi pelastamaan bussissa sydänkohtauksen saaneen poliisin hengen, on voittanut miljoona puntaa Euromillions-arvonnassa.</w:t>
      </w:r>
    </w:p>
    <w:p>
      <w:r>
        <w:rPr>
          <w:b/>
          <w:u w:val="single"/>
        </w:rPr>
        <w:t xml:space="preserve">Asiakirjan numero 21560</w:t>
      </w:r>
    </w:p>
    <w:p>
      <w:r>
        <w:t xml:space="preserve">Hallituksen ja Karunan liitto "vaarallinen".</w:t>
      </w:r>
    </w:p>
    <w:p>
      <w:r>
        <w:t xml:space="preserve">SLFP:n (mahajana-siiven) johtaja Manglala Samarawera sanoi BBC Sandeshayalle, että hän on aina vastustanut sitä, että hallitus toimii eversti Karunan johtaman irtautuneen ryhmittymän kanssa. "Vaikka he erosivat sisäisen taistelun vuoksi, Karunan strategiat eivät eronneet LTTE:n strategioista", hän sanoi toimittaja Thakshila Dilrukshille. Karunan riisuminen aseista Puhuessaan Sandeshayan kanssa Polonnaruwassa osallistuessaan SLFP:n (m) konferenssiin entinen ulkoministeri sanoi, että on "vaarallista" työskennellä hallituksen hyväksi Karunan ryhmittymän kanssa, "jopa strategiana". "Hallitus voi tietenkin riisua Karunan aseista, jos poliittista tahtoa löytyy". Samaraweera sanoi, että Mahinda Rajapaksan hallitus ei kykene löytämään ratkaisua Sri Lankan kansalliseen kysymykseen. "Hallitus ei ole halukas eikä kykene löytämään ratkaisuja LTTE:n terrorismiin, sen sijaan se edistää LTTE:n terrorismia", hän lisäsi. Presidentti erotti Samaraweeran, Anura Bandaranaiken ja Sripathi Sooriyaarachchin hallituksesta tämän vuoden helmikuussa. Bandaranaike liittyi myöhemmin uudelleen Rajapaksan hallitukseen. Samaraweera ja Sooriyaarachchi muodostivat hallitsevan puolueen SLFP:n (kansanpuolueen siipi) toisinajattelijaryhmän, joka syytti Rajapaksan hallintoa korruptiosta, ihmisoikeusloukkauksista ja nepotismista.</w:t>
      </w:r>
    </w:p>
    <w:p>
      <w:r>
        <w:rPr>
          <w:b/>
        </w:rPr>
        <w:t xml:space="preserve">Yhteenveto</w:t>
      </w:r>
    </w:p>
    <w:p>
      <w:r>
        <w:t xml:space="preserve">Mahinda Rajapaksan hallituksen entinen korkea-arvoinen ministeri sanoi, että LTTE:n ja Karunan irtautuneen ryhmittymän välillä ei ole suurta eroa.</w:t>
      </w:r>
    </w:p>
    <w:p>
      <w:r>
        <w:rPr>
          <w:b/>
          <w:u w:val="single"/>
        </w:rPr>
        <w:t xml:space="preserve">Asiakirjan numero 21561</w:t>
      </w:r>
    </w:p>
    <w:p>
      <w:r>
        <w:t xml:space="preserve">Suunnitelmat 1200 asunnon rakentamiseksi Rossingtonin kaivokselle hyväksytään.</w:t>
      </w:r>
    </w:p>
    <w:p>
      <w:r>
        <w:t xml:space="preserve">Asunnot rakennettaisiin 49 hehtaarin (120 hehtaarin) suuruiselle kaivokselle Rossingtonissa Doncasterin lähellä, joka suljettiin vuonna 2007. Se on osa 100 miljoonan punnan saneeraushanketta, johon kuuluu myös pubi, hotelli, elintarvikemyymälä ja ala-asteen koulun tontti. Rakennuttaja Harworth Estates sanoi, että työn odotetaan alkavan vuonna 2015. Tim Love Harworth Estatesista, joka on UK Coalin kiinteistöosasto, sanoi: "Rakentamiseen liittyviä työllistymismahdollisuuksia on tarjolla seuraavien 10-15 vuoden ajan, kun rakennuskohde rakennetaan." Hän sanoi, että hanke auttaisi alueen elvyttämisessä. Love sanoi, että asuntorakentamisen rakennustyöt alkaisivat sen jälkeen, kun uusi sisävesisatama ja yhdystie Doncaster Sheffieldin lentokentälle ja M18-tielle olisi rakennettu. Finningley and Rossington Regeneration Route -yhteystien odotetaan avautuvan vuonna 2014. Rossingtonin Inland Portin rahtiterminaali sai vihreää valoa vuosi sitten. Työt entisen kaivoksen raivaamiseksi alkoivat heinäkuussa. Alueelta poistetaan yli 13 miljoonaa tonnia louhetta ja 950 000 tonnia hiiltä seuraavien viiden vuoden aikana. Kaupunginvaltuutettu Richard Cooper-Holmes oli todennut, että kehitys edistää kaupungin taloutta.</w:t>
      </w:r>
    </w:p>
    <w:p>
      <w:r>
        <w:rPr>
          <w:b/>
        </w:rPr>
        <w:t xml:space="preserve">Yhteenveto</w:t>
      </w:r>
    </w:p>
    <w:p>
      <w:r>
        <w:t xml:space="preserve">Kaupunginvaltuusto on hyväksynyt suunnitelmat rakentaa 1200 uutta asuntoa entisen Etelä-Yorkshiren kaivoksen alueelle.</w:t>
      </w:r>
    </w:p>
    <w:p>
      <w:r>
        <w:rPr>
          <w:b/>
          <w:u w:val="single"/>
        </w:rPr>
        <w:t xml:space="preserve">Asiakirjan numero 21562</w:t>
      </w:r>
    </w:p>
    <w:p>
      <w:r>
        <w:t xml:space="preserve">Cullodenin taistelukentän rivitalojen tarkistettu suunnitelma</w:t>
      </w:r>
    </w:p>
    <w:p>
      <w:r>
        <w:t xml:space="preserve">Skotlannin hallituksen nimittämä suunnittelutoimittaja myönsi luvan 16 kiinteistölle vuonna 2014. Alueen omistajanvaihdoksen jälkeen Highlandin valtuustoa pyydettiin hyväksymään Viewhillissä, lähellä Invernessiä sijaitsevien asuntojen uusi suunnitelma ja ulkoasu. Valtuutetut pyysivät kuitenkin vielä lisää muutoksia suunnitelmiin. Tarkistetut ehdotukset, joihin sisältyy luonnonkiven laajempi käyttö asuntojen suunnittelussa, on määrä käsitellä Highland Councilin eteläisen suunnittelukomitean kokouksessa ensi viikolla. Neuvoston suunnitteluviranomaiset ovat suositelleet, että valtuutetut hyväksyvät suunnitelmat. Vaikka alue on noin puolen kilometrin päässä taistelun tapahtumapaikasta, jossa jakobiitit ja hallituksen joukot taistelivat huhtikuussa 1746, se sijaitsee taistelukentän suojelualueella.</w:t>
      </w:r>
    </w:p>
    <w:p>
      <w:r>
        <w:rPr>
          <w:b/>
        </w:rPr>
        <w:t xml:space="preserve">Yhteenveto</w:t>
      </w:r>
    </w:p>
    <w:p>
      <w:r>
        <w:t xml:space="preserve">Highlandin kaupunginvaltuutettuja on pyydetty hyväksymään suunnitelmat asuntorakentamista varten, jota vastustavat Cullodenin taistelukenttään kohdistuvista vaikutuksista huolestuneet aktivistit.</w:t>
      </w:r>
    </w:p>
    <w:p>
      <w:r>
        <w:rPr>
          <w:b/>
          <w:u w:val="single"/>
        </w:rPr>
        <w:t xml:space="preserve">Asiakirjan numero 21563</w:t>
      </w:r>
    </w:p>
    <w:p>
      <w:r>
        <w:t xml:space="preserve">Merthyr Tydfilin kunnallisvero nousee 6 prosenttia budjetin tasapainottamiseksi.</w:t>
      </w:r>
    </w:p>
    <w:p>
      <w:r>
        <w:t xml:space="preserve">D-luokan kotitalouden laskut nousevat 90 puntaa eli 1 590 puntaan ilman poliisi- ja yhteisneuvostojen maksuja. Vapaaehtoiset irtisanomiset ja 20 pennin lisäys kouluaterioihin ovat yksi niistä toimenpiteistä, joihin on ryhdytty kirjanpidon tasapainottamiseksi. Welsh Governmentin rahoitus, joka kattaa kolme neljäsosaa itsenäisen neuvoston 120 miljoonan punnan menoista, nousee 0,8 prosenttia, mikä on alle inflaatiovauhdin. Neuvoston toimitusjohtaja Gareth Chapman kertoi ennen valtuuston kokousta, että kyseessä on yksi vaikeimmista vuosista, jonka hän on nähnyt paikallishallinnossa, kertoo Local Democracy Reporting Service -raportointipalvelu. Valtuuston raportin mukaan viranomaisella on edessään 14,9 miljoonan punnan budjettivaje seuraavien neljän vuoden aikana. Walesin hallitus sanoi, että se oli tarjonnut neuvostoille "parasta mahdollista ratkaisua tänä yhdeksäntenä säästöjen vuotena".</w:t>
      </w:r>
    </w:p>
    <w:p>
      <w:r>
        <w:rPr>
          <w:b/>
        </w:rPr>
        <w:t xml:space="preserve">Yhteenveto</w:t>
      </w:r>
    </w:p>
    <w:p>
      <w:r>
        <w:t xml:space="preserve">Merthyr Tydfilin asukkaiden kunnallisvero nousee huhtikuusta alkaen vajaalla 6 prosentilla, jotta budjettivaje voidaan paikata.</w:t>
      </w:r>
    </w:p>
    <w:p>
      <w:r>
        <w:rPr>
          <w:b/>
          <w:u w:val="single"/>
        </w:rPr>
        <w:t xml:space="preserve">Asiakirjan numero 21564</w:t>
      </w:r>
    </w:p>
    <w:p>
      <w:r>
        <w:t xml:space="preserve">Kolmas Astute-sukellusvene Artful tekee neitsyyssukelluksen Barrow'ssa</w:t>
      </w:r>
    </w:p>
    <w:p>
      <w:r>
        <w:t xml:space="preserve">HMS Artful on 97 metriä pitkä, 7400 tonnia painava ydinkäyttöinen alus, joka on yksi seitsemästä BAE Systemsin Barrow'ssa rakentamasta aluksesta. Trimmi- ja kallistuskokeen aikana alus upotettiin veden alle, jotta laivaston arkkitehdit voivat laskea sen tarkan painon ja painopisteen ja todistaa sen turvallisuuden ja vakauden vedessä. BAE Systems kuvaili operaatiota "merkittäväksi virstanpylvääksi". Astute-luokan kaksi ensimmäistä sukellusvenettä, HMS Astute ja HMS Ambush, on nyt luovutettu kuninkaalliselle laivastolle. Neljä muuta - Audacious, Anson, Agamemnon ja vielä nimeämätön seitsemäs alus - ovat eri rakennusvaiheissa. Ne pystyvät kiertämään maailman ympäri ilman, että niiden tarvitsee nousta pintaan. BAE Systemsin sukellusveneiden toimitusjohtaja Tony Johns sanoi: "Trimmi- ja kallistuskokeen onnistunut suorittaminen on merkittävä virstanpylväs Artfulille, ja se on tulosta ammattitaitoisten insinöörien, laivastoarkkitehtien ja toimintatiimimme vuosien työstä. "Keskitymme nyt viimeisten testien ja käyttöönottotoimien suorittamiseen ennen kuin Arthous lähtee Barrow'sta merikokeisiin ensi vuonna."</w:t>
      </w:r>
    </w:p>
    <w:p>
      <w:r>
        <w:rPr>
          <w:b/>
        </w:rPr>
        <w:t xml:space="preserve">Yhteenveto</w:t>
      </w:r>
    </w:p>
    <w:p>
      <w:r>
        <w:t xml:space="preserve">Kolmas Cumbrian telakalla kuninkaalliselle laivastolle rakennettu Astute-luokan sukellusvene on suorittanut neitsyyssukelluksensa.</w:t>
      </w:r>
    </w:p>
    <w:p>
      <w:r>
        <w:rPr>
          <w:b/>
          <w:u w:val="single"/>
        </w:rPr>
        <w:t xml:space="preserve">Asiakirjan numero 21565</w:t>
      </w:r>
    </w:p>
    <w:p>
      <w:r>
        <w:t xml:space="preserve">Coronavirus: Mansaaren vasta-ainetestit osoittavat, että 2 500:lla on saattanut olla Covid-19-virus.</w:t>
      </w:r>
    </w:p>
    <w:p>
      <w:r>
        <w:t xml:space="preserve">Testauksessa keskityttiin terveydenhuollon työntekijöihin, verenluovuttajiin ja niiden henkilöiden läheisiin kontakteihin, joilla tiedettiin olevan virus. Ryhmään kuului myös joitakin, jotka olivat aiemmin saaneet positiivisen tai negatiivisen testin. Pandemian aikana yhteensä 336 ihmistä testattiin positiivisesti viruksen suhteen, ja viimeinen tapaus todettiin 20. toukokuuta. Testausjärjestelmässä havaitaan SARS-CoV-2:n vasta-aineet, jotka ovat tehokkaita SARS-CoV-2:ta vastaan, joka on pandemian aiheuttanut koronaviruskanta. Manxin hallituksen hankkimista 5 000 vasta-ainetestistä oli raportin laatimishetkellä tehty yhteensä 3 892 testiä. Tähän mennessä saatujen tulosten mukaan 1 680-2 520 ihmistä saaren 84 000 asukkaasta on saattanut sairastua Covid-19-tautiin, mikä on enintään 3 prosenttia. Raportin mukaan tulokset ovat "alustavia", ja niitä voidaan tarkistaa, "kunhan tietojen tarkistus ja analyysi on tehty". Luvut eivät "anna mitään johtopäätöksiä", ja asiakirja oli "selvitys tämänhetkisistä tuloksista", lisättiin. Raportissa suositeltiin, että tehdään lisää ja yksityiskohtaisempia tutkimuksia. Miksi et seuraisi BBC Isle of Mania Facebookissa ja Twitterissä? Voit myös lähettää juttuideoita osoitteeseen northwest.newsonline@bbc.co.uk</w:t>
      </w:r>
    </w:p>
    <w:p>
      <w:r>
        <w:rPr>
          <w:b/>
        </w:rPr>
        <w:t xml:space="preserve">Yhteenveto</w:t>
      </w:r>
    </w:p>
    <w:p>
      <w:r>
        <w:t xml:space="preserve">Vasta-ainetestiohjelman ensimmäisten tulosten mukaan yli 2 500 ihmistä on saattanut sairastua koronavirukseen Mansaarella.</w:t>
      </w:r>
    </w:p>
    <w:p>
      <w:r>
        <w:rPr>
          <w:b/>
          <w:u w:val="single"/>
        </w:rPr>
        <w:t xml:space="preserve">Asiakirjan numero 21566</w:t>
      </w:r>
    </w:p>
    <w:p>
      <w:r>
        <w:t xml:space="preserve">Puolustusministeriö paljastaa Norfolkissa sijaitsevaa RAF Marhamia koskevan päätöksen tekopäivän.</w:t>
      </w:r>
    </w:p>
    <w:p>
      <w:r>
        <w:t xml:space="preserve">Asevoimien ministeri Nick Harvey antoi kuudelle maakunnan kansanedustajalle vakuutuksen puolustusministeriössä Lontoossa pidetyn kokouksen jälkeen. Lounais-Norfolkin konservatiivien kansanedustaja Elizabeth Truss sanoi, että epävarmuus oli poistunut. "Huhuja on liikkunut jo jonkin aikaa, ja ihmiset tarvitsevat varmuutta", hän sanoi. "Uskon, että RAF Marham on taloudellisesti ja strategisesti oikea paikka Tornadon tukikohdaksi." Norwichin eteläisen alueen Lib Dem -puolueen kansanedustaja Simon Wright sanoi: "Aiempaa, vuonna 2005 tehtyä päätöstä sijoittaa Tornadot Lossiemouthiin voidaan tarkastella uudelleen, koska käyttöön otettava suihkukone on hieman erilainen kuin alun perin suunniteltu. "Olemme rohkaistuneita, kun ministeri antoi meille muutamia kohtia harkittavaksi. "On mahdollista viedä tätä kampanjaa pidemmälle ja puolustaa RAF Marhamin tulevaisuutta." Luoteis-Norfolkin konservatiivinen kansanedustaja Henry Bellingham sanoi: "Jokaista RAF:n tukikohdassa tarjoamaa työpaikkaa kohden on viisi työpaikkaa, jotka liittyvät yhteisöön, joten menetyksellä olisi valtava taloudellinen vaikutus."</w:t>
      </w:r>
    </w:p>
    <w:p>
      <w:r>
        <w:rPr>
          <w:b/>
        </w:rPr>
        <w:t xml:space="preserve">Yhteenveto</w:t>
      </w:r>
    </w:p>
    <w:p>
      <w:r>
        <w:t xml:space="preserve">Norfolkissa sijaitsevan Tornado-tukikohdan kohtalo selviää 19. heinäkuuta mennessä, kuten puolustusministeri on kertonut Norfolkin kansanedustajille.</w:t>
      </w:r>
    </w:p>
    <w:p>
      <w:r>
        <w:rPr>
          <w:b/>
          <w:u w:val="single"/>
        </w:rPr>
        <w:t xml:space="preserve">Asiakirjan numero 21567</w:t>
      </w:r>
    </w:p>
    <w:p>
      <w:r>
        <w:t xml:space="preserve">Jerseyn ja Guernseyn pääministerit kirjoittavat pääministerille veroasioista</w:t>
      </w:r>
    </w:p>
    <w:p>
      <w:r>
        <w:t xml:space="preserve">Jerseyn pääministeri, senaattori Ian Gorst kertoi Britannian pääministerille aikovansa allekirjoittaa sopimuksen, jossa sovitaan verotietojen jakamisesta. Guernseyn varapresidentti Peter Harwood sanoi, että saari aikoo myös allekirjoittaa sopimuksen. Molemmat pääministerit ovat hyväksyneet David Cameronin kutsun G8-kokousta edeltävään tilaisuuteen Lontoossa 15. kesäkuuta. Apulaisministeri Harwood sanoi, että yleissopimus, joka on nimeltään monenvälinen yleissopimus keskinäisestä avunannosta veroyhteistyössä, on merkittävä askel kohti maailmanlaajuisesti tasavertaisten toimintaedellytysten luomista verotustietojen vaihdossa. "Veronkierron torjunta" Hän sanoi: "Olemme tyytyväisiä tilaisuuteen osoittaa G8-kokoukselle, että haluamme muidenkin kaikkialla maailmassa luovan tasavertaiset toimintaedellytykset ja ihmisten noudattavan jo hyväksymiämme standardeja." Senaattori Gorst kirjoitti pääministerille viimeksi reilut kaksi viikkoa sitten ja kertoi sitoutumisestaan veronkierron torjuntaan. Kirjeessä hän sanoi Jerseyn olevan valmis antamaan teknistä neuvontaa ja apua teollisuusmaiden klubille, OECD:lle ja EU:lle ja tarjoutui auttamaan maailmanlaajuisten standardien kehittämisessä. Apulaisministeri Harwood kertoi BBC:lle, ettei hänelle ole taattu tapaamista pääministerin kanssa, mutta jos he tapaavat, se kestää enintään viisi minuuttia.</w:t>
      </w:r>
    </w:p>
    <w:p>
      <w:r>
        <w:rPr>
          <w:b/>
        </w:rPr>
        <w:t xml:space="preserve">Yhteenveto</w:t>
      </w:r>
    </w:p>
    <w:p>
      <w:r>
        <w:t xml:space="preserve">Sekä Jerseyn että Guernseyn pääministerit ovat kirjoittaneet David Cameronille ja vahvistaneet saarten sitoutumisen veronkierron torjuntaan.</w:t>
      </w:r>
    </w:p>
    <w:p>
      <w:r>
        <w:rPr>
          <w:b/>
          <w:u w:val="single"/>
        </w:rPr>
        <w:t xml:space="preserve">Asiakirjan numero 21568</w:t>
      </w:r>
    </w:p>
    <w:p>
      <w:r>
        <w:t xml:space="preserve">Viimeinen D-Day-alus on asetettu Southsea Beachin vuosipäivän maihinnousua varten.</w:t>
      </w:r>
    </w:p>
    <w:p>
      <w:r>
        <w:t xml:space="preserve">Portsmouthissa kunnostettava LCT 7074 asetetaan näytteille kaupungin D-Day Story -museon ulkopuolelle. Aluksesta tuli myöhemmin kelluva yökerho, ennen kuin se upposi puoliksi hylättynä Birkenheadin telakalle. Sen kunnostamista on tuettu 4,7 miljoonan punnan suuruisella National Lottery -avustuksella. Kuninkaallisen laivaston kansallinen museo (National Museum of the Royal Navy) on vuodesta 2014 johtanut hanketta, jonka tarkoituksena on pelastaa amfibioalus Birkenheadista, jossa se upposi ja jäi puoliksi hylätyksi. Museon pääjohtaja Dominic Tweddle sanoi: "LCT 7074 on ainutlaatuinen aikakapseli, jolla on valtava merkitys D-Dayn ja operaatio Neptunin historiassa, tuon valtavan monimutkaisen suunnitelman toteuttaa suurin amfibio-operaatio, jota maailma on koskaan nähnyt." Se asetetaan näytteille D-Day Story Museumiin, joka avattiin uudelleen aiemmin tänä vuonna viiden miljoonan punnan uudistuksen jälkeen. D-Day Story -museon varastossa olevat kaksi toisen maailmansodan aikaista Sherman- ja Churchill-panssarivaunua kunnostetaan myös ja asetetaan näytteille veneeseen, järjestäjät ovat kertoneet. LCT 7074, joka oli yksi yli 800:sta D-Day-operaatioon osallistuneesta erikoissuunnitellusta maihinnousualuksesta, saapui Gold Beachille ja selvisi saksalaisten kranaattitulesta, joka upotti vieressä olleen aluksen. Se laski maihin 10 panssarivaunua ja joukko sotilaita noin kello 02.00 7. kesäkuuta 1944 ennen kuin se palasi sotavankien kanssa Englantiin.</w:t>
      </w:r>
    </w:p>
    <w:p>
      <w:r>
        <w:rPr>
          <w:b/>
        </w:rPr>
        <w:t xml:space="preserve">Yhteenveto</w:t>
      </w:r>
    </w:p>
    <w:p>
      <w:r>
        <w:t xml:space="preserve">Viimeinen säilynyt D-Dayn panssarivaunujen maihinnousualus laskeutuu Southsea Beachille maihinnousun 75-vuotispäivän kunniaksi vuonna 2019.</w:t>
      </w:r>
    </w:p>
    <w:p>
      <w:r>
        <w:rPr>
          <w:b/>
          <w:u w:val="single"/>
        </w:rPr>
        <w:t xml:space="preserve">Asiakirjan numero 21569</w:t>
      </w:r>
    </w:p>
    <w:p>
      <w:r>
        <w:t xml:space="preserve">Silvio Berlusconia tutkitaan epäillyistä yhteyksistä mafian pommi-iskuihin</w:t>
      </w:r>
    </w:p>
    <w:p>
      <w:r>
        <w:t xml:space="preserve">Syyttäjät aloittivat tutkinnan, kun salakuuntelussa kiinni jäänyt vangittu mafiapomo vihjasi Berlusconin osallisuudesta. Tämä on kolmas kerta, kun Berlusconia tutkitaan mahdollisesta osallisuudesta Rooman, Milanon ja Firenzen pommi-iskuihin, joissa kuoli 10 ihmistä. Kaksi ensimmäistä tutkintaa hylättiin todisteiden puuttumisen vuoksi. Vuoden 1993 iskujen uskotaan olleen kosto mafiapomo Toto Riinan pidätyksestä. Italia oli myös hiljattain ottanut käyttöön ankarat mafian vastaiset lait. Giuseppe Graviano istuu elinkautista vankeutta osallisuudestaan pommi-iskuihin sekä kahden mafian vastaisen tuomarin ja mafiapapin murhasta. Hänen kerrotaan sanoneen salakuuntelussa, että Berlusconi rohkaisi väkivaltaisuuksia omien poliittisten tarkoitusperiensä vuoksi. Hän väitti, että entinen pääministeri oli kehottanut häntä tekemään väkivallantekoja valtiota vastaan, AFP kertoo. Berlusconin asianajaja Niccolo Ghedini torjui viimeisimmän tutkinnan "monenneksi tutkimukseksi, joka pian hyllytetään, kuten aiemmatkin".</w:t>
      </w:r>
    </w:p>
    <w:p>
      <w:r>
        <w:rPr>
          <w:b/>
        </w:rPr>
        <w:t xml:space="preserve">Yhteenveto</w:t>
      </w:r>
    </w:p>
    <w:p>
      <w:r>
        <w:t xml:space="preserve">Italian entistä pääministeriä Silvio Berlusconia tutkitaan hänen asianajajansa mukaan epäillystä osallisuudesta mafian pommi-iskujen sarjaan vuonna 1993.</w:t>
      </w:r>
    </w:p>
    <w:p>
      <w:r>
        <w:rPr>
          <w:b/>
          <w:u w:val="single"/>
        </w:rPr>
        <w:t xml:space="preserve">Asiakirjan numero 21570</w:t>
      </w:r>
    </w:p>
    <w:p>
      <w:r>
        <w:t xml:space="preserve">Coronavirus: Aberdeenin yliopiston avaruusryhmä kehittää hengityskoneen</w:t>
      </w:r>
    </w:p>
    <w:p>
      <w:r>
        <w:t xml:space="preserve">Aberdeenin yliopiston planetaaritieteiden ryhmä kertoo, että sillä on nyt täysin toimiva prototyyppi käytettävissään. Se toivoo, että se on riittävän nopea ja halpa rakennettavaksi kansakunnille, joiden terveydenhuoltojärjestelmät ovat kehittymättömiä. Ryhmä pyrkii nyt sertifioimaan sen, jotta se voidaan ottaa käyttöön. Hengityskonetta käytetään kehon hengitysprosessin hoitamiseen, kun sairaus on aiheuttanut potilaan keuhkojen pettämisen. Aberdeenin laite on nimeltään ATMO-Vent (Atmospheric Mixture Optimization Ventilator). Suunnitteluryhmää johtanut professori Javier Martín-Torres sanoi: "Ryhmänä olemme seuranneet Covid-19:n leviämistä yhä huolestuneempina, ja halusimme käyttää asiantuntemustamme apuna. "Toivomme, että ATMO-Ventin kustannustehokkaan rakenteen ja lyhyen kehitysajan ansiosta se voi nopeasti täydentää valmistajien valmistamien ventilaattoreiden määrää."</w:t>
      </w:r>
    </w:p>
    <w:p>
      <w:r>
        <w:rPr>
          <w:b/>
        </w:rPr>
        <w:t xml:space="preserve">Yhteenveto</w:t>
      </w:r>
    </w:p>
    <w:p>
      <w:r>
        <w:t xml:space="preserve">Tutkijat ovat käyttäneet taitojaan, joita tarvitaan miehitettyjen avaruuslentojen elämää ylläpitävien järjestelmien kehittämisessä, rakentaakseen hengityskoneen, joka auttaa hoitamaan vakavimpia koronavirustapauksia.</w:t>
      </w:r>
    </w:p>
    <w:p>
      <w:r>
        <w:rPr>
          <w:b/>
          <w:u w:val="single"/>
        </w:rPr>
        <w:t xml:space="preserve">Asiakirjan numero 21571</w:t>
      </w:r>
    </w:p>
    <w:p>
      <w:r>
        <w:t xml:space="preserve">Bristolin Colston Hall -musiikkitalolle uusi säätiö</w:t>
      </w:r>
    </w:p>
    <w:p>
      <w:r>
        <w:t xml:space="preserve">Valtuuston omistama tapahtumapaikka uudistettiin hiljattain 20 miljoonalla punnalla ja siihen rakennettiin uusi pronssinvärinen aula. Hallitukseen on nimitetty kahdeksan luottamushenkilöä, mukaan lukien väliaikainen puheenjohtaja Henry Kenyon, joka on myös syöpäjärjestö CLICSargentin varapuheenjohtaja. Bristolin kaupunginvaltuuston varajohtaja Simon Cook sanoi, että säätiön perustaminen auttaisi kaupunkia edistämään musiikkia. Hän lisäsi, että siirto "auttaa varmistamaan Colston Hallin pitkän aikavälin ja kestävän tulevaisuuden". Säätiön uuden toimitusjohtajan virkaa haetaan nyt, ja toivotaan, että nimitys tehdään helmikuussa.</w:t>
      </w:r>
    </w:p>
    <w:p>
      <w:r>
        <w:rPr>
          <w:b/>
        </w:rPr>
        <w:t xml:space="preserve">Yhteenveto</w:t>
      </w:r>
    </w:p>
    <w:p>
      <w:r>
        <w:t xml:space="preserve">Bristolissa sijaitsevan Colston Hall -musiikkitalon hallinnoimiseksi ja pyörittämiseksi on perustettu uusi säätiö.</w:t>
      </w:r>
    </w:p>
    <w:p>
      <w:r>
        <w:rPr>
          <w:b/>
          <w:u w:val="single"/>
        </w:rPr>
        <w:t xml:space="preserve">Asiakirjan numero 21572</w:t>
      </w:r>
    </w:p>
    <w:p>
      <w:r>
        <w:t xml:space="preserve">Ellie Goulding julkistaa ensimmäisen pääesiintyjäkiertueensa</w:t>
      </w:r>
    </w:p>
    <w:p>
      <w:r>
        <w:t xml:space="preserve">Starry Eyed, Under The Sheetsin seuraaja, julkaistaan 1. maaliskuuta. Sillä välin 23-vuotias Passion Pitin tukemisen jälkeen lähtee 17-päiväiselle kiertueelle, joka alkaa Bristolissa 25. maaliskuuta ja päättyy Cardiffissa 17. huhtikuuta. Liput keikoille tulevat myyntiin 4. joulukuuta. Kaikki päivämäärät ovat seuraavat: Bristol Thekla - 25. maaliskuuta Oxford Academy 2 - 26. maaliskuuta Birmingham Academy 2 - 27. maaliskuuta Liverpool Academy 2 - 29. maaliskuuta Manchester Club Academy - 30. maaliskuuta Sheffield Academy 2 - 31. maaliskuuta Leeds Cockpit - 1. huhtikuuta Nottingham Rescue Rooms - 6. huhtikuuta Newcastle The Other Rooms - 7. huhtikuuta Glasgow King Tuts - 8. huhtikuuta Lancaster Library - 10. huhtikuuta York Fibbers - 11. huhtikuuta Southend Chinnerys - 12. huhtikuuta Norwich Waterfront - 13. huhtikuuta Lontoo Heaven - 15. maaliskuuta Brighton Digital - 16. huhtikuuta Cardiff Barfly - 17. huhtikuuta</w:t>
      </w:r>
    </w:p>
    <w:p>
      <w:r>
        <w:rPr>
          <w:b/>
        </w:rPr>
        <w:t xml:space="preserve">Yhteenveto</w:t>
      </w:r>
    </w:p>
    <w:p>
      <w:r>
        <w:t xml:space="preserve">Ellie Goulding on julkistanut tiedot uudesta singlestä ja ensimmäisestä pääesiintyjäkiertueestaan Isossa-Britanniassa.</w:t>
      </w:r>
    </w:p>
    <w:p>
      <w:r>
        <w:rPr>
          <w:b/>
          <w:u w:val="single"/>
        </w:rPr>
        <w:t xml:space="preserve">Asiakirjan numero 21573</w:t>
      </w:r>
    </w:p>
    <w:p>
      <w:r>
        <w:t xml:space="preserve">Great Yarmouthin entinen vahakabinettimuseo myynnissä</w:t>
      </w:r>
    </w:p>
    <w:p>
      <w:r>
        <w:t xml:space="preserve">Great Yarmouthissa sijaitseva Louis Tussaud'n vahakabinetti suljettiin viime vuonna sen jälkeen, kun lupa sen muuttamiseksi asunnoiksi oli myönnetty. Regent Roadilla sijaitseva tyhjä rakennus on myynnissä 375 000 punnan hintaan. Howards-kiinteistönvälittäjien Hamish Duncan sanoi, että kiinteistö, johon kuuluu asuintiloja, on herättänyt kohtuullisen paljon kiinnostusta. Omistajat Jane ja Peter Hayes ovat molemmat yli 80-vuotiaita, ja he olivat sanoneet haluavansa jäädä eläkkeelle johdettuaan museota vuodesta 1954. Vuonna 2012 he hakivat menestyksekkäästi lupaa muuttaa se asunnoiksi. Louis Tussaud's House of Wax sai kulttimaineen, ja vuonna 2008 sen kerrottiin olevan "maailman huonoin vahakabinetti". Madame Tussaudin lapsenlapsenlapsen mukaan nimetty museo mainosti itseään "erilaisena", joka muistaa "tähdet ja kuuluisat ihmiset sellaisina kuin he olivat kuuluisuutensa huipulla".</w:t>
      </w:r>
    </w:p>
    <w:p>
      <w:r>
        <w:rPr>
          <w:b/>
        </w:rPr>
        <w:t xml:space="preserve">Yhteenveto</w:t>
      </w:r>
    </w:p>
    <w:p>
      <w:r>
        <w:t xml:space="preserve">Entinen vahakabinettimuseo, joka saavutti kulttiaseman näyttelyesineidensä ansiosta, on tullut myyntiin.</w:t>
      </w:r>
    </w:p>
    <w:p>
      <w:r>
        <w:rPr>
          <w:b/>
          <w:u w:val="single"/>
        </w:rPr>
        <w:t xml:space="preserve">Asiakirjan numero 21574</w:t>
      </w:r>
    </w:p>
    <w:p>
      <w:r>
        <w:t xml:space="preserve">Crawleyn vapaa koulu avaa ovensa oppilaille</w:t>
      </w:r>
    </w:p>
    <w:p>
      <w:r>
        <w:t xml:space="preserve">Discovery New School sijaitsee kunnostetussa Grade II -luokituksen mukaisessa rakennuksessa Brighton Roadin varrella Crawleyssä sijaitsevassa puistossa. Se on yksi 24:stä tällä viikolla Englannissa avattavasta koulusta. Montessori-peruskoulun, jonka sanotaan olevan "anglikaanisen perinteen mukainen kristillinen koulu", tilavuuteen mahtuu yli 100 oppilasta. Ilmaiskoulut saavat rahoitusta suoraan hallitukselta, ja niitä ylläpitävät ryhmät, joihin kuuluu vanhempia, hyväntekeväisyysjärjestöjä ja uskonnollisia ryhmiä. Montessori-luokassa lapset saavat suunnitella oman opintosuunnitelmansa.</w:t>
      </w:r>
    </w:p>
    <w:p>
      <w:r>
        <w:rPr>
          <w:b/>
        </w:rPr>
        <w:t xml:space="preserve">Yhteenveto</w:t>
      </w:r>
    </w:p>
    <w:p>
      <w:r>
        <w:t xml:space="preserve">Sussexin ensimmäinen vapaa koulu on avannut ovensa oppilaille.</w:t>
      </w:r>
    </w:p>
    <w:p>
      <w:r>
        <w:rPr>
          <w:b/>
          <w:u w:val="single"/>
        </w:rPr>
        <w:t xml:space="preserve">Asiakirjan numero 21575</w:t>
      </w:r>
    </w:p>
    <w:p>
      <w:r>
        <w:t xml:space="preserve">Bristolin kuninkaallisen postin hylätylle rakennukselle suunnitellut työt</w:t>
      </w:r>
    </w:p>
    <w:p>
      <w:r>
        <w:t xml:space="preserve">Temple Meadsin rautatieaseman lähellä Cattle Market Roadilla sijaitseva kortteli on ollut tyhjillään viimeiset 14 vuotta. Rakennuttajat Kian Gwan Land saivat rakennusluvan vuonna 2005, mutta hakevat sitä uudelleen, koska lupa raukesi useita vuosia sitten. Ensimmäisten vuokralaisten on määrä muuttaa sinne kuuden kuukauden kuluttua töiden alkamisesta. Ensimmäinen yritys, joka on vahvistanut muuttavansa sinne, on musiikkialan yritys Vinyl Factory. Omistajat aikovat käyttää rakennuksen pohjakerrosta äänitysstudioihin, toimistoihin ja näyttelytiloihin. Vinyl Factoryn Mark Wadhwa kertoi, että muuttoa koskevia keskusteluja on käyty jo pitkään. Hän sanoi: "Lisäksi on tehty paljon ympäristötyötä, koska säiliöt [Royal Mailin käyttämä bensiini] on pitänyt poistaa. "Vuokranantajat kannustavat riippumattomia vuokralaisia käynnistämään kehityksen. "He ovat sitoutuneet nylkemään rakennuksen, maisemoimaan sen ja luomaan sosiaalisen yrityskeskuksen." Paikallinen valtuutettu Brenda Hugill sanoi olevansa tyytyväinen uutiseen. Hän sanoi: "Se on hienoa: "Se on todella hyvä tarina kaupungin muutoin vaikeana aikana." "Se on todella hyvä tarina."</w:t>
      </w:r>
    </w:p>
    <w:p>
      <w:r>
        <w:rPr>
          <w:b/>
        </w:rPr>
        <w:t xml:space="preserve">Yhteenveto</w:t>
      </w:r>
    </w:p>
    <w:p>
      <w:r>
        <w:t xml:space="preserve">Rakennustyöt, joiden tarkoituksena on muuttaa hylätty entinen Royal Mailin lajittelutoimisto Bristolissa, voivat alkaa syksyllä, BBC on saanut tietää.</w:t>
      </w:r>
    </w:p>
    <w:p>
      <w:r>
        <w:rPr>
          <w:b/>
          <w:u w:val="single"/>
        </w:rPr>
        <w:t xml:space="preserve">Asiakirjan numero 21576</w:t>
      </w:r>
    </w:p>
    <w:p>
      <w:r>
        <w:t xml:space="preserve">Tulvavaroituksia Walesissa, kun "supertulvat" nousevat</w:t>
      </w:r>
    </w:p>
    <w:p>
      <w:r>
        <w:t xml:space="preserve">Vaarassa olevia alueita ovat Crofty, Clarach Bay, Aberystwyth ja Wye-joen suisto Chepstow'ssa ja Tinternin lähellä. Tulvavaroitus on voimassa myös Pohjois-Walesin rannikolla Angleseyn, Swansean lahden ja Gowerin, Pembrokeshiren, Ceredigionin, Llynin niemimaan ja Cardigan Bayn, Carmarthenin ja Croftyn alueilla. Tilannetta seurataan Uskin suistossa, jossa on voimassa hälytys. Myös Thaw-, Llynfi-, Ogmore-, Cadoxton-, Ely- ja Ewenny-joet ovat hälytystilassa. Sunnuntai-iltana raportoitiin tulvista yhdessä kiinteistössä Birchgrovessa Cardiffissa ja toisessa Neathissa. Kevään nousuvesi saavutti viikonloppuna 18,5 vuoden huippulukemat. Natural Resources Wales varoitti "vaarallisista olosuhteista", jotka voivat johtaa siihen, että vuorovesi rikkoo meri- ja jokisuojia.</w:t>
      </w:r>
    </w:p>
    <w:p>
      <w:r>
        <w:rPr>
          <w:b/>
        </w:rPr>
        <w:t xml:space="preserve">Yhteenveto</w:t>
      </w:r>
    </w:p>
    <w:p>
      <w:r>
        <w:t xml:space="preserve">Tulvavaroitukset ovat voimassa kaikkialla Walesissa, koska "supertulvat" jatkavat nousuaan.</w:t>
      </w:r>
    </w:p>
    <w:p>
      <w:r>
        <w:rPr>
          <w:b/>
          <w:u w:val="single"/>
        </w:rPr>
        <w:t xml:space="preserve">Asiakirjan numero 21577</w:t>
      </w:r>
    </w:p>
    <w:p>
      <w:r>
        <w:t xml:space="preserve">Makean veden helmisimpukat salakalastettu Cairngormsissa</w:t>
      </w:r>
    </w:p>
    <w:p>
      <w:r>
        <w:t xml:space="preserve">Simpukat, jotka kuuluvat uhanalaisiin lajeihin, löydettiin kalastajakodin läheltä noin neljännesmailin päässä Old Spey Bridge -sillalta Grantown on Speyssä. Simpukoita salametsästetään niiden helmien vuoksi. Poliisin mukaan Speyn simpukat tapahtuivat viikonloppuna 9. ja 10. kesäkuuta. Viime kuussa salametsästäjät tappoivat useita kymmeniä makeanveden helmisimpukoita Assyntissä Highlandsin luoteisosassa. Assynt Field Clubin mukaan simpukat avattiin väkisin, koska oli mahdollista, että yhdessä tai useammassa simpukassa olisi helmi. Ryhmän mukaan salametsästys oli tapahtunut jossain vaiheessa kahden edellisen kuukauden aikana. Julius Caesar Scottish Natural Heritage on aiemmin varoittanut, että makean veden helmisimpukat saattavat olla sukupuuttoon kuolleet useista Skotlannin joista salametsästyksen vuoksi. Helmisimpukat ovat muodoltaan samanlaisia kuin tavalliset merisimpukat, mutta ne voivat kasvaa suuremmiksi ja elää jopa 130 vuotta nopeasti virtaavissa joissa. Elinkaarensa alkuvaiheessa ne elävät vaarattomasti nuorten lohien ja taimenten kiduksissa. Salametsästys, elinympäristön häviäminen ja saastuminen ovat syitä simpukoiden määrän dramaattiseen vähenemiseen. Skotlannin Ylämaat ja saaret ovat Britannian viimeisiä uhanalaisen lajin suojapaikkoja. Historiassa Julius Caesarin elämäkertakirjailija mainitsee Julius Caesarin helmisimpukoiden ihailun motiivina roomalaisten ensimmäiselle hyökkäykselle Britanniaan vuonna 55 eaa.</w:t>
      </w:r>
    </w:p>
    <w:p>
      <w:r>
        <w:rPr>
          <w:b/>
        </w:rPr>
        <w:t xml:space="preserve">Yhteenveto</w:t>
      </w:r>
    </w:p>
    <w:p>
      <w:r>
        <w:t xml:space="preserve">Poliisi on pyytänyt tietoja sen jälkeen, kun 80 makean veden helmisimpukkaa kuoli salametsästyksessä Spey-joella Cairngormsin alueella.</w:t>
      </w:r>
    </w:p>
    <w:p>
      <w:r>
        <w:rPr>
          <w:b/>
          <w:u w:val="single"/>
        </w:rPr>
        <w:t xml:space="preserve">Asiakirjan numero 21578</w:t>
      </w:r>
    </w:p>
    <w:p>
      <w:r>
        <w:t xml:space="preserve">Bishop's Palace Wellsissä juhlii syggnettien saapumista.</w:t>
      </w:r>
    </w:p>
    <w:p>
      <w:r>
        <w:t xml:space="preserve">Wellsissä sijaitseva Bishop's Palace twiittasi aiemmin, että ensimmäisten havaintojen jälkeen oli laskettu viisi poikasia. Viime kuussa asennettiin "huipputekninen" infrapunakamera seuraamaan edistymistä, kun naarasjoutsen rakensi uutta pesää. Keskiaikainen palatsi on ollut Bathin ja Wellsin piispojen koti 800 vuoden ajan. Siellä sijaitsevat myös kaivot ja muinaiset lähteet, joista Wellsin kaupunki on saanut nimensä. Mykkäjoutsenet soittavat kelloa porttirakennuksen vieressä, kun ne haluavat ruokaa. Aiheeseen liittyvät Internet-linkit Piispan palatsi ja puutarhat</w:t>
      </w:r>
    </w:p>
    <w:p>
      <w:r>
        <w:rPr>
          <w:b/>
        </w:rPr>
        <w:t xml:space="preserve">Yhteenveto</w:t>
      </w:r>
    </w:p>
    <w:p>
      <w:r>
        <w:t xml:space="preserve">Somersetissa sijaitsevassa palatsissa syntyneitä poikasia seurataan uuden ympärivuorokautisen web-kameran avulla.</w:t>
      </w:r>
    </w:p>
    <w:p>
      <w:r>
        <w:rPr>
          <w:b/>
          <w:u w:val="single"/>
        </w:rPr>
        <w:t xml:space="preserve">Asiakirjan numero 21579</w:t>
      </w:r>
    </w:p>
    <w:p>
      <w:r>
        <w:t xml:space="preserve">Pidätys miehen sammutettua savukkeen bensiinipumpulla</w:t>
      </w:r>
    </w:p>
    <w:p>
      <w:r>
        <w:t xml:space="preserve">Poliisi kutsuttiin huoltoasemalle Waterloo Roadilla, Burslemissa, Stoke-on-Trentissä, noin kello 07:55 BST sunnuntaina. Poliisit kiittivät huoltoaseman henkilökuntaa heidän "rohkeasta" toiminnastaan sen jälkeen, kun he yrittivät pysäyttää miehen. Aiemmin tällä viikolla Staffordshiren poliisi- ja rikoskomissaari Matthew Ellis vaati Monkey Dustin uudelleenluokittelua. Mitä on Monkey Dust? Public Health Englandin mukaan Monkey Dust on metyleenidioksi-α-pyrrolidinoheksiofenonin eli MDPHP:n kadunnimi. Se on katinoniksi kutsuttu stimulantti, ja se muistuttaa toista huumausainetta, MDPV:tä eli metyleenidioksipyrovaleronia. Hallitus luokittelee synteettiset katinonit B-luokan huumeiksi.</w:t>
      </w:r>
    </w:p>
    <w:p>
      <w:r>
        <w:rPr>
          <w:b/>
        </w:rPr>
        <w:t xml:space="preserve">Yhteenveto</w:t>
      </w:r>
    </w:p>
    <w:p>
      <w:r>
        <w:t xml:space="preserve">Mies, jonka sanottiin olleen pilvessä Monkey Dustista, on pidätetty sen jälkeen, kun hän yritti sammuttaa sytytetyn savukkeen bensiinipumpulla.</w:t>
      </w:r>
    </w:p>
    <w:p>
      <w:r>
        <w:rPr>
          <w:b/>
          <w:u w:val="single"/>
        </w:rPr>
        <w:t xml:space="preserve">Asiakirjan numero 21580</w:t>
      </w:r>
    </w:p>
    <w:p>
      <w:r>
        <w:t xml:space="preserve">Great Western Railwayn henkilökunta huijaa yritystä</w:t>
      </w:r>
    </w:p>
    <w:p>
      <w:r>
        <w:t xml:space="preserve">Mark Heffernan, 47, Chudleighista, Devonista, myönsi Bristol Crown Courtissa neljä petosta, joiden yhteismäärä oli 10 530 puntaa. Hänen entinen henkilökohtainen avustajansa Jennifer Perry, 46, Pillistä, Pohjois-Somersetista, tunnusti syyllisyytensä 3 281 punnan arvosta petollisia kuluja. Heffernan sai 12 kuukauden ehdollisen tuomion, ja Perry määrättiin maksamaan 500 punnan sakko. Oikeus kuuli, miten Heffernan, entinen varatoimitusjohtaja, käytti rahat alkoholiin, matkoihin, hotelleihin ja bonuksiin kesäkuun 2009 ja joulukuun 2016 välisenä aikana. Tutkintapäällikkö DC Dilwyn British Transport Policesta sanoi: "Heffernan väärinkäytti johtoasemaansa saadakseen yhtiöltä lisäetuja itselleen ja tiimilleen seitsemän vuoden ajan, ja Perry edisti tätä tietoisesti useaan otteeseen." Heffernan määrättiin maksamaan GWR:lle 10 530 punnan korvaukset kolmen kuukauden kuluessa sekä 1 800 punnan oikeudenkäyntikulut. Perrylle määrättiin lisäksi 500 punnan oikeudenkäyntikulut.</w:t>
      </w:r>
    </w:p>
    <w:p>
      <w:r>
        <w:rPr>
          <w:b/>
        </w:rPr>
        <w:t xml:space="preserve">Yhteenveto</w:t>
      </w:r>
    </w:p>
    <w:p>
      <w:r>
        <w:t xml:space="preserve">Kaksi Great Western Railwayn (GWR) entistä työntekijää on myöntänyt huijanneensa yhtiöltä tuhansia puntia.</w:t>
      </w:r>
    </w:p>
    <w:p>
      <w:r>
        <w:rPr>
          <w:b/>
          <w:u w:val="single"/>
        </w:rPr>
        <w:t xml:space="preserve">Asiakirjan numero 21581</w:t>
      </w:r>
    </w:p>
    <w:p>
      <w:r>
        <w:t xml:space="preserve">Mies kuoli Gran Canarialla otettuaan roskiksesta löytyneitä huumeita</w:t>
      </w:r>
    </w:p>
    <w:p>
      <w:r>
        <w:t xml:space="preserve">Norfolkin Reephamista kotoisin oleva Thomas Bourke, 25, ei koskaan herännyt Gran Canarialla sijaitsevassa kämpässään juhlimisen jälkeen. Norwichin tutkinnassa kerrottiin, että pillerit oli merkitty espanjaksi, mutta kukaan ei tiennyt, mitä ne olivat. Kuolinsyyntutkija Yvonne Blake sanoi, että Bourke oli yleensä "hyväkuntoinen ja hyvinvoiva nuori mies" ja että hänen kuolemansa oli "hyvin surullinen". Hän päätteli, että mies oli kuollut huumeisiin liittyen. Myrkytystutkimuksessa Bourken elimistöstä löytyi useita aineita. Bourken ystävä Chris Purdy kertoi, kuinka pari - jotka tapasivat kuudennella luokalla - oli asunut hylätyssä ostoskeskuksessa sen jälkeen, kun Bourke oli seurannut tyttöystäväänsä Espanjan saarelle. Purdy kertoi, että Bourke ja hänen ystävänsä olivat ottaneet roskiksesta löytyneitä lääkkeitä ja "juhlineet" seuraavat pari päivää. Marraskuun 21. päivänä Purdy sanoi, että he olivat yrittäneet herättää Bourkea, mutta eivät onnistuneet herättämään häntä, ennen kuin he lähtivät töihin rannalle, jossa he olivat bussimiehiä ja puhalsivat kuplia turisteille. Kun he palasivat kotiin, Bourke näytti nukkuvan yhä. "Yritin ravistaa häntä ja avata hänen silmiään, mutta hän ei herännyt", Purdy sanoi kirjallisessa lausunnossaan, joka luettiin kuulemisessa, joka järjestettiin etänä koronaviruskriisin vuoksi. Hän sanoi, että se oli "elämäni pahin kokemus". Bourken äiti sanoi lausunnossaan, että hänellä oli "hyvin läheinen ja rakastava suhde" poikaansa ja että hän oli matkustanut Kanariansaarille saadakseen selville, mitä pojalle oli tapahtunut.</w:t>
      </w:r>
    </w:p>
    <w:p>
      <w:r>
        <w:rPr>
          <w:b/>
        </w:rPr>
        <w:t xml:space="preserve">Yhteenveto</w:t>
      </w:r>
    </w:p>
    <w:p>
      <w:r>
        <w:t xml:space="preserve">Brittimies kuoli espanjalaisella saarella ollessaan sen jälkeen, kun hän ja hänen ystäväporukkansa ottivat roskiksesta löytämiään lääkkeitä, on kuultu tutkinnassa.</w:t>
      </w:r>
    </w:p>
    <w:p>
      <w:r>
        <w:rPr>
          <w:b/>
          <w:u w:val="single"/>
        </w:rPr>
        <w:t xml:space="preserve">Asiakirjan numero 21582</w:t>
      </w:r>
    </w:p>
    <w:p>
      <w:r>
        <w:t xml:space="preserve">Gareth Southgate vähättelee roolia "muoti-ikonina</w:t>
      </w:r>
    </w:p>
    <w:p>
      <w:r>
        <w:t xml:space="preserve">Vähittäismyyjä Marks &amp; Spencer, joka toimittaa Englannin joukkueen virallisen MM-puvun, kertoi myynnin kasvaneen 35 prosenttia "kaikissa liiveissämme". M&amp;S:n tiedottaja arveli, että piikki saattoi johtua siitä, että Southgate näytti "fiksulta kentän laidalla". Kun Southgateilta kysyttiin trendistä, hän sanoi epäilevänsä, ettei hän ole vastuussa siitä, ja lisäsi: "En ole mikään David Beckham." "Olen hieman huolissani, koska keskikenttäpelaajana, joka on saanut paljon iskuja päähänsä, en yleensä ole synonyymi muoti-ikonille", hän vitsaili. Hän kertoi World Cup Daily Podcastille, että jos hän todella olisi myynnin takana, se osoittaisi, että "kaikki elämässä on mahdollista". Southgaten Englanti kohtaa tiistai-iltana Kolumbian MM-kisojen 16:nnen kierroksen ottelussa.</w:t>
      </w:r>
    </w:p>
    <w:p>
      <w:r>
        <w:rPr>
          <w:b/>
        </w:rPr>
        <w:t xml:space="preserve">Yhteenveto</w:t>
      </w:r>
    </w:p>
    <w:p>
      <w:r>
        <w:t xml:space="preserve">Englannin manageri Gareth Southgate on vähätellyt vihjailuja, joiden mukaan hän olisi inspiroinut muotitrendin.</w:t>
      </w:r>
    </w:p>
    <w:p>
      <w:r>
        <w:rPr>
          <w:b/>
          <w:u w:val="single"/>
        </w:rPr>
        <w:t xml:space="preserve">Asiakirjan numero 21583</w:t>
      </w:r>
    </w:p>
    <w:p>
      <w:r>
        <w:t xml:space="preserve">Jättiläishylje jätti Skomer Islandin pariskunnan pulaan.</w:t>
      </w:r>
    </w:p>
    <w:p>
      <w:r>
        <w:t xml:space="preserve">Eddie Stebbings, 35, ja Bee Bueche, 36, ovat viettäneet avioelämänsä kolme ensimmäistä kuukautta Skomerilla. He menivät naimisiin elokuussa ja saapuivat ajoissa hylkeiden poikasaikaan. "Avioelämän alku on ollut meille mielenkiintoinen - olemme jakaneet sen hylkeiden kanssa", Eddie sanoi. "Niitä on ilo katsella, mutta yritämme olla puuttumatta niihin liikaa - meidän on annettava luonnon tehdä asiansa. "Olemme olleet niiden kanssa ulkona joka päivä - jopa silloin, kun hurrikaani puhkesi, olimme kallioilla katsomassa hylkeitä. "Skomer on vain pieni saari, joten 180 hylkeenpoikasta on paljon seurattavaa. Hän lisäsi: "Eräänä aamuna hylje heittäytyi veneeseen. Se ei suostunut liikkumaan neljään päivään, ja jossain vaiheessa sen seuraan liittyi toinen hylje. "Se oli noin neljä kertaa minun painoni verran painavampi, kahdeksan jalkaa pitkä, eikä se selvästikään ollut huolissaan siitä, että ihmiset tulisivat sen lähelle." Eddie ja Bee ovat lähteneet saarelta talveksi ja viettävät seuraavat neljä kuukautta kirjoittamalla yksityiskohtaisia raportteja hylje- ja lintututkimuksistaan. The Wildlife Trust of South and West Walesin hallinnoima Skomer on yksi Britannian tärkeimmistä lintujen suojelualueista. Trustin tiedottaja sanoi: "Eddie ja Bee ovat hyvissä käsissä - he ovat omistautuneet saaren luonnolle ja rakastuneet sen hylkeisiin."</w:t>
      </w:r>
    </w:p>
    <w:p>
      <w:r>
        <w:rPr>
          <w:b/>
        </w:rPr>
        <w:t xml:space="preserve">Yhteenveto</w:t>
      </w:r>
    </w:p>
    <w:p>
      <w:r>
        <w:t xml:space="preserve">Pembrokeshiren rannikon edustalla sijaitsevalla saarella vartijoina asunut tuore aviopari joutui merihätään, kun jättiläishylje joutui heidän veneeseensä eikä liikkunut neljään päivään.</w:t>
      </w:r>
    </w:p>
    <w:p>
      <w:r>
        <w:rPr>
          <w:b/>
          <w:u w:val="single"/>
        </w:rPr>
        <w:t xml:space="preserve">Asiakirjan numero 21584</w:t>
      </w:r>
    </w:p>
    <w:p>
      <w:r>
        <w:t xml:space="preserve">Etelä-Walesin ja Bristolin lentokieltoalueet Naton huippukokouksen ajaksi</w:t>
      </w:r>
    </w:p>
    <w:p>
      <w:r>
        <w:t xml:space="preserve">Se estää kevyitä lentokoneita lentämästä alueen yli alle 10 000 jalan (3 048 m) korkeudessa 3.-5. syyskuuta. Civil Aviation Authority (CAA) määräsi rajoituksen poliisin pyynnöstä. Kielto ei vaikuta pelastuspalveluihin eikä Cardiffin ja Bristolin lentoasemille ja lentoasemilta lähteviin kaupallisiin lentoihin. Lentäjille lähettämässään tiedotteessa CAA totesi, että rajoitus on osa turvaoperaatiota, joka toteutetaan lentokoneiden osallistuvien valtionpäämiesten, kuten presidentti Barack Obaman, suojelemiseksi. Luvattomat lentokoneet eivät voi lentää alueen yli Newportista, Cardiffista ja Gwentin laaksoista Ross-On-Wyeen, Bristoliin ja Mineheadiin. Kieltoa rikkovat lennot pysäytetään poliisin ilmatuen avulla.</w:t>
      </w:r>
    </w:p>
    <w:p>
      <w:r>
        <w:rPr>
          <w:b/>
        </w:rPr>
        <w:t xml:space="preserve">Yhteenveto</w:t>
      </w:r>
    </w:p>
    <w:p>
      <w:r>
        <w:t xml:space="preserve">Etelä-Walesin ja Bristolin alueille on asetettu lentokieltoalue Naton huippukokouksen kolmen päivän ajaksi.</w:t>
      </w:r>
    </w:p>
    <w:p>
      <w:r>
        <w:rPr>
          <w:b/>
          <w:u w:val="single"/>
        </w:rPr>
        <w:t xml:space="preserve">Asiakirjan numero 21585</w:t>
      </w:r>
    </w:p>
    <w:p>
      <w:r>
        <w:t xml:space="preserve">Covid: Sunderlandin rokotteiden käyttöönotto "katkeransuloista".</w:t>
      </w:r>
    </w:p>
    <w:p>
      <w:r>
        <w:t xml:space="preserve">Tohtori Fadi Khalil johtaa rokotusoperaatiota Sunderlandissa sijaitsevassa perusterveydenhuollon keskuksessa. Tohtori Khalilin mukaan hänen tiimillään oli rokotteita 975 potilaalle, mutta se voi ottaa vastaan enemmänkin, ja koko kaupungissa on kapasiteettia rokottaa 18 000 potilasta viikossa. Hän kehotti ihmisiä, joille rokotusta on tarjottu, ottamaan sen vastaan. "Isäni kuoli Covidiin, ja toivon, että hän olisi elossa, jotta hänelle olisi voitu tarjota rokotetta", hän sanoi. "Se on vähän katkeransuloinen hetki. "Ajattelemme aina niitä, jotka eivät saaneet mahdollisuutta saada rokotteita." Pfizer/BioNTechin rokotetta annetaan aluksi 80-vuotiaille ja sitä vanhemmille potilaille ja joillekin terveydenhuollon ammattilaisille. Hallituksen ensimmäisestä 800 000 annoksen ostosta saadut tarvikkeet on lähetetty useisiin yleislääkäreiden johtamiin yhteisöllisiin rokotuskeskuksiin eri puolilla maata. Rokote on säilytettävä -70 C:ssa (-94 F) ennen kuin se vapautetaan käyttöön. "Logistisesti se ei ole ollut kaikkein helpointa", tohtori Khalil sanoi. "Meidän oli käytävä läpi toimitusketjut, toimitukset, puhelinkeskuksen henkilöstö, joka soittaa potilaille, sekä henkilökunta paikan päällä." Hän sanoi, että kaikki oli kuitenkin onnistunut hyvin. Seuraa BBC North East &amp; Cumbrian uutisia Twitterissä, Facebookissa ja Instagramissa. Lähetä juttuideoita osoitteeseen northeastandcumbria@bbc.co.uk.</w:t>
      </w:r>
    </w:p>
    <w:p>
      <w:r>
        <w:rPr>
          <w:b/>
        </w:rPr>
        <w:t xml:space="preserve">Yhteenveto</w:t>
      </w:r>
    </w:p>
    <w:p>
      <w:r>
        <w:t xml:space="preserve">Yleislääkäri ja lääketieteellinen johtaja, jonka isä kuoli koronavirukseen, sanoo, että rokotteen käyttöönotto tuntuu "katkeransuloiselta", koska se on tullut liian myöhään monille ihmisille.</w:t>
      </w:r>
    </w:p>
    <w:p>
      <w:r>
        <w:rPr>
          <w:b/>
          <w:u w:val="single"/>
        </w:rPr>
        <w:t xml:space="preserve">Asiakirjan numero 21586</w:t>
      </w:r>
    </w:p>
    <w:p>
      <w:r>
        <w:t xml:space="preserve">Dylan Thomasin valokuvien tekijänoikeustaistelu maksoi 200 000 puntaa</w:t>
      </w:r>
    </w:p>
    <w:p>
      <w:r>
        <w:t xml:space="preserve">Huw ThomasBBC Walesin taide- ja mediakirjeenvaihtaja Viimeisten 18 kuukauden aikana on käytetty 205 417 puntaa Pablo Star Media Ltd:n esittämien vaatimusten puolustamiseen. Vaatimukset liittyvät kahteen 1930-luvun kuvaan Thomasista ja hänen vaimostaan Caitlinista. Walesin hallitus sanoi pyrkivänsä saamaan takaisin kanteista aiheutuneet kustannukset. Kuvat esiintyivät hallituksen matkailuosaston julkaisemassa mainosmateriaalissa. Visit Wales käytti kuvia edistääkseen runoilijan syntymän 100-vuotisjuhlaa. Walesin hallitus puolustaa parhaillaan Pablo Star Median New Yorkissa, Dublinissa ja Alankomaissa nostamia kanteita. Dublinissa tuomari hylkäsi yhden kanteista viime kuussa, mutta Pablo Star Media - joka väittää omistavansa tekijänoikeudet - on aloittanut muutoksenhaun. Walesin hallituksen edustaja sanoi: "Puolustamme voimakkaasti kaikkia vaatimuksia, emmekä epäröi hakea takaisin kulujamme, jos menestymme". Pablo Star Median toimitusjohtaja Haydn Price sanoi: "On skandaali, että he ovat käyttäneet näin paljon rahaa puolustaakseen perusteltua vaatimusta, jonka he olisivat voineet ratkaista paljon halvemmalla. "Olemme varmoja siitä, että omistamme oikeudet, ja Walesin hallituksen käytös on kohtuutonta."</w:t>
      </w:r>
    </w:p>
    <w:p>
      <w:r>
        <w:rPr>
          <w:b/>
        </w:rPr>
        <w:t xml:space="preserve">Yhteenveto</w:t>
      </w:r>
    </w:p>
    <w:p>
      <w:r>
        <w:t xml:space="preserve">Walesin hallitus on käyttänyt yli 200 000 puntaa puolustautuakseen tekijänoikeusrikkomuksia vastaan, jotka johtuvat Dylan Thomasin valokuvien käytöstä, ilmenee BBC Walesin saamista luvuista.</w:t>
      </w:r>
    </w:p>
    <w:p>
      <w:r>
        <w:rPr>
          <w:b/>
          <w:u w:val="single"/>
        </w:rPr>
        <w:t xml:space="preserve">Asiakirjan numero 21587</w:t>
      </w:r>
    </w:p>
    <w:p>
      <w:r>
        <w:t xml:space="preserve">Silta veden alla, kun tulvat vaikuttavat osissa Walesia</w:t>
      </w:r>
    </w:p>
    <w:p>
      <w:r>
        <w:t xml:space="preserve">Natural Resources Walesin mukaan koko maassa on voimassa seitsemän varoitusta ja useita hälytyksiä. Ceredigionissa sijaitsevaan Llechrydin kylään johtava silta on jäänyt veden alle, mikä estää autoilijoita kulkemasta sen yli. Palomiehet kävivät Tremadogissa, Gwyneddissä, viidessä kiinteistössä, joiden sisällä oli 18 senttimetriä vettä. Palokunta kertoi, että se kutsuttiin paikalle sunnuntaiaamuna, ja pumppuja käytettiin torjumaan tulvavettä kodeissa. Samaan aikaan Met Officen varoitus sateista Etelä- ja Keski-Walesissa sunnuntaina on kumottu. Ennustajat olivat ennustaneet, että joillakin alueilla sataisi jopa 80 millimetriä (3 tuumaa) vuorokauden aikana, ja sanoivat, että häiriöt olivat mahdollisia.</w:t>
      </w:r>
    </w:p>
    <w:p>
      <w:r>
        <w:rPr>
          <w:b/>
        </w:rPr>
        <w:t xml:space="preserve">Yhteenveto</w:t>
      </w:r>
    </w:p>
    <w:p>
      <w:r>
        <w:t xml:space="preserve">Viikonlopun rankkasateiden jälkeen osa Walesista on joutunut tulvan alle.</w:t>
      </w:r>
    </w:p>
    <w:p>
      <w:r>
        <w:rPr>
          <w:b/>
          <w:u w:val="single"/>
        </w:rPr>
        <w:t xml:space="preserve">Asiakirjan numero 21588</w:t>
      </w:r>
    </w:p>
    <w:p>
      <w:r>
        <w:t xml:space="preserve">Perun poliisi takavarikoi tuhansia kuivattuja merihevosia</w:t>
      </w:r>
    </w:p>
    <w:p>
      <w:r>
        <w:t xml:space="preserve">Merihevosjauhetta käytetään Kiinassa, Japanissa ja muualla perinteisessä lääketieteessä ja sen väitettyjen afrodisiaattisten käyttötarkoitusten vuoksi. Perun viranomaisten mukaan salakuljettajat pakenivat ja hylkäsivät laittoman lastinsa kadulle pääkaupungissa Limassa. Poliisipäällikkö Victor Fernandez kertoi BBC:lle, että lastista olisi voinut saada ulkomailla jopa 250 000 dollaria (160 000 puntaa). Merihevosenpyynti on Perussa laitonta, mutta merihevosjauheesta ulkomailla maksettavat korkeat hinnat vaikeuttavat viranomaisten mahdollisuuksia valvoa kiellon noudattamista. Fernandezin mukaan lasti - kolme laatikkoa, joiden paino oli 27,5 kiloa - jäi jäljelle poliisioperaation jälkeen Liman lentokentän lähellä. "Niitä lähetetään Aasian maihin ja niitä käytetään aphrodisiakkeina. Kiinassa tätä tuotetta käytetään myös astman hoitoon", hän kertoi BBC:n Mattia Cabitzalle Limassa. Merikala, jolle Pohjois-Perun lämpimät vedet ovat täydellinen kasvualusta, on suojeltu uhanalaisten lajien kansainvälistä kauppaa koskevalla yleissopimuksella (Cites). Fernandezin mukaan viime vuonna maailmassa takavarikoitiin kuitenkin yhteensä 20 tonnia kuivattuja merihevosia - pelkästään Perussa puoli tonnia.</w:t>
      </w:r>
    </w:p>
    <w:p>
      <w:r>
        <w:rPr>
          <w:b/>
        </w:rPr>
        <w:t xml:space="preserve">Yhteenveto</w:t>
      </w:r>
    </w:p>
    <w:p>
      <w:r>
        <w:t xml:space="preserve">Perun poliisi on takavarikoinut yli 16 000 kuivattua merihevosta, jotka oli tarkoitus viedä laittomasti Aasian maihin.</w:t>
      </w:r>
    </w:p>
    <w:p>
      <w:r>
        <w:rPr>
          <w:b/>
          <w:u w:val="single"/>
        </w:rPr>
        <w:t xml:space="preserve">Asiakirjan numero 21589</w:t>
      </w:r>
    </w:p>
    <w:p>
      <w:r>
        <w:t xml:space="preserve">Kreikka hyväksyy lisää säästötoimia pelastusoperaatiossaan</w:t>
      </w:r>
    </w:p>
    <w:p>
      <w:r>
        <w:t xml:space="preserve">Kreikan ulkomaiset velkojat vaativat veronkorotuksia ja lisäleikkauksia eläkkeisiin. Kun kansanedustajat äänestivät, säästötoimia vastustavat mielenosoittajat ottivat yhteen poliisin kanssa Ateenan keskustassa. Euroalueen valtiovarainministerit kokoontuvat maanantaina päättämään, onko Kreikka tehnyt tarpeeksi saadakseen 7,5 miljardin euron (6,4 miljardin punnan; 8,3 miljardin dollarin) lainan ja velkahelpotuksen. Pääministeri Alexis Tsipras sanoi äänestyksen jälkeen, että Kreikka on täyttänyt uudistuksia koskevat sitoumuksensa ja odottaa nyt lainanantajien suostuvan velkahelpotukseen. "Nyt on heidän [lainanantajien] vuoro täyttää sitoumuksensa, aivan kuten me teimme", hän sanoi toimittajille. "Ansaitsemme ja odotamme maanantain euroryhmältä päätöstä, jolla säännellään Kreikan kansan uhrauksia vastaavaa velkahelpotusta." Noin 10 000 ihmistä osallistui mielenosoituksiin parlamentin edustalla, ja pieni ryhmä irtautui kohtaamaan poliisin. Huppupäiset nuoret heittivät bensiinipommeja poliiseja kohti, jotka vastasivat kyynelkaasulla. Aiemmin tällä viikolla julkaistut luvut osoittivat, että Kreikka oli ajautunut takaisin taantumaan ensimmäistä kertaa sitten vuoden 2012. Maan bruttokansantuote (BKT) laski 0,1 prosenttia vuoden kolmen ensimmäisen kuukauden aikana supistuttuaan 1,2 prosenttia vuoden 2016 viimeisellä neljänneksellä, Eurostatin luvut osoittivat.</w:t>
      </w:r>
    </w:p>
    <w:p>
      <w:r>
        <w:rPr>
          <w:b/>
        </w:rPr>
        <w:t xml:space="preserve">Yhteenveto</w:t>
      </w:r>
    </w:p>
    <w:p>
      <w:r>
        <w:t xml:space="preserve">Kreikan parlamentti on hyväksynyt uuden säästötoimenpidepaketin, jota tarvitaan Kreikan monimiljardisen pelastuspaketin seuraavan erän vapauttamiseksi.</w:t>
      </w:r>
    </w:p>
    <w:p>
      <w:r>
        <w:rPr>
          <w:b/>
          <w:u w:val="single"/>
        </w:rPr>
        <w:t xml:space="preserve">Asiakirjan numero 21590</w:t>
      </w:r>
    </w:p>
    <w:p>
      <w:r>
        <w:t xml:space="preserve">Eläinlääkäri pelasti täyteen puhalletun "ilmapallo"-siilin "repeytymiseltä".</w:t>
      </w:r>
    </w:p>
    <w:p>
      <w:r>
        <w:t xml:space="preserve">Eläin, jonka vatsa kärsi harvinaisesta pallosyndroomasta, oli paisunut kaksinkertaiseksi normaaliin kokoonsa verrattuna. Eläinlääkärit Bude Cornwallissa uskovat, että eläin turposi saatuaan infektion ja bakteerien tuottaman kaasun. Siilille syötetään nyt matoja ennen kuin se vapautetaan. Adam Revitt Locke and Preston Vets -eläinlääkäriasemalta, joka hoiti siiliä, kun se tuotiin heille toukokuun alussa, sanoi: "Jos se olisi jatkanut räjähtämistä, se olisi voinut repeytyä. "Enemmän minua huolestutti se, että ilma painoi siilin rintakehää, joten se ei voinut hengittää tai liikkua, joten oli olemassa vaara, että se tukehtuisi tai nääntyisi nälkään. "Käytin neulaa ja ruiskua ilman poistamiseen. Kesti noin viisi minuuttia tyhjentää kaikki ilma."</w:t>
      </w:r>
    </w:p>
    <w:p>
      <w:r>
        <w:rPr>
          <w:b/>
        </w:rPr>
        <w:t xml:space="preserve">Yhteenveto</w:t>
      </w:r>
    </w:p>
    <w:p>
      <w:r>
        <w:t xml:space="preserve">Eläinlääkärit pelastivat paisuneen siilin "repeämiseltä", kun he pistivät sitä neulalla.</w:t>
      </w:r>
    </w:p>
    <w:p>
      <w:r>
        <w:rPr>
          <w:b/>
          <w:u w:val="single"/>
        </w:rPr>
        <w:t xml:space="preserve">Asiakirjan numero 21591</w:t>
      </w:r>
    </w:p>
    <w:p>
      <w:r>
        <w:t xml:space="preserve">Etelä-Yorkshiren poliisi ilmoittaa helikopteripalvelun lopettamisesta.</w:t>
      </w:r>
    </w:p>
    <w:p>
      <w:r>
        <w:t xml:space="preserve">Kansallisen poliisin lentopalvelun puitteissa 23 lentokonetta operoi 20 tukikohdasta. Kun South Yorkshiren poliisi sijoittaa helikopterinsa lentokieltoon, lähimmät poliisihelikopterit sijaitsevat West Yorkshiressä, Humbersidessa ja Derbyshiressä. South Yorkshiren poliisiliiton puheenjohtaja Neil Bowles sanoi, että päätös oli herättänyt "pettymystä". Suunnitelmien mukaan piirikunnassa on edelleen 24 tuntia vuorokaudessa toimiva palvelu, jonka vasteaika on 20 minuuttia. Kansallinen palvelu käynnistyy huhtikuussa 2012, ja South Yorkshire liittyy siihen 10 kuukautta myöhemmin. Etelä-Yorkshiren poliisi tapaa kansallisen palvelun takana olevan ryhmän keskustellakseen siitä, miten paikallista henkilöstöä käytetään uudessa rakenteessa. South Yorkshiren poliisiviranomaisen jäsenet keskustelevat ehdotuksesta kokouksessa, ja heille esitetään suositus 17 nykyisen henkilöstön jäsenen siirtämisestä uuteen palveluun. South Yorkshiren poliisin mukaan helikopteripalvelun lakkauttaminen säästäisi 668 000 puntaa vuodessa. Bowles sanoi, että lentotukiyksikön nykyinen vasteaika on 10 minuuttia. "Helikopterin käytön myötä vangittuja vankeja jää vähemmän kiinni", hän sanoi. "Se on sääli. Sheffield on Englannin ja Walesin neljänneksi tai viidenneksi suurin kaupunki, ja silti meitä ei palvella. Se on pettymys." Etelä-Yorkshiren "SY99"-helikopteri otettiin käyttöön joulukuussa 2003 neljän miljoonan punnan kustannuksella.</w:t>
      </w:r>
    </w:p>
    <w:p>
      <w:r>
        <w:rPr>
          <w:b/>
        </w:rPr>
        <w:t xml:space="preserve">Yhteenveto</w:t>
      </w:r>
    </w:p>
    <w:p>
      <w:r>
        <w:t xml:space="preserve">South Yorkshiren poliisi on ilmoittanut lopettavansa poliisihelikopterinsa käytön tammikuussa 2013, kun se liittyy yhtenäiseen kansalliseen poliisihelikopteripalveluun.</w:t>
      </w:r>
    </w:p>
    <w:p>
      <w:r>
        <w:rPr>
          <w:b/>
          <w:u w:val="single"/>
        </w:rPr>
        <w:t xml:space="preserve">Asiakirjan numero 21592</w:t>
      </w:r>
    </w:p>
    <w:p>
      <w:r>
        <w:t xml:space="preserve">Halesowenin katupuukotuksen jälkeen murhasyyte</w:t>
      </w:r>
    </w:p>
    <w:p>
      <w:r>
        <w:t xml:space="preserve">Brierley Hillistä kotoisin oleva 34-vuotias Stuart Roe kuoli Springfield Drivessa Halesowenissa Black Countryssä varhain sunnuntaiaamuna. Tiptonin Whitehouse Streetiltä kotoisin oleva Martyn Turley pidätettiin samana päivänä, ja häntä syytetään murhasta. 57-vuotias mies saapuu myöhemmin Birminghamin oikeusistuimeen. Roe oli käynyt The Britannia -pubissa Halesowen Streetillä Rowley Regisissä hieman ennen kuolemaansa. Poliisi on pyytänyt kaikkia pubissa tai sen läheisyydessä olleita ottamaan yhteyttä. He toivovat myös, että kaikki, jotka ovat saattaneet nähdä hänet 20 minuutin kävelymatkan aikana pubista Springfield Drivella sijaitsevalle murhapaikalle, tai kaikki, joilla saattaa olla todisteita kojelautakameroista tai valvontakameroista, ottaisivat yhteyttä.</w:t>
      </w:r>
    </w:p>
    <w:p>
      <w:r>
        <w:rPr>
          <w:b/>
        </w:rPr>
        <w:t xml:space="preserve">Yhteenveto</w:t>
      </w:r>
    </w:p>
    <w:p>
      <w:r>
        <w:t xml:space="preserve">Miestä on syytetty murhasta sen jälkeen, kun toinen mies oli puukotettu kuoliaaksi kadulla.</w:t>
      </w:r>
    </w:p>
    <w:p>
      <w:r>
        <w:rPr>
          <w:b/>
          <w:u w:val="single"/>
        </w:rPr>
        <w:t xml:space="preserve">Asiakirjan numero 21593</w:t>
      </w:r>
    </w:p>
    <w:p>
      <w:r>
        <w:t xml:space="preserve">Kaksi tuomittu Herefordin "kostoiskun" murhasta</w:t>
      </w:r>
    </w:p>
    <w:p>
      <w:r>
        <w:t xml:space="preserve">Robert Eacock, 33, kuoli sairaalassa saatuaan yhden puukotuksen Commercial Streetillä 29. tammikuuta. Anthony Boyd, 23, Temple Roadilta, Willenhallista, ja Artaf Hussain, 32, Slater Streetiltä, Tiptonista, tuomittiin Worcester Crown Courtissa maanantaina. Tuomari sanoi, että he viettävät vähintään 25 vuotta telkien takana. Oikeudenkäynnin aikana valamiehistö kuuli, kuinka uhri ja hänet murhanneet miehet olivat kaikki mukana huumekaupassa Herefordissa. Tammikuun 29. päivänä Boyd oli nähnyt herra Eacockin supermarketin ulkopuolella Herefordissa. Sen jälkeen hän sai puhelinsoiton Hussainilta, 32, osti veitsen ja 30 minuuttia myöhemmin puukotti Eacockin. Boyd oli myöntänyt tapon, mutta kiisti murhan, ja sanoi puukottaneensa Eacockia nöyryyttääkseen tätä, ei aiheuttaakseen vakavaa vahinkoa. Syyttäjä kuitenkin sanoi, että kyseessä oli Hussainin tilaama kostoisku. Eacockin parhaat ystävät Matt ja Scott Gillespie sanoivat lausunnossaan, että Eacockin kuolemalla on ollut "tuhoisa vaikutus monien ihmisten elämään".</w:t>
      </w:r>
    </w:p>
    <w:p>
      <w:r>
        <w:rPr>
          <w:b/>
        </w:rPr>
        <w:t xml:space="preserve">Yhteenveto</w:t>
      </w:r>
    </w:p>
    <w:p>
      <w:r>
        <w:t xml:space="preserve">Kaksi miestä on tuomittu elinkautiseen vankeusrangaistukseen sen jälkeen, kun heidät on todettu syyllisiksi herefordilaisen isän murhaan huumeiden takia tehdyssä kostomurhassa.</w:t>
      </w:r>
    </w:p>
    <w:p>
      <w:r>
        <w:rPr>
          <w:b/>
          <w:u w:val="single"/>
        </w:rPr>
        <w:t xml:space="preserve">Asiakirjan numero 21594</w:t>
      </w:r>
    </w:p>
    <w:p>
      <w:r>
        <w:t xml:space="preserve">Caparo: Lähes 80 työpaikkaa vaikeuksissa olevassa teräsyhtiössä pelastui kaupassa</w:t>
      </w:r>
    </w:p>
    <w:p>
      <w:r>
        <w:t xml:space="preserve">Caparo Testing Technologies on myyty Applus+:lle, vahvisti PwC, ja 76 työpaikkaa Länsi-Midlandsissa ja Etelä-Englannissa on pelastettu. Caparo ilmoitti, että se menettää 452 työpaikkaa eri puolilla maata sijaitsevissa tehtaissa, joista 300 West Midlandsissa, sen jälkeen kun se oli siirtynyt osittaiseen selvitystilaan. Yrityksen muiden osien myynnistä käydään parhaillaan neuvotteluja. Caparo Testing toimii Oldburyssa Länsi-Midlandsissa, Reigatessa, Lutonissa ja Poolessa. PwC:n osakas Robert Moran, joka johtaa Caparo Industries -konsernin 16 yrityksen myyntiä, sanoi, että "erittäin strateginen yrityskauppa" oli "loistava uutinen" 76 työntekijälle, ja lisäsi, että uudet sijoittajat voisivat ostaa myös muita yrityksen osia. Hän sanoi: "Caparo Industries Groupin muiden yhtiöiden myynnistä käymme edelleen pitkälle edenneitä ja rohkaisevia keskusteluja useiden osapuolten kanssa."</w:t>
      </w:r>
    </w:p>
    <w:p>
      <w:r>
        <w:rPr>
          <w:b/>
        </w:rPr>
        <w:t xml:space="preserve">Yhteenveto</w:t>
      </w:r>
    </w:p>
    <w:p>
      <w:r>
        <w:t xml:space="preserve">Vaikeuksissa olevan teräsyhtiö Caparon lähes 80 työntekijää säilyttää työpaikkansa sen jälkeen, kun osa yhtiöstä myytiin.</w:t>
      </w:r>
    </w:p>
    <w:p>
      <w:r>
        <w:rPr>
          <w:b/>
          <w:u w:val="single"/>
        </w:rPr>
        <w:t xml:space="preserve">Asiakirjan numero 21595</w:t>
      </w:r>
    </w:p>
    <w:p>
      <w:r>
        <w:t xml:space="preserve">Kahta lontoolaista miestä syytetään Bristolin murhasta</w:t>
      </w:r>
    </w:p>
    <w:p>
      <w:r>
        <w:t xml:space="preserve">Islingtonista Lontoosta kotoisin olevan 21-vuotiaan Yasin Salah Ahmedin kimppuun hyökättiin Prewett Streetillä Redcliffessä sijaitsevassa kiinteistössä varhain maanantaiaamuna. Croydonista kotoisin olevaa 25-vuotiasta Korie Hassania ja 37-vuotiasta Leon Eatonia Lambethista, Etelä-Lontoosta, syytettiin myös kahdesta törkeästä vammantuottamuksesta. He saapuvat torstaina Bristolin käräjäoikeuteen. Kaksi muuta miestä, jotka vietiin sairaalaan vakavien vammojen vuoksi, vapautettiin ja pidätettiin sen jälkeen. Molemmat ovat 22-vuotiaita ja kotoisin Lontoosta, ja heidät on sittemmin vapautettu tutkinnan ajaksi.</w:t>
      </w:r>
    </w:p>
    <w:p>
      <w:r>
        <w:rPr>
          <w:b/>
        </w:rPr>
        <w:t xml:space="preserve">Yhteenveto</w:t>
      </w:r>
    </w:p>
    <w:p>
      <w:r>
        <w:t xml:space="preserve">Kahta miestä on syytetty murhasta sen jälkeen, kun mies kuoli asunnossa Bristolissa.</w:t>
      </w:r>
    </w:p>
    <w:p>
      <w:r>
        <w:rPr>
          <w:b/>
          <w:u w:val="single"/>
        </w:rPr>
        <w:t xml:space="preserve">Asiakirjan numero 21596</w:t>
      </w:r>
    </w:p>
    <w:p>
      <w:r>
        <w:t xml:space="preserve">Poliisi vetoaa miehen tunnistamiseksi aseman romahduksen jälkeen</w:t>
      </w:r>
    </w:p>
    <w:p>
      <w:r>
        <w:t xml:space="preserve">Tuntematon mies sai sydänpysähdyksen Shrewsburyn asemalla noin klo 21:25 BST lauantaina. Hän on edelleen tajuttomana sairaalassa, ja poliisi ja sairaalan henkilökunta tekevät "kaikkensa" hänen tunnistamiseksi ja hänen lähiomaisensa löytämiseksi. Britannian liikennepoliisi uskoo, että hän oli palaamassa olutfestivaaleilta Ludlow'sta, kun hän sairastui. Hän oli tuolloin yksin, eikä hänellä ollut mukanaan henkilöllisyystodistusta. Viimeisimmät uutiset West Midlandsista BTP:n tiedottaja sanoi, että poliisit ovat "erittäin kiinnostuneita ottamaan yhteyttä hänen lähiomaisiinsa hänen vakavan tilansa vuoksi". Kaikkia, joilla on tietoa, pyydetään ottamaan yhteyttä poliisiin. Seuraa BBC West Midlandsia Facebookissa ja Twitterissä ja tilaa paikalliset uutispäivitykset suoraan puhelimeesi. Aiheeseen liittyvät Internet-linkit British Transport Police</w:t>
      </w:r>
    </w:p>
    <w:p>
      <w:r>
        <w:rPr>
          <w:b/>
        </w:rPr>
        <w:t xml:space="preserve">Yhteenveto</w:t>
      </w:r>
    </w:p>
    <w:p>
      <w:r>
        <w:t xml:space="preserve">Poliisi etsii kiireellisesti juna-asemalla romahtaneen miehen perhettä.</w:t>
      </w:r>
    </w:p>
    <w:p>
      <w:r>
        <w:rPr>
          <w:b/>
          <w:u w:val="single"/>
        </w:rPr>
        <w:t xml:space="preserve">Asiakirjan numero 21597</w:t>
      </w:r>
    </w:p>
    <w:p>
      <w:r>
        <w:t xml:space="preserve">Brian-myrsky: Junaliikenne peruttu puhdistustöiden alkaessa</w:t>
      </w:r>
    </w:p>
    <w:p>
      <w:r>
        <w:t xml:space="preserve">Pohjois-Walesissa Arriva Trains Walesin reitti Llandudno Junctionista Blaenau Ffestiniogiin on keskeytetty tunnelin kiireellisten korjaustöiden vuoksi. Voimakkaat tuulet koettelivat rannikkoalueita viikonloppuna myrskyjen jatkuessa. Arrive Trains Wales ilmoitti tekevänsä korjauksia ja turvallisuustarkastuksia koko verkossaan, ja palveluihin odotetaan muutoksia. Se kehotti ihmisiä tarkistamaan asian ennen matkaa, ja joissakin junissa on myös tarkoitus käyttää vähemmän vaunuja.</w:t>
      </w:r>
    </w:p>
    <w:p>
      <w:r>
        <w:rPr>
          <w:b/>
        </w:rPr>
        <w:t xml:space="preserve">Yhteenveto</w:t>
      </w:r>
    </w:p>
    <w:p>
      <w:r>
        <w:t xml:space="preserve">Ophelia- ja Brian-myrskyjen aiheuttamat vahingot ovat häirinneet junaliikennettä maanantaina.</w:t>
      </w:r>
    </w:p>
    <w:p>
      <w:r>
        <w:rPr>
          <w:b/>
          <w:u w:val="single"/>
        </w:rPr>
        <w:t xml:space="preserve">Asiakirjan numero 21598</w:t>
      </w:r>
    </w:p>
    <w:p>
      <w:r>
        <w:t xml:space="preserve">Venäläiset S-300-ilmatorjuntaohjukset "saapuvat Iraniin".</w:t>
      </w:r>
    </w:p>
    <w:p>
      <w:r>
        <w:t xml:space="preserve">Iranin ulkoministeriön tiedottaja Hossein Jaberi-Ansari sanoi, että sopimuksen ensimmäinen vaihe on pantu täytäntöön. Vielä ei ole selvää, kuinka monta ohjusta on mahdollisesti toimitettu. Kiistelty sopimus sai vihreää valoa sen jälkeen, kun viime vuonna tehtiin sopimus Iranin kansainvälisten pakotteiden poistamisesta. Diplomaattiseen läpimurtoon liittyi Iranin ydinohjelmaa koskeva sopimus, jossa otettiin käyttöön uusia kansainvälisiä suojatoimia, joilla pyritään estämään Irania kehittämästä ydinaseita. Iran on vakuuttanut, että sen ydinohjelma on puhtaasti rauhanomaisiin tarkoituksiin, ja kiistää pyrkivänsä rakentamaan ydinpommin. Profiili: Venäjän S-300-ohjusjärjestelmä Venäjä jäädytti vuonna 2007 allekirjoitetun 800 miljoonan dollarin (562 miljoonan punnan) sopimuksen vuonna 2010 kansainvälisten pakotteiden vuoksi. Presidentti Vladimir Putin vapautti sen jäädytyksen vuosi sitten. Israel ja Yhdysvallat pelkäävät, että ohjuksia voitaisiin käyttää Iranin ydinlaitosten suojaamiseen ilmaiskuilta. Rostecin valmistamaa S-300-ohjusta voidaan käyttää useita kohteita, kuten suihkukoneita, vastaan tai ampumaan alas muita ohjuksia. Venäjän asevoimille vuonna 2014 toimitettu S-300V4-muunnos voi ampua alas minkä tahansa nykyisin maailmassa olevan keskipitkän kantaman ohjuksen, se lentää viisi kertaa äänen nopeudella ja sen kantama on 400 kilometriä, kertoo Venäjän uutistoimisto Tass. Rostecin johtaja Sergei Tsemezov oli kertonut Wall Street Journalille viime kuussa, että järjestelmän toimittamista Iraniin odotetaan tämän vuoden lopulla.</w:t>
      </w:r>
    </w:p>
    <w:p>
      <w:r>
        <w:rPr>
          <w:b/>
        </w:rPr>
        <w:t xml:space="preserve">Yhteenveto</w:t>
      </w:r>
    </w:p>
    <w:p>
      <w:r>
        <w:t xml:space="preserve">Venäjän kerrotaan aloittaneen S-300-ilmatorjuntaohjusten toimittamisen Iraniin Israelin, Yhdysvaltojen ja Saudi-Arabian vastustaman sopimuksen mukaisesti.</w:t>
      </w:r>
    </w:p>
    <w:p>
      <w:r>
        <w:rPr>
          <w:b/>
          <w:u w:val="single"/>
        </w:rPr>
        <w:t xml:space="preserve">Asiakirjan numero 21599</w:t>
      </w:r>
    </w:p>
    <w:p>
      <w:r>
        <w:t xml:space="preserve">Tuomittu väärentäjä väittää väärentäneensä "noin 50" taiteilijaa</w:t>
      </w:r>
    </w:p>
    <w:p>
      <w:r>
        <w:t xml:space="preserve">Wolfgang Beltracchin mukaan kysyntä oli niin suurta, että hän olisi voinut löytää ostajia jopa 2 000 väärennetylle kappaleelle, jos hän olisi halunnut maalata niitä. Viime lokakuussa hän sai kuuden vuoden vankeustuomion 14 maalauksen väärentämisestä kuudelta tunnetulta taiteilijalta. Yhden teoksen osti ja myi näyttelijä Steve Martin ennen paljastumistaan. Beltracchi, jonka vankilatuomio alkaa tässä kuussa, ei ole vahvistanut tarkkaa lukumäärää maalauksista, joita hän on väärentänyt viimeisten neljän vuosikymmenen aikana. Kees Van Dongenin, Max Ernstin, Max Pechsteinin ja Heinrich Campendonkin tyylillä maalatut teokset olivat muun muassa väärennettyjä, samoin kuin alkuperätodistukset ja etiketit. Jälleenmyyjät, museot ja taidekeräilijät uskottelivat, että kaksi salamyhkäistä kölniläistä keräilijää oli piilotellut aiemmin tuntemattomia mestariteoksia vuosia. Kun asiantuntijat oli huijattu vahvistamaan teosten aitous, se sai aikaan ostohuuman, jossa galleriat ja huutokaupat tarjosivat teoksia. Kolme muuta henkilöä, joiden joukossa oli myös Beltracchin vaimo Helene, tuomittiin viime vuonna väärentämisestä ja lahjonnasta, jotka liittyivät 14 teokseen, jotka myytiin 45 miljoonalla dollarilla (28,6 miljoonalla punnalla). Der Spiegelmagazinen mukaan salaliittolaiset "käyttivät hyväkseen ylikuumentuneita taidemarkkinoita".</w:t>
      </w:r>
    </w:p>
    <w:p>
      <w:r>
        <w:rPr>
          <w:b/>
        </w:rPr>
        <w:t xml:space="preserve">Yhteenveto</w:t>
      </w:r>
    </w:p>
    <w:p>
      <w:r>
        <w:t xml:space="preserve">Taideväärennösskandaalissa osallisuudestaan tuomittu saksalainen on väittänyt väärentäneensä uransa aikana "noin 50" eri taiteilijan teoksia.</w:t>
      </w:r>
    </w:p>
    <w:p>
      <w:r>
        <w:rPr>
          <w:b/>
          <w:u w:val="single"/>
        </w:rPr>
        <w:t xml:space="preserve">Asiakirjan numero 21600</w:t>
      </w:r>
    </w:p>
    <w:p>
      <w:r>
        <w:t xml:space="preserve">African Queen -laiva kunnostetaan</w:t>
      </w:r>
    </w:p>
    <w:p>
      <w:r>
        <w:t xml:space="preserve">Omistaja Jim Hendricks kertoi Key West Citizen -lehdelle, että se tarkoittaisi "kuningattaren äänen palauttamista", ja viittasi veneen pilliin. Hendricksin edesmennyt isä osti Queenin vuonna 1982 65 000 dollarilla (41 300 punnalla). Vene on huonokuntoinen, sillä se on ollut kuivatelakalla Key Largo Holiday Innin vieressä 10 vuotta. Hendricks, joka pitää hotellin lahjatavarakauppaa, kertoi Citizenille, että veneessä oli "useita sukupolvia Englannissa rakennettuja moottoreita". "Se laivattiin Afrikkaan ja kuljetettiin maitse Stanleyvilleen, jossa se työskenteli Rukki-joella", hän lisäsi. Hänen mukaansa ohjaaja John Huston ja Sam Spiegel hankkivat veneen, joka oli aiemmin nimeltään Livingstone, vuonna 1950 ja nimesivät sen uudelleen African Queeniksi. The Times -sanomalehden mukaan puuvene rakennettiin alun perin vuonna 1912 Britannian Itä-Afrikan rautatieyhtiölle. Hustonin ensimmäisen maailmansodan aikainen elokuva kertoo Hepburnin esittämän amerikkalaisen Rose Sayerin tarinan, joka pakenee Saksan Itä-Afrikassa palaneesta kylästä Bogartin esittämän karskin Charlie Allnuttin omistamalla veneellä. Sitten kaksikko yrittää muuttaa African Queen -aluksen torpedoveneeksi. Elokuva toi Bogartille parhaan näyttelijän Oscarin vuonna 1952. Suuri osa elokuvasta kuvattiin Belgian Kongossa, ja joitakin kohtauksia kuvattiin Englannissa. Kunnostuksen jälkeen venettä käytetään risteilyihin. "Odotan innolla ihmisten reaktioita, kun pieni höyrykone käynnistyy jälleen ja kuulemme sen vanhan 'ker-chunk, ker-chunk'", Hendricks sanoi The Timesille.</w:t>
      </w:r>
    </w:p>
    <w:p>
      <w:r>
        <w:rPr>
          <w:b/>
        </w:rPr>
        <w:t xml:space="preserve">Yhteenveto</w:t>
      </w:r>
    </w:p>
    <w:p>
      <w:r>
        <w:t xml:space="preserve">Brittiläinen vene, joka näytteli Humphrey Bogartin ja Katharine Hepburnin rinnalla vuonna 1951 valmistuneessa elokuvassa The African Queen, kunnostetaan ja se purjehtii jälleen.</w:t>
      </w:r>
    </w:p>
    <w:p>
      <w:r>
        <w:rPr>
          <w:b/>
          <w:u w:val="single"/>
        </w:rPr>
        <w:t xml:space="preserve">Asiakirjan numero 21601</w:t>
      </w:r>
    </w:p>
    <w:p>
      <w:r>
        <w:t xml:space="preserve">Ian Paisley kutsuu Donald Trumpin vierailulle Pohjois-Irlantiin</w:t>
      </w:r>
    </w:p>
    <w:p>
      <w:r>
        <w:t xml:space="preserve">Presidentin vierailua varten ei ole olemassa vakiintuneita suunnitelmia, mutta parlamentin jäsenen mukaan Trump "ilmoitti", että hän tulisi mielellään. "Puhuin hänen kanssaan 10 päivää sitten ja esitin kutsun henkilökohtaisesti", Paisley sanoi BBC:n Evening Extra -ohjelmassa. "Olen varma, että hän tulee tänne hyvin pian." Pohjois-Antrimin kansanedustaja kertoi Evening Extra -ohjelmassa, että Trump "on ilmoittanut minulle henkilökohtaisesti, että hän aikoo vierailla. "Odotan innolla, että saan toivottaa hänet tervetulleeksi ja nähdä hänet, toivottavasti Antrimin kreivikunnassa." Paisley vieraili Valkoisessa talossa aiemmin tässä kuussa vuosittaisten St Patrick's Day -juhlallisuuksien aikana. Tuolloin hän twiittasi olevansa "ainoa NI:stä kotoisin oleva henkilö, joka on kutsuttu yksityiselle perhevastaanotolle". Tämä ei ole ensimmäinen kerta, kun Paisley on pyytänyt presidenttiä vierailemaan vaalipiirissään. Viime vuonna Belfast Telegraph kertoi, että DUP:n kansanedustaja kutsui herra Trumpin Royal Portrush Golf Clubille, kun se isännöi avoimia golfmestaruuskilpailuja vuonna 2019.</w:t>
      </w:r>
    </w:p>
    <w:p>
      <w:r>
        <w:rPr>
          <w:b/>
        </w:rPr>
        <w:t xml:space="preserve">Yhteenveto</w:t>
      </w:r>
    </w:p>
    <w:p>
      <w:r>
        <w:t xml:space="preserve">Demokraattisen unionistipuolueen (DUP) kansanedustaja Ian Paisley on kutsunut Yhdysvaltain presidentin Donald Trumpin vierailulle Pohjois-Irlantiin.</w:t>
      </w:r>
    </w:p>
    <w:p>
      <w:r>
        <w:rPr>
          <w:b/>
          <w:u w:val="single"/>
        </w:rPr>
        <w:t xml:space="preserve">Asiakirjan numero 21602</w:t>
      </w:r>
    </w:p>
    <w:p>
      <w:r>
        <w:t xml:space="preserve">Mies, 39, kuoli auto-onnettomuudessa A472:lla Caerphillyssä</w:t>
      </w:r>
    </w:p>
    <w:p>
      <w:r>
        <w:t xml:space="preserve">Mies julistettiin kuolleeksi tapahtumapaikalla sen jälkeen, kun poliisi oli saanut ilmoituksen mustan Vauxhall Corsan poistumisesta tieltä. Tapaus sattui A472-tiellä Nelsonin ja Ystrad Mynachin välillä keskiviikkona kello 01:50 GMT. Pontypoolista kotoisin olevan miehen perhe on poliisien tukena. Gwentin poliisi uskoo, että auto oli osallisena kolarissa tiistaina noin kello 21.15 GMT. Poliisi vetoaa silminnäkijöihin. Aiheeseen liittyvät Internet-linkit Gwentin poliisi</w:t>
      </w:r>
    </w:p>
    <w:p>
      <w:r>
        <w:rPr>
          <w:b/>
        </w:rPr>
        <w:t xml:space="preserve">Yhteenveto</w:t>
      </w:r>
    </w:p>
    <w:p>
      <w:r>
        <w:t xml:space="preserve">39-vuotias kuljettaja on kuollut liikenneonnettomuudessa Caerphillyssä.</w:t>
      </w:r>
    </w:p>
    <w:p>
      <w:r>
        <w:rPr>
          <w:b/>
          <w:u w:val="single"/>
        </w:rPr>
        <w:t xml:space="preserve">Asiakirjan numero 21603</w:t>
      </w:r>
    </w:p>
    <w:p>
      <w:r>
        <w:t xml:space="preserve">Pyöräilijä jäi kiinni Manchesterin Mo-pyörällä ajamisesta M60-tien sivutiellä.</w:t>
      </w:r>
    </w:p>
    <w:p>
      <w:r>
        <w:t xml:space="preserve">Poliisit saivat ilmoituksen pyöräilijästä, joka polki M60-tien pientareella Trafford Centren lähellä Suur-Manchesterissa noin kello 05:30 BST. Pyöräilijä, jota ei ole tunnistettu, oli oranssi-hopeanvärisellä "Mo-bikella", joka on Manchesterin järjestelmä, jossa ihmiset voivat vuokrata polkupyörän puhelimella ja jättää sen haluamaansa paikkaan. Pyöräilijälle voidaan nyt määrätä jopa 2 500 punnan sakko vaarallisesta pyöräilystä. North West Motorway Police twiittasi: "Manchesterin ilmaisia polkupyöriä ei saa käyttää moottoritiellä". Tämän twiitin lähettämisen jälkeen NW-moottoritiepoliisi on saanut lisää ilmoituksia pyöräilijöistä kahdella muulla alueen moottoritiellä.</w:t>
      </w:r>
    </w:p>
    <w:p>
      <w:r>
        <w:rPr>
          <w:b/>
        </w:rPr>
        <w:t xml:space="preserve">Yhteenveto</w:t>
      </w:r>
    </w:p>
    <w:p>
      <w:r>
        <w:t xml:space="preserve">Pyöräilijä on jäänyt kiinni ajamasta vilkkaasti liikennöidyllä moottoritiellä, kertoo liikennepoliisi.</w:t>
      </w:r>
    </w:p>
    <w:p>
      <w:r>
        <w:rPr>
          <w:b/>
          <w:u w:val="single"/>
        </w:rPr>
        <w:t xml:space="preserve">Asiakirjan numero 21604</w:t>
      </w:r>
    </w:p>
    <w:p>
      <w:r>
        <w:t xml:space="preserve">Commons kuulee pyöräilijän tappamasta Buckinghamin tytöstä</w:t>
      </w:r>
    </w:p>
    <w:p>
      <w:r>
        <w:t xml:space="preserve">Rhiannon Bennett, 17, oli kävelyllä ystäviensä kanssa, kun pyöräilijä Jason Howard törmäsi häneen 2. huhtikuuta 2007. Howard tuomittiin "vaarallisesta pyöräilystä" ja hänelle määrättiin sakko. Syytteen mukaan vankeusrangaistusta ei määrätty. Michael ja Diana Bennett kuulevat, kun heidän paikallinen kansanedustajansa Andrea Leadsom esittelee asiaa koskevan lakiesityksen. Howardin oikeudenkäynnissä elokuussa 2008 Aylesburyn tuomarit kuulivat, että Howard oli huutanut Rhiannonille, että "liiku, koska minä en pysähdy", ennen kuin hän törmäsi häneen. Hän kuoli päävammoihin kuusi päivää myöhemmin. Buckinghamista kotoisin oleva Howard tuomittiin 2 200 punnan sakkoihin, jota Rhiannonin vanhemmat pitivät "naurettavana". He ovat sittemmin kampanjoineet sen puolesta, että kuoleman aiheuttaneille pyöräilijöille asetettaisiin vakavammat rangaistukset. Pariskunta on Commonsin yleisölehterillä kuulemassa South Northamptonshiren parlamentin jäsenen laatimaa kymmenen minuutin sääntöä koskevaa lakiesitystä. Leadsomin lakiesityksen odotetaan sisältävän ehdotuksen, jonka mukaan pyöräilijöiden aiheuttamia kuolemantapauksia olisi käsiteltävä samalla tavalla kuin autoilijoiden tai moottoripyöräilijöiden aiheuttamia kuolemantapauksia. Konservatiivinen kansanedustaja sanoi: "Kuvitelkaa, että autoilija olisi noussut jalkakäytävälle ja tappanut koulutytön, joka jutteli ystäviensä kanssa. "Autoilija olisi saanut tuntea lain täyden voiman, ja olisi ollut kansallinen huuto, jos tällainen henkilö olisi selvinnyt sakoilla." Hän sanoi, että hän olisi voinut tehdä niin.</w:t>
      </w:r>
    </w:p>
    <w:p>
      <w:r>
        <w:rPr>
          <w:b/>
        </w:rPr>
        <w:t xml:space="preserve">Yhteenveto</w:t>
      </w:r>
    </w:p>
    <w:p>
      <w:r>
        <w:t xml:space="preserve">Pyöräilijän tappaman Buckinghamin tytön vanhemmat ovat myöhemmin parlamentin alahuoneessa, kun heidän taistelunsa lain muuttamiseksi jatkuu.</w:t>
      </w:r>
    </w:p>
    <w:p>
      <w:r>
        <w:rPr>
          <w:b/>
          <w:u w:val="single"/>
        </w:rPr>
        <w:t xml:space="preserve">Asiakirjan numero 21605</w:t>
      </w:r>
    </w:p>
    <w:p>
      <w:r>
        <w:t xml:space="preserve">Belfast: SS Nomadic avautuu yleisölle seitsemän vuoden jälkeen</w:t>
      </w:r>
    </w:p>
    <w:p>
      <w:r>
        <w:t xml:space="preserve">Titanicia palvellut alus on kunnostettu 7 miljoonan punnan arvosta entiseen loistoonsa. Järjestäjät toivovat, että ainakin 40 000 ihmistä kävisi vierailulla ensimmäisenä vuonna. Laiva on White Star Linen viimeinen jäljellä oleva alus. Se on avoinna vierailijoille Belfastin satamassa, jossa se rakennettiin ja varustettiin. Nomadic Trustin puheenjohtaja Dennis Rooney sanoi, että on hienoa toivottaa ihmiset tervetulleiksi alukselle. "Paikalla on ihana pöhinä", hän sanoi. Vierailijoiden reaktiot ovat olleet valtavia. Ihmiset ovat lähes ällikällä lyötyjä kokemuksistaan. En usko, että he odottivat näkevänsä aluksella näin paljon."</w:t>
      </w:r>
    </w:p>
    <w:p>
      <w:r>
        <w:rPr>
          <w:b/>
        </w:rPr>
        <w:t xml:space="preserve">Yhteenveto</w:t>
      </w:r>
    </w:p>
    <w:p>
      <w:r>
        <w:t xml:space="preserve">SS Nomadic on avattu yleisölle ensimmäistä kertaa sen jälkeen, kun se tuotiin takaisin Belfastiin seitsemän vuotta sitten.</w:t>
      </w:r>
    </w:p>
    <w:p>
      <w:r>
        <w:rPr>
          <w:b/>
          <w:u w:val="single"/>
        </w:rPr>
        <w:t xml:space="preserve">Asiakirjan numero 21606</w:t>
      </w:r>
    </w:p>
    <w:p>
      <w:r>
        <w:t xml:space="preserve">Guernseyn Viaer Marchi -festivaali peruuntuu vuodeksi 2012.</w:t>
      </w:r>
    </w:p>
    <w:p>
      <w:r>
        <w:t xml:space="preserve">Tapahtuma oli määrä järjestää 2. heinäkuuta, mutta sitä lykättiin rankkasateiden vuoksi, koska maa oli kastunut. Festivaalia järjestävä National Trust of Guernsey ilmoitti maanantaina, että se oli perunut tapahtuman kokonaan tulevien sääennusteiden vuoksi. Perinteiset tanssit, ruoka ja juomat ovat Viaer Marchi -festivaalin peruspilari, joka järjestetään seuraavan kerran heinäkuussa 2013. National Trust of Guernseyn lausunnossa sanottiin, että rankkasateiden vuoksi Saumarez Parkin maa saattoi kuohkeutua ja vahingoittua. "Viaer Marchi -tapahtuman muoto on niin tiiviisti sidoksissa Saumarez Parkiin, että vaihtoehtoinen tapahtumapaikka on suuri kompromissi", se lisäsi. Viime vuonna Viaer Marchi keräsi yli 30 000 puntaa National Trustille.</w:t>
      </w:r>
    </w:p>
    <w:p>
      <w:r>
        <w:rPr>
          <w:b/>
        </w:rPr>
        <w:t xml:space="preserve">Yhteenveto</w:t>
      </w:r>
    </w:p>
    <w:p>
      <w:r>
        <w:t xml:space="preserve">Guernseyn vuosittainen Viaer Marchi -festivaali on peruttu, eikä korvaavaa festivaalia ole suunniteltu loppuvuodeksi 2012.</w:t>
      </w:r>
    </w:p>
    <w:p>
      <w:r>
        <w:rPr>
          <w:b/>
          <w:u w:val="single"/>
        </w:rPr>
        <w:t xml:space="preserve">Asiakirjan numero 21607</w:t>
      </w:r>
    </w:p>
    <w:p>
      <w:r>
        <w:t xml:space="preserve">Dementiasovellusyritys MindMate osallistuu kliiniseen tutkimukseen</w:t>
      </w:r>
    </w:p>
    <w:p>
      <w:r>
        <w:t xml:space="preserve">Actinogen Medical käyttää MindMaten ohjelmistoa rekrytoidakseen potilaita "uraauurtavaan" kliiniseen tutkimukseen. Se haluaa osoittaa uuden lääkkeen tehokkuuden Alzheimer-potilailla. Lääke - Xanamem - pyrkii estämään stressihormoni kortisolin ylituotantoa aivoissa. Se kehitettiin vastauksena näyttöön siitä, että korkeilla kortisolitasoilla on vahva yhteys Alzheimerin tautiin. MindMaten ilmainen terveys- ja elämäntapasovellus on suunnattu ihmisille, jotka kärsivät Alzheimerin taudista, dementiasta, aivovammasta ja muista kognitiivisen heikkenemisen muodoista. Se tarjoaa käyttäjille erilaisia aktiviteetteja, kuten muistiharjoittelua, terveysvinkkejä ja harjoittelua. "Fantastinen tilaisuus" MindMate, jolla on toimistot Glasgow'ssa ja Los Angelesissa, väittää, että sen sovellusta käyttää nyt yli miljoona ihmistä maailmanlaajuisesti. Yhtiön mukaan uusi kumppanuus antaa Actinogenille mahdollisuuden "tunnistaa oikea potilasjoukko" nopeammin tutkimuksensa toista vaihetta varten ja tukee potilasrekrytointia Yhdysvalloissa, Australiassa ja Yhdistyneessä kuningaskunnassa. Edinburghin yliopisto on yksi Actinogenin yhteistyökumppaneista tutkimuksessa. MindMaten toimitusjohtaja ja toinen perustaja Susanne Mitschke sanoi: "Tämä kumppanuus on loistava tilaisuus tehdä yhteistyötä yhden Skotlannin johtavan tutkimusorganisaation kanssa ja osoittaa, että Skotlanti jatkaa innovaatiotoimintaa myös maailman johtavan biotekniikan kehityksen kautta."</w:t>
      </w:r>
    </w:p>
    <w:p>
      <w:r>
        <w:rPr>
          <w:b/>
        </w:rPr>
        <w:t xml:space="preserve">Yhteenveto</w:t>
      </w:r>
    </w:p>
    <w:p>
      <w:r>
        <w:t xml:space="preserve">Skotlantilainen dementiasovellusten kehittäjä MindMate on tehnyt yhteistyötä australialaisen biotekniikkayrityksen kanssa, joka kehittää uusia hoitomuotoja Alzheimerin tautia sairastaville.</w:t>
      </w:r>
    </w:p>
    <w:p>
      <w:r>
        <w:rPr>
          <w:b/>
          <w:u w:val="single"/>
        </w:rPr>
        <w:t xml:space="preserve">Asiakirjan numero 21608</w:t>
      </w:r>
    </w:p>
    <w:p>
      <w:r>
        <w:t xml:space="preserve">Biisonit palaavat Banffin kansallispuistoon Kanadassa</w:t>
      </w:r>
    </w:p>
    <w:p>
      <w:r>
        <w:t xml:space="preserve">16 biisonia siirrettiin viime viikolla Albertassa sijaitsevaan Banffin kansallispuistoon. Maanantaina viranomaiset kertoivat, että siirto oli sujunut ongelmitta ja että eläimet sopeutuivat hyvin uuteen kotiinsa. Viranomaisten mukaan siirto palauttaa niiden roolin puiston ekosysteemissä, ja alkuperäisväestöryhmät ovat suhtautuneet siihen myönteisesti. Biisonit pidetään tarkkailtavana Kalliovuorten juurella sijaitsevan puiston suljetulla laitumella kesään 2018 asti, Parks Canadan virkamiehet kertovat. Eläimet olivat aikoinaan puiston hallitsevia laiduneläimiä, minkä lisäksi ne olivat henkisesti merkittäviä Kanadan alkuperäisväestön ryhmille, sillä ne tarjosivat heille ruokaa, vaatteita ja suojaa. Lauma vapautetaan lopulta paljon laajemmalle alueelle puistossa, jossa ne voivat vapaasti olla vuorovaikutuksessa muiden alkuperäisten eläinten kanssa ja etsiä ruokaa, The Calgary Herald -lehti kertoi. Sen mukaan toivotaan, että luonnonesteet ja villieläinten aitaukset estävät biisoneita harhailemasta. BBC Nature - Bison facts "Palauttamalla tasankobisonit Banffin kansallispuistoon Kanadan puisto ottaa tärkeän askeleen kohti lajien ja luonnollisten prosessien täyden monimuotoisuuden palauttamista puiston ekosysteemeihin ja tarjoaa samalla kanadalaisille ja vierailijoille uusia mahdollisuuksia tutustua tämän ikonisen lajin tarinaan", Kanadan ympäristöministeri Catherine McKenna sanoi. Aikoinaan tasangoilla oli jopa 30 miljoonaa biisonia, mutta ne metsästettiin lähes sukupuuttoon, ja vain kourallinen niitä on jäljellä hallituksen valvomilla alueilla.</w:t>
      </w:r>
    </w:p>
    <w:p>
      <w:r>
        <w:rPr>
          <w:b/>
        </w:rPr>
        <w:t xml:space="preserve">Yhteenveto</w:t>
      </w:r>
    </w:p>
    <w:p>
      <w:r>
        <w:t xml:space="preserve">Kanadan vanhimpaan kansallispuistoon on onnistuttu palauttamaan tasankobisonilauma yli 100 vuotta sen jälkeen, kun ne melkein hävitettiin.</w:t>
      </w:r>
    </w:p>
    <w:p>
      <w:r>
        <w:rPr>
          <w:b/>
          <w:u w:val="single"/>
        </w:rPr>
        <w:t xml:space="preserve">Asiakirjan numero 21609</w:t>
      </w:r>
    </w:p>
    <w:p>
      <w:r>
        <w:t xml:space="preserve">Nottinghamin kannabisfarmi löytyi salaisen kylpyhuoneen oven kautta</w:t>
      </w:r>
    </w:p>
    <w:p>
      <w:r>
        <w:t xml:space="preserve">Aukko löytyi Nottinghamin St Ann'sissa sijaitsevan kylpyhuoneen lavuaarin vierestä, josta oli pääsy 790 kasvia käsittävään käytöstä poistettuun liiketilaan. Nottinghamshiren poliisi tutki väitteitä, joiden mukaan jengi oli pahoinpidellyt miehen ja naisen. Ketään ei ole pidätetty huumelöydön vuoksi, mutta 28-vuotias mies pidätettiin epäiltynä törkeästä murtovarkaudesta. Nottinghamshiren poliisi vastasi ilmoituksiin, joiden mukaan ryhmä miehiä oli uhkaillut miestä ja naista ja hyökännyt heidän kimppuunsa ennen kuin he olivat vieneet osan kasveista 30. huhtikuuta. Satojen kannabiskasvien lisäksi poliisi kertoi, että sähköjä oli peukaloitu ja sähköä oli otettu laittomasti pois. Alueella pidätetty mies vapautettiin poliisin takuita vastaan jatkotutkimuksia odotellessa. Seuraa BBC East Midlandsia Facebookissa, Twitterissä tai Instagramissa. Lähetä juttuideoita osoitteeseen eastmidsnews@bbc.co.uk.</w:t>
      </w:r>
    </w:p>
    <w:p>
      <w:r>
        <w:rPr>
          <w:b/>
        </w:rPr>
        <w:t xml:space="preserve">Yhteenveto</w:t>
      </w:r>
    </w:p>
    <w:p>
      <w:r>
        <w:t xml:space="preserve">Poliisit, jotka vastasivat ilmoitukseen tappelusta eräässä asunnossa, törmäsivät oviaukkoon, joka johti kannabisfarmille.</w:t>
      </w:r>
    </w:p>
    <w:p>
      <w:r>
        <w:rPr>
          <w:b/>
          <w:u w:val="single"/>
        </w:rPr>
        <w:t xml:space="preserve">Asiakirjan numero 21610</w:t>
      </w:r>
    </w:p>
    <w:p>
      <w:r>
        <w:t xml:space="preserve">Varoitus suurista irtolohkareista Lochnagarissa lumen sulaessa</w:t>
      </w:r>
    </w:p>
    <w:p>
      <w:r>
        <w:t xml:space="preserve">Aberdeenin vuoristopelastusryhmä varoitti Deesidessa sijaitsevan Black Spoutin huipulla olevista "huomattavan kokoisista lohkareista". Joidenkin arvioidaan olevan reilusti yli 1 metrin levyisiä. Ryhmä sanoi: "On selvää, että nämä irtoavat, kun lumi sulaa entisestään. Huomioikaa, että ne saattavat liikkua huomattavasti Black Spoutin pohjan ulkopuolelle, kun ne liikkuvat." Tiimin viestissä lisättiin: "Ottakaa tämä huomioon, jos olette alueella, vaikka ette olisikaan itse Black Spoutin alueella."</w:t>
      </w:r>
    </w:p>
    <w:p>
      <w:r>
        <w:rPr>
          <w:b/>
        </w:rPr>
        <w:t xml:space="preserve">Yhteenveto</w:t>
      </w:r>
    </w:p>
    <w:p>
      <w:r>
        <w:t xml:space="preserve">Lochnagarissa on annettu varoitus suurista irtolohkareista sulavan lumen päällä.</w:t>
      </w:r>
    </w:p>
    <w:p>
      <w:r>
        <w:rPr>
          <w:b/>
          <w:u w:val="single"/>
        </w:rPr>
        <w:t xml:space="preserve">Asiakirjan numero 21611</w:t>
      </w:r>
    </w:p>
    <w:p>
      <w:r>
        <w:t xml:space="preserve">Viisi intialaista norsua jäi junan alle Orissassa</w:t>
      </w:r>
    </w:p>
    <w:p>
      <w:r>
        <w:t xml:space="preserve">Eläimet saivat osuman, kun niiden lauma oli ylittämässä rautatien raiteita Rambhan metsäalueella, kertoi rautateiden tiedottaja RN Mohapatra. Osavaltion villieläinosasto sanoi, että sen varoitus, jossa junia pyydettiin hidastamaan vauhtia, koska alueella liikkui norsuja, jätettiin huomiotta. Orissassa on tapettu viimeisten viiden vuoden aikana lähes 300 norsua. Useimmat kuolemat ovat johtuneet vahingossa tapahtuneista sähköiskuista, salametsästyksestä, maanviljelijöiden myrkytyksistä, joilla estetään norsuja vahingoittamasta satoa, ja junien alle jäämisestä. Osavaltion hallitus perusti hiljattain komitean seuraamaan norsujen kuolemia. Vaikka monet intialaiset palvovat norsuja, elinympäristön kutistuminen on johtanut konfliktien lisääntymiseen ihmisten kanssa ja monien suojeltujen eläinten kuolemaan. Intiassa on noin 26 000 luonnonvaraista norsua, ja se on perinne-eläin.</w:t>
      </w:r>
    </w:p>
    <w:p>
      <w:r>
        <w:rPr>
          <w:b/>
        </w:rPr>
        <w:t xml:space="preserve">Yhteenveto</w:t>
      </w:r>
    </w:p>
    <w:p>
      <w:r>
        <w:t xml:space="preserve">Viisi norsua on kuollut jäätyään matkustajajunan alle Itä-Intiassa Orissan osavaltiossa.</w:t>
      </w:r>
    </w:p>
    <w:p>
      <w:r>
        <w:rPr>
          <w:b/>
          <w:u w:val="single"/>
        </w:rPr>
        <w:t xml:space="preserve">Asiakirjan numero 21612</w:t>
      </w:r>
    </w:p>
    <w:p>
      <w:r>
        <w:t xml:space="preserve">Verhouslaki muuttuu kaksi vuotta Grenfell Towerin tragedian jälkeen</w:t>
      </w:r>
    </w:p>
    <w:p>
      <w:r>
        <w:t xml:space="preserve">Skotlannin hallitus ilmoitti rakennusstandardien muutoksista kaksi vuotta sen jälkeen, kun 72 ihmistä kuoli Grenfell Towerin tragediassa. Lokakuussa voimaan tulevassa muutoksessa edellytetään myös ylimääräisten poistumisportaiden asentamista. Jokaisessa kerroksessa on myös oltava uudet kyltit, jotka auttavat palomiehiä evakuoinnin aikana. Tällä hetkellä rakennuksen vähimmäiskorkeus, jossa palamaton seinäverhous on pakollinen, on 18 metriä. "Tuskallinen muistutus" Asuntoministeri Kevin Stewart ilmoitti muutoksista hallituksen tarkistuksen jälkeen. Hän sanoi: "En ole vielä valmis: "Grenfell Towerin traagiset tapahtumat reilut kaksi vuotta sitten olivat tuskallinen muistutus siitä, miten tärkeää rakennus- ja paloturvallisuus on." Grenfellin tulipalo kesäkuussa 2017 oli yksi Yhdistyneen kuningaskunnan pahimmista nykyaikaisista katastrofeista. Palava verhous - joka asennettiin torniin edellisen remontin yhteydessä - vaikutti osaltaan palon nopeaan leviämiseen. Sekä rakennuksen ulkovaippa että eristys eivät läpäisseet kaikkia poliisin tekemiä alustavia testejä.</w:t>
      </w:r>
    </w:p>
    <w:p>
      <w:r>
        <w:rPr>
          <w:b/>
        </w:rPr>
        <w:t xml:space="preserve">Yhteenveto</w:t>
      </w:r>
    </w:p>
    <w:p>
      <w:r>
        <w:t xml:space="preserve">Kaikissa Skotlannissa rakennettavissa yli 11 metriä korkeissa uusissa rakennuksissa on oltava palon leviämistä hidastava ja hillitsevä verhous.</w:t>
      </w:r>
    </w:p>
    <w:p>
      <w:r>
        <w:rPr>
          <w:b/>
          <w:u w:val="single"/>
        </w:rPr>
        <w:t xml:space="preserve">Asiakirjan numero 21613</w:t>
      </w:r>
    </w:p>
    <w:p>
      <w:r>
        <w:t xml:space="preserve">Alaikäinen kuljettaja myöntää aiheuttaneensa matkustajansa kuoleman</w:t>
      </w:r>
    </w:p>
    <w:p>
      <w:r>
        <w:t xml:space="preserve">Liam Ball sai surmansa, kun Volkswagen Golf, jolla hän oli kyydissä, törmäsi pysäköityihin autoihin Weston Streetillä, Walsallissa, West Midlandsissa, viime torstaina. 16-vuotias poika myönsi aiheuttaneensa kuoleman vaarallisella ajotavalla ja ajaneensa ilman ajokorttia ja vakuutusta sekä jättäneensä pysähtymättä paikalle. Hänet tuomitaan ensi kuussa Wolverhampton Crown Courtissa. Nuorukainen, jonka nimeä ei voida mainita, pääsi Wolverhampton Magistrates Courtissa ehdolliseen takuuseen, ja hänet tuomitaan 5. syyskuuta. Hän on paikallisen viranomaisen huostassa. Worcestershiren Malvernista kotoisin olevan Liamin muistoksi hänen läheisensä sanoivat: "Tämä pieni mies jätti meidät liian aikaisin ja jättää suuren aukon perheeseemme ja sydämiimme, Jumala siunatkoon sinua Liam." Törmäyksessä loukkaantui myös kaksi 14-vuotiasta naismatkustajaa. Toiselta murtui käsi ja toinen sai lieviä vammoja.</w:t>
      </w:r>
    </w:p>
    <w:p>
      <w:r>
        <w:rPr>
          <w:b/>
        </w:rPr>
        <w:t xml:space="preserve">Yhteenveto</w:t>
      </w:r>
    </w:p>
    <w:p>
      <w:r>
        <w:t xml:space="preserve">Alaikäinen kuljettaja on tunnustanut syyllisyytensä samassa autossa olleen 17-vuotiaan matkustajan kuoleman aiheuttamiseen.</w:t>
      </w:r>
    </w:p>
    <w:p>
      <w:r>
        <w:rPr>
          <w:b/>
          <w:u w:val="single"/>
        </w:rPr>
        <w:t xml:space="preserve">Asiakirjan numero 21614</w:t>
      </w:r>
    </w:p>
    <w:p>
      <w:r>
        <w:t xml:space="preserve">Hornsean kolmannesta merituulipuistosta alkaa kuuleminen</w:t>
      </w:r>
    </w:p>
    <w:p>
      <w:r>
        <w:t xml:space="preserve">Dong Energyn mukaan Hornsea Three -nimellä kulkeva ehdotus olisi "maailman suurin merituulipuisto". Hornsea Project One -hankkeen, jota rakennetaan 75 meripeninkulman (120 km) päähän merelle, odotetaan olevan toiminnassa vuonna 2020. RSPB on aiemmin ilmaissut huolensa "suuresta törmäysriskistä aluetta käyttäville merilinnuille". Brent Cheshire, Dong Energy UK:n puheenjohtaja, sanoi, että Hornsea Project Three -hankkeen eteneminen "korostaa sitoutumistamme Yhdistyneen kuningaskunnan merituulivoimateollisuuteen". Hornsea Project Two -hankkeen rakentamista koskeva lupahakemus jätettiin suunnittelutarkastusviranomaiselle viime vuoden tammikuussa. Päätöstä odotetaan myöhemmin tänä vuonna. Energiayhtiö ilmoitti, että se odottaa jättävänsä Hornsea Project Three -hanketta koskevan suunnitteluhakemuksen vuonna 2018. Jos hanke hyväksytään, sen rakentaminen ajoittuu vuosien 2022 ja 2025 välille. Dong Energy on jo rakentanut Westermost Rough -tuulipuiston, joka koostuu 35 turbiinista ja sijaitsee 16 mailin (25 km) päässä Holdernessin rannikosta.</w:t>
      </w:r>
    </w:p>
    <w:p>
      <w:r>
        <w:rPr>
          <w:b/>
        </w:rPr>
        <w:t xml:space="preserve">Yhteenveto</w:t>
      </w:r>
    </w:p>
    <w:p>
      <w:r>
        <w:t xml:space="preserve">Itä-Yorkshiren rannikolle suunnitellun kolmannen merituulipuiston julkinen kuuleminen on alkanut.</w:t>
      </w:r>
    </w:p>
    <w:p>
      <w:r>
        <w:rPr>
          <w:b/>
          <w:u w:val="single"/>
        </w:rPr>
        <w:t xml:space="preserve">Asiakirjan numero 21615</w:t>
      </w:r>
    </w:p>
    <w:p>
      <w:r>
        <w:t xml:space="preserve">Jerseyn työttömyysluvut laskivat hieman huhtikuussa</w:t>
      </w:r>
    </w:p>
    <w:p>
      <w:r>
        <w:t xml:space="preserve">Huhtikuun lopussa aktiivisesti työtä hakevia henkilöitä oli 1740, mikä oli 70 vähemmän kuin edelliskuussa. Valtioiden tilastoyksikön mukaan muutos oli kuitenkin kausivaihtelun mukainen. Seitsemän kymmenestä työnhakijasta haki etuuksia, kolme kymmenestä oli alle 25-vuotiaita ja joka kuudes pitkäaikaistyötön. Osavaltioiden tilastotieteilijä Duncan Gibaut sanoi raportissa, että jotkin toimialat olivat aliedustettuina luvuissa, koska ne sisälsivät vain sosiaaliturvaan rekisteröityneet henkilöt. Vuoden 2011 väestönlaskennan mukaan 4,7 prosenttia väestöstä oli maaliskuussa 2011 vailla työtä, noin 2 500 ihmistä.</w:t>
      </w:r>
    </w:p>
    <w:p>
      <w:r>
        <w:rPr>
          <w:b/>
        </w:rPr>
        <w:t xml:space="preserve">Yhteenveto</w:t>
      </w:r>
    </w:p>
    <w:p>
      <w:r>
        <w:t xml:space="preserve">Jerseyn työttömien määrä on virallisten lukujen mukaan laskenut hieman.</w:t>
      </w:r>
    </w:p>
    <w:p>
      <w:r>
        <w:rPr>
          <w:b/>
          <w:u w:val="single"/>
        </w:rPr>
        <w:t xml:space="preserve">Asiakirjan numero 21616</w:t>
      </w:r>
    </w:p>
    <w:p>
      <w:r>
        <w:t xml:space="preserve">Yli 4 000 Manx-kiinteistöä tulvavaarassa.</w:t>
      </w:r>
    </w:p>
    <w:p>
      <w:r>
        <w:t xml:space="preserve">Useat Laxeyn kodit jäivät 1,8 metrin vesimassan alle, kun joki purkautui lokakuussa. Äskettäin julkaistussa raportissa annetaan 10 suositusta, joiden avulla voidaan ehkäistä saaren tulevia tulvia. Pääministeri Howard Quayle sanoi, että jokainen niistä "pannaan täytäntöön täysimääräisesti". Hän sanoi, ettei hän halua, että lokakuun tulva toistuu, ja "kestävämpien yhteisöjen" rakentaminen on ensisijainen tavoite. Raportin mukaan tulvien aiheuttamat vahingot voivat maksaa saarelle 900 miljoonaa puntaa seuraavien 100 vuoden aikana. Yli 60 kiinteistöä vaurioitui Laxeyssa, kun vesi valui joen seinämässä olevasta reiästä, jota käytettiin pääsynä vesistöön. Toinen seinän osa rikkoutui myöhemmin, kun vedenpaine kasvoi, koska padolle jääneet roskat aiheuttivat vedenpaineen, joka on sittemmin purettu. Suositukset Yksi 118-sivuisessa raportissa luetelluista suosituksista oli "tukkeutumis- ja roskariskien" parempi hallinta. Arvioinnissa ehdotettiin yhden komitean perustamista valvomaan saaren tulvariskiä, jonka eri osa-alueita hallinnoivat tällä hetkellä ympäristö- ja infrastruktuuriosastot sekä Manx Utilities. Raportissa todetaan, että hallituksen ohjelmassa saaren tulvantorjunnan parantamiseksi tarvitaan "kiireellisempää toimintaa", ja useampia ohjelmia on toteutettava samanaikaisesti. Muita suosituksia olivat muun muassa tulvavakuutusten saatavuuden ja kohtuuhintaisuuden tutkiminen sekä mahdollisten tapahtumien ennustamisen ja varoittamisen parantaminen. Garff MHK Daphne Caine sanoi olevansa "tyytyväinen" raporttiin ja ilahtuneena siitä, että pääministeri oli luvannut panna sen täytäntöön.</w:t>
      </w:r>
    </w:p>
    <w:p>
      <w:r>
        <w:rPr>
          <w:b/>
        </w:rPr>
        <w:t xml:space="preserve">Yhteenveto</w:t>
      </w:r>
    </w:p>
    <w:p>
      <w:r>
        <w:t xml:space="preserve">Yli 4000 kiinteistöä Mansaarella, mukaan lukien kymmenet koulut ja lääkärin vastaanotot, ovat alttiita tulville, todetaan vuonna 2019 sattuneen suuronnettomuuden tutkinnassa.</w:t>
      </w:r>
    </w:p>
    <w:p>
      <w:r>
        <w:rPr>
          <w:b/>
          <w:u w:val="single"/>
        </w:rPr>
        <w:t xml:space="preserve">Asiakirjan numero 21617</w:t>
      </w:r>
    </w:p>
    <w:p>
      <w:r>
        <w:t xml:space="preserve">Kaivostoiminnan vastaisista mielenosoituksista pidätetty Perun pormestari vapautettiin</w:t>
      </w:r>
    </w:p>
    <w:p>
      <w:r>
        <w:t xml:space="preserve">Espinarin pormestari Oscar Mollohuancaa odotti viiden kuukauden vankeusrangaistus, mutta tuomari on todennut sen epäoikeudenmukaiseksi. Kaksi ihmistä kuoli ja kymmeniä loukkaantui viime kuussa Espinarissa mielenosoituksissa sveitsiläisen Xstrata-yhtiön kuparikaivosta vastaan. Mollohuanca, jota tutkitaan edelleen, kiistää yllyttäneensä levottomuuksiin. Hän kiistää myös käyttäneensä julkisia varoja mielenosoitusten rahoittamiseen. Tuomari päätti keskiviikkona, että hänet olisi vapautettava pidätyksestä. Tiedotusvälineille puhuessaan Mollohuanca sanoi, että hänen pidätyksensä oli ollut "mielivaltainen", ja toivoi, että alueen ympäristö- ja sosiaalisten ongelmien ratkaisemiseksi käytäisiin vuoropuhelua. Espinarissa julistettiin kuukauden mittainen poikkeustila 28. toukokuuta puhjenneiden yhteenottojen jälkeen. Paikalliset asukkaat ovat ilmaisseet pelkonsa siitä, että kuparikaivos saastuttaa aluetta, ja he haluavat, että Xstrata maksaa paikallisille viranomaisille enemmän kaivosmaksuja. Xstrata ilmoitti 13. kesäkuuta antamassaan lausunnossa olevansa varma siitä, että se on noudattanut määräyksiä, mutta se oli valmis osallistumaan uusiin ympäristötutkimuksiin Espinarissa. Tintaya Antapaccayn kaivokselle on tehty 1,5 miljardin dollarin (970 miljardin punnan) laajennus, jonka on Xstratan mukaan määrä aloittaa toiminta vuoden jälkipuoliskolla.</w:t>
      </w:r>
    </w:p>
    <w:p>
      <w:r>
        <w:rPr>
          <w:b/>
        </w:rPr>
        <w:t xml:space="preserve">Yhteenveto</w:t>
      </w:r>
    </w:p>
    <w:p>
      <w:r>
        <w:t xml:space="preserve">Perulaisen maakunnan pormestari, jota syytetään kaivostoiminnan vastaisten mielenosoitusten lietsomisesta, on vapautettu 11 päivän "ennaltaehkäisevän" pidätyksen jälkeen.</w:t>
      </w:r>
    </w:p>
    <w:p>
      <w:r>
        <w:rPr>
          <w:b/>
          <w:u w:val="single"/>
        </w:rPr>
        <w:t xml:space="preserve">Asiakirjan numero 21618</w:t>
      </w:r>
    </w:p>
    <w:p>
      <w:r>
        <w:t xml:space="preserve">Mitchells &amp; Butlersin elintarvikemyynti kasvoi</w:t>
      </w:r>
    </w:p>
    <w:p>
      <w:r>
        <w:t xml:space="preserve">Yhtiö - joka omistaa myös Harvester-ravintolat - kertoi, että veroja edeltävä voitto kuudelta kuukaudelta huhtikuun 10. päivään mennessä oli 73 miljoonaa puntaa, kun se vuotta aiemmin oli 47 miljoonaa puntaa. Voittoja kasvattivat elintarvikkeiden myynnin kasvu ja korkeammat voittomarginaalit. Toukokuun 15. päivään päättyneiden 33 viikon myyntitiedot osoittivat, että samankaltainen kokonaismyynti kasvoi 1,8 prosenttia, ja elintarvikkeiden myynti kasvoi 4,3 prosenttia. Laajentumissuunnitelmat "Liiketoiminta jatkuu hyvänä, ja olemme tyytyväisiä ensimmäisen vuosipuoliskon aikana saavutettuun edistykseen", sanoi toimitusjohtaja Adam Fowle. M&amp;B:n elintarvikemyynnin suuri kasvu auttoi kompensoimaan juomien vaisua kysyntää, joka kasvoi vain 0,3 prosenttia. Voiton kasvusta huolimatta yhtiö sanoi, että kaupankäyntiolosuhteet olivat edelleen "vaikeat". M&amp;B on myös vahvistanut suunnitelmansa kasvattaa Harvester-myymälöidensä määrää ja pyrkii laajentamaan niitä nykyisestä 170:stä 400:aan siirtymällä pienempiin keskustoihin. Se aikoo myös laajentaa Toby Carvery -ravintoloidensa määrää 133:sta 300:aan. Yhtiö toivoo myös saavuttavansa tänä vuonna 25 miljoonan punnan säästöt, ja se on varannut 25 miljoonaa puntaa laajentumissuunnitelmiinsa.</w:t>
      </w:r>
    </w:p>
    <w:p>
      <w:r>
        <w:rPr>
          <w:b/>
        </w:rPr>
        <w:t xml:space="preserve">Yhteenveto</w:t>
      </w:r>
    </w:p>
    <w:p>
      <w:r>
        <w:t xml:space="preserve">All Bar One- ja O'Neill's-pubiketjujen omistaja Mitchells &amp; Butlers (M&amp;B) on ilmoittanut puolivuotisvoiton kasvaneen voimakkaasti.</w:t>
      </w:r>
    </w:p>
    <w:p>
      <w:r>
        <w:rPr>
          <w:b/>
          <w:u w:val="single"/>
        </w:rPr>
        <w:t xml:space="preserve">Asiakirjan numero 21619</w:t>
      </w:r>
    </w:p>
    <w:p>
      <w:r>
        <w:t xml:space="preserve">New Streetin asema: Ruostumattomasta teräksestä valmistetut paneelit "muuttavat" ulkoasua</w:t>
      </w:r>
    </w:p>
    <w:p>
      <w:r>
        <w:t xml:space="preserve">Uusi ulkokuori on osa aseman 598 miljoonan punnan arvoista saneerausta. Paneelien 20 000 neliömetriä (23 920 neliömetriä) valmistaa sheffieldiläinen Outokumpu. Ben Herburt Network Railin edustajalta sanoi: "Ne muuttavat nykyisin melko ankean betonirakennuksen." Outokummun Billy Race sanoi, että kyseessä on "fantastinen hanke Sheffieldille". Network Railin mukaan ensimmäiset paneelit asennetaan aseman uuden sisäänkäynnin ympärille Stephenson Streetillä joulukuussa. Tiedottajan mukaan teräksinen päällysrakenne, johon ne asennetaan, on "käytännössä valmis". Network Railin, Birminghamin kaupunginvaltuuston, liikenneministeriön, Advantage West Midlandsin ja Centron tukeman aseman saneerauksen on määrä valmistua vuonna 2015. Matkustajakapasiteetin kaksinkertaistamiseen tähtäävässä hankkeessa rakennetaan yli 40 liukuporrasta ja 15 julkista hissiä, aseman uusi julkisivu ja kahdeksan uutta sisäänkäyntiä. Asema on myös tarkoitus valaista luonnonvalolla ensimmäistä kertaa yli 40 vuoteen. Lasista ja teräksestä valmistettu 35 metriä korkea atrium kattaa 3 300 neliömetriä (3 947 neliömetriä).</w:t>
      </w:r>
    </w:p>
    <w:p>
      <w:r>
        <w:rPr>
          <w:b/>
        </w:rPr>
        <w:t xml:space="preserve">Yhteenveto</w:t>
      </w:r>
    </w:p>
    <w:p>
      <w:r>
        <w:t xml:space="preserve">Tuhansia ruostumattomasta teräksestä valmistettuja paneeleita kiinnitetään Birminghamin New Streetin aseman ulkoseiniin, jotta aseman ulkonäkö muuttuisi, Network Rail on kertonut.</w:t>
      </w:r>
    </w:p>
    <w:p>
      <w:r>
        <w:rPr>
          <w:b/>
          <w:u w:val="single"/>
        </w:rPr>
        <w:t xml:space="preserve">Asiakirjan numero 21620</w:t>
      </w:r>
    </w:p>
    <w:p>
      <w:r>
        <w:t xml:space="preserve">Miljardööri Barclayn veljekset lopettavat Brecqhoun rakennustyöt.</w:t>
      </w:r>
    </w:p>
    <w:p>
      <w:r>
        <w:t xml:space="preserve">Saaren johtaja Mark Harrison, joka jättää tehtävänsä, kertoi, että myös kaksi saarta palvelevaa alusta aiotaan myydä. Brecqhoun rakennustyöt, joihin kuuluu 60 miljoonan punnan arvoinen goottilaistyylinen kartano, alkoivat vuonna 1993, kun Sir David ja Sir Frederick Barclay ostivat Kanaalisaaren. Kahdeksan työpaikkaa, joihin kuuluu muun muassa kivimiehiä, puutarhureita ja merenkulkijoita, on tarkoitus lakkauttaa. Harrison sanoi, että nyt kun "kaikki toimii sujuvasti", siirrytään huoltovaiheeseen. Harrison sanoi irtisanoutuneensa, mutta tulevina kuukausina valitaan uusi saaren johtaja, jolla on hieman erilainen tehtävä. Hän sanoi tarjoavansa mahdollisuuksiensa mukaan apua niille, jotka menettävät työpaikkansa. Alus Brecqhou Lass jatkaa saaren palvelemista, mutta Chief ja Warrior asetetaan myyntiin. 80-vuotiaan Barclayn kaksikon omaisuuteen kuuluu muun muassa Daily ja Sunday Telegraph -yhtymä, postimyyntiyritys Littlewoods ja Ritz-hotelli, ja Sunday Times Rich List -lehden mukaan heidän omaisuutensa on 6 miljardia puntaa.</w:t>
      </w:r>
    </w:p>
    <w:p>
      <w:r>
        <w:rPr>
          <w:b/>
        </w:rPr>
        <w:t xml:space="preserve">Yhteenveto</w:t>
      </w:r>
    </w:p>
    <w:p>
      <w:r>
        <w:t xml:space="preserve">Miljardööri Barclayn veljekset ovat lopettaneet kehityshankkeensa Brecqhoun kanaalisaarella.</w:t>
      </w:r>
    </w:p>
    <w:p>
      <w:r>
        <w:rPr>
          <w:b/>
          <w:u w:val="single"/>
        </w:rPr>
        <w:t xml:space="preserve">Asiakirjan numero 21621</w:t>
      </w:r>
    </w:p>
    <w:p>
      <w:r>
        <w:t xml:space="preserve">Bristolin peruskoulu poistaa Colstonin nimestä</w:t>
      </w:r>
    </w:p>
    <w:p>
      <w:r>
        <w:t xml:space="preserve">Bristolissa sijaitsevan Colston's Primary Schoolin mukaan päätös tehtiin kouluyhteisössä käydyn "avoimen ja rehellisen" keskustelun jälkeen. Koulu sanoi, että se harkitsee nyt uuden nimen valintaa syyskuun 2018 lukukauden alkuun mennessä. Huhtikuussa Bristolissa sijaitsevan Colston Hall -musiikkitalon pomot ilmoittivat, että myös sillä on uusi nimi vuodesta 2020 alkaen. 1600-luvulla merkittävä osa Edward Colstonin varallisuudesta tuli suoraan tai välillisesti orjakaupasta. Rehtori Alex Bell sanoi, että koulun "rikasta" menneisyyttä ei pyyhittäisi pois, vaan sitä juhlistettaisiin digitaalisesti. Kuka oli Edward Colston? Edward Colston syntyi varakkaaseen bristolilaiseen kauppiasperheeseen, ja vaikka hän asui Lontoossa monta vuotta, hän oli aina läheisesti yhteydessä kaupunkiin. Vuoteen 1672 mennessä hänellä oli pääkaupungissa oma yritys, joka kävi kauppaa orjilla, kankaalla, viinillä ja sokerilla. Vuonna 1680 hänestä tuli Royal African Companyn virkamies, jolla oli tuolloin Britanniassa monopoli orjakauppaan. Hän lahjoitti rahaa kirkoille ja sairaaloille ja oli lyhyen aikaa kaupungin kansanedustajana: Pocock ja Victoria Cook.</w:t>
      </w:r>
    </w:p>
    <w:p>
      <w:r>
        <w:rPr>
          <w:b/>
        </w:rPr>
        <w:t xml:space="preserve">Yhteenveto</w:t>
      </w:r>
    </w:p>
    <w:p>
      <w:r>
        <w:t xml:space="preserve">Peruskoulun on määrä luopua nimestä, jonka se jakaa 1700-luvun kauppiaan kanssa, joka vaurastui orjakaupalla.</w:t>
      </w:r>
    </w:p>
    <w:p>
      <w:r>
        <w:rPr>
          <w:b/>
          <w:u w:val="single"/>
        </w:rPr>
        <w:t xml:space="preserve">Asiakirjan numero 21622</w:t>
      </w:r>
    </w:p>
    <w:p>
      <w:r>
        <w:t xml:space="preserve">"Big Yin" tukee lastenhoitoaloitetta</w:t>
      </w:r>
    </w:p>
    <w:p>
      <w:r>
        <w:t xml:space="preserve">Koomikko, jolle myönnettiin viime kuussa kaupungin vapaus, sanoi, että on "huolestuttavaa", että lapset kasvavat "tuntea itsensä ei-toivotuiksi". Hän on pyytänyt glasgowilaisia tukemaan kaupunginhallituksen kampanjaa sijais- ja adoptiovanhempien rekrytoimiseksi. Kaupunginvaltuustolla on vajaat 400 sijaishoitajaa, joista monet ovat siirtymässä lähelle eläkettä. Se huolehtii noin 3 300 lapsesta, ja noin 1 300 lasta hoidetaan yhteisössä. Lähes kahdella kolmasosalla neuvoston huostaan ottamista lapsista oli vanhempi tai vanhemmat, joilla oli aiemmin tai tällä hetkellä päihdeongelma. Connolly sanoi kampanjaa tukeakseen: "Tämä on paitsi huolestuttavaa myös tarpeetonta, kun on olemassa perheitä, jotka ovat valmiita antamaan lapsille onnellisen ja rakastavan kodin. "Jos harkitsisit lapsen ottamista sijaisperheeksi tai adoptoimista, ota yhteyttä Glasgow'n kaupunginvaltuustoon". "Yksi puhelinsoitto voi muuttaa jonkun elämän paremmaksi - ja se voi olla juuri sinun elämäsi."</w:t>
      </w:r>
    </w:p>
    <w:p>
      <w:r>
        <w:rPr>
          <w:b/>
        </w:rPr>
        <w:t xml:space="preserve">Yhteenveto</w:t>
      </w:r>
    </w:p>
    <w:p>
      <w:r>
        <w:t xml:space="preserve">Billy Connolly on esittänyt tunteikkaan vetoomuksen tukeakseen kampanjaa, jolla autetaan Glasgow'n haavoittuvassa asemassa olevia lapsia.</w:t>
      </w:r>
    </w:p>
    <w:p>
      <w:r>
        <w:rPr>
          <w:b/>
          <w:u w:val="single"/>
        </w:rPr>
        <w:t xml:space="preserve">Asiakirjan numero 21623</w:t>
      </w:r>
    </w:p>
    <w:p>
      <w:r>
        <w:t xml:space="preserve">Bronten sisarusten maalaus palaa Haworthin pappilaan</w:t>
      </w:r>
    </w:p>
    <w:p>
      <w:r>
        <w:t xml:space="preserve">Veli Branwell maalasi sen vuonna 1834, ja National Portrait Gallery osti sen vuonna 1914, kun se löydettiin uudelleen. Maalaus palaa West Yorkshireen Emily Brontén syntymän 200-vuotispäivän kunniaksi. Se on Bronte Parsonage Museumissa ensimmäistä kertaa sitten vuoden 1984. Lisää tarinoita Yorkshiresta Se ripustetaan näyttelytilan seinälle entisessä kodissaan, ja aiemmin museossa roikkui vain kopio. Museon intendentti Ann Dinsdale sanoi: "Se on suuri päivä pappilalle." Maalaus on rypistynyt, koska Charlotten aviomiehen toinen vaimo löysi sen taitettuna kaapin päältä vuonna 1914. Sen olemassaolosta tiedettiin, koska romaanikirjailija Elizabeth Gaskell kuvaili sitä vuonna 1853. Maalauksen keskellä näkyy hahmo, jonka päälle maalattu pylväs peittää. Aavemaisen kuvan arvellaan voivan hyvin olla Branwell. Ms Dinsdale sanoi maalariveljestä, ettei hän koskaan oikein oppinut maalaamaan öljyväreillä. Muotokuva on esillä elokuun loppuun asti, minkä jälkeen se palaa National Portrait Galleryyn.  BBC History.</w:t>
      </w:r>
    </w:p>
    <w:p>
      <w:r>
        <w:rPr>
          <w:b/>
        </w:rPr>
        <w:t xml:space="preserve">Yhteenveto</w:t>
      </w:r>
    </w:p>
    <w:p>
      <w:r>
        <w:t xml:space="preserve">Ainoa tunnettu säilynyt muotokuva Charlottesta, Emilystä ja Anne Brontesta yhdessä on palannut kirjallisuuden suvun kotiin Haworthiin.</w:t>
      </w:r>
    </w:p>
    <w:p>
      <w:r>
        <w:rPr>
          <w:b/>
          <w:u w:val="single"/>
        </w:rPr>
        <w:t xml:space="preserve">Asiakirjan numero 21624</w:t>
      </w:r>
    </w:p>
    <w:p>
      <w:r>
        <w:t xml:space="preserve">"Thug"-loukkaus riita johtaa NI:n edustajakokouksen valiokunnassa keskeyttämiseen</w:t>
      </w:r>
    </w:p>
    <w:p>
      <w:r>
        <w:t xml:space="preserve">Wilson syytti Allisteria todistajan - erityisneuvonantaja Stephen Brimstonen - "kiusaamisesta". Allister sanoi olevansa eri mieltä huomautuksesta, ja valiokunnan puheenjohtaja Alex Maskey pyysi Wilsonia perumaan sen. Kun Wilson kieltäytyi peruuttamasta huomautusta ja jatkoi muiden huomautusten esittämistä, Maskey keskeytti kuulemisen. "Ylitti rajan" Brimstone oli todistamassa sosiaalisen kehityksen valiokunnan tutkimuksessa, joka koski poliittista sekaantumista asuntohallitukseen. Tutkimus perustettiin BBC Spotlightin viime vuonna tekemän tutkimuksen jälkeen. SDLP:n kansanedustaja Dolores Kelly, joka on myös sosiaalisen kehityksen valiokunnan jäsen, arvosteli Wilsonia huomautuksista ja sanoi, että hän oli "ylittänyt rajan". "Aion viedä tämän asian edustajakokouksen normikomissaarin käsiteltäväksi", hän lisäsi.</w:t>
      </w:r>
    </w:p>
    <w:p>
      <w:r>
        <w:rPr>
          <w:b/>
        </w:rPr>
        <w:t xml:space="preserve">Yhteenveto</w:t>
      </w:r>
    </w:p>
    <w:p>
      <w:r>
        <w:t xml:space="preserve">Pohjois-Irlannin edustajainhuoneen valiokuntakuuleminen on keskeytetty sen jälkeen, kun DUP:n Sammy Wilson kutsui TUV:n johtajaa Jim Allisteria "roistoksi".</w:t>
      </w:r>
    </w:p>
    <w:p>
      <w:r>
        <w:rPr>
          <w:b/>
          <w:u w:val="single"/>
        </w:rPr>
        <w:t xml:space="preserve">Asiakirjan numero 21625</w:t>
      </w:r>
    </w:p>
    <w:p>
      <w:r>
        <w:t xml:space="preserve">Räjähdys Leicesterin magneettikalastajien ilmoitettua kranaatin löytymisestä</w:t>
      </w:r>
    </w:p>
    <w:p>
      <w:r>
        <w:t xml:space="preserve">Esine löytyi kanavasta lähellä Western Boulevardia Leicesterissä hieman kello 11:00 GMT jälkeen lauantaina. Räjähteiden hävittämisryhmä vei esineen pellolle lähelle Leicestershiren poliisin päämajaa Enderbyssä, jossa se räjäytettiin. Esine on nyt katsottu turvalliseksi, ja poliisin eristyssulku löytöpaikan ympäriltä on nyt poistettu. Poliisi ei ole kertonut, onko löydetyn esineen todettu olevan kranaatti. Magneettikalastajat löysivät alueelta viime vuonna kolme käsikranaattia. Lue lisää: Seuraa BBC East Midlandsia Facebookissa, Twitterissä tai Instagramissa. Lähetä juttuideoita osoitteeseen eastmidsnews@bbc.co.uk.</w:t>
      </w:r>
    </w:p>
    <w:p>
      <w:r>
        <w:rPr>
          <w:b/>
        </w:rPr>
        <w:t xml:space="preserve">Yhteenveto</w:t>
      </w:r>
    </w:p>
    <w:p>
      <w:r>
        <w:t xml:space="preserve">Pomminraivausasiantuntijat ovat suorittaneet hallitun räjähdyksen sen jälkeen, kun magneettikalastajat ilmoittivat löytäneensä kranaatin.</w:t>
      </w:r>
    </w:p>
    <w:p>
      <w:r>
        <w:rPr>
          <w:b/>
          <w:u w:val="single"/>
        </w:rPr>
        <w:t xml:space="preserve">Asiakirjan numero 21626</w:t>
      </w:r>
    </w:p>
    <w:p>
      <w:r>
        <w:t xml:space="preserve">Jersey ja Guernsey keskustelevat yhteisestä terveydenhuoltotyöstä</w:t>
      </w:r>
    </w:p>
    <w:p>
      <w:r>
        <w:t xml:space="preserve">Ryhmät, joihin kuuluivat myös molempien saarten terveysministerit, tapasivat Guernseyssä tiistaina. He keskustelivat potilasasiakirjoja koskevasta yhteisestä työstä sekä tuotteiden ja palvelujen ostamisesta. Jerseyn terveysministeri Anne Pryke sanoi: "Jos voimme säästää rahaa tarkastelemalla hankkeita yhdessä, se olisi järkevää." Jersey kertoi myös Guernseylle terveydenhuollon uudistussuunnitelmista, joista sovittiin valtioissa viime viikolla.</w:t>
      </w:r>
    </w:p>
    <w:p>
      <w:r>
        <w:rPr>
          <w:b/>
        </w:rPr>
        <w:t xml:space="preserve">Yhteenveto</w:t>
      </w:r>
    </w:p>
    <w:p>
      <w:r>
        <w:t xml:space="preserve">Jerseyn ja Guernseyn terveysministeriryhmät ovat tavanneet keskustellakseen yhteistyöstä.</w:t>
      </w:r>
    </w:p>
    <w:p>
      <w:r>
        <w:rPr>
          <w:b/>
          <w:u w:val="single"/>
        </w:rPr>
        <w:t xml:space="preserve">Asiakirjan numero 21627</w:t>
      </w:r>
    </w:p>
    <w:p>
      <w:r>
        <w:t xml:space="preserve">Powysin neuvoston johtaja julkistaa uuden kabinetin</w:t>
      </w:r>
    </w:p>
    <w:p>
      <w:r>
        <w:t xml:space="preserve">David Jones julkistaa uuden hallituksen perjantaina. Uuden 10-henkisen tiimin uskotaan koostuvan pääasiassa jäsenistä Powys Independent Alliancesta (PIA), johon Jones on liittynyt. On epäselvää, lakkautetaanko hänen entinen ryhmänsä, Shire Independents, nyt. Tony Thomas pysyy PIA:n johtajana. Jones sanoi: "Olen parhaillaan tarkistamassa nykyisiä salkkuja, jotta voisin luoda mahdollisimman vahvan tiimin vastaamaan piirikunnan kohtaamiin haasteisiin. "Tätä päätöstä ei pidä kiirehtiä. Meidän on varmistettava, että meillä on oikeat ihmiset johtamassa ja tukemassa neuvostoa tässä haastavassa ilmapiirissä"." Jones erotti 26. marraskuuta kolme edellisen kabinetin jäsentä. He kuuluivat hänen Shire Independent Group -ryhmänsä jäseniin, jotka äänestivät PIA:n kanssa tehtävää koalitiota vastaan. He loikkasivat muiden kanssa ja muodostivat uuden 12-jäsenisen riippumattoman ryhmän. Jones puolusti erottamisia, jotta voitaisiin luoda vahvempi ja yhtenäisempi viranomainen, joka voisi puuttua budjettipaineisiin. Powysin valtuusto joutuu tekemään 40 miljoonan punnan budjettileikkaukset kolmen vuoden aikana. Perinteisesti suurin osa Powysin valtuuston ehdokkaista on ehdolla riippumattomina, ja valitut kokoontuvat vaalipäivän jälkeen yhteen ja muodostavat ryhmittymät ja hallinnon.</w:t>
      </w:r>
    </w:p>
    <w:p>
      <w:r>
        <w:rPr>
          <w:b/>
        </w:rPr>
        <w:t xml:space="preserve">Yhteenveto</w:t>
      </w:r>
    </w:p>
    <w:p>
      <w:r>
        <w:t xml:space="preserve">Powysin valtuuston johtaja on jättänyt valtuustoryhmänsä liittyäkseen toiseen ryhmään, mutta hän pysyy paikallisviranomaisen toimeenpanevana johtajana.</w:t>
      </w:r>
    </w:p>
    <w:p>
      <w:r>
        <w:rPr>
          <w:b/>
          <w:u w:val="single"/>
        </w:rPr>
        <w:t xml:space="preserve">Asiakirjan numero 21628</w:t>
      </w:r>
    </w:p>
    <w:p>
      <w:r>
        <w:t xml:space="preserve">Typhoonit lähtevät RAF Leucharsista Lossiemouthin tukikohtaan</w:t>
      </w:r>
    </w:p>
    <w:p>
      <w:r>
        <w:t xml:space="preserve">6. laivueen ilma-alukset sijoitetaan Lossiemouthin RAF-asemalle. RAF Leucharsin toisen Typhoon-laivueen, 1(F)-laivueen, on määrä siirtyä uudelle asemalleen syksyllä. Hallitus ilmoitti vuonna 2011, että ilmavoimien tukikohta suljettaisiin ja se muutettaisiin armeijan laitokseksi. Aseman pelastamiseksi käynnistettiin kampanja, ja paikallinen neuvosto totesi, että tukikohdan sulkemisella olisi "tuhoisa" vaikutus paikalliseen talouteen. Puolustusministerinä tuolloin toiminut tohtori Liam Fox totesi kuitenkin, että sulkeminen oli osa maan puolustustarpeiden yleistä uudelleenarviointia. 6. laivueen lentokoneet osallistuivat uuden asemansa ylilentoon saapumisensa kunniaksi tukikohtaan.</w:t>
      </w:r>
    </w:p>
    <w:p>
      <w:r>
        <w:rPr>
          <w:b/>
        </w:rPr>
        <w:t xml:space="preserve">Yhteenveto</w:t>
      </w:r>
    </w:p>
    <w:p>
      <w:r>
        <w:t xml:space="preserve">Leucharsissa olevat RAF:n Typhoon-hävittäjät ovat saapuneet uuteen tukikohtaansa Morayssa.</w:t>
      </w:r>
    </w:p>
    <w:p>
      <w:r>
        <w:rPr>
          <w:b/>
          <w:u w:val="single"/>
        </w:rPr>
        <w:t xml:space="preserve">Asiakirjan numero 21629</w:t>
      </w:r>
    </w:p>
    <w:p>
      <w:r>
        <w:t xml:space="preserve">Wiltshiren traktoreiden vankilapakoon syyllistynyt mies pidätetty</w:t>
      </w:r>
    </w:p>
    <w:p>
      <w:r>
        <w:t xml:space="preserve">Vanki oli paennut vankilasta Erlestoken vankilasta Devizesin lähellä vankilan omalla traktorilla, mutta entinen henkilökunnan jäsen havaitsi hänet A361-tiellä. Vanki pysähtyi hetkeksi vaihtamaan vaatteita, mutta lähti sitten uudelleen liikkeelle, kun poliisi lähti takaa-ajoon golfkentän poikki ja sai lopulta ajoneuvon kiinni. Mies vietiin Melkshamin poliisiasemalle. "Puhdasta tuuria" Hänet havaitsi Nigel Stokes, joka työskenteli vankilassa ja tunnisti traktorin. "Huomasimme automaattisesti, että se ei ollut mikään tavallinen maatilan traktori, ja herrasmiehen pukeutuminen erottui kuin kipeä peukalo", hän sanoi. "[Hänellä oli yllään] tavanomaiset vankilavaatteet. Karkea parta ja vankilahattu saivat hänet erottumaan vielä enemmän." Vangit käyttävät traktoria tilapäisellä luvalla tehdessään puutarhatöitä vankilan alueella. Stokes kertoi soittaneensa poliisille ja seuranneensa traktoria noin 20 mailin tuntinopeudella, kunnes poliisit saapuivat paikalle. "Tähän liittyy paljon huumoria, mutta todellisuudessa se olisi voinut olla paljon pahempaa. Se oli puhdasta tuuria", hän sanoi. HMP Erlestoke on C-luokan vankila, jonka toimintakapasiteetti on 470 vankia.</w:t>
      </w:r>
    </w:p>
    <w:p>
      <w:r>
        <w:rPr>
          <w:b/>
        </w:rPr>
        <w:t xml:space="preserve">Yhteenveto</w:t>
      </w:r>
    </w:p>
    <w:p>
      <w:r>
        <w:t xml:space="preserve">Wiltshiren vankilasta traktorilla paennut vanki on saatu kiinni vain 20 minuuttia pakomatkansa jälkeen.</w:t>
      </w:r>
    </w:p>
    <w:p>
      <w:r>
        <w:rPr>
          <w:b/>
          <w:u w:val="single"/>
        </w:rPr>
        <w:t xml:space="preserve">Asiakirjan numero 21630</w:t>
      </w:r>
    </w:p>
    <w:p>
      <w:r>
        <w:t xml:space="preserve">Hallitus "johti" maailmanvaltoja harhaan".</w:t>
      </w:r>
    </w:p>
    <w:p>
      <w:r>
        <w:t xml:space="preserve">Ceylon Workers Congressin (CWC) kansallinen järjestäjä R Yogarajan sanoi, että hallitus teeskenteli löytävänsä ratkaisun kansalliseen kysymykseen koko puolueen komitean avulla saadakseen kansainvälistä tukea sodalle. "Tämä hallitus ei koskaan tarjoa poliittista ratkaisua pohjoisen ja itäisen alueen tamiliväestölle. Vaikka sota on ohi, poliittista ratkaisua kansalliseen kysymykseen ei koskaan löydy", hän sanoi toimittajille Colombossa. Yogarajan ja CWC:n varapuheenjohtaja M Satchithanandan ilmoittivat keskiviikkona eroavansa puolueen riveistä tukeakseen kenraali Sarath Fonsekan ehdokkuutta. Ministeri erosi Satchithanandan on eronnut myös varakoulutusministerin virasta. Molemmat entiset CWC:n johtajat ovat liittyneet pääoppositiossa olevaan Yhdistyneeseen kansalliseen puolueeseen (UNP). Yogarajan syytti myös hallitusta vallan hajauttamisen sabotoinnista puuttumalla itäisen maakuntaneuvoston asioihin. CWC on ammattiyhdistys, joka edustaa satojatuhansia intialaista alkuperää olevia tamileja Sri Lankan keskiosissa, ja sitä johtaa ministeri Arumugam Thondaman. Molemmat loikkarit väittävät nyt kuitenkin, että monet intialaista alkuperää olevat tamilit eivät enää hyväksy Thondamanin johtamista. "Intialaista alkuperää olevat tamilit eivät enää ole hallituksen puolella", Yogarajan väitti. Viimeaikaisten maakuntaneuvostovaalien tulokset ovat selvästi osoittaneet, että puolue on menettänyt kannatuksensa, hän väitti ja lisäsi, että useammat CWC:n johtajat jättävät puolueen pian. Intian tamileja on Sri Lankan väestöstä yli viisi prosenttia hallituksen viimeisimpien tilastojen mukaan.</w:t>
      </w:r>
    </w:p>
    <w:p>
      <w:r>
        <w:rPr>
          <w:b/>
        </w:rPr>
        <w:t xml:space="preserve">Yhteenveto</w:t>
      </w:r>
    </w:p>
    <w:p>
      <w:r>
        <w:t xml:space="preserve">Sri Lankan hallituskoalitiota edustavan puolueen kaksi korkea-arvoista johtajaa ovat syyttäneet Mahinda Rajapaksan hallintoa kansainvälisen yhteisön harhaanjohtamisesta sodan käymiseksi LTTE:tä vastaan.</w:t>
      </w:r>
    </w:p>
    <w:p>
      <w:r>
        <w:rPr>
          <w:b/>
          <w:u w:val="single"/>
        </w:rPr>
        <w:t xml:space="preserve">Asiakirjan numero 21631</w:t>
      </w:r>
    </w:p>
    <w:p>
      <w:r>
        <w:t xml:space="preserve">Donald Trumpin "suurimman" golfkentän työt alkavat</w:t>
      </w:r>
    </w:p>
    <w:p>
      <w:r>
        <w:t xml:space="preserve">Valtuutetut antoivat tiistaina vihreää valoa yhdysvaltalaisen suurpäämiehen golfkentän kehittämissuunnitelmien uusimmalle vaiheelle. Se koski pääasiassa mestaruusgolfkenttää ja siihen liittyvää kehitystä, kuten driving rangea. Työt kentän osalla alkoivat torstaina, kun koneet siirtyivät paikalle. Suunnitelmat hotellin ja satojen asuntojen rakentamisesta ovat vielä valtuustojen käsiteltävänä. Miljardööri Trump on luvannut rakentaa "maailman parhaan golfkentän" Menieen Aberdeenin pohjoispuolelle. Jotkut paikalliset asukkaat ovat kieltäytyneet myymästä hänelle kiinteistöjään. Trump ennusti viime kuussa, että hänen golfkeskuksensa nauha leikattaisiin 18 kuukauden kuluessa. Hän uskoo, että hankkeen kokonaiskustannukset ovat todennäköisesti noin 750 miljoonaa puntaa.</w:t>
      </w:r>
    </w:p>
    <w:p>
      <w:r>
        <w:rPr>
          <w:b/>
        </w:rPr>
        <w:t xml:space="preserve">Yhteenveto</w:t>
      </w:r>
    </w:p>
    <w:p>
      <w:r>
        <w:t xml:space="preserve">Donald Trumpin kiistellyn golfkentän työt Aberdeenshireen ovat käynnistyneet.</w:t>
      </w:r>
    </w:p>
    <w:p>
      <w:r>
        <w:rPr>
          <w:b/>
          <w:u w:val="single"/>
        </w:rPr>
        <w:t xml:space="preserve">Asiakirjan numero 21632</w:t>
      </w:r>
    </w:p>
    <w:p>
      <w:r>
        <w:t xml:space="preserve">Spaldingin helpotustien reitin uudelleenjärjestelyä tuetaan kotien pelastamiseksi.</w:t>
      </w:r>
    </w:p>
    <w:p>
      <w:r>
        <w:t xml:space="preserve">Lincolnshiren kreivikunnanvaltuusto suunnittelee neljän mailin (6,5 km) pituista reittiä kaupungin läpi "ruuhkien vähentämiseksi ja matka-aikojen parantamiseksi". Ensimmäisen suunnitelman mukaan yhdeksän Bourne Roadin kiinteistöä oli tarkoitus purkaa. Maanteiden valvontakomitea äänesti muutosten puolesta, mutta lopullinen päätösvalta on valtuuston hallituksella. Muutettu reitti kulkee läheisen tehdasalueen läpi, mikä aiheuttaa 2,24 miljoonan punnan lisäkustannukset. "Maalaisjärki" Komitean jäsenet sanoivat kuitenkin, että ylimääräinen raha on "pisara meressä". Bourne Roadin asukas Catherine Roberts sanoi olevansa "iloinen, että terve järki voittaa". Hänen mukaansa asukkaat voivat nyt rentoutua ja nauttia joulusta. Aiemmin tänä vuonna kampanjoijat osoittivat mieltään suunnitelmaa vastaan, ja suunnitellun tien uudelleenarviointi määrättiin, ja viranomainen esitteli kahdeksan vaihtoehtoa. Paikallisen demokratian raportointipalvelun (Local Democracy Reporting Service) mukaan valtuustoryhmän jäsen Richard Davies sanoi, että tarkistetuissa suunnitelmissa on "melko paljon järkeä". Uudet suunnitelmat käsitellään valtuuston toimeenpanevassa komiteassa 7. tammikuuta. Seuraa BBC East Yorkshire and Lincolnshirea Facebookissa, Twitterissä ja Instagramissa. Lähetä juttuideoita osoitteeseen yorkslincs.news@bbc.co.uk.</w:t>
      </w:r>
    </w:p>
    <w:p>
      <w:r>
        <w:rPr>
          <w:b/>
        </w:rPr>
        <w:t xml:space="preserve">Yhteenveto</w:t>
      </w:r>
    </w:p>
    <w:p>
      <w:r>
        <w:t xml:space="preserve">Asukkaat, joita uhkaa kotien menettäminen 39 miljoonan punnan suuruisen Spaldingin kevennystien rakentamisen vuoksi, voivat saada armahduksen, kun tarkistettua reittiä on kannatettu.</w:t>
      </w:r>
    </w:p>
    <w:p>
      <w:r>
        <w:rPr>
          <w:b/>
          <w:u w:val="single"/>
        </w:rPr>
        <w:t xml:space="preserve">Asiakirjan numero 21633</w:t>
      </w:r>
    </w:p>
    <w:p>
      <w:r>
        <w:t xml:space="preserve">Unionin lippu saa kantelijan raivon valtaan.</w:t>
      </w:r>
    </w:p>
    <w:p>
      <w:r>
        <w:t xml:space="preserve">Julia Bicker Westonzoylandista, Somersetista, sanoi, että hän olisi mielellään antanut salaperäisen kantelijan huomauttaa virheestä henkilökohtaisesti. Kirjekuori oli osoitettu "tälle talolle", ja sen liitteenä oli tuloste hänen kodistaan Google Street View -palvelusta. Hän sanoi, että se oli "täysin outoa". Bicker sanoi, että kirje sisälsi tulostetun oppaan eräältä verkkosivustolta, jossa korostettiin oikeaa tapaa liputtaa. Historiallisesti lipun näyttäminen väärällä tavalla oli merkki hädästä, jolla haluttiin varoittaa muita vihollisen aiheuttamista ongelmista. "Leveämmän valkoisen vinoraidan pitäisi olla punaisen vinoraidan yläpuolella lipputangon vasemmassa yläkulmassa, joka on lähimpänä lipputankoa", kirjeessä neuvottiin. Bicker kertoi, että hän oli pitänyt lippua viimeiset seitsemän vuotta, mutta aina välillä se oli laskettava alas puhdistettavaksi tai vaihdettava. "Viimeksi näin tapahtui noin kuusi kuukautta sitten", hän sanoi. "Monilla muilla taloilla on lippuja puutarhassaan, koska olemme hyvin isänmaallinen kylä, jolla on yhteyksiä armeijaan. "Minulla ei ollut mitään aavistustakaan siitä, että laitoin sen väärin viime kerralla, mutta osa minusta haluaa jättää sen pystytettynä. "En tiedä, onko se jonkin kampanjaryhmän tekosia vai jonkun, joka näki sen liehuvan tuulessa ja tunsi itsensä siitä sopivasti loukkaantuneeksi. "Mutta jos joku näkee vaivaa ja kiinnittää vanhentuneen kuvan talostani kirjekuoreen ja lähettää sen osoitteeksi. 'Tälle talolle' on täysin outoa ja hyvin kummallista."</w:t>
      </w:r>
    </w:p>
    <w:p>
      <w:r>
        <w:rPr>
          <w:b/>
        </w:rPr>
        <w:t xml:space="preserve">Yhteenveto</w:t>
      </w:r>
    </w:p>
    <w:p>
      <w:r>
        <w:t xml:space="preserve">Naiselle, joka erehdyksessä heilutti unionilippua ylösalaisin kotinsa ulkopuolella, on lähetetty "hyvin outo" nimettömänä kirje, jossa annetaan ohjeet siitä, miten lippu pitäisi asettaa oikein esille.</w:t>
      </w:r>
    </w:p>
    <w:p>
      <w:r>
        <w:rPr>
          <w:b/>
          <w:u w:val="single"/>
        </w:rPr>
        <w:t xml:space="preserve">Asiakirjan numero 21634</w:t>
      </w:r>
    </w:p>
    <w:p>
      <w:r>
        <w:t xml:space="preserve">Bertram Books romahtaa ja 450 työpaikkaa on vaarassa.</w:t>
      </w:r>
    </w:p>
    <w:p>
      <w:r>
        <w:t xml:space="preserve">Broadland Business Parkissa Norwichissa sijaitseva Bertram Books nimitti tällä viikolla pesänhoitajat. Yritys perustettiin kanavajassa vuonna 1968. Yhteiset pesänhoitajat Turpin Barker Armstrong ilmoittivat, että suurin osa henkilökunnasta irtisanotaan "välittömästi". Kip Bertram, joka perusti yrityksen äitinsä Elsien kanssa ennen kuin myi sen vuonna 1999, sanoi, että yrityksen romahtaminen oli "hyvin surullista henkilökunnalle, Norwichin kaupungille ja asiakkaille". Hän kiisti pesänhoitajien väitteet konkurssin syistä ja sanoi: "Sillä ei ole mitään tekemistä e-kirjojen tai Covid-19:n kanssa - ihmiset haluavat yhä pitää kirjoja kädessään ja haistaa niitä." Hän sanoi: "Se ei ole mitään tekemistä e-kirjojen tai Covid-19:n kanssa." Bertram sanoi, että yrityksen kohtalo oli huolestuttava pienille kustantajille, jotka käyttivät sitä jakeluun. Norwichissa toimivalle Galley Beggar Pressille on velkaa 7 000 puntaa, ja sen toinen perustaja Sam Jordison sanoi, että Bertramsilla on "melko paljon meidän varastojamme - olemme painaneet kirjat, mutta emme tiedä, saammeko niitä käsiimme". Turpin Barker Armstrong sanoi lausunnossaan: "Kirjojen tukkukauppiaat ovat kärsineet kysynnän laskusta viime vuosina kirjallisuuden jakelumallin muutosten ja e-kirjojen suosion kasvun vuoksi. "Nämä tekijät yhdistettynä monien yleisten kirjastojen ja oppilaitosten sulkemiseen Covid-19:n myötä merkitsivät sitä, että nämä yritykset eivät enää voineet toimia kannattavasti. "Valitettavasti suurin osa työntekijöistä on irtisanottu välittömästi, mutta pieni osa on jäänyt hoitamaan toiminnan lopettamista."</w:t>
      </w:r>
    </w:p>
    <w:p>
      <w:r>
        <w:rPr>
          <w:b/>
        </w:rPr>
        <w:t xml:space="preserve">Yhteenveto</w:t>
      </w:r>
    </w:p>
    <w:p>
      <w:r>
        <w:t xml:space="preserve">Yli 450 kirjojen tukkukaupan työntekijää menettää työpaikkansa sen jälkeen, kun se ajautui konkurssiin osittain coronavirus-pandemian vuoksi.</w:t>
      </w:r>
    </w:p>
    <w:p>
      <w:r>
        <w:rPr>
          <w:b/>
          <w:u w:val="single"/>
        </w:rPr>
        <w:t xml:space="preserve">Asiakirjan numero 21635</w:t>
      </w:r>
    </w:p>
    <w:p>
      <w:r>
        <w:t xml:space="preserve">Käännettävän USB-kaapelin muotoilu esitellään ensimmäistä kertaa</w:t>
      </w:r>
    </w:p>
    <w:p>
      <w:r>
        <w:t xml:space="preserve">Uusi liitin on käännettävä, joten USB-kaapelin laittaminen väärään suuntaan ei ole enää arkipäivää. Kuvat julkaisi ensimmäisenä teknologiauutissivusto The Verge. USB Implementers Forum odottaa, että uudet mallit valmistuvat heinäkuussa. Uusien porttien käyttöönotto vie kuitenkin jonkin aikaa, kun valmistajat sisällyttävät ne vähitellen tuotteisiinsa. Uusi Type-C-standardi tulee olemaan kooltaan samanlainen kuin nykyinen MicroUSB-liitin, jota käytetään tyypillisesti matkapuhelinten ja kameroiden lataamiseen. Ensimmäiset USB-kaapelit julkaistiin 1990-luvun puolivälissä, ja tähän asti ne voitiin liittää tietokoneeseen tai muuhun laitteeseen vain yhteen suuntaan datayhteyden varmistamiseksi. Uuden kaapelin muita parannuksia ovat mm:</w:t>
      </w:r>
    </w:p>
    <w:p>
      <w:r>
        <w:rPr>
          <w:b/>
        </w:rPr>
        <w:t xml:space="preserve">Yhteenveto</w:t>
      </w:r>
    </w:p>
    <w:p>
      <w:r>
        <w:t xml:space="preserve">Elektronisten laitteiden väliseen tiedonsiirtoon tarkoitetun standardoidun USB-liitännän uusi muotoilu on esitelty ensimmäistä kertaa.</w:t>
      </w:r>
    </w:p>
    <w:p>
      <w:r>
        <w:rPr>
          <w:b/>
          <w:u w:val="single"/>
        </w:rPr>
        <w:t xml:space="preserve">Asiakirjan numero 21636</w:t>
      </w:r>
    </w:p>
    <w:p>
      <w:r>
        <w:t xml:space="preserve">Köyhät maat lisäävät asevarustelumenoja</w:t>
      </w:r>
    </w:p>
    <w:p>
      <w:r>
        <w:t xml:space="preserve">Jorn MadslienBusiness reportteri, BBC News Maailmanlaajuisesti sotilasmenot kasvoivat vain 1,3 prosenttia vuonna 2010, mikä on huomattava hidastuminen edelliseen vuosikymmeneen verrattuna. Tämä johtui osittain maailmanlaajuisen talouskriisin "viivästyneestä vaikutuksesta", Sipri sanoi. Menot kasvoivat 5,8 prosenttia Etelä-Amerikassa, 5,2 prosenttia Afrikassa ja 4,1 prosenttia Oseaniassa. Euroopassa sotilasmenot laskivat 2,8 prosenttia, ilmenee Siprin vuosikirjan tiedoista. Yhdysvallat on edelleen maailman suurin sotilasmenojen maksaja, ja sen osuus on 43 prosenttia koko maailman 1630 miljardin dollarin (995 miljardin punnan) kokonaismenoista. "Nouseva suuntaus" Siprin vuosikirjassa korostettiin myös sitä, miten maailman 10 suurinta puolustus- ja turvallisuusalan yritystä hyötyivät eniten sotilasmenoista. Kymmenestä yrityksestä seitsemän oli sijoittautunut Yhdysvaltoihin, yksi Yhdistyneeseen kuningaskuntaan, yksi Italiaan ja yksi Euroopan ulkopuolelle. Nämä yritykset myivät uusimpien tietojen mukaan kukin 11-34 miljardin dollarin arvosta aseita vuonna 2009. "Asevalmistajat ja sotilaspalveluyritykset jatkoivat asekaupan noususuuntausta", Siprin Susan T. Jackson totesi vuosikirjassa. Maailman 100 suurinta puolustus- ja turvallisuusalan yritystä myivät Siprin luokituksen mukaan viime vuonna yli 400 miljardia dollaria.</w:t>
      </w:r>
    </w:p>
    <w:p>
      <w:r>
        <w:rPr>
          <w:b/>
        </w:rPr>
        <w:t xml:space="preserve">Yhteenveto</w:t>
      </w:r>
    </w:p>
    <w:p>
      <w:r>
        <w:t xml:space="preserve">Tukholman kansainvälisen rauhantutkimuslaitoksen (Sipri) mukaan suurimpien kehitysmaiden sotilasmenot kasvoivat viime vuonna nopeammin kuin maailmassa keskimäärin.</w:t>
      </w:r>
    </w:p>
    <w:p>
      <w:r>
        <w:rPr>
          <w:b/>
          <w:u w:val="single"/>
        </w:rPr>
        <w:t xml:space="preserve">Asiakirjan numero 21637</w:t>
      </w:r>
    </w:p>
    <w:p>
      <w:r>
        <w:t xml:space="preserve">Sheffieldin lastensairaala nimettiin Tour de Yorkshiren hyväntekeväisyysjärjestöksi</w:t>
      </w:r>
    </w:p>
    <w:p>
      <w:r>
        <w:t xml:space="preserve">Sheffieldin lastensairaalan hyväntekeväisyysjärjestön on kerättävä 10 miljoonaa puntaa 40 miljoonan punnan hankkeeseen, johon kuuluu uusien osastojen rakentaminen ja erikoislaitteiden ostaminen. Se sanoi, että ilmoitus tuli "ratkaisevaan" aikaan sen "Make it Better" -varainhankintapyynnössä. Tour de Yorkshire järjestetään 1.-3. toukokuuta. Ihmisiä kannustetaan auttamaan varojen keräämisessä osallistumalla hyväntekeväisyysjärjestön ROAR de Yorkshire -kampanjaan. Rebecca Staden, hyväntekeväisyysjärjestön varainhankintapäällikkö, sanoi: "Tour de Yorkshire tulee olemaan valtava tapahtuma kreivikunnalle, ja jokainen kolmen päivän aikana varainkeruulla kerätty penni auttaa muuttamaan satojentuhansien huonokuntoisten lasten elämää." "Tour de Yorkshire on valtava tapahtuma kreivikunnalle." Western Bankin alueella sijaitsevan 40 miljoonan punnan siiven rakennustyöt alkoivat syyskuussa. Loput 30 miljoonaa puntaa saadaan valtion ja yksityisistä lähteistä. Welcome to Yorkshiren toimitusjohtaja Gary Verity sanoi: "Yorkshiren perheet ovat niin onnekkaita, että meillä on tämä ihana sairaala kotiovellamme, joten olen iloinen voidessani ilmoittaa heidät kaikkien aikojen ensimmäisen Tour de Yorkshire -kilpailun hyväntekeväisyyskumppaneiksi." Kolmipäiväinen tapahtuma alkaa Bridlingtonista, Itä-Yorkshiresta. Ratsastajat matkaavat Scarborough'hun, Selbyyn, Wakefieldiin ja Yorkiin, ennen kuin viimeinen päivä päättyy Roundhay Parkissa Leedsissä.</w:t>
      </w:r>
    </w:p>
    <w:p>
      <w:r>
        <w:rPr>
          <w:b/>
        </w:rPr>
        <w:t xml:space="preserve">Yhteenveto</w:t>
      </w:r>
    </w:p>
    <w:p>
      <w:r>
        <w:t xml:space="preserve">Lastensairaala on kertonut toivovansa keräävänsä yli 40 000 puntaa uutta siipeä varten sen jälkeen, kun se on nimetty Tour de Yorkshiren hyväntekeväisyyskumppaniksi.</w:t>
      </w:r>
    </w:p>
    <w:p>
      <w:r>
        <w:rPr>
          <w:b/>
          <w:u w:val="single"/>
        </w:rPr>
        <w:t xml:space="preserve">Asiakirjan numero 21638</w:t>
      </w:r>
    </w:p>
    <w:p>
      <w:r>
        <w:t xml:space="preserve">Harry Studley: Bristolissa päähän ammuttua vauvaa vastaan nostettu syyte</w:t>
      </w:r>
    </w:p>
    <w:p>
      <w:r>
        <w:t xml:space="preserve">Harry Studley on edelleen kriittisessä tilassa Bristolin lastensairaalassa sen jälkeen, kun häntä oli ammuttu perjantaina. Jordan Waltersia, 24, ja Emma Jane Horsemania, 23, Bishport Avenuelta, syytetään vakavan ruumiinvamman aiheuttamisesta. Heidät on vangittu, ja heidät on määrä viedä maanantaina Bristolin käräjäoikeuteen. Poliisi kutsuttiin Hartcliffessä Bishport Avenuella sijaitsevaan asuntoon noin kello 16.10 BST. Harryn vanhemmat, Amy Allen ja Edward Studley, sanoivat poliisin kautta antamassaan lausunnossa: "Haluamme kiittää kaikkia jatkuvasta tuesta tänä aikana. "Harry on edelleen hyvin huonovointinen, ja toistamme, että pyydämme kunnioittamaan yksityisyyttä, kun me ja perheemme käsittelemme tapahtunutta." Harry Studley sanoi: "Harry on edelleen hyvin huonovointinen. He sanoivat keskittyvänsä "poikamme Harryn toipumiseen".</w:t>
      </w:r>
    </w:p>
    <w:p>
      <w:r>
        <w:rPr>
          <w:b/>
        </w:rPr>
        <w:t xml:space="preserve">Yhteenveto</w:t>
      </w:r>
    </w:p>
    <w:p>
      <w:r>
        <w:t xml:space="preserve">Kaksi ihmistä on asetettu syytteeseen sen jälkeen, kun yksivuotiasta poikaa oli ammuttu päähän ilmakiväärillä Bristolissa.</w:t>
      </w:r>
    </w:p>
    <w:p>
      <w:r>
        <w:rPr>
          <w:b/>
          <w:u w:val="single"/>
        </w:rPr>
        <w:t xml:space="preserve">Asiakirjan numero 21639</w:t>
      </w:r>
    </w:p>
    <w:p>
      <w:r>
        <w:t xml:space="preserve">Fairmile Bottomin kalkkipohjaiselle niittyalueelle tuotu karja.</w:t>
      </w:r>
    </w:p>
    <w:p>
      <w:r>
        <w:t xml:space="preserve">Eläimet laiduntavat Fairmile Bottomissa, Fontwellin lähellä sijaitsevalla tieteellisesti erityisen tärkeällä alueella. Alueelta on löydetty yli 10 erilaista orkidealajia, ja siellä on tavattu grizzled skipper- ja white admiral -perhosia, lepakoita ja erilaisia lintuja. Maata hallinnoivan piirikunnan mukaan lanta houkuttelee hyönteisiä ja niitä syöviä lintuja ja lepakoita. Tiedottajan mukaan viranomainen toivoi, että lauman läsnäolo kannustaisi mehiläis- ja tuoksuorkideoiden kaltaisten kasvien kasvuun ja edistäisi samalla perhosten, heinäsirkkojen, hiirten ja sirkkalintujen saapumista.</w:t>
      </w:r>
    </w:p>
    <w:p>
      <w:r>
        <w:rPr>
          <w:b/>
        </w:rPr>
        <w:t xml:space="preserve">Yhteenveto</w:t>
      </w:r>
    </w:p>
    <w:p>
      <w:r>
        <w:t xml:space="preserve">Länsi-Sussexin kalkkilaitumille on tuotu karjaa, jotta luonnonvaraisille eläimille saataisiin lisää elinympäristöjä.</w:t>
      </w:r>
    </w:p>
    <w:p>
      <w:r>
        <w:rPr>
          <w:b/>
          <w:u w:val="single"/>
        </w:rPr>
        <w:t xml:space="preserve">Asiakirjan numero 21640</w:t>
      </w:r>
    </w:p>
    <w:p>
      <w:r>
        <w:t xml:space="preserve">Tulvavaroitus voimassa Stour-joen alajuoksulla Dorsetissa</w:t>
      </w:r>
    </w:p>
    <w:p>
      <w:r>
        <w:t xml:space="preserve">Ympäristöviraston mukaan Redhillin ja Wheatplot Homeen odotetaan tulvia illan aikana, kun joen vedenpinta nousee korkeimmilleen. Virasto sanoo, että tulvavaroitusalueiden asukkaiden on toimittava suojellakseen itseään ja omaisuuttaan. Se on edelleen hälytystilassa tulvien varalta koko Etelä-Englannissa, mutta erityisesti Somersetissa, Dorsetissa ja Devonissa. Ympäristöviraston verkkosivuilla on ajantasaista tietoa hälytyksistä ja varoituksista. Huhtikuu on ollut sateisin Yhdistyneessä kuningaskunnassa yli 100 vuoteen.</w:t>
      </w:r>
    </w:p>
    <w:p>
      <w:r>
        <w:rPr>
          <w:b/>
        </w:rPr>
        <w:t xml:space="preserve">Yhteenveto</w:t>
      </w:r>
    </w:p>
    <w:p>
      <w:r>
        <w:t xml:space="preserve">Stour-joen alajuoksulle Dorsetissa on annettu tulvavaroitus.</w:t>
      </w:r>
    </w:p>
    <w:p>
      <w:r>
        <w:rPr>
          <w:b/>
          <w:u w:val="single"/>
        </w:rPr>
        <w:t xml:space="preserve">Asiakirjan numero 21641</w:t>
      </w:r>
    </w:p>
    <w:p>
      <w:r>
        <w:t xml:space="preserve">Portsmouthin satamasta löytynyt nukkenäyte pysäyttää lauttoja.</w:t>
      </w:r>
    </w:p>
    <w:p>
      <w:r>
        <w:t xml:space="preserve">Kuninkaallinen laivasto kertoi, että testimiina löydettiin ruoppaustöiden aikana Southsean pääväylällä sunnuntaina. Brittany Ferries -lautat pysäytettiin kahdeksi tunniksi noin kello 19.00 GMT, kun laivaston sukeltajat tutkivat miinan. Sen jälkeen kun laite oli vahvistettu elinkelvottomaksi ja sitä käytettiin koulutukseen, lautat saivat jälleen aloittaa liikennöinnin. Satamasta on löydetty useita laitteita sen jälkeen, kun ruoppaustyöt aloitettiin syyskuussa. Viime kuussa löydettiin saksalainen SC250-pommi, jonka uskottiin sisältävän 131 kiloa räjähteitä. Ruoppaustyöt tehdään neljän mailin (7 kilometrin) mittaisen kanavan syventämiseksi ja laajentamiseksi, jotta laivaston uudet 65 000 tonnin lentotukialukset voivat telakoitua.</w:t>
      </w:r>
    </w:p>
    <w:p>
      <w:r>
        <w:rPr>
          <w:b/>
        </w:rPr>
        <w:t xml:space="preserve">Yhteenveto</w:t>
      </w:r>
    </w:p>
    <w:p>
      <w:r>
        <w:t xml:space="preserve">Merenpohjasta löytynyt miinanäyte johti lauttaliikenteen keskeytymiseen Portsmouthin satamasta.</w:t>
      </w:r>
    </w:p>
    <w:p>
      <w:r>
        <w:rPr>
          <w:b/>
          <w:u w:val="single"/>
        </w:rPr>
        <w:t xml:space="preserve">Asiakirjan numero 21642</w:t>
      </w:r>
    </w:p>
    <w:p>
      <w:r>
        <w:t xml:space="preserve">Hallitus vahvistaa 173 miljoonaa puntaa Leedsin liikenteelle.</w:t>
      </w:r>
    </w:p>
    <w:p>
      <w:r>
        <w:t xml:space="preserve">Miljoonien puntien arvoiseen ohjelmaan sisältyy suunnitelmia kaupungin ruuhkien helpottamiseksi, uusien pysäköinti- ja kyytipalveluiden sekä bussiliikenteen etusuorituskaistojen luomiseksi. Leedsin kaupunginvaltuuston johtaja Judith Blake sanoi, että hanke nopeuttaa ja helpottaa liikkumista kaupungissa. First West Yorkshire on aiemmin luvannut investoida 71 miljoonaa puntaa uusiin busseihin. Lisää tarinoita eri puolilta Yorkshireä Rahoitusta ovat antaneet myös West Yorkshiren yhdistetty viranomainen ja yksityinen sektori. Rahoilla rahoitetaan erilaisia hankkeita, kuten uusia pysäköinti- ja kyydityspalveluja Stourtonissa ja Pohjois-Leedsissä, Thorpe Parkin ja White Rose Business Parkin rautatieasemia koskevien ehdotusten kehittämistä sekä Leeds-Harrogate-radan puisto-asemaa Leeds Bradfordin lentoasemalle. Liikenneministeri Andrew Jones sanoi: "Uusista erillisistä bussikäytävistä ja investoinneista pysäköinti- ja kyyditysjärjestelmiin on valtavasti hyötyä Leedsissä asuville ja työskenteleville ihmisille ja niille, jotka vierailevat kaupungissa. "Paremmat liikennepalvelut eivät pelkästään auta ihmisiä liikkumaan, vaan myös eteenpäin, mikä yhdistää heidät työpaikkoihin ja auttaa pohjoisen talouskasvua." Hallitus oli aiemmin luvannut sijoittaa rahat Leedsin johdinautoverkkoa koskeviin suunnitelmiin, mutta ehdotus hylättiin vuonna 2016, kun suunnittelutarkastaja totesi, ettei hanke ole yleisen edun mukainen.</w:t>
      </w:r>
    </w:p>
    <w:p>
      <w:r>
        <w:rPr>
          <w:b/>
        </w:rPr>
        <w:t xml:space="preserve">Yhteenveto</w:t>
      </w:r>
    </w:p>
    <w:p>
      <w:r>
        <w:t xml:space="preserve">Leedsin julkisen liikenteen parantamiseen tähtäävä 270 miljoonan punnan hanke on edennyt askeleen lähemmäs, kun hallitus vahvisti 173,5 miljoonan punnan rahoituspaketin.</w:t>
      </w:r>
    </w:p>
    <w:p>
      <w:r>
        <w:rPr>
          <w:b/>
          <w:u w:val="single"/>
        </w:rPr>
        <w:t xml:space="preserve">Asiakirjan numero 21643</w:t>
      </w:r>
    </w:p>
    <w:p>
      <w:r>
        <w:t xml:space="preserve">Dudleyn teräsyhtiössä tarvitaan selvitysmiehiä</w:t>
      </w:r>
    </w:p>
    <w:p>
      <w:r>
        <w:t xml:space="preserve">Dudleyssä sijaitseva Meridian Metal Trading käsittelee teräslevyjä ja -keloja ja toimittaa vuosittain noin 250 000 tonnia asiakkaille. Sillä on palvelukeskukset Guildfordissa ja Sheffieldissä sekä myyntikonttorit Boltonissa ja Newportissa, Etelä-Walesissa. Hallinnoija Duff and Phelps sanoo, että se haluaa jatkaa liiketoimintaa. Tiedottaja Allan Graham sanoi: "Tarkoituksenamme on jatkaa liiketoiminnan harjoittamista, kunnes ostaja on löydetty, ja uskomme, että tämä prosessi ei kestä kauan, koska kiinnostuksenilmaisuja on jo tullut useita. "[Keskiviikkona] irtisanomisia ei ole tehty, ja liiketoiminta jatkuu normaalisti." Aiheeseen liittyvät Internet-linkit Duff &amp; Phelps Meridian Metal Trading Ltd.</w:t>
      </w:r>
    </w:p>
    <w:p>
      <w:r>
        <w:rPr>
          <w:b/>
        </w:rPr>
        <w:t xml:space="preserve">Yhteenveto</w:t>
      </w:r>
    </w:p>
    <w:p>
      <w:r>
        <w:t xml:space="preserve">Hallinnoijat on nimitetty teräsalan yritykselle, joka työllistää 170 henkilöä huolto- ja myyntitoimistoissa eri puolilla Englantia ja Walesia.</w:t>
      </w:r>
    </w:p>
    <w:p>
      <w:r>
        <w:rPr>
          <w:b/>
          <w:u w:val="single"/>
        </w:rPr>
        <w:t xml:space="preserve">Asiakirjan numero 21644</w:t>
      </w:r>
    </w:p>
    <w:p>
      <w:r>
        <w:t xml:space="preserve">Lupaus yhteyksien parantamisesta Ylämailla ja saarilla</w:t>
      </w:r>
    </w:p>
    <w:p>
      <w:r>
        <w:t xml:space="preserve">Asiasta keskusteltiin Highlands and Islands Conventionissa, joka on hallituksen ja paikallisviranomaisten välinen kokous. Joissakin alueen osissa on huonot matkapuhelin- ja internetyhteydet. Valtuutetut kuulivat, että 300 uutta puhelinmastoa asennetaan näiden palvelujen parantamiseksi. Kehitysvirasto Highlands and Islands Enterprise sanoi toivovansa, että neljännen sukupolven (4G) matkapuhelinpalvelut olisivat saatavilla suurimmassa osassa aluetta joulukuuhun 2017 mennessä. Highland Councilin johtaja, kunnanvaltuutettu Margaret Davidson sanoi: "Olen tyytyväinen matkapuhelinoperaattoreiden edistymiseen ja niiden suunnittelemien peittoalueiden ja mastojen päivitysten laajuuteen. Tämä on erittäin tervetullut uutinen, ja siitä on valtavasti hyötyä yksityishenkilöille, yrityksille ja yhteisöille." Hän lisäsi kuitenkin: "Vaikka pidänkin tätä sitoumusta myönteisenä, on kiireellisesti määriteltävä ne Highlandin alueet, joita ei tavoiteta tämän sopimuksen puitteissa, ja laadittava selkeä toimintasuunnitelma sen varmistamiseksi, että ne yhteisöt, joilla ei vielä ole mahdollisuutta saada tehokasta laajakaistaa, eivät jää ilman sitä. "On ehdottoman tärkeää, että kaikki Highlandin yhteisöt saavat käyttöönsä huippunopean laajakaistan."</w:t>
      </w:r>
    </w:p>
    <w:p>
      <w:r>
        <w:rPr>
          <w:b/>
        </w:rPr>
        <w:t xml:space="preserve">Yhteenveto</w:t>
      </w:r>
    </w:p>
    <w:p>
      <w:r>
        <w:t xml:space="preserve">Apulaispääministeri John Swinney on sanonut, että "kiveäkään ei jätetä kääntämättä" Ylämaan ja saarten yhteyksien parantamiseksi.</w:t>
      </w:r>
    </w:p>
    <w:p>
      <w:r>
        <w:rPr>
          <w:b/>
          <w:u w:val="single"/>
        </w:rPr>
        <w:t xml:space="preserve">Asiakirjan numero 21645</w:t>
      </w:r>
    </w:p>
    <w:p>
      <w:r>
        <w:t xml:space="preserve">Taiteilija Svetlana Cameron paljasti Tynwaldin päivän maalauksen.</w:t>
      </w:r>
    </w:p>
    <w:p>
      <w:r>
        <w:t xml:space="preserve">Svetlana Cameronin maalaus kuvaa manxilaisia perinteisiä tanssijoita tapahtumassa, koska hänen mukaansa "he edustavat saaren kulttuuria ja identiteettiä". Venäläissyntyinen taiteilija kertoi saaneensa inspiraation osallistuttuaan viime vuonna järjestettyyn seremoniaan. Teos Laa Tinvaal on esillä Tynwaldin kirjastossa 19. heinäkuuta asti. Cameron lisäsi: "Päivän aikana tuntemani ilo oli unohtumaton - tämä on minun ilmaisuni kansakunnasta, joka kokoontuu yhteen juhlimaan ainutlaatuista identiteettiään." Cameron lisäsi: "Tämä on minun ilmaisuni kansakunnasta, joka kokoontuu yhteen juhlimaan ainutlaatuista identiteettiään." Manx-kulttuuri Tynwaldin maalaus edustaa taiteilijan ensimmäistä askelta eri vaiheeseen hänen työssään. "Aion tehdä sarjan maalauksia Tynwaldin päivän teemasta, mutta ensimmäisenä oli pakko maalata manxilaisia tanssijoita - minulle he edustavat saaren kulttuuria ja identiteettiä. "Se oli tämän maalauksen kunnianhimoinen tavoite - toivon vain, että olen onnistunut ilmaisemaan sen kankaalle." Rouva Cameron, joka aloitti uransa tulkkina ja kääntäjänä Moskovassa, on maalannut 10 vuotta, ja hänellä on vahva maine muotokuvien maailmassa. Vuonna 2011 hän osallistui Britannian johtavien taiteilijoiden rinnalla Pastel Society UK:n vuosinäyttelyyn Mall Galleriesissa Lontoossa. Aiemmin tänä vuonna Royal Society of Portrait Painters valitsi hänen muotokuvansa Iona and Cocoa kilpailemaan RBSA Portrait Prize 2013 -palkinnosta. Aiheeseen liittyvät Internet-linkit Svetlana Cameron Tynwald</w:t>
      </w:r>
    </w:p>
    <w:p>
      <w:r>
        <w:rPr>
          <w:b/>
        </w:rPr>
        <w:t xml:space="preserve">Yhteenveto</w:t>
      </w:r>
    </w:p>
    <w:p>
      <w:r>
        <w:t xml:space="preserve">Eräs Mansaaren taiteilija on paljastanut Tynwald-päivän "ilosta" inspiroituneen maalauksen ennen 5. heinäkuuta järjestettävää kansallista seremoniaa.</w:t>
      </w:r>
    </w:p>
    <w:p>
      <w:r>
        <w:rPr>
          <w:b/>
          <w:u w:val="single"/>
        </w:rPr>
        <w:t xml:space="preserve">Asiakirjan numero 21646</w:t>
      </w:r>
    </w:p>
    <w:p>
      <w:r>
        <w:t xml:space="preserve">Manchesterin kansainvälinen festivaali: Näytelmä muuttui vammaisten valinnan vuoksi</w:t>
      </w:r>
    </w:p>
    <w:p>
      <w:r>
        <w:t xml:space="preserve">Belgialaisen Studio Orkan esitys Tuesday sai ensi-iltansa Manchesterin kansainvälisillä festivaaleilla (MIF) tällä viikolla. Festivaalipäällikkö John McGrath sanoi, että sen politiikkana on varmistaa, että vammaiset näyttelijät asetetaan etusijalle vammaisten rooleissa. Hän kertoi The Stagelle, että tapahtuma edellyttää tuottajilta "autenttisen edustuksen luomista". Hän sanoi: "Se ei ole vain yksi asia, joka ei ole mahdollista, mutta se ei ole mahdollista: "Kun saimme Belgiassa järjestetyssä läpikäynnissä tietää, että tiistain elokuvassa vammaista hahmoa näyttelee ei-vammainen näyttelijä, pyysimme, että rooli täytettäisiin uudelleen, koska on MIF:n periaatteiden vastaista, että ei-vammainen näyttelijä näyttelee vammaisen henkilön roolia. "Studio Orka, jonka teokset suunnitellaan yhdessä näyttelijöiden kanssa, katsoi, että tämä ei olisi mahdollista, ja ehdotti, että hahmo vaihdetaan henkilöön, jolla on vakava vamma ja joka toipuu ajan myötä täysin." Hän lisäsi: "Vaikka tämä ei mielestämme ollut ihanteellista, suostuimme tähän muutokseen varmistaaksemme, että esitys, josta olemme yleisesti ottaen hyvin ylpeitä ja jossa on monia hienoja elementtejä - mukaan lukien suuren yhteisöllisen näyttelijäjoukon osallistuminen - voisi jatkua." Tuoreeltaan muokattua tuotantoa esitetään Saint Augustine's Churchissa Pendleburyssa 21. heinäkuuta asti. Seuraa meitä Facebookissa, Twitterissä @BBCNewsEnts tai Instagramissa bbcnewsents. Jos sinulla on juttuehdotus, lähetä sähköpostia osoitteeseen entertainment.news@bbc.co.uk.</w:t>
      </w:r>
    </w:p>
    <w:p>
      <w:r>
        <w:rPr>
          <w:b/>
        </w:rPr>
        <w:t xml:space="preserve">Yhteenveto</w:t>
      </w:r>
    </w:p>
    <w:p>
      <w:r>
        <w:t xml:space="preserve">Uuden näytelmän tekijät ovat kirjoittaneet yhden hahmoista uudelleen, kun heille oli sanottu, että he eivät voi antaa vammaiselle näyttelijälle vammaisen roolia.</w:t>
      </w:r>
    </w:p>
    <w:p>
      <w:r>
        <w:rPr>
          <w:b/>
          <w:u w:val="single"/>
        </w:rPr>
        <w:t xml:space="preserve">Asiakirjan numero 21647</w:t>
      </w:r>
    </w:p>
    <w:p>
      <w:r>
        <w:t xml:space="preserve">Pariisin ja Kiinan välisellä lennolla 26 loukkaantui turbulenssissa</w:t>
      </w:r>
    </w:p>
    <w:p>
      <w:r>
        <w:t xml:space="preserve">Turbulenssi iski, kun lento MU774 oli matkalla Kunmingiin eteläisessä Yunnanin maakunnassa. Matkustajat kärsivät luunmurtumia, viiltohaavoja päänahkaan ja pehmytkudosvammoja, kertoi valtion uutistoimisto Xinhua. China Eastern Airlines sanoi myöhemmin, että matkustajien on tärkeää käyttää turvavöitä lentojen laskeutuessa. "Olin lennolla, ja minusta tuntui, etten selviäisi hengissä", Hong Kongissa ilmestyvä South China Morning Post -lehti siteerasi erästä matkustajaa Weibo-mikroblogisivustolla. "Monet ihmiset loukkaantuivat, ja monet heistä eivät olleet kiinnittäneet turvavyötä." Xinhua kertoi (kiinaksi), että noin 10 minuutin aikana tapahtui kaksi rajua kolhua ja monia pieniä kolhuja. Sen mukaan turbulenssin aikana useiden matkustajien päät ja hartiat törmäsivät matkatavarahyllyihin, jotkut matkatavarahyllyt rikkoutuivat törmäyksestä, ja osa matkatavaroista putosi hyllyiltä ja osui asiakkaisiin. Lentoyhtiö kertoi Weibo-tilillään (kiinaksi), että Pariisin Charles de Gaullen lentokentältä noussut Airbus A330 laskeutui turvallisesti Kunmingiin. Viikko sitten China Eastern Airlinesin lento Shanghaihin joutui palaamaan takaisin Sydneyyn teknisen vian jälkeen, joka jätti reiän moottorikoteloon. Lentäjä ilmoitti ongelmista koneen, toisen Airbus A330:n, moottorissa noin tunti nousun jälkeen. Matkustajat kertoivat tiedotusvälineille haistaneensa jotain palavaa koneen sisällä.</w:t>
      </w:r>
    </w:p>
    <w:p>
      <w:r>
        <w:rPr>
          <w:b/>
        </w:rPr>
        <w:t xml:space="preserve">Yhteenveto</w:t>
      </w:r>
    </w:p>
    <w:p>
      <w:r>
        <w:t xml:space="preserve">Ainakin 26 ihmistä loukkaantui, neljä vakavasti, kun China Eastern Airlinesin Pariisista lähtenyt lento joutui turbulenssin kohteeksi sunnuntaina, kertoo valtion media.</w:t>
      </w:r>
    </w:p>
    <w:p>
      <w:r>
        <w:rPr>
          <w:b/>
          <w:u w:val="single"/>
        </w:rPr>
        <w:t xml:space="preserve">Asiakirjan numero 21648</w:t>
      </w:r>
    </w:p>
    <w:p>
      <w:r>
        <w:t xml:space="preserve">Waterloovillen onnettomuus: Henkilöauton kuljettaja kuoli kuorma-auton törmäyksessä</w:t>
      </w:r>
    </w:p>
    <w:p>
      <w:r>
        <w:t xml:space="preserve">Poliisi kutsuttiin kello 11.42 BST A3(M)-tien kolmoshaaraan Waterloovillen lähellä Hampshiren osavaltiossa. Kuljettaja todettiin kuolleeksi onnettomuuspaikalla, ja samassa autossa ollut matkustaja vietiin sairaalaan vakavien vammojen vuoksi. Pohjoiseen johtava ajorata oli suljettuna liittymän ja liittymän liittymien välillä noin kuuden tunnin ajan. Omaisille on ilmoitettu asiasta, ja poliisi kertoi, että he saavat tukea erikoislääkäreiltä. Aiheeseen liittyvät Internet-linkit Hampshire Constabulary</w:t>
      </w:r>
    </w:p>
    <w:p>
      <w:r>
        <w:rPr>
          <w:b/>
        </w:rPr>
        <w:t xml:space="preserve">Yhteenveto</w:t>
      </w:r>
    </w:p>
    <w:p>
      <w:r>
        <w:t xml:space="preserve">Henkilöauton kuljettaja on kuollut kahden henkilöauton ja kuorma-auton yhteentörmäyksessä.</w:t>
      </w:r>
    </w:p>
    <w:p>
      <w:r>
        <w:rPr>
          <w:b/>
          <w:u w:val="single"/>
        </w:rPr>
        <w:t xml:space="preserve">Asiakirjan numero 21649</w:t>
      </w:r>
    </w:p>
    <w:p>
      <w:r>
        <w:t xml:space="preserve">Murhasta syytetty eläkeläinen John Parry katoaa</w:t>
      </w:r>
    </w:p>
    <w:p>
      <w:r>
        <w:t xml:space="preserve">Poliisin mukaan John Parry nähtiin viimeksi Penrithin Roper Streetin lähellä maanantaina puolen yön aikaan. Hänen on määrä saapua Carlisle Crown Courtiin perjantaina. Häntä vastaan nostettiin syyte sen jälkeen, kun Meryl Parryn, 80, ruumis löydettiin 2. syyskuuta talosta Ainstablessa, lähellä Carlislea. Cumbrian poliisi uskoo, että hän saattaa olla Little Salkeldin alueella. Hän oli aluksi tutkintavankeudessa, mutta pääsi lokakuussa takuita vastaan vapaaksi ikänsä vuoksi. Häntä kuvaillaan valkoihoiseksi, hoikaksi, parranajamattomaksi ja vaalean näköiseksi. Hänellä on harvennetut ja taantuvat valkoiset hiukset ja siniset silmät.</w:t>
      </w:r>
    </w:p>
    <w:p>
      <w:r>
        <w:rPr>
          <w:b/>
        </w:rPr>
        <w:t xml:space="preserve">Yhteenveto</w:t>
      </w:r>
    </w:p>
    <w:p>
      <w:r>
        <w:t xml:space="preserve">Vaimonsa murhasta syytetty 81-vuotias mies on kadonnut.</w:t>
      </w:r>
    </w:p>
    <w:p>
      <w:r>
        <w:rPr>
          <w:b/>
          <w:u w:val="single"/>
        </w:rPr>
        <w:t xml:space="preserve">Asiakirjan numero 21650</w:t>
      </w:r>
    </w:p>
    <w:p>
      <w:r>
        <w:t xml:space="preserve">Jennings Motorsin pomo Nas Khan kuolee äkillisesti</w:t>
      </w:r>
    </w:p>
    <w:p>
      <w:r>
        <w:t xml:space="preserve">Tohtori Nas Khan saapui Englantiin Pakistanista teini-ikäisenä, joka ei osannut puhua englantia. Hänestä tuli Jennings Motor Groupin toimitusjohtaja, ja hän keräsi vuosittain kymmeniä tuhansia puntia hyväntekeväisyyteen ja sai OBE-tunnustuksen. Jenningsin ostaneen Lookers Groupin edustaja on vahvistanut hänen kuolemansa. Tohtori Khan, joka oli viisikymppinen ja asui Stocktonissa, perusti oman hyväntekeväisyysjärjestön, The Emaan Foundationin, ja tuki lukuisia muita järjestöjä. Kath Callan Middlesbroughissa toimivasta Pelastusarmeijasta kertoi, että hän oli tukenut järjestön joululahjavetoomusta joka vuosi. Viimeisimmät uutiset Koillismaalta neiti Callan sanoi: "Hän oli ihana mies, joka oli aina itse paikalla luovuttamassa leluja. En voi uskoa, että näin on käynyt." Tohtori Khan aloitti Jenningsin palveluksessa myyntimiehenä 22-vuotiaana ja päätyi omistamaan yrityksen, jolla on yli 500 työntekijää ja 12 jälleenmyyjää eri puolilla aluetta. Hänen hyväntekeväisyystyöhönsä kuului lahjoituksia Teessiden sairaalalle ja Great North Air Ambulance -lentokeskukselle.</w:t>
      </w:r>
    </w:p>
    <w:p>
      <w:r>
        <w:rPr>
          <w:b/>
        </w:rPr>
        <w:t xml:space="preserve">Yhteenveto</w:t>
      </w:r>
    </w:p>
    <w:p>
      <w:r>
        <w:t xml:space="preserve">Tunnettu koillismaalainen liikemies ja hyväntekeväisyysjärjestöjen tukija on kuollut äkillisesti, kuten hänen yrityksensä on vahvistanut.</w:t>
      </w:r>
    </w:p>
    <w:p>
      <w:r>
        <w:rPr>
          <w:b/>
          <w:u w:val="single"/>
        </w:rPr>
        <w:t xml:space="preserve">Asiakirjan numero 21651</w:t>
      </w:r>
    </w:p>
    <w:p>
      <w:r>
        <w:t xml:space="preserve">Kotona tapahtuvat kuolemantapaukset tavanomaista suurempia - ONS-lukuja</w:t>
      </w:r>
    </w:p>
    <w:p>
      <w:r>
        <w:t xml:space="preserve">Kansallisen tilastokeskuksen mukaan Englannissa ja Walesissa potilaita ei välttämättä oteta sairaalaan tai heidät kotiutetaan tavallista aikaisemmin. Vanhemmissa ikäryhmissä ihmiset saattavat myös päättää kuolla kotona. Muut kuin kovan taudin aiheuttamat kuolemantapaukset ovat vähentyneet toukokuusta lähtien huhtikuun huippulukemien jälkeen. Tämä koskee erityisesti yli 80-vuotiaita, joiden kuolemantapaukset lisääntyivät eniten pandemian huippuvaiheessa. ONS:n analyysin mukaan tämä saattaa johtua viruksen aiheuttamasta siirtymävaikutuksesta, jonka vuoksi kuolemantapaukset tapahtuvat joissakin ikäryhmissä odotettua aikaisemmin. Sairaaloissa muista kuin virusperäisistä syistä johtuneet kuolemantapaukset vähenivät jyrkästi huhtikuun alusta lähtien, kun taas hoivakodeissa ja yksityiskodeissa ne lisääntyivät. ONS:n mukaan muut kuin viruskuolemat sairaaloissa ovat sen jälkeen lisääntyneet, mutta ne ovat edelleen paljon tavanomaista pienemmät. Englannin ja Walesin sairaaloissa oli toukokuun ja heinäkuun puolivälin välisenä aikana lähes 14 000 muuta kuin virustautikuolemaa. Myös se, mihin ihmiset kuolevat, on vaihdellut. Dementia, Alzheimerin tauti ja krooniset alempien hengitysteiden sairaudet - tärkeimmät kuolemansyyt, jotka lisääntyivät maaliskuun ja toukokuun välisenä aikana - ovat palanneet normaalille tasolle. Jotkin kuolemansyyt ovat kuitenkin edelleen tavanomaista korkeammat, kuten diabetes, verenpainetauti ja useat sydänsairaudet. Vaikka näistä syistä johtuvat kuolemantapaukset ovat viime viikkoina vähentyneet, näihin sairauksiin kuolee normaalia enemmän ihmisiä. Tämä saattaa liittyä siihen, että hoitoon pääsy on viivästynyt, joko siksi, että hoitoa ei ole ollut saatavilla, tai siksi, että ihmisiä on lykätty hakeutumasta lääkäriin.</w:t>
      </w:r>
    </w:p>
    <w:p>
      <w:r>
        <w:rPr>
          <w:b/>
        </w:rPr>
        <w:t xml:space="preserve">Yhteenveto</w:t>
      </w:r>
    </w:p>
    <w:p>
      <w:r>
        <w:t xml:space="preserve">Luvut osoittavat, että ihmisten kuolemat omissa kodeissaan olivat heinäkuussa paljon tavanomaista suuremmat, kun taas sairaaloissa ja hoivakodeissa kuolleiden määrä oli keskimääräistä alhaisempi.</w:t>
      </w:r>
    </w:p>
    <w:p>
      <w:r>
        <w:rPr>
          <w:b/>
          <w:u w:val="single"/>
        </w:rPr>
        <w:t xml:space="preserve">Asiakirjan numero 21652</w:t>
      </w:r>
    </w:p>
    <w:p>
      <w:r>
        <w:t xml:space="preserve">Dundalkissa takavarikoitu kranaatinheittopommi "toisinajattelijoiden NI-iskua varten".</w:t>
      </w:r>
    </w:p>
    <w:p>
      <w:r>
        <w:t xml:space="preserve">Irlannin korkea-arvoiset poliisiviranomaiset ilmoittivat olevansa tyytyväisiä siihen, että he olivat estäneet republikaanisten toisinajattelijoiden, Oglaigh na hEireannin, hyökkäyksen. Gardai kuulustelee edelleen neljää miestä pommista. Se takavarikoitiin autosta lähellä Dundalkia Louthin kreivikunnassa tiistai-iltana. Irlantilaiset pomminraivausasiantuntijat siirtyivät paikalle tekemään siitä turvallisen. Kaksi parikymppistä miestä pidätettiin tapahtumapaikalla, ja kaksi muuta kolmekymppistä miestä pidätettiin lähistöllä. Kahden pidätetyistä kerrotaan olevan kotoisin Pohjois-Irlannista ja toisen Dundalkista. Miehiä pidetään kuulusteltavina Droghedan, Balbrigganin ja Santryn garda-asemilla. Heitä voidaan pitää vangittuna kolme päivää. M1-moottoritie suljettiin tiistai-iltana molempiin suuntiin, kun armeijan ryhmä suoritti "teknisesti vaikeaksi kuvailtua tehtävää, joka kesti yli neljä tuntia". Irlannin poliisi sanoi, että kranaatinheitin "aiheutti merkittävän uhan yleisölle". Seurantaetsinnät suoritettiin Drumiskinissa, lähellä Dundalkia sijaitsevassa talossa. Irlannin poliisin mukaan useita esineitä takavarikoitiin, ja niitä tutkitaan parhaillaan.</w:t>
      </w:r>
    </w:p>
    <w:p>
      <w:r>
        <w:rPr>
          <w:b/>
        </w:rPr>
        <w:t xml:space="preserve">Yhteenveto</w:t>
      </w:r>
    </w:p>
    <w:p>
      <w:r>
        <w:t xml:space="preserve">Irlannin tasavallassa autosta takavarikoitu kranaatinheittopommi oli tarkoitettu käytettäväksi hyökkäykseen Pohjois-Irlannissa.</w:t>
      </w:r>
    </w:p>
    <w:p>
      <w:r>
        <w:rPr>
          <w:b/>
          <w:u w:val="single"/>
        </w:rPr>
        <w:t xml:space="preserve">Asiakirjan numero 21653</w:t>
      </w:r>
    </w:p>
    <w:p>
      <w:r>
        <w:t xml:space="preserve">Cambridgeshiren poliisi puolustaa pensasaitojen leikkaamista twiitissä</w:t>
      </w:r>
    </w:p>
    <w:p>
      <w:r>
        <w:t xml:space="preserve">Asukkaat reagoivat epäuskoisesti luettuaan twiitin poliisin @CambsCops Twitter-tililtä perjantaina. Siinä sanottiin:: "Teetkö puutarhanhoitoa tänä viikonloppuna? Varmista, että pensasaita on siististi leikattu, enintään 1 metri edessä ja 2 metriä takana." Erään bloggaajan mukaan twiitti, joka on poistettu, oli "täysin outo". Twitterissä oli useita kommentteja, muun muassa "onko tämä pidätyksen uhalla, jos pensasaidat eivät ole leikattu määritettyjen rajojen mukaisesti?" ja muita, jotka ehdottivat, että poliisin pitäisi keskittyä rikosten torjuntaan eikä ihmisten pensasaitojen korkeuteen, joten viesti poistettiin. Poliisin tiedottaja sanoi: "Pensasaidat leikattuina saavat kiinteistön näyttämään hyvin hoidetulta ja osoittavat, että siinä asutaan, mikä voi olla pelote. "Tarkistamme twiittien sisältöä tulevia kampanjoita varten."</w:t>
      </w:r>
    </w:p>
    <w:p>
      <w:r>
        <w:rPr>
          <w:b/>
        </w:rPr>
        <w:t xml:space="preserve">Yhteenveto</w:t>
      </w:r>
    </w:p>
    <w:p>
      <w:r>
        <w:t xml:space="preserve">Cambridgeshiren poliisi on puolustanut twiittiä, jossa ihmisiä kehotettiin "siististi leikkaamaan" pensasaidat, "murtorikosten ehkäisyneuvoksi".</w:t>
      </w:r>
    </w:p>
    <w:p>
      <w:r>
        <w:rPr>
          <w:b/>
          <w:u w:val="single"/>
        </w:rPr>
        <w:t xml:space="preserve">Asiakirjan numero 21654</w:t>
      </w:r>
    </w:p>
    <w:p>
      <w:r>
        <w:t xml:space="preserve">Newportin entinen johtaja Samantha Yeoman "ei ole epärehellinen".</w:t>
      </w:r>
    </w:p>
    <w:p>
      <w:r>
        <w:t xml:space="preserve">Samantha Yeoman, joka kiistää ammatillisen käyttäytymisen, jota ei voida hyväksyä, väittää, ettei hän toiminut epärehellisesti, kuultiin keskiviikkona Walesin yleisen opetusneuvoston (General Teaching Council for Wales, GTCW) paneelissa. Hän lopetti Rogerstonen peruskoulun rehtorin tehtävät vuonna 2014. GTCW:n paneeli on vetäytynyt harkitsemaan tuomiotaan. Yeoman on kiistänyt, että hän olisi toiminut ammatillisesti sopimattomalla tavalla sallimalla henkilökunnan manipuloida vuoden 2013 kansallisen luku- ja numerotestin tuloksia, jotta oppilaat saisivat parempia arvosanoja. Hänen mukaansa hän hyväksyy sen, että henkilökunta sai korostaa virheellisiä vastauksia ja oppilaat saivat muuttaa niitä, mutta hän sanoi, että tämä oli "vastoin hänen ohjeitaan ja... hänen määräysvaltansa ulkopuolella". Yeomanin edustaja Gwylim Roberts-Harry sanoi loppupuheenvuorossaan, että Yeomanin toiminta "ei ole epärehellistä" ja että tapaus "perustuu todistajiin, jotka ovat loukkaantuneet siitä, miten Samantha Yeoman on kohdellut heitä aiemmin". Hän kertoi lautakunnalle, että testien tekemiseen liittyvät tehtävät oli siirretty silloiselle apulaisrehtori Wayne Millardille. Hänen lausuntonsa mukaan opettajat saivat nähdä koepaperit, "jotta varmistettiin, että lapset pääsevät niihin käsiksi eivätkä joudu epäedulliseen asemaan".</w:t>
      </w:r>
    </w:p>
    <w:p>
      <w:r>
        <w:rPr>
          <w:b/>
        </w:rPr>
        <w:t xml:space="preserve">Yhteenveto</w:t>
      </w:r>
    </w:p>
    <w:p>
      <w:r>
        <w:t xml:space="preserve">Newportin entinen rehtori, jota syytetään siitä, että hän antoi henkilökunnan manipuloida kansallisia kokeita, on loukkaantuneiden ihmisten uhri, kerrottiin kuulemistilaisuudessa.</w:t>
      </w:r>
    </w:p>
    <w:p>
      <w:r>
        <w:rPr>
          <w:b/>
          <w:u w:val="single"/>
        </w:rPr>
        <w:t xml:space="preserve">Asiakirjan numero 21655</w:t>
      </w:r>
    </w:p>
    <w:p>
      <w:r>
        <w:t xml:space="preserve">Raportissa korostetaan Borders Railwayn vetovoimaa</w:t>
      </w:r>
    </w:p>
    <w:p>
      <w:r>
        <w:t xml:space="preserve">Riippumattomassa tutkimuksessa todettiin, että se oli ollut "merkittävä tekijä" päätöksissä muuttaa alueelle. Tutkimuksessa todettiin myös, että monet vierailijat eivät olisi tehneet matkaansa ilman linjaa. Tuloksista keskusteltiin Glasgow'ssa järjestetyssä Skotlannin liikennehuippukokouksessa, jossa käsiteltiin liikenteen roolia talouden vauhdittamisessa. Raportin tärkeimpiä tuloksia olivat muun muassa seuraavat: Raportin, jonka tilasivat Transport Scotland ja Borders Railway Blueprint Group, laati Peter Brett Associates, ja sen tarkoituksena oli arvioida hankkeen onnistumista vuosi sen uudelleen avaamisen jälkeen. Siinä tarkasteltiin myös radan vaikutusta kävijämääriin, matkustajien näkemyksiä palvelun laadusta sekä todellisia ja koettuja esteitä niille, jotka eivät käytä palvelua. Raportin tulokset ovat kokonaisuudessaan saatavilla verkossa. Raportin reaktio</w:t>
      </w:r>
    </w:p>
    <w:p>
      <w:r>
        <w:rPr>
          <w:b/>
        </w:rPr>
        <w:t xml:space="preserve">Yhteenveto</w:t>
      </w:r>
    </w:p>
    <w:p>
      <w:r>
        <w:t xml:space="preserve">Raportissa väitetään, että Borders Railway houkuttelee uusia työntekijöitä, asunnonomistajia ja turisteja radan lähellä sijaitseviin yhteisöihin.</w:t>
      </w:r>
    </w:p>
    <w:p>
      <w:r>
        <w:rPr>
          <w:b/>
          <w:u w:val="single"/>
        </w:rPr>
        <w:t xml:space="preserve">Asiakirjan numero 21656</w:t>
      </w:r>
    </w:p>
    <w:p>
      <w:r>
        <w:t xml:space="preserve">Rankin osto Gaalasta lähetetään kilpailukomissiolle</w:t>
      </w:r>
    </w:p>
    <w:p>
      <w:r>
        <w:t xml:space="preserve">OFT:n mukaan syynä oli "huoli siitä, että sulautuma vähentää merkittävästi kilpailua kasinoalalla". Rank, joka miettii nyt vaihtoehtojaan OFT:n päätöksen jälkeen, ilmoitti viime viikolla 9 prosentin noususta vuosituloksessa. Tämä johtui pääasiassa sen Grosvenor Casinos -osastosta ja sen verkkotoiminnasta, erityisesti Mecca-bingo-brändistä. Viime viikolla. Rank ilmoitti, että sen tavoitteena oli saada Galan osto päätökseen syyskuun aikana. Jos se lopulta onnistuu ostamaan Galan, se lisää 23 kasinoa 37 Grosvenor-kasinon joukkoon, mikä tekee siitä Yhdistyneen kuningaskunnan suurimman kasino-operaattorin. OFT totesi kuitenkin maanantaina, että sen tutkimuksen mukaan Rank ja Gala olivat kaksi kolmesta suuresta kansallisesta kasino-operaattorista Yhdistyneessä kuningaskunnassa ja että mahdollisen sulautuman jälkeen "suuria kansallisia kasino-operaattoreita olisi vain kaksi, Rank ja Genting". Se jatkoi: "OFT on huolissaan siitä, että sulautuma vähentäisi kilpailua sekä kansallisella tasolla että yhdeksällä paikallisella alueella. Kilpailun väheneminen kasinoalalla voisi johtaa kuluttajien kannalta huonompaan tilanteeseen." OFT ilmoitti, että se siirtää sulautuman kilpailukomission käsiteltäväksi "perusteellista tarkastelua varten".</w:t>
      </w:r>
    </w:p>
    <w:p>
      <w:r>
        <w:rPr>
          <w:b/>
        </w:rPr>
        <w:t xml:space="preserve">Yhteenveto</w:t>
      </w:r>
    </w:p>
    <w:p>
      <w:r>
        <w:t xml:space="preserve">Kilpailuvirasto (Office of Fair Trading, OFT) on saattanut Gala Casinosin ostoehdotuksen vedonlyöntiyritys Rank Groupin toimesta kilpailukomission käsiteltäväksi.</w:t>
      </w:r>
    </w:p>
    <w:p>
      <w:r>
        <w:rPr>
          <w:b/>
          <w:u w:val="single"/>
        </w:rPr>
        <w:t xml:space="preserve">Asiakirjan numero 21657</w:t>
      </w:r>
    </w:p>
    <w:p>
      <w:r>
        <w:t xml:space="preserve">EU pääsee umpikujaan 1,8 miljardin euron talousarviosta ja Covid-rahastosta.</w:t>
      </w:r>
    </w:p>
    <w:p>
      <w:r>
        <w:t xml:space="preserve">Nämä kaksi maata olivat uhanneet veto-oikeudellaan lauseketta, joka sitoi rahoituksen oikeusvaltion periaatteiden noudattamiseen. Tämä olisi voinut maksaa niille miljardeja euroja EU:n rahoitusta, sillä niitä tutkitaan tuomioistuinten ja tiedotusvälineiden riippumattomuuden heikentämisestä. Niille kuitenkin vakuutettiin, että lauseke koskisi vain tulevia menoja. "Nyt voimme aloittaa täytäntöönpanon ja rakentaa taloutemme takaisin", twiittasi Eurooppa-neuvoston puheenjohtaja Charles Michel torstaina Brysselissä käytyjen neuvottelujen jälkeen, joihin osallistuivat kaikkien 27 EU:n jäsenvaltion johtajat. "Merkkipaalun muodostava elvytyspakettimme edistää vihreää ja digitaalista siirtymää", Michel lisäsi. EU oli jo heinäkuussa sopinut periaatteessa 1,1 miljardin euron talousarviosta vuosiksi 2021-2027 ja 750 miljardin euron koronavirusrahaston elvytysrahastosta - mutta paketti tarvitsi kaikkien EU:n jäsenten yksimielisen tuen. Ilman sopimusta EU olisi joutunut käyttämään säästöbudjettia ensi vuonna. Kompromissisopimuksen laillisuus voidaan kuitenkin nyt kyseenalaistaa Euroopan yhteisöjen tuomioistuimessa. "Me tietenkin teemme sen... olemme vakuuttuneita siitä, että tämä on tarkistettava", Puolan pääministeri Mateusz Morawiecki sanoi Puolan TVP-televisiolle. Asia ei siis ole kokonaan poistunut, BBC:n Eurooppa-kirjeenvaihtaja Kevin Connolly raportoi. Hän sanoo, että useimmat jäsenvaltiot haluavat jatkossakin asettaa EU:n rahoitukselle ehtoja, ja asia on osittain vain siirretty hieman taka-alalle.</w:t>
      </w:r>
    </w:p>
    <w:p>
      <w:r>
        <w:rPr>
          <w:b/>
        </w:rPr>
        <w:t xml:space="preserve">Yhteenveto</w:t>
      </w:r>
    </w:p>
    <w:p>
      <w:r>
        <w:t xml:space="preserve">EU:n johtajat ovat päässeet sopimukseen 1,8 miljardin euron (1,64 miljardia puntaa) talousarviosta ja Covidin elvytysrahastosta päästyään kompromissiin Unkarin ja Puolan kanssa.</w:t>
      </w:r>
    </w:p>
    <w:p>
      <w:r>
        <w:rPr>
          <w:b/>
          <w:u w:val="single"/>
        </w:rPr>
        <w:t xml:space="preserve">Asiakirjan numero 21658</w:t>
      </w:r>
    </w:p>
    <w:p>
      <w:r>
        <w:t xml:space="preserve">MTV lopettaa The Inbetweenersin yhdysvaltalaisen version yhden sarjan jälkeen</w:t>
      </w:r>
    </w:p>
    <w:p>
      <w:r>
        <w:t xml:space="preserve">Sarja sai ensiesityksensä elokuussa kotimaisen näyttelijäkaartin voimin, ja Iain Morris ja Damon Beesley, brittiversion luojat, toimivat sen vastaavina tuottajina. Sarjan katsojaluvut jäivät kuitenkin alhaisiksi, eikä se enää palaa. Tiedottajan mukaan kanava oli "nauttinut yhteistyöstä sarjan tekijöiden ja niin lahjakkaan ja hauskan näyttelijäkaartin kanssa". Yhdysvaltain sarjassa näyttelivät Joey Pollari Will McKenzienä, Bubba Lewis (Simon Cooper), Zack Pearlman (Jay Cartwright), Mark L. Young (Neil Sutherland) ja Alex Frnka (Carly D'Amato). Sarjasta lähetettiin kaksitoista jaksoa, joista viimeinen lähetettiin Amerikassa 5. marraskuuta. Sarjan on sovittanut yhdysvaltalainen käsikirjoittaja Brad Copeland, joka on työskennellyt myös Arrested Developmentin ja My Name is Earlin parissa. MTV oli aiemmin kertonut suunnittelevansa sarjan esittämistä maailmanlaajuisilla kanavillaan tammikuusta 2013 alkaen. The Inbetweenersin alkuperäinen brittiversio päättyi vuonna 2010, ja vaikka uutta sarjaa ei olekaan suunnitteilla, jatkoa menestyselokuvalle on suunnitteilla.</w:t>
      </w:r>
    </w:p>
    <w:p>
      <w:r>
        <w:rPr>
          <w:b/>
        </w:rPr>
        <w:t xml:space="preserve">Yhteenveto</w:t>
      </w:r>
    </w:p>
    <w:p>
      <w:r>
        <w:t xml:space="preserve">The Inbetweeners -sarjan yhdysvaltalainen versio ei palaa toista tuotantokautta, on MTV vahvistanut.</w:t>
      </w:r>
    </w:p>
    <w:p>
      <w:r>
        <w:rPr>
          <w:b/>
          <w:u w:val="single"/>
        </w:rPr>
        <w:t xml:space="preserve">Asiakirjan numero 21659</w:t>
      </w:r>
    </w:p>
    <w:p>
      <w:r>
        <w:t xml:space="preserve">Humbersiden palomiehet eivät osallistu automaattisiin hälytyksiin.</w:t>
      </w:r>
    </w:p>
    <w:p>
      <w:r>
        <w:t xml:space="preserve">Humberside Fire sanoi, että palomiehet reagoivat nyt välittömästi vain, jos hälytystä tukee puhelinsoitto, joka vahvistaa tulipalon. Uusi käytäntö koskee rakennuksia, joissa kukaan ei voi nukkua työpäivän aikana, kuten toimistoja ja kauppoja. Cheshire ja Nottinghamshire ovat jo ottaneet käyttöön vastaavan käytännön. Palokunnan mukaan sairaalat, hotellit ja asuintalot sekä kulttuuriperintöön kuuluvat rakennukset, korkeat teollisuusalueet ja kerrostalot eivät kuulu uuden käytännön piiriin. Jos tulipalo vahvistetaan todelliseksi tai kolmas osapuoli soittaa ja ilmoittaa hälytyksestä, miehistö saapuu paikalle. Humberside Fire kertoi, että miehistöjä kutsuttiin noin 1 600 automaattiseen hälytykseen vuosina 2016-18. Näistä 86 prosenttia oli vääriä hälytyksiä. Palokunnan mukaan tämä merkitsi "tuhansia tunteja menetettyä aikaa ja tuloja yrityksille" sekä palokunnan resurssien tuhlaamista. Muutos on seurausta 18 kuukautta kestäneestä kuulemisesta. Yrityksiltä peritään nyt myös maksuja, jos väärä hälytys annetaan neljä kertaa vuodessa. Seuraa BBC East Yorkshire ja Lincolnshire Facebookissa, Twitterissä ja Instagramissa. Lähetä juttuideoita osoitteeseen yorkslincs.news@bbc.co.uk.</w:t>
      </w:r>
    </w:p>
    <w:p>
      <w:r>
        <w:rPr>
          <w:b/>
        </w:rPr>
        <w:t xml:space="preserve">Yhteenveto</w:t>
      </w:r>
    </w:p>
    <w:p>
      <w:r>
        <w:t xml:space="preserve">Itä-Yorkshiren ja Pohjois-Lincolnshiren palomiehet eivät enää automaattisesti vastaa automaattiseen palohälytykseen yrityksessä päivällä.</w:t>
      </w:r>
    </w:p>
    <w:p>
      <w:r>
        <w:rPr>
          <w:b/>
          <w:u w:val="single"/>
        </w:rPr>
        <w:t xml:space="preserve">Asiakirjan numero 21660</w:t>
      </w:r>
    </w:p>
    <w:p>
      <w:r>
        <w:t xml:space="preserve">Intian Jet Airwaysille sakko alkoholin epäämisestä naiselle</w:t>
      </w:r>
    </w:p>
    <w:p>
      <w:r>
        <w:t xml:space="preserve">Intialainen lentoyhtiö joutuu nyt maksamaan 50 000 rupiaa (925 dollaria; 590 puntaa), koska se ei tarjoillut juomaa matkustajalle "vain siksi, että hän on nainen". Kantelun teki kanadalainen nainen, joka oli lennolla Bangkokista Delhiin perheensä kanssa vuonna 2009. Jet Airways sanoo, ettei se ole nähnyt määräystä eikä voi kommentoida sitä. Kantelija, Kanadan Delhin suurlähetystössä työskentelevä Jennifer Robinson, oli vaatinut 50 000 dollarin (49 000 dollarin; 31 000 punnan) korvausta. Tuomioistuin piti summaa liian suurena. Tuomioistuimen määräyksessä todetaan, että kun hän pyysi "rommijuomaa", lentoemäntä sanoi hänelle, ettei hän voinut saada alkoholijuomaa, koska hän oli nainen. Delhin piirikunnan kuluttajafoorumin puheenjohtaja CK Chaturvedi sanoi määräyksessä, että kieltäytyminen ei ollut pelkästään syrjivää vaan myös tarkoituksellinen loukkaus kaikkien muiden matkustajien edessä. Tämä aiheutti "henkistä tuskaa, nöyryytystä ja loukkausta" matkustajalle hänen lomallaan, hän sanoi. Tuomioistuin määräsi lentoyhtiön myös antamaan henkilökunnalleen etikettikoulutusta siitä, miten naismatkustajien kanssa tulee käyttäytyä "ilman minkäänlaista syrjintää, olipa kyseessä intialainen tai ulkomaalainen". Jet Airways sanoi: "Emme ole vielä saaneet kopiota määräyksestä, jota ilman emme voi vastata."</w:t>
      </w:r>
    </w:p>
    <w:p>
      <w:r>
        <w:rPr>
          <w:b/>
        </w:rPr>
        <w:t xml:space="preserve">Yhteenveto</w:t>
      </w:r>
    </w:p>
    <w:p>
      <w:r>
        <w:t xml:space="preserve">Intialainen kuluttajatuomioistuin Delhissä on määrännyt Jet Airwaysin maksamaan korvauksia naismatkustajalle, jolta evättiin alkoholijuoma hänen sukupuolensa vuoksi.</w:t>
      </w:r>
    </w:p>
    <w:p>
      <w:r>
        <w:rPr>
          <w:b/>
          <w:u w:val="single"/>
        </w:rPr>
        <w:t xml:space="preserve">Asiakirjan numero 21661</w:t>
      </w:r>
    </w:p>
    <w:p>
      <w:r>
        <w:t xml:space="preserve">Hullin teini-ikäisiä pidettiin huijauksesta "kuolemaan johtaneen onnettomuuden" puhelujen takia.</w:t>
      </w:r>
    </w:p>
    <w:p>
      <w:r>
        <w:t xml:space="preserve">Poliisin mukaan 15- ja 16-vuotiaat Hullista kotoisin olevat pojat pidätettiin sen jälkeen, kun yleisölle oli soitettu useita "traagisia ja järkyttäviä" puheluita. Humbersiden poliisi kehottaa kaikkia, jotka ovat saaneet puhelun, ottamaan yhteyttä heihin. Poliisi sanoi, että tietoja kuolemaan johtaneista tapauksista ei koskaan välitetä puhelimitse. Komisario Andy Robinson sanoi: "Haluan vakuuttaa ihmisille, että suhtaudumme näihin huijauspuheluihin erittäin vakavasti. "Poliisina emme koskaan ottaisi yhteyttä yleisöön puhelimitse ilmoittaaksemme heille tällaisesta traagisesta ja järkyttävästä tapahtumasta. "Jos joku väittää olevansa poliisi, kysy aina, mistä poliisivoimista hän soittaa, ja jos sinulla on huolia, sulje puhelu ja soita numeroon 101 toisesta puhelimesta." Seuraa BBC East Yorkshire ja Lincolnshire Facebookissa, Twitterissä ja Instagramissa. Lähetä juttuideoita osoitteeseen yorkslincs.news@bbc.co.uk. Aiheeseen liittyvät Internet-linkit Humbersiden poliisi</w:t>
      </w:r>
    </w:p>
    <w:p>
      <w:r>
        <w:rPr>
          <w:b/>
        </w:rPr>
        <w:t xml:space="preserve">Yhteenveto</w:t>
      </w:r>
    </w:p>
    <w:p>
      <w:r>
        <w:t xml:space="preserve">Kaksi teini-ikäistä on pidätetty sen jälkeen, kun ihmisille oli soitettu huijaussoittoja, joissa kerrottiin, että heidän läheisensä oli kuollut liikenneonnettomuudessa.</w:t>
      </w:r>
    </w:p>
    <w:p>
      <w:r>
        <w:rPr>
          <w:b/>
          <w:u w:val="single"/>
        </w:rPr>
        <w:t xml:space="preserve">Asiakirjan numero 21662</w:t>
      </w:r>
    </w:p>
    <w:p>
      <w:r>
        <w:t xml:space="preserve">Nouseva vedenpinta aiheuttaa hoitokodin evakuoinnin</w:t>
      </w:r>
    </w:p>
    <w:p>
      <w:r>
        <w:t xml:space="preserve">Shipton Under Wychwoodissa sijaitsevan The Old Prebendal Nursing Home -hoitokodin 36 asukasta on siirretty varotoimena. Lisäksi 14 läheisessä suojatussa asunnossa asuvaa ihmistä on viety vaihtoehtoisiin asuinpaikkoihin. Oxfordshiren kreivikunnanvaltuusto kertoi saaneensa ilmoituksia yli 40 puusta, jotka kaatuivat kovassa tuulessa. Rankkasade ja kova tuuli aiheuttivat sähkökatkoksia Deddingtonissa ja Islipissä ja kaatoivat sähkökaapelin A4095-tiellä lähellä Rock of Gibraltar -pubia Bletchingdonissa. Shipton Under Wychwoodin asukas Chris Rose, jonka talo on 100 metrin päässä joesta, sanoi tehneensä varautumisia sade-ennusteen varalta. Hän sanoi: "Saamme kaiken nopeasti yläkertaan." Rose sanoi muistavansa myös kylän edellisen suuren tulvan heinäkuussa 2007. "Meillä oli talossa reilu metri, pystyin uimaan huoneesta toiseen", hän lisäsi. Ympäristövirasto antoi tulvavaroituksen Cherwell-joelle Lower Heyfordista Cherwellin sillalle. Vedenpinnan odotettiin nousevan ja aiheuttavan tulvia joen lähellä sijaitseville kiinteistöille.</w:t>
      </w:r>
    </w:p>
    <w:p>
      <w:r>
        <w:rPr>
          <w:b/>
        </w:rPr>
        <w:t xml:space="preserve">Yhteenveto</w:t>
      </w:r>
    </w:p>
    <w:p>
      <w:r>
        <w:t xml:space="preserve">Oxfordshirelaisen hoitokodin asukkaat on pakotettu lähtemään, koska he ovat olleet huolissaan läheisen joen vedenpinnan noususta.</w:t>
      </w:r>
    </w:p>
    <w:p>
      <w:r>
        <w:rPr>
          <w:b/>
          <w:u w:val="single"/>
        </w:rPr>
        <w:t xml:space="preserve">Asiakirjan numero 21663</w:t>
      </w:r>
    </w:p>
    <w:p>
      <w:r>
        <w:t xml:space="preserve">Stranraerin sataman kuorma-autojen pysäköintialuetta koskevat neuvottelut saataneen päätökseen "hyvin pian".</w:t>
      </w:r>
    </w:p>
    <w:p>
      <w:r>
        <w:t xml:space="preserve">Skotlannin hallitus paljasti aiemmin tällä viikolla suunnitelmat, jotka koskevat brexitin toteutumista ilman sopimusta. Apulaispääministeri John Swinney sanoi, että Pohjois-Irlannin kanssa käytävästä liikenteestä oli huolta. Paikan omistavan lauttayhtiön edustaja vahvisti, että neuvottelut siirrosta olivat pitkällä. "Neuvotteluja käydään parhaillaan Transport Scotlandin kanssa ehdotetuista vaihtoehdoista hyödyntää Stranraerin vanhaa lauttasatamaa rahtivarastoalueena, jos Brexitin aiheuttama rahtiliikenne lisääntyy", hän sanoi. "Toivottavasti nämä neuvottelut saadaan päätökseen hyvin pian." Stena Line jätti Stranraerin noin kahdeksan vuotta sitten ja muutti rannikkoa pitkin Cairnryaniin. Sen jälkeen on laadittu yleissuunnitelma, jonka tarkoituksena on auttaa ranta-alueen elvyttämisessä, jotta siitä tulisi merellinen vapaa-ajanviettokohde.</w:t>
      </w:r>
    </w:p>
    <w:p>
      <w:r>
        <w:rPr>
          <w:b/>
        </w:rPr>
        <w:t xml:space="preserve">Yhteenveto</w:t>
      </w:r>
    </w:p>
    <w:p>
      <w:r>
        <w:t xml:space="preserve">Stena Line on sanonut toivovansa saavansa "hyvin pian" päätökseen neuvottelut, joiden ansiosta sen vanhaa satamaa Stranraerissa voitaisiin käyttää kuorma-autojen pysäköintialueena.</w:t>
      </w:r>
    </w:p>
    <w:p>
      <w:r>
        <w:rPr>
          <w:b/>
          <w:u w:val="single"/>
        </w:rPr>
        <w:t xml:space="preserve">Asiakirjan numero 21664</w:t>
      </w:r>
    </w:p>
    <w:p>
      <w:r>
        <w:t xml:space="preserve">Jerseyn lakiuudistuksen kunniaksi ylimääräinen vapaapäivä</w:t>
      </w:r>
    </w:p>
    <w:p>
      <w:r>
        <w:t xml:space="preserve">Syyskuun 27. päivänä 2021 ehdotettiin kertaluonteista vapaapäivää sen kunniaksi, että kuninkaalliselta hovilta riistettiin oikeus käyttää lainsäädäntövaltaa vuonna 1771. Uudistus toteutettiin vuoden 1769 maissimellakoiden jälkeen, joissa sadat ihmiset protestoivat vehnän hinnan nousun aiheuttamaa elintarvikepulaa vastaan. Apulaissheriffi Montfort Tadierin ehdotus voitti kahdeksalla äänellä osavaltioissa. Uudistus, joka tunnetaan vuoden 1771 säännöstönä, jätti osavaltioiden kokouksen Jerseyn ainoaksi elimeksi, joka saattoi säätää lakeja. Häiriö johtui siitä, että Jerseyn maanomistajien viljanvienti aiheutti vehnän kotimaisen hinnan nousun saarella. Apulaisministeri Tadierin ehdotukseen sisältyi myös mellakoiden sisällyttäminen koulujen opetussuunnitelmaan ja vuosittaisten avoimien ovien päivien järjestäminen kuninkaallisen hovin ja osavaltiokokouksen rakennuksissa mellakoiden vuosipäivän kunniaksi.</w:t>
      </w:r>
    </w:p>
    <w:p>
      <w:r>
        <w:rPr>
          <w:b/>
        </w:rPr>
        <w:t xml:space="preserve">Yhteenveto</w:t>
      </w:r>
    </w:p>
    <w:p>
      <w:r>
        <w:t xml:space="preserve">Jerseyn lakiuudistukseen johtaneiden mellakoiden 250-vuotispäivän kunniaksi on hyväksytty ylimääräinen vapaapäivä.</w:t>
      </w:r>
    </w:p>
    <w:p>
      <w:r>
        <w:rPr>
          <w:b/>
          <w:u w:val="single"/>
        </w:rPr>
        <w:t xml:space="preserve">Asiakirjan numero 21665</w:t>
      </w:r>
    </w:p>
    <w:p>
      <w:r>
        <w:t xml:space="preserve">Suzy Lamplugh: Worcestershiren ruumiinetsintä päättyy</w:t>
      </w:r>
    </w:p>
    <w:p>
      <w:r>
        <w:t xml:space="preserve">25-vuotias länsilontoolainen kiinteistönvälittäjä katosi vuonna 1986, ja hänet julistettiin virallisesti kuolleeksi vuonna 1994. Metropolian poliisi aloitti tiistaina kenttäalueen kaivaukset vihjeen saatuaan. Eräs yleisön jäsen oli hiljattain ilmoittanut nähneensä häiriintynyttä maata hänen katoamisensa jälkeen. Paikalla ollut BBC:n toimittaja kertoi, että etsinnät on nyt lopetettu. Etsintäalue oli noin kolmen kilometrin päässä Nortonin entisen armeijan kasarmin alueesta, jota oli tutkittu joulukuussa 2000 ja helmikuussa 2001. Matalissa kaivannoissa upseerit tutkivat maatutkalla, onko maata häiritty yli 24 vuotta sitten. Mekaaninen kaivinkone loi kentälle lukuisia matalia kaivantoja. Metropolitan Police sanoi, että etsinnät olivat "negatiivisia", kun testeissä ei löytynyt todisteita matalasta haudasta. Lamplugh katosi lähdettyään Lontoon toimistostaan tapaamaan tuntematonta asiakasta. Sittemmin on seurattu satoja johtolankoja, ja tapaus otettiin uudelleen tutkittavaksi vuonna 2000.</w:t>
      </w:r>
    </w:p>
    <w:p>
      <w:r>
        <w:rPr>
          <w:b/>
        </w:rPr>
        <w:t xml:space="preserve">Yhteenveto</w:t>
      </w:r>
    </w:p>
    <w:p>
      <w:r>
        <w:t xml:space="preserve">Poliisin etsinnät Worcestershiren pellolla kadonneen kiinteistönvälittäjän Suzy Lamplughin ruumiin löytämiseksi ovat päättyneet.</w:t>
      </w:r>
    </w:p>
    <w:p>
      <w:r>
        <w:rPr>
          <w:b/>
          <w:u w:val="single"/>
        </w:rPr>
        <w:t xml:space="preserve">Asiakirjan numero 21666</w:t>
      </w:r>
    </w:p>
    <w:p>
      <w:r>
        <w:t xml:space="preserve">"Syvään juurtuneet ongelmat" voivat romuttaa Redcarin terästeollisuuden työpaikkojen toivon.</w:t>
      </w:r>
    </w:p>
    <w:p>
      <w:r>
        <w:t xml:space="preserve">Torstaina ilmoitettiin, että South Tees Development Corporation (STDC) saa haltuunsa 840 hehtaaria Redcarissa. Tees Valleyn pormestari Ben Houchen sanoi, että se merkitsee "uuden aikakauden alkua". Jessie Joe Jacobsin mukaan SSI:n romahduksen taustalla olevat tekijät ovat kuitenkin edelleen olemassa. Yli 3 000 työpaikkaa menetettiin, kun yritys meni konkurssiin vuonna 2015. "Askel oikeaan suuntaan" Vaikka työväenpuolueen ehdokas toukokuun vaaleissa ilmaisi tyytyväisyytensä "hyvin myöhästyneeseen" maakauppasopimukseen, hän sanoi Local Democracy Reporting Service -lehden mukaan, että lisää työtä on tehtävä. "Toivon, että tämä on askel oikeaan suuntaan terästeollisuuden työpaikkojen palauttamiseksi Tees Valleyyn, mutta maan palauttaminen paikalliseen hallintaan ei yksinään tuo terästeollisuuden työpaikkoja takaisin Teessideen", hän sanoi. "Ehdotukset Lackenbyn alueen valokaariuunista ovat olleet esillä jo jonkin aikaa, samoin kuin monet muut kehityshankkeet, mutta ne eivät ole vielä tuoneet työpaikkoja. "Tekijät, jotka ajoivat SSI:n konkurssiin vuonna 2015 - muun muassa korkeat energiakustannukset ja liiketoimintamaksut - ovat edelleen olemassa." Halpaa kiinalaista terästä syytettiin myös Teessiden toimintansa tuhosta. STDC omistaa nyt suurimman osan tehdasalueesta sen jälkeen, kun Tatan kanssa tehtiin tammikuussa 2019 sopimus yli tuhannen hehtaarin alueen siirtämisestä. Taloudellisia järjestelyjä koskevia tietoja ei ole julkistettu "kaupallisen arkaluonteisuuden" vuoksi. Houchen sanoi sopimuksen julkistamisen yhteydessä, että se johtaa "alueen valoisampaan ja menestyksekkäämpään tulevaisuuteen". "Nyt kun olemme saaneet rakennuspalikat valmiiksi, voimme ryhtyä toteuttamaan työpaikkoja ja investointeja, joita tämä alue tarvitsee", hän sanoi. Seuraa BBC North East &amp; Cumbria -kanavaa Twitterissä, Facebookissa ja Instagramissa. Lähetä juttuideoita osoitteeseen northeastandcumbria@bbc.co.uk.</w:t>
      </w:r>
    </w:p>
    <w:p>
      <w:r>
        <w:rPr>
          <w:b/>
        </w:rPr>
        <w:t xml:space="preserve">Yhteenveto</w:t>
      </w:r>
    </w:p>
    <w:p>
      <w:r>
        <w:t xml:space="preserve">Terästeollisuuden "syvään juurtuneet ongelmat" on ratkaistava, ennen kuin Teessidessa sijaitsevan entisen SSI:n alueen ostoa voidaan pitää menestyksenä, pormestariehdokas on varoittanut.</w:t>
      </w:r>
    </w:p>
    <w:p>
      <w:r>
        <w:rPr>
          <w:b/>
          <w:u w:val="single"/>
        </w:rPr>
        <w:t xml:space="preserve">Asiakirjan numero 21667</w:t>
      </w:r>
    </w:p>
    <w:p>
      <w:r>
        <w:t xml:space="preserve">Amanda Holden tähdittää West Endin musikaalia Shrekissä</w:t>
      </w:r>
    </w:p>
    <w:p>
      <w:r>
        <w:t xml:space="preserve">Hän esittää prinsessa Fionaa, jota Cameron Diaz äänitti musikaalin pohjana olevissa Oscar-palkituissa elokuvissa. Esitys oli menestys Yhdysvalloissa, ja se saa ensi-iltansa Drury Lanen Theatre Royalissa toukokuussa 2011. Liput tulevat myyntiin 1. lokakuuta. Koomikko Richard Blackwood esittää Aasia, ja loput näyttelijöistä ilmoitetaan pian. Palkittu Simon Cowell ei tietojemme mukaan ole ehdolla suuren vihreän, suolla asuvan örkki Shrekin rooliin. Musikaali seuraa Shrekin seikkailuja, kun hän lähtee hakemaan maataan takaisin ja taistelee matkan varrella lohikäärmettä vastaan. Yhdysvaltalainen musikaali palkittiin puvuistaan. Yhdistyneen kuningaskunnan versiossa on useita uusia kappaleita. Holden on aiemmin esiintynyt useissa West Endin musikaaleissa, ennen kuin hän alkoi arvioida ihmisten kykyjä televisiossa. Pöytä kääntyy häntä vastaan, kun kriitikot saapuvat Shrek The Musicalin ensi-iltaan.</w:t>
      </w:r>
    </w:p>
    <w:p>
      <w:r>
        <w:rPr>
          <w:b/>
        </w:rPr>
        <w:t xml:space="preserve">Yhteenveto</w:t>
      </w:r>
    </w:p>
    <w:p>
      <w:r>
        <w:t xml:space="preserve">Britain's Got Talent -tuomari Amanda Holden on saanut roolin Lontoon West Endissä esitettävässä Shrek The Musicalissa.</w:t>
      </w:r>
    </w:p>
    <w:p>
      <w:r>
        <w:rPr>
          <w:b/>
          <w:u w:val="single"/>
        </w:rPr>
        <w:t xml:space="preserve">Asiakirjan numero 21668</w:t>
      </w:r>
    </w:p>
    <w:p>
      <w:r>
        <w:t xml:space="preserve">Sussexin PCC Katy Bourne ei nostanut syytettä "väärän lausunnon" vuoksi.</w:t>
      </w:r>
    </w:p>
    <w:p>
      <w:r>
        <w:t xml:space="preserve">Katy Bournea syytettiin siitä, että hän oli antanut väärän selvityksen kuluistaan toimiessaan PCC:nä. Riippumattoman poliisivalituslautakunnan (IPCC) mukaan on epätodennäköistä, että tämä olisi vaikuttanut Sussexin PCC-vaaleihin. Kruunun syyttäjälaitos (CPS) totesi, ettei asiassa ollut mitään selvitettävää. Bourne on vapautettu väärinkäytöksistä sen jälkeen, kun vuoden 2016 vaalikampanjan aikana tehtyä Facebook-kirjoitusta oli tutkittu. IPCC totesi aiemmin julkaistussa raportissaan: "Tutkijan mielestä on todisteita, jotka viittaavat siihen, että rouva Bourne julkaisi kommenttinsa sosiaalisessa mediassa vaikuttaakseen vaalien tulokseen 5. toukokuuta 2016. "On erittäin epätodennäköistä, että hänen kuluja koskevaa Facebook-kommenttiaan olisi nähnyt riittävän suuri yleisö, jonka olisi pitänyt vaikuttaa äänestäjiin riittävästi." Tämän jälkeen kantelu siirrettiin CPS:lle sen selvittämiseksi, oliko kyseessä rikos. Se päätti olla nostamatta syytettä Bournea vastaan. Bourne sanoi: "Olin aina varma, että tosiasiat puhuisivat puolestaan, ja olen iloinen, että Crown Prosecution Service on päättänyt, ettei asiassa ole mitään selvitettävää."</w:t>
      </w:r>
    </w:p>
    <w:p>
      <w:r>
        <w:rPr>
          <w:b/>
        </w:rPr>
        <w:t xml:space="preserve">Yhteenveto</w:t>
      </w:r>
    </w:p>
    <w:p>
      <w:r>
        <w:t xml:space="preserve">Sussexin poliisi- ja rikoskomisariota (PCC) ei aseteta syytteeseen, koska hän oli valehdellut yleisölle vuoden 2016 vaalien aikana.</w:t>
      </w:r>
    </w:p>
    <w:p>
      <w:r>
        <w:rPr>
          <w:b/>
          <w:u w:val="single"/>
        </w:rPr>
        <w:t xml:space="preserve">Asiakirjan numero 21669</w:t>
      </w:r>
    </w:p>
    <w:p>
      <w:r>
        <w:t xml:space="preserve">Pojat "siepattu" Kilinochchissa</w:t>
      </w:r>
    </w:p>
    <w:p>
      <w:r>
        <w:t xml:space="preserve">Aseistettu ryhmä vapautti Omanthain sotilastarkastuspisteellä 28 lasta 30:stä, poika on kertonut poliisille. Pojan mukaan ainakin neljä aseistautunutta miestä vertaili kannettavalle tietokoneelle tallennettuja valokuvia siepattujen kanssa matkalla kohti Vavuniyaa. Uhri sanoi, että ryhmä vei myöhemmin kaksi siepattua kohti Vavuniyaa. Kilinochchin korkea-arvoinen poliisiviranomainen kertoi BBC:lle, että poliisi sai valituksen yhdeltä pojalta, jonka väitettiin joutuneen siepatuksi. Poliisi ei kuitenkaan ole vielä löytänyt mitään tietoa kahdesta kadonneesta pojasta, virkamies lisäsi. Sri Lankan pohjoisosan pääkaupungista Jaffnasta raportoitujen tietojen mukaan ihmiset elävät siellä pelossa, koska siellä on tapahtunut useita murhia, sieppauksia ja ryöstöjä. Kansallisen turvallisuuden mediakeskuksen pääjohtaja Lakshman Hulugalle kertoi BBC Sandeshayalle, että hän ei ole tietoinen mistään sieppauksista, vaikka poliisi tutkii parhaillaan erään virkamiehen murhaa. "Jaffna on rauhallinen paikka, joka on täysin turvallisuusjoukkojen valvonnassa", hän lisäsi.</w:t>
      </w:r>
    </w:p>
    <w:p>
      <w:r>
        <w:rPr>
          <w:b/>
        </w:rPr>
        <w:t xml:space="preserve">Yhteenveto</w:t>
      </w:r>
    </w:p>
    <w:p>
      <w:r>
        <w:t xml:space="preserve">Kilinochchissa siepattu joukko poikia, jotka aseistettu ryhmä vei bussissa kohti Vavuniyaa, vapautettiin myöhemmin, eräs tamilipoika on kertonut pohjoisen turvallisuusviranomaisille.</w:t>
      </w:r>
    </w:p>
    <w:p>
      <w:r>
        <w:rPr>
          <w:b/>
          <w:u w:val="single"/>
        </w:rPr>
        <w:t xml:space="preserve">Asiakirjan numero 21670</w:t>
      </w:r>
    </w:p>
    <w:p>
      <w:r>
        <w:t xml:space="preserve">Skotlannin kirkon moderaattori asennetaan verkossa lähetettävässä jumalanpalveluksessa</w:t>
      </w:r>
    </w:p>
    <w:p>
      <w:r>
        <w:t xml:space="preserve">Rt Rev Dr Martin Fair ottaa vastaan pastori Colin Sinclairin tehtävät Kirkon suurlähettiläänä kotimaassa ja ulkomailla. Edinburghin jumalanpalvelus pidettiin kirkon vuotuisen yleiskokouksen avajaispäivänä. Se peruttiin koronaviruspandemian vuoksi. Tavallisesti seremonia järjestetään noin 800 valtuutetun yleisön edessä. Sen sijaan paikalla oli vain viisi ihmistä, BSL-tulkki ja luurankokameraryhmä, jotka kaikki noudattivat tiukkoja sosiaalista etäisyyttä koskevia ohjeita. Moderaattori, joka on Arbroathissa sijaitsevan St Andrews Parish Churchin pappi, kiitti kirkkoa viran "valtavasta kunniasta". Hän sanoi: "Se on suuri kunnia, että hän on saanut kunnian ja kunnioittaa tätä kunniaa: "En tiedä, olenko koskaan tuntenut suurempaa vastuun painolastia, mutta en myöskään ole koskaan tuntenut saavani enemmän tukea, käytännössä ja Jumalan kansan rukouksin." Hän lisäsi: "Saanen vakuuttaa kansalle, että Skotlannin kirkko jatkaa kumppanikirkkojemme kanssa rukoilemista ja tukemista niiden puolesta, joita asia eniten koskee.</w:t>
      </w:r>
    </w:p>
    <w:p>
      <w:r>
        <w:rPr>
          <w:b/>
        </w:rPr>
        <w:t xml:space="preserve">Yhteenveto</w:t>
      </w:r>
    </w:p>
    <w:p>
      <w:r>
        <w:t xml:space="preserve">Skotlannin kirkon yleiskokouksen uusi puheenjohtaja on asetettu virkaansa ensimmäistä kertaa verkossa lähetetyssä jumalanpalveluksessa.</w:t>
      </w:r>
    </w:p>
    <w:p>
      <w:r>
        <w:rPr>
          <w:b/>
          <w:u w:val="single"/>
        </w:rPr>
        <w:t xml:space="preserve">Asiakirjan numero 21671</w:t>
      </w:r>
    </w:p>
    <w:p>
      <w:r>
        <w:t xml:space="preserve">RUC-eläkkeet: Leskeksi jääneiden puolisoiden etuudet palautetaan ennalleen</w:t>
      </w:r>
    </w:p>
    <w:p>
      <w:r>
        <w:t xml:space="preserve">Muutos koskee niitä, joiden RUC-kumppanit ovat kuolleet palveluksessa tammikuusta 1989 alkaen, sekä niitä, jotka ovat jääneet eläkkeelle kyseisen päivämäärän jälkeen ja myöhemmin kuolleet. Muutos kumoaa vuonna 1988 käyttöön otetun käytännön, jonka mukaan RUC:n eläkkeet lakkautettiin leskeksi jääneiltä ja uudelleen naimisiin menneiltä kumppaneilta. Oikeusministeri David Ford sanoi, että eläkkeiden palauttamisesta aiheutuvat kustannukset eivät ole vielä tiedossa. Poliisihallitus ilmoitti perjantaina RUC:n uudesta eläkepolitiikasta, ja sen on määrä tulla voimaan heinäkuun alussa. Se on seurausta TUV:n muutoksesta aiemmin tänä vuonna hyväksyttyyn julkisia eläkkeitä koskevaan lakiesitykseen. Lautakunta on kehottanut entisiä RUC:n leskiä ja leskiä, jotka uskovat, että heillä on tämän muutoksen seurauksena oikeus eläkkeeseen, ottamaan yhteyttä lautakuntaan puhelimitse, kirjeitse tai sähköpostitse. Poliisihallituksen mukaan se tutkii myös mahdollisuutta laajentaa järjestelmää koskemaan vuotta 1988 edeltäneitä RUC:n eläkejärjestelmiä. RUC GC -säätiön puheenjohtaja Brian Rea oli tyytyväinen uutiseen. "Se on tunnustus sille panokselle, jonka poliisit ja heidän perheensä ovat antaneet tälle yhteisölle", hän sanoi. "Toivomme, että muutos ulotetaan koskemaan myös vuotta 1988 edeltäneitä RUC:n eläkejärjestelmiä."</w:t>
      </w:r>
    </w:p>
    <w:p>
      <w:r>
        <w:rPr>
          <w:b/>
        </w:rPr>
        <w:t xml:space="preserve">Yhteenveto</w:t>
      </w:r>
    </w:p>
    <w:p>
      <w:r>
        <w:t xml:space="preserve">Kuninkaallisen Ulsterin poliisivoimien (RUC) upseerien leski puolisot, jotka menettivät eläkkeensä avioituessaan uudelleen, saavat etuuden takaisin.</w:t>
      </w:r>
    </w:p>
    <w:p>
      <w:r>
        <w:rPr>
          <w:b/>
          <w:u w:val="single"/>
        </w:rPr>
        <w:t xml:space="preserve">Asiakirjan numero 21672</w:t>
      </w:r>
    </w:p>
    <w:p>
      <w:r>
        <w:t xml:space="preserve">Kiinan kommunistinen puolue erottaa entisen rautatieministerin</w:t>
      </w:r>
    </w:p>
    <w:p>
      <w:r>
        <w:t xml:space="preserve">Liu Zhijunia tutkitaan yli 120 miljoonan dollarin (76,52 miljoonan punnan) kavaltamisesta Kiinan suurnopeusjunaverkon valvonnassa, kertoo Xinhua. Hänet erotettiin virastaan viime vuonna, ja häntä vastaan käynnistetään nyt oikeudellinen tutkinta. Suurnopeusjunien kuolemaan johtanut törmäys viime heinäkuussa aiheutti kansallisen kohun. Liu aloitti rautatieministerinä vuonna 2003 ja johti monimiljardin dollarin investointiohjelmaa maan rautatieverkkoon. Häntä on syytetty valtavien lahjusten ottamisesta Kiinan suurnopeusjunahanketta koskevia sopimuksia myöntäessään. People's Daily -sanomalehden mukaan hänen toimintansa "aiheutti suurta taloudellista vahinkoa ja huonoa vaikutusta yhteiskuntaan". Ainakin kaksi hallituksen tarkastusta - toinen vuonna 2010 ja toinen maaliskuussa - on tehty rautatievarojen käsittelystä. Molemmissa havaittiin todisteita petoksista ja sääntöjenvastaisesta kirjanpidosta ja hankinnoista. Kiinan suurnopeusrautatieverkkoa, jonka sanotaan olevan maailman suurin, ovat vaivanneet myös turvallisuusskandaalit, joihin on liittynyt useita onnettomuuksia. Näihin kuuluvat viime vuonna Wenzhoun kaupungissa tapahtunut 40 ihmisen hengen vaatinut kuolonkolari ja Hubein maakunnassa tapahtunut raiteiden romahdus.</w:t>
      </w:r>
    </w:p>
    <w:p>
      <w:r>
        <w:rPr>
          <w:b/>
        </w:rPr>
        <w:t xml:space="preserve">Yhteenveto</w:t>
      </w:r>
    </w:p>
    <w:p>
      <w:r>
        <w:t xml:space="preserve">Kiinan kommunistinen puolue on erottanut kerran vaikutusvaltaisen entisen rautatieministerin, jota syytetään vakavasta korruptiosta, kertovat valtiolliset tiedotusvälineet.</w:t>
      </w:r>
    </w:p>
    <w:p>
      <w:r>
        <w:rPr>
          <w:b/>
          <w:u w:val="single"/>
        </w:rPr>
        <w:t xml:space="preserve">Asiakirjan numero 21673</w:t>
      </w:r>
    </w:p>
    <w:p>
      <w:r>
        <w:t xml:space="preserve">Birminghamin tulipalo: Birminghamin palomiehet: Palomiehet puuttuvat varastopaloon</w:t>
      </w:r>
    </w:p>
    <w:p>
      <w:r>
        <w:t xml:space="preserve">West Midlandsin palokunta kertoi, että se sai yli 50 puhelua Inkerman Streetillä, Duddestonissa, syttyneestä tulipalosta, joka syttyi noin klo 22:30 BST lauantaina. Tulipalossa oli mukana suuri määrä muovia ja maaleja, ja miehistöt jäivät paikalle yöksi. Läheiset tiet suljettiin, poliisi kertoi. Syy ei ole vielä tiedossa, ja miehistöt pysyvät varastossa sunnuntaina. Palokunta twiittasi varhain sunnuntaiaamuna, että noin 75 palomiestä oli edelleen sammuttamassa paloa, jonka se uskoi olevan nyt hallinnassa.</w:t>
      </w:r>
    </w:p>
    <w:p>
      <w:r>
        <w:rPr>
          <w:b/>
        </w:rPr>
        <w:t xml:space="preserve">Yhteenveto</w:t>
      </w:r>
    </w:p>
    <w:p>
      <w:r>
        <w:t xml:space="preserve">Jopa 100 palomiestä on torjunut tulipaloa Birminghamin varastossa.</w:t>
      </w:r>
    </w:p>
    <w:p>
      <w:r>
        <w:rPr>
          <w:b/>
          <w:u w:val="single"/>
        </w:rPr>
        <w:t xml:space="preserve">Asiakirjan numero 21674</w:t>
      </w:r>
    </w:p>
    <w:p>
      <w:r>
        <w:t xml:space="preserve">Cumbrian autismipalvelut kaipaavat parannusta.</w:t>
      </w:r>
    </w:p>
    <w:p>
      <w:r>
        <w:t xml:space="preserve">Cumbria Partnership NHS Foundation Trust -säätiölle laaditussa raportissa todettiin, että vaikka henkilökunta oli "innostunutta", vanhempien luottamus järjestelmään oli "puutteellista". Muita ongelmia olivat muun muassa palauteajat, kliinisten tilojen vaihtelut ja hallinnon puutteet. Trustin mukaan suositusten korjaaminen on jo aloitettu. Arvioinnin suoritti tohtori Karen Horridge, Sunderland Royal Hospitalin vammaislääketieteen erikoislääkäri. "Arvioinnin yksilöllistäminen" Suositukset sisälsivät muun muassa seuraavaa: Tohtori Raj Verma Cumbria Partnership NHS Foundation Trustista kertoi, että on jo järjestetty tilaisuus, jossa autismiin liittyvät ihmiset voivat esittää ideoita hoitoprosessin parantamiseksi. Hän lisäsi, että se oli alkusysäys siirtymiselle "autismin arvioinnin yksilöllistämiseen, jotta varmistetaan, että varhainen puuttuminen ja tuki on parasta mahdollista".</w:t>
      </w:r>
    </w:p>
    <w:p>
      <w:r>
        <w:rPr>
          <w:b/>
        </w:rPr>
        <w:t xml:space="preserve">Yhteenveto</w:t>
      </w:r>
    </w:p>
    <w:p>
      <w:r>
        <w:t xml:space="preserve">Cumbrian terveysviranomaiset ovat luvanneet parantaa autististen lasten diagnosointia ja hoitoa sen jälkeen, kun arvioinnissa todettiin, että lisätoimia tarvitaan.</w:t>
      </w:r>
    </w:p>
    <w:p>
      <w:r>
        <w:rPr>
          <w:b/>
          <w:u w:val="single"/>
        </w:rPr>
        <w:t xml:space="preserve">Asiakirjan numero 21675</w:t>
      </w:r>
    </w:p>
    <w:p>
      <w:r>
        <w:t xml:space="preserve">West Midlandsin poliisin komisario tuomittiin siveettömistä kuvista</w:t>
      </w:r>
    </w:p>
    <w:p>
      <w:r>
        <w:t xml:space="preserve">Birminghamissa West Midlandsin poliisin palveluksessa työskennellyt Lee Bartram, 44, kuvasi myös nuorta poikaa työtehtävissä. Viime syyskuussa hänet todettiin syylliseksi törkeään virkavirheeseen ja erotettiin poliisista. Hän sai 16 kuukauden vankeusrangaistuksen, joka oli ehdollinen kahdeksi vuodeksi, ja 10 vuoden seksuaalisen vahingon estämismääräyksen. Wolverhamptonin kruununoikeudessa järjestetyssä istunnossa kerrottiin, että Bartram oli ladannut laittomia kuvia Tumblr-kuvanjakosivustolle, mikä johti hänen pidätykseen viime elokuussa. Bartram, joka asuu Bustleholme Lanella, West Bromwichissa, vapautettiin takuita vastaan tutkinnan ajaksi, mutta poliisit pidättivät hänet uudelleen, kun hänen iPhonensa ja iPadinsa tutkiminen paljasti lisää kuvia. Yhdessä kuvassa näkyi kahdeksan- tai yhdeksänvuotias poika, jonka arveltiin kävelevän Birminghamin keskustassa ja joka kuvattiin hänen ollessaan töissä. Bartram myönsi virkavelvollisuuden rikkomisen, kahdeksan syytettä siveettömien kuvien ottamisesta ja kaksi syytettä niiden levittämisestä. West Midlandsin poliisin apulaispoliisipäällikkö Louisa Rolfe sanoi, että hänen entiset kollegansa olivat "ällöttyneitä ja ällöttäviä hänen tekojensa vuoksi". "Odotamme oikeutetusti, että poliisit ovat esimerkillisiä roolimalleja", hän sanoi. Seuraa BBC West Midlandsia Facebookissa ja Twitterissä ja tilaa paikalliset uutispäivitykset suoraan puhelimeesi. Aiheeseen liittyvät Internet-linkit HM Courts &amp; Tribunals Service West Midlandsin poliisi</w:t>
      </w:r>
    </w:p>
    <w:p>
      <w:r>
        <w:rPr>
          <w:b/>
        </w:rPr>
        <w:t xml:space="preserve">Yhteenveto</w:t>
      </w:r>
    </w:p>
    <w:p>
      <w:r>
        <w:t xml:space="preserve">Entinen poliisitarkastaja, joka myönsi tehneensä ja jakaneensa yli 450 siveetöntä kuvaa lapsista, on tuomittu ehdolliseen vankeuteen.</w:t>
      </w:r>
    </w:p>
    <w:p>
      <w:r>
        <w:rPr>
          <w:b/>
          <w:u w:val="single"/>
        </w:rPr>
        <w:t xml:space="preserve">Asiakirjan numero 21676</w:t>
      </w:r>
    </w:p>
    <w:p>
      <w:r>
        <w:t xml:space="preserve">UK Oil &amp; Gas sanoo öljyn virtaavan nopeasti Gatwickin toimipaikassaan.</w:t>
      </w:r>
    </w:p>
    <w:p>
      <w:r>
        <w:t xml:space="preserve">UKOG:n mukaan kevyttä makeaa öljyä nousi 900 metrin syvyydestä 463 tynnyriä päivässä. UKOG:n osakkeet nousivat 38 prosenttia 1,9 puntaan sen jälkeen, kun virtauskoe tehtiin Horse Hillin alueella Wealdin altaassa, West Sussexissa. Toimitusjohtajan Stephen Sandersonin mukaan testi oli merkittävä. "Tärkeää on, että tähänastiset testit osoittavat, että öljy on virrannut pintaan omalla paineellaan, eikä se ole toistaiseksi vaatinut keinotekoista nostoa", hän sanoi. Yhtiön mukaan se voisi tuottaa jopa 500 barrelia öljyä päivässä. Sandersonin mukaan uudet louhintatekniikat voisivat lisätä virtausta entisestään. UKOG:n entinen puheenjohtaja David Lenigas oli väittänyt, että Kaakkois-Englannissa sijaitsevan Wealdin alueella voisi olla "useita miljardeja" tynnyreitä öljyä. Alun perin alueella väitettiin olevan jopa 100 miljardia tynnyriä öljyä. Öljypalveluyritys Schlumbergerin viimeisimmän arvion mukaan UKOG:n lisenssien kattamalla 55 neliökilometrin alueella oli kuitenkin 10,9 miljardia tynnyriä öljyä. UKOG:llä on 30 prosentin suora sijoitus Horse Hill Developments -yhtiössä, joka poraa alueella. Joidenkin ympäristöryhmien mukaan öljyn saaminen alueelta voi osoittautua hankalaksi, ja se on mahdollista vain murtamalla, mikä on kiistanalainen öljyn ja kaasun louhintamenetelmä. Mielenosoittajat kokoontuivat Horse Hillin työmaalle viime lauantaina osoittamaan mieltään murtoporausta vastaan. UKOG on sanonut, ettei se aio käyttää murtamista öljyn louhintaan.</w:t>
      </w:r>
    </w:p>
    <w:p>
      <w:r>
        <w:rPr>
          <w:b/>
        </w:rPr>
        <w:t xml:space="preserve">Yhteenveto</w:t>
      </w:r>
    </w:p>
    <w:p>
      <w:r>
        <w:t xml:space="preserve">UK Oil &amp; Gas (UKOG), joka on Gatwickin alueen öljynporaussuunnitelman takana, kertoo, että öljyä on virrannut pintaan odotettua nopeammin.</w:t>
      </w:r>
    </w:p>
    <w:p>
      <w:r>
        <w:rPr>
          <w:b/>
          <w:u w:val="single"/>
        </w:rPr>
        <w:t xml:space="preserve">Asiakirjan numero 21677</w:t>
      </w:r>
    </w:p>
    <w:p>
      <w:r>
        <w:t xml:space="preserve">MIA ja Tinchy Stryder soittavat Underage Festivalilla</w:t>
      </w:r>
    </w:p>
    <w:p>
      <w:r>
        <w:t xml:space="preserve">Monilahjakkaan MIA:n rinnalla esiintyvät muun muassa Tinchy Stryder, rumpu- ja bassokaksikko Chase &amp; Status ja Ellie Goulding. Radio 1 lähettää tapahtumasta suoran lähetyksen, ja DJ Annie Mac pyörittää musiikkia Converse-teltassa. Underage Festival järjestetään 1. elokuuta Lontoon Victoria Parkissa East Endissä. Muita juhliin vahvistettuja esiintyjiä ovat muun muassa Tinie Tempah, Hadouken! ja Daisy Dares You. Vuonna 2007 alkaneessa tapahtumassa ovat viime aikoina esiintyneet muun muassa Dizzee Rascal, Jack Penate, Marina and the Diamonds ja Ladyhawke. Festivaalin liput ovat nyt myynnissä.</w:t>
      </w:r>
    </w:p>
    <w:p>
      <w:r>
        <w:rPr>
          <w:b/>
        </w:rPr>
        <w:t xml:space="preserve">Yhteenveto</w:t>
      </w:r>
    </w:p>
    <w:p>
      <w:r>
        <w:t xml:space="preserve">MIA:n on määrä olla tämän kesän Underage Festivalin pääesiintyjä, joka on alle 19-vuotiaille musiikkifaneille suunnattu tapahtuma.</w:t>
      </w:r>
    </w:p>
    <w:p>
      <w:r>
        <w:rPr>
          <w:b/>
          <w:u w:val="single"/>
        </w:rPr>
        <w:t xml:space="preserve">Asiakirjan numero 21678</w:t>
      </w:r>
    </w:p>
    <w:p>
      <w:r>
        <w:t xml:space="preserve">Ikea myy verkossa kolmansien osapuolten sivustoilla</w:t>
      </w:r>
    </w:p>
    <w:p>
      <w:r>
        <w:t xml:space="preserve">Ruotsalainen ketju, joka tunnetaan laajoista syrjäseutumyymälöistään, testaa myös pienempää keskustamyymälämuotoa. Muita innovaatioita ovat tilaus- ja noutopisteet sekä erilliset keittiöesittelytilat. Muutokset ovat vastaus muuttuviin ostotottumuksiin. Ikea ei ole kertonut, mitkä verkkosivustot osallistuvat testiin, mutta Amazonin ja Alibaban uskotaan olevan todennäköisiä ehdokkaita. Ketju myy monia 9 500 tuotteestaan omalla verkkosivustollaan, mutta se tuli verkkokauppamarkkinoille myöhään. Inter Ikean toimitusjohtaja Torbjörn Lööf sanoi Financial Timesille, että kyseessä on "suurin kehitys siinä, miten kuluttajat kohtaavat Ikean sitten konseptin perustamisen". Haluamme oppia ... haluamme selvittää, miten voisimme säilyttää identiteettimme kolmannen osapuolen alustalla." Ikea-myymälöitä on maailmanlaajuisesti 403, ja verkkopainotteisuudesta huolimatta 22 myymälän odotetaan avautuvan ensi vuonna muun muassa Intiaan ja Latviaan. Ikealla on nyt myymälöitä 49 maassa, ja se aikoo tulla Etelä-Amerikkaan seuraavien viiden vuoden aikana. Inter Ikea kertoi maanantaina, että maailmanlaajuinen liikevaihto kasvoi 5 prosenttia 38,3 miljardiin euroon (34,2 miljardia puntaa) elokuuhun päättyneiden 12 kuukauden aikana. Inter Inter on suurin Ikean 11 franchising-yrityksestä, ja sillä on 355 myymälää. Viime kuussa Ikea kertoi ostavansa Task Rabbit -sovelluksen, joka yhdistää kuluttajat ihmisiin, jotka pystyvät kokoamaan huonekaluja sekä tekemään muita askareita, kuten siivoamaan tai maalaamaan.</w:t>
      </w:r>
    </w:p>
    <w:p>
      <w:r>
        <w:rPr>
          <w:b/>
        </w:rPr>
        <w:t xml:space="preserve">Yhteenveto</w:t>
      </w:r>
    </w:p>
    <w:p>
      <w:r>
        <w:t xml:space="preserve">Ikea alkaa kokeilla kuuluisien flatpack-huonekalujensa myyntiä verkkokauppiaiden kautta osana laajempaa pyrkimystään tulla helpommin ostajien ulottuville.</w:t>
      </w:r>
    </w:p>
    <w:p>
      <w:r>
        <w:rPr>
          <w:b/>
          <w:u w:val="single"/>
        </w:rPr>
        <w:t xml:space="preserve">Asiakirjan numero 21679</w:t>
      </w:r>
    </w:p>
    <w:p>
      <w:r>
        <w:t xml:space="preserve">Vauva Justin Trudeau tapaa Kanadan pääministerin</w:t>
      </w:r>
    </w:p>
    <w:p>
      <w:r>
        <w:t xml:space="preserve">Kahden kuukauden ikäinen poika, jonka koko nimi on Justin Trudeau Adam Bilan, torkkui tyytyväisenä, kun pääministeri piti häntä hetken Calgary Stampede -aamiaisella lauantaina. Poika syntyi toukokuussa Calgaryssa - useita kuukausia sen jälkeen, kun hänen vanhempansa ja heidän kaksi lastaan olivat paenneet Syyrian sotaa. He ovat kotoisin pääkaupungista Damaskoksesta. Kun he laskeutuivat Montrealiin viime vuoden helmikuussa, Trudeau ei ollut tervehtimässä heitä lentokentällä, kuten hän teki muiden syyrialaispakolaisten kanssa. Pariskunta Muhammad ja Afraa Bilan tunsi kuitenkin, että heidän oli pakko kiittää häntä jollakin tavalla - ja nimesivät vastasyntyneen poikansa hänen mukaansa. Marraskuun 2015, jolloin Trudeausta tuli pääministeri, ja tämän vuoden tammikuun välisenä aikana yli 40 000 syyrialaispakolaista on sijoitettu Kanadaan. Heistä noin 1 000 muutti Calgaryyn. Tammikuun lopulla, sen jälkeen kun Yhdysvaltain presidentti Donald Trump oli kieltänyt maahanmuuton seitsemästä muslimienemmistöisestä maasta, Trudeau otti sosiaalisen median käyttöön vahvistaakseen hallituksensa sitoutumisen "vainoa, terrorismia ja sotaa pakenevien" auttamiseen. Ontariossa helmikuussa toinen syyrialainen pariskunta antoi vastasyntyneelle lapselleen nimen Justin pääministerin kunniaksi.</w:t>
      </w:r>
    </w:p>
    <w:p>
      <w:r>
        <w:rPr>
          <w:b/>
        </w:rPr>
        <w:t xml:space="preserve">Yhteenveto</w:t>
      </w:r>
    </w:p>
    <w:p>
      <w:r>
        <w:t xml:space="preserve">Kanadan pääministeri Justin Trudeau on tavannut Justin Trudeau -vauvan, joka on Syyrian pakolaisten poika, joka on saanut nimensä poliitikon mukaan kiitokseksi adoptiomaalleen.</w:t>
      </w:r>
    </w:p>
    <w:p>
      <w:r>
        <w:rPr>
          <w:b/>
          <w:u w:val="single"/>
        </w:rPr>
        <w:t xml:space="preserve">Asiakirjan numero 21680</w:t>
      </w:r>
    </w:p>
    <w:p>
      <w:r>
        <w:t xml:space="preserve">Preston Marina -venesataman rengaspesät "kaksinkertaistavat" tiirojen lukumäärän.</w:t>
      </w:r>
    </w:p>
    <w:p>
      <w:r>
        <w:t xml:space="preserve">Prestonin kaupunginvaltuuston, Fylden lintukerhon ja RSPB:n perustaman ohjelman yhteydessä renkaat sijoitettiin Prestonin venesatamaan. Hankkeen ansiosta satamassa on pesinyt yli 80 tiiraparia. RSPB:n Clare Reed sanoi, että linnut olivat olleet "vaikeuksissa" alueella, joten oli "fantastista antaa niille koti". Suunnitelma pesien asentamisesta syntyi sen jälkeen, kun asiantuntijat olivat havainneet, että linnut yrittivät pesiä venesatamaa ympäröivillä aallonmurtajilla, mutta ne eivät pystyneet pesämateriaalin puutteen vuoksi. Fylde Bird Clubin Paul Ellis sanoi, että kun linnut alkoivat pesiä venesatamassa, niillä ei ollut juuri mitään pesäpaikkaa, ja tajusimme, että niitä olisi helppo auttaa vain levittämällä soraa. Hän lisäsi, että oli "hienoa nähdä ne näin hyvin kaupungissa". Kaupungin länsipuolella Ribble-joen varrella sijaitsevan venesataman pesäkolon uskotaan siirtyneen Pohjois-Walesissa sijaitsevalta Shottonin pesimäpaikalta. Reed sanoi, että "huolimatta siitä, mitä niiden nimestä voisi päätellä, tavalliset tiirat ovat olleet viime vuosina vaikeuksissa". "Erityisesti Luoteis-Englannissa ne ovat hävinneet joiltakin alueilta, joten on hienoa, että venesatama pystyy tarjoamaan niille kodin." Kaupunginvaltuutettu Robert Boswell sanoi, että "se, että tällaiset upeat merilinnut pesivät ja menestyivät Prestonin alueella, on yksinkertaisesti merkittävää". Hän lisäsi toivovansa, että siirtokunta "voi jatkaa kasvuaan ja kasvattaa lukumääräänsä tulevina vuosina".</w:t>
      </w:r>
    </w:p>
    <w:p>
      <w:r>
        <w:rPr>
          <w:b/>
        </w:rPr>
        <w:t xml:space="preserve">Yhteenveto</w:t>
      </w:r>
    </w:p>
    <w:p>
      <w:r>
        <w:t xml:space="preserve">Kierrätettyjen renkaiden käyttöönotto keinopesinä Lancashiren venesatamassa on järjestäjien mukaan "yli kaksinkertaistanut" tiirojen määrän.</w:t>
      </w:r>
    </w:p>
    <w:p>
      <w:r>
        <w:rPr>
          <w:b/>
          <w:u w:val="single"/>
        </w:rPr>
        <w:t xml:space="preserve">Asiakirjan numero 21681</w:t>
      </w:r>
    </w:p>
    <w:p>
      <w:r>
        <w:t xml:space="preserve">Irlannin kabinetti pääsi sopimukseen aborttilakiesityksestä</w:t>
      </w:r>
    </w:p>
    <w:p>
      <w:r>
        <w:t xml:space="preserve">Lainsäädännön yksityiskohdat on tarkoitus julkaista myöhemmin. Kabinettiministerien kokous jatkui tiistai-iltana. Kokousta oli aiemmin keskeytetty, jotta Irlannin pääministeri Enda Kenny saattoi osallistua työpaikkailmoitukseen ja johtajien kysymyksiin. Kenny on kiistänyt, että kabinetissa olisi ongelmia lainsäädännön kanssa. Uskotaan, että tapauksen tarkasteluun tarvitaan kolme konsulttia, ja kaikkien on oltava samaa mieltä, jotta irtisanominen voidaan toteuttaa. Jos päätöstä ei hyväksytä, siihen sisällytetään säännös, jonka mukaan asiasta voidaan valittaa kolmelle muulle lääkärille, mutta myös tämän paneelin on oltava yksimielinen, jotta irtisanominen voidaan hyväksyä. Tällä hetkellä Irlannin tasavallasta lähtee päivittäin vähintään 11 naista aborttiin Britanniaan. Aiemmin tässä kuussa Irlannin terveysministeri sanoi, että itsetuhoisiksi itsensä tuntevien raskaana olevien naisten ei tarvitsisi kohdata kuutta lääkäriä. Tämä oli seurausta tiedoista, joiden mukaan suunniteltu aborttilainsäädäntö sisältäisi kyseisen toimenpiteen. James Reilly kiisti, että tämä olisi osa aborttilakien muuttamista koskevaa lakiluonnosta. Irlannin laki estää abortin tekemisen, ellei äidin henki ole vaarassa eikä terveys. Uusia lakeja luvattiin Savita Halappanavarin kuoleman jälkeen viime lokakuussa.</w:t>
      </w:r>
    </w:p>
    <w:p>
      <w:r>
        <w:rPr>
          <w:b/>
        </w:rPr>
        <w:t xml:space="preserve">Yhteenveto</w:t>
      </w:r>
    </w:p>
    <w:p>
      <w:r>
        <w:t xml:space="preserve">Irlannin kabinetti on päässyt sopuun kiistanalaisesta aborttilakiesityksestä, jonka mukaan abortin keskeyttämisen perusteena on myös uskottava itsemurhan uhka.</w:t>
      </w:r>
    </w:p>
    <w:p>
      <w:r>
        <w:rPr>
          <w:b/>
          <w:u w:val="single"/>
        </w:rPr>
        <w:t xml:space="preserve">Asiakirjan numero 21682</w:t>
      </w:r>
    </w:p>
    <w:p>
      <w:r>
        <w:t xml:space="preserve">Bestival julkistaa 2017 line-up uudessa Dorset paikka The xx pääesiintyjänä</w:t>
      </w:r>
    </w:p>
    <w:p>
      <w:r>
        <w:t xml:space="preserve">Järjestäjät ilmoittivat myös BBC:n Sound of 2017 -kilpailun voittajan Rag 'N' Bone Manin sekä Annie Macin ja Toddla T:n. Tapahtuma ei ole tänä vuonna ensimmäistä kertaa Isle of Wightilla, vaan se järjestetään Lulworth Estate -tilalla Dorsetissa. Lisää esiintyjiä ilmoitetaan lähiviikkoina. Tässä twiitti uudesta tapahtumapaikasta. The xx:n nimestä sanottiin seuraavaa: "Bestival oli yksi ensimmäisistä festivaaleista, joilla soitimme vuonna 2010, ja se oli aina ollut meille unelma. "Me jopa anelimme päästä soittamaan edellisenä vuonna. Vuonna 2012 palasimme soittamaan päälavalle, ja olemme niin iloisia voidessamme sanoa, että olemme pääesiintyjinä tänä vuonna uudella paikalla Dorsetissa. "Isle of Wightilla tulee olemaan erityinen paikka sydämissämme, mutta olemme innoissamme saadessamme tuoda uuden keikkamme uuteen kotiinsa". Bestival on järjestetty Robin Hill Country Parkissa, Newportin lähellä, vuosittain vuodesta 2003 lähtien. Järjestäjä Rob da Bank sanoi kuitenkin, että päätös muuttaa Dorsetiin johtui "tylsistä taloudellisista syistä saada ihmiset saarelle". Löydät meidät Instagramista osoitteesta BBCNewsbeat ja seuraa meitä Snapchatissa, etsi bbc_newsbeat.</w:t>
      </w:r>
    </w:p>
    <w:p>
      <w:r>
        <w:rPr>
          <w:b/>
        </w:rPr>
        <w:t xml:space="preserve">Yhteenveto</w:t>
      </w:r>
    </w:p>
    <w:p>
      <w:r>
        <w:t xml:space="preserve">The xx, A Tribe Called Quest ja Jamie T on julkistettu muutamiksi esiintyjiksi, jotka ovat Bestivalin pääesiintyjiä tänä vuonna.</w:t>
      </w:r>
    </w:p>
    <w:p>
      <w:r>
        <w:rPr>
          <w:b/>
          <w:u w:val="single"/>
        </w:rPr>
        <w:t xml:space="preserve">Asiakirjan numero 21683</w:t>
      </w:r>
    </w:p>
    <w:p>
      <w:r>
        <w:t xml:space="preserve">Australia NRL-finaali: Macklemore pilkkaa "homohymnin" kieltoa koskevia vaatimuksia.</w:t>
      </w:r>
    </w:p>
    <w:p>
      <w:r>
        <w:t xml:space="preserve">Australialaiset äänestävät parhaillaan ei-sitovassa kyselyssä siitä, laillistetaanko samaa sukupuolta olevien avioliitto. Abbott, joka vastustaa äänekkäästi samaa sukupuolta olevien avioliittoa, sanoi, että National Rugby League (NRL) ei saisi politisoitua. Macklemore sanoi, että hän vastaisi vastustukseen "kovemmin". Hän kertoi yhdysvaltalaiselle radiolle aikovansa esittää kappaleen "heidän rugbynsa Superbowlissa", kun Australiassa eletään "mielenkiintoisia aikoja". "Saan paljon twiittejä vihaisilta vanhoilta valkoisilta äijiltä Australiassa", hän sanoi The Cruz Show'ssa. Abbottin laulua vastustava twiitti on herättänyt paljon keskustelua Australiassa ja herättänyt kritiikkiä. Yksi Abbottin puoluetovereista, oikeusministeri George Brandis, kutsui vastustusta "omituiseksi" - ja totesi, että Same Love on yksi Macklemoren suurimmista hiteistä. "Luulin, että Abbott uskoi sananvapauteen", Brandis sanoi Australian Broadcasting Corpille. NRL:n suurta loppuottelua Sydneyssä odotetaan sunnuntaina seuraamaan yli 85 000 kannattajaa ja valtava televisioyleisö. Entisen pelaajan Tony Wallin vetoomus, jolla kielletään "tapahtuman voimakas politisointi LGBTIQ-hymnillä", on kerännyt yli 7 500 allekirjoitusta. NRL on kuitenkin toistanut tukevansa samaa sukupuolta olevien avioliittoa ja sanonut, että esitys järjestetään. Australian kaksikuukautinen kansallinen kysely päättyy 7. marraskuuta. Jos se osoittaa tukea samaa sukupuolta olevien avioliiton laillistamiselle, hallitus on luvannut keskustella lain muuttamisesta. Mielipidemittausten mukaan enemmistö australialaisista kannattaa samaa sukupuolta olevien avioliittoa. Viime viikolla Abbottin väitettiin saaneen päähäniskun mieheltä, jolla oli "äänestä kyllä" -merkki. Hyökkääjäksi syytetty kiisti myöhemmin, että välikohtauksessa olisi ollut kyse samaa sukupuolta olevien avioliitosta.</w:t>
      </w:r>
    </w:p>
    <w:p>
      <w:r>
        <w:rPr>
          <w:b/>
        </w:rPr>
        <w:t xml:space="preserve">Yhteenveto</w:t>
      </w:r>
    </w:p>
    <w:p>
      <w:r>
        <w:t xml:space="preserve">Yhdysvaltalainen räppäri Macklemore on vastustanut Australiassa muun muassa entisen pääministerin Tony Abbottin kehotuksia kieltää laulajalta homomyönteisen Same Love -hymninsä esittäminen rugbyliigan loppuottelussa.</w:t>
      </w:r>
    </w:p>
    <w:p>
      <w:r>
        <w:rPr>
          <w:b/>
          <w:u w:val="single"/>
        </w:rPr>
        <w:t xml:space="preserve">Asiakirjan numero 21684</w:t>
      </w:r>
    </w:p>
    <w:p>
      <w:r>
        <w:t xml:space="preserve">Coronavirus: Wiltshiren laittomien talojuhlien järjestäjälle 10 000 punnan sakko</w:t>
      </w:r>
    </w:p>
    <w:p>
      <w:r>
        <w:t xml:space="preserve">Poliisit kutsuttiin perjantaina hieman ennen puoltayötä Devizesin Wick Lanen alueella sijaitsevaan taloon, jonne oli kokoontunut jopa 100 ihmistä. Poliisin mukaan juhlat olivat jatkuneet varoituksesta huolimatta. Järjestäjälle määrättiin sakko, ja juhlijat hajaantuivat. Yli 30 hengen kokoontumiset yksityisissä kodeissa tai puutarhoissa ovat tällä hetkellä laittomia Englannissa. Wiltshiren poliisin mukaan juhlijat olivat vaarantaneet "oman ja muiden terveyden". Poliisi on kehottanut ihmisiä ottamaan "henkilökohtaisen vastuun" teoistaan ja "noudattamaan sääntöjä".</w:t>
      </w:r>
    </w:p>
    <w:p>
      <w:r>
        <w:rPr>
          <w:b/>
        </w:rPr>
        <w:t xml:space="preserve">Yhteenveto</w:t>
      </w:r>
    </w:p>
    <w:p>
      <w:r>
        <w:t xml:space="preserve">Wiltshiressä järjestettyjen kotibileiden järjestäjälle on määrätty 10 000 punnan sakko koronavirusta koskevien säännösten rikkomisesta.</w:t>
      </w:r>
    </w:p>
    <w:p>
      <w:r>
        <w:rPr>
          <w:b/>
          <w:u w:val="single"/>
        </w:rPr>
        <w:t xml:space="preserve">Asiakirjan numero 21685</w:t>
      </w:r>
    </w:p>
    <w:p>
      <w:r>
        <w:t xml:space="preserve">Caerphillyn valtuuston henkilöstö kävelee ulos päällikön palkankorotuksen vuoksi</w:t>
      </w:r>
    </w:p>
    <w:p>
      <w:r>
        <w:t xml:space="preserve">Maanantain päämielenosoitus järjestettiin Ystrad Mynachin pääkonttorissa, mutta mielenosoituksia järjestettiin myös muissa toimistoissa. Ammattiliitto kritisoi Anthony O'Sullivanin 27 000 punnan palkankorotuspäätöstä. Mielenosoituksen jälkeen neuvosto sanoi, ettei sillä ole mitään uutta sanottavaa, mutta aiemmin se on kertonut, että viisi jäsentä oli sopinut palkankorotuksesta kokouksessa. Lisää toimia on suunnitteilla työväenpuolueen kokouksessa tiistaina. Unison Caerphillyn osaston sihteeri Gary Enright kertoi mielenosoituskokouksessa: "Olemme tänään osoittaneet selvästi vihamme toimitusjohtajan mammuttimaisesta palkankorotuksesta ja sen, ettemme ole valmiita vain hyväksymään tilannetta. "Selkeä ja yhtenäinen viestimme Caerphillyn kaupunginvaltuustolle on, että vaadimme oikeudenmukaisuutta kaikille, emmekä hyväksy mitään muuta kuin tämän epätasa-arvoisen ja erottavan päätöksen peruuttamisen." "Avoimuus" Neuvoston toimitusjohtajan Anthony O'Sullivanin palkkataso nousi viime viikolla 131 000 punnasta 158 000 puntaan. Neuvosto sanoi viime viikolla, että viisi jäsentä hyväksyi korotuksen kokouksessa, että pöytäkirja esiteltiin täysistunnolle ilman valituksia ja että palkka vastasi riippumatonta ulkoista järjestelmää. Tiedottaja sanoi viime viikolla: "Tämä puoluerajat ylittävä komitea teki päätöksen asiasta 5. syyskuuta, ja avoimuuden vuoksi kokouksen pöytäkirja esiteltiin mahdollisimman pian kaikille jäsenille täysistunnossa 9. lokakuuta." Näin ollen komissio ilmoitti, että se ei ole tehnyt päätöstä. "Pöytäkirja hyväksyttiin, eivätkä jäsenet tuolloin nostaneet esiin mitään kysymyksiä tai huolenaiheita."</w:t>
      </w:r>
    </w:p>
    <w:p>
      <w:r>
        <w:rPr>
          <w:b/>
        </w:rPr>
        <w:t xml:space="preserve">Yhteenveto</w:t>
      </w:r>
    </w:p>
    <w:p>
      <w:r>
        <w:t xml:space="preserve">Noin 600 Caerphillyn kunnan työntekijää on järjestänyt lounasaikaisen ulosmarssin vastalauseena johtavien virkamiesten palkankorotuksille, kertoo julkisen sektorin ammattiliitto Unison.</w:t>
      </w:r>
    </w:p>
    <w:p>
      <w:r>
        <w:rPr>
          <w:b/>
          <w:u w:val="single"/>
        </w:rPr>
        <w:t xml:space="preserve">Asiakirjan numero 21686</w:t>
      </w:r>
    </w:p>
    <w:p>
      <w:r>
        <w:t xml:space="preserve">Sara Thornton johtaa kansallista poliisipäälliköiden neuvostoa.</w:t>
      </w:r>
    </w:p>
    <w:p>
      <w:r>
        <w:t xml:space="preserve">Sara Thornton tulee johtamaan elintä, joka korvaa Association of Chief Police Officersin (Acpo). Huhtikuusta 2015 alkaen hän korvaa Sir Hugh Orden, joka luopuu Acpon puheenjohtajuudesta. Thornton sanoi, että hänen uusi tehtävänsä on "etuoikeus ja haaste". Hän sanoi: "Odotan innolla pääseväni johtamaan uutta elintä ja tekemään kaikkeni yleisön suojelemiseksi ja luottamuksen lisäämiseksi poliisitoimintaan." Thornton on tällä hetkellä Acpon varapuheenjohtaja, ja hän jättää Thames Valleyn poliisin "raskain mielin" 14 vuoden jälkeen. NPCC, joka koordinoi operatiivista poliisitoimintaa kansallisella tasolla, perustetaan eläkkeellä olevan kenraali Sir Nick Parkerin johtaman riippumattoman arvioinnin jälkeen, jossa suositeltiin Acpon uudistamista. Acpo kokoaa yhteen Englannin, Walesin ja Pohjois-Irlannin huippupoliisit, ja sitä rahoittavat pääasiassa poliisi- ja rikoskomissaarit. Sir Hugh sanoi: "Olen iloinen, että Sara ottaa tämän tärkeän johtotehtävän. Toivotan hänelle kaikkea hyvää."</w:t>
      </w:r>
    </w:p>
    <w:p>
      <w:r>
        <w:rPr>
          <w:b/>
        </w:rPr>
        <w:t xml:space="preserve">Yhteenveto</w:t>
      </w:r>
    </w:p>
    <w:p>
      <w:r>
        <w:t xml:space="preserve">Thames Valleyn poliisin poliisipäällikkö on nimitetty poliisipäälliköiden kansallisen neuvoston (NPCC, National Police Chiefs' Council) puheenjohtajaksi, joka on hiljattain perustettu poliisipäälliköitä edustava järjestö.</w:t>
      </w:r>
    </w:p>
    <w:p>
      <w:r>
        <w:rPr>
          <w:b/>
          <w:u w:val="single"/>
        </w:rPr>
        <w:t xml:space="preserve">Asiakirjan numero 21687</w:t>
      </w:r>
    </w:p>
    <w:p>
      <w:r>
        <w:t xml:space="preserve">Brexitin jälkeiset rajasuunnitelmat alkoivat vasta heinäkuussa</w:t>
      </w:r>
    </w:p>
    <w:p>
      <w:r>
        <w:t xml:space="preserve">John CampbellBBC News NI Economics &amp; Business Editor BDG on ministeriöiden välinen elin, joka suunnittelee muutoksia, jotka on tehtävä Yhdistyneen kuningaskunnan rajoilla Brexitin seurauksena. Yhdistynyt kuningaskunta äänesti EU:sta eroamisesta kesäkuussa 2016. Päätöksen on määrä tulla voimaan maaliskuun lopussa. Kansallisen tilintarkastusviraston mukaan "neuvottelujen jatkuva arkaluonteisuus" on ollut esteenä Pohjois-Irlantia koskevan työn aloittamiselle. BDG aloitti toimintansa maaliskuussa 2017 nimellä Border Planning Group ennen kuin se muutti nimensä huhtikuussa 2018. Hallitus on luvannut, että Irlannin ja Pohjois-Irlannin väliselle rajalle tai sen läheisyyteen ei Brexitin seurauksena rakenneta infrastruktuuria. Kansallisen tilintarkastusviraston mukaan hallitus ei ole vielä tehnyt poliittista päätöstä siitä, "pannaanko ja miten tullijärjestelyt täytäntöön Pohjois-Irlannin ja Irlannin maarajalla siinä tapauksessa, että sopimusta ei synny". Se totesi, että arvonlisäveroon, tulliin ja valmisteveroon Irlannin rajalla liittyvillä hankkeilla on tällä hetkellä "punainen" riskiluokitus ja että ministerien on vielä hyväksyttävä vaatimukset.</w:t>
      </w:r>
    </w:p>
    <w:p>
      <w:r>
        <w:rPr>
          <w:b/>
        </w:rPr>
        <w:t xml:space="preserve">Yhteenveto</w:t>
      </w:r>
    </w:p>
    <w:p>
      <w:r>
        <w:t xml:space="preserve">Hallituksen rajavalvontaryhmä (Border Delivery Group, BDG) aloitti Pohjois-Irlantia koskevan yksityiskohtaisen suunnittelutyön vasta heinäkuussa, paljasti valtiontalouden tarkastusvirasto (National Audit Office, NAO).</w:t>
      </w:r>
    </w:p>
    <w:p>
      <w:r>
        <w:rPr>
          <w:b/>
          <w:u w:val="single"/>
        </w:rPr>
        <w:t xml:space="preserve">Asiakirjan numero 21688</w:t>
      </w:r>
    </w:p>
    <w:p>
      <w:r>
        <w:t xml:space="preserve">Kuvissa: Bolivian alkuperäiskansat vaativat toimia tulipalojen vuoksi</w:t>
      </w:r>
    </w:p>
    <w:p>
      <w:r>
        <w:t xml:space="preserve">He kehottavat presidentti Evo Moralesia julistamaan kansallisen hätätilan, koska tulipalot tuhosivat laajoja metsäalueita sekä maatiloja ja maatiloja ja jättivät monet ihmiset köyhiksi. Presidentti Evo Morales on toivottanut tervetulleeksi kansainvälisen avun, mutta ei ole julistanut kansallista hätätilaa. Aiemmin tässä kuussa Boliviaan saapui venäläinen sotilaslentokone, joka pystyy pudottamaan suuria määriä vettä tulipaloihin, ja myös argentiinalaiset palomiehet ovat auttaneet sammutustöissä. Pahiten palosta kärsinyt alue on Chiquitanía, jossa kansalaisjärjestö Friends of Nature Foundation (FAN) arvioi palaneen 2,9 miljoonaa hehtaaria. Suurin osa protestimarssille osallistuvista on Chiquitanos-alkuperäiskansan jäseniä. He lähtivät liikkeelle San Ignacio de Velascosta, joka on karjankasvatuksen keskus, aiemmin tässä kuussa ja ovat nukkuneet matkan varrella tilapäisleireissä. Mielenosoittajat sanovat, että jos kansallinen hätätila julistettaisiin, heidän alueelleen saataisiin enemmän apua. "Meille chiquitanolaisille se on tuskallista, koska meille ei jää mitään", mielenosoittaja Tomás Candia sanoi uutistoimisto Reutersille. "Siksi pyydämme maailmalta (apua), hallitukselta kansallisen hätätilan julistamista, apua alkuperäiskansoille, alueille ja suojelualueille", hän sanoi. Presidentti Moralesia on arvosteltu siitä, että hän antoi heinäkuussa asetuksen, jolla sallittiin maanviljelijöille "hallittu polttaminen" maan raivaamiseksi istutuksia varten tuhoalueilla. Ensi kuussa pidettävissä vaaleissa neljättä peräkkäistä kautta tavoitteleva presidentti on perinteisesti nauttinut suurten osien Bolivian alkuperäisväestön kannatusta, mutta viimeaikaiset tulipalot ovat heikentäneet tätä tukea. Kaikkiin kuviin sovelletaan tekijänoikeuksia.</w:t>
      </w:r>
    </w:p>
    <w:p>
      <w:r>
        <w:rPr>
          <w:b/>
        </w:rPr>
        <w:t xml:space="preserve">Yhteenveto</w:t>
      </w:r>
    </w:p>
    <w:p>
      <w:r>
        <w:t xml:space="preserve">Noin 200 bolivialaista, joista suurin osa on Chiquitanian alueen alkuperäisväestön jäseniä, osallistuu mielenosoitusmarssille vaatien lisätoimia heidän aluettaan tuhonneiden tulipalojen lopettamiseksi.</w:t>
      </w:r>
    </w:p>
    <w:p>
      <w:r>
        <w:rPr>
          <w:b/>
          <w:u w:val="single"/>
        </w:rPr>
        <w:t xml:space="preserve">Asiakirjan numero 21689</w:t>
      </w:r>
    </w:p>
    <w:p>
      <w:r>
        <w:t xml:space="preserve">Hondurasin kiistellyn vaalituloksen vuoksi kuolonuhreja vaatineet väkivaltaisuudet</w:t>
      </w:r>
    </w:p>
    <w:p>
      <w:r>
        <w:t xml:space="preserve">Poliisi ampui kyynelkaasua ja raivasi palavista renkaista rakennettuja tiesulkuja eri puolilla maata. Kuolema sattui pohjoisessa Saban kaupungissa. Mielenosoituksen järjestivät hävinneen opposition ehdokkaan kannattajat. Viime kuussa virassa oleva presidentti Juan Orlando Hernandez julistettiin voittajaksi päiväkausia kestäneistä katumielenosoituksista huolimatta. Lauantaina paikallinen kansalaisjärjestö Sabassa, 210 kilometriä pääkaupungista Tegucigalpasta koilliseen, kertoi, että 60-vuotias mies sai surmansa ja toinen henkilö haavoittui, kun poliisi avasi tulen tiesululla, uutistoimisto Reuters kertoi. Marraskuun 25. päivän vaaleja on arvosteltu laajalti. Oppositiojohtaja Salvador Nasrallan kannattajat suhtautuvat syvästi epäillen vaalilautakuntaan, joka laski äänestysliput. Tämä johtuu siitä, että sen nimittää kongressi, jota Hernándezin kansallispuolue hallitsee. Nasralla pääsi aluksi johtoon ääntenlaskennan aikana, mutta se pieneni nopeasti, ja hän syytti viranomaisia tulosten manipuloinnista. Tuhannet ihmiset lähtivät kaduille kilpaileviin mielenosoituksiin vaalien jälkeen. Ihmisoikeusjärjestö Amnesty Internationalin mukaan yhteenotoissa kuoli 14 ihmistä, mutta poliisin mukaan vain kolme. Presidentti Hernández, 49, on ollut vallassa vuodesta 2013, ja hän on ensimmäinen presidentti, joka voi pyrkiä toiselle kaudelle sen jälkeen, kun maan korkein oikeus kumosi uudelleenvalintaa koskevan kiellon.</w:t>
      </w:r>
    </w:p>
    <w:p>
      <w:r>
        <w:rPr>
          <w:b/>
        </w:rPr>
        <w:t xml:space="preserve">Yhteenveto</w:t>
      </w:r>
    </w:p>
    <w:p>
      <w:r>
        <w:t xml:space="preserve">Hondurasissa yksi mielenosoittaja on saanut surmansa mellakkapoliisin ja marraskuun presidentinvaalien tuloksen kiistäneiden mielenosoittajien välisissä yhteenotoissa.</w:t>
      </w:r>
    </w:p>
    <w:p>
      <w:r>
        <w:rPr>
          <w:b/>
          <w:u w:val="single"/>
        </w:rPr>
        <w:t xml:space="preserve">Asiakirjan numero 21690</w:t>
      </w:r>
    </w:p>
    <w:p>
      <w:r>
        <w:t xml:space="preserve">Mies syyllistyi John Lewisin murhaan Middlesbroughin kadulla</w:t>
      </w:r>
    </w:p>
    <w:p>
      <w:r>
        <w:t xml:space="preserve">Jonathan Porritt hyökkäsi John Lewisin kimppuun Middlesbroughin Crescent Roadilla toukokuussa. Teesside Crown Courtissa Crescent Roadilla asuva 28-vuotias tuomittiin myös teräaseen hallussapidosta julkisella paikalla. Tuomari varoitti Porrittia, jota poliisi kuvaili "väkivaltaiseksi ja vaaralliseksi", että häntä uhkaa elinkautinen vankeusrangaistus, kun hänet tuomitaan perjantaina. Komisario Sarah Robinson sanoi: "Kuten tässä tapauksessa on käynyt ilmi, aseisiin liittyvät tilanteet voivat riistäytyä nopeasti käsistä ja päättyä tragediaan. "Kaikkien, jotka harkitsevat veitsen kantamista, pitäisi miettiä kahdesti, sillä seuraukset voivat olla tuhoisia." Aiheeseen liittyvät Internet-linkit HM Courts Service</w:t>
      </w:r>
    </w:p>
    <w:p>
      <w:r>
        <w:rPr>
          <w:b/>
        </w:rPr>
        <w:t xml:space="preserve">Yhteenveto</w:t>
      </w:r>
    </w:p>
    <w:p>
      <w:r>
        <w:t xml:space="preserve">Mies on todettu syylliseksi kadulla sydämeen puukotetun 32-vuotiaan murhaan.</w:t>
      </w:r>
    </w:p>
    <w:p>
      <w:r>
        <w:rPr>
          <w:b/>
          <w:u w:val="single"/>
        </w:rPr>
        <w:t xml:space="preserve">Asiakirjan numero 21691</w:t>
      </w:r>
    </w:p>
    <w:p>
      <w:r>
        <w:t xml:space="preserve">Ben-my-Chree aloittaa liikennöinnin uudelleen potkurin korjauksen jälkeen.</w:t>
      </w:r>
    </w:p>
    <w:p>
      <w:r>
        <w:t xml:space="preserve">Ben-my-Chree vaurioitui Douglasin ja Heyshamin välisellä matkalla Lancashiren osavaltiossa 27. elokuuta. Varapotkurin lapa oli helposti saatavilla, joten korjaukset saatiin valmiiksi "etuajassa", Steam Packet Company kertoi. Liikenteen odotettiin jatkuvan perjantaina, mutta se jatkuu nyt tiistaina. Alus vietiin kuivatelakkaan Falmouthiin 1. syyskuuta, ja se palasi saaren vesille varhain sunnuntaina potkurin ja ohjausjärjestelmän testien jälkeen. Steam Packetin toimitusjohtaja Mark Woodward sanoi olevansa kiitollinen matkustaja- ja rahtiasiakkaiden ymmärryksestä. MV Arrow hoiti tavaraliikennettä varalaivana korjaustöiden aikana, kun taas Manannan huolehti matkustajaliikenteestä. Seuraa BBC Isle of Mania Facebookissa ja Twitterissä. Voit myös lähettää juttuideoita osoitteeseen northwest.newsonline@bbc.co.uk</w:t>
      </w:r>
    </w:p>
    <w:p>
      <w:r>
        <w:rPr>
          <w:b/>
        </w:rPr>
        <w:t xml:space="preserve">Yhteenveto</w:t>
      </w:r>
    </w:p>
    <w:p>
      <w:r>
        <w:t xml:space="preserve">Tärkeä Mansaaren matkustaja- ja rahtilautta palaa liikenteeseen odotettua aikaisemmin sen jälkeen, kun vaurioitunut potkuri on korjattu, on liikennöitsijä ilmoittanut.</w:t>
      </w:r>
    </w:p>
    <w:p>
      <w:r>
        <w:rPr>
          <w:b/>
          <w:u w:val="single"/>
        </w:rPr>
        <w:t xml:space="preserve">Asiakirjan numero 21692</w:t>
      </w:r>
    </w:p>
    <w:p>
      <w:r>
        <w:t xml:space="preserve">Herefordin vesihuolto palaa, kun puhjennut pääjohto on korjattu</w:t>
      </w:r>
    </w:p>
    <w:p>
      <w:r>
        <w:t xml:space="preserve">Herefordin Hoarwithy Roadilla torstaina kello 01.00 GMT tapahtuneet putkivauriot aiheuttivat myös paikallisia tulvia, ja viisi koulua suljettiin. Welsh Waterin mukaan pääjohdon korjaus Putsonin alueella on saatu päätökseen, mutta työntekijät ovat edelleen paikalla. Yhtiön edustaja Ian Christie pahoitteli asukkaille aiheutuneita haittoja. Hätäkorjaukset olivat "haastavia", koska vaurioituneen pääjohdon lähellä oli korkeajännitteinen sähkökaapeli, hän sanoi. Insinöörit ovat edelleen paikalla, ja tien pitäisi avautua uudelleen myöhemmin perjantaina. Welsh Waterin mukaan joillakin asiakkailla saattaa esiintyä värjäytynyttä vettä, kun vesi palaa, mikä on aivan normaalia, ja keittiön kylmän hanan käyttäminen auttaa puhdistamaan veden. Seuraa BBC West Midlandsia Facebookissa ja Twitterissä ja tilaa paikalliset uutispäivitykset suoraan puhelimeesi.</w:t>
      </w:r>
    </w:p>
    <w:p>
      <w:r>
        <w:rPr>
          <w:b/>
        </w:rPr>
        <w:t xml:space="preserve">Yhteenveto</w:t>
      </w:r>
    </w:p>
    <w:p>
      <w:r>
        <w:t xml:space="preserve">Noin 5 000 kotitalouteen ja yritykseen on saatu jälleen vettä sen jälkeen, kun rikkoutunut vesijohto oli korjattu.</w:t>
      </w:r>
    </w:p>
    <w:p>
      <w:r>
        <w:rPr>
          <w:b/>
          <w:u w:val="single"/>
        </w:rPr>
        <w:t xml:space="preserve">Asiakirjan numero 21693</w:t>
      </w:r>
    </w:p>
    <w:p>
      <w:r>
        <w:t xml:space="preserve">Kuningattaren syntymäpäiväkunnia: Timpsonin kengänkorjausliikkeen pomolle ritarin arvonimi</w:t>
      </w:r>
    </w:p>
    <w:p>
      <w:r>
        <w:t xml:space="preserve">Cheshiren Tarporleystä kotoisin oleva John Timpson, 74, sai kunnianosoituksen yritystoiminnan ja kasvatuksen hyväksi tehdyistä palveluista. Timpson ja hänen edesmennyt vaimonsa Alex kasvattivat avioliittonsa aikana 90 lasta, minkä lisäksi hän teki uraa liike-elämässä ja oli viiden lapsen isä. Hän sanoi, että sijaisvanhemmuus oli "opettanut minulle paljon ihmisistä". Timpson on johtanut Timpson-yritystä, jonka hänen isoisoisoisänsä perusti vuonna 1865, 42 vuoden ajan, ja hän on ylpeä "ylösalaisin menevästä johtamistavasta", joka "ei välitä pätevyydestä tai ansioluetteloista". "Me vain katsomme hakijaa ja selvitämme, kuka hän on", hän sanoo. Muita Greater Manchesterin ja Cheshiren alueen nimityksiä ovat Universal Creditin kehitysjohtaja Janice Hartley, josta tulee Bath Orderin jäsen, ja seurakuntaneuvos Sylvia Jenkinson, josta tulee MBE Bosleyn tehtaan räjähdyksen jälkeisestä työstään. Taiteen alalla Halle-orkesterin musiikillinen johtaja Sir Mark Philip Elder nimitetään kunniakomppanian jäseneksi, Oldhamissa syntynyt näyttelijä Sarah Lancashire OBE:ksi ja urheilussa rugbyliigan Terry Flanagan MBE:ksi.</w:t>
      </w:r>
    </w:p>
    <w:p>
      <w:r>
        <w:rPr>
          <w:b/>
        </w:rPr>
        <w:t xml:space="preserve">Yhteenveto</w:t>
      </w:r>
    </w:p>
    <w:p>
      <w:r>
        <w:t xml:space="preserve">Manchesterissa toimivan kengänkorjaus- ja avaintenleikkausyrityksen kantava voima on palkittu ritariksi kuningattaren syntymäpäivän kunniamainintojen luettelossa.</w:t>
      </w:r>
    </w:p>
    <w:p>
      <w:r>
        <w:rPr>
          <w:b/>
          <w:u w:val="single"/>
        </w:rPr>
        <w:t xml:space="preserve">Asiakirjan numero 21694</w:t>
      </w:r>
    </w:p>
    <w:p>
      <w:r>
        <w:t xml:space="preserve">Putkien melutasot: Lontoon metron kuljettajat äänestävät työtaistelun puolesta</w:t>
      </w:r>
    </w:p>
    <w:p>
      <w:r>
        <w:t xml:space="preserve">Yli 95 prosenttia RMT-liiton jäsenistä kannatti äänestystä Jubilee-, Central-, Northern- ja Victoria-linjoilla. Tulos, joka puoltaa muita toimia kuin lakkoa, käsitellään nyt liiton johtokunnassa. Kuljettajille on tarjottu laajempi valikoima korvasuojaimia, kertoi Transport for London (TfL). RMT:n pääsihteeri Mick Cash sanoi, että oli "kauhistuttavaa", että jäsenten oli turvauduttava äänestykseen. "Yötä päivää tälle melulle altistuvien jäsentemme terveys on etusijalla", hän sanoi. TfL sanoi: "Meillä on suunnitelmissa uusia tapaamisia ammattiliiton edustajien kanssa, ja odotamme innolla yhteistyötä varmistaaksemme, että kuljettajat viihtyvät mahdollisimman hyvin hoitaessaan tehtäviään." Vuonna 2018 BBC käytti University College Londonin (UCL) toimittamia melumittareita mittaamaan äänitasoja ykkös- ja kakkosvyöhykkeiden asemilla. Tohtori Joe Sollini UCL:n korvainstituutista analysoi tiedot ja totesi, että "se oli huolestuttavaa" .</w:t>
      </w:r>
    </w:p>
    <w:p>
      <w:r>
        <w:rPr>
          <w:b/>
        </w:rPr>
        <w:t xml:space="preserve">Yhteenveto</w:t>
      </w:r>
    </w:p>
    <w:p>
      <w:r>
        <w:t xml:space="preserve">Metronkuljettajat ovat äänestäneet työtaistelutoimien puolesta Lontoon metron raiteiden melutason vuoksi, ja he pitävät edistystä "liian hitaana".</w:t>
      </w:r>
    </w:p>
    <w:p>
      <w:r>
        <w:rPr>
          <w:b/>
          <w:u w:val="single"/>
        </w:rPr>
        <w:t xml:space="preserve">Asiakirjan numero 21695</w:t>
      </w:r>
    </w:p>
    <w:p>
      <w:r>
        <w:t xml:space="preserve">Valtuusto hyväksyi Hullin biomassasta tuotetun energian tuotantolaitoksen</w:t>
      </w:r>
    </w:p>
    <w:p>
      <w:r>
        <w:t xml:space="preserve">Energiayhtiö Real Ventures haluaa rakentaa King George Dockiin 49 megawatin biomassaenergiakeskuksen. Hankkeen odotetaan luovan jopa 200 työpaikkaa rakennustyömaalle ja työllistävän noin 35 työntekijää sen 25 vuoden käyttöiän aikana, yhtiö kertoi. Hullin kaupunginvaltuutettu Alan Clark sanoi olevansa tyytyväinen siihen, että hanke tuo "kipeästi kaivattuja työpaikkoja kaupunkiin". Kyseessä on yhtiön toinen hanke, joka on saanut suunnitteluluvan Humberin alueella. Maakuntavaltuusto hyväksyi huhtikuussa Koillis-Lincolnshiren Imminghamiin suunnitellun 130 miljoonan punnan biomassalaitoksen.</w:t>
      </w:r>
    </w:p>
    <w:p>
      <w:r>
        <w:rPr>
          <w:b/>
        </w:rPr>
        <w:t xml:space="preserve">Yhteenveto</w:t>
      </w:r>
    </w:p>
    <w:p>
      <w:r>
        <w:t xml:space="preserve">Valtuusto on hyväksynyt suunnitelmat 130 miljoonan punnan puupolttoista voimalaitosta varten Hullissa.</w:t>
      </w:r>
    </w:p>
    <w:p>
      <w:r>
        <w:rPr>
          <w:b/>
          <w:u w:val="single"/>
        </w:rPr>
        <w:t xml:space="preserve">Asiakirjan numero 21696</w:t>
      </w:r>
    </w:p>
    <w:p>
      <w:r>
        <w:t xml:space="preserve">Tuomittu Auschwitzin vartija Oskar Groening anoo armoa.</w:t>
      </w:r>
    </w:p>
    <w:p>
      <w:r>
        <w:t xml:space="preserve">Vuonna 2015 Oskar Groening, 96, sai neljän vuoden vankeustuomion avunannosta 300 000 juutalaisen murhaan leirillä natsien miehittämässä Puolassa. Viime vuonna Saksan perustuslakituomioistuin hylkäsi hänen valituksensa ja päätti, että Groening oli sopiva suorittamaan tuomionsa. Groening - joka tunnetaan nimellä "Auschwitzin kirjanpitäjä" - on myöntänyt "moraalisen syyllisyytensä". Oikeudenkäynnin aikana hän todisti valvoneensa vankien tavaroiden keräämistä ja varmistaneensa, että arvoesineet ja käteinen erotettiin toisistaan Berliiniin lähetettäväksi. Hänet tuomittiin, vaikka hänen osallisuudestaan tiettyihin murhiin ei ollut todisteita. Maanantaina pohjoisessa Ala-Saksin osavaltiossa sijaitsevan oikeusministeriön edustaja sanoi, että Groeningin vetoomus on toimitettu syyttäjille. Christian Lauenstein kuitenkin lisäsi: "Armahduspyynnöllä ei ole lykkäävää vaikutusta, kuten vankeusrangaistuksen alkamiseen." Kuka on Oskar Groening? 'Auschwitzin kirjanpitäjä'.</w:t>
      </w:r>
    </w:p>
    <w:p>
      <w:r>
        <w:rPr>
          <w:b/>
        </w:rPr>
        <w:t xml:space="preserve">Yhteenveto</w:t>
      </w:r>
    </w:p>
    <w:p>
      <w:r>
        <w:t xml:space="preserve">Auschwitzin kuolemanleirin entinen vartija on jättänyt armahduspyynnön välttääkseen vankilan Saksassa.</w:t>
      </w:r>
    </w:p>
    <w:p>
      <w:r>
        <w:rPr>
          <w:b/>
          <w:u w:val="single"/>
        </w:rPr>
        <w:t xml:space="preserve">Asiakirjan numero 21697</w:t>
      </w:r>
    </w:p>
    <w:p>
      <w:r>
        <w:t xml:space="preserve">Ashton Kutcher on Yhdysvaltain television parhaiten palkattu näyttelijä</w:t>
      </w:r>
    </w:p>
    <w:p>
      <w:r>
        <w:t xml:space="preserve">Hän korvasi Charlie Sheenin hittisarjan pääroolissa, ja lisäksi hän nousi Forbesin TV-tuloslistan kärkeen vuonna 2012. Hänen näyttelijäkollegansa Jon Cryer hyppäsi seitsemänneltä sijalta toiselle sijalle tienaten 21 miljoonaa dollaria (13 miljoonaa puntaa). Viime vuonna CBS:n sarjasta potkut saanut Sheen ei ansainnut niin paljon, että olisi päässyt kymmenen parhaan joukkoon. Tänä vuonna hänen roolinsa Anger Management -sarjassa vei hänet yhdeksänneksi 10 miljoonan dollarin (6,3 miljoonan punnan) tuloilla. Kaksikymmenvuotias Angus T Jones, joka näyttelee myös Two and a Half Men -sarjassa Jake Harperia, pääsi listalle ja tienasi arviolta 11 miljoonaa dollaria (6,3 miljoonaa puntaa). Forbesin listalta putosi muun muassa brittinäyttelijä ja koomikko Hugh Laurie, joka ansaitsi viime vuonna 18 miljoonaa dollaria (11 miljoonaa puntaa) House-sarjan pääroolistaan. Forbes arvioi listan laatimista varten julkkisten viihdealan tulot kesäkuun 2012 ja kesäkuun 2013 välisenä aikana puhumalla agenttien, managerien, tuottajien ja johtajien kanssa. Kymmenen parhaan joukossa ovat myös Greyn anatomian tähti Patrick Dempsey, Dexterin Michael C Hall ja NCIS:n Mark Harmon. Seuraa @BBCNewsbeat Twitterissä</w:t>
      </w:r>
    </w:p>
    <w:p>
      <w:r>
        <w:rPr>
          <w:b/>
        </w:rPr>
        <w:t xml:space="preserve">Yhteenveto</w:t>
      </w:r>
    </w:p>
    <w:p>
      <w:r>
        <w:t xml:space="preserve">Ashton Kutcher oli toista vuotta peräkkäin Yhdysvaltain parhaiten palkattu tv-näyttelijä, sillä hän ansaitsi arviolta 24 miljoonaa dollaria (15 miljoonaa puntaa) roolistaan sarjassa Two and a Half Men.</w:t>
      </w:r>
    </w:p>
    <w:p>
      <w:r>
        <w:rPr>
          <w:b/>
          <w:u w:val="single"/>
        </w:rPr>
        <w:t xml:space="preserve">Asiakirjan numero 21698</w:t>
      </w:r>
    </w:p>
    <w:p>
      <w:r>
        <w:t xml:space="preserve">Listerin sairaalan tietotekniikkaongelma: "Ei haittaa" potilaille</w:t>
      </w:r>
    </w:p>
    <w:p>
      <w:r>
        <w:t xml:space="preserve">Aiemmin tänä vuonna East &amp; North Hertfordshire NHS Trust havaitsi, että 14 600 potilasta on saatettu kotiuttaa pääasiassa Stevenagessa ilman, että heille tai heidän yleislääkärilleen olisi lähetetty sairauskertomuksia. "Toistaiseksi ei ole todisteita siitä, että yhdellekään potilaalle olisi aiheutunut vahinkoa", Trust sanoi. Asian korjaaminen maksaa 7 miljoonaa puntaa. East and North Hertfordshire NHS Trust toimii: Lorenzo-potilastietojärjestelmä otettiin käyttöön The Listerissä syyskuussa 2017, ja Trustin mukaan suurin osa potilaista, joita asia koski, oli siellä sisätautipotilaita. Kotiutumisyhteenvedot lähetetään yleislääkäreille, ja niistä saa tietoa potilaan hoidosta sairaalassa. Muistiinpanot voivat sisältää yksityiskohtaisia tietoja lääkityksen muutoksista ja uusista tapaamisista tai testeistä. Trust aloitti potilaiden sairauskertomusten jatkuvan tarkistuksen. "Trust työskentelee työryhmänsä kautta, johon kuuluu edustajia trustista, yleislääkärien vastaanotoista ja East &amp; North Hertfordshiren kliinisestä komissioryhmästä", tiedottaja sanoi. Hän lisäsi, että se on hakenut rahaa "sähköisen potilastietojärjestelmän vakiinnuttamiseen, johon sisältyy myös kotiutusyhteenvetoja koskeva työ". Terveys- ja sosiaalihuoltoministeriön edustaja sanoi: "East &amp; North Hertfordshire Hospital NHS Trustin nykyinen arvio IT-järjestelmiensä vakauttamiseksi tarvittavien töiden kustannuksista on 7 miljoonaa puntaa." "East &amp; North Hertfordshire Hospital NHS Trustin nykyinen arvio on 7 miljoonaa puntaa." Trust kehotti kaikkia kotiutusyhteenvedostaan huolestuneita ottamaan yhteyttä potilasneuvontaan ja yhteyspalveluun.</w:t>
      </w:r>
    </w:p>
    <w:p>
      <w:r>
        <w:rPr>
          <w:b/>
        </w:rPr>
        <w:t xml:space="preserve">Yhteenveto</w:t>
      </w:r>
    </w:p>
    <w:p>
      <w:r>
        <w:t xml:space="preserve">NHS:n mukaan satoja tapauksia on "tarkistettu perusteellisesti" sen jälkeen, kun havaittiin tuhansia sairaalapotilaita koskettava tietokoneongelma.</w:t>
      </w:r>
    </w:p>
    <w:p>
      <w:r>
        <w:rPr>
          <w:b/>
          <w:u w:val="single"/>
        </w:rPr>
        <w:t xml:space="preserve">Asiakirjan numero 21699</w:t>
      </w:r>
    </w:p>
    <w:p>
      <w:r>
        <w:t xml:space="preserve">Ranskan poliisi kuulustelee Ikea-pomoja nuuskimisväitteistä</w:t>
      </w:r>
    </w:p>
    <w:p>
      <w:r>
        <w:t xml:space="preserve">Myös Ranskan Ikean entistä johtajaa kuulustellaan. Ikea on myöntänyt rikkoneensa omia eettisiä normejaan sen jälkeen, kun sitä syytettiin siitä, että se oli hankkinut poliisin tiedostoista tietoja henkilökunnastaan ja asiakkaistaan. Kymmenen ihmistä, mukaan lukien neljä poliisia, on jo asetettu tutkinnan kohteeksi. Ikea Francen toimitusjohtaja Stefan Vanoverbeke, hänen edeltäjänsä Jean-Louis Baillot ja talousjohtaja Darius Rychert pidätettiin yli puolitoista vuotta kestäneiden tutkimusten jälkeen. Poliisi tutki yhtiön pääkonttorin Pariisin ulkopuolella 11 päivää sitten. Yhtiö ilmoitti tuolloin tekevänsä yhteistyötä tutkinnassa.</w:t>
      </w:r>
    </w:p>
    <w:p>
      <w:r>
        <w:rPr>
          <w:b/>
        </w:rPr>
        <w:t xml:space="preserve">Yhteenveto</w:t>
      </w:r>
    </w:p>
    <w:p>
      <w:r>
        <w:t xml:space="preserve">Ranskan poliisi tutkii väitteitä, joiden mukaan Ikea on urkinut työntekijöitä ja asiakkaita, ja kuulustelee kahta ruotsalaisyrityksen johtajaa.</w:t>
      </w:r>
    </w:p>
    <w:p>
      <w:r>
        <w:rPr>
          <w:b/>
          <w:u w:val="single"/>
        </w:rPr>
        <w:t xml:space="preserve">Asiakirjan numero 21700</w:t>
      </w:r>
    </w:p>
    <w:p>
      <w:r>
        <w:t xml:space="preserve">Rally yli muutoksia Dorsetin NHS-palveluihin</w:t>
      </w:r>
    </w:p>
    <w:p>
      <w:r>
        <w:t xml:space="preserve">Ehdotusten mukaan Royal Bournemouth Hospitalista tulisi Dorsetin tärkein päivystyssairaala. NHS Dorset Clinical Commissioning Group (CCG) sanoi, että muutoksia tarvitaan, koska vuoteen 2020 mennessä on olemassa 158 miljoonan punnan vuotuinen rahoitusvaje. Keep Our NHS Public Dorset -järjestö, joka järjesti tapahtuman Horseshoe Commonissa, sanoi, että ehdotetut leikkaukset ovat tarpeettomia, vahingollisia ja holtittomia. Uudelleenjärjestelyjen myötä Poole Hospital erikoistuisi suunnitelmallisiin leikkauksiin, ja 45 000 rutiinitoimenpidettä siirtyisi vuosittain Bournemouthista Pooleen. Bournemouthin vuodepaikkojen määrä kasvaisi 670:stä 1 100:aan, ja sinne perustettaisiin myös uusi äitiys- ja lastentautien osasto sekä 2 000 uutta työntekijää. Dorchesterissa sijaitseva Dorsetin piirikunnan sairaala säilyttäisi ympärivuorokautisen päivystyskapasiteetin ja pysyisi piirikunnan länsiosaa palvelevana yleissairaalana. NHS Dorset CCG:n mukaan joulukuun ja helmikuun välisenä aikana järjestetyn julkisen kuulemisen aikana kerättyjä tietoja käytetään raportin laatimiseen, jota odotetaan lähiaikoina. Sen jälkeen CCG:n hallintoelimelle esitellään liiketoiminta-asiakirja myöhemmin tänä vuonna. Jos muutokset hyväksytään, ne voitaisiin toteuttaa viiden vuoden kuluessa, se sanoi. CCG esitti suunnitelmansa palvelujen uudelleenjärjestelystä vuonna 2015.</w:t>
      </w:r>
    </w:p>
    <w:p>
      <w:r>
        <w:rPr>
          <w:b/>
        </w:rPr>
        <w:t xml:space="preserve">Yhteenveto</w:t>
      </w:r>
    </w:p>
    <w:p>
      <w:r>
        <w:t xml:space="preserve">Dorsetin NHS-palveluihin suunnitelluista muutoksista huolestuneet ihmiset ovat kokoontuneet Bournemouthiin ilmaisemaan huolensa.</w:t>
      </w:r>
    </w:p>
    <w:p>
      <w:r>
        <w:rPr>
          <w:b/>
          <w:u w:val="single"/>
        </w:rPr>
        <w:t xml:space="preserve">Asiakirjan numero 21701</w:t>
      </w:r>
    </w:p>
    <w:p>
      <w:r>
        <w:t xml:space="preserve">Freddie Flintoff "täysin kunnossa" Top Gearin onnettomuuden jälkeen</w:t>
      </w:r>
    </w:p>
    <w:p>
      <w:r>
        <w:t xml:space="preserve">Entisen englantilaisen kriketinpelaajan, 41, tiedetään "loppuneen kiitotiestä" Elvingtonin lentokentällä Yorkin lähellä, kun hän kuvasi autourheiluohjelman kilpailua. Hän ei loukkaantunut eikä tarvinnut lääkärin apua, BBC:n mukaan. Flintoff sanoi: "Olen täysin kunnossa ja olin tänään takaisin kuvauksissa." Hän lisäsi: "Teen kaikkeni varmistaakseni, että pärjään hyvin Top Gearin drag-kilpailuissa, mutta tällä kertaa menin muutaman pykälän liian pitkälle!". Se näyttää enemmän naurettavalta kuin vaaralliselta, kun se nähdään televisiossa." Tiistain välikohtaus sattui, kun Flintoff osallistui vetokilpailuun muiden juontajien Paddy McGuinnessin ja Chris Harrisin kanssa. Se tapahtui samalla kentällä, jolla Top Gearin entinen juontaja Richard Hammond loukkaantui vakavasti kuvausten aikana vuonna 2006. Flintoffin uskotaan ajaneen Time Bandit -nimistä moottoroitua kolmipyöräistä ajoneuvoa, ja hänellä oli täydet moottoripyörän suojavaatteet ja suojakypärä. BBC Studiosin edustaja sanoi: "Top Gearin juontajien ja kuvausryhmän terveys ja turvallisuus on ensiarvoisen tärkeää. "Kuten viimeisimmän sarjan katsojat ovat nähneet, Freddie on usein innokas menemään 'pois totutulta tieltä'. "Tiistain kuvaukset Elvingtonin lentokentällä eivät olleet poikkeus, mutta hän ei loukkaantunut spontaanista kiertomatkastaan, kuten fanit näkevät, kun näytämme jakson kokonaisuudessaan seuraavassa sarjassa."</w:t>
      </w:r>
    </w:p>
    <w:p>
      <w:r>
        <w:rPr>
          <w:b/>
        </w:rPr>
        <w:t xml:space="preserve">Yhteenveto</w:t>
      </w:r>
    </w:p>
    <w:p>
      <w:r>
        <w:t xml:space="preserve">Top Gear -juontaja Andrew "Freddie" Flintoff on sanonut olevansa "täysin kunnossa" kolmi pyöräisen moottoripyörän kanssa sattuneen välikohtauksen jälkeen.</w:t>
      </w:r>
    </w:p>
    <w:p>
      <w:r>
        <w:rPr>
          <w:b/>
          <w:u w:val="single"/>
        </w:rPr>
        <w:t xml:space="preserve">Asiakirjan numero 21702</w:t>
      </w:r>
    </w:p>
    <w:p>
      <w:r>
        <w:t xml:space="preserve">Lincolnin hakemus maailmanperintökohteeksi epäonnistui</w:t>
      </w:r>
    </w:p>
    <w:p>
      <w:r>
        <w:t xml:space="preserve">Lincolnin katedraalin käsittävä kaupunginosa oli yksi 38:sta Yhdistyneen kuningaskunnan alueesta, jotka kilpailivat valinnasta. Listalle pääsi yksitoista, muun muassa Forth Rail Bridge, Cumbrian Lake District ja Jodrell Bankin observatorio Cheshiressä. Mary Powell, lääninhallituksen matkailun kehittämispäällikkö, sanoi, että lopullinen luettelo oli "hieman outo". Hän sanoi: "Se on ihan hyvä asia, mutta kuka päättää, että ensimmäiseksi valittu on maailmanperintötunnuksen arvokkain. "Minusta heillä pitäisi olla kokonainen säkki täynnä katedraaleja." "Minusta heillä pitäisi olla kokonainen säkki täynnä katedraaleja." Durhamin linnalla ja katedraalilla on jo maailmanperintöasema, samoin kuin Canterburyn katedraalilla. 11:n luetteloon päädyttiin Unescolle esitettyjen maisemien, rakennusten ja teollisuusperintökohteiden perusteella.</w:t>
      </w:r>
    </w:p>
    <w:p>
      <w:r>
        <w:rPr>
          <w:b/>
        </w:rPr>
        <w:t xml:space="preserve">Yhteenveto</w:t>
      </w:r>
    </w:p>
    <w:p>
      <w:r>
        <w:t xml:space="preserve">Historic Lincoln on epäonnistunut pyrkimyksessään päästä maailmanperintökohteen ehdokaslistalle.</w:t>
      </w:r>
    </w:p>
    <w:p>
      <w:r>
        <w:rPr>
          <w:b/>
          <w:u w:val="single"/>
        </w:rPr>
        <w:t xml:space="preserve">Asiakirjan numero 21703</w:t>
      </w:r>
    </w:p>
    <w:p>
      <w:r>
        <w:t xml:space="preserve">Ebbsfleetin kaupunkisuunnitelmaa arvostellaan</w:t>
      </w:r>
    </w:p>
    <w:p>
      <w:r>
        <w:t xml:space="preserve">Ennen talousarviota Osborne ilmoitti, että aluksi rakennettaisiin 15 000 asuntoa. Ministerit olivat kuitenkin sopineet suunnitelmista yli 20 000 asunnon rakentamiseksi vuonna 2012. Benn kertoi alahuoneessa, että suunnitelma oli pienempi eikä "mikään riemuvoitto". Yhteisö- ja paikallishallintoministeri Eric Pickles puolusti kuitenkin suunnitelmia. Leedsin keskustan työväenpuolueen kansanedustaja Benn, joka palasi Despatch Boxiin ensimmäistä kertaa isänsä, entisen työväenpuolueen ministerin Tony Bennin kuoleman jälkeen, sanoi: "Viime viikolla liittokansleri ilmoitti, että Ebbsfleetiin rakennetaan uusi puutarhakaupunki, jossa on 15 000 asuntoa. "Ongelmana on vain se, että se on 5 000 asuntoa vähemmän kuin joulukuussa 2012 Ebbsfleetiin ilmoitetut 20 000 asunnon suunnitelmat. "Vain tämä kansleri voi julistaa pienemmän kehityksen voitoksi - taaksepäin eikä eteenpäin." Yhteisö- ja paikallishallintoministeri Eric Pickles puolusti suunnitelmia aiemmin jatketussa budjettikeskustelussa. Hän sanoi seuraavaa: "En ole vielä valmis: "Tuemme sukupolven ensimmäistä puutarhakaupunkia Ebbsfleetissä". "Päättäväisiä toimia ja investointeja, joita Labour ei onnistunut toteuttamaan. "Alun perin John Prescottin vuoden 2003 kestäviä yhteisöjä koskevassa suunnitelmassa ilmoitettiin, mutta työväenpuolue epäonnistui Ebbsfleetin rakentamisessa."</w:t>
      </w:r>
    </w:p>
    <w:p>
      <w:r>
        <w:rPr>
          <w:b/>
        </w:rPr>
        <w:t xml:space="preserve">Yhteenveto</w:t>
      </w:r>
    </w:p>
    <w:p>
      <w:r>
        <w:t xml:space="preserve">Varjoyhteisöministeri Hilary Benn on kritisoinut liittokansleri George Osbornen suunnitelmaa uudesta puutarhakaupungista Ebbsfleetissä Kentissä.</w:t>
      </w:r>
    </w:p>
    <w:p>
      <w:r>
        <w:rPr>
          <w:b/>
          <w:u w:val="single"/>
        </w:rPr>
        <w:t xml:space="preserve">Asiakirjan numero 21704</w:t>
      </w:r>
    </w:p>
    <w:p>
      <w:r>
        <w:t xml:space="preserve">Manchesterin hyökkäys: Saffie Roussosin äiti "kertoi hänen kuolemastaan".</w:t>
      </w:r>
    </w:p>
    <w:p>
      <w:r>
        <w:t xml:space="preserve">Kahdeksanvuotias Saffie Roussos Leylandista, Lancashiren osavaltiosta, oli yksi 22 ihmisestä, jotka kuolivat Ariana Granden konsertissa Manchester Arenalla 22. toukokuuta. Hän oli paikalla äitinsä Lisan ja isosiskonsa Ashlee Bromwichin kanssa. Perheen ystävä Mike Swanny sanoi, että rouva Roussos ja Bromwich ovat yhä sairaalassa, mutta molemmat "poissa vaarasta". 1 miljoona puntaa Manchesterin uhreille Rouva Roussos oli aluksi kriittisessä tilassa ja elintoimintakoneessa. Facebook-ryhmässä Leyland Memories julkaistussa viestissä Swanny sanoi, että rouva Roussos on nyt hereillä ja poissa leikkauksesta, ja lisäsi olevansa "täysin tietoinen tilanteesta". Swanny kehui Saffien äitiä ja isää Andrew Roussosia heidän "vahvuudestaan" ja "rohkeudestaan". "He ovat nyt kaikki yhdessä... Ashlee, vanhin tytär, on myös poissa vaarasta ja puhuu äitinsä kanssa", hän kirjoitti. "Nyt he voivat alkaa käsitellä asioita ja rakentaa elämänsä uudelleen." Swanny lisäsi: "Toivottavasti tämä uutinen saa kaikki hymyilemään, sillä tämä on paras uutinen, jonka olemme saaneet tämän tragedian aikana." Tarletonin peruskoulun rehtori kuvaili Saffieta "yksinkertaisesti kauniiksi pikkutytöksi". Chris Upton sanoi, että "kaikki rakastivat häntä".</w:t>
      </w:r>
    </w:p>
    <w:p>
      <w:r>
        <w:rPr>
          <w:b/>
        </w:rPr>
        <w:t xml:space="preserve">Yhteenveto</w:t>
      </w:r>
    </w:p>
    <w:p>
      <w:r>
        <w:t xml:space="preserve">Manchesterin iskun nuorimman uhrin äiti on otettu pois elintoiminnoista ja hänelle on kerrottu tyttärensä kuolemasta, kertoo BBC.</w:t>
      </w:r>
    </w:p>
    <w:p>
      <w:r>
        <w:rPr>
          <w:b/>
          <w:u w:val="single"/>
        </w:rPr>
        <w:t xml:space="preserve">Asiakirjan numero 21705</w:t>
      </w:r>
    </w:p>
    <w:p>
      <w:r>
        <w:t xml:space="preserve">Applesta tulee "kaikkien aikojen arvokkain yritys".</w:t>
      </w:r>
    </w:p>
    <w:p>
      <w:r>
        <w:t xml:space="preserve">Kuluttajille suunnattujen laitteiden ja tietokoneiden valmistaja on nyt ylittänyt Microsoftin vuonna 1999 tekemän 620,58 miljardin dollarin ennätyksen. Luvussa ei kuitenkaan ole otettu huomioon inflaatiota. Uutinen tulee ennen iPhone 5:n ja mahdollisesti pienemmän ja halvemman iPadin odotettua julkaisua. Applen osakkeet nousivat New Yorkissa keskipäivän kaupankäynnissä 664,74 dollariin ja sulkeutuivat 665,15 dollariin. Se oli 17 dollaria eli 2,6 % korkeampi kuin perjantain päätöskurssi. On myös spekuloitu, että Apple suunnittelee televisiovastaanottimen valmistamista. Markkina-arvostaan huolimatta Applella, kuten monilla yhdysvaltalaisilla yrityksillä, on kuitenkin edessään useita haasteita. Yhdysvaltain dollarin vahvuus euroon ja muihin valuuttoihin nähden tekee Yhdysvalloissa valmistetuista tuotteista kalliimpia ulkomailla, ja lisäksi Yhdysvaltojen talouden elpymisen hidastuminen yhdessä Euroopan kaltaisten suurten markkinoiden taantuman kanssa vaikeuttaa kulutuselektroniikan myyntiä. Apple kohtaa myös kovaa kilpailua Samsungin Galaxy S3- ja HTC:n One X -älypuhelinten taholta.</w:t>
      </w:r>
    </w:p>
    <w:p>
      <w:r>
        <w:rPr>
          <w:b/>
        </w:rPr>
        <w:t xml:space="preserve">Yhteenveto</w:t>
      </w:r>
    </w:p>
    <w:p>
      <w:r>
        <w:t xml:space="preserve">Apple - maailman arvokkain yritys - on nyt kaikkien aikojen arvokkain yritys, jonka markkina-arvo on noin 623 miljardia dollaria (397 miljardia puntaa).</w:t>
      </w:r>
    </w:p>
    <w:p>
      <w:r>
        <w:rPr>
          <w:b/>
          <w:u w:val="single"/>
        </w:rPr>
        <w:t xml:space="preserve">Asiakirjan numero 21706</w:t>
      </w:r>
    </w:p>
    <w:p>
      <w:r>
        <w:t xml:space="preserve">Aireal: Disney testaa ilmavirtausta tuntuvaa peliteknologiaa</w:t>
      </w:r>
    </w:p>
    <w:p>
      <w:r>
        <w:t xml:space="preserve">Airealiksi kutsutun teknologian avulla käyttäjät voivat tuntea fyysistä palautetta virtuaalikuvista ilman käsineitä, vöitä tai liivejä. Keksijöiden mukaan eri voimakkuudella ja nopeudella puhalletut paineilman puhallukset simuloivat tuntoaistimuksia. Kyseessä on uusin innovaatio haptisen eli tuntoaistiteknologian alalla. Illinoisin yliopiston ja Disney Researchin kehittäjien mukaan 3D-tulostettujen taipuisien suuttimien läpi pumpatut ilmapyörteet, joita liiketunnistimet ohjaavat, voivat simuloida mitä tahansa perhosen siipien hellästä räpyttelystä käteen osuvan pallon kovaan iskuun. Teknologia on kuitenkin vasta hyvin varhaisessa kehitysvaiheessa. Liiketunnistimet ovat antaneet pelaajille mahdollisuuden olla vuorovaikutuksessa 2D-näyttöjen kanssa ilman käsiohjaimia, mutta haptisen tekniikan tavoitteena on tehdä virtuaalikokemuksista myös tuntoaistimellisia. "Tässä vaiheessa tämä on tietenkin vasta konseptin todiste", sanoo Glyndwrin yliopiston tietojenkäsittelytieteen johtaja Vic Grout. "Sillä voisi kuitenkin olla erittäin mielenkiintoisia sovelluksia pelimaailmassa ja muualla kuin pelimaailmassa". "Useimmat ihmiset ovat luonnollisemmin vuorovaikutuksessa tietokonejärjestelmien kanssa kosketuksen tai liikkeen avulla, ja eleohjatut käyttöliittymät ovat nyt vakiintuneet. "Disneyn teknologian suuri läpimurto tulee, jos se saadaan siirrettäväksi." Disney esitteli uutta teknologiaansa Siggraph-konferenssissa Anaheimissa Kaliforniassa.</w:t>
      </w:r>
    </w:p>
    <w:p>
      <w:r>
        <w:rPr>
          <w:b/>
        </w:rPr>
        <w:t xml:space="preserve">Yhteenveto</w:t>
      </w:r>
    </w:p>
    <w:p>
      <w:r>
        <w:t xml:space="preserve">Pelaajat voivat tuntea pallon tai luotien suhahtelun kasvojensa ohi, jos Disneyn kokeellinen ilmavirtausteknologia menestyy.</w:t>
      </w:r>
    </w:p>
    <w:p>
      <w:r>
        <w:rPr>
          <w:b/>
          <w:u w:val="single"/>
        </w:rPr>
        <w:t xml:space="preserve">Asiakirjan numero 21707</w:t>
      </w:r>
    </w:p>
    <w:p>
      <w:r>
        <w:t xml:space="preserve">Lontoon puukotukset: Toinen syyte Claphamin murhasta</w:t>
      </w:r>
    </w:p>
    <w:p>
      <w:r>
        <w:t xml:space="preserve">Malcolm Mide-Madariola, 17, Peckhamista, kuoli sairaalassa loukkaannuttuaan kuolettavasti Clapham Southin aseman lähellä 2. marraskuuta. Sydenhamista kotoisin olevaa 18-vuotiasta Treynae Campbellia syytetään Malcolmin murhasta, ja hänen on määrä saapua oikeuteen myöhemmin. Se tapahtuu sen jälkeen, kun toinen 17-vuotias poika sai keskiviikkona syytteen murhasta. Claphamin collegessa opiskeleva Malcolm oli toinen teinipoika, joka puukotettiin kuoliaaksi Etelä-Lontoossa saman vuorokauden aikana. Jay Hughes, 15, kuoli torstai-iltana puukotuksen jälkeen kanakaupassa Randlesdown Roadilla Bellinghamissa. Sen jälkeen kolme muuta nuorta on saanut surmansa epäillyissä puukotuksissa Etelä-Lontoossa.</w:t>
      </w:r>
    </w:p>
    <w:p>
      <w:r>
        <w:rPr>
          <w:b/>
        </w:rPr>
        <w:t xml:space="preserve">Yhteenveto</w:t>
      </w:r>
    </w:p>
    <w:p>
      <w:r>
        <w:t xml:space="preserve">Toista teiniä on syytetty metroaseman ulkopuolella kuoliaaksi puukotetun pojan murhasta.</w:t>
      </w:r>
    </w:p>
    <w:p>
      <w:r>
        <w:rPr>
          <w:b/>
          <w:u w:val="single"/>
        </w:rPr>
        <w:t xml:space="preserve">Asiakirjan numero 21708</w:t>
      </w:r>
    </w:p>
    <w:p>
      <w:r>
        <w:t xml:space="preserve">BIH hakee rakennuslupaa St Erthiin</w:t>
      </w:r>
    </w:p>
    <w:p>
      <w:r>
        <w:t xml:space="preserve">Yritys haluaa rakentaa tontille, joka sijaitsee uuden 10 miljoonan punnan arvoisen liikennekeskuksen vieressä lähellä kylän rautatieasemaa. BIH on sopinut myyvänsä Penzance Heliportin Sainsbury'sille, joka kehittää alueen uudelleen, jos uuden myymälän rakentamiseen saadaan rakennuslupa. Suunnitteluhakemus jätetään lähikuukausina. Helikopteripalvelua käyttävät Scillyn saarilla vierailevat turistit ja saaren asukkaat, jotka tarvitsevat ympärivuotista kuljetusta mantereelle ja mantereelta. BIH:n toimitusjohtaja Tony Jones sanoi: "Olemme harjoittaneet helikopteripalvelua Scillyn saarille vuodesta 1964 lähtien, ja olemme sitoutuneet tekemään kaikkemme, jotta voimme jatkaa tätä palvelua myös tulevaisuudessa. "Ilmoitettuamme, että aiomme muuttaa uuteen paikkaan, olemme aktiivisesti etsineet sopivaa paikkaa Länsi-Cornwallissa, jotta voimme säilyttää tämän elintärkeän yhteyden Scillysaarille." St Erthissä järjestetään 7. ja 8. syyskuuta julkinen näyttely, jossa esitellään yhtiön suunnitelmia.</w:t>
      </w:r>
    </w:p>
    <w:p>
      <w:r>
        <w:rPr>
          <w:b/>
        </w:rPr>
        <w:t xml:space="preserve">Yhteenveto</w:t>
      </w:r>
    </w:p>
    <w:p>
      <w:r>
        <w:t xml:space="preserve">British International Helicopters on paljastanut hakevansa rakennuslupaa uudelle helikopterikentälle St Erthiin Cornwallin länsiosaan.</w:t>
      </w:r>
    </w:p>
    <w:p>
      <w:r>
        <w:rPr>
          <w:b/>
          <w:u w:val="single"/>
        </w:rPr>
        <w:t xml:space="preserve">Asiakirjan numero 21709</w:t>
      </w:r>
    </w:p>
    <w:p>
      <w:r>
        <w:t xml:space="preserve">Opiskelijan pelastama koira saa joukkorahoituksella operaation</w:t>
      </w:r>
    </w:p>
    <w:p>
      <w:r>
        <w:t xml:space="preserve">Labradorinnoutaja Nellyllä todettiin tammikuussa harvinainen maksasuntti, kun se oli 15 viikon ikäinen. Sen edellisillä omistajilla ei ollut varaa hoitoon, mutta Cornwallin Trurossa sijaitsevan eläinlääkäriaseman sairaanhoitaja Fay Alsworth keräsi viikossa 3 000 puntaa. Nelly leikattiin onnistuneesti aiemmin, Alsworth kertoi. Bristolissa sijaitsevan erikoiskeskuksen kirurgit, jossa toimenpide tehtiin, olivat "haltioissaan" siitä, miten hyvin se sujui, hän sanoi. Alsworth, joka hoiti Nellyä kotona ennen leikkausta, sanoi haluavansa kiittää kaikkia lahjoittajia. "Mikään tästä ei olisi ollut mahdollista ilman teidän anteliaisuuttanne ja tukeanne", hän sanoi. Sairaanhoitaja on pitänyt satoja tukijoita ajan tasalla Nellyn edistymisestä sosiaalisen median välityksellä viimeisten kuuden kuukauden aikana. Hän myönsi, että hän tunsi itsensä "sairaaksi huolesta", kun hänen rakas koiransa otettiin leikkaukseen. Saatat myös pitää tästä: Tammikuusta lähtien labradorinnoutajaa on kuvattu hyppimässä lumessa, veneilemässä pelastusliivit päällä ja katsomassa keskittyneesti Sir David Attenborough'n luontodokumentteja. Eläinlääkärit tarkkailevat sitä seuraavien kuuden viikon ajan, kun se toipuu.</w:t>
      </w:r>
    </w:p>
    <w:p>
      <w:r>
        <w:rPr>
          <w:b/>
        </w:rPr>
        <w:t xml:space="preserve">Yhteenveto</w:t>
      </w:r>
    </w:p>
    <w:p>
      <w:r>
        <w:t xml:space="preserve">Pentu, joka oli määrä lopettaa, on saanut hengenpelastavan leikkauksen sen jälkeen, kun eläinlääkäriopiskelija käynnisti joukkorahoitushankkeen.</w:t>
      </w:r>
    </w:p>
    <w:p>
      <w:r>
        <w:rPr>
          <w:b/>
          <w:u w:val="single"/>
        </w:rPr>
        <w:t xml:space="preserve">Asiakirjan numero 21710</w:t>
      </w:r>
    </w:p>
    <w:p>
      <w:r>
        <w:t xml:space="preserve">John Byrnen jättiläiskirja ilmestyy V&amp;A Dundeen näyttelyyn.</w:t>
      </w:r>
    </w:p>
    <w:p>
      <w:r>
        <w:t xml:space="preserve">Byrne suunnitteli yli kaksi metriä korkean kirjan, joka sisältää viisi pop-up-kohtausta näytelmästä, vuonna 1973. Skotlannin kansalliskirjasto on lainannut teoksen 25 vuodeksi V&amp;A Dundeelle, joka avataan 15. syyskuuta. Näyttämökuvasta on myös luotu virtuaalinen 3D-malli. Pahvinen lavastus on esillä museon Scottish Design Galleries -osastolla. Pienikokoisen rakenteensa ansiosta lavasteet olivat edullisia, ja ne voitiin kuljettaa pakettiauton päällä, kun alkuperäinen produktio kiersi Skotlannissa. Näyttelijät käänsivät näytelmän aikana sivua, jotta seuraava kohtaus paljastuisi. Näytelmäkirjailija John McGrath pyysi Byrneä tekemään pop-up-kirjan nähtyään jättimäiset kengät, jotka taiteilija oli tehnyt Billy Connollyn The Great Northern Welly Boot Show -näytelmää varten. V&amp;A Dundeen johtaja Philip Long sanoi: "Se on maalattu kuin lastenkirja, mikä luo tarkoituksellisesti melkoisen vastakkainasettelun näytelmän kovan aiheen kanssa. "Suuren kokonsa vuoksi yleisöllä on ollut vain vähän mahdollisuuksia nähdä tätä lavastusta näytelmän alkuperäisen 1970-luvun kiertueen jälkeen, joten olemme iloisia, että ihmiset voivat nauttia siitä vieraillessaan V&amp;A Dundeessa."</w:t>
      </w:r>
    </w:p>
    <w:p>
      <w:r>
        <w:rPr>
          <w:b/>
        </w:rPr>
        <w:t xml:space="preserve">Yhteenveto</w:t>
      </w:r>
    </w:p>
    <w:p>
      <w:r>
        <w:t xml:space="preserve">V&amp;A Dundeessa on esillä John Byrnen maalaama pop-up-kirja The Cheviot, the Stag and the Black, Black Oil -näytelmän alkuperäistä lavastusta varten.</w:t>
      </w:r>
    </w:p>
    <w:p>
      <w:r>
        <w:rPr>
          <w:b/>
          <w:u w:val="single"/>
        </w:rPr>
        <w:t xml:space="preserve">Asiakirjan numero 21711</w:t>
      </w:r>
    </w:p>
    <w:p>
      <w:r>
        <w:t xml:space="preserve">Kolme tarvitsevat hoitoa Kidderminsterin asuntopalon jälkeen</w:t>
      </w:r>
    </w:p>
    <w:p>
      <w:r>
        <w:t xml:space="preserve">Hätäpalvelut kutsuttiin Coniston Houseen Hurcott Roadilla klo 16:20 GMT, jossa tulipalo rajoittui yhteen kiinteistöön. West Mercian poliisin mukaan mies, nainen ja lapsi saivat savumyrkytyksen, mutta heidän tilansa ei uskota olevan hengenvaarallinen. Poliisin mukaan palon syyn ei uskota olevan epäilyttävä. Herefordin ja Worcesterin palokunta kertoi, että palo oli sammutettu tunnin kuluessa siitä, kun siitä oli ilmoitettu, mutta palomiehet olivat edelleen paikalla sammuttamassa paloa. Seuraa BBC West Midlandsia Facebookissa ja Twitterissä ja tilaa paikalliset uutispäivitykset suoraan puhelimeesi. Aiheeseen liittyvät Internet-linkit Hereford &amp; Worcesterin palo- ja pelastuspalvelu West Mercian poliisi</w:t>
      </w:r>
    </w:p>
    <w:p>
      <w:r>
        <w:rPr>
          <w:b/>
        </w:rPr>
        <w:t xml:space="preserve">Yhteenveto</w:t>
      </w:r>
    </w:p>
    <w:p>
      <w:r>
        <w:t xml:space="preserve">Kolme ihmistä tarvitsi sairaalahoitoa Kidderminsterin kerrostalossa syttyneen tulipalon jälkeen.</w:t>
      </w:r>
    </w:p>
    <w:p>
      <w:r>
        <w:rPr>
          <w:b/>
          <w:u w:val="single"/>
        </w:rPr>
        <w:t xml:space="preserve">Asiakirjan numero 21712</w:t>
      </w:r>
    </w:p>
    <w:p>
      <w:r>
        <w:t xml:space="preserve">Tietokonevirushyökkäys iski syyrialaisiin aktivisteihin</w:t>
      </w:r>
    </w:p>
    <w:p>
      <w:r>
        <w:t xml:space="preserve">Electronic Frontier Foundation (EFF) varoitti vaarallisesta tiedostosta, joka esiintyy Skype-puhelinpalvelun lisäosana. Haitallisesta tiedostosta kiinni jäänyt antaa tekijöilleen etäkäyttöoikeuden tietokoneeseensa. EFF:n mukaan hyökkäys on viimeisin syyrialaisiin toisinajattelijoihin kohdistuvassa sarjassa. Katastrofaaliset seuraukset Varoituksessaan EFF sanoi, että haittaohjelma oli viestissä, joka lähetettiin henkilöille, joiden tiedettiin olevan Syyrian kapinallisten kannattajia. "Tärkeänä uutena videona" esiintyvä ohjelma väittää pystyvänsä salaamaan ja suojaamaan Skypellä soitetut puhelut. EFF:n mukaan ohjelman asentajat asentaisivat kuitenkin troijalaisen etäkäyttötiedoston, joka on suunniteltu nuuskimaan uhrin tietokonetta. Haittaohjelma voi kirjautua näppäinpainalluksiin ja ottaa kuvakaappauksia. EFF:n mukaan aktivisteja on aiemmin tavoiteltu YouTuben ja Facebookin kautta, ja he ovat joutuneet erilaisten phishing-hyökkäysten kohteeksi. Viimeisimmän troijalaisen analyysin perusteella EFF päätteli, että sen takana on sama ryhmä, joka oli aiempien hyökkäysten takana. Se sanoi erityisesti, että haittaohjelman keräämät tiedot tallentuvat Syyrian hallituksen valvomalle sivustolle. "Syyrialaisille aktivisteille huonoilla tietoturvakäytännöillä voi olla mahdollisesti tuhoisia seurauksia", EFF sanoi.</w:t>
      </w:r>
    </w:p>
    <w:p>
      <w:r>
        <w:rPr>
          <w:b/>
        </w:rPr>
        <w:t xml:space="preserve">Yhteenveto</w:t>
      </w:r>
    </w:p>
    <w:p>
      <w:r>
        <w:t xml:space="preserve">Syyrian hallituksen vastaiset aktivistit ovat joutuneet pahantahtoisten tietokoneohjelmien kohteeksi, joiden tarkoituksena on varastaa tietoja, kertoo digitaalisten oikeuksien ryhmä.</w:t>
      </w:r>
    </w:p>
    <w:p>
      <w:r>
        <w:rPr>
          <w:b/>
          <w:u w:val="single"/>
        </w:rPr>
        <w:t xml:space="preserve">Asiakirjan numero 21713</w:t>
      </w:r>
    </w:p>
    <w:p>
      <w:r>
        <w:t xml:space="preserve">Kingstonin vankilaa koskeva yhteisön keskussuunnitelma Portsmouthin vankilaan</w:t>
      </w:r>
    </w:p>
    <w:p>
      <w:r>
        <w:t xml:space="preserve">Oikeusministeriö on nyt asettanut vuonna 1877 rakennetun Kingstonin vankilan myyntiin. Kingston Prison Action Group toivoo, että siitä voisi tulla "yhteisön keskus". Ryhmä aikoo käydä paikan päällä arvioimassa vankilan rakennuksia ennen kuin se laatii yksityiskohtaisia ehdotuksia. "Pysyvä perintö" Se toivoo, että suunnitelmat tarjoavat vaihtoehdon entisen vankilan myymiselle uudelleenrakentamista varten. Ryhmä totesi lausunnossaan seuraavaa: "Luovalla ajattelulla, intohimolla saada aikaan muutoksia ja halukkaiden yhteenliittymällä on todellinen mahdollisuus luoda Portsmouthille ja Hampshirelle pysyvä perintö ja samalla johtaa Yhdistyneessä kuningaskunnassa todellisten sosiaalisesti arvokkaiden palvelujen tuottamista, joilla on myönteinen sosiaalinen vaikutus ja sosiaalinen tuotto sijoitukselle." HMP Kingston on yksi yhdestätoista Englannin vankilasta, jotka oikeusministeriö aikoo sulkea osana menoleikkauksia. Seitsemästä sulkemisesta ilmoitettiin viime vuoden tammikuussa ja neljästä muusta sulkemisesta syyskuussa. Pohjois-Walesissa sijaitsevan uuden 2 000-paikkaisen supervankilan rakennustyöt on tarkoitus aloittaa ensi kesänä. Kingstonissa oli noin 800 C-luokan vankia, joiden tuomiot olivat toistaiseksi voimassa olevia. Vankeinhoitolaitoksen tiedottaja sanoi, että se harkitsee "asianmukaisia tarjouksia" laitoksesta ja "pyrkii saamaan parhaan mahdollisen vastineen veronmaksajille".</w:t>
      </w:r>
    </w:p>
    <w:p>
      <w:r>
        <w:rPr>
          <w:b/>
        </w:rPr>
        <w:t xml:space="preserve">Yhteenveto</w:t>
      </w:r>
    </w:p>
    <w:p>
      <w:r>
        <w:t xml:space="preserve">Viime vuoden maaliskuussa suljettua entistä Portsmouthin vankilaa voitaisiin käyttää vankilamuseona tai nuorten rikoksentekijöiden kuntoutuskeskuksena kampanjoijien julkistamien suunnitelmien mukaan.</w:t>
      </w:r>
    </w:p>
    <w:p>
      <w:r>
        <w:rPr>
          <w:b/>
          <w:u w:val="single"/>
        </w:rPr>
        <w:t xml:space="preserve">Asiakirjan numero 21714</w:t>
      </w:r>
    </w:p>
    <w:p>
      <w:r>
        <w:t xml:space="preserve">Vihreiden puoluekokous: Brexit ja Grenfell Tower esityslistalla</w:t>
      </w:r>
    </w:p>
    <w:p>
      <w:r>
        <w:t xml:space="preserve">Puolueen jäsenet kokoontuvat Harrogateen lauantaina nelipäiväiseen tapahtumaan. Vihreiden ääniosuus laski vuoden 2017 parlamenttivaaleissa liberaalidemokraattien, SNP:n ja UKIP:n tavoin, kun 82 prosenttia äänestäjistä kannatti konservatiiveja tai työväenpuoluetta. Puolue sai 1,6 prosenttia äänistä, mikä on vähemmän kuin 3,8 prosenttia vuonna 2015, vaikka se säilytti Brighton Pavilion -paikkansa. Puolueen toinen johtaja Jonathan Bartley, joka pitää puheen maanantaina, sanoi vihreiden sanovan "asioita, joita muut eivät sano" - myös Brexitistä. "Kun yhtenäismarkkinoilta eroamisesta vallitsee yksimielisyys, me sanomme, että se on ristiriidassa säästötoimien lopettamisen kanssa", hän sanoi. "Olemme käännekohdassa - ja meidän on esitettävä suuria kysymyksiä tulevaisuudestamme." Konferenssissa keskustellaan muun muassa Grenfell Towerin katastrofista ja valtuustojen vastuuvelvollisuudesta sekä siitä, mitä brexit merkitsee ympäristölle. Vihreillä on yksi paikka Westminsterissä - Brighton Pavilionissa, jota on pitänyt vuodesta 2010 lähtien toinen johtaja Caroline Lucas - ja kolme Euroopan parlamentin jäsentä. Vihreät ovat saaneet vahvan paikallisen kannatuksen Norwichin, Oxfordin ja Bristolin kaltaisissa kaupungeissa, mutta eivät onnistuneet saavuttamaan toivottua läpimurtoa kesäkuussa.</w:t>
      </w:r>
    </w:p>
    <w:p>
      <w:r>
        <w:rPr>
          <w:b/>
        </w:rPr>
        <w:t xml:space="preserve">Yhteenveto</w:t>
      </w:r>
    </w:p>
    <w:p>
      <w:r>
        <w:t xml:space="preserve">Englannin ja Walesin vihreä puolue keskustelee vuosikokouksessaan ilmastonmuutoksesta ja EU:n sisämarkkinoilla pysymisestä.</w:t>
      </w:r>
    </w:p>
    <w:p>
      <w:r>
        <w:rPr>
          <w:b/>
          <w:u w:val="single"/>
        </w:rPr>
        <w:t xml:space="preserve">Asiakirjan numero 21715</w:t>
      </w:r>
    </w:p>
    <w:p>
      <w:r>
        <w:t xml:space="preserve">Ted Hughes Poets' Cornerin muistomerkki lähestyy TS Eliotia</w:t>
      </w:r>
    </w:p>
    <w:p>
      <w:r>
        <w:t xml:space="preserve">Muistomerkki on hänen kustantajansa ja kirjailijakollegansa TS Eliotin muistokiven juurella. Hughesin ystävä ja runoilija Seamus Heaney sekä näyttelijä Juliet Stevenson pitävät 6. joulukuuta järjestettävässä tilaisuudessa luentoja. Viime vuonna ilmoitettiin, että Hughesia kunnioitettaisiin Poets' Cornerissa, mutta tarkkaa paikkaa ei tiedetty. Heaney oli johtanut kampanjaa Hughesin muistamisen puolesta Poets' Cornerissa. Hughesin ensimmäinen runokirja Hawk in the Rain (Haukka sateessa) sai kriitikoiden suosiota ilmestyessään vuonna 1957. Hän oli naimisissa amerikkalaisen runoilijan Sylvia Plathin kanssa tämän itsemurhaan vuonna 1963 asti. Hänen viimeinen runoteoksensa Birthday Letters käsitteli heidän suhdettaan. Hughesista tehtiin runoilijapalkinnon saaja vuonna 1984, ja hän toimi tehtävässä syöpään vuonna 1998 tapahtuneeseen kuolemaansa asti. Hughesin leski Carol, jonka kanssa hän meni naimisiin vuonna 1970, ja tytär Frieda osallistuvat seremoniaan, jossa Kirkstoneen asetetaan vihreä liuskekivi. Westminster Abbeyyn on haudattu muun muassa Lordi Tennyson ja Robert Browning.</w:t>
      </w:r>
    </w:p>
    <w:p>
      <w:r>
        <w:rPr>
          <w:b/>
        </w:rPr>
        <w:t xml:space="preserve">Yhteenveto</w:t>
      </w:r>
    </w:p>
    <w:p>
      <w:r>
        <w:t xml:space="preserve">Edesmennyttä Ted Hughesia juhlistetaan Westminster Abbeyssa ensi kuussa seremoniassa, jossa Runoilijoiden kulmalle asetetaan muistokivi.</w:t>
      </w:r>
    </w:p>
    <w:p>
      <w:r>
        <w:rPr>
          <w:b/>
          <w:u w:val="single"/>
        </w:rPr>
        <w:t xml:space="preserve">Asiakirjan numero 21716</w:t>
      </w:r>
    </w:p>
    <w:p>
      <w:r>
        <w:t xml:space="preserve">Highlandsin lentoasemilla ilmoitetaan uusista lakkoajankohdista</w:t>
      </w:r>
    </w:p>
    <w:p>
      <w:r>
        <w:t xml:space="preserve">Heidän ammattiliittonsa Prospect sanoi, että siirto seurasi sitä, että yhtiö hylkäsi sen tekemän uuden palkkaehdotuksen. Hialin viimeisimmästä virallisesta tarjouksesta viime kuussa järjestetyssä äänestyksessä liiton jäsenet hylkäsivät sen. Ammattiliitto sanoi pyrkivänsä välttämään suurten tapahtumien häiritsemistä ja että lakot olivat "viimeinen keino". Seuraavat 24 tunnin lakot on suunniteltu: Lisäksi työrauhaa jatketaan. Wickin John O'Groatsin lentoasema pidetään auki erityisjärjestelyjen ansiosta. Ammattiliitto Prospectin edustaja David Avery sanoi: "Vaikka pyrimme mahdollisuuksien mukaan välttämään suurtapahtumien häiritsemistä, kaikki lakkoilutoimet ovat luonteeltaan häiritseviä, erityisesti koulujen loma-aikoina. "Haluamme toistaa, että olemme pyrkineet ratkaisemaan tämän kiistan jo yli vuoden ajan, ja tähän toimeen ryhdytään vain viimeisenä keinona." Kun kesäkuun äänestystulos julkistettiin, Hialin toimitusjohtaja Inglis Lyon sanoi, että yritys oli pettynyt siihen, että parannettu tarjous oli hylätty. "On valitettavaa, että työtaistelutoimet on aloitettu uudelleen loma-aikana", hän sanoi, "ja haluaisin pyytää etukäteen anteeksi matkustajiltamme, asiakkailtamme ja paikallisyhteisöiltämme häiriöitä, joita tämä väistämättä aiheuttaa." "Tämä ei ole hyvä asia." Hialin omistaa Skotlannin hallitus, ja Prospect on väittänyt, että muualla työskenteleville lennonjohtajille maksetaan huomattavasti enemmän.</w:t>
      </w:r>
    </w:p>
    <w:p>
      <w:r>
        <w:rPr>
          <w:b/>
        </w:rPr>
        <w:t xml:space="preserve">Yhteenveto</w:t>
      </w:r>
    </w:p>
    <w:p>
      <w:r>
        <w:t xml:space="preserve">Highlands and Islands Airports Limitedin (Hial) palveluksessa olevat lennonjohtajat ovat ilmoittaneet uusista lakkoilupäivistä.</w:t>
      </w:r>
    </w:p>
    <w:p>
      <w:r>
        <w:rPr>
          <w:b/>
          <w:u w:val="single"/>
        </w:rPr>
        <w:t xml:space="preserve">Asiakirjan numero 21717</w:t>
      </w:r>
    </w:p>
    <w:p>
      <w:r>
        <w:t xml:space="preserve">Pohjois-Irlannin autismipalveluja parannettu</w:t>
      </w:r>
    </w:p>
    <w:p>
      <w:r>
        <w:t xml:space="preserve">Arviolta noin 16 000 ihmistä NI:ssä kärsii tästä sairaudesta. Terveys- ja sosiaalihuoltolautakunta totesi, että palvelut ovat parantuneet merkittävästi ja arviointien odotusaikoja on lyhennetty. Alueellisen autistisen spektrin häiriöiden verkoston puheenjohtaja, lääkäri Stephen Bergin sanoi, että asiantuntijaryhmiä on nyt kaikissa terveydenhuoltoyksiköissä. "Tähän mennessä olemme tehneet paljon työtä lasten palvelujen kehittämiseksi, ja olemme tehneet melko paljon työtä diagnostisten arviointipalvelujen kehittämiseksi", hän sanoi. "Tarvitsemme lisää palveluja, jotka koskevat erityistoimia ja tukea erityisesti vanhemmille lapsille ja nuorille aikuisille. "Se on tämän prosessin seuraava vaihe."</w:t>
      </w:r>
    </w:p>
    <w:p>
      <w:r>
        <w:rPr>
          <w:b/>
        </w:rPr>
        <w:t xml:space="preserve">Yhteenveto</w:t>
      </w:r>
    </w:p>
    <w:p>
      <w:r>
        <w:t xml:space="preserve">Pohjois-Irlannissa järjestetään maanantaina tapahtumia maailman autismipäivän kunniaksi.</w:t>
      </w:r>
    </w:p>
    <w:p>
      <w:r>
        <w:rPr>
          <w:b/>
          <w:u w:val="single"/>
        </w:rPr>
        <w:t xml:space="preserve">Asiakirjan numero 21718</w:t>
      </w:r>
    </w:p>
    <w:p>
      <w:r>
        <w:t xml:space="preserve">Keskustelut huonon sään aiheuttamien rotkotien sulkemisten estämiseksi jatkossa</w:t>
      </w:r>
    </w:p>
    <w:p>
      <w:r>
        <w:t xml:space="preserve">B3135 on ollut suljettuna marraskuun lopusta lähtien. Rankkasateet, tulvat, lumi ja jää ovat aiheuttaneet vaurioita tien pinnalle. Lääninhallituksen tiedottajan mukaan tiellä virtaa edelleen vettä, mutta joitakin korjaustöitä on tehty. "Olosuhteet ovat olleet kylmän sään aikana petolliset", hän lisäsi. "Samalla kun yritämme avata tien, työskentelemme luolien hoitajan, Natural Englandin ja National Trustin kanssa pitkän aikavälin ratkaisun löytämiseksi, jotta tällainen veden virtaus aiheuttaisi sulkemisen." Viime kuussa poliisi varoitti "merkittävästä vaarasta" tiellä sääolosuhteiden vuoksi. Komisario Nick Hunt Avonin ja Somersetin poliisista sanoi, että turvallisuus on etusijalla, ja kehotti autoilijoita, jotka eivät huomioi "suljettu tie" -merkkejä, käyttämään tervettä järkeä ja etsimään vaihtoehtoisia reittejä.</w:t>
      </w:r>
    </w:p>
    <w:p>
      <w:r>
        <w:rPr>
          <w:b/>
        </w:rPr>
        <w:t xml:space="preserve">Yhteenveto</w:t>
      </w:r>
    </w:p>
    <w:p>
      <w:r>
        <w:t xml:space="preserve">Cheddarin rotkon läpi kulkeva pääväylä on edelleen suljettuna, kun neuvottelut käynnistyvät toimenpiteistä, joilla estetään tulevien huonojen sääolojen aiheuttamat sulkemiset.</w:t>
      </w:r>
    </w:p>
    <w:p>
      <w:r>
        <w:rPr>
          <w:b/>
          <w:u w:val="single"/>
        </w:rPr>
        <w:t xml:space="preserve">Asiakirjan numero 21719</w:t>
      </w:r>
    </w:p>
    <w:p>
      <w:r>
        <w:t xml:space="preserve">Jerseyn alkoholiongelma korostuu raportissa</w:t>
      </w:r>
    </w:p>
    <w:p>
      <w:r>
        <w:t xml:space="preserve">Saaren asukkaiden terveyttä koskevaa raporttia on kuvattu karuksi muistutukseksi Jerseyn juomakulttuurista. Siinä todettiin myös, että 40 prosenttia enemmän miehiä kuolee alkoholiin liittyviin maksasairauksiin kuin Englannissa. Terveydenhuoltopäällikkö Susan Turnbull sanoi, että osavaltioiden osastojen on tehtävä yhteistyötä ongelman ratkaisemiseksi. Hän toivoi, että ihmiset saisivat apua mieluummin ennemmin kuin myöhemmin. Terveysprofiilissa tarkasteltiin vuosien 2008 ja 2009 tietoja. Tohtori Turnbull sanoi, että terveysraportteja julkaistaan nyt vuosittain.</w:t>
      </w:r>
    </w:p>
    <w:p>
      <w:r>
        <w:rPr>
          <w:b/>
        </w:rPr>
        <w:t xml:space="preserve">Yhteenveto</w:t>
      </w:r>
    </w:p>
    <w:p>
      <w:r>
        <w:t xml:space="preserve">Raportin mukaan joka kymmenes jerseyläinen juo vaarallisia määriä alkoholia.</w:t>
      </w:r>
    </w:p>
    <w:p>
      <w:r>
        <w:rPr>
          <w:b/>
          <w:u w:val="single"/>
        </w:rPr>
        <w:t xml:space="preserve">Asiakirjan numero 21720</w:t>
      </w:r>
    </w:p>
    <w:p>
      <w:r>
        <w:t xml:space="preserve">George Clooney todistaa muotipetosoikeudenkäynnissä</w:t>
      </w:r>
    </w:p>
    <w:p>
      <w:r>
        <w:t xml:space="preserve">Fanit täyttivät Milanon oikeussalin täyteen, jotta he näkisivät Clooneyn, joka nosti siviilikanteen kolmikkoa vastaan, todistavan. Ocean's Eleven -elokuvan tähti vitsaili, kun hän kulki väkijoukon läpi oikeussaliin: "Älkää murskatko asianajajiani." Vastaajien väitetään yrittäneen lanseerata GC-muotilinjan väittäen, että Clooney oli sen takana. Varastettuja tavaroita "Tulin tänne, koska uskon oikeusjärjestelmään ja koska ihmiset käyttivät nimeäni ihmisten hyväksikäyttöön", 49-vuotias näyttelijä kertoi oikeudelle. Syytettyjä - Vincenzo Cannalire, Francesco Galdelli ja Vanja Goffi - syytetään petoksesta, väärentämisestä ja varastetun tavaran hallussapidosta. Ainoastaan Cannalire oli läsnä istunnossa. Oikeudenkäynti liittyy Milanon hotellissa huhtikuussa 2008 järjestettyyn muotinäytökseen. Syytettyjä syytetään siitä, että he käyttivät Clooneyn nimeä yrittäessään mainostaa muotimallistoa tapahtuman aikana. Tulkin välityksellä oikeudelle puhunut Clooney sanoi, että valokuvat, joissa hänen väitettiin näkevän hänet kahden vastaajan kanssa, oli väärennetty ja että hänen allekirjoituksensa asiakirjoihin oli väärennetty. Tuomari Pietro Caccialanza kiitti Clooneya 90 minuutin todistajanlausunnon jälkeen ja sanoi, että istunto "on kestänyt yhtä kauan kuin elokuva".</w:t>
      </w:r>
    </w:p>
    <w:p>
      <w:r>
        <w:rPr>
          <w:b/>
        </w:rPr>
        <w:t xml:space="preserve">Yhteenveto</w:t>
      </w:r>
    </w:p>
    <w:p>
      <w:r>
        <w:t xml:space="preserve">Näyttelijä George Clooney on saapunut oikeuteen Italiassa todistamaan petosoikeudenkäynnissä, jossa kolmea henkilöä syytetään hänen nimensä käyttämisestä muotimerkin perustamiseen.</w:t>
      </w:r>
    </w:p>
    <w:p>
      <w:r>
        <w:rPr>
          <w:b/>
          <w:u w:val="single"/>
        </w:rPr>
        <w:t xml:space="preserve">Asiakirjan numero 21721</w:t>
      </w:r>
    </w:p>
    <w:p>
      <w:r>
        <w:t xml:space="preserve">Tour de France -paraati saapuu lautalla Hulliin</w:t>
      </w:r>
    </w:p>
    <w:p>
      <w:r>
        <w:t xml:space="preserve">Jopa 60 kuorma-autoa, jotka kuljettavat kilpailua edeltäviä kellukkeita, saapui aiemmin King George Dockiin. 180 ajoneuvon kulkue on olennainen osa tapahtumaa, ja sen pituus on 12 kilometriä. Grand Depart, tapahtuman avausvaiheet, järjestetään Yorkshiressä viikonloppuna 5. ja 6. heinäkuuta. Tapahtumaa ja sen sponsoreita mainostava ajoneuvokulkue kulkee ajajien edessä ja heittää katsojille lahjoja ja makeisia. Kestää lähes kaksi tuntia kulkea kokonaan minkä tahansa reitin kohdan ohi, matkailualan järjestö Welcome to Yorkshire kertoi. Kuorma-autot saapuivat lautalla Zeebruggesta, ja saattue lähti satamasta noin kello 08.30 BST, kun Hullin uusi pormestari Mary Glew ja kulttuurikaupunki-kilpailutyöryhmän jäsenet olivat tervehtineet heitä. Rouva Glew sanoi olevansa ylpeä siitä, että hän on ensimmäinen Yorkshiren kaupunki, joka toivottaa Tour de Francen tervetulleeksi. Tour de Francen ensimmäinen etappi kulkee Leedsistä Harrogateen Yorkshire Dalesin kautta lauantaina. Toinen etappi kulkee sunnuntaina Yorkista Sheffieldiin jyrkän Holme Moss -vuoriston kautta Penninesin vuoristossa.</w:t>
      </w:r>
    </w:p>
    <w:p>
      <w:r>
        <w:rPr>
          <w:b/>
        </w:rPr>
        <w:t xml:space="preserve">Yhteenveto</w:t>
      </w:r>
    </w:p>
    <w:p>
      <w:r>
        <w:t xml:space="preserve">Kymmeniä nivelkuorma-autoja, jotka kuljettavat Tour de Francen paraatiajoneuvoja sekä lähtö- ja maalikokonaisuuksia, on saapunut Hulliin.</w:t>
      </w:r>
    </w:p>
    <w:p>
      <w:r>
        <w:rPr>
          <w:b/>
          <w:u w:val="single"/>
        </w:rPr>
        <w:t xml:space="preserve">Asiakirjan numero 21722</w:t>
      </w:r>
    </w:p>
    <w:p>
      <w:r>
        <w:t xml:space="preserve">Cornwallin kylä tarkastelee kuumien kivien lämpö- ja voimalaitosta</w:t>
      </w:r>
    </w:p>
    <w:p>
      <w:r>
        <w:t xml:space="preserve">Geothermal Engineering Ltd ehdottaa sähkögeneraattorin rakentamista lähelle St Dayta, Redruthiin. Vesi pumpattaisiin maan alle, kalliot lämmittäisivät sitä ja höyryä käytettäisiin sähkön tuottamiseen. Tällaiset järjestelmät ovat jo suosittuja Euroopassa, jossa Tukholman kokoiset kaupungit toimivat yksittäisillä energialähteillä. Geothermal Engineering Ltd haluaa porata porakaivoja viiden kilometrin syvyyteen United Downsissa St Dayn lähellä. Ylimääräinen kuuma vesi johdettaisiin sitten kylän taloihin. "Valtava hanke" Yrityksen mukaan geoterminen energia on "hyvä ympäristölle, koska se on uusiutuva energialähde, jonka jalanjälki on minimaalinen ja joka tuottaa vähän tai ei lainkaan päästöjä". Seurakuntaneuvos Lesley Trotter kannattaa hanketta. "Se on valtava hanke, mutta mielestäni se kannattaa toteuttaa. Tämä on ehkä infrastruktuurihanke, joka meidän on tehtävä tulevaisuutta varten." Toinen asukas, John Newcombe, sanoi: "Siitä ei tule halpaa. Mutta kun putkityöt on maksettu, juoksevien kustannusten pitäisi olla melko alhaiset. "Luulen, että kestää muutaman vuoden ennen kuin se toteutuu." Geothermal Engineering Ltd:n toimitusjohtaja Ryan Law sanoi: "United Downsissa ehdotettu hanke on ensimmäinen kerta, kun se tehdään Yhdistyneessä kuningaskunnassa. "On tehtävä paljon työtä sen osoittamiseksi, että tämä voi toimia." Kunkin geotermisen voimalan käyttöikä on 25 vuotta ennen kuin kivet jäähtyvät.</w:t>
      </w:r>
    </w:p>
    <w:p>
      <w:r>
        <w:rPr>
          <w:b/>
        </w:rPr>
        <w:t xml:space="preserve">Yhteenveto</w:t>
      </w:r>
    </w:p>
    <w:p>
      <w:r>
        <w:t xml:space="preserve">Cornwallin länsiosan kylän asukkaista voi tulla ensimmäisiä asukkaita, joiden koteja lämmitetään viiden kilometrin syvyydessä maan alla olevilla kuumilla kivillä.</w:t>
      </w:r>
    </w:p>
    <w:p>
      <w:r>
        <w:rPr>
          <w:b/>
          <w:u w:val="single"/>
        </w:rPr>
        <w:t xml:space="preserve">Asiakirjan numero 21723</w:t>
      </w:r>
    </w:p>
    <w:p>
      <w:r>
        <w:t xml:space="preserve">Trumpin Mar-a-Lagon keittiötä syytetään elintarviketurvallisuusrikkomuksista</w:t>
      </w:r>
    </w:p>
    <w:p>
      <w:r>
        <w:t xml:space="preserve">13 ongelman joukossa oli muun muassa rikkinäisiä jääkaappeja, joiden vuoksi lihaa ja kalaa säilytettiin vaarallisissa lämpötiloissa. Vesijohtovesi ei ollut tarpeeksi lämmintä työntekijöiden käsien kunnolliseen desinfiointiin, ja erään pakastimen hylly oli ruosteen peitossa. Yksityisen klubin avausmaksu on 200 000 dollaria (159 000 puntaa). 13 rikkomusta havaittiin muutamaa päivää ennen Japanin pääministerin vierailua Mar-a-Lagossa. Trumpin "talvisen Valkoisen talon" hinta Donald Trumpin Palm Beachin retriitin sisällä Kaksi jääkaappia ei ollut toimintakunnossa, ja ne piti tyhjentää ja korjata. Valtion tarkastajien 26. tammikuuta tekemän vierailun jälkeen laaditun raportin mukaan kalaa, joka oli "raakaa tai alikypsennettyä, ei ole hävitetty asianmukaisesti loisia". Kolmen "ensisijaisen tärkeän rikkomuksen" (jotka voivat aiheuttaa sairauksia) lisäksi havaittiin 10 muuta, vähemmän vakavaa rikkomusta. Miami Heraldin mukaan Trumpin tiedetään aiemmin tarkastaneen Mar-a-Lagon keittiöt henkilökohtaisesti itse sekä suorittaneen henkilökunnan tarkastuksia. Lehden mukaan tarkastajat löysivät viime vuonna 11 rikkomusta, ja vuonna 2015 havaittiin kaksi rikkomusta.</w:t>
      </w:r>
    </w:p>
    <w:p>
      <w:r>
        <w:rPr>
          <w:b/>
        </w:rPr>
        <w:t xml:space="preserve">Yhteenveto</w:t>
      </w:r>
    </w:p>
    <w:p>
      <w:r>
        <w:t xml:space="preserve">Terveys- ja turvallisuustarkastajat ovat löytäneet yli tusinan verran rikkomuksia presidentti Donald Trumpin omistaman Floridan Mar-a-Lagon lomakeskuksen keittiöstä.</w:t>
      </w:r>
    </w:p>
    <w:p>
      <w:r>
        <w:rPr>
          <w:b/>
          <w:u w:val="single"/>
        </w:rPr>
        <w:t xml:space="preserve">Asiakirjan numero 21724</w:t>
      </w:r>
    </w:p>
    <w:p>
      <w:r>
        <w:t xml:space="preserve">Aldeburghin kuolema: Naisen aviomies "kriittisesti" loukkaantunut</w:t>
      </w:r>
    </w:p>
    <w:p>
      <w:r>
        <w:t xml:space="preserve">Viisikymppinen Connie Hewitson kuoli Acheson Waylla Aldeburghissa, Suffolkissa, maanantaina noin klo 10.40 BST. Poliisin mukaan hänen 90-vuotiaalla aviomiehellään Johnilla oli vakava päävamma. Suffolkin poliisin mukaan tutkinta on käynnissä, ja poliisit pitävät naisen kuolemaa "selittämättömänä". Itä-Englannin ambulanssipalvelun mukaan pariskunta oli "vakavasti sairas", kun ambulanssimiehet saapuivat paikalle. Se sanoi, että "kaikkien osapuolten parhaista yrityksistä huolimatta" nainen kuoli tapahtumapaikalla. Ambulanssipalvelun mukaan mies vietiin Ipswichin sairaalaan. Aiheeseen liittyvät Internet-linkit Suffolkin poliisi</w:t>
      </w:r>
    </w:p>
    <w:p>
      <w:r>
        <w:rPr>
          <w:b/>
        </w:rPr>
        <w:t xml:space="preserve">Yhteenveto</w:t>
      </w:r>
    </w:p>
    <w:p>
      <w:r>
        <w:t xml:space="preserve">Mies, jonka vaimo kuoli heidän kotonaan, on edelleen kriittisessä tilassa sairaalassa, kertoo poliisi.</w:t>
      </w:r>
    </w:p>
    <w:p>
      <w:r>
        <w:rPr>
          <w:b/>
          <w:u w:val="single"/>
        </w:rPr>
        <w:t xml:space="preserve">Asiakirjan numero 21725</w:t>
      </w:r>
    </w:p>
    <w:p>
      <w:r>
        <w:t xml:space="preserve">Manxin palomiehet yrittävät tehdä maailmanennätyksen tikapuiden kiipeämisessä</w:t>
      </w:r>
    </w:p>
    <w:p>
      <w:r>
        <w:t xml:space="preserve">Nykyinen ennätys on Uuden-Seelannin palomiesten hallussa, jotka onnistuivat kiipeämään 109,59 km (68,1 mailia) Aucklandissa vuonna 2005. Gary Kirby sanoi: "Kaikki ovat harjoitelleet kovasti, ja olemme luottavaisia uuden ennätyksen tekemisestä." Mansaaren palo- ja pelastuspalvelun jäsenet pitivät ennätystä vuonna 1998. Miehet ovat harjoitelleet kolme-neljä kertaa viikossa viimeisten neljän kuukauden ajan Victoria Roadilla sijaitsevan vanhan vankilan ulkopuolella. Kirby sanoi: "Pojat treenasivat äärimmäisen kovaa, se on ollut kuin kohtaus Rockysta." "Heidän on kiivettävä 15 metrin tikkaita vähintään 46 kertaa minuutissa 24 tunnin ajan saavuttaakseen tavoitteensa. "Se vastaa Empire State Buildingin kiipeämistä 58 minuutin välein. "Olipa asia miten tahansa, se on vakava haaste, ja toivomme todella, että ihmiset tulevat alas kannustamaan joukkuetta." Palomiehet keräävät myös tuhansia puntia useille paikallisille hyväntekeväisyysjärjestöille, kuten saaren ylipainehappokammiolle.</w:t>
      </w:r>
    </w:p>
    <w:p>
      <w:r>
        <w:rPr>
          <w:b/>
        </w:rPr>
        <w:t xml:space="preserve">Yhteenveto</w:t>
      </w:r>
    </w:p>
    <w:p>
      <w:r>
        <w:t xml:space="preserve">Kymmenen palomiestä Mansaarella on aloittanut maailman yrityksen kiivetä pisimmälle tikkaita ylöspäin 24 tunnin aikana.</w:t>
      </w:r>
    </w:p>
    <w:p>
      <w:r>
        <w:rPr>
          <w:b/>
          <w:u w:val="single"/>
        </w:rPr>
        <w:t xml:space="preserve">Asiakirjan numero 21726</w:t>
      </w:r>
    </w:p>
    <w:p>
      <w:r>
        <w:t xml:space="preserve">Royal Shrewsburyn sairaalan A&amp;E: 5000 allekirjoitti vetoomuksen palvelujen pelastamiseksi.</w:t>
      </w:r>
    </w:p>
    <w:p>
      <w:r>
        <w:t xml:space="preserve">Aiemmin tässä kuussa Telford Princess Royalin ja Royal Shrewsburyn sairaaloiden toimitusjohtaja totesi, että on "epärealistista", että molemmat sairaalat säilyttäisivät A&amp;E:n. Ensihoidon tulevaisuudesta on aloitettu kuulemisprosessi. Verkkovetoomuksen käynnistivät Walesin keskiosissa asuvat valtuutetut, jotka ovat huolissaan siitä, kuinka kauas potilaat joutuisivat matkustamaan. Powysin kreivikunnanvaltuutettu Joy Jones sanoi: "Shrewsburyyn on jo nyt melko vaikeaa päästä kilometrien vuoksi. Lisäksi ambulanssit kulkevat vain yksiajorataisilla teillä, kunnes saavumme itse kaupunkiin, joten liikenteestä riippuen matka voi kestää 40 minuutista tuntiin". "Jos joudumme kulkemaan ylimääräisen kilometrin Telfordiin, jonkun hoidon odottaminen vie taas huomattavan paljon aikaa." Peter Herring Shrewsbury and Telford NHS Trustista sanoi aiemmin tässä kuussa, että hän halusi rohkaista keskustelua Shropshiren terveydenhuollon tulevaisuudesta. Hän sanoi, että NHS:n on ehkä "lakattava ajattelemasta perinteisiä päivystyspoliklinikoita". Maaliskuussa luvut osoittivat, että molemmat sairaalat eivät olleet onnistuneet hoitamaan ja kotiuttamaan 95 prosenttia potilaista neljän tunnin kuluessa vuoden 2013 alusta. Satoja rutiinileikkauksia peruttiin myös päivystykseen kohdistuvien paineiden ja vuodepulan vuoksi.</w:t>
      </w:r>
    </w:p>
    <w:p>
      <w:r>
        <w:rPr>
          <w:b/>
        </w:rPr>
        <w:t xml:space="preserve">Yhteenveto</w:t>
      </w:r>
    </w:p>
    <w:p>
      <w:r>
        <w:t xml:space="preserve">Yli 5 000 ihmistä on allekirjoittanut verkkovetoomuksen, jossa vaaditaan Royal Shrewsbury Hospitalin onnettomuus- ja hätäosaston säilyttämistä.</w:t>
      </w:r>
    </w:p>
    <w:p>
      <w:r>
        <w:rPr>
          <w:b/>
          <w:u w:val="single"/>
        </w:rPr>
        <w:t xml:space="preserve">Asiakirjan numero 21727</w:t>
      </w:r>
    </w:p>
    <w:p>
      <w:r>
        <w:t xml:space="preserve">Bristolin pormestarin ketjut yhä kateissa kahdeksan kuukauden jälkeen</w:t>
      </w:r>
    </w:p>
    <w:p>
      <w:r>
        <w:t xml:space="preserve">18 ja 23 karaatin korut olivat toisessa kahdesta kassakaapista, jotka Hotwellin pakettiauto raahasi ulos kiinteistöstä. Kolme elokuussa varkauteen liittyen pidätettyä henkilöä on vapautettu tutkinnan alaisena. Avon ja Somersetin poliisi uskoo, että ketjut saattavat yhä olla alueella, ja se on uusinut tietopyynnön. Kaksi korua, joita lordipormestari ja lady Mayoress käyttivät, varastettiin Smeaton Roadilla sijaitsevasta viranomaisrakennuksesta varhain 24. helmikuuta. Yleisö löysi toisen kassakaapin seuraavana päivänä Greville Smyth Parkista, ja toinen kassakaappi, jossa ketjut olivat olleet, löytyi Greatstone Lanelta, Winfordista. Tutkinnanjohtaja Beth Sutor sanoi: "Emme usko, että ketjut oli nimenomaan valittu kohteeksi, vaan kyseessä oli pikemminkin opportunistinen rikos. "On syytä uskoa, että ketjut saattavat yhä olla Winfordin tai Chew Valleyn alueella." Rikostutkijat kertoivat, että he olivat käyttäneet valvontakamerakuvaa jäljittääkseen pakettiauton reitin sen lähtiessä kaupungista ja selvittäneet, että kuusi ihmistä oli mukana. Seuraa BBC Westiä Facebookissa, Twitterissä ja Instagramissa. Lähetä juttuideasi osoitteeseen: bristol@bbc.co.uk</w:t>
      </w:r>
    </w:p>
    <w:p>
      <w:r>
        <w:rPr>
          <w:b/>
        </w:rPr>
        <w:t xml:space="preserve">Yhteenveto</w:t>
      </w:r>
    </w:p>
    <w:p>
      <w:r>
        <w:t xml:space="preserve">Bristolin pormestarin juhlaketjut ovat edelleen kateissa kahdeksan kuukautta sen jälkeen, kun ne varastettiin valtuustorakennukseen tehdyssä ryöstössä.</w:t>
      </w:r>
    </w:p>
    <w:p>
      <w:r>
        <w:rPr>
          <w:b/>
          <w:u w:val="single"/>
        </w:rPr>
        <w:t xml:space="preserve">Asiakirjan numero 21728</w:t>
      </w:r>
    </w:p>
    <w:p>
      <w:r>
        <w:t xml:space="preserve">CoinyeCoin käynnistää varhain huolimatta oikeudellisesta uhasta</w:t>
      </w:r>
    </w:p>
    <w:p>
      <w:r>
        <w:t xml:space="preserve">Muusikko Kanye Westin asianajaja oli lähettänyt heille kieltokirjeen: "Kuluttajat todennäköisesti luulevat virheellisesti, että Kanye West on palvelujesi lähde." "Kanye West on todennäköisesti erehtynyt luulemaan, että Kanye West on palvelujesi lähde." Alun perin valuutan piti tulla saataville lauantaina. Sen nimeä on nyt kuitenkin muutettu. Ohjelmiston kehittäjät kertoivat Wall Street Journalille, että he ovat poistaneet viittauksen "Westiin" ja kutsuvat valuuttaa nyt CoinyeCoiniksi. Virtuaalikolikoita voi nyt luoda Intiassa rekisteröidyn verkkosivuston kautta saatavilla olevalla ohjelmistolla, kun ryhmä vaihtoi alun perin käyttämänsä yhdysvaltalaisen .com-verkkotunnuksen. "Haluamme julkaista tämän yleisölle ennen kuin mies voi yrittää murskata sen", yksi koodareista kertoi WSJ:lle. "He tulevat silti peräämme, mutta se ei haittaa." Eräs asiantuntija kertoi aiemmin BBC:lle, että yleisön tulisi olla varovainen oikean rahan vaihtamisessa mihin tahansa virtuaalivaluuttaan, kunnes se on vakiintunut. "Monet ihmiset ovat aiemmin tuoneet markkinoille "vitsivaluuttoja"", sanoi Johnathan Turrall, Sussexin yliopistossa valuutanvaihto-ohjelmistoa kehittävän Metalairin teknologiajohtaja. "Eräässä tapauksessa alkuperäiset kehittäjät aloittivat toiminnan tuntemattomilla verkkosivustoilla, mutta kun he veivät sen valtavirtaan ja hinta nousi, he myivät ja katosivat."</w:t>
      </w:r>
    </w:p>
    <w:p>
      <w:r>
        <w:rPr>
          <w:b/>
        </w:rPr>
        <w:t xml:space="preserve">Yhteenveto</w:t>
      </w:r>
    </w:p>
    <w:p>
      <w:r>
        <w:t xml:space="preserve">Alun perin "Coinye West" -nimellä tunnetun uuden virtuaalivaluutan kehittäjät ovat lanseeranneet sen, vaikka se on saanut oikeudellisen uhkauksen nimensä inspiroineelta julkkikselta.</w:t>
      </w:r>
    </w:p>
    <w:p>
      <w:r>
        <w:rPr>
          <w:b/>
          <w:u w:val="single"/>
        </w:rPr>
        <w:t xml:space="preserve">Asiakirjan numero 21729</w:t>
      </w:r>
    </w:p>
    <w:p>
      <w:r>
        <w:t xml:space="preserve">Walesin hallitus myönsi kolmelle yritykselle M4-varatieurakan</w:t>
      </w:r>
    </w:p>
    <w:p>
      <w:r>
        <w:t xml:space="preserve">Walesin hallitus on myöntänyt urakan rakennusliike Costainille yhdessä Vinci Constructionin ja Taylor Woodrow'n kanssa. Suunnitelmiin kuuluu 24 kilometriä uutta moottoritietä ja Usk-joen ylittävä 2,5 kilometrin pituinen viadukti sekä M4:n liittymien 23 ja 29 mittavat muutostyöt. Kehitystyöt alkavat välittömästi. Hallituksen virkamiehet kertoivat, että alkuvaiheen työ on ensimmäinen urakoitsijan osallistumista koskeva sopimus, jossa tarkastellaan kehitystyötä ja ympäristöselvityksiä osana lakisääteistä työtä, joka on tehtävä ennen rakentamista. Työ auttaa myös helpotustietä koskevaa odotettua julkista tutkimusta. Costainin toimitusjohtaja Andrew Wyllie sanoi: "Olemme iloisia saadessamme kehittää tätä kriittistä infrastruktuurihanketta Walesin hallitukselle." Uusi tie on kuitenkin jo nyt oikeudellisen haasteen kohteena, ja torstaina odotetaan päätöstä siitä, voidaanko oikeudellista tarkastelua jatkaa.</w:t>
      </w:r>
    </w:p>
    <w:p>
      <w:r>
        <w:rPr>
          <w:b/>
        </w:rPr>
        <w:t xml:space="preserve">Yhteenveto</w:t>
      </w:r>
    </w:p>
    <w:p>
      <w:r>
        <w:t xml:space="preserve">Kolme yritystä on saanut urakkasopimuksen aloittaa työt Newportin ympärillä sijaitsevan miljardin punnan arvoisen M4-tien kevennystiehankkeen toteuttamiseksi.</w:t>
      </w:r>
    </w:p>
    <w:p>
      <w:r>
        <w:rPr>
          <w:b/>
          <w:u w:val="single"/>
        </w:rPr>
        <w:t xml:space="preserve">Asiakirjan numero 21730</w:t>
      </w:r>
    </w:p>
    <w:p>
      <w:r>
        <w:t xml:space="preserve">Dulas-joen saastuminen: Dulas: Tuhansia kaloja kuollut</w:t>
      </w:r>
    </w:p>
    <w:p>
      <w:r>
        <w:t xml:space="preserve">Noin kolme mailia Dulas-jokea Capel Isaacin lähellä Carmarthenshiressä on saastunut sen jälkeen, kun saastumisesta ilmoitettiin 8. heinäkuuta, NRW lisäsi. Sen virkamiehet ovat joella, joka on Towy-joen sivujoki, ottamassa näytteitä ja tekemässä kalatutkimuksia. Vaikutuksen kohteena ovat selkärangattomat eläimet ja kalat, kuten taimen, härkätaimen, ankerias, merilohi, kivisimppu, muikku ja lohi. "Valitettavasti voimme vahvistaa, että tapettujen kalojen kokonaismäärä on merkittävä ja että sillä on haitallisia vaikutuksia jokeen tulevina vuosina", Ioan Williams NRW:stä sanoi. "Henkilökuntamme on työskennellyt väsymättä kerätäkseen todisteita tästä tapauksesta, ja käytämme näitä todisteita harkitessamme tulevia oikeustoimia." Williams sanoi, että on "täysin mahdotonta hyväksyä ja vastuutonta, että pieni määrä maanviljelijöitä ei ota huomioon hyviä käytäntöjä ja määräyksiä". Williams lisäsi, että tämä tapahtuu aikana, jolloin lohi- ja merilohikannat ovat "hyvin alhaisella tasolla".</w:t>
      </w:r>
    </w:p>
    <w:p>
      <w:r>
        <w:rPr>
          <w:b/>
        </w:rPr>
        <w:t xml:space="preserve">Yhteenveto</w:t>
      </w:r>
    </w:p>
    <w:p>
      <w:r>
        <w:t xml:space="preserve">Yli 2 000 kalaa on kuollut sen jälkeen, kun joki oli saastunut lietteellä, kertoi Natural Resources Wales (NRW).</w:t>
      </w:r>
    </w:p>
    <w:p>
      <w:r>
        <w:rPr>
          <w:b/>
          <w:u w:val="single"/>
        </w:rPr>
        <w:t xml:space="preserve">Asiakirjan numero 21731</w:t>
      </w:r>
    </w:p>
    <w:p>
      <w:r>
        <w:t xml:space="preserve">Dambusterin ritarikunnan vetoomus saa 200 000 tukijaa.</w:t>
      </w:r>
    </w:p>
    <w:p>
      <w:r>
        <w:t xml:space="preserve">George "Johnny" Johnson oli 22-vuotias, kun hän osallistui vuonna 1943 kokeellisia pomppupommeja käyttäneeseen ilmaiskuun Saksassa. TV-juontaja Vorderman sanoi, että oli "täysin häpeällistä", että 95-vuotias jätettiin pois uudenvuoden kunniamainintojen listalta, vaikka hän oli ehdolla. Kabinettitoimisto sanoi, ettei se voi kommentoida nimityksiä. Vorderman on toiminut RAF:n ilmakadettien lähettiläänä viimeiset kaksi vuotta, ja hän käynnisti vetoomuksensa tammikuun alussa. Se on seurausta Paul Walmsleyn vetoomuksesta, jossa hän myös halusi tunnustusta miehelle, joka jäi eläkkeelle laivuejohtajana. Koulutettu lentäjä Vorderman tapasi Johnsonin ensimmäisen kerran viime vuonna ja sanoi olevansa "häkeltynyt ja nöyrä hänen saavutuksistaan ja siitä, mitä hän on tehnyt tämän maan hyväksi". "Allekirjoitusten määrä näin lyhyessä ajassa osoittaa, kuinka paljon britit kunnioittavat Johnnya ja kaikkia hänen kanssaan taistelleita", hän sanoi. "En keksi ketään, joka ansaitsisi ritarin arvonimen enemmän." Bristolista kotoisin oleva Johnson on viimeinen elossa oleva jäsen niistä pommikomennuskunnan miehistöistä, jotka käyttivät Barnes Wallisin vallankumouksellisia pomppupommeja, jotka laukaisivat pommeja 60 jalkaa maanpinnan yläpuolella. Pommit laukaistiin saksalaisiin patoihin vuonna 1943 tehdyissä iskuissa, joilla pyrittiin lamauttamaan Hitlerin teollisuuden ydinalue.</w:t>
      </w:r>
    </w:p>
    <w:p>
      <w:r>
        <w:rPr>
          <w:b/>
        </w:rPr>
        <w:t xml:space="preserve">Yhteenveto</w:t>
      </w:r>
    </w:p>
    <w:p>
      <w:r>
        <w:t xml:space="preserve">Carol Vordermanin käynnistämä vetoomus, jossa vaaditaan viimeisen elossa olevan Dambusterin lyömistä ritariksi, on saanut 200 000 allekirjoitusta.</w:t>
      </w:r>
    </w:p>
    <w:p>
      <w:r>
        <w:rPr>
          <w:b/>
          <w:u w:val="single"/>
        </w:rPr>
        <w:t xml:space="preserve">Asiakirjan numero 21732</w:t>
      </w:r>
    </w:p>
    <w:p>
      <w:r>
        <w:t xml:space="preserve">Fonseka julistaa kymmenen kohdan suunnitelman</w:t>
      </w:r>
    </w:p>
    <w:p>
      <w:r>
        <w:t xml:space="preserve">Hän on opposition pääehdokkaana entisen ylipäällikkönsä, presidentti Mahinda Rajapaksan vastustaja tulevissa vaaleissa. Kymmenkohtainen ohjelma Torstaina Colombossa julkistettuun kymmenkohtaiseen ohjelmaan ei sisälly mitään viittauksia toimeenpanevaan presidenttikuntaan, jonka hän on jo sanonut lakkauttavansa heti valinnan jälkeen. Hän sanoi kuitenkin julkistamistilaisuudessa, että hän aikoo lakkauttaa toimeenpanevan puheenjohtajuuden ja lehdistöneuvoston ja korvata ne tiedonvälityksen vapautta koskevalla lailla. Kenraali Fonseka sanoi, että toimeenpaneva presidenttiys on pilannut demokratian maassa ja vaarantanut ihmisten hengen. "Toimeenpaneva presidenttiys on menossa kohti totalitarismia", hän sanoi. Kenraali Fonseka sanoi poistavansa korruption ja auttavansa perheitä lisäämään tuloja ja alentamaan veroja ja elinkustannuksia. Loikkaus Torstaina pidetyssä avajaisseremoniassa posti- ja televiestintäalan varaministeri M.S.Sellasamy, joka loikkasi hallitsevasta United People's Freedom Alliance -puolueesta, sanoi tukevansa kenraali Sarath Fonsekaa.</w:t>
      </w:r>
    </w:p>
    <w:p>
      <w:r>
        <w:rPr>
          <w:b/>
        </w:rPr>
        <w:t xml:space="preserve">Yhteenveto</w:t>
      </w:r>
    </w:p>
    <w:p>
      <w:r>
        <w:t xml:space="preserve">Presidenttiehdokas, kenraali Sarath Fonseka on vaaliohjelmassaan luvannut palauttaa demokratian ja saada rauhan maahan.</w:t>
      </w:r>
    </w:p>
    <w:p>
      <w:r>
        <w:rPr>
          <w:b/>
          <w:u w:val="single"/>
        </w:rPr>
        <w:t xml:space="preserve">Asiakirjan numero 21733</w:t>
      </w:r>
    </w:p>
    <w:p>
      <w:r>
        <w:t xml:space="preserve">Covid: Fochabersissa sijaitsevan Baxtersin jopa 30 työpaikkaa pelätään menetettävän.</w:t>
      </w:r>
    </w:p>
    <w:p>
      <w:r>
        <w:t xml:space="preserve">Fochabersissa sijaitsevalla yrityksellä, joka on kuuluisa keitoista ja säilykkeistään, on kaupungissa Highland Village -vierailijakeskus. Baxtersin mukaan coronavirus-pandemia on "pahentanut jo ennestään haastavia kauppaolosuhteita". Se on aloittanut työntekijöiden kuulemisprosessin mahdollisesta sulkemisesta. Baxters tuottaa keittoa, chutneyta ja säilykkeitä ja ylläpitää lisäksi ruokakylää, johon kuuluu kauppa, ravintola ja museo. Se on yleensä suosittu vierailukohde, jossa pysähtyy säännöllisesti bussilasteittain turisteja. Baxtersin mukaan pandemia on kuitenkin tehnyt kylän tulevaisuudesta "kestämättömän". Yritys on kasvanut kotiteollisuudesta kansainväliseksi elintarvikekonserniksi. Aiheeseen liittyvät Internet-linkit Baxters</w:t>
      </w:r>
    </w:p>
    <w:p>
      <w:r>
        <w:rPr>
          <w:b/>
        </w:rPr>
        <w:t xml:space="preserve">Yhteenveto</w:t>
      </w:r>
    </w:p>
    <w:p>
      <w:r>
        <w:t xml:space="preserve">Elintarvikeyritys Baxters saattaa sulkea ravintola- ja vähittäismyymälänsä Morayssa, jolloin jopa 30 työpaikkaa menetetään.</w:t>
      </w:r>
    </w:p>
    <w:p>
      <w:r>
        <w:rPr>
          <w:b/>
          <w:u w:val="single"/>
        </w:rPr>
        <w:t xml:space="preserve">Asiakirjan numero 21734</w:t>
      </w:r>
    </w:p>
    <w:p>
      <w:r>
        <w:t xml:space="preserve">Jerseyn osavaltiot myyvät julkista maata 25 miljoonan punnan arvosta vuodesta 2011 lähtien.</w:t>
      </w:r>
    </w:p>
    <w:p>
      <w:r>
        <w:t xml:space="preserve">Luettelossa on noin 200 kiinteistöä, joiden hinnat vaihtelevat nollasta 1,5 miljoonan punnan hintaiseen Jersey College for Girlsin vanhaan rakennukseen. Luettelossa on pieniä rakennelmia, kuten pumppaamoja, ja 10 puntaa, jotka Andium Homes maksoi väliaikaisesta pysäköintialueesta. Tiedottajan mukaan vaihtoehtoisia julkisia käyttötarkoituksia harkitaan aina ensin ennen kiinteistön myyntiä. Hän sanoi: "Jersey Property Holdings selvittää ensin, onko kiinteistölle olemassa vaihtoehtoista käyttötarkoitusta, ja jos on, täyttääkö se tietyt kriteerit, mukaan lukien taloudellinen elinkelpoisuus. "Jos katsotaan, että yleisö ei tarvitse kiinteistöä operatiiviseen käyttöön, se voidaan myydä tai vuokrata". Jokaista tällaista kiinteistöä koskevaa päätöstä tarkastellaan tapauskohtaisesti." Arvokkaimmat kiinteistöt Lähes 200 kiinteistöä on listattu vuosina 2011-2016 myydyiksi, mukaan lukien pysäköintialueet, omakotitalot, asunnot ja suuret rakennuskohteet. Lähde: Tilastokeskus: Jerseyn osavaltiot</w:t>
      </w:r>
    </w:p>
    <w:p>
      <w:r>
        <w:rPr>
          <w:b/>
        </w:rPr>
        <w:t xml:space="preserve">Yhteenveto</w:t>
      </w:r>
    </w:p>
    <w:p>
      <w:r>
        <w:t xml:space="preserve">Valtion omaisuutta on myyty vuodesta 2011 lähtien yli 25 miljoonan punnan arvosta, kuten tiedonvälityksen vapauden pyynnöstä kävi ilmi.</w:t>
      </w:r>
    </w:p>
    <w:p>
      <w:r>
        <w:rPr>
          <w:b/>
          <w:u w:val="single"/>
        </w:rPr>
        <w:t xml:space="preserve">Asiakirjan numero 21735</w:t>
      </w:r>
    </w:p>
    <w:p>
      <w:r>
        <w:t xml:space="preserve">Avon ja Somersetin poliisin osuus kunnallisverolaskusta jäädytetään.</w:t>
      </w:r>
    </w:p>
    <w:p>
      <w:r>
        <w:t xml:space="preserve">Keskiviikkona pidettävässä poliisi- ja rikospaneelin kokouksessa kuullaan, että jo tehdyillä 7 miljoonan punnan säästöillä varmistetaan, että etulinjan henkilöstöön ei kohdistu uusia leikkauksia. Raportissa kuitenkin varoitetaan, että lisäleikkauksia tarvitaan tai lisää rahaa on löydettävä vuodesta 2014 alkaen. Sekä poliisipäällikkö Sue Mountstevens että poliisipäälliköt tarkastelevat keinoja tasapainottaa vuosien 2014 ja 2005 talousarvio. Poliisi- ja rikospaneelin kokous pidetään North Somersetin neuvoston Castlewoodin toimistolla Clevedonissa 6. helmikuuta klo 10.30 GMT. Jäseniä pyydetään hyväksymään poliisivoimien talousarvio ja poliisin ennakkomaksu - osuus kunnallisverosta, joka menee poliisipalveluihin. Aiempina vuosina ennakkomaksun olisi vahvistanut nyt lakkautettu poliisiviranomainen. Sen aseman on korvannut poliisi- ja rikospaneeli, jolla on nyt valtuudet vastustaa PCC:n päätöstä.</w:t>
      </w:r>
    </w:p>
    <w:p>
      <w:r>
        <w:rPr>
          <w:b/>
        </w:rPr>
        <w:t xml:space="preserve">Yhteenveto</w:t>
      </w:r>
    </w:p>
    <w:p>
      <w:r>
        <w:t xml:space="preserve">Avon and Somersetin poliisin kunnallisverolaskusta saama rahamäärä jäädytetään vuosiksi 2013/14.</w:t>
      </w:r>
    </w:p>
    <w:p>
      <w:r>
        <w:rPr>
          <w:b/>
          <w:u w:val="single"/>
        </w:rPr>
        <w:t xml:space="preserve">Asiakirjan numero 21736</w:t>
      </w:r>
    </w:p>
    <w:p>
      <w:r>
        <w:t xml:space="preserve">Salford Quays lukittu linjat korvata poijut vaurioitunut "idiootit</w:t>
      </w:r>
    </w:p>
    <w:p>
      <w:r>
        <w:t xml:space="preserve">Salfordin kaupunginvaltuusto aikoo käyttää lähes 34 000 puntaa 77 pelastustuen korvaamiseen 40 heittoliinalla. Valtuutettu David Lancaster sanoi, että turvallisten kaappien käyttö merkitsisi sitä, että vedessä olevalla henkilöllä olisi paremmat mahdollisuudet saada tarvitsemansa apu. Vesiturvallisuuskampanjaan osallistuva Beckie Ramsay sanoi, että siirto "pelastaa ihmishenkiä". Ihmiset pääsevät uusiin laatikoihin käsiksi vain avaamalla ne koodilla, jonka he saavat soittamalla numeroon 999. Paikallisdemokratian raportointipalvelulle puhuessaan Lancaster sanoi, että on "hyvin surullinen päivä, kun meidän on harkittava tällaisia toimenpiteitä idioottien takia... mutta emme voi jatkaa näin". Hän sanoi, että "puhelun soittaminen saattaa kestää sekunteja... mutta jos pelastusrengas puuttuu, koska se on vandalisoitu, vedessä oleva henkilö ei saa apua". "Turvakaappien käyttäminen heittoliinojen suojaamiseen tarkoittaa, että niillä on mahdollisuus." Ramsay, jonka 13-vuotias poika Dylan hukkui Hill Topin louhoksessa vuonna 2011, sanoi, että oli "traagista", että renkaat olivat joutuneet ilkivallan kohteeksi, mutta sanoi, että uudet laitteet "pelastavat ihmishenkiä". "Heittoliinoja on paljon helpompi käyttää kuin pelastusrenkaita, eikä ihmisten tarvitse mennä veteen ja vaarantaa henkeään", hän sanoi. Hän lisäsi, että lukitut kaapit merkitsevät, että siimat ovat varmasti paikalla ja että niissä on paikannuskoodi, mikä on todella tärkeää, koska se tarkoittaa, että pelastuspalvelut pääsevät paikalle nopeammin.</w:t>
      </w:r>
    </w:p>
    <w:p>
      <w:r>
        <w:rPr>
          <w:b/>
        </w:rPr>
        <w:t xml:space="preserve">Yhteenveto</w:t>
      </w:r>
    </w:p>
    <w:p>
      <w:r>
        <w:t xml:space="preserve">Salfordin laitureille sijoitetut pelastusrenkaat on tarkoitus korvata lukituissa kaapeissa olevilla heittoliinoilla, koska "idiootit" vandalisoivat niitä jatkuvasti, kuten neuvosto on sanonut.</w:t>
      </w:r>
    </w:p>
    <w:p>
      <w:r>
        <w:rPr>
          <w:b/>
          <w:u w:val="single"/>
        </w:rPr>
        <w:t xml:space="preserve">Asiakirjan numero 21737</w:t>
      </w:r>
    </w:p>
    <w:p>
      <w:r>
        <w:t xml:space="preserve">Red Arrows: Väliaikainen siirto RAF Cranwelliin kiitotien korjauksen ajaksi</w:t>
      </w:r>
    </w:p>
    <w:p>
      <w:r>
        <w:t xml:space="preserve">Taitolentoryhmä on siirtymässä RAF Scamptonista RAF Cranwelliin huoltotöiden ajaksi. Tammikuun 29. päivänä tapahtuva siirto mahdollistaa korjaustyöt Scamptonin ilmavoimien kiitoradalla. Suurin osa harjoituslennoista tapahtuu edelleen Scamptonin alueen ilmatilassa. Joukkue pysyy RAF Cranwellissä, kunnes se siirtyy maaliskuussa Eurooppaan harjoittelemaan siellä. Red Arrows on harjoitellut viikon ajan Walesin Angleseyssä Lincolnshiren kovan lumisateen vuoksi. Kolme uutta lentäjää saapuu myöhemmin tänä vuonna, joten se voi palata yhdeksän hengen kokoonpanoon lennettyään seitsemällä lentäjällä suuren osan vuotta 2012. Tämä on seurausta vuonna 2011 erillisissä onnettomuuksissa kuolleiden luutnantti Jon Eggingin ja luutnantti Sean Cunninghamin kuolemasta.</w:t>
      </w:r>
    </w:p>
    <w:p>
      <w:r>
        <w:rPr>
          <w:b/>
        </w:rPr>
        <w:t xml:space="preserve">Yhteenveto</w:t>
      </w:r>
    </w:p>
    <w:p>
      <w:r>
        <w:t xml:space="preserve">Lincolnshiren Red Arrows siirtyy uuteen tukikohtaan kreivikunnassa lopputalven harjoittelun ajaksi.</w:t>
      </w:r>
    </w:p>
    <w:p>
      <w:r>
        <w:rPr>
          <w:b/>
          <w:u w:val="single"/>
        </w:rPr>
        <w:t xml:space="preserve">Asiakirjan numero 21738</w:t>
      </w:r>
    </w:p>
    <w:p>
      <w:r>
        <w:t xml:space="preserve">Robert Burnsin uudelleen löydetty käsikirjoitus joutuu vasaran alle.</w:t>
      </w:r>
    </w:p>
    <w:p>
      <w:r>
        <w:t xml:space="preserve">Runoilija kirjoitti The Banks of the Cree -teoksen vuonna 1794 Lady Elizabeth Heronin säveltämän sävelen säestykseksi. Hän oli naimisissa Kirkcudbrightin kansanedustajan Patrick Heronin kanssa, joka omisti Cree-joen poikki kulkevan tilan. Käsikirjoitus, joka löydettiin uudelleen Suffolkissa sijaitsevasta Denston Hall -albumista, saattaa maksaa yli 8 000 puntaa. Burns kirjoitti useita satiirisia balladeja Heronin vaalikampanjan tueksi vuonna 1795 ja vieraili säännöllisesti tämän Kirroughtreen kartanolla Etelä-Skotlannissa. Hänen kerrotaan usein istuneen pääportaiden juurella lausumassa runojaan. Banks of the Cree -teoksen käsikirjoitus on jälleen esiin albumissa, joka on peräisin Denston Hallista, joka oli Sir John Robinsonin kotipaikka laulun julkaisemisen aikaan. Ei tiedetä, miten se päätyi Sir Johnin haltuun, mutta huutokauppayhtiö Bonhamsin mukaan se oli selvästi laitettu turvaan albumiin "muutama vuosi julkaisun jälkeen". Sitä ympäröivä valikoima sanomalehtileikkeitä oli peräisin 1800-luvun alkupuolelta. Käsikirjoitus huutokaupataan myöhemmin tässä kuussa, ja sen ohjehinta on 8 000-12 000 puntaa. Aiheeseen liittyvät Internet-linkit Bonhams</w:t>
      </w:r>
    </w:p>
    <w:p>
      <w:r>
        <w:rPr>
          <w:b/>
        </w:rPr>
        <w:t xml:space="preserve">Yhteenveto</w:t>
      </w:r>
    </w:p>
    <w:p>
      <w:r>
        <w:t xml:space="preserve">Robert Burnsin laulun käsinkirjoitettu kopio, joka oli laitettu albumiin säilytettäväksi yli 200 vuotta sitten, aiotaan huutokaupata.</w:t>
      </w:r>
    </w:p>
    <w:p>
      <w:r>
        <w:rPr>
          <w:b/>
          <w:u w:val="single"/>
        </w:rPr>
        <w:t xml:space="preserve">Asiakirjan numero 21739</w:t>
      </w:r>
    </w:p>
    <w:p>
      <w:r>
        <w:t xml:space="preserve">PC Fiona Bone: Hänet laskettiin haudan lepoon Morayssa, jossa hän kasvoi.</w:t>
      </w:r>
    </w:p>
    <w:p>
      <w:r>
        <w:t xml:space="preserve">32-vuotias konstaapeli kuoli yhdessä kollegansa Nicola Hughesin, 23, kanssa Mottramissa viime kuussa. Hän sai koulunsa Hopemanissa ja Lossiemouthissa, kun hänen isänsä palveli RAF:ssa. Clovensiden hautausmaalla Forresissa pidettyyn yksityiseen seremoniaan osallistui PC Bonen lähipiiri. Hautaan on kiinnitetty yksinkertainen muistolaatta, jossa on hänen nimensä, ikänsä ja kuolinpäivänsä. Hänen hautajaisensa pidettiin Manchesterin katedraalissa viime viikolla. Bone oli palvellut Greater Manchesterin poliisissa viisi vuotta, ja hän aloitti erikoisupseerina. Aseistamattomat poliisit oli lähetetty Abbey Gardensiin Mottramiin tutkimaan 18. syyskuuta rutiinimurtoilmoitukselta näyttänyttä asiaa, kun heidän kimppuunsa hyökättiin aseen ja kranaatin kanssa. Dale Cregan, 29, on vangittuna ja häntä syytetään poliisien ja kahden muun miehen murhasta.</w:t>
      </w:r>
    </w:p>
    <w:p>
      <w:r>
        <w:rPr>
          <w:b/>
        </w:rPr>
        <w:t xml:space="preserve">Yhteenveto</w:t>
      </w:r>
    </w:p>
    <w:p>
      <w:r>
        <w:t xml:space="preserve">Poliisinainen Fiona Bone, joka kuoli ampuma-ase- ja kranaatti-iskussa Suur-Manchesterissa, on haudattu Morayssa, jossa hän oli varttunut.</w:t>
      </w:r>
    </w:p>
    <w:p>
      <w:r>
        <w:rPr>
          <w:b/>
          <w:u w:val="single"/>
        </w:rPr>
        <w:t xml:space="preserve">Asiakirjan numero 21740</w:t>
      </w:r>
    </w:p>
    <w:p>
      <w:r>
        <w:t xml:space="preserve">Dorsetissa järjestyksenvalvojien lisäkursseja ennen vuoden 2012 olympialaisia</w:t>
      </w:r>
    </w:p>
    <w:p>
      <w:r>
        <w:t xml:space="preserve">Weymouth ja Portland isännöivät purjehduskilpailuja kisojen aikana, ja apuun tarvitaan vapaaehtoisten armeijaa. Paikallisen kysynnän vuoksi Weymouthin jalkapalloseuran Bob Lucas -stadionilla järjestetään 19. ja 26. toukokuuta kaksi ylimääräistä maksutonta kaksipäiväistä harjoitusta. Koulutukset eivät liity suoraan kisoihin, mutta ne voivat auttaa niitä, jotka haluavat toimia toimitsijoina olympialaistapahtumissa. Volunteer Centre Dorsetin järjestämässä koulutuksessa käsitellään erilaisia aiheita ihmisten liikkumisen valvonnasta väkijoukkojen ongelmien hallintaan. Koulutuksen läpäisseet hakijat merkitään rekisteriin, ja he voivat saada mahdollisuuden tukea tapahtumien järjestämistä maakunnassa. Tilaisuuksiin voivat osallistua vain yli 18-vuotiaat henkilöt, jotka eivät ole päätoimisessa koulutuksessa. Paikan varmistaminen edellyttää 30 punnan varausmaksua, joka palautetaan osallistumisen yhteydessä. Muutettu 20. toukokuuta: Juttua on muutettu sen selventämiseksi, että kurssit eivät liity suoraan vuoden 2012 olympialaisiin, mutta ne voivat auttaa ihmisiä, jotka haluavat toimia toimitsijoina kisoissa.</w:t>
      </w:r>
    </w:p>
    <w:p>
      <w:r>
        <w:rPr>
          <w:b/>
        </w:rPr>
        <w:t xml:space="preserve">Yhteenveto</w:t>
      </w:r>
    </w:p>
    <w:p>
      <w:r>
        <w:t xml:space="preserve">Vuoden 2012 olympialaisia varten on järjestetty ylimääräisiä kursseja järjestyksenvalvojiksi haluaville.</w:t>
      </w:r>
    </w:p>
    <w:p>
      <w:r>
        <w:rPr>
          <w:b/>
          <w:u w:val="single"/>
        </w:rPr>
        <w:t xml:space="preserve">Asiakirjan numero 21741</w:t>
      </w:r>
    </w:p>
    <w:p>
      <w:r>
        <w:t xml:space="preserve">Beamish-museo raportoi ennätyksellisistä kävijämääristä</w:t>
      </w:r>
    </w:p>
    <w:p>
      <w:r>
        <w:t xml:space="preserve">Durhamin kreivikunnassa sijaitsevassa Beamish-museossa kävi viime vuonna 747 651 kävijää, mikä on 11 prosenttia enemmän kuin edellisenä vuonna. Tämä on ensimmäinen kerta, kun museon 46 vuoden aikana, jolloin se on ollut avoinna, yli 700 000 kävijää, museo kertoi. Johtaja Richard Evans sanoi, että saadut tulot auttoivat "paitsi Beamishia myös koko aluetta". "Yli puolet kävijöistä on turisteja, ja lähes kaikki heistä yöpyvät hotelleissa, aamiaismajoituksissa ja majataloissa sekä vierailevat muissa kulttuuri- ja kulttuuriperinnön helmissä, joita tällä upealla alueella on", hän sanoi. Museon mukaan joulukuussa kävijöitä oli 91 000, mikä merkitsee 38 prosentin kasvua edellisvuoden vastaavaan kuukauteen verrattuna. Museon mukaan kävijämäärät ovat yli kaksinkertaistuneet vuodesta 2008. Viime vuonna Heritage Lottery Fund myönsi museolle 10,9 miljoonaa puntaa, jonka avulla se pystytti 1950-luvun tyyliin rakennetun kaupungin, georgialaisen majatalon ja ylänkömaiseman, joka on siirretty kivi kerrallaan Weardalesta. Kaupunkiin tulee toimiva elokuvateatteri, kauppoja, asuntoja ja keilahalli. Taiteilija Norman Cornishin entinen koti kopioidaan, ja ikääntyneiden kaivostyöläisten asuntoihin sijoitetaan vanhusten keskus. Aiheeseen liittyvät Internet-linkit Beamish Museum</w:t>
      </w:r>
    </w:p>
    <w:p>
      <w:r>
        <w:rPr>
          <w:b/>
        </w:rPr>
        <w:t xml:space="preserve">Yhteenveto</w:t>
      </w:r>
    </w:p>
    <w:p>
      <w:r>
        <w:t xml:space="preserve">Elävä museo, jossa on 1900-luvun kylä ja kaupunki sekä 1940-luvun maatila, on raportoinut ennätyksellisistä kävijämääristä jo neljättä vuotta peräkkäin.</w:t>
      </w:r>
    </w:p>
    <w:p>
      <w:r>
        <w:rPr>
          <w:b/>
          <w:u w:val="single"/>
        </w:rPr>
        <w:t xml:space="preserve">Asiakirjan numero 21742</w:t>
      </w:r>
    </w:p>
    <w:p>
      <w:r>
        <w:t xml:space="preserve">Kertakäyttömuovit kielletty Nepalin Everestin alueella</w:t>
      </w:r>
    </w:p>
    <w:p>
      <w:r>
        <w:t xml:space="preserve">Kielto tulee voimaan Khumbu Pasang Lhamun kunnassa tammikuussa 2020. Paikallinen virkamies kertoi uutistoimisto AFP:lle, että nyt aloittamalla "se auttaa pitämään alueemme, Everestin ja vuoriston puhtaana pitkällä aikavälillä". Viranomaiset siivosivat hiljattain Mount Everestiltä 11 tonnia roskia. Kaikki muoviset juomapullot ja alle 30 mikronin levyiset muovit kielletään maakunnassa. Rikkojille ei ole vielä ilmoitettu rangaistusta. Vaellusyritykset, lentoyhtiöt ja Nepalin vuorikiipeilyjärjestö työskentelevät paikallisten viranomaisten kanssa kiellon noudattamiseksi. Khumbu Pasang Lhamu vastaanottaa vuosittain kymmeniä tuhansia turisteja, ja hallitus ottaa käyttöön yhä enemmän toimenpiteitä rajoittaakseen heidän vaikutustaan alueelle. Elokuussa neuvoa-antava lautakunta suositteli, että Everestin huipulle pyrkivien tulisi käyttää kokeneita oppaita ja kiivetä ensin jollekin nepalilaiselle vähintään 6 500 metrin huipulle. Tällä hetkellä lupa maailman korkeimmalle vuorelle maksaa 11 000 dollaria. Paneeli ehdotti tämän hinnan nostamista vähintään 35 000 dollariin. Aiemmin vuonna 2019 ainakin 11 ihmistä kuoli tai katosi huipulla ennätyksellisestä 885 ihmisestä, jotka yrittivät kiivetä Everestille tällä kiipeilykaudella.</w:t>
      </w:r>
    </w:p>
    <w:p>
      <w:r>
        <w:rPr>
          <w:b/>
        </w:rPr>
        <w:t xml:space="preserve">Yhteenveto</w:t>
      </w:r>
    </w:p>
    <w:p>
      <w:r>
        <w:t xml:space="preserve">Nepalin viranomaiset ovat kieltäneet kertakäyttömuovit Everestin alueella vähentääkseen kiipeilijöiden jättämää jätettä.</w:t>
      </w:r>
    </w:p>
    <w:p>
      <w:r>
        <w:rPr>
          <w:b/>
          <w:u w:val="single"/>
        </w:rPr>
        <w:t xml:space="preserve">Asiakirjan numero 21743</w:t>
      </w:r>
    </w:p>
    <w:p>
      <w:r>
        <w:t xml:space="preserve">Swindonin sairaalan A&amp;E-osaston uudistaminen alkaa</w:t>
      </w:r>
    </w:p>
    <w:p>
      <w:r>
        <w:t xml:space="preserve">Osasto suunnitellaan uudelleen, jotta siitä tulisi potilaille "miellyttävämpi, nykyaikaisempi ja mukavampi ympäristö", ja osastolle perustetaan uusi lastenosasto. Koko kliininen henkilökunta toimii sitten uudelta keskitetysti, minkä toivotaan lisäävän tehokkuutta. Uudistuksen ensimmäisen vaiheen odotetaan valmistuvan lokakuuhun mennessä. Työt tehdään vaiheittain, jotta potilaille ja henkilökunnalle ei aiheutuisi häiriöitä. Päivystysosaston konsultti Rana Nag sanoi: "Muiden sairaaloiden parhaat käytännöt sekä henkilökunnalta ja potilailta saatu palaute on otettu huomioon uudessa suunnittelussa. "Sen lisäksi, että uusi ulkoasu luo paljon mukavamman ympäristön potilaille, se auttaa meitä työskentelemään tehokkaammin, mikä auttaa parantamaan hoidon laatua ja lyhentämään odotusaikoja." "Uusi ulkoasu auttaa meitä työskentelemään tehokkaammin ja parantamaan hoidon laatua ja lyhentämään odotusaikoja." Muita parannuksia ovat aikuisten odotustilan kunnostaminen uusilla istuimilla, televisioruudulla ja virvokkeilla. Osaston uudet sisäänkäyntiovet estävät vetoa, joka sairaalan mukaan on ongelma nykyisessä rakenteessa.</w:t>
      </w:r>
    </w:p>
    <w:p>
      <w:r>
        <w:rPr>
          <w:b/>
        </w:rPr>
        <w:t xml:space="preserve">Yhteenveto</w:t>
      </w:r>
    </w:p>
    <w:p>
      <w:r>
        <w:t xml:space="preserve">Swindonin Great Western Hospitalin onnettomuus- ja päivystysosaston 1,4 miljoonan punnan uudistaminen on alkanut.</w:t>
      </w:r>
    </w:p>
    <w:p>
      <w:r>
        <w:rPr>
          <w:b/>
          <w:u w:val="single"/>
        </w:rPr>
        <w:t xml:space="preserve">Asiakirjan numero 21744</w:t>
      </w:r>
    </w:p>
    <w:p>
      <w:r>
        <w:t xml:space="preserve">Jerseyn ministeri aloittaa kannabiksen käyttölupaa koskevan lakitarkastelun</w:t>
      </w:r>
    </w:p>
    <w:p>
      <w:r>
        <w:t xml:space="preserve">Terveysministerin sijainen Anne Pryke vahvisti tarkistuksen, kun sijainen Montfort Tadier kysyi asiaa tiistaina valtiopäivillä. Huumausaineiden väärinkäyttöä koskevassa laissa on säännös, jonka mukaan joku voi hakea lupaa terveysministeriltä. Apulaisministeri Pryke sanoi, että uudelleentarkastelu käynnistettiin sen jälkeen, kun joku, jota ei ole nimetty, haki lupaa. Lain mukaan henkilö voi terveysministerin luvalla viljellä kannabiskasveja. Lupa voisi myös oikeuttaa tuottamaan, toimittamaan, tarjoamaan toimittamista ja hallussapitämään B-luokan huumausainetta. Varapresidentti Pryke sanoi: "Voin vahvistaa, että eräs henkilö on lähestynyt ministeriötä tiedustellakseen, olisiko kannabiksen maahantuonti lääkekäyttöön mahdollista." Hän sanoi, ettei ollut selvää, oliko tämä mahdollista. "Ennen kuin saan neuvoja lainvalvojilta ja huumausaineiden väärinkäytön neuvoa-antavalta neuvostolta, ei ole asianmukaista kommentoida asiaa", hän lisäsi.</w:t>
      </w:r>
    </w:p>
    <w:p>
      <w:r>
        <w:rPr>
          <w:b/>
        </w:rPr>
        <w:t xml:space="preserve">Yhteenveto</w:t>
      </w:r>
    </w:p>
    <w:p>
      <w:r>
        <w:t xml:space="preserve">Jerseyn lainvalvojat tutkivat parhaillaan, voitaisiinko kannabiksen lääkekäyttöä varten myöntää lupa.</w:t>
      </w:r>
    </w:p>
    <w:p>
      <w:r>
        <w:rPr>
          <w:b/>
          <w:u w:val="single"/>
        </w:rPr>
        <w:t xml:space="preserve">Asiakirjan numero 21745</w:t>
      </w:r>
    </w:p>
    <w:p>
      <w:r>
        <w:t xml:space="preserve">Tutkimuksen mukaan metro aiheuttaa ilmansaasteita enemmän kuin autoilu.</w:t>
      </w:r>
    </w:p>
    <w:p>
      <w:r>
        <w:t xml:space="preserve">Työmatkalaisten käyttämien mittareiden mukaan metrolla matkustavat altistuivat 68 mg:lle haitalliselle PM10-saasteelle, kun taas autoilijat altistuivat 8,2 mg:lle. Surreyn yliopiston tutkimuksessa havaittiin, että kun junan ikkunat olivat auki, työmatkalaiset altistuivat suuremmalle määrälle epäpuhtauksia. Autoilijat eivät altistuneet yhtä paljon, koska autot suodattavat epäpuhtaudet pois. Vaikka autoilijat eivät altistu yhtä suurelle määrälle epäpuhtauksia, autojen päästämät epäpuhtaudet ovat kuitenkin haitallisempia kuin metrossa käytetyt epäpuhtaudet. Tutkimuksessa havaittiin, että PM-pitoisuudet olivat korkeimmat Victoria- ja Northern-linjojen junissa, koska kaikissa junissa oli ikkunat auki, mikä lisäsi epäpuhtauksien vaikutusta tunnelien läpi kulkiessa. Tutkimuksessa ei otettu huomioon ihmisiä, jotka kulkevat jalan tai pyörällä. Tutkimuksessa todettiin myös seuraavaa: Tutkimusta johtanut tohtori Prashant Kumar sanoi: "Huomasimme, että Lontoon työmatkaliikenteessä on ehdottomasti ympäristöepätasa-arvoa, sillä ne, jotka aiheuttavat eniten saasteita, altistuvat niille vähiten. "Suhteellisen uusissa ilmatiiviissä junissa, joissa oli suljetut ikkunat, oli merkittävä ero hiukkasten pitoisuuksissa, joille ihmiset altistuvat ajan mittaan, mikä viittaa siihen, että operaattoreiden olisi otettava tämä näkökohta huomioon metron junien päivittämisen yhteydessä, samoin kuin maanalaisten tunneleiden ilmanvaihdon parantaminen."</w:t>
      </w:r>
    </w:p>
    <w:p>
      <w:r>
        <w:rPr>
          <w:b/>
        </w:rPr>
        <w:t xml:space="preserve">Yhteenveto</w:t>
      </w:r>
    </w:p>
    <w:p>
      <w:r>
        <w:t xml:space="preserve">Yliopistotutkimuksen mukaan metrossa matkustaminen aiheuttaa yli kahdeksan kertaa enemmän ilmansaasteita kuin työmatkalla autolla ajaminen.</w:t>
      </w:r>
    </w:p>
    <w:p>
      <w:r>
        <w:rPr>
          <w:b/>
          <w:u w:val="single"/>
        </w:rPr>
        <w:t xml:space="preserve">Asiakirjan numero 21746</w:t>
      </w:r>
    </w:p>
    <w:p>
      <w:r>
        <w:t xml:space="preserve">RMT keskeytti metrolakon tarjouksen harkitsemiseksi</w:t>
      </w:r>
    </w:p>
    <w:p>
      <w:r>
        <w:t xml:space="preserve">Aslefin, TSSA:n ja Uniten ammattiliitot ovat peruuttaneet palkkoja, yöjunaa ja asemavuoroja koskevat toimet. RMT:n mukaan keskeyttäminen mahdollistaa "nykyisen tarjouksen tarkemman tarkastelun ja kuulemisen". Se sanoi kuitenkin, että uusia työtaistelutoimia oli edelleen suunnitteilla. 'Uhka työpaikoille' Ehdotettu sopimus sisältää 2 prosentin palkankorotuksen ensimmäisenä vuonna, RPI-inflaation tai 1 prosentin korotuksen (riippuen siitä, kumpi on suurempi) toisena ja kolmantena vuonna ja RPI plus 0,25 prosenttia tai 1 prosentin korotuksen (riippuen siitä, kumpi on suurempi) neljäntenä vuonna sekä 500 punnan bonuksen henkilökunnalle niillä linjoilla, joilla yöjunayhteys kulkee. Pääsihteeri Mick Cash sanoi: "Ammattiliitto on tehnyt selväksi, että olemme edelleen kiistassa ja helmikuulle suunniteltu lakko jatkuu. "Liitto viimeistelee parhaillaan yksityiskohtia työtaistelutoimien jatkamisesta ja jatkuvasta taistelusta työpaikkoihin, palveluihin ja turvallisuuteen kohdistuvan uhan vuoksi." Yöjunaliikenteen oli määrä alkaa viime syyskuussa, mutta se viivästyi, kun ammattiliitot olivat ilmaisseet huolensa palkkauksesta ja työehdoista ja menivät kiistan vuoksi lakkoon. Helmikuun 15. ja 17. päiväksi on järjestetty vielä kaksi vuorokauden mittaista lakkoa. Lisäksi 7. helmikuuta järjestetään ylimääräinen lakko, kun RMT:n erillinen riita koskee työpaikkoja ja asemien henkilöstöä.</w:t>
      </w:r>
    </w:p>
    <w:p>
      <w:r>
        <w:rPr>
          <w:b/>
        </w:rPr>
        <w:t xml:space="preserve">Yhteenveto</w:t>
      </w:r>
    </w:p>
    <w:p>
      <w:r>
        <w:t xml:space="preserve">Tiistai-iltana alkavaksi suunniteltu 24-tuntinen metroliikenteen lakko on peruttu sen jälkeen, kun Rail, Maritime and Transport (RMT) -liitto suostui keskeyttämään sen.</w:t>
      </w:r>
    </w:p>
    <w:p>
      <w:r>
        <w:rPr>
          <w:b/>
          <w:u w:val="single"/>
        </w:rPr>
        <w:t xml:space="preserve">Asiakirjan numero 21747</w:t>
      </w:r>
    </w:p>
    <w:p>
      <w:r>
        <w:t xml:space="preserve">Rhonddan kansanedustaja hyökkäsi Burberryn uuden tehtaan kimppuun</w:t>
      </w:r>
    </w:p>
    <w:p>
      <w:r>
        <w:t xml:space="preserve">Yritys investoi 50 miljoonaa puntaa Leedsissä sijaitsevaan "trenssitakkien valmistus- ja kutomalaitokseen" ja luo 200 työpaikkaa. Burberry sulki Treorchyn tehtaansa vuonna 2007, jolloin 300 työpaikkaa menetettiin. Yritys sanoi tuolloin, että tehdas ei ollut "kaupallisesti elinkelpoinen" ja että se oli siirtämässä tuotantoa ulkomaille. Burberryn johtajat sanoivat, että Treorchyssä tuotetut poolopaidat voitaisiin valmistaa laadukkaammin ja "huomattavasti halvemmalla" ulkomailla. Bryant sanoi keskiviikkona BBC Walesille: "Olen iloinen siitä, että Burberryllä menee niin hyvin, mutta olen edelleen vihainen siitä, että ylin johto päätti hylätä Treorchyn uskollisen työvoiman. "Vaikuttaa siltä, että kaikki heidän tekosyynsä ulkomailla työskentelyn halvemmista kustannuksista eivät olleet muuta kuin tekosyitä." Maanantaina julkistettujen Yorkshiren suunnitelmien mukaan kaksi nykyistä Burberryn toimipistettä Castlefordissa ja Keighleyssä suljetaan, ja 770 työntekijän odotetaan muuttavan Leedsin uuteen toimipisteeseen. Burberry ei kommentoi Bryantin kritiikkiä.</w:t>
      </w:r>
    </w:p>
    <w:p>
      <w:r>
        <w:rPr>
          <w:b/>
        </w:rPr>
        <w:t xml:space="preserve">Yhteenveto</w:t>
      </w:r>
    </w:p>
    <w:p>
      <w:r>
        <w:t xml:space="preserve">Rhonddan työväenpuolueen kansanedustaja Chris Bryant on sanonut, että Burberryn suunnitelmat uudesta vaatetehtaasta Yorkshireen osoittavat, että sen syyt sulkea yksi tehdas Etelä-Walesin laaksoissa olivat vain "tekosyitä".</w:t>
      </w:r>
    </w:p>
    <w:p>
      <w:r>
        <w:rPr>
          <w:b/>
          <w:u w:val="single"/>
        </w:rPr>
        <w:t xml:space="preserve">Asiakirjan numero 21748</w:t>
      </w:r>
    </w:p>
    <w:p>
      <w:r>
        <w:t xml:space="preserve">'Kostopornosivuston' entinen omistaja Hunter Moore pidätettiin</w:t>
      </w:r>
    </w:p>
    <w:p>
      <w:r>
        <w:t xml:space="preserve">Hunter Moore, 27, ja Charles Evens, 24, joutuvat syytteeseen muun muassa salaliitosta, luvattomasta pääsystä suojattuun tietokoneeseen tietojen hankkimiseksi ja törkeästä identiteettivarkaudesta. Miesten kerrotaan lähettäneen IsAnyoneUp.com-sivustolle yksiselitteisiä kuvia, jotka oli lähetetty ilman uhrin lupaa. Jos he syyllistyvät, heitä uhkaa vuosikymmenien vankeusrangaistus. Viimeisin oikeudellinen takaisku Pidätys torstaina oli FBI:n asiaa koskevan tutkimuksen huipentuma, Yhdysvaltain syyttäjä Wendy Wu sanoi lausunnossaan. Oikeuden asiakirjojen mukaan Moore ylläpiti verkkosivustoa, jolla julkaistiin seksuaalisesti ilmeisiä kuvia kostotarkoituksessa. Mooren kerrotaan maksaneen Evensille hakkeroinnista satojen uhrien sähköpostitileille saadakseen lisää alastonkuvia julkaistavaksi verkkosivustolla. Laittomasti hankitut kuvat laitettiin sitten verkkoon ilman kuvattujen henkilöiden suostumusta. Tämä on viimeisin oikeudellinen takaisku Moorelle, joka määrättiin maaliskuussa maksamaan 250 000 dollarin (170 000 punnan) vahingonkorvaukset kunnianloukkauksesta siviilioikeudenkäynnin seurauksena. Mooren todettiin käyttäneen Twitteriä väittäessään valheellisesti kiusaamisen vastaisen verkkosivuston toimitusjohtajasta James McGibneystä. James McGibney väitti, että Moore oli leimannut hänet pedofiiliksi, jolla oli hallussaan lapsipornoa. McGibneyn Bullyville.com-sivusto oli ostanut IsAnyoneUp.com-verkkotunnuksen Moorelta vuonna 2012.</w:t>
      </w:r>
    </w:p>
    <w:p>
      <w:r>
        <w:rPr>
          <w:b/>
        </w:rPr>
        <w:t xml:space="preserve">Yhteenveto</w:t>
      </w:r>
    </w:p>
    <w:p>
      <w:r>
        <w:t xml:space="preserve">Yhdysvaltain viranomaiset ovat pidättäneet kaksi miestä Kaliforniassa sähköpostitilien hakkeroinnista ja alastonkuvien varastamisesta niin sanotulle kostopornosivustolle.</w:t>
      </w:r>
    </w:p>
    <w:p>
      <w:r>
        <w:rPr>
          <w:b/>
          <w:u w:val="single"/>
        </w:rPr>
        <w:t xml:space="preserve">Asiakirjan numero 21749</w:t>
      </w:r>
    </w:p>
    <w:p>
      <w:r>
        <w:t xml:space="preserve">Yhdysvaltain liittovaltion ja Arizonan virkamiehet keskustelevat maahanmuuttolaista</w:t>
      </w:r>
    </w:p>
    <w:p>
      <w:r>
        <w:t xml:space="preserve">Yksityiskohtia ei ole julkistettu. Laki velvoittaa poliisit kysymään ihmisiltä heidän maahanmuuttostatuksestaan, jos heidät on pysäytetty laillisesta syystä ja epäillään, että he ovat laittomasti Yhdysvalloissa. Liittovaltion hallitus harkitsee oikeudellista haastetta lakia vastaan, jonka on määrä tulla voimaan heinäkuussa. Arvioiden mukaan lähes puoli miljoonaa ihmistä elää ilman asiakirjoja eteläisessä rajavaltiossa. Perjantainen kokous oli ensimmäinen virallinen henkilökohtainen keskustelu Arizonan uudesta laista osavaltion ja liittovaltion edustajien välillä. Arizonan oikeusministeri sanoi kokouksen jälkeen, että hänen osavaltionsa ei tarvitse oikeusjuttuja vaan ratkaisuja laittoman maahanmuuton ongelmaan. Useat liittovaltion virkamiehet, kuten presidentti Barack Obama ja sisäisen turvallisuuden ministeri Janet Napolitano, ovat arvostelleet lakia avoimesti - presidentti itse kutsui sitä "harhaanjohtavaksi". Arizonan lainsäätäjät sanovat kuitenkin, että heidän oli pakko hyväksyä laki, koska liittovaltion nykyisten maahanmuuttosäännösten täytäntöönpano oli löyhää.</w:t>
      </w:r>
    </w:p>
    <w:p>
      <w:r>
        <w:rPr>
          <w:b/>
        </w:rPr>
        <w:t xml:space="preserve">Yhteenveto</w:t>
      </w:r>
    </w:p>
    <w:p>
      <w:r>
        <w:t xml:space="preserve">Yhdysvaltain oikeusministeriön virkamiehet ovat tavanneet Arizonan oikeusministerin keskustellakseen osavaltion kiistanalaisesta maahanmuuttolaista.</w:t>
      </w:r>
    </w:p>
    <w:p>
      <w:r>
        <w:rPr>
          <w:b/>
          <w:u w:val="single"/>
        </w:rPr>
        <w:t xml:space="preserve">Asiakirjan numero 21750</w:t>
      </w:r>
    </w:p>
    <w:p>
      <w:r>
        <w:t xml:space="preserve">Covid: Mansaarella kirjataan ensimmäinen tapaus 10 päivän aikana.</w:t>
      </w:r>
    </w:p>
    <w:p>
      <w:r>
        <w:t xml:space="preserve">Kyseessä on ensimmäinen positiivinen viruskoe sen jälkeen, kun lukitusrajoitukset poistettiin 1. helmikuuta. Positiivisen testin tehnyt henkilö oli jo eristyksessä matkustettuaan saarelle viikko sitten, kertoi hallituksen edustaja. Manxin raja on edelleen suljettu muilta kuin Manxin asukkailta, ellei heillä ole erityislupaa tulla maahan. Saaren tiukkojen testaus- ja eristyssääntöjen mukaan uusille tulokkaille on tehtävä kolme testiä 14 päivän pakollisen eristysjakson aikana. Maaliskuun jälkeen saarella on ollut yhteensä 435 ihmistä, joiden Covid-19-testit ovat olleet positiivisia, ja heistä 25 on kuollut. Tällä hetkellä on neljä aktiivista tapausta. Seuraa BBC:n Isle of Man -lehtiä Facebookissa ja Twitterissä. Voit myös lähettää juttuideoita osoitteeseen northwest.newsonline@bbc.co.uk Aiheeseen liittyvät Internet-linkit Isle of Man Government - Coronavirus</w:t>
      </w:r>
    </w:p>
    <w:p>
      <w:r>
        <w:rPr>
          <w:b/>
        </w:rPr>
        <w:t xml:space="preserve">Yhteenveto</w:t>
      </w:r>
    </w:p>
    <w:p>
      <w:r>
        <w:t xml:space="preserve">Mansaarella on todettu ensimmäinen koronavirustapaus 10 päivään, hallitus on vahvistanut.</w:t>
      </w:r>
    </w:p>
    <w:p>
      <w:r>
        <w:rPr>
          <w:b/>
          <w:u w:val="single"/>
        </w:rPr>
        <w:t xml:space="preserve">Asiakirjan numero 21751</w:t>
      </w:r>
    </w:p>
    <w:p>
      <w:r>
        <w:t xml:space="preserve">Lancashire County Cricket Clubin uusi katsomo hyväksytty</w:t>
      </w:r>
    </w:p>
    <w:p>
      <w:r>
        <w:t xml:space="preserve">3 500-paikkainen katsomo korvaa Old Traffordilla sijaitsevan "vanhentuneen" Red Rose -sviitin, jossa pelattiin tämän vuoden kriketin maailmanmestaruuskilpailuissa eniten otteluita. Seuran toimitusjohtaja Daniel Gidney sanoi, että vuoden 2023 Ashes-testiottelun järjestäminen edellyttää lisäkapasiteettia. Kun katsomo valmistuu, siitä tulee seuran mukaan "yksi maan suurimmista krikettistadioneista". Uuden katsomon suunnitelmiin kuuluu myös perinnemuseo. Huhtikuussa seura ilmoitti 2 387 000 punnan liikevoitosta vuodelta 2018 - kasvua edellisvuoteen verrattuna. Tänä kesänä Old Traffordilla järjestettiin kuusi MM-kisojen ottelua, mukaan lukien ottelu Intia-Pakistan, joka keräsi 700 000 lipputilausta ja valtavan maailmanlaajuisen tv-yleisön. Traffordin valtuutetut myönsivät myös seuran laajennussuunnitelman Hilton Garden Inn -hotelliin.</w:t>
      </w:r>
    </w:p>
    <w:p>
      <w:r>
        <w:rPr>
          <w:b/>
        </w:rPr>
        <w:t xml:space="preserve">Yhteenveto</w:t>
      </w:r>
    </w:p>
    <w:p>
      <w:r>
        <w:t xml:space="preserve">Lancashiren kreivikunnan krikettiklubille on hyväksytty uusi katsomo, joka nostaa istumapaikkakapasiteetin 29 500:aan.</w:t>
      </w:r>
    </w:p>
    <w:p>
      <w:r>
        <w:rPr>
          <w:b/>
          <w:u w:val="single"/>
        </w:rPr>
        <w:t xml:space="preserve">Asiakirjan numero 21752</w:t>
      </w:r>
    </w:p>
    <w:p>
      <w:r>
        <w:t xml:space="preserve">Whirlpoolin on toimitettava tietoja Llanrwstin tulipalossa kuolleiden jälkeen</w:t>
      </w:r>
    </w:p>
    <w:p>
      <w:r>
        <w:t xml:space="preserve">Bernard Hender, 19, ja Doug McTavish, 39, kuolivat asuntopalossa Llanrwstin keskustassa Conwy Valleyssa varhain 1. lokakuuta 2014. Tutkinnan mukaan palo sai alkunsa Whirlpool-kuivausrummusta. Ruthinissa järjestettiin maanantaina tutkimusta edeltävä kuuleminen. Siihen osallistui palosta selvinnyt ainoa eloonjäänyt, hautausurakoitsija Garry Lloyd Jones, joka oli Henderin kumppani ja McTavishin liikekumppani. Kuulemistilaisuudessa olivat läsnä myös Whirlpool UK Appliances Ltd:n edustajat. Koillis-Walesin ja Keski-Walesin alueen apulaiskuolemansyyntutkija David Lewis on määrännyt Whirlpoolin toimittamaan tiedot siitä, kuinka monta TVM-kuivausrumpumallia on valmistettu ja myyty Yhdistyneessä kuningaskunnassa ja ulkomailla, kuinka monta kertaa kyseisen mallin ovikytkimen mekanismiin on liittynyt ongelmia ja kuinka monessa tällaisessa tapauksessa on ollut osallisena kauppakeskus. Uusi kuuleminen järjestetään 19. toukokuuta.</w:t>
      </w:r>
    </w:p>
    <w:p>
      <w:r>
        <w:rPr>
          <w:b/>
        </w:rPr>
        <w:t xml:space="preserve">Yhteenveto</w:t>
      </w:r>
    </w:p>
    <w:p>
      <w:r>
        <w:t xml:space="preserve">Asunnossa, jossa kaksi ihmistä kuoli tulipalossa, olleen kuivausrummun valmistajat on määrätty toimittamaan tietoja kyseisen mallin tiedossa olevista ongelmista.</w:t>
      </w:r>
    </w:p>
    <w:p>
      <w:r>
        <w:rPr>
          <w:b/>
          <w:u w:val="single"/>
        </w:rPr>
        <w:t xml:space="preserve">Asiakirjan numero 21753</w:t>
      </w:r>
    </w:p>
    <w:p>
      <w:r>
        <w:t xml:space="preserve">Intia luopuu syytteestä kiihottamisesta kashmirilaisopiskelijoille krikettiriidassa</w:t>
      </w:r>
    </w:p>
    <w:p>
      <w:r>
        <w:t xml:space="preserve">Valtion virkamiehet sanoivat kuitenkin jatkavansa syytösten tutkimista yhteisöllisen sopusoinnun häiritsemisestä. Yli 60 opiskelijaa hyllytettiin viikonloppuna Aasian cupin ottelun jälkeen, jossa Pakistan voitti Intian. Opiskelijat sanoivat taputtaneensa vain, kun Pakistan voitti. Meerutin kaupungin piirituomari Pankaj Yadav vahvisti BBC Hindille, että valituksen tutkimisen jälkeen he eivät löytäneet todisteita, jotka tukisivat kapinasyytettä. Hän sanoi kuitenkin, että virkamiehet jatkavat muiden rikossyytösten tutkimista, mukaan lukien yhteisöllisen sopusoinnun häiritseminen ja yleisen omaisuuden vahingoittaminen. Kansankiihotussyytteestä voi Intiassa saada kolmen vuoden vankeusrangaistuksen. Aiemmin Jammun ja Kašmirin pääministeri Omar Abdullah lupasi puhua Uttar Pradeshin pääministerille ja puuttua asiaan opiskelijoiden puolesta, ja hän piti syytettä "kohtuuttoman kovana". Välikohtaus sattui Swami Vivekanand Subharti -yliopistossa Meerutin kaupungissa sunnuntaina, kun joukko opiskelijoita väitetysti "juhli Pakistanin voittoa", mikä johti riitoihin muiden opiskelijatovereiden kanssa, kerrotaan. Yliopiston hallinto määräsi sen jälkeen tutkimuksen ja päätti erottaa opiskelijat "varotoimenpiteenä". Osa kashmirilaisista opiskelijoista kiisti tiedotusvälineille antamissaan lausunnoissa kaikenlaiset väärinkäytökset. Intian ja Pakistanin väliset krikettiottelut ovat jännittäviä ja dramaattisia tapahtumia, joita seurataan intohimoisesti molemmissa maissa. Kashmir on ollut molempien maiden hallussa oleva kiistakapula jo yli 60 vuoden ajan. Etelä-Aasian kilpailijat ovat myös käyneet kahta sotaa ja yhtä rajoitettua konfliktia.</w:t>
      </w:r>
    </w:p>
    <w:p>
      <w:r>
        <w:rPr>
          <w:b/>
        </w:rPr>
        <w:t xml:space="preserve">Yhteenveto</w:t>
      </w:r>
    </w:p>
    <w:p>
      <w:r>
        <w:t xml:space="preserve">Intian viranomaiset Uttar Pradeshissa ovat luopuneet kapinasyytteistä kashmirilaisia opiskelijoita vastaan, jotka olivat ilmeisesti kannustaneet maan arkkivihollista Pakistania krikettiottelussa.</w:t>
      </w:r>
    </w:p>
    <w:p>
      <w:r>
        <w:rPr>
          <w:b/>
          <w:u w:val="single"/>
        </w:rPr>
        <w:t xml:space="preserve">Asiakirjan numero 21754</w:t>
      </w:r>
    </w:p>
    <w:p>
      <w:r>
        <w:t xml:space="preserve">Dumfriesin tenniskeskushanke lupaa "myönteisiä vaikutuksia".</w:t>
      </w:r>
    </w:p>
    <w:p>
      <w:r>
        <w:t xml:space="preserve">Se on osa laajempaa 15 miljoonan punnan investointia koko maassa, jolla pyritään lisäämään urheilun harrastamista. Dumfries ja Galloway on yksi kuudesta ensisijaisesta alueesta Dundeen, Edinburghin, Glasgow'n, Highlandsin ja Scottish Bordersin ohella. Tennis Scotland sanoi olevansa tyytyväinen siihen, että uusi laitos eteläisessä Skotlannissa "edistyy hyvin". "Merkittävä investointi" Dumfriesin ja Gallowayn neuvosto hyväksyi tällä viikolla hankkeen, joka ei aiheuta paikallisviranomaisille pääomakustannuksia. Keskukselle on löydetty kaksi mahdollista sijoituspaikkaa - King George V -alueella ja Nunholm Tennis Clubilla. Aiempi arviointi päätyi KGV:n laitoksen hyväksi, jota tällä hetkellä hallinnoi valtuuston puolesta Queen of the South. Aiheeseen liittyvät Internet-linkit Dumfries and Galloway Council Tennis Skotlannissa</w:t>
      </w:r>
    </w:p>
    <w:p>
      <w:r>
        <w:rPr>
          <w:b/>
        </w:rPr>
        <w:t xml:space="preserve">Yhteenveto</w:t>
      </w:r>
    </w:p>
    <w:p>
      <w:r>
        <w:t xml:space="preserve">Tennis Scotland on suhtautunut myönteisesti neuvoston tukeen Dumfriesiin rakennettavalle 1,5 miljoonan punnan sisäkeskukselle.</w:t>
      </w:r>
    </w:p>
    <w:p>
      <w:r>
        <w:rPr>
          <w:b/>
          <w:u w:val="single"/>
        </w:rPr>
        <w:t xml:space="preserve">Asiakirjan numero 21755</w:t>
      </w:r>
    </w:p>
    <w:p>
      <w:r>
        <w:t xml:space="preserve">Lentokoneeseen ja autoihin osoitetaan laserilla Oxfordshiressä.</w:t>
      </w:r>
    </w:p>
    <w:p>
      <w:r>
        <w:t xml:space="preserve">Liikennelento oli torstai-iltana lentämässä Oxfordin yli, kun lentokoneeseen kohdistettiin vihreä laser, joka olisi voinut vaikuttaa navigointiin. Thames Valleyn poliisille tuli tietoja, joiden mukaan hopeisessa autossa olleet henkilöt osoittivat samaan aikaan vihreällä laserilla liikennettä A40-tiellä Witneyn lähellä. Poliisit tutkivat, liittyvätkö tapaukset toisiinsa. Konstaapeli Ian Gibbard Banbury CID:stä sanoi: "Laserin osoittaminen lentokoneeseen on rikos ja erittäin vaarallista, ja siihen syyllistyviä rangaistaan ankarasti. "Se ei ole pelkkä lapsellinen kepponen, vaan sillä voi olla hyvin vakavia seurauksia."</w:t>
      </w:r>
    </w:p>
    <w:p>
      <w:r>
        <w:rPr>
          <w:b/>
        </w:rPr>
        <w:t xml:space="preserve">Yhteenveto</w:t>
      </w:r>
    </w:p>
    <w:p>
      <w:r>
        <w:t xml:space="preserve">Laseria käytettiin lentokoneeseen ja autoihin Oxfordshiressä torstai-iltana, kertoo poliisi.</w:t>
      </w:r>
    </w:p>
    <w:p>
      <w:r>
        <w:rPr>
          <w:b/>
          <w:u w:val="single"/>
        </w:rPr>
        <w:t xml:space="preserve">Asiakirjan numero 21756</w:t>
      </w:r>
    </w:p>
    <w:p>
      <w:r>
        <w:t xml:space="preserve">A34 Cheshiren onnettomuus: Kolme miestä pidätetty moottoripyöräilijän kuolemasta</w:t>
      </w:r>
    </w:p>
    <w:p>
      <w:r>
        <w:t xml:space="preserve">Cheshiren poliisin mukaan onnettomuus tapahtui tiistaina kello 22:00 BST A34 Handforthin ohitustien varrella. Viranomaisten mukaan 34-vuotias moottoripyöräilijä Bradfordista kuoli onnettomuuspaikalla. Toinen moottoripyöräilijä, 32-vuotias, myös Bradfordista, vietiin sairaalaan vammojen vuoksi. Kolme miestä pidätettiin epäiltynä kuoleman aiheuttamisesta vaarallisella ajotavalla. Cheadlesta, Stockportista kotoisin oleva 28-vuotias mies ja kaksi Bradfordista kotoisin olevaa 23- ja 29-vuotiasta miestä on sittemmin vapautettu tutkinnan alaisena. He matkustivat autoissa, eikä heidän uskottu loukkaantuneen, poliisit kertoivat. 'Matkustivat saattueessa' Cheshiren poliisi kertoi, että törmäys tapahtui lähellä Wilmslow'ta, Handforth Dean Retail Parkin lähellä. Toinen pyöräilijöistä sai kuolettavia vammoja, ja toinen vietiin Manchesterin kuninkaalliseen sairaalaan, jossa hänen tilansa on kuvailtu vakaaksi. Hänen vammojensa ei uskota olevan hengenvaarallisia, poliisi sanoi. Ylikonstaapeli Andy Dennison Cheshiren poliisista sanoi: "Alustavien tutkimusten mukaan törmäyksessä osallisena olleet henkilöt olivat mahdollisesti saattueessa, ja haluaisimme kuulla kaikilta, jotka näkivät törmäyksen tai ajoneuvot ennen tapahtumaa. "Sama koskee kaikkia, joilla on videomateriaalia, joka voi auttaa tutkinnassa." Seuraa BBC North West -kanavaa Facebookissa, Twitterissä ja Instagramissa. Voit myös lähettää juttuideoita osoitteeseen northwest.newsonline@bbc.co.uk</w:t>
      </w:r>
    </w:p>
    <w:p>
      <w:r>
        <w:rPr>
          <w:b/>
        </w:rPr>
        <w:t xml:space="preserve">Yhteenveto</w:t>
      </w:r>
    </w:p>
    <w:p>
      <w:r>
        <w:t xml:space="preserve">Kolme miestä on pidätetty kahden auton ja kahden moottoripyörän yhteentörmäyksestä, jonka seurauksena yksi moottoripyöräilijöistä kuoli.</w:t>
      </w:r>
    </w:p>
    <w:p>
      <w:r>
        <w:rPr>
          <w:b/>
          <w:u w:val="single"/>
        </w:rPr>
        <w:t xml:space="preserve">Asiakirjan numero 21757</w:t>
      </w:r>
    </w:p>
    <w:p>
      <w:r>
        <w:t xml:space="preserve">Gloucestershiren yhteisöjen ylläpitämät kirjastot avataan</w:t>
      </w:r>
    </w:p>
    <w:p>
      <w:r>
        <w:t xml:space="preserve">Berkeleyn, Breamin, Brockworthin, Lechladen ja Mitcheldeanin kirjastoja hoitavat paikalliset asukkaat lääninhallituksen sijaan. Kaksi vuotta sitten konservatiivijohtoisen valtuuston suunnitelmat säästää 2,6 miljoonaa puntaa vuodessa palvelusta kiistettiin oikeudessa ja lopulta hylättiin. Yhteensä seitsemän kirjastoa siirretään nyt yhteisöryhmille, mikä säästää 1,8 miljoonaa puntaa vuodessa. Newnhamin ja Minchinhamptonin yhteisökirjastot avataan vuonna 2013.</w:t>
      </w:r>
    </w:p>
    <w:p>
      <w:r>
        <w:rPr>
          <w:b/>
        </w:rPr>
        <w:t xml:space="preserve">Yhteenveto</w:t>
      </w:r>
    </w:p>
    <w:p>
      <w:r>
        <w:t xml:space="preserve">Viisi Gloucestershiren kunnallista kirjastoa avataan myöhemmin.</w:t>
      </w:r>
    </w:p>
    <w:p>
      <w:r>
        <w:rPr>
          <w:b/>
          <w:u w:val="single"/>
        </w:rPr>
        <w:t xml:space="preserve">Asiakirjan numero 21758</w:t>
      </w:r>
    </w:p>
    <w:p>
      <w:r>
        <w:t xml:space="preserve">Mansaaren joen vedenlaatu on ennätyksellisen hyvä.</w:t>
      </w:r>
    </w:p>
    <w:p>
      <w:r>
        <w:t xml:space="preserve">Ympäristöministeri Geoffrey Bootin mukaan se oli "rohkaisevaa" ja osoitti, että saari "liikkuu oikeaan suuntaan". Parannuksesta huolimatta nitraattipitoisuudet kuitenkin nousivat, ja 46 prosenttia sai korkeimman luokituksen, kun se aiemmin oli 54 prosenttia. Kohonneita lyijypitoisuuksia havaittiin myös joissakin vesistöissä, jotka ovat lähellä saaren länsipuolella sijaitsevia käytöstä poistettuja kaivoksia. Ympäristö-, elintarvike- ja maatalousministeriö (DEFA) toteutti raportin, jossa seurattiin kemikaalipitoisuuksia 26 joessa ja purossa vuosina 2015-2018. Lisäksi seurattiin metallipitoisuuksia, jotka eivät sisälly DEFA:n käyttämään testausmenetelmään, ja ne osoittivat kohonneita lyijypitoisuuksia alueilla Neb-joessa ja Foxdale-virrassa, jotka ovat lähimpänä Cross Veinin lyijykaivoksia. Raportin mukaan tarvitaan lisätutkimuksia saastumisen tarkan lähteen selvittämiseksi. Niiden jokien määrä, jotka saivat parhaan luokituksen kemikaalien vähäisestä esiintymisestä, nousi 88 prosentista vuonna 2015. Vaikka nitraatin määrä vedessä on kasvanut joillakin alueilla, se ei ole vaarallisella tasolla. Maatalouden valumavedet ja yksityiset jätevedenpuhdistamot ovat mahdollisia syitä. Manx Utilitiesin mukaan yhtiö on "tyytyväinen" tuloksiin ja tekee yhteistyötä DEFA:n kanssa "tukeakseen jokivesiemme vedenlaadun suojelua".</w:t>
      </w:r>
    </w:p>
    <w:p>
      <w:r>
        <w:rPr>
          <w:b/>
        </w:rPr>
        <w:t xml:space="preserve">Yhteenveto</w:t>
      </w:r>
    </w:p>
    <w:p>
      <w:r>
        <w:t xml:space="preserve">Manxin jokien vedenlaatu on ennätyksellisen hyvä, sillä 95 prosenttia niistä saavutti vuonna 2018 parhaan arvosanan kemikaalipitoisuuksien osalta, todetaan raportissa.</w:t>
      </w:r>
    </w:p>
    <w:p>
      <w:r>
        <w:rPr>
          <w:b/>
          <w:u w:val="single"/>
        </w:rPr>
        <w:t xml:space="preserve">Asiakirjan numero 21759</w:t>
      </w:r>
    </w:p>
    <w:p>
      <w:r>
        <w:t xml:space="preserve">Stratford-upon-Avonin LGBT-kioski sulkeutuu "väärinkäytösten" vuoksi.</w:t>
      </w:r>
    </w:p>
    <w:p>
      <w:r>
        <w:t xml:space="preserve">Warwickshire Pride -järjestön jäsen Daniel Browne pystytti lauantaina Stratford-upon-Avonin markkinoille infokioskin. Hän kertoi, että hänelle sanottiin, että LGBT+-kojulla ei ole "mitään sijaa Stratfordissa", ja hän pakkasi tavaransa kolmen tunnin sisällä, koska häntä oli kohdeltu sanallisesti ja käytöksellisesti. Warwickshiren poliisi on tietoinen tapauksista ja käsittelee niitä viharikoksena. Browne, joka pyöritti kojuaan yksin, kertoi alkaneensa laskea välikohtauksia, mutta lopetti, kun niiden määrä ylitti sadan. Hän sanoi, että hänelle sanottiin, että koju oli "ällöttävä" ja että "sillä ei ole sijaa Stratfordissa", ja että eräs yleisön jäsen väitti, ettei hänellä ole mitään LGBT+-ihmisiä vastaan, "koska se on sairaus, jonka tarttumiselle ihmiset eivät voi mitään". "Monet ihmiset kävelivät ohi ja nyyhkyttivät ja tekivät kommentteja henkeään pidätellen", Browne sanoi. "Oli selvää, että se oli meitä vastaan. Vieressämme ei ollut muita kojuja." Se oli "syvästi järkyttävää ja ahdistavaa", hän sanoi, mutta lisäsi: "Meidän on palattava takaisin ja vastustettava vihaa". Junaid Hussain Warwickshiren tasa-arvo- ja osallisuuden edistämiskumppanuudesta sanoi olevansa "järkyttynyt ja inhottava" tapahtumista, mutta toivoo, että ne ovat herätys. Stratford-upon-Avonin konservatiivinen kansanedustaja Nadhim Zahawi sanoi twiitissään, että loukkaukset olivat "törkeitä". Hän sanoi, että hyväksikäyttöä ei "koskaan suvaita" ja että hän aikoo tehdä yhteistyötä poliisin kanssa varmistaakseen, että "syylliset löydetään ja tuodaan oikeuden eteen".</w:t>
      </w:r>
    </w:p>
    <w:p>
      <w:r>
        <w:rPr>
          <w:b/>
        </w:rPr>
        <w:t xml:space="preserve">Yhteenveto</w:t>
      </w:r>
    </w:p>
    <w:p>
      <w:r>
        <w:t xml:space="preserve">LGBT-kioskimyyjä kertoo saaneensa yhden aamun aikana yli 100 homofobista kommenttia, muun muassa sen, että homoseksuaalisuus on "sairaus".</w:t>
      </w:r>
    </w:p>
    <w:p>
      <w:r>
        <w:rPr>
          <w:b/>
          <w:u w:val="single"/>
        </w:rPr>
        <w:t xml:space="preserve">Asiakirjan numero 21760</w:t>
      </w:r>
    </w:p>
    <w:p>
      <w:r>
        <w:t xml:space="preserve">Apollo House: Nama-rakennusten avaamista kodittomille</w:t>
      </w:r>
    </w:p>
    <w:p>
      <w:r>
        <w:t xml:space="preserve">Apollo House on hallituksen rakennus, ja se aiotaan purkaa. Home Sweet Home -ryhmän aktivistit valtasivat rakennuksen 15. joulukuuta, ja heidät on määrätty tyhjentämään se 11. tammikuuta puoleenpäivään mennessä. Useat sadat marssivat maanantaina valtiovarainministeriölle. He luovuttivat kirjeen Michael Noonanille. Lausunnossaan ministeriö kertoi saaneensa Home Sweet Home -järjestöltä 10-sivuisen asiakirjan. Se sanoi, että asiakirjan sisältöä tarkastellaan ja siihen vastataan "aikanaan". Ministeriö totesi myös, että Nama on ollut aktiivinen asunnottomuuden suhteen ja tarjonnut paikallisviranomaisille lähes 7 000 asuntoa sosiaaliseen asumiseen. Aktivistit kertoivat, että rakennuksessa asuu noin 40 asunnotonta, ja he ovat keränneet tukea irlantilaisilta julkkiksilta, kuten Hozier- ja Kodaline-yhtyeiden jäseniltä. Joulukuussa järjestetyssä korkeimman oikeuden istunnossa vastaanottajien asianajajat totesivat, että rakennukseen liittyy vakavia terveys- ja turvallisuusongelmia, koska se ei sovellu asuinkäyttöön eikä sillä ole tällä hetkellä palovakuutusta. Heidän asianajajansa sanoi myös, että Dublinin kaupunginvaltuuston mukaan Dublinissa on tällä hetkellä riittävästi tiloja asunnottomien määrään nähden.</w:t>
      </w:r>
    </w:p>
    <w:p>
      <w:r>
        <w:rPr>
          <w:b/>
        </w:rPr>
        <w:t xml:space="preserve">Yhteenveto</w:t>
      </w:r>
    </w:p>
    <w:p>
      <w:r>
        <w:t xml:space="preserve">Dublinissa sijaitsevan Apollo Housen valtauksen takana oleva ryhmä on kehottanut Irlannin valtiovarainministeriä määräämään Naman avaamaan rakennuksensa kodittomille.</w:t>
      </w:r>
    </w:p>
    <w:p>
      <w:r>
        <w:rPr>
          <w:b/>
          <w:u w:val="single"/>
        </w:rPr>
        <w:t xml:space="preserve">Asiakirjan numero 21761</w:t>
      </w:r>
    </w:p>
    <w:p>
      <w:r>
        <w:t xml:space="preserve">30 Seconds To Mars soittaa Britannian areenoilla</w:t>
      </w:r>
    </w:p>
    <w:p>
      <w:r>
        <w:t xml:space="preserve">Jared Leto ja yhtye astuvat esiin ja soittavat viisi areenapäivää ensi vuonna alkaen Nottinghamista 19. helmikuuta. He soittavat myös Manchesterissa, Cardiffissa, Lontoossa ja Glasgow'ssa, ja liput tulevat myyntiin lauantaina 21. marraskuuta klo 9.00. Heidän uusi albuminsa This Is War, joka on jatkoa vuoden 2005 A Beautiful Lie -albumille, julkaistaan 7. joulukuuta. Kaikki päivämäärät ovat seuraavat: Nottingham Trent FM Arena - 19. helmikuuta Manchester Evening News Arena - 20. helmikuuta Cardiff International Arena - 21. helmikuuta Lontoo Wembley Arena - 23. helmikuuta Glasgow SECC - 27. helmikuuta.</w:t>
      </w:r>
    </w:p>
    <w:p>
      <w:r>
        <w:rPr>
          <w:b/>
        </w:rPr>
        <w:t xml:space="preserve">Yhteenveto</w:t>
      </w:r>
    </w:p>
    <w:p>
      <w:r>
        <w:t xml:space="preserve">30 Seconds To Mars on julkistanut tiedot uudesta Ison-Britannian kiertueesta.</w:t>
      </w:r>
    </w:p>
    <w:p>
      <w:r>
        <w:rPr>
          <w:b/>
          <w:u w:val="single"/>
        </w:rPr>
        <w:t xml:space="preserve">Asiakirjan numero 21762</w:t>
      </w:r>
    </w:p>
    <w:p>
      <w:r>
        <w:t xml:space="preserve">Nimenmuutosterroristi Abdul Raheem vangittiin rikkomuksesta</w:t>
      </w:r>
    </w:p>
    <w:p>
      <w:r>
        <w:t xml:space="preserve">Abdul Raheem, 40, pidätettiin joulukuussa, kun poliisi havaitsi, että hän oli käyttänyt nimeä Ray Abdul Raheem Edmundson viiden vuoden ajan. Birminghamin Coleshill Roadilla asuva Raheem vangittiin vuodeksi maaliskuussa 2009 myönnettyään terrorismirikokset. Hänet vapautettiin määräyksellä, jonka mukaan hänen oli ilmoitettava poliisille kaikista henkilötietojensa muutoksista. Birminghamin kruununoikeudessa käydyssä oikeudenkäynnissä hänet kuitenkin todettiin syylliseksi määräyksen noudattamatta jättämiseen. Apulaispoliisipäällikkö Gareth Cann, joka johtaa Länsi-Midlandsin terrorisminvastaista yksikköä, sanoi, että määräykset auttavat poliisia hallitsemaan terrorismirikoksista tuomittuja henkilöitä, jotka ovat nyt vapaalla jalalla vankilasta. "Pyrimme asettamaan syytteeseen tuomitut terroristit, jotka rikkovat ehtojaan, jotta yleisö pysyisi turvassa", hän lisäsi.</w:t>
      </w:r>
    </w:p>
    <w:p>
      <w:r>
        <w:rPr>
          <w:b/>
        </w:rPr>
        <w:t xml:space="preserve">Yhteenveto</w:t>
      </w:r>
    </w:p>
    <w:p>
      <w:r>
        <w:t xml:space="preserve">Tuomittu terroristi, joka muutti nimensä ilmoittamatta siitä poliisille, on tuomittu 15 kuukaudeksi vankilaan.</w:t>
      </w:r>
    </w:p>
    <w:p>
      <w:r>
        <w:rPr>
          <w:b/>
          <w:u w:val="single"/>
        </w:rPr>
        <w:t xml:space="preserve">Asiakirjan numero 21763</w:t>
      </w:r>
    </w:p>
    <w:p>
      <w:r>
        <w:t xml:space="preserve">Disney julkistaa Frozenin jatko-osan</w:t>
      </w:r>
    </w:p>
    <w:p>
      <w:r>
        <w:t xml:space="preserve">Oscar-palkittu elokuva tuotti maailmanlaajuisesti 1,27 miljardia dollaria (857 miljoonaa puntaa) lippuluukuilla ja johti siihen liittyvien tuotteiden ennätysmyyntiin. Frozen 2 -elokuvassa kokoontuu jälleen alkuperäisen elokuvan tekijätiimi, johon kuuluvat ohjaaja Chris Buck, käsikirjoittaja Jennifer Lee ja tuottaja Peter Del Vecho. Studio ei kertonut julkaisupäivää. Emoyhtiö Walt Disneyn osakkeet nousivat lähes 4 prosenttia uutisen jälkeen. Leluvalmistaja Mattelin, joka omistaa tällä hetkellä Frozen-tuotteiden myyntilisenssin, osakkeet nousivat lähes 5 prosenttia. Viime kuussa Disney kiitti Frozeniin perustuvien lelujen jatkuvaa menestystä "uskomattoman vahvasta neljänneksestä". Nettotulos nousi 19 prosenttia 2,2 miljardiin dollariin (1,5 miljardiin puntaan) kolmen kuukauden aikana, ja liikevaihto kasvoi 9 prosenttia 13,4 miljardiin dollariin - molemmat luvut olivat ennusteita parempia. Joulukuussa Frozenista tuli iTunesin kaikkien aikojen myydyin elokuva, ja elokuvan soundtrackia myytiin enemmän kuin mitään muuta albumia Yhdysvalloissa vuonna 2014. Lisäksi animaation DVD- ja Blu-ray-myynti ylitti kolmen miljoonan kappaleen rajan jo ensimmäisenä julkaisupäivänä.</w:t>
      </w:r>
    </w:p>
    <w:p>
      <w:r>
        <w:rPr>
          <w:b/>
        </w:rPr>
        <w:t xml:space="preserve">Yhteenveto</w:t>
      </w:r>
    </w:p>
    <w:p>
      <w:r>
        <w:t xml:space="preserve">Disney on ilmoittanut tuottavansa jatko-osan menestyselokuvalleen Frozen, josta tuli viime vuonna kaikkien aikojen tuottoisin animaatioelokuva.</w:t>
      </w:r>
    </w:p>
    <w:p>
      <w:r>
        <w:rPr>
          <w:b/>
          <w:u w:val="single"/>
        </w:rPr>
        <w:t xml:space="preserve">Asiakirjan numero 21764</w:t>
      </w:r>
    </w:p>
    <w:p>
      <w:r>
        <w:t xml:space="preserve">"Merkkipaalu" Forthin ylityshankkeelle</w:t>
      </w:r>
    </w:p>
    <w:p>
      <w:r>
        <w:t xml:space="preserve">Forthin korvaava risteys on suurin liikenneinfrastruktuurihanke Skotlannissa sukupolveen. Sturgeon vieraili maanantaina hankkeen Rosythin telakkatyömaalla. Hän näki valtavat osat, joita nosturilla nostetaan Beamer Rockille osana sillan keskitornin perustustöitä. Ensimmäistä 10:stä osasta lasketaan paikalleen. Insinöörit kuvailivat tätä rakennushankkeen kriittisimmäksi vaiheeksi, sillä mahdollisilla virheillä voi olla valtavat seuraukset. "Merkkipaalu" Beamer Rockin majakka poistettiin viime vuonna, jotta kalliota voidaan käyttää yhden tornin perustuksena. Sillan rakentaminen alkoi vuonna 2011, ja sen on määrä valmistua vuonna 2016. Sturgeon sanoi: "Oli etuoikeus vierailla Skotlannin suurimmassa liikenneinfrastruktuurihankkeessa sukupolveen näin jännittävällä hetkellä. "Hankkeen työmaalla työskentelee noin 1 200 ihmistä, mikä ei sisällä sitä merkittävää määrää ihmisiä, jotka työskentelevät yli 300 skotlantilaisessa yrityksessä, jotka työskentelevät tällä hetkellä hankkeen alihankinta- ja toimitusketjussa.", sanoi Sturon. "Tämä on selkeä osoitus siitä, että hanke luo työpaikkoja Skotlantiin ja hyödyttää paikallista ja kansallista taloutta."</w:t>
      </w:r>
    </w:p>
    <w:p>
      <w:r>
        <w:rPr>
          <w:b/>
        </w:rPr>
        <w:t xml:space="preserve">Yhteenveto</w:t>
      </w:r>
    </w:p>
    <w:p>
      <w:r>
        <w:t xml:space="preserve">Firth of Forthin yli rakennettavaa uutta siltaa koskeva hanke on varapääministeri Nicola Sturgeonin mukaan saavuttanut "merkkipaalun".</w:t>
      </w:r>
    </w:p>
    <w:p>
      <w:r>
        <w:rPr>
          <w:b/>
          <w:u w:val="single"/>
        </w:rPr>
        <w:t xml:space="preserve">Asiakirjan numero 21765</w:t>
      </w:r>
    </w:p>
    <w:p>
      <w:r>
        <w:t xml:space="preserve">LVMH raportoi ennätystuloista vuonna 2010</w:t>
      </w:r>
    </w:p>
    <w:p>
      <w:r>
        <w:t xml:space="preserve">Talouden elpyminen keskeisillä markkinoilla, kuten Kiinassa, auttoi LVMH:n liikevaihtoa kasvamaan 19 prosenttia 20,3 miljardiin euroon (27,7 miljardia dollaria; 17 miljardia puntaa). Liikevoitto nousi 29 prosenttia 4,3 miljardiin euroon TAG Heuer -kellojen ja Moet &amp; Chandon -samppanjan myynnin kasvun ansiosta. LVMH:n puheenjohtaja Bernard Arnault sanoi, että "vuosi 2010 oli loistava vuosikerta". LVMH:n viinit ja väkevät alkoholijuomat -yksikkö toipui vuoden 2009 laskusta ja raportoi liikevaihdon kasvaneen 19 prosenttia 3,2 miljardiin euroon ja voittojen nousseen 22 prosenttia 930 miljoonaan euroon. Suurimman divisioonan, muoti- ja nahkatuotteiden, liikevaihto oli 7,6 miljardia euroa eli 20 prosenttia suurempi ja voitto kasvoi 29 prosenttia 2,5 miljardiin euroon. Ylellisyystuotteiden maailmanlaajuinen myynti kasvoi 10 prosenttia vuonna 2010, kun se oli laskenut 8 prosenttia vuonna 2009, joka oli alalle ennätyksellisen huono vuosi. Barclays Capitalin raportin mukaan Kiinan osuus ylellisyystuotteiden myynnistä on nyt 12 prosenttia, ja maan markkinoiden ennustetaan kasvavan 20-30 prosenttia vuodessa.</w:t>
      </w:r>
    </w:p>
    <w:p>
      <w:r>
        <w:rPr>
          <w:b/>
        </w:rPr>
        <w:t xml:space="preserve">Yhteenveto</w:t>
      </w:r>
    </w:p>
    <w:p>
      <w:r>
        <w:t xml:space="preserve">LVMH, maailman suurin ylellisyystavaroita valmistava yritys, on ilmoittanut ennätystuloista vuonna 2010, ja konsernin kaikki osa-alueet ovat kasvaneet kaksinumeroisesti.</w:t>
      </w:r>
    </w:p>
    <w:p>
      <w:r>
        <w:rPr>
          <w:b/>
          <w:u w:val="single"/>
        </w:rPr>
        <w:t xml:space="preserve">Asiakirjan numero 21766</w:t>
      </w:r>
    </w:p>
    <w:p>
      <w:r>
        <w:t xml:space="preserve">Tyrell Robinsonin seksuaalirikoksen tuomion päivämäärä asetettu</w:t>
      </w:r>
    </w:p>
    <w:p>
      <w:r>
        <w:t xml:space="preserve">Korie Berman, 21, oli alun perin myöntänyt syyttömyytensä viiteen syytteeseen lapsen kanssa tapahtuneesta penetroivasta seksuaalisesta toiminnasta, ja hänen oli määrä tulla oikeuteen huhtikuussa. Robinson myönsi seksuaalirikokset kesäkuussa, mutta oli odottanut saavansa tuomion, kun Bermanin oikeudenkäynti oli käyty. Molemmat tuomitaan 26. tammikuuta. Essexin South Ockendonista kotoisin oleva Robinson, 22, sai syytteen nostamisen jälkeen potkut Bradford Citystä törkeän virkavirheen vuoksi. Hän tunnusti syyllisyytensä seksuaaliseen kanssakäymiseen lapsen kanssa elokuussa 2018 sekä siveettömän kuvan ottamiseen ja levittämiseen lapsesta Snapchatin kautta. Bradford Crown Courtissa järjestetyssä virtuaalisessa kuulemisessa tuomari Richard Mansell QC kuuli Bermanin, joka myös on kotoisin Essexistä, esittävän syyllisyystodistuksensa ja määräsi molempien miesten tuomioistunnon. Seuraa BBC Yorkshirea Facebookissa, Twitterissä ja Instagramissa. Lähetä juttuideoita osoitteeseen yorkslincs.news@bbc.co.uk.</w:t>
      </w:r>
    </w:p>
    <w:p>
      <w:r>
        <w:rPr>
          <w:b/>
        </w:rPr>
        <w:t xml:space="preserve">Yhteenveto</w:t>
      </w:r>
    </w:p>
    <w:p>
      <w:r>
        <w:t xml:space="preserve">Bradford Cityn entinen pelaaja Tyrell Robinson tuomitaan tammikuussa lapsiin kohdistuneista seksuaalirikoksista sen jälkeen, kun hänen kanssasyytettyään muutti tunnustustaan.</w:t>
      </w:r>
    </w:p>
    <w:p>
      <w:r>
        <w:rPr>
          <w:b/>
          <w:u w:val="single"/>
        </w:rPr>
        <w:t xml:space="preserve">Asiakirjan numero 21767</w:t>
      </w:r>
    </w:p>
    <w:p>
      <w:r>
        <w:t xml:space="preserve">Saksan tehdastuotanto nousee odotettua vähemmän</w:t>
      </w:r>
    </w:p>
    <w:p>
      <w:r>
        <w:t xml:space="preserve">Virallisten tietojen mukaan tuotanto kasvoi viime kuussa 1,4 prosenttia elokuun 3,1 prosentin jyrkän laskun jälkeen. Tuotannon elpyminen jäi kuitenkin pienemmäksi kuin monien ekonomistien ennustama 2 prosentin nousu, vaikka euroalueen talouden hidastuminen huolestuttaa. Saksan teollisuustuotanto kasvoi 1,7 prosenttia, mutta rakentaminen laski 1,2 prosenttia. Saksan viennistä saatiin parempia uutisia: vienti kasvoi 5,5 prosenttia kuukaudessa elokuun 5,8 prosentin laskun jälkeen, joka oli suurin pudotus yli viiteen vuoteen. Tuonti kasvoi 5,4 prosenttia kahden peräkkäisen laskukuukauden jälkeen. Euroopan keskuspankki ilmoitti torstaina olevansa valmis tarvittaessa tukemaan euroalueen kasvua. Euroopan komissio leikkasi tällä viikolla euroalueen kasvuennustettaan vain 0,8 prosenttiin tälle vuodelle, kun se aiemmin oli arvioinut 1,2 prosenttia. Saksan talous aloitti vuoden vahvasti, mutta se on viime aikoina hidastunut Ranskan ja Italian ongelmien ja vaimeiden investointien vuoksi. Jotkut ekonomistit olivat arvelleet, että talous supistuisi kolmannella neljänneksellä, mikä ajaisi Saksan tekniseen taantumaan.</w:t>
      </w:r>
    </w:p>
    <w:p>
      <w:r>
        <w:rPr>
          <w:b/>
        </w:rPr>
        <w:t xml:space="preserve">Yhteenveto</w:t>
      </w:r>
    </w:p>
    <w:p>
      <w:r>
        <w:t xml:space="preserve">Saksan teollisuustuotanto nousi syyskuussa odotettua vähemmän, mikä on merkki siitä, että Euroopan suurin talous kärsii edelleen.</w:t>
      </w:r>
    </w:p>
    <w:p>
      <w:r>
        <w:rPr>
          <w:b/>
          <w:u w:val="single"/>
        </w:rPr>
        <w:t xml:space="preserve">Asiakirjan numero 21768</w:t>
      </w:r>
    </w:p>
    <w:p>
      <w:r>
        <w:t xml:space="preserve">Silk Roadin "neropatti" Ross William Ulbricht syytteessä</w:t>
      </w:r>
    </w:p>
    <w:p>
      <w:r>
        <w:t xml:space="preserve">Ross William Ulbrichtia, 29, syytetään huumekaupasta, tietokonehakkeroinnista ja rahanpesusta. Syyttäjät väittävät, että hän käytti sivustoa tarkoituksellisesti rikollisyrityksenä ja pyysi kuutta palkkamurhaa. Ulbrichtin asianajaja sanoo, että hänen päämiehensä on syytön kaikkiin syytteisiin. "Syytekirjelmä oli odotettu, eikä se sisällä uusia väitteitä", Joshua Dratel sanoi lausunnossaan. "Odotamme innolla Rossin puolustuksen valmistelua." Viranomaisten mukaan Ulbricht pyöritti Silk Road -sivustoa nimellä Dread Pirate Roberts, joka on ilmeinen viittaus elokuvaan Prinsessan morsian. Ostokset tehtiin virtuaalivaluutta Bitcoinilla. Hänet pidätettiin viime vuonna, kun FBI sulki sivuston. Viranomaiset takavarikoivat 173 991 bitcoinia (150 miljoonaa dollaria) osana tutkintaa. Ulbricht on jättänyt kanteen, jossa hän kiistää Bitcoinsin takavarikon ja väittää, että ne löytyivät hänen henkilökohtaiselta tietokoneeltaan ja kuuluvat hänelle eivätkä Silk Roadille. Häntä syytetään myös salaliitosta, jonka tarkoituksena oli murhata entinen Silk Roadin työntekijä liittovaltion tarkkailuoperaation aikana. Tätä murhaa ja muita murhia ei koskaan toteutettu. Silk Road antoi kävijöiden selata lähes 13 000 listaa, joista monet koskivat laittomia huumeita, mutta syyttäjien mukaan se tarjosi myös väärennettyjä asiakirjoja, tietokonehakkerointipalveluja ja laittomia mediasisältöjä.</w:t>
      </w:r>
    </w:p>
    <w:p>
      <w:r>
        <w:rPr>
          <w:b/>
        </w:rPr>
        <w:t xml:space="preserve">Yhteenveto</w:t>
      </w:r>
    </w:p>
    <w:p>
      <w:r>
        <w:t xml:space="preserve">Yhdysvallat on nostanut syytteen kalifornialaista miestä vastaan, jonka väitetään olleen Silk Roadin omistaja. Silk Road oli mustan pörssin verkkosivusto, joka välitti 1 miljardin dollarin (613 miljoonan punnan) arvosta kauppoja.</w:t>
      </w:r>
    </w:p>
    <w:p>
      <w:r>
        <w:rPr>
          <w:b/>
          <w:u w:val="single"/>
        </w:rPr>
        <w:t xml:space="preserve">Asiakirjan numero 21769</w:t>
      </w:r>
    </w:p>
    <w:p>
      <w:r>
        <w:t xml:space="preserve">East Ilsleyn onnettomuus: Illeyley: Mies kuolee auton törmätessä aitaan</w:t>
      </w:r>
    </w:p>
    <w:p>
      <w:r>
        <w:t xml:space="preserve">Onnettomuus tapahtui A34-tien etelään johtavalla ajoradalla heti Abingdon Roadin liittymän jälkeen East Ilsleyn lähellä noin kello 21.30 BST perjantaina. Volkswagen Poloa kuljettanut 27-vuotias mies julistettiin kuolleeksi onnettomuuspaikalla. Poliisi on pyytänyt tietoja ja kojelautakameran kuvamateriaalia kaikilta, jotka matkustivat tiellä onnettomuushetkellä. Thames Valleyn poliisi ilmoitti, että miehen lähiomaisille on ilmoitettu ja että heitä tukevat erityisesti koulutetut poliisit.</w:t>
      </w:r>
    </w:p>
    <w:p>
      <w:r>
        <w:rPr>
          <w:b/>
        </w:rPr>
        <w:t xml:space="preserve">Yhteenveto</w:t>
      </w:r>
    </w:p>
    <w:p>
      <w:r>
        <w:t xml:space="preserve">Mies on kuollut sen jälkeen, kun hänen autonsa ajautui ulos kaksikaistaiselta tieltä ja törmäsi aitaan.</w:t>
      </w:r>
    </w:p>
    <w:p>
      <w:r>
        <w:rPr>
          <w:b/>
          <w:u w:val="single"/>
        </w:rPr>
        <w:t xml:space="preserve">Asiakirjan numero 21770</w:t>
      </w:r>
    </w:p>
    <w:p>
      <w:r>
        <w:t xml:space="preserve">Nicki Minaj -faneja "huijattiin" väärennetyillä keikoilla Yhdysvalloissa</w:t>
      </w:r>
    </w:p>
    <w:p>
      <w:r>
        <w:t xml:space="preserve">26-vuotias vastasi ensin Twitterissä fanille, joka oli julkaissut kuvan faneista, jotka jonottivat ostamaan lippuja keikalle. "Wut [sic] konsertti? Neva kuullut siitä", Minaj sanoi. "I feel so bad 4 ppl who were scammed." Hän lisäsi: "Lakitiimimme työskentelevät. On paljon enemmän kouluja, joita huijattiin." Fantom-keikat Vaikka Minaj vihjaa suuremmasta ongelmasta, keikkojen mainostettiin tapahtuvan kahdessa yliopistokampuspaikassa 8. ja 15. lokakuuta Amerikassa. Minaj vahvisti, etteivät ne olleet suunniteltuja keikkoja, sillä hän esiintyy uudelleen vasta 22. lokakuuta. Yksi Minajin Twitter-seuraajista, callherKila, sanoi: "Koko kouluni nukkui ulkona Nick Minajin tixien takia &amp; hän twiittaa, että se on huijausta." Minaj julkaisi myöhemmin sen promoottorin nimen ja puhelinnumeron, jonka hän uskoi olevan vastuussa yhdestä fantom-keikasta. Yhdysvalloissa nousevana tähtenä tunnettu Minaj (oikealta nimeltään Onika Maraj) on allekirjoittanut sopimuksen Lil Waynen levy-yhtiön kanssa ja julkaisee debyyttialbuminsa Pink Friday marraskuussa. Hän esiintyi hiljattain lavalla Jay-Z:n kanssa New Yorkissa ja on tehnyt yhteistyötä myös Jay Seanin, will.i.amin ja Usherin kanssa.</w:t>
      </w:r>
    </w:p>
    <w:p>
      <w:r>
        <w:rPr>
          <w:b/>
        </w:rPr>
        <w:t xml:space="preserve">Yhteenveto</w:t>
      </w:r>
    </w:p>
    <w:p>
      <w:r>
        <w:t xml:space="preserve">Yhdysvaltalaistähti Nicki Minajin faneja on "huijattu", kun he jonottivat ostaakseen lippuja keikoille, joita ei ole olemassa, räppäri on sanonut.</w:t>
      </w:r>
    </w:p>
    <w:p>
      <w:r>
        <w:rPr>
          <w:b/>
          <w:u w:val="single"/>
        </w:rPr>
        <w:t xml:space="preserve">Asiakirjan numero 21771</w:t>
      </w:r>
    </w:p>
    <w:p>
      <w:r>
        <w:t xml:space="preserve">Coronavirus: Queen's Medical Centre -sairaalan sairaanhoitajan autosta tehdyn varkauden jälkeen pidätys</w:t>
      </w:r>
    </w:p>
    <w:p>
      <w:r>
        <w:t xml:space="preserve">Sairaanhoitaja oli juuri lopettanut 12-tuntisen työvuoronsa Nottinghamin Queen's Medical Centre -sairaalassa maanantaina, kun hän löysi vaurioituneen autonsa henkilökunnan parkkipaikalta. Poliisi sanoi, että NHS:n henkilökuntaan kohdistuva hyökkäys, kun terveydenhuoltopalveluun kohdistuu paineita, oli "täysin halveksittavaa". 57-vuotias mies pidätettiin Bestwoodin alueella epäiltynä moottoriajoneuvovarkaudesta, ja hän on pidätettynä. Poliisin mukaan katalysaattorit "muuttavat ajoneuvojen pakokaasupäästöt vähemmän myrkyllisiksi kaasuiksi, ja ne ovat kohteena, koska ne sisältävät arvokkaita metalleja". Ylikomisario Rob Griffin sanoi: "Tämä on jälleen yksi esimerkki Nottinghamshiressä tapahtuvasta sopimattomasta käytöksestä. "Katalysaattorivarkaudet ovat uhreille erittäin huolestuttavia parhaimmillaan, mutta niiden varastaminen sairaalan sairaanhoitajalta aikana, jolloin NHS:ään kohdistuu niin suuria paineita koronaviruksen vaikutusten vuoksi, on täysin halveksittavaa." Hän totesi, että "katalysaattorivarkaudet ovat erittäin vakavia."</w:t>
      </w:r>
    </w:p>
    <w:p>
      <w:r>
        <w:rPr>
          <w:b/>
        </w:rPr>
        <w:t xml:space="preserve">Yhteenveto</w:t>
      </w:r>
    </w:p>
    <w:p>
      <w:r>
        <w:t xml:space="preserve">Mies on pidätetty sen jälkeen, kun katalysaattori varastettiin sairaanhoitajan autosta sairaalan ulkopuolella.</w:t>
      </w:r>
    </w:p>
    <w:p>
      <w:r>
        <w:rPr>
          <w:b/>
          <w:u w:val="single"/>
        </w:rPr>
        <w:t xml:space="preserve">Asiakirjan numero 21772</w:t>
      </w:r>
    </w:p>
    <w:p>
      <w:r>
        <w:t xml:space="preserve">Adnamsin pakkaukset loppuvat verkossa jaetun kupongin jälkeen</w:t>
      </w:r>
    </w:p>
    <w:p>
      <w:r>
        <w:t xml:space="preserve">Southwoldissa sijaitseva yritys Adnams oli mainostanut verkkosivuillaan kuponkikoodia, joka antoi asiakkaille mahdollisuuden säästää 10 puntaa tilauksista ilman vähimmäiskäyttöä. Adnams kertoi, että koodia jaettiin kauppasivustoilla, ja se sai 5 500 yksittäistä tilausta, joista suurin osa oli olutlaatikoita. Yhtiö sanoi, että tilaukset tullaan lunastamaan, mutta se voi "kestää muutaman viikon". Toimitusjohtaja Andy Wood sanoi asiakkaille lähettämässään sähköpostiviestissä, että tilaukset "räjähtivät käsiin" ja että yhdessä päivässä tilaukset olivat "kuusi kertaa suuremmat kuin koskaan aikaisemmin". "Varastojen puute ei johdu oluesta, sitä meillä on runsaasti, vaan ongelmana on löytää jotain, mihin se voidaan laittaa. "Joulun jälkeen pakkausvarastomme ovat ehtyneet, eikä varastossa ole tarpeeksi tilaa täyttämään syntyneitä tilauksia", hän sanoi.</w:t>
      </w:r>
    </w:p>
    <w:p>
      <w:r>
        <w:rPr>
          <w:b/>
        </w:rPr>
        <w:t xml:space="preserve">Yhteenveto</w:t>
      </w:r>
    </w:p>
    <w:p>
      <w:r>
        <w:t xml:space="preserve">Suffolkin olutpanimo on pyytänyt anteeksi sen jälkeen, kun sen pakkaukset olivat loppuneet kesken, jotta se olisi voinut täyttää verkkokampanjan aiheuttaman "räjähdysmäisen" tilausmäärän.</w:t>
      </w:r>
    </w:p>
    <w:p>
      <w:r>
        <w:rPr>
          <w:b/>
          <w:u w:val="single"/>
        </w:rPr>
        <w:t xml:space="preserve">Asiakirjan numero 21773</w:t>
      </w:r>
    </w:p>
    <w:p>
      <w:r>
        <w:t xml:space="preserve">Macron vastaan Le Pen: Le Pen: Mitkä ovat heidän visionsa Ranskaa varten?</w:t>
      </w:r>
    </w:p>
    <w:p>
      <w:r>
        <w:t xml:space="preserve">Ensimmäisen kierroksen voittaja, liberaalinen keskustalainen Emmanuel Macron ja kansallismielinen Marine Le Pen ovat jo nyt mullistamassa Ranskan politiikkaa. He ovat antaneet suuren iskun pitkään hallinneille sosialisteille ja konservatiivisille republikaaneille. Macron johtaa uutta liikettä nimeltä En Marche (Liikkeellä), kun taas Le Penin takana on Kansallinen rintama (FN). He ovat eri mieltä monista asioista, erityisesti Euroopasta ja maahanmuutosta. Ratkaiseva toinen kierros on sunnuntaina, ja mielipidemittausten mukaan Macron johtaa tiukasti. Mitkä ovat Macronin ja Le Penin näkemysten tärkeimmät erot? Talous Macron: Le Pen: Työmarkkinat Macron: Le Pen: Eurooppa Macron: Le Pen: Macron: Le Pen: Maahanmuutto Macron: Le Pen: Lue lisää Ranskan vaaleista: Lue lisää Ranskan Leónin vaaleista: Syvällisesti: In depth: Is Marine Le Pen far right? Viisi asiaa, jotka Ranskan vaalit ovat kertoneet meille Ranska on matkalla tuntemattomille vesille Puolustus ja turvallisuus Macron: Le Pen: Le Pen: Koulutus Macron: Le Pen: Poliittinen uudistus Macron: Le Pen: Energia ja ympäristö Macron: Le Pen: Ota Javascript käyttöön nähdäksesi gallup of polls -kaavion. Kyselyjen keskiarvoviiva tarkastelee viittä viimeisintä kansallista mielipidetutkimusta ja ottaa mediaaniarvon, eli kahden korkeamman ja kahden matalamman luvun välisen arvon.</w:t>
      </w:r>
    </w:p>
    <w:p>
      <w:r>
        <w:rPr>
          <w:b/>
        </w:rPr>
        <w:t xml:space="preserve">Yhteenveto</w:t>
      </w:r>
    </w:p>
    <w:p>
      <w:r>
        <w:t xml:space="preserve">Molemmat Ranskan kilpailevat presidenttiehdokkaat lupaavat kansallista uudistumista, mutta he tarjoavat hyvin erilaisia polkuja siihen pääsemiseksi.</w:t>
      </w:r>
    </w:p>
    <w:p>
      <w:r>
        <w:rPr>
          <w:b/>
          <w:u w:val="single"/>
        </w:rPr>
        <w:t xml:space="preserve">Asiakirjan numero 21774</w:t>
      </w:r>
    </w:p>
    <w:p>
      <w:r>
        <w:t xml:space="preserve">Sir Peter Blake luo häikäisevän ulkoasun Mersey-lautalle.</w:t>
      </w:r>
    </w:p>
    <w:p>
      <w:r>
        <w:t xml:space="preserve">Snowdrop saa ensi kuussa uuden ilmeen, jonka on suunnitellut Sir Peter Blake, joka loi Beatlesin Sgt Peppers Lonely Hearts Club Bandin kannen vuonna 1967. Se juhlistaa ensimmäisen maailmansodan aikaisia laivasuunnittelijoita, jotka käyttivät häikäisyefektiä välttääkseen vihollisen havaitsemisen. Snowdrop-alukselle nousevat vierailijat voivat oppia lisää tekniikasta. Sen tilasivat taidefestivaali Liverpool Biennial ja Tate Liverpool. Gallerian tiedottajan mukaan naamiointi toimii hämmentämällä silmää, jolloin kohteen etäisyyttä, nopeutta ja suuntaa on vaikea arvioida. Taiteilija Norman Wilkinsonin katsotaan keksineen tekniikan, jossa jokaisen aluksen kuvio vaikeuttaa alusluokkien tunnistamista. Sir Peterillä, 83, joka on yksi brittiläisen pop-taiteen suurista vaikuttajista, on vahvat siteet Liverpooliin, ja hän vieraili kaupungissa ensimmäisen kerran ollessaan armeijassa RAF:n palveluksessa.</w:t>
      </w:r>
    </w:p>
    <w:p>
      <w:r>
        <w:rPr>
          <w:b/>
        </w:rPr>
        <w:t xml:space="preserve">Yhteenveto</w:t>
      </w:r>
    </w:p>
    <w:p>
      <w:r>
        <w:t xml:space="preserve">Merseyn lautta muuttuu kirkkaanväriseksi "häikäiseväksi laivaksi" kuuluisan Beatles-albumin kannen takana olevan miehen ansiosta.</w:t>
      </w:r>
    </w:p>
    <w:p>
      <w:r>
        <w:rPr>
          <w:b/>
          <w:u w:val="single"/>
        </w:rPr>
        <w:t xml:space="preserve">Asiakirjan numero 21775</w:t>
      </w:r>
    </w:p>
    <w:p>
      <w:r>
        <w:t xml:space="preserve">Poliisin hätänumeron 101 määrä väheni koko Walesissa.</w:t>
      </w:r>
    </w:p>
    <w:p>
      <w:r>
        <w:t xml:space="preserve">Kaikki neljä yksikköä ovat raportoineet ongelmista lauantaiaamusta lähtien, ja ne ovat antaneet vaihtoehtoisia numeroita. Ongelman sanotaan johtuvan palveluntarjoajasta, eikä se vaikuta 999-hätänumeroon. Linjaa valvova sisäministeriö ei ole vielä kommentoinut asiaa. Humbersiden poliisi on twiitannut, että ongelma, joka vaikuttaa myös useisiin Englannin poliisivoimiin, johtuu Birminghamissa ilmenneestä viasta. Walesin poliisivoimat ovat kehottaneet yleisöä käyttämään seuraavia numeroita: Etelä-Wales - 01656 655555 Pohjois-Wales - 0300 3300101 Dyfed-Powys - 0845 3302000 Gwent - 01633 838111.</w:t>
      </w:r>
    </w:p>
    <w:p>
      <w:r>
        <w:rPr>
          <w:b/>
        </w:rPr>
        <w:t xml:space="preserve">Yhteenveto</w:t>
      </w:r>
    </w:p>
    <w:p>
      <w:r>
        <w:t xml:space="preserve">Poliisiviranomaiset eri puolilla Walesia ovat ilmoittaneet, että hätäpuhelinnumero 101 ei toimi.</w:t>
      </w:r>
    </w:p>
    <w:p>
      <w:r>
        <w:rPr>
          <w:b/>
          <w:u w:val="single"/>
        </w:rPr>
        <w:t xml:space="preserve">Asiakirjan numero 21776</w:t>
      </w:r>
    </w:p>
    <w:p>
      <w:r>
        <w:t xml:space="preserve">Guernsey on Beachwatch-tutkimuksen kärjessä roskaantumisen lisääntymisestä huolimatta</w:t>
      </w:r>
    </w:p>
    <w:p>
      <w:r>
        <w:t xml:space="preserve">Vapaaehtoiset siivosivat Bailiwickin alueella 29 rantaa vuonna 2010 osana Marine Conservation Society -järjestön vuosittaista Beachwatch-tutkimusta. Kanaalisaarilla oli kaikista alueista vähiten roskia, 1 015 kappaletta kilometriä kohti. Yhdistyneen kuningaskunnan keskiarvo oli 1 969. Suurin paikallinen roskien aiheuttaja oli rannan käyttäjä, ja seuraavaksi eniten roskia aiheuttivat kalastajat. Emma Snowden, yhdistyksen roskakampanjoiden vastuuhenkilö, sanoi: "Se tarkoittaa esimerkiksi sipsejä, tupakantumppeja ja sinne jätettyjä asioita, mutta myös asioita, jotka on puhallettu rannalle." "Rannalla on paljon roskia." Suurin osa Kanaalisaarten tilastoista on peräisin Guernseyn niemimaan tutkimuksesta. Jerseyssä puhdistettiin tutkimuksen aikana vain kolme rantaa, kun taas Guernseyssä puhdistettiin 23 rantaa, Alderneyssä yksi ja Hermissä viisi. Ympäristöministeriön ministeri Peter Sirett oli tyytyväinen Kanaalisaarten asemaan alueellisella listalla ja totesi Bailiwickin nuorimman sukupolven olevan ratkaisu kasvavaan roskaantumiseen. "Uskon, että lopulta saareen syntyy kulttuuri, jossa ihmiset kunnioittavat rantoja ja huolehtivat niistä", hän sanoi. "Odotan, että lapset - tulevaisuutemme - vievät tämän viestin eteenpäin."</w:t>
      </w:r>
    </w:p>
    <w:p>
      <w:r>
        <w:rPr>
          <w:b/>
        </w:rPr>
        <w:t xml:space="preserve">Yhteenveto</w:t>
      </w:r>
    </w:p>
    <w:p>
      <w:r>
        <w:t xml:space="preserve">Guernseyn rannat on julistettu Brittein saarten puhtaimpien joukossa, vaikka rannoilla havaittu roskaantuminen on lisääntynyt 7 prosenttia.</w:t>
      </w:r>
    </w:p>
    <w:p>
      <w:r>
        <w:rPr>
          <w:b/>
          <w:u w:val="single"/>
        </w:rPr>
        <w:t xml:space="preserve">Asiakirjan numero 21777</w:t>
      </w:r>
    </w:p>
    <w:p>
      <w:r>
        <w:t xml:space="preserve">Eastbournen laituri voi olla avoinna jouluun mennessä.</w:t>
      </w:r>
    </w:p>
    <w:p>
      <w:r>
        <w:t xml:space="preserve">Tulipalo tuhosi noin kolmanneksen 300 metriä pitkästä rakennuksesta. Christos Stylianou, laiturin toimitusjohtaja, sanoi: Styliano Styliano sanoi: "Osa laiturista voi olla avoinna ennen joulua, jos rakenneinsinöörit antavat vihreää valoa." "Osa laiturista voi olla avoinna ennen joulua." Poliisi uskoo, että 144 vuotta vanhan, II-luokan laiturin tulipalo saatettiin sytyttää tahallaan. Stylianou sanoi, että laiturin sisäänkäynniltä aletaan rakentaa kävelyteitä laiturin vahingoittumattomaan merenpuoleiseen päähän, jossa sijaitsee Atlantis-yökerho ja muita viihdepaikkoja. "Jatkossa teemme tiivistä yhteistyötä paikallisviranomaisten ja kaikkien suunnitteluosastojen, myös English Heritage -järjestön kanssa, jotta voimme parhaiten korvata tuhoutuneet laiturin osat", Stylianou sanoi. Tulipalo syttyi kaarirakennuksen puuverhoilun takana, jolloin ilmaan nousi valtavia savupilviä. Eräs sivustakatsoja kuvaili tilannetta "täydellisen punaiseksi, sulaksi liekkien ja savun sekamelskaksi".</w:t>
      </w:r>
    </w:p>
    <w:p>
      <w:r>
        <w:rPr>
          <w:b/>
        </w:rPr>
        <w:t xml:space="preserve">Yhteenveto</w:t>
      </w:r>
    </w:p>
    <w:p>
      <w:r>
        <w:t xml:space="preserve">Eastbourne Pier, joka vaurioitui pahoin tulipalossa 30. heinäkuuta, saattaa olla osittain avoinna jouluun mennessä, ovat omistajat kertoneet.</w:t>
      </w:r>
    </w:p>
    <w:p>
      <w:r>
        <w:rPr>
          <w:b/>
          <w:u w:val="single"/>
        </w:rPr>
        <w:t xml:space="preserve">Asiakirjan numero 21778</w:t>
      </w:r>
    </w:p>
    <w:p>
      <w:r>
        <w:t xml:space="preserve">Kanaalisaarten mehiläisaloitteeseen osallistuu koululaisia</w:t>
      </w:r>
    </w:p>
    <w:p>
      <w:r>
        <w:t xml:space="preserve">Guernseyn ja Jerseyn kouluille on jaettu esitteitä ja siemeniä, joiden tarkoituksena on saada paikalliset lapset istuttamaan luonnonkukkia mehiläisten houkuttelemiseksi. Aloitteesta vastaa Kanaalisaarten osuuskunta. Guernseyn St Martin's -koulun rehtori Cate Mason sanoo, että kukkien istuttaminen on auttanut oppimista. Guernseyn mehiläishoitajien yhdistyksen puheenjohtaja Alan Jewell sanoi: "Olemme olleet huolissamme mehiläispopulaatiomme terveyden ja vahvuuden säilyttämisestä. "Jos saarelaiset voivat tukea meitä noudattamalla muutamia yksinkertaisia toimenpiteitä, mehiläisillämme on paremmat mahdollisuudet menestyä." Kanaalisaarten osuuskunta kannustaa saarelaisia istuttamaan luonnonkukkia, jotka auttavat tarjoamaan siitepölyä ja mettä. Viime vuosina Guernseyn mehiläiset ovat välttyneet amerikkalaisen foulbrood-taudin aiheuttamilta tappioilta, kun taas kolmasosa Jerseyn mehiläisistä kuoli tautiin vuonna 2009.</w:t>
      </w:r>
    </w:p>
    <w:p>
      <w:r>
        <w:rPr>
          <w:b/>
        </w:rPr>
        <w:t xml:space="preserve">Yhteenveto</w:t>
      </w:r>
    </w:p>
    <w:p>
      <w:r>
        <w:t xml:space="preserve">Peruskoulujen oppilaat ovat osallistuneet hankkeeseen, jonka tavoitteena on lisätä mehiläisten määrää Kanaalisaarilla.</w:t>
      </w:r>
    </w:p>
    <w:p>
      <w:r>
        <w:rPr>
          <w:b/>
          <w:u w:val="single"/>
        </w:rPr>
        <w:t xml:space="preserve">Asiakirjan numero 21779</w:t>
      </w:r>
    </w:p>
    <w:p>
      <w:r>
        <w:t xml:space="preserve">Syrjäytetty kansanedustaja Fiona Onasanya ei osallistu Peterborough'n täytevaaleihin.</w:t>
      </w:r>
    </w:p>
    <w:p>
      <w:r>
        <w:t xml:space="preserve">Onasanya, 35, vangittiin tammikuussa valehtelusta ylinopeusrikkomuksen yhteydessä. Hän on ensimmäinen kansanedustaja, joka on erotettu vetoomuksella, jonka on allekirjoittanut yli neljännes äänestäjistä. Hän kiitti twiitissään häntä tukeneita, mutta lisäsi saaneensa myös "rasistisesti loukkaavia, uhkaavia ja kiusaavia" viestejä. Onasanya twiittasi: "Takaisinvedon tuloksen valossa en aio pyrkiä ehdokkaaksi täytevaaleissa, mutta kannustan jokaista henkilöä, joka pyrkii olemaan se muutos, jonka he haluavat nähdä, sanomalla näin: Voit tehdä sen - taivas ei ole rajana, kun kuussa on askeleita."" Hän lisäsi jatkavansa nimensä puhdistamista. Labour erotti Onasanyan sen jälkeen, kun hänet oli tuomittu oikeuden vääristämisestä. Hänestä tuli ensimmäinen istuva kansanedustaja, joka joutui vankilaan sitten vuoden 1991, jolloin hänet tuomittiin kolmeksi kuukaudeksi vankilaan. Täydentävien vaalien päivämäärä ilmoitettiin sen jälkeen, kun työväenpuolue oli esittänyt parlamentissa kirjelmän 25. huhtikuuta. David Cameron otti muistutusmenettelyn käyttöön vuonna 2015.</w:t>
      </w:r>
    </w:p>
    <w:p>
      <w:r>
        <w:rPr>
          <w:b/>
        </w:rPr>
        <w:t xml:space="preserve">Yhteenveto</w:t>
      </w:r>
    </w:p>
    <w:p>
      <w:r>
        <w:t xml:space="preserve">Häpäisty entinen kansanedustaja Fiona Onasanya ei osallistu Peterborough'n 6. kesäkuuta järjestettäviin täytevaaleihin, hän on vahvistanut Twitterissä.</w:t>
      </w:r>
    </w:p>
    <w:p>
      <w:r>
        <w:rPr>
          <w:b/>
          <w:u w:val="single"/>
        </w:rPr>
        <w:t xml:space="preserve">Asiakirjan numero 21780</w:t>
      </w:r>
    </w:p>
    <w:p>
      <w:r>
        <w:t xml:space="preserve">Sir Bob Russell MP tarjoaa edelleen Colchesterin kiertuetta</w:t>
      </w:r>
    </w:p>
    <w:p>
      <w:r>
        <w:t xml:space="preserve">Liberaalidemokraattien Sir Bob Russell tarjoaa edelleen kaksituntista kierrosta Essexin Colchesterissa, vaikka se on ollut eBay-floppi. Hänen mukaansa kierroksella käydään paikalla, jossa Sir Bob mursi kätensä 14-vuotiaana. Sir Bob sanoi, että useat ihmiset ovat nyt tarjonneet 40 punnan hintaista kierrosta. Kierros - jota kutsutaan "Roomaksi Colchesterin ympärillä", viitaten siihen, että kaupunki on roomalainen linnoitus ja tunnetaan nimellä Camulodunum - laitettiin huutokauppaan kerätäkseen rahaa Itä-Englannin liberaalidemokraateille. Sir Bob, joka on edustanut Colchesteria vuodesta 1997 ja joka lyötiin ritariksi viime vuonna, sanoi: "Olen kaukana siitä, että olisin punastunut, mutta olen lievästi huvittunut ja iloinen kaikesta julkisuudesta, ja sen seurauksena saadaan kerättyä enemmän rahaa." Sir Bob vastasi kysymykseen, miksi joku haluaisi käyttää 40 puntaa kaupunkikävelykierrokseen: "Se on elämänne tilaisuus kiertää Britannian ensimmäinen kaupunki." Hän lisäsi, että yksi niistä paikoista, jotka hän näyttäisi ihmisille, oli liikenneonnettomuuspaikka, jossa hän törmäsi pyörällään kuorma-autoon ja mursi kätensä. Sir Bob sanoi ottavansa kierrokselle mukaan ne, jotka ovat ilmaisseet kiinnostuksensa.</w:t>
      </w:r>
    </w:p>
    <w:p>
      <w:r>
        <w:rPr>
          <w:b/>
        </w:rPr>
        <w:t xml:space="preserve">Yhteenveto</w:t>
      </w:r>
    </w:p>
    <w:p>
      <w:r>
        <w:t xml:space="preserve">Kansanedustaja, jonka kiertomatka Britannian vanhimpaan kirjattuun kaupunkiin ei voittanut yhtään tarjousta nettihuutokaupassa, sanoo olevansa "kaikkea muuta kuin punaposkinen".</w:t>
      </w:r>
    </w:p>
    <w:p>
      <w:r>
        <w:rPr>
          <w:b/>
          <w:u w:val="single"/>
        </w:rPr>
        <w:t xml:space="preserve">Asiakirjan numero 21781</w:t>
      </w:r>
    </w:p>
    <w:p>
      <w:r>
        <w:t xml:space="preserve">York Pride 2019: Kaupungin koulujen oppilaat johtavat paraatia</w:t>
      </w:r>
    </w:p>
    <w:p>
      <w:r>
        <w:t xml:space="preserve">Suuri paraati alkoi York Minsteristä noin kello 12.00 BST ja kulki kaupungin läpi Knavesmiren kilparadalle. Lesbojen, homojen, biseksuaalien ja transsukupuolisten (LGBT) vuosittaisen juhlan järjestää hyväntekeväisyysjärjestö, ja sitä johtavat vapaaehtoiset. York Pride sanoi, että on "fantastista" nähdä koulujen tukevan tapahtumaa. Mukana oli muun muassa kouluja Selbystä, Tadcasterista, Maltonista ja Ryedalesta. York High Schoolin oppilas Harriet sanoi: "Se on todella iso osa elämääni. "Monet tuntemani ihmiset kuuluvat tähän ryhmään, ja on aivan mahtavaa nähdä, että koulu todella osallistuu ja yrittää pysäyttää kaiken homo- ja transfobian." Hän sanoi, että hänellä on paljon kokemusta siitä, miten homo- ja transfobiaa esiintyy. Seuraa BBC Yorkshirea Facebookissa, Twitterissä ja Instagramissa. Lähetä juttuideoita osoitteeseen yorkslincs.news@bbc.co.uk.</w:t>
      </w:r>
    </w:p>
    <w:p>
      <w:r>
        <w:rPr>
          <w:b/>
        </w:rPr>
        <w:t xml:space="preserve">Yhteenveto</w:t>
      </w:r>
    </w:p>
    <w:p>
      <w:r>
        <w:t xml:space="preserve">Sadat oppilaat 25 koulusta ja oppilaitoksesta Yorkissa ja sen ympäristössä ovat johtaneet kaupungin Pride-kulkueessa.</w:t>
      </w:r>
    </w:p>
    <w:p>
      <w:r>
        <w:rPr>
          <w:b/>
          <w:u w:val="single"/>
        </w:rPr>
        <w:t xml:space="preserve">Asiakirjan numero 21782</w:t>
      </w:r>
    </w:p>
    <w:p>
      <w:r>
        <w:t xml:space="preserve">Uudet EKG-laitteet "parantavat potilaskokemusta" Mansaaren sairaalassa.</w:t>
      </w:r>
    </w:p>
    <w:p>
      <w:r>
        <w:t xml:space="preserve">Kahta laitteista käytetään päivystysosastolla, jossa aiemmin oli vain yksi laite, ja kolmatta käytetään lastenosastolla. Kyseessä on ensimmäinen kerta, kun osastolla on oma EKG-laitteisto. Laitteet rahoitti Manx Heart Foundation 21 000 punnan arvosta. Ashford sanoi, että laitteita tarvitaan kipeästi, jotta testit voidaan tehdä nopeasti ja tehokkaasti. Hän sanoi, että lahjoitus vähentäisi potilaiden aikaa, jonka he viettävät "murehtimalla, mikä sairaus heillä on". "Tämä hyödyttää henkilökunnan aikaa, potilaiden vaihtuvuutta ja potilaskokemusta", hän lisäsi. EKG-laitteilla voidaan havaita epäsäännöllisyyksiä sekä aiempia vaurioita, myös sydänkohtausten aiheuttamia vaurioita. Laitteita käytetään diagnosoimaan potilaita, joilla on oireita, kuten rintakipua, sydämentykytystä ja huimausta. Sairaanhoitajat voivat nyt tehdä testejä potilaille, jotka odottavat lääkärin vastaanottoa. Lääkärit näkevät tutkimustulokset välittömästi.</w:t>
      </w:r>
    </w:p>
    <w:p>
      <w:r>
        <w:rPr>
          <w:b/>
        </w:rPr>
        <w:t xml:space="preserve">Yhteenveto</w:t>
      </w:r>
    </w:p>
    <w:p>
      <w:r>
        <w:t xml:space="preserve">Terveysministeri David Ashford sanoi, että kolmen EKG-laitteen lahjoitus tekee Noble's Hospitalin potilaille "valtavan eron".</w:t>
      </w:r>
    </w:p>
    <w:p>
      <w:r>
        <w:rPr>
          <w:b/>
          <w:u w:val="single"/>
        </w:rPr>
        <w:t xml:space="preserve">Asiakirjan numero 21783</w:t>
      </w:r>
    </w:p>
    <w:p>
      <w:r>
        <w:t xml:space="preserve">Gurinderjit Rai haulikon kuolema: Mies vangittiin iPhone-koodin salaamisesta</w:t>
      </w:r>
    </w:p>
    <w:p>
      <w:r>
        <w:t xml:space="preserve">Eastleighista kotoisin oleva 41-vuotias Gurinderjit Rai löydettiin kuolleena autosta Shepherds Farm Lanella Corhamptonissa 13. heinäkuuta. Aston Hannis, 28, sai 12 kuukauden vankeusrangaistuksen, koska hän ei ollut paljastanut iPhone-matkapuhelimen salasanaa. Häntä vastaan nostettiin syyte tutkintavaltuuksien sääntelyä koskevan lain nojalla. Woolford Closessa Winchesterissä asuva Hannis tuomittiin Winchester Crown Courtissa perjantaina sen jälkeen, kun hän oli aiemmassa käsittelyssä tunnustanut syyllisyytensä siihen, että hän ei ollut noudattanut § 49:n mukaista ilmoitusta suojattujen tietojen avaimen luovuttamisesta.</w:t>
      </w:r>
    </w:p>
    <w:p>
      <w:r>
        <w:rPr>
          <w:b/>
        </w:rPr>
        <w:t xml:space="preserve">Yhteenveto</w:t>
      </w:r>
    </w:p>
    <w:p>
      <w:r>
        <w:t xml:space="preserve">Mies on vangittu, koska hän oli salannut tietoja etsiviltä, jotka tutkivat kuolemaan johtanutta ampumista Hampshiressä.</w:t>
      </w:r>
    </w:p>
    <w:p>
      <w:r>
        <w:rPr>
          <w:b/>
          <w:u w:val="single"/>
        </w:rPr>
        <w:t xml:space="preserve">Asiakirjan numero 21784</w:t>
      </w:r>
    </w:p>
    <w:p>
      <w:r>
        <w:t xml:space="preserve">Maailmassa koettiin ennätyksellisen kuuma kesäkuu vuonna 2019, kertoo Yhdysvaltain virasto</w:t>
      </w:r>
    </w:p>
    <w:p>
      <w:r>
        <w:t xml:space="preserve">Yhdysvaltain kansallisen valtameri- ja ilmakehäviraston (NOAA) mukaan maapallon keskilämpötila oli 1,7 celsiusastetta lämpimämpi kuin 1900-luvun keskiarvo. Kuumuus oli huomattavinta osassa Eurooppaa, Venäjää, Kanadaa ja Etelä-Amerikkaa. NOAA:n raportti julkaistiin, kun Yhdysvallat valmistautuu "vaaralliseen helleaaltoon". Kansallinen sääpalvelu on varoittanut, että kymmenet miljoonat ihmiset kärsivät tulevina päivinä liiallisesta kuumuudesta, ja lämpötilan odotetaan nousevan jopa 43,3 celsiusasteeseen. "Perjantaista tulee paha. Lauantaista tulee todella, todella paha", New Yorkin pormestari Bill de Blasio sanoi Twitterissä torstaina julkaistulla videolla. "Ottakaa se vakavasti." Viimeisimmässä kuukausittaisessa maailmanlaajuisessa ilmastoraportissaan NOAA sanoi, että kesäkuun kuumuus oli saattanut Etelämantereen merijään peittävyyden ennätyksellisen alhaiseksi. Yhdeksän kymmenestä kuumimmasta kesäkuusta sen 1880-2019-tietueessa on tapahtunut viimeisten yhdeksän vuoden aikana, se sanoi. Viime kuukausi voitti vuoden 2016 kesäkuun kuumimmaksi. Myös Nasa ja muut ryhmät päätyivät samaan johtopäätökseen viime kuussa. Tutkijat ovat varoittaneet, että ennätyslämpötilat jatkuvat ilmastonmuutoksen seurauksena. "Maapallolla on kuume, joka ei katkea ilmastonmuutoksen ansiosta", ilmastotutkija Kathie Dello sanoi uutistoimisto Associated Pressille. "Tämä ei tule olemaan viimeinen ennätyslämmin kesäkuukausi, jonka näemme."</w:t>
      </w:r>
    </w:p>
    <w:p>
      <w:r>
        <w:rPr>
          <w:b/>
        </w:rPr>
        <w:t xml:space="preserve">Yhteenveto</w:t>
      </w:r>
    </w:p>
    <w:p>
      <w:r>
        <w:t xml:space="preserve">Maailmassa koettiin viime kuussa kaikkien aikojen kuumin kesäkuu, ja uusien tietojen mukaan kesäkuun keskilämpötila oli maailmanlaajuisesti 16,4 celsiusastetta (61,6 F).</w:t>
      </w:r>
    </w:p>
    <w:p>
      <w:r>
        <w:rPr>
          <w:b/>
          <w:u w:val="single"/>
        </w:rPr>
        <w:t xml:space="preserve">Asiakirjan numero 21785</w:t>
      </w:r>
    </w:p>
    <w:p>
      <w:r>
        <w:t xml:space="preserve">Cardiffin mies tutkintavankeudessa Facebookissa julkaistujen terroristijulkaisujen vuoksi</w:t>
      </w:r>
    </w:p>
    <w:p>
      <w:r>
        <w:t xml:space="preserve">Khuram Shazad Iqbalia, 20, syytetään kiihottavan materiaalin julkaisemisesta 1. tammikuuta ja 16. syyskuuta välisenä aikana. Hänellä väitetään myös olleen 10 kappaletta al-Qaidan Inspire-lehteä tietokoneellaan, kun hänet pidätettiin lokakuussa. Iqbal saapui oikeuteen videolinkin välityksellä. Häntä syytetään rikoksista, jotka liittyvät terrorismiin yllyttävän materiaalin julkaisemiseen ja terrorismille hyödyllistä tietoa sisältävän tallenteen hallussapitoon. Syyttäjä Mark Topping sanoi: "Tämä on alustava käsittely asiassa, jonka Westminsterin tuomarit lähettivät oikeudenkäyntiin 10. lokakuuta vastaajan pidätyksen jälkeen." Iqbalin väitetään tarjonneen muille palvelua, jonka avulla he voivat hankkia, lukea, kuunnella tai katsella terroristisia julkaisuja Facebook-sivulla. Abu Irhaab -nimellä julkaistuja tiedostoja oli myytävänä, lainattavana tai lahjaksi, väitetään. Iqbal saapui oikeuteen videolinkin välityksellä valkoiseen päähineeseen ja vaaleaan yläosaan pukeutuneena, hänellä oli pitkä musta parta ja silmälasit. Hän puhui vain vahvistaakseen nimensä 15 minuutin kuulustelun aikana. Tuomari Sweeney lykkäsi asian käsittelyä ensi helmikuun 17. päivään ensi vuoden helmikuun 17. päivään. Alustava oikeudenkäyntipäivä määrättiin ensi vuoden maaliskuun 24. päiväksi.</w:t>
      </w:r>
    </w:p>
    <w:p>
      <w:r>
        <w:rPr>
          <w:b/>
        </w:rPr>
        <w:t xml:space="preserve">Yhteenveto</w:t>
      </w:r>
    </w:p>
    <w:p>
      <w:r>
        <w:t xml:space="preserve">Cardiffilainen mies, jota syytetään useiden terroristijulkaisujen julkaisemisesta Facebookissa, on vangittu Lontoossa sijaitsevassa Old Bailey -oikeudessa.</w:t>
      </w:r>
    </w:p>
    <w:p>
      <w:r>
        <w:rPr>
          <w:b/>
          <w:u w:val="single"/>
        </w:rPr>
        <w:t xml:space="preserve">Asiakirjan numero 21786</w:t>
      </w:r>
    </w:p>
    <w:p>
      <w:r>
        <w:t xml:space="preserve">Uusia väitteitä väärinkäytöksistä Fort Augustus Abbey -koulussa</w:t>
      </w:r>
    </w:p>
    <w:p>
      <w:r>
        <w:t xml:space="preserve">Heidän puhelunsa saivat alkunsa BBC Scotland Investigates -ohjelmasta: Sins of Our Fathers, joka esitettiin maanantaina. Siinä entiset oppilaat kertoivat ensimmäistä kertaa avoimesti elämästä munkkien kanssa. BBC yrittää tarkistaa uudet väitteet. Ne koskevat kolmea muuta kouluun liittyvää munkkia, jotka eivät olleet mukana maanantain ohjelmassa. Kaksi heistä on yhä elossa. Monet ohjelmaryhmälle puhuneet entiset oppilaat kertoivat, että heillä on vain hyviä muistoja, mutta BBC kuuli kuuden kuukauden tutkimuksen aikana myös vanhojen poikien kertomuksia fyysisestä väkivallasta ja seksuaalisesta väkivallasta, myös munkkien tekemistä raiskauksista, maksullisissa kouluissa. Ohjelma sisälsi todisteita seitsemää Fort Augustusin munkkia vastaan. Kahta rehtoria on myös syytetty hyväksikäytön peittelystä. BBC Skotlannille ohjelman esittämisen jälkeen tulleisiin puheluihin sisältyi myös viisi uutta valitusta, jotka koskivat yhden ohjelmassa mainitun munkin tekemää seksuaalista hyväksikäyttöä.</w:t>
      </w:r>
    </w:p>
    <w:p>
      <w:r>
        <w:rPr>
          <w:b/>
        </w:rPr>
        <w:t xml:space="preserve">Yhteenveto</w:t>
      </w:r>
    </w:p>
    <w:p>
      <w:r>
        <w:t xml:space="preserve">Yli tusina Fort Augustus Abbey -koulun entistä oppilasta on ottanut yhteyttä BBC Scotlandiin ja esittänyt uusia väitteitä väärinkäytöksistä.</w:t>
      </w:r>
    </w:p>
    <w:p>
      <w:r>
        <w:rPr>
          <w:b/>
          <w:u w:val="single"/>
        </w:rPr>
        <w:t xml:space="preserve">Asiakirjan numero 21787</w:t>
      </w:r>
    </w:p>
    <w:p>
      <w:r>
        <w:t xml:space="preserve">Tulvan runtelema Eamont-silta avataan uudelleen korjausten jälkeen</w:t>
      </w:r>
    </w:p>
    <w:p>
      <w:r>
        <w:t xml:space="preserve">Eamontin silta A6-tiellä lähellä Penrithiä on ollut suljettuna joulukuusta lähtien, kun tulvavesi oli huuhtonut muurauksen pois ja heikentänyt I-luokan rakennuksen rakennetta. Korjaustyöt, joissa kivimuurin laasti korvattiin betonilla, on nyt saatu päätökseen. Cumbria County Councilin mukaan silta avataan uudelleen kello 21.00 GMT. Sama myrsky vei mukanaan 300 vuotta vanhan Pooleyn sillan, joka ylittää myös Eamont-joen. Tilapäinen 300 000 punnan korvaava rakenne rakennettiin ja avattiin sunnuntaina ennen aikataulua ja ajoissa pääsiäisviikonloppua varten.</w:t>
      </w:r>
    </w:p>
    <w:p>
      <w:r>
        <w:rPr>
          <w:b/>
        </w:rPr>
        <w:t xml:space="preserve">Yhteenveto</w:t>
      </w:r>
    </w:p>
    <w:p>
      <w:r>
        <w:t xml:space="preserve">Cumbriassa sijaitseva merkittävä silta, joka kärsi rakenteellisia vaurioita talvimyrskyjen aikana, on tarkoitus avata uudelleen.</w:t>
      </w:r>
    </w:p>
    <w:p>
      <w:r>
        <w:rPr>
          <w:b/>
          <w:u w:val="single"/>
        </w:rPr>
        <w:t xml:space="preserve">Asiakirjan numero 21788</w:t>
      </w:r>
    </w:p>
    <w:p>
      <w:r>
        <w:t xml:space="preserve">Hialin lennonjohtajien palkkakiista "ratkaistu</w:t>
      </w:r>
    </w:p>
    <w:p>
      <w:r>
        <w:t xml:space="preserve">Ristiriita johti siihen, että Prospect-ammattiliiton jäsenet tekivät työtaistelutoimenpiteitä ja järjestivät useita lakkoja, jotka koskivat kuutta Hialin 11:stä alueellisesta lentoasemasta. Hial, joka on Skotlannin valtion omistama yhtiö, ilmoitti, että tarkistettu palkkatarjous hyväksyttiin äänestyksen jälkeen. Prospect sanoi olevansa tyytyväinen siihen, että kiista oli saatu päätökseen. Viime vuonna lakot häiritsivät tuhansien matkustajien matkasuunnitelmia Invernessin, Sumburghin, Kirkwallin, Dundeen, Stornowayn ja Benbeculan lentoasemilla. Ammattiliitto keskeytti viime vuoden huhtikuussa alkaneen työtaistelun marraskuussa. Hial sanoi: "Jos lennonjohtajat hyväksyvät tämän tarjouksen, he saavat samansuuruisen palkankorotuksen kuin Hialin muu henkilöstö vuosina 2019-20. Lisäksi he ovat sitoutuneet vastaavaan palkankorotukseen vuosina 2020-21 olettaen, että Skotlannin hallituksen palkkapolitiikka pysyy pääpiirteissään ennallaan". "Lisäksi he saavat kolmen vuoden ajan säilyttämiskorvauksen." Prospectin neuvotteleva virkamies David Avery sanoi, että sen jäsenet tarjoavat "elintärkeää palvelua" ja että he ansaitsevat työstään ja osaamisestaan "asianmukaisen korvauksen". Hän lisäsi: "Sopimus on vaatinut kompromisseja molemmin puolin, ja haluan kiittää Skotlannin ministereitä siitä, että he antoivat Hialille valtuudet päästä sopimukseen, ja odotamme innolla rakentavaa yhteistyötä Hialin kanssa tulevaisuudessa."</w:t>
      </w:r>
    </w:p>
    <w:p>
      <w:r>
        <w:rPr>
          <w:b/>
        </w:rPr>
        <w:t xml:space="preserve">Yhteenveto</w:t>
      </w:r>
    </w:p>
    <w:p>
      <w:r>
        <w:t xml:space="preserve">Highlands and Islands Airports Limitedin (Hial) lennonjohtajien pitkään jatkunut palkkakiista on "ratkaistu".</w:t>
      </w:r>
    </w:p>
    <w:p>
      <w:r>
        <w:rPr>
          <w:b/>
          <w:u w:val="single"/>
        </w:rPr>
        <w:t xml:space="preserve">Asiakirjan numero 21789</w:t>
      </w:r>
    </w:p>
    <w:p>
      <w:r>
        <w:t xml:space="preserve">Lihaveitsiryöstäjä Colin Eaves uhkasi pään katkaisulla</w:t>
      </w:r>
    </w:p>
    <w:p>
      <w:r>
        <w:t xml:space="preserve">Colin Eaves hyppäsi 22. marraskuuta Oxenholmessa Cumbriassa sijaitsevan Texaco-korjaamon tiskin yli ja vaati käteistä sekä tupakkaa ja alkoholia. Carlisle Crown Courtissa 33-vuotias mies myönsi ryöstön ja aseen hallussapidon. Hänet vangittiin yli viideksi vuodeksi. Burton Roadin asemalla tapahtunut ryöstö tapahtui noin kello 22.30. Kauhuissaan oleva 60-vuotias yksinäinen työntekijä ryntäsi tavaroiden perään, kun Eaves piti 15 senttimetrin (15 tuuman) terää päänsä yläpuolella ja varoitti: "Käytän tätä, jos on pakko", hän sanoi. Jos en saa haluamaani, leikkaan pääsi irti." Kaksi ohikulkijaa antoi tuntomerkit poliisille, joka löysi läheisestä metsiköstä ryöstön aikana käytetyt vaatteet, jalkineet ja kirveen. "Pelkää henkensä puolesta" Jalkineet sopivat kaupan tiskiin jätettyihin jälkiin. Poliisi löysi miehen kaksi päivää ryöstön jälkeen Kendalissa sijaitsevan kiinteistön vintiltä. Syyttäjä Richard Haworth kertoi oikeudelle, että uhrin terveydentila oli huonontunut tapahtuman jälkeen, hän oli pelännyt töihin palaamista ja kärsinyt takaumista ja painajaisista. "Hän sanoi pelkäävänsä aidosti henkensä puolesta", Haworth sanoi. Eaves, joka asui aiemmin Lound Roadilla, Kendalissa, sai 64 kuukautta vankeutta. Oikeus kuuli, että hän oli kärsinyt lyhyessä ajassa useista perheensä menetyksistä ja oli "katuvainen" tehtyään rikoksen maksaakseen huumevelkaa. Seuraa BBC North East &amp; Cumbria -kanavaa Twitterissä, Facebookissa ja Instagramissa. Lähetä juttuideoita osoitteeseen northeastandcumbria@bbc.co.uk.</w:t>
      </w:r>
    </w:p>
    <w:p>
      <w:r>
        <w:rPr>
          <w:b/>
        </w:rPr>
        <w:t xml:space="preserve">Yhteenveto</w:t>
      </w:r>
    </w:p>
    <w:p>
      <w:r>
        <w:t xml:space="preserve">Huoltoaseman ryöstänyt, lihanpuristimella aseistautunut, balaclavaan pukeutunut mies kertoi työntekijälle, että hän leikkaisi tämän pään irti, jos hän ei saisi haluamaansa.</w:t>
      </w:r>
    </w:p>
    <w:p>
      <w:r>
        <w:rPr>
          <w:b/>
          <w:u w:val="single"/>
        </w:rPr>
        <w:t xml:space="preserve">Asiakirjan numero 21790</w:t>
      </w:r>
    </w:p>
    <w:p>
      <w:r>
        <w:t xml:space="preserve">Holokaustin muistopäivä: Wales kunnioittaa uhreja</w:t>
      </w:r>
    </w:p>
    <w:p>
      <w:r>
        <w:t xml:space="preserve">Auschwitz-Birkenaun keskitysleirin vapauttamisen vuosipäivän kunniaksi järjestetään kansainvälisiä tapahtumia. Cardiffin kaupungintalolla järjestettävässä kansallisessa jumalanpalveluksessa holokaustista selvinnyt Eva Clarke kertoo kokemuksistaan. Tilaisuuksia järjestetään myös Wrexhamissa, Llandudnossa, Caldicotissa ja Pontypoolissa. Dyfed-Powysin poliisin liput liehuvat puolittain, ja Merthyr Tydfilissä Holokaustin muistopäivän säätiö (Holocaust Memorial Day Trust) on luonut pysyvän muistopuutarhan. Pääministeri Carwyn Jones sanoi: "Velvollisuutemme on pitää kuolleiden muisto elossa, jotta muistamme aina, miten onnekkaita olemme, että voimme elää suvaitsevaisessa ja inhimillisessä yhteiskunnassa, ja jotta voimme varmistaa, että tällaiset julmuudet eivät koskaan toistu."</w:t>
      </w:r>
    </w:p>
    <w:p>
      <w:r>
        <w:rPr>
          <w:b/>
        </w:rPr>
        <w:t xml:space="preserve">Yhteenveto</w:t>
      </w:r>
    </w:p>
    <w:p>
      <w:r>
        <w:t xml:space="preserve">Perjantaina eri puolilla Walesia järjestetään jumalanpalveluksia, joissa muistetaan natsien vainon ja kaiken kansanmurhan uhreja holokaustin muistopäivänä.</w:t>
      </w:r>
    </w:p>
    <w:p>
      <w:r>
        <w:rPr>
          <w:b/>
          <w:u w:val="single"/>
        </w:rPr>
        <w:t xml:space="preserve">Asiakirjan numero 21791</w:t>
      </w:r>
    </w:p>
    <w:p>
      <w:r>
        <w:t xml:space="preserve">Puukotettu poliisikoira "Finnin laki" -vetoomus ylittää 100 000 nimeä</w:t>
      </w:r>
    </w:p>
    <w:p>
      <w:r>
        <w:t xml:space="preserve">Saksanpaimenkoira Finniä puukotettiin päähän ja rintaan Stevenagessa 5. lokakuuta. Myös sen ohjaaja loukkaantui. Poikaa on syytetty virkailijan pahoinpitelystä ja rikosvahingosta Finnin vammoihin liittyen. "Finnin laiksi" kutsutusta vetoomuksesta voidaan nyt keskustella parlamentissa. Finn ja hänen ohjaajansa, poliisi Dave Wardell, loukkaantuivat, kun he yrittivät pidättää miestä, jonka epäiltiin ryöstäneen taksinkuljettajan aseella uhaten. Lisää tästä ja muista Hertfordshiren uutisista "Finniä puukotettiin, kun hän yritti suojella minua", PC Wardell sanoi. "Hän sai sen ensimmäisenä." Vaikka PC Wardell sai hoitoa käsivamman vuoksi ja pääsi nopeasti pois sairaalasta, hänen koiralleen tehtiin hätäleikkaus, jolla pelastettiin sen henki. Neljä päivää myöhemmin Yhdistyneen kuningaskunnan hallituksen vetoomussivustolle perustettiin vetoomus, jossa ehdotetaan, että poliisin eläimille - koirille ja hevosille - "annetaan niiden asemaa vastaava suoja, jos niitä pahoinpidellään virkatehtävissä". Allekirjoittajien määrä on ylittänyt 100 000:n rajan, jolloin vetoomuksia voidaan käsitellä parlamentissa. "Kaikkialla hymyiltiin, kun näimme lukumäärän tänään", PC Wardell sanoi. "Olemme todella, todella iloisia. Se osoittaa, miten paljon ihmiset välittävät Finnin kaltaisten poliisikoirien työstä." Hertfordshiren poliisi- ja rikoskomissaari David Lloyd oli myös tyytyväinen tulokseen. "Kannatamme täysin vetoomuksen taustalla olevia ajatuksia ja kannatamme sitä, että poliisieläinten tekemä työ tunnustetaan entistä paremmin", hän sanoi. "Finn on kunnia-asia poliisille, ja hän on ollut valtava osa tiimiä, eikä vain tässä tapauksessa." Poliisi Wardellin mukaan Finn edistyy hyvin ja toivoo, että hän voi palata aktiivipalvelukseen. "Sillä välin meillä on pöytä katettuna leluilla ja herkuilla, jotka ovat tulleet hyväntahtoisilta toivottajilta", hän sanoi. Konstaapeli on edelleen kotona hoitamassa Finniä, seitsemän, takaisin terveeksi. "Hän on minun sotilaani", hän sanoi. "Juuri nyt minun tehtäväni on huolehtia Finnistä."</w:t>
      </w:r>
    </w:p>
    <w:p>
      <w:r>
        <w:rPr>
          <w:b/>
        </w:rPr>
        <w:t xml:space="preserve">Yhteenveto</w:t>
      </w:r>
    </w:p>
    <w:p>
      <w:r>
        <w:t xml:space="preserve">Tarina poliisikoiran puukottamisesta epäillyn varkaan perässä on saanut yli 100 000 ihmistä allekirjoittamaan vetoomuksen, jossa vaaditaan, että tukikoirilla on samat oikeudet kuin poliiseilla.</w:t>
      </w:r>
    </w:p>
    <w:p>
      <w:r>
        <w:rPr>
          <w:b/>
          <w:u w:val="single"/>
        </w:rPr>
        <w:t xml:space="preserve">Asiakirjan numero 21792</w:t>
      </w:r>
    </w:p>
    <w:p>
      <w:r>
        <w:t xml:space="preserve">Jaguar Land Rover avaa miljardin punnan tehtaan Kiinaan</w:t>
      </w:r>
    </w:p>
    <w:p>
      <w:r>
        <w:t xml:space="preserve">Changshun miljardin punnan arvoinen tehdas on avattu yhdessä kiinalaisen kumppanin Chery Automobilen kanssa, ja sen odotetaan tuottavan jopa 130 000 ajoneuvoa vuodessa. JLR:n pääjohtaja Ralph Speth sanoi, että Kiina on "maailman suurimmat automarkkinat" ja että yritys on sitoutunut Kiinaan "pitkällä aikavälillä". Nykyään Kiinan osuus autonvalmistajan maailmanlaajuisesta myynnistä on noin 24 prosenttia, kun se neljä vuotta sitten oli 8 prosenttia. Aston Business Schoolin professori David Bailey sanoi, että Kiinan osuus JLR:n maailmanlaajuisesta myynnistä voisi olla kolmannes vuosikymmenen loppuun mennessä, mutta se on joutunut maksamaan erittäin raskaita tuontiveroja. "Kokoamalla tuotteet paikallisesti se voi välttää tämän ja laajentaa markkinoitaan siellä", hän sanoi.</w:t>
      </w:r>
    </w:p>
    <w:p>
      <w:r>
        <w:rPr>
          <w:b/>
        </w:rPr>
        <w:t xml:space="preserve">Yhteenveto</w:t>
      </w:r>
    </w:p>
    <w:p>
      <w:r>
        <w:t xml:space="preserve">Autonvalmistaja Jaguar Land Rover on avannut ensimmäisen tehtaansa Kiinassa.</w:t>
      </w:r>
    </w:p>
    <w:p>
      <w:r>
        <w:rPr>
          <w:b/>
          <w:u w:val="single"/>
        </w:rPr>
        <w:t xml:space="preserve">Asiakirjan numero 21793</w:t>
      </w:r>
    </w:p>
    <w:p>
      <w:r>
        <w:t xml:space="preserve">Pastori Keith Hanson sai elinikäisen porttikiellon suhteensa vuoksi</w:t>
      </w:r>
    </w:p>
    <w:p>
      <w:r>
        <w:t xml:space="preserve">Keith Hanson oli toiminut Maltby Team Ministryn ja Thurcroft St Simon and St Jude -seurakunnan kirkkoherrana Etelä-Yorkshiressä. Kirkollinen tuomioistuin totesi, että hän harrasti seksiä naisen kanssa kolme kertaa, mutta väitti lääkityksen aiheuttaneen impotenssin. Tuomioistuin kielsi Hansonilta elinikäisen porttikiellon kirkon palvelukseen. Sheffieldin hiippakunnan piispan kurinpitotuomioistuimen käsittelyssä kuultiin, että Hanson oli lähettänyt naiselle yksiselitteisiä tekstiviestejä sen jälkeen, kun he olivat tavanneet vuonna 2017. Hanson oli lähettänyt naiselle tekstiviestejä, sähköpostiviestejä, Facebook- ja WhatsApp-viestejä ennen kuin hän meni naisen kotiin, jossa he harrastivat seksiä kolme kertaa. Hän ei osallistunut tuomioistuimen kuulemiseen väittäen olevansa "henkisesti huonovointinen", mutta toimitti asiakirjatodisteita lääkemääräyksistä ja tietolomakkeista, joissa selostettiin seksuaalisen toimintahäiriön riskejä. Hansonin naiselle lähettämissä viesteissä viitattiin muun muassa siihen, että hän oli "eristyksissä ja yksinäinen". Tuomioistuin kuuli, että kun Hanson kertoi naiselle, että suhde oli ohi, hän sanoi, ettei kukaan uskoisi naista, jos tämä tekisi hänestä rikosilmoituksen mielenterveyshistoriansa vuoksi. Seuraa BBC Yorkshirea Facebookissa, Twitterissä ja Instagramissa. Lähetä juttuideoita osoitteeseen yorkslincs.news@bbc.co.uk.</w:t>
      </w:r>
    </w:p>
    <w:p>
      <w:r>
        <w:rPr>
          <w:b/>
        </w:rPr>
        <w:t xml:space="preserve">Yhteenveto</w:t>
      </w:r>
    </w:p>
    <w:p>
      <w:r>
        <w:t xml:space="preserve">Englannin kirkon kirkkoherra on saanut elinikäisen porttikiellon pappisvirkaan sen jälkeen, kun hänellä oli suhde mielisairaan seurakuntalaisen kanssa.</w:t>
      </w:r>
    </w:p>
    <w:p>
      <w:r>
        <w:rPr>
          <w:b/>
          <w:u w:val="single"/>
        </w:rPr>
        <w:t xml:space="preserve">Asiakirjan numero 21794</w:t>
      </w:r>
    </w:p>
    <w:p>
      <w:r>
        <w:t xml:space="preserve">Oppositiopuolueet vastustavat Bathin pysäköinti- ja kyytipalvelusuunnitelmaa.</w:t>
      </w:r>
    </w:p>
    <w:p>
      <w:r>
        <w:t xml:space="preserve">Työväenpuolueen ja liberaalidemokraattien kaupunginvaltuutetut "vaativat" suunnitelmia Bathin ja Koillis-Somersetin valtuuston valvontakomitealle julkista tarkastelua varten. Libidemokraatti Alison Millar sanoi: "Erityisen huolestuttavaa on suuri julkinen paheksunta, joka on ilmennyt päätöksen jälkeen." BBC odottaa kommenttia valtuustoa johtavilta konservatiiveilta. Viime viikolla valtuusto äänesti sen puolesta, että Bathampton Meadowsissa sijaitsevan Mill Lanen länsipuolella sijaitsevaa aluetta käytettäisiin uuden pysäköintialueen rakentamiseen. Sadat ihmiset ovat osoittaneet mieltään ehdotusta vastaan, mukaan lukien maan omistaja, joka on sanonut, ettei hän aio myydä sitä neuvostolle. Virkamieshaaste, joka koskee kaavoitusehdotusten esittämistä, on yksi oppositiopuolueiden valtuuksista, joilla ne voivat asettaa kabinettipäätökset tarkempaan tarkasteluun. Jos haaste hyväksytään, kabinetti joutuu harkitsemaan päätöstään uudelleen 10 työpäivän kuluessa, mutta jos asia menee toisin päin, kabinetin alkuperäinen päätös pannaan täytäntöön.</w:t>
      </w:r>
    </w:p>
    <w:p>
      <w:r>
        <w:rPr>
          <w:b/>
        </w:rPr>
        <w:t xml:space="preserve">Yhteenveto</w:t>
      </w:r>
    </w:p>
    <w:p>
      <w:r>
        <w:t xml:space="preserve">Bathiin ehdotettua uutta pysäköinti- ja kyytipaikkaa koskevien suunnitelmien tutkimiseksi on tehty virallinen haaste.</w:t>
      </w:r>
    </w:p>
    <w:p>
      <w:r>
        <w:rPr>
          <w:b/>
          <w:u w:val="single"/>
        </w:rPr>
        <w:t xml:space="preserve">Asiakirjan numero 21795</w:t>
      </w:r>
    </w:p>
    <w:p>
      <w:r>
        <w:t xml:space="preserve">Wokinghamin ambulanssipuhelinkeskus yhdistyy Bicesterin kanssa</w:t>
      </w:r>
    </w:p>
    <w:p>
      <w:r>
        <w:t xml:space="preserve">Wokinghamin työntekijöiden on siirryttävä heinäkuussa South Central Ambulance Servicen (SCAS) päämajaan Bicesteriin. Unisonin edustajan mukaan henkilöstö, jolla ei ole paikallistuntemusta, vaarantaisi "potilasturvallisuuden" ja lisäsi, että työntekijät ovat "huolissaan". SCAS:n toiminnanjohtaja John Nichols sanoi, että on tärkeää, että puheluihin vastataan nopeasti. South Central Ambulance Service NHS Trustilla on hätäkeskuksia Wokinghamissa, Bicesterissä ja Winchesterissä. Nichols sanoi, että kolmen keskuksen yhdistäminen kahdeksi oli monien ambulanssipalveluiden suuntaus tehokkuuden parantamiseksi. Unisonin edustaja Darren Tomkins sanoi, että liitto oli "pettynyt" siihen, ettei sitä kuultu yhdistymisestä, joka vaikuttaa yli 50 työntekijään Wokinghamissa. Hän lisäsi, että paikallistuntemuksen menettäminen Berkshiressä voi johtaa vasteaikojen pidentymiseen.</w:t>
      </w:r>
    </w:p>
    <w:p>
      <w:r>
        <w:rPr>
          <w:b/>
        </w:rPr>
        <w:t xml:space="preserve">Yhteenveto</w:t>
      </w:r>
    </w:p>
    <w:p>
      <w:r>
        <w:t xml:space="preserve">Berkshiressä sijaitseva 999-puhelinkeskus on siirtymässä yli 80 kilometrin (50 mailin) päässä sijaitsevaan Oxfordshiren pääkonttoriinsa.</w:t>
      </w:r>
    </w:p>
    <w:p>
      <w:r>
        <w:rPr>
          <w:b/>
          <w:u w:val="single"/>
        </w:rPr>
        <w:t xml:space="preserve">Asiakirjan numero 21796</w:t>
      </w:r>
    </w:p>
    <w:p>
      <w:r>
        <w:t xml:space="preserve">MV Isle of Lewisin rikkoutuminen aiheuttaa matkustusvaikeuksia</w:t>
      </w:r>
    </w:p>
    <w:p>
      <w:r>
        <w:t xml:space="preserve">Lautan liikennöinti Lewisin Stornowayn ja mantereella sijaitsevan Ullapoolin välillä peruttiin maanantaina, kun lautassa oli ilmennyt sähkövika. Matkustajat joutuivat kulkemaan Harrisin ja Skyen kautta. MV Isle of Arran on siirretty Islayn ja mantereen väliseltä reitiltään Stornowayn ja Ullapoolin väliselle reitille. Kyseiselle reitille, joka yhdistää Port Ellenin ja Port Askaigin Islayllä Kennacraigiin, on jouduttu laatimaan tarkistettu aikataulu. Lauttaoperaattori Caledonian MacBrayne on pahoitellut matkustajille aiheutuneita haittoja. Viime kuussa Saksassa sijaitsevalla telakalla laskettiin vesille uusi lautta Stornowayn ja Ullapoolin väliselle reitille. CalMacin mukaan 41,8 miljoonaa puntaa maksava MV Loch Seaforth on nopeampi, vihreämpi ja luotettavampi kuin MV Isle of Lewis. Sen on määrä aloittaa liikennöinti syyskuussa, ja siihen mahtuu 700 matkustajaa, 143 henkilöautoa tai 20 hyötyajoneuvoa. Aiheeseen liittyvät Internet-linkit Caledonian MacBrayne Geografia</w:t>
      </w:r>
    </w:p>
    <w:p>
      <w:r>
        <w:rPr>
          <w:b/>
        </w:rPr>
        <w:t xml:space="preserve">Yhteenveto</w:t>
      </w:r>
    </w:p>
    <w:p>
      <w:r>
        <w:t xml:space="preserve">Ongelma lautta MV Isle of Lewisin laivassa on häirinnyt Länsisaarten ja Sisä-Hebridien liikennöintiä.</w:t>
      </w:r>
    </w:p>
    <w:p>
      <w:r>
        <w:rPr>
          <w:b/>
          <w:u w:val="single"/>
        </w:rPr>
        <w:t xml:space="preserve">Asiakirjan numero 21797</w:t>
      </w:r>
    </w:p>
    <w:p>
      <w:r>
        <w:t xml:space="preserve">Isle of Man Santa Dash lykätään Covid-19-ongelmien vuoksi.</w:t>
      </w:r>
    </w:p>
    <w:p>
      <w:r>
        <w:t xml:space="preserve">Tapahtumassa juoksee yleensä noin 150 ihmistä 1,6 kilometrin (1,6 km) pituisella radalla Douglasissa, ja Isle of Man Bank antaa voittajille 3000 puntaa hyväntekeväisyyteen. Pankin tiedottaja Stuart Chivers sanoi, että vuonna 2020 tapahtuma olisi ollut 20-vuotisjuhla, mutta tämä merkkipaalu vietetään nyt vuonna 2021. Hän sanoi, että päätös joulukuun kilpailun lykkäämisestä oli ollut "vaikea". Coronavirusepidemian aiheuttama huoli merkitsi sitä, että tapahtuma "ei olisi 20-vuotisjuhla", eikä näin monen ihmisen kokoontumisen tukeminen pandemian jälkeen olisi ollut vastuullista, hän sanoi. Hän lisäsi, että tämänvuotiseen kilpailuun varatut palkintorahat lahjoitetaan paikallisiin tarkoituksiin. Seuraa BBC Isle of Mania Facebookissa ja Twitterissä. Voit myös lähettää juttuideoita osoitteeseen northwest.newsonline@bbc.co.uk</w:t>
      </w:r>
    </w:p>
    <w:p>
      <w:r>
        <w:rPr>
          <w:b/>
        </w:rPr>
        <w:t xml:space="preserve">Yhteenveto</w:t>
      </w:r>
    </w:p>
    <w:p>
      <w:r>
        <w:t xml:space="preserve">Mansaaren vuosittainen Santa Dash on peruttu Covid-19-tapahtuman vaikutusten vuoksi, järjestäjät ovat ilmoittaneet.</w:t>
      </w:r>
    </w:p>
    <w:p>
      <w:r>
        <w:rPr>
          <w:b/>
          <w:u w:val="single"/>
        </w:rPr>
        <w:t xml:space="preserve">Asiakirjan numero 21798</w:t>
      </w:r>
    </w:p>
    <w:p>
      <w:r>
        <w:t xml:space="preserve">Enda Dolan: Perhe harkitsee PPS:n pyytämistä valittamaan rattijuopolle annetusta tuomiosta</w:t>
      </w:r>
    </w:p>
    <w:p>
      <w:r>
        <w:t xml:space="preserve">Tyronen kreivikunnasta kotoisin oleva 18-vuotias Dolan jäi pakettiauton alle Belfastissa vuonna 2014. David Lee Stewart, 31, Gray's Park Avenuelta Belfastista, vangittiin keskiviikkona. Stewart tuomittiin kolmeksi ja puoleksi vuodeksi vankilaan ja vielä kolmeksi ja puoleksi vuodeksi ehdonalaiseen vankeuteen. Hänen vanhempansa olivat tuomion jälkeen sanoneet olevansa "pettyneitä ja inhottavia" tuomion pituudesta. Torstaina Endan isä Peter Dolan kertoi Stephen Nolan Show'ssa, että hän "ei sulje pois mahdollisuutta" pyytää tuomiosta muutoksenhakua. "Voitte kuvitella, mitä eilen tapahtui, kaikki oli hieman järkyttävää", hän sanoi. "Meidän täytyy vain istua alas, miettiä ja ottaa vähän neuvoa ja tarkastella asiaa." "Sydän murtunut" Dolan sanoi olevansa "sanaton" Stewartille annetusta tuomiosta. "Kaveri juo ja ajaa autoa, tappaa jonkun ja saa kolme ja puoli vuotta vankeutta. Se ei mielestäni ole pelote kenellekään." Endan äiti Niamh Dolan kertoi torstaiaamuna Good Morning Ulster -ohjelmassa, että hän on edelleen "murtunut ja murtunut" Endan kuolemasta. "On hyvin vaikea selittää menetystämme. Vaikeinta minusta on jatkaa normaalia päivittäistä toimintaa, ja meidän on tehtävä sitä muiden lasten takia", hän sanoi. "Vaikka olisit kuinka murtunut, sinun on oltava rohkea, ryhdistäydyttävä ja mentävä ulos muiden kanssa - se on joskus hyvin vaikeaa. "Olin todella onnekas, että minulla oli loistava suhde Endan kanssa. Olimme hyvin, hyvin läheisiä. "Joskus tuntuu, että minua melkeinpä rangaistaan siitä. Jos en olisi tuntenut poikaani niin hyvin ja tullut hänen kanssaan niin hyvin toimeen, olisi ehkä ollut helpompi kestää sitä, että hän ei ole täällä."</w:t>
      </w:r>
    </w:p>
    <w:p>
      <w:r>
        <w:rPr>
          <w:b/>
        </w:rPr>
        <w:t xml:space="preserve">Yhteenveto</w:t>
      </w:r>
    </w:p>
    <w:p>
      <w:r>
        <w:t xml:space="preserve">Enda Dolanin isä on kertonut, että perhe harkitsee pyytävänsä julkista syyttäjäviranomaista (PPS) valittamaan tuomiosta, joka annettiin hänet tappaneelle rattijuopolle.</w:t>
      </w:r>
    </w:p>
    <w:p>
      <w:r>
        <w:rPr>
          <w:b/>
          <w:u w:val="single"/>
        </w:rPr>
        <w:t xml:space="preserve">Asiakirjan numero 21799</w:t>
      </w:r>
    </w:p>
    <w:p>
      <w:r>
        <w:t xml:space="preserve">Harlow'n murha: Poliisi huolissaan "viharikos"-leimasta</w:t>
      </w:r>
    </w:p>
    <w:p>
      <w:r>
        <w:t xml:space="preserve">Arkadiusz Jozwik, 39, sai päävammoja Harlow'ssa lauantai-iltana tapahtuneessa provosoimattomassa hyökkäyksessä. Hän kuoli maanantai-iltana. Kuusi teiniä on pidätetty epäiltynä Jozwikin murhasta. Keskiviikkoiltana kaupungissa järjestettiin valvojaiset. LIVE: Lisää tästä ja muista Essexin jutuista Det Ch Insp Martin Pasmore Essexin poliisista: "On huolestuttavaa, että laajalle levinnyt media raportoi tästä viharikoksena, vaikka itse asiassa se on vain yksi tutkintalinja useissa tutkimuksissa, joita tutkimme parhaillaan selvittääksemme totuuden ja selvittääksemme sen tapahtumaketjun, joka johti Jozwikin traagiseen kuolemaan." Puolan varapääministeri Mateusz Morawiecki ilmaisi surunsa kuolemantapauksen johdosta vieraillessaan Yhdistyneessä kuningaskunnassa. "Tämä oli hyvin surullinen päivä ja surullinen tapahtuma", hän sanoi. "Tiedän, että poliisin tutkinnan yksi linjaus oli, että kyseessä saattoi olla viharikos, mutta jää nähtäväksi, mitkä olivat syyt. "Toivon, ettei tällaista enää koskaan tapahdu, mutta kyllä, tämä aiheuttaa kysymysmerkin monissa perheissä, puolalaisissa perheissä, Isossa-Britanniassa." Jozwikin perhe sanoo olevansa "äärimmäisen järkyttynyt". Jozwikin kimppuun käytiin lauantaina noin kello 23.35 BST TGF Pizza ja Mr Luigi's -noutomyymälöiden ulkopuolella The Stow'ssa. Hänen ystävänsä, 43-vuotias mies, sai vammoja käteen ja vatsaan. Hänet on sittemmin kotiutettu sairaalasta. Viisi 15-vuotiasta poikaa ja yksi 16-vuotias poika, kaikki Harlow'sta, pidätettiin murhasta epäiltynä. Yhtä 15-vuotiasta lukuun ottamatta kaikki ovat päässeet takuita vastaan vapaaksi.</w:t>
      </w:r>
    </w:p>
    <w:p>
      <w:r>
        <w:rPr>
          <w:b/>
        </w:rPr>
        <w:t xml:space="preserve">Yhteenveto</w:t>
      </w:r>
    </w:p>
    <w:p>
      <w:r>
        <w:t xml:space="preserve">Vanhempi poliisi sanoo olevansa huolissaan tiedotusvälineiden uutisista, joiden mukaan murha oli "viharikos", ennen kuin kuolemaan johtaneen hyökkäyksen motiivi on selvitetty.</w:t>
      </w:r>
    </w:p>
    <w:p>
      <w:r>
        <w:rPr>
          <w:b/>
          <w:u w:val="single"/>
        </w:rPr>
        <w:t xml:space="preserve">Asiakirjan numero 21800</w:t>
      </w:r>
    </w:p>
    <w:p>
      <w:r>
        <w:t xml:space="preserve">Sesame Street haastaa oikeuteen väkivaltaisesta, nukkeihin perustuvasta Happytime Murders -elokuvasta.</w:t>
      </w:r>
    </w:p>
    <w:p>
      <w:r>
        <w:t xml:space="preserve">Elokuvassa käytetään iskulauseen "No Sesame. All Street" mainosmateriaalissa. Kanteen mukaan tämä tahraa Sesame Street -brändin ja saa ihmiset luulemaan, että nämä kaksi liittyvät toisiinsa. Melissa McCarthy näyttelee elokuussa julkaistavassa elokuvassa, jossa ihmiset ja nuket elävät rinnakkain. Hän saa R-luokituksen saaneessa elokuvassa uuden nukkekumppanin, jonka tehtävänä on selvittää murhien sarja. TV-ohjelman takana oleva koulutusorganisaatio Sesame Workshop nosti kanteen elokuvan tuottajia, STX Productionsia, vastaan New Yorkissa. Kanteessa vaaditaan rangaistusluonteisia vahingonkorvauksia ja valamiehistöoikeudenkäyntiä. Sesame Workshop sanoo, että vaikka elokuvan traileri on "sanoinkuvaamattoman raaka", se ei pyri estämään elokuvan myynninedistämistä. "Ainoastaan [vastaajien] tahallinen valinta vedota ja käyttää kaupallisesti väärin "Seesam"-nimeä ja liikearvoa elokuvan markkinoinnissa - ja saada siten kuluttajat päättelemään, että "Seesam" liittyy jotenkin elokuvaan - on loukannut ja tahrannut "Seesam-kadun" tavaramerkkiä ja liikearvoa." Se sanoo, että ""No Sesame. All Street' -tunnuslause on hämmentänyt ja kauhistuttanut katsojia.". Elokuvan on ohjannut Brian Henson, edesmenneen Jim Hensonin poika, joka auttoi kehittämään Sesame Streetin hahmoja sen käynnistämistä varten vuonna 1969 ja joka myöhemmin loi Muppet Show -ohjelman. STX antoi vastauksen elokuvan hahmon, Fred-nimisen lakimiehen, välityksellä ja sanoi elokuvan olevan "kertomaton tarina Hensonin nukkejen aktiivisesta elämästä silloin, kun he eivät esiinny lasten edessä". Se jatkoi: "Vaikka olemme pettyneitä siihen, että Sesame Street ei osallistu hauskanpitoon, olemme luottavaisia oikeudellisen asemamme suhteen."</w:t>
      </w:r>
    </w:p>
    <w:p>
      <w:r>
        <w:rPr>
          <w:b/>
        </w:rPr>
        <w:t xml:space="preserve">Yhteenveto</w:t>
      </w:r>
    </w:p>
    <w:p>
      <w:r>
        <w:t xml:space="preserve">Kuuluisan lasten tv-ohjelman Sesame Streetin luojat ovat nostaneet kanteen tulevaa seksiä, huumeita ja väkivaltaa sisältävää nukketeatterielokuvaa Happytime Murders vastaan.</w:t>
      </w:r>
    </w:p>
    <w:p>
      <w:r>
        <w:rPr>
          <w:b/>
          <w:u w:val="single"/>
        </w:rPr>
        <w:t xml:space="preserve">Asiakirjan numero 21801</w:t>
      </w:r>
    </w:p>
    <w:p>
      <w:r>
        <w:t xml:space="preserve">Mansaari: Man Man: Tuhannet kokoontuvat jouluvalojen sytyttämiseen</w:t>
      </w:r>
    </w:p>
    <w:p>
      <w:r>
        <w:t xml:space="preserve">Douglasin pääkadulla järjestettiin useita tapahtumia torstaina kello 19.00 GMT tapahtuvan valaistuksen yhteydessä. Juhlallisuuksia johti lyhtykulkue Strand Streetiä pitkin, ja kuoro lauloi joululauluja. Toisin kuin Yhdistyneessä kuningaskunnassa, saarella ei tällä hetkellä ole sosiaalisia etäisyysvaatimuksia, ja kokoontumiset ovat sallittuja. Douglas Borough Councilin järjestämästä tapahtumasta alkuperäisessä muodossaan luovuttiin, koska North Quayn ruuhkautumisesta oli aiempina vuosina huolestuttu. Seuraa BBC Isle of Mania Facebookissa ja Twitterissä. Voit myös lähettää juttuideoita osoitteeseen northwest.newsonline@bbc.co.uk</w:t>
      </w:r>
    </w:p>
    <w:p>
      <w:r>
        <w:rPr>
          <w:b/>
        </w:rPr>
        <w:t xml:space="preserve">Yhteenveto</w:t>
      </w:r>
    </w:p>
    <w:p>
      <w:r>
        <w:t xml:space="preserve">Tuhannet ihmiset ovat kokoontuneet Mansaaren pääkaupunkiin vuosittaiseen jouluvalojen sytyttämiseen.</w:t>
      </w:r>
    </w:p>
    <w:p>
      <w:r>
        <w:rPr>
          <w:b/>
          <w:u w:val="single"/>
        </w:rPr>
        <w:t xml:space="preserve">Asiakirjan numero 21802</w:t>
      </w:r>
    </w:p>
    <w:p>
      <w:r>
        <w:t xml:space="preserve">Walsallin onnettomuus: Walsallin onnettomuudessa tappanut ystävänsä: Poika, 16, tuomittu</w:t>
      </w:r>
    </w:p>
    <w:p>
      <w:r>
        <w:t xml:space="preserve">Vastaaja, joka ajoi ilman ajokorttia, menetti autonsa hallinnan 2. elokuuta törmättyään pysäköityyn ajoneuvoon Caldmoren alueella Walsallissa. Worcestershiren Malvernista kotoisin oleva Liam Ball, 17, kuoli onnettomuudessa. Poika, joka oli myöntänyt kuoleman aiheuttamisen vaarallisella ajotavalla, tuomittiin Wolverhamptonin kruununoikeudessa 38 kuukauden vankeusrangaistukseen. Hän pakeni paikalta saavutettuaan jopa 70 mailin tuntinopeuden, mutta poliisi tunnisti hänet myöhemmin, kun hänen henkilökorttinsa löytyi auton tavaratilasta, kertoi Crown Prosecution Service (CPS). Hän oli myös aiemmin myöntänyt ajaneensa ilman ajokorttia, ajaneensa ilman vakuutusta ja jättäneensä pysähtymättä paikalle, mutta ei saanut erillistä rangaistusta. Hänen ajokorttinsa oli myös vahvistettu. CPS:n piirisyyttäjä Jason Corden-Bowen sanoi: "Syytetty ei ollut koskaan suorittanut ajokokeen suorittamista ja hänellä ei ollut vakuutusta. "Hän pahensi tätä ajamalla tavalla, jolla hän ajoi, ja vaaransi itsensä, matkustajansa ja muut tienkäyttäjät. "Tämä riski näkyy selvimmin sen vakavissa seurauksissa, sillä vastaajan toiminta johti yhden hänen matkustajansa, nuoren miehen, joka oli hänen ystävänsä, kuolemaan". "Ajatuksemme ovat tänään uhrin perheen ja ystävien kanssa."</w:t>
      </w:r>
    </w:p>
    <w:p>
      <w:r>
        <w:rPr>
          <w:b/>
        </w:rPr>
        <w:t xml:space="preserve">Yhteenveto</w:t>
      </w:r>
    </w:p>
    <w:p>
      <w:r>
        <w:t xml:space="preserve">Teini-ikäinen, jonka ylinopeus aiheutti ystävänsä kuoleman kolarissa, on tuomittu 38 kuukaudeksi nuorisorikollislaitokseen.</w:t>
      </w:r>
    </w:p>
    <w:p>
      <w:r>
        <w:rPr>
          <w:b/>
          <w:u w:val="single"/>
        </w:rPr>
        <w:t xml:space="preserve">Asiakirjan numero 21803</w:t>
      </w:r>
    </w:p>
    <w:p>
      <w:r>
        <w:t xml:space="preserve">ScotRailin matkustajat joutuvat kohtaamaan lisää häiriöitä henkilöstöpulan vuoksi.</w:t>
      </w:r>
    </w:p>
    <w:p>
      <w:r>
        <w:t xml:space="preserve">Osa Glasgow Queen Streetin ja Falkirk Highin kautta Edinburghiin kulkevista vuoroista on peruttu. Myös Glasgow'n ja Alloan sekä Edinburghin ja Glenrothesin välisellä reitillä on useita peruutuksia. Edinburghin ja Dunblanen sekä Glasgow'n ja Perthin välillä liikennöidään muutettuja vuoroja. Liikennealan ammattiliitto RMT:llä on tällä hetkellä ScotRailissa ylityökielto, ja sen jäsenet kieltäytyvät tekemästä ylitöitä tai tekemästä töitä lepopäivinä. He kiistelevät junahenkilökunnan lepopäivämaksuista. Sunnuntaina oli useita peruutuksia ja supistettuja vuoroja. ScotRail pyysi matkustajia tarkistamaan reitit ennen matkaa.</w:t>
      </w:r>
    </w:p>
    <w:p>
      <w:r>
        <w:rPr>
          <w:b/>
        </w:rPr>
        <w:t xml:space="preserve">Yhteenveto</w:t>
      </w:r>
    </w:p>
    <w:p>
      <w:r>
        <w:t xml:space="preserve">Rautatieliikenteen käyttäjät Skotlannissa joutuvat kohtaamaan jatkuvia häiriöitä junien henkilöstöpulan vuoksi.</w:t>
      </w:r>
    </w:p>
    <w:p>
      <w:r>
        <w:rPr>
          <w:b/>
          <w:u w:val="single"/>
        </w:rPr>
        <w:t xml:space="preserve">Asiakirjan numero 21804</w:t>
      </w:r>
    </w:p>
    <w:p>
      <w:r>
        <w:t xml:space="preserve">Kansanedustaja vaatii Aberdeenin Marischal Square -aukion tutkimista.</w:t>
      </w:r>
    </w:p>
    <w:p>
      <w:r>
        <w:t xml:space="preserve">Neuvoston talousjohtaja Willie Young väitti, että vetäytyminen olisi voinut maksaa viranomaiselle 100 miljoonaa puntaa peruutusmaksuina. Myöhemmin neuvosto ilmoitti, ettei taloudellisia seuraamuksia tulisi. SNP:n Aberdeenin keskustan kansanedustaja Kevin Stewart sanoi kirjoittaneensa neuvoston toimitusjohtajalle Angela Scottille ja vaatineensa tutkimusta. Young sanoi aiemmin tällä viikolla alkuperäisistä kommenteistaan: "On valitettavaa, kun sanoin, että minulla ei ollut hallussani kaikkia tosiasioita. Puhuttuani virkamiesten kanssa, minulle kerrottiin juuri tämä kanta." Suunnittelulupa rakennushankkeelle myönnettiin lokakuussa. Rakennuttaja Muse on sanonut, että siitä tulisi "maailmanluokan rakennus", mutta mielenosoittajat pelkäävät, että se peittää näkymän historialliselle Marischal Collegelle ja Provost Skene Houselle.</w:t>
      </w:r>
    </w:p>
    <w:p>
      <w:r>
        <w:rPr>
          <w:b/>
        </w:rPr>
        <w:t xml:space="preserve">Yhteenveto</w:t>
      </w:r>
    </w:p>
    <w:p>
      <w:r>
        <w:t xml:space="preserve">Eräs kansanedustaja on vaatinut tutkimusta siitä, onko yleisöä "johdettu harhaan" Aberdeenin Marischal Square -suunnitelmista.</w:t>
      </w:r>
    </w:p>
    <w:p>
      <w:r>
        <w:rPr>
          <w:b/>
          <w:u w:val="single"/>
        </w:rPr>
        <w:t xml:space="preserve">Asiakirjan numero 21805</w:t>
      </w:r>
    </w:p>
    <w:p>
      <w:r>
        <w:t xml:space="preserve">Kentin poliisi on antanut yli 60 Covid-19-sakkoa alle viikossa.</w:t>
      </w:r>
    </w:p>
    <w:p>
      <w:r>
        <w:t xml:space="preserve">Eräs Northfleetin mies sai 1 000 punnan sakot, koska hän ei ollut eristänyt itseään palattuaan Yhdistyneeseen kuningaskuntaan Romaniasta. Maanantain jälkeen on annettu 63 sakkoa muun muassa kokoontumisten järjestämisestä sisällä ja ulkona sekä ulkona oleskelusta kohtuullisin perustein. Poliisin mukaan useita muita sakotettiin, koska he olivat autossa jonkun muun kuin kotitaloutensa jäsenen kanssa. Eri puolilla kreivikuntaa annettiin 200 punnan sakot myös siitä, että ihmiset olivat päästäneet muita ihmisiä kotiinsa. Yksi mies sai 13. tammikuuta 200 punnan sakot, koska hän ei käyttänyt kasvosuojusta supermarketissa Charlton Greenissä Doverissa. Apulaispoliisipäällikkö Claire Nix sanoi: "Ei ole hyväksyttävää, että ihmiset päättävät edelleen järjestää sisä- ja ulkotiloissa kokoontumisia ja tehdä tarpeettomia matkoja. "Aikana, jolloin Kentin terveyspalveluihin kohdistuu niin paljon paineita, on tärkeämpää kuin koskaan, että ihmiset noudattavat hallituksen määräyksiä." Seuraa BBC South Eastia Facebookissa, Twitterissä ja Instagramissa. Lähetä juttuideoita osoitteeseen southeasttoday@bbc.co.uk. Aiheeseen liittyvät Internet-linkit Kentin poliisi</w:t>
      </w:r>
    </w:p>
    <w:p>
      <w:r>
        <w:rPr>
          <w:b/>
        </w:rPr>
        <w:t xml:space="preserve">Yhteenveto</w:t>
      </w:r>
    </w:p>
    <w:p>
      <w:r>
        <w:t xml:space="preserve">Kentin poliisin mukaan yli 60 ihmistä on saanut sakkoja Covid-19-lukitusmääräysten rikkomisesta alle viikon aikana.</w:t>
      </w:r>
    </w:p>
    <w:p>
      <w:r>
        <w:rPr>
          <w:b/>
          <w:u w:val="single"/>
        </w:rPr>
        <w:t xml:space="preserve">Asiakirjan numero 21806</w:t>
      </w:r>
    </w:p>
    <w:p>
      <w:r>
        <w:t xml:space="preserve">Glastonburyn pääesiintyjiä on "pinottu" vuoteen 2017 asti</w:t>
      </w:r>
    </w:p>
    <w:p>
      <w:r>
        <w:t xml:space="preserve">Haastattelu: Sinead GarvanNewsbeatin musiikkitoimittaja Festivaalin perustaja Michael Eavis on mennyt vielä pidemmälle ja kertonut Newsbeatille, että tapahtuma on jo varannut pääesiintyjiä vuoteen 2017 asti. Hän ei kuitenkaan ole valmis nimeämään nimiä. "Se on enemmän kuin elämäni arvoista, että voisin kertoa sen", hän sanoi. Tämänvuotisen Glastonburyn pääesiintyjinä esiintyivät Kanye West, The Who ja Florence + The Machine, joista jälkimmäinen tuurasi Foo Fightersia. Tyttärensä ja järjestäjä Emily varoitti Michaelia olemaan nimeämättä tulevia pääesiintyjiä, mutta hän pysyi vaiti, mutta kertoi, että kaksi vuodeksi 2017 varatuista artisteista ei ole aiemmin ollut festivaalin pääesiintyjiä. Huolimatta siitä, että he ovat "kunnossa" vuosien 2016 ja 2017 osalta, hän sanoi olevansa "huolissaan" tulevista festivaaleista, koska "pääesiintyjistä on tällä hetkellä pulaa". Puhuessaan AIM Independent Music Awards -tapahtumassa hän sanoi: "Kierrätämme edelleen menneisyyden pääesiintyjiä. Rehellisesti sanottuna en tiedä, kuka on seuraava todella iso juttu. Tarkoitan, että me etsimme sitä." Hän sanoi, että Foals, jonka Readingin ja Leedsin järjestäjä Melvin Benn sanoi hiljattain haluavansa nähdä festivaalinsa ykkösesiintyjänä jossain vaiheessa, on "ehkä, ehkä, ehkä" mahdollinen tuleva pääesiintyjä Pyramidin lavalla. Michael lisäsi: "Mutta koko show ei ole riippuvainen pääesiintyjistä, eihän? Tarkoitan, että on kiva saada heidät. "Ihmiset puhuvat siitä koko ajan, mutta show on sitä suurempi." "Se on se, mistä ihmiset puhuvat koko ajan, mutta show on sitä suurempi." Glastonbury 2016:n ensimmäiset liput tulevat myyntiin 1. lokakuuta. Michael sanoi, että vaikka hän "taisteli kovasti" pitääkseen lippujen hinnat alhaalla, ensi vuoden festivaalin hinta nousee 8 punnalla 228 puntaan. Seuraa @BBCNewsbeat Twitterissä, BBCNewsbeat Instagramissa, Radio1Newsbeat YouTubessa ja voit nyt seurata BBC_Newsbeatia Snapchatissa.</w:t>
      </w:r>
    </w:p>
    <w:p>
      <w:r>
        <w:rPr>
          <w:b/>
        </w:rPr>
        <w:t xml:space="preserve">Yhteenveto</w:t>
      </w:r>
    </w:p>
    <w:p>
      <w:r>
        <w:t xml:space="preserve">Hieman yli kaksi kuukautta sen jälkeen, kun Kanye julisti itsensä suurimmaksi eläväksi rocktähdeksi Glastonburyssa 2015, on paras aika aloittaa huhumylly ensi vuoden kokoonpanosta, eikö?</w:t>
      </w:r>
    </w:p>
    <w:p>
      <w:r>
        <w:rPr>
          <w:b/>
          <w:u w:val="single"/>
        </w:rPr>
        <w:t xml:space="preserve">Asiakirjan numero 21807</w:t>
      </w:r>
    </w:p>
    <w:p>
      <w:r>
        <w:t xml:space="preserve">M4:n keskinopeuskamerat Wiltshiren tietyömailla netto 1 200:lla</w:t>
      </w:r>
    </w:p>
    <w:p>
      <w:r>
        <w:t xml:space="preserve">50mph-kamerat asennettiin Swindonin ja Chippenhamin välisten tietöiden varrelle 18. maaliskuuta. Nopein mitattu nopeus oli 107mph. Vielä ei ole tiedossa, kuinka paljon tuloja sakoilla on saatu. Maaliskuussa kirjattiin 261 rikkomusta ja huhtikuussa 948 rikkomusta. Viisi suurinta nopeutta olivat välillä 107 ja 88 mailia tunnissa. Turvallisuus vaarassa Avon and Somersetin poliisi ilmoitti, että tuloja koskevia tietoja ei ole vielä saatavilla, koska valvonta on ollut käytössä vasta vähän aikaa. Poliisi julkaisi tiedot sen jälkeen, kun BBC esitti tiedonvälityksen vapauden (FOI) pyynnön. Wiltshiren poliisin tieliikennevalvonnan päällikkö Steve Cox sanoi: "Moottoriteiden alennetut nopeusrajoitusalueet on otettu käyttöön syystä, ja niiden tarkoituksena on tehdä kyseisestä moottoritieosuudesta mahdollisimman turvallinen sillä aikaa, kun välttämättömiä huoltotöitä tehdään. "Nämä kuljettajat ovat vaarantaneet oman turvallisuutensa ja muiden tiellä liikkuvien kuljettajien turvallisuuden, kun he eivät ole noudattaneet alennettua nopeusrajoitusta." Huhtikuun ja syyskuun 2012 välisenä aikana noin 14 000 autoilijaa jäi kiinni ylinopeudesta keskimääräisen nopeusrajoituksen kameroissa M4:llä ja M5:llä lähellä Almondsburyn liittymää Bristolin kohdalla. Nopein mitattu nopeus oli 137 km/h.</w:t>
      </w:r>
    </w:p>
    <w:p>
      <w:r>
        <w:rPr>
          <w:b/>
        </w:rPr>
        <w:t xml:space="preserve">Yhteenveto</w:t>
      </w:r>
    </w:p>
    <w:p>
      <w:r>
        <w:t xml:space="preserve">BBC:n tietojen mukaan M4-tien osuudella sijaitsevien keskinopeusvalvontakameroiden avulla on alle kahden kuukauden aikana saatu kiinni yli 1 200 kuljettajaa ylinopeudesta.</w:t>
      </w:r>
    </w:p>
    <w:p>
      <w:r>
        <w:rPr>
          <w:b/>
          <w:u w:val="single"/>
        </w:rPr>
        <w:t xml:space="preserve">Asiakirjan numero 21808</w:t>
      </w:r>
    </w:p>
    <w:p>
      <w:r>
        <w:t xml:space="preserve">Katie Hopkinsin kunnianloukkausvoittoinen bloggaaja Jack Monroe asettuu ehdolle Southendissä</w:t>
      </w:r>
    </w:p>
    <w:p>
      <w:r>
        <w:t xml:space="preserve">Ruokabloggaaja ja aktivisti Jack Monroe ei ole vielä ilmoittanut, mitä puoluetta hän edustaisi tai mistä kahdesta Essexin paikasta hän kilpailisi. Hän on kuitenkin luvannut "tehdä parhaansa useimpien ihmisten hyväksi". Viime kuussa Monroe haastoi Hopkinsin menestyksekkäästi oikeuteen kahden vuonna 2015 julkaistun twiitin vuoksi. Tuomari Warby määräsi myös Mail Online -lehden kolumnistina toimivan Hopkinsin maksamaan 28 päivän kuluessa 107 000 puntaa kampanjapäällikön oikeudenkäyntikuluja varten. Hän katsoi, että toukokuussa 2015 lähetetyt twiitit, joissa kysyttiin Monroelta, oliko hän "raapustanut viime aikoina muistomerkkeihin", olivat aiheuttaneet hänelle "todellista ja huomattavaa kärsimystä" ja hänellä oli oikeus "oikeudenmukaiseen ja kohtuulliseen korvaukseen". Leigh-on-Seasta kotoisin oleva Monroe sanoi, että hän "miettii" yhä, pyrkiikö hän Rochfordin ja Southend Eastin vai Southend Westin vaalipiiriin.</w:t>
      </w:r>
    </w:p>
    <w:p>
      <w:r>
        <w:rPr>
          <w:b/>
        </w:rPr>
        <w:t xml:space="preserve">Yhteenveto</w:t>
      </w:r>
    </w:p>
    <w:p>
      <w:r>
        <w:t xml:space="preserve">Bloggaaja, joka sai vahingonkorvauksia kolumnisti Katie Hopkinsin herjaavista twiiteistä, on ilmoittanut aikovansa asettua ehdolle parlamenttivaaleissa.</w:t>
      </w:r>
    </w:p>
    <w:p>
      <w:r>
        <w:rPr>
          <w:b/>
          <w:u w:val="single"/>
        </w:rPr>
        <w:t xml:space="preserve">Asiakirjan numero 21809</w:t>
      </w:r>
    </w:p>
    <w:p>
      <w:r>
        <w:t xml:space="preserve">Yhdysvaltalaista miestä syytetään LGBT-uhreihin kohdistuneesta kolmoismurhasta</w:t>
      </w:r>
    </w:p>
    <w:p>
      <w:r>
        <w:t xml:space="preserve">Detroitissa asuvaa 19-vuotiasta Devon Robinsonia syytetään kolmesta ensimmäisen asteen murhasta, kahdesta pahoinpitelystä ja niihin liittyvistä asesyytteistä. Uhreihin, jotka kaikki olivat Detroitista, kuuluivat Alunte Davis, 21, Paris Cameron, 20, ja Timothy Blancher, 20. Perjantaina oikeudessa Robinson myönsi syyttömyytensä kaikkiin syytteisiin. Waynen piirikunnan syyttäjä Kym Worthy tuomitsi yhdysvaltalaisille tiedotusvälineille antamassaan lausunnossa Robinsonia vastaan esitetyt "järkyttävät" syytökset. "Se, että tämä tapahtui Pride-kuukauden aikana, lisää suolaa haavaan", hän sanoi. "Meidän on pysyttävä valppaina taistelussamme vihan kitkemiseksi." Poliisin mukaan ampuminen tapahtui Memorial Day -viikonloppuna Detroitin itäpuolella sijaitsevassa kodissa. Syyttäjänviraston mukaan Davis ja Blancher olivat homomiehiä ja Cameron oli transsukupuolinen, yhdysvaltalaiset tiedotusvälineet kertoivat. Syyttäjien mukaan Robinson joutui uhrien kohteeksi heidän seksuaalisuutensa vuoksi, vaikka häntä ei olekaan erityisesti syytetty viharikoksesta. Kahta muuta ammuttiin, mutta he selvisivät hengissä. Davisin sisar Dasha Robinson kertoi paikalliselle WJBK-TV-asemalle, että hänen veljensä oli "täynnä elämää", Associated Press kertoi. FBI:n tuoreimpien tietojen mukaan lähes 16 prosenttia Yhdysvalloissa kirjatuista viharikoksista liittyi uhrin seksuaaliseen suuntautumiseen. Toinen 1,7 prosenttia liittyi sukupuoli-identiteettiin. Robinson on määrätty vangittavaksi. Häntä odotetaan oikeuteen 21. kesäkuuta.</w:t>
      </w:r>
    </w:p>
    <w:p>
      <w:r>
        <w:rPr>
          <w:b/>
        </w:rPr>
        <w:t xml:space="preserve">Yhteenveto</w:t>
      </w:r>
    </w:p>
    <w:p>
      <w:r>
        <w:t xml:space="preserve">Syyttäjien mukaan yhdysvaltalainen mies, jota syytetään kolmen ihmisen ampumisesta kuolettavasti ja kahden muun haavoittamisesta, otti uhrinsa kohteeksi, koska he olivat homoja tai transsukupuolisia.</w:t>
      </w:r>
    </w:p>
    <w:p>
      <w:r>
        <w:rPr>
          <w:b/>
          <w:u w:val="single"/>
        </w:rPr>
        <w:t xml:space="preserve">Asiakirjan numero 21810</w:t>
      </w:r>
    </w:p>
    <w:p>
      <w:r>
        <w:t xml:space="preserve">Birminghamin poika syyllistyi äidin "metallipainojen" tappoon</w:t>
      </w:r>
    </w:p>
    <w:p>
      <w:r>
        <w:t xml:space="preserve">Kaysley Smithen löi toistuvasti Janice Smitheniä, 46, Spring Hillissä, Hockleyssä, Birminghamissa heinäkuussa 2012. Smithen, joka on nyt 26-vuotias, myönsi tappaneensa äitinsä, mutta väitti kärsineensä tuolloin mielenhäiriöstä. Birminghamin kruununoikeudessa perjantaina Smithenille määrättiin toistaiseksi voimassa oleva sairaalamääräys. Poliisi löysi rouva Smithenin kuolleena lattialta, ja hänellä oli vakavia päävammoja, kun sukulaiset huolestuivat, koska he eivät saaneet häneen yhteyttä, West Midlandsin poliisi kertoi. Smithen pidätettiin ja vangittiin mielenterveyslain nojalla sen jälkeen, kun hänellä oli diagnosoitu vainoharhainen skitsofrenia. Hoidon ja jatkuvien arviointien jälkeen 26-vuotias katsottiin sopivaksi oikeudenkäyntiin. Tammikuussa Smithenin perhe sai anteeksipyynnön Birminghamin ja Solihullin mielenterveyslaitokselta sen jälkeen, kun tutkimuksessa oli todettu, että hänen kuolemansa olisi voitu ehkäistä, jos hänen poikansa olisi pidätetty mielenterveyslain nojalla aiemmin. Rouva Smithen haki apua pojalleen 18 kuukautta ennen kuin tämä hyökkäsi hänen kimppuunsa. Hänelle oli määrätty lääkkeitä, joita hän kieltäytyi usein ottamasta väittäen, että hänen äitinsä yritti myrkyttää hänet.</w:t>
      </w:r>
    </w:p>
    <w:p>
      <w:r>
        <w:rPr>
          <w:b/>
        </w:rPr>
        <w:t xml:space="preserve">Yhteenveto</w:t>
      </w:r>
    </w:p>
    <w:p>
      <w:r>
        <w:t xml:space="preserve">Poika, joka tappoi äitinsä metallisella puntarilla, on todettu syylliseksi taposta, kuusi vuotta tapon jälkeen.</w:t>
      </w:r>
    </w:p>
    <w:p>
      <w:r>
        <w:rPr>
          <w:b/>
          <w:u w:val="single"/>
        </w:rPr>
        <w:t xml:space="preserve">Asiakirjan numero 21811</w:t>
      </w:r>
    </w:p>
    <w:p>
      <w:r>
        <w:t xml:space="preserve">Puolet Bathin yleislääkärin vastaanotoista ryhtyy hoitajapalveluun</w:t>
      </w:r>
    </w:p>
    <w:p>
      <w:r>
        <w:t xml:space="preserve">Se on seurausta kampanjasta, jonka tarkoituksena on varmistaa, että jokaisella vastaanotolla on omaishoitajien asiantuntija. Heidän tehtävänään on tunnistaa potilaat, jotka huolehtivat läheisistään, ja saattaa heidät sitten yhteyteen saatavilla oleviin palveluihin. Vaikka omaishoitajien uskotaan olevan 10 prosenttia väestöstä, sosiaalipalvelut eivät tunne läheskään tätä määrää. Bathin ja Koillis-Somersetin alueella on yli 16 000 omaishoitajaa. Sen jälkeen, kun järjestelmä otettiin käyttöön vuonna 2010, 16 yleislääkärin vastaanotolla 38:sta on nyt yksi omaishoitaja. Kompastuskivi Jackie Short Bathin ja Koillis-Somersetin hoitokeskuksesta sanoi, että apua tarvitsevia oli vaikea tunnistaa. "On hirvittävän paljon ihmisiä, jotka hoitavat ihmisiä eivätkä tiedä, että he hoitavat, ja se on suurin kompastuskivemme", hän sanoi. "Monesti olen puhunut omaishoitajien kanssa, ja he ovat sanoneet: 'Ei, ei, olette ymmärtäneet väärin, en ole omaishoitaja, hän on äitini', ja he todella pitävät sitä asiana, jota heidän pitäisi tehdä, eivätkä todellakaan yhdistä itseään omaishoitajan nimeen." Hän sanoi, että hän on omaishoitaja. Omaishoitaja Val Henfield, joka hoitaa kumppaniaan kokopäiväisesti, sanoi: Nyt tiedän kaiken siitä avusta, jota hoitokeskus voi antaa minulle - on todella hyvä tietää, että he ovat tukenani." Hän sanoi: "Hoitokeskus pitää minuun säännöllisesti yhteyttä."</w:t>
      </w:r>
    </w:p>
    <w:p>
      <w:r>
        <w:rPr>
          <w:b/>
        </w:rPr>
        <w:t xml:space="preserve">Yhteenveto</w:t>
      </w:r>
    </w:p>
    <w:p>
      <w:r>
        <w:t xml:space="preserve">Lähes puolessa Bathin alueen yleislääkäriasemista on nyt oma työntekijä, jonka tehtävänä on tunnistaa ja tukea palkattomia omaishoitajia.</w:t>
      </w:r>
    </w:p>
    <w:p>
      <w:r>
        <w:rPr>
          <w:b/>
          <w:u w:val="single"/>
        </w:rPr>
        <w:t xml:space="preserve">Asiakirjan numero 21812</w:t>
      </w:r>
    </w:p>
    <w:p>
      <w:r>
        <w:t xml:space="preserve">Kuningattaren syntymäpäiväkunnia: Fitzpatrickille MBE-tunnustus</w:t>
      </w:r>
    </w:p>
    <w:p>
      <w:r>
        <w:t xml:space="preserve">Menna Fitzpatrick, 20, voitti slalom-kultaa vuoden 2018 Pyeongchangin kisoissa parinsa Jen Kehoen kanssa näkövammaisten hiihtäjien B2-luokassa. Fitzpatrick, jonka äiti on kotoisin Deganwysta, Conwyn osavaltiosta, voitti kisoissa myös kaksi hopeaa ja pronssia. "Vuosi 2018 on ollut non-stop täynnä jännittäviä asioita", hän sanoi. "Tämä on yksi parhaista asioista, mitä minulle on tapahtunut." Fitzpatrick on kuningattaren kunniakirjan nuorin saaja. Walesin päätilintarkastaja Huw Vaughan Thomas saa CBE-tunnustuksen julkisista palveluista Walesin julkisen tilintarkastuksen ja tilivelvollisuuden hyväksi. Pohjois-Walesin poliisin väistyvä poliisipäällikkö Mark Polin on myös saanut OBE-tunnustuksen yhdeksän vuotta kestäneestä poliisivoimien johtamisesta.</w:t>
      </w:r>
    </w:p>
    <w:p>
      <w:r>
        <w:rPr>
          <w:b/>
        </w:rPr>
        <w:t xml:space="preserve">Yhteenveto</w:t>
      </w:r>
    </w:p>
    <w:p>
      <w:r>
        <w:t xml:space="preserve">Ison-Britannian ansioitunein talviparalympiaurheilija on saanut MBE-tunnustuksen kuningattaren syntymäpäivän kunniakirjassa.</w:t>
      </w:r>
    </w:p>
    <w:p>
      <w:r>
        <w:rPr>
          <w:b/>
          <w:u w:val="single"/>
        </w:rPr>
        <w:t xml:space="preserve">Asiakirjan numero 21813</w:t>
      </w:r>
    </w:p>
    <w:p>
      <w:r>
        <w:t xml:space="preserve">Lääkärikortti Lääkärikortit helpottavat potilaiden pelkoja</w:t>
      </w:r>
    </w:p>
    <w:p>
      <w:r>
        <w:t xml:space="preserve">Rachael Grimaldi kertoi kuulleensa, että "kauhuissaan" ollut Covid-19-potilas ei ollut ymmärtänyt, mitä henkilökunta sanoi maskien ja visiirien läpi. Hän halusi epätoivoisesti auttaa kollegoitaan vapaalla ollessaan ja loi digitaalisia kortteja, joita potilaat voivat lukea tai kuulla. Kortit käsittelevät aiheita hengityksestä ja mukavuudesta elämän loppuvaiheen hoitoon. Tohtori Grimaldi, 36, joka työskentelee anestesialääkärinä Brighton and Sussex University Hospitals NHS:ssä, sanoi: "Aluksi mietin, voisiko terveydenhuoltohenkilökunta käyttää kynää ja paperia kommunikoidakseen potilaiden kanssa, ja 72 tunnissa siitä tuli digitaalisten korttien A-Z-verkkohakemisto." Kortit ovat ladattavissa ilmaiseksi, ja niitä käyttävät NHS-virastot ja sairaalat 50 maassa. Kortit ovat saatavilla sovelluksena, ja ne voidaan näyttää puhelimella, tabletilla tai tietokoneella, ja niissä on ääneenlukuvaihtoehto niille, jotka ovat sokeita tai liian huonokuntoisia lukemaan. Kortteja on saatavilla 10 kielellä, mutta Cardmedic-palvelun tarjoaminen 30 kielellä on työn alla. Kansainvälisen kaupan ministeriö tarjosi Grimaldille neuvonantajan ja liikesuhteita, ja ulkomaankauppaministeri Liz Truss totesi, että tuote on "todella innovatiivinen". Hänen mukaansa se voi "muuttaa terveydenhuoltoalan tulevaisuutta ja sitä voidaan soveltaa laajalti kaikkialla maailmassa vielä pitkään pandemian jälkeen".</w:t>
      </w:r>
    </w:p>
    <w:p>
      <w:r>
        <w:rPr>
          <w:b/>
        </w:rPr>
        <w:t xml:space="preserve">Yhteenveto</w:t>
      </w:r>
    </w:p>
    <w:p>
      <w:r>
        <w:t xml:space="preserve">Äitiyslomalla oleva lääkäri on luonut sarjan digitaalisia flashcards-kortteja, jotka auttavat NHS-työntekijöitä kommunikoimaan paremmin potilaiden kanssa PPE-käytössä.</w:t>
      </w:r>
    </w:p>
    <w:p>
      <w:r>
        <w:rPr>
          <w:b/>
          <w:u w:val="single"/>
        </w:rPr>
        <w:t xml:space="preserve">Asiakirjan numero 21814</w:t>
      </w:r>
    </w:p>
    <w:p>
      <w:r>
        <w:t xml:space="preserve">Iceland Foodsin henkilöstö saa 5 prosentin palkankorotuksen</w:t>
      </w:r>
    </w:p>
    <w:p>
      <w:r>
        <w:t xml:space="preserve">Flintshiressä sijaitseva vähittäiskauppias väitti, että lisäpalkkojen vuotuiset kokonaiskustannukset ovat 14,6 miljoonaa puntaa. Yritys, joka työllistää 22 000 työntekijää, muuttaa myös palkkarakennettaan, muun muassa poistamalla alle 18-vuotiaiden työntekijöiden alemman palkkatason. Yrityksen mukaan myymälähenkilöstön palkat ovat nousseet 33,7 prosenttia vuodesta 2005. Myös jakeluhenkilöstön palkat ovat nousseet lähes 50 prosenttia. Toimitusjohtaja Malcolm Walker, yksi yrityksen perustajista vuonna 1970, sanoi: "Sen jälkeen, kun kollegani ja minä palasimme Islantiin vuonna 2005, olemme edistyneet huomattavasti henkilöstön työmoraalin ja työolojen parantamisessa sekä palkkojen merkittävässä nostamisessa. Kuuden vuoden aikana olemme nostaneet myymälähenkilökunnan tuntipalkkaa 33,7 prosenttia ja kotiinkuljetuskuljettajien tuntipalkkaa 49,8 prosenttia", totesi hän. "Tämän ansiosta etulinjan henkilöstömme on siirtynyt minimipalkasta high streetin parhaiden palkkaajien joukkoon." Deesidessa sijaitseva Iceland sijoittui Sunday Timesin Best Companies -julkaisun vuotuisessa vuoden 2011 tutkimuksessa kuudenneksi parhaaksi suuryritykseksi Yhdistyneessä kuningaskunnassa.</w:t>
      </w:r>
    </w:p>
    <w:p>
      <w:r>
        <w:rPr>
          <w:b/>
        </w:rPr>
        <w:t xml:space="preserve">Yhteenveto</w:t>
      </w:r>
    </w:p>
    <w:p>
      <w:r>
        <w:t xml:space="preserve">Elintarvikeketju Iceland Foods kertoo henkilöstönsä saavan tänä vuonna 5 prosentin korotuksen peruspalkkoihinsa, mitä yhtiö kutsuu inflaation ylittäväksi korotukseksi.</w:t>
      </w:r>
    </w:p>
    <w:p>
      <w:r>
        <w:rPr>
          <w:b/>
          <w:u w:val="single"/>
        </w:rPr>
        <w:t xml:space="preserve">Asiakirjan numero 21815</w:t>
      </w:r>
    </w:p>
    <w:p>
      <w:r>
        <w:t xml:space="preserve">Cheshiren poliisi tutkii "laitonta" ketunmetsästystä.</w:t>
      </w:r>
    </w:p>
    <w:p>
      <w:r>
        <w:t xml:space="preserve">Cheshiren poliisi ilmoitti tutkivansa 26. joulukuuta Allostockissa Knutsfordin lähellä järjestetyn metsästyksen kuvamateriaalia. Luonnonaktivistit Cheshire Against The Cull kertoivat, että heille on toimitettu valokuvia ketusta, jonka väitetään repeytyneen kappaleiksi metsästyksen aikana. Poliisi ilmoitti, että etsivät ja luonnonvaraisista eläimistä vastaavat virkamiehet tutkivat väitettyä metsästyslain rikkomista. Vuonna 2004 annettu laki kieltää luonnonvaraisten nisäkkäiden metsästyksen koirilla Englannissa ja Walesissa. Kaikkia, joilla on videota tai kuvia metsästyksestä, kehotetaan ottamaan yhteyttä poliisiin.</w:t>
      </w:r>
    </w:p>
    <w:p>
      <w:r>
        <w:rPr>
          <w:b/>
        </w:rPr>
        <w:t xml:space="preserve">Yhteenveto</w:t>
      </w:r>
    </w:p>
    <w:p>
      <w:r>
        <w:t xml:space="preserve">Poliisi tutkii raportteja laittomasta ketunmetsästyksestä Cheshiressä.</w:t>
      </w:r>
    </w:p>
    <w:p>
      <w:r>
        <w:rPr>
          <w:b/>
          <w:u w:val="single"/>
        </w:rPr>
        <w:t xml:space="preserve">Asiakirjan numero 21816</w:t>
      </w:r>
    </w:p>
    <w:p>
      <w:r>
        <w:t xml:space="preserve">Näkemyksiä pyydetään 42 miljoonan punnan Jerseyn lentoaseman uudistamisen jälkeen</w:t>
      </w:r>
    </w:p>
    <w:p>
      <w:r>
        <w:t xml:space="preserve">Jerseyn osavaltio näytti 23. maaliskuuta vihreää valoa uudelle välipohjalle sekä lähtö- ja saapumishalleille. Ports of Jerseyn mukaan lopullisesta suunnitelmasta pyydetään palautetta yleisötilaisuuksissa. Saaren hallituksen hyväksyntä merkitsee sitä, että vuoden 1930 saapuvien lentojen rakennus, joka on suojeltu rakennusmuistomerkillä, puretaan vihdoin. Suunnitelmat esiteltiin alun perin ja valtiot hyväksyivät ne vuonna 2014. Työt alkavat lokakuussa ja kestävät noin kolme vuotta. Alan Donald lentokenttää hallinnoivasta Ports of Jersey -yhtiöstä sanoi: "Haluamme olla yhteydessä yleisöön ja kuunnella, mitä he kertovat meille, jotta heidän palautteensa näkyy lopullisessa suunnittelussa ja he voivat tuntea, että he ovat vaikuttaneet lentoasemaansa." Hän lisäsi, että purku tapahtuu todennäköisesti vuonna 2020, kun uusi saapumisalue on toiminnassa.</w:t>
      </w:r>
    </w:p>
    <w:p>
      <w:r>
        <w:rPr>
          <w:b/>
        </w:rPr>
        <w:t xml:space="preserve">Yhteenveto</w:t>
      </w:r>
    </w:p>
    <w:p>
      <w:r>
        <w:t xml:space="preserve">Jerseyn asukkailta kysytään mielipiteitä siitä, miltä "heidän" lentokenttänsä pitäisi näyttää, kun 42 miljoonan punnan saneeraussuunnitelmat on hyväksytty.</w:t>
      </w:r>
    </w:p>
    <w:p>
      <w:r>
        <w:rPr>
          <w:b/>
          <w:u w:val="single"/>
        </w:rPr>
        <w:t xml:space="preserve">Asiakirjan numero 21817</w:t>
      </w:r>
    </w:p>
    <w:p>
      <w:r>
        <w:t xml:space="preserve">Kaksi somerialaista miestä putoaa kuoliaaksi seinältä Espanjassa</w:t>
      </w:r>
    </w:p>
    <w:p>
      <w:r>
        <w:t xml:space="preserve">Daniel Mee, 25, ja Jayden Dolman, 20, olivat lomalla Costa Blancalla, kun he kaatuivat. Ulkoministeriön tiedottaja sanoi: "Tuemme kahden brittimiehen perheitä heidän kuoltuaan Alicantessa, ja olemme yhteydessä Espanjan viranomaisiin." Kolmas onnettomuudessa mukana ollut mies oli myös Bridgwaterista. Molemmat kuolleet miehet olivat Bridgwater and Taunton Collegen entisiä opiskelijoita. Collegen tiedottaja sanoi: "Olemme surullisia kuullessamme Jaydenin ja Danielin entisten opiskelijoiden menetyksestä. "Molemmat olivat lahjakkaita opiskelijoita, joita tullaan kaipaamaan kovasti, ja ajatuksemme ovat heidän perheensä ja ystäviensä kanssa." Mee kuoli tapahtumapaikalla keskiviikkoiltana, kun taas hänen ystävänsä kuljetettiin sairaalaan, mutta hän kuoli seuraavana päivänä. Seinä on Punta Priman rannalla Torreviejan lähellä, ja sen pudotuksen arvioidaan olevan noin 12 metriä (40 jalkaa).</w:t>
      </w:r>
    </w:p>
    <w:p>
      <w:r>
        <w:rPr>
          <w:b/>
        </w:rPr>
        <w:t xml:space="preserve">Yhteenveto</w:t>
      </w:r>
    </w:p>
    <w:p>
      <w:r>
        <w:t xml:space="preserve">Kaksi Bridgwaterista kotoisin olevaa miestä on kuollut pudottuaan rantamuurilta Espanjassa, ja kolmas mies on loukkaantunut.</w:t>
      </w:r>
    </w:p>
    <w:p>
      <w:r>
        <w:rPr>
          <w:b/>
          <w:u w:val="single"/>
        </w:rPr>
        <w:t xml:space="preserve">Asiakirjan numero 21818</w:t>
      </w:r>
    </w:p>
    <w:p>
      <w:r>
        <w:t xml:space="preserve">Julkisesta järjestelmästä saatava Dashcam-materiaali Walesin laajuiseksi järjestelmäksi.</w:t>
      </w:r>
    </w:p>
    <w:p>
      <w:r>
        <w:t xml:space="preserve">Operaatio Snap alkoi viime lokakuussa Pohjois-Walesissa, ja siinä kannustetaan kuljettajia lataamaan todistusaineistoa poliisin verkkosivustolle. Tähän mennessä poliisi on käsitellyt 129 tapausta toimitetun kuvamateriaalin perusteella. Operaatio liittyy Go Safe -kumppanuuteen, joka toimii koko Walesissa. Pohjois-Walesin poliisin tieliikennepoliisiyksikön komisario Dave Cust sanoi, että Snap-operaatio on säästänyt poliisilta noin 12 tuntia työtä tapausta kohden, sillä huonosta ajotavasta epäillyn tapauksen tutkiminen voi viedä paljon resursseja. Hän lisäsi, että kuvamateriaalia voidaan käyttää sekä syyttömyyden että syyllisyyden todistamiseen. "Eräs nainen ajoi vihreää valoa päin ja törmäsi autoon. Kaksi yleisön jäsentä sanoi, että nainen ajoi punaisia päin ja liian kovaa. Kamera todisti toisin", hän sanoi. "Se on asianmukainen, luotettava todiste." Kuvamateriaalin on oltava leikkaamatonta, ja sen on sisällettävä koko matka, ei vain tapahtumaa. Yleisöä kehotetaan myös olemaan julkaisematta sitä sosiaalisessa mediassa tai poistamaan se, jos se on jo julkaistu. Poliisiviranomaiset muualta Yhdistyneestä kuningaskunnasta, Australiasta ja Hongkongista ovat olleet yhteydessä järjestelmästä. Pohjois-Walesin tiimi vastaanottaa arkisin kolmesta neljään ilmoitusta ja viikonloppuisin jopa 10 ilmoitusta.</w:t>
      </w:r>
    </w:p>
    <w:p>
      <w:r>
        <w:rPr>
          <w:b/>
        </w:rPr>
        <w:t xml:space="preserve">Yhteenveto</w:t>
      </w:r>
    </w:p>
    <w:p>
      <w:r>
        <w:t xml:space="preserve">Kaikki neljä Walesin poliisiviranomaista alkavat käyttää yleisön tallentamaa kojelautakamerakuvaa ajorikkomusten tutkimiseen Pohjois-Walesin poliisin onnistuneen pilottihankkeen jälkeen.</w:t>
      </w:r>
    </w:p>
    <w:p>
      <w:r>
        <w:rPr>
          <w:b/>
          <w:u w:val="single"/>
        </w:rPr>
        <w:t xml:space="preserve">Asiakirjan numero 21819</w:t>
      </w:r>
    </w:p>
    <w:p>
      <w:r>
        <w:t xml:space="preserve">Jengin jäsenet kaupittelivat "haavoittuvaa" teiniä huumekauppaan</w:t>
      </w:r>
    </w:p>
    <w:p>
      <w:r>
        <w:t xml:space="preserve">Mahad Yusuf, 20, ja Fesar Mahamud, 19, tunnustivat syyllisyytensä ihmiskaupparikoksiin 5. joulukuuta. 19-vuotiaalle uhrille kerrottiin, että hän "kuului" Yusufille, kun hänet houkuteltiin autoon ja ajettiin Swanseaan. Jengit käyttävät muita ihmisiä huumeiden salakuljetukseen etänä matkapuhelimiensa välityksellä, joita käytetään nimellä "county lines". County Lines: Poliisin mukaan teiniä pidettiin Swanseassa sijaitsevassa osoitteessa viisi päivää, ja hänet pakotettiin varastoimaan A-luokan huumeita vastoin tahtoaan. Erikoisvirkailijat löysivät naisen, kun he panivat täytäntöön kotietsintäluvan 25. toukokuuta. "Kauhea koettelemus", komisario Rick Stewart sanoi: "Tämän tapauksen uhri kärsi hirvittävän koettelemuksen näiden kahden miehen käsissä, jotka kaupittelivat häntä oman rikollisen hyötynsä vuoksi. "Valitettavasti tämä tapaus ei ole mitenkään ainutlaatuinen. Huumekauppiaat käyttävät haavoittuvia ihmisiä hyväkseen eri puolilla maata piirikuntarajojen kautta." Yusuf, joka asuu Cuckoo Hall Lanella Edmontonissa, ja Mahamud, joka asuu Zambezie Drivella Edmontonissa, tunnustivat myös syyllisyytensä salaliittoon kokaiinin ja heroiinin toimittamiseksi. Kaksikko tuomitaan Swansea Crown Courtissa 4. tammikuuta.</w:t>
      </w:r>
    </w:p>
    <w:p>
      <w:r>
        <w:rPr>
          <w:b/>
        </w:rPr>
        <w:t xml:space="preserve">Yhteenveto</w:t>
      </w:r>
    </w:p>
    <w:p>
      <w:r>
        <w:t xml:space="preserve">Kaksi Pohjois-Lontoon jengin jäsentä on tuomittu haavoittuvassa asemassa olevan teini-ikäisen hyväksikäytöstä ensimmäisessä laatuaan niin sanotussa "county lines" -tapauksessa.</w:t>
      </w:r>
    </w:p>
    <w:p>
      <w:r>
        <w:rPr>
          <w:b/>
          <w:u w:val="single"/>
        </w:rPr>
        <w:t xml:space="preserve">Asiakirjan numero 21820</w:t>
      </w:r>
    </w:p>
    <w:p>
      <w:r>
        <w:t xml:space="preserve">Grade II lueteltu Burnley Empire -teatteri ostettiin 1 punnalla.</w:t>
      </w:r>
    </w:p>
    <w:p>
      <w:r>
        <w:t xml:space="preserve">Burnley Empire Theatrea käytettiin viimeksi bingohallina vuonna 1995, ja se nimettiin Yhdistyneen kuningaskunnan viidenneksi riskialttiimmaksi teatteriksi. Teatteri oli tarkoitus huutokaupata, kunnes Burnley Empire Theatre Trust (BETT) osti sen Lancasterin herttuakunnalta. BETT:n Sophie Gibson sanoi, että teatterilla on "valoisa tulevaisuus". Hänen mukaansa ryhmä, jota on tukenut nimetön lahjoittaja, aikoo tehdä selvityksen ja suorittaa välittömät korjaustyöt ennen kuin se aloittaa pidemmän aikavälin restaurointihankkeen. Rakennuksen saaminen omistukseen oli "merkittävä virstanpylväs", hän sanoi ja lisäsi, että nyt on edessä "paljon kovaa työtä". Lisää tarinoita Luoteis-Englannista Empire avattiin vuonna 1894, ja se on ainoa jäljellä oleva Burnleyn viidestä varietee-musiikkisalista, ja siellä esiintyi vuonna 1902 tunnettu illusionisti Harry Houdini. Ravintola oli aiemmin tarkoitus myydä huutokaupassa 16. lokakuuta, mutta se peruttiin, jotta voitiin tehdä kannattavuustutkimus, jossa todettiin, että se oli "mahdollista pelastaa".</w:t>
      </w:r>
    </w:p>
    <w:p>
      <w:r>
        <w:rPr>
          <w:b/>
        </w:rPr>
        <w:t xml:space="preserve">Yhteenveto</w:t>
      </w:r>
    </w:p>
    <w:p>
      <w:r>
        <w:t xml:space="preserve">Restaurointikampanjoijat ovat ostaneet yli 20 vuotta tyhjillään olleen ränsistyneen, II-luokan teatterin 1 punnalla.</w:t>
      </w:r>
    </w:p>
    <w:p>
      <w:r>
        <w:rPr>
          <w:b/>
          <w:u w:val="single"/>
        </w:rPr>
        <w:t xml:space="preserve">Asiakirjan numero 21821</w:t>
      </w:r>
    </w:p>
    <w:p>
      <w:r>
        <w:t xml:space="preserve">Hayley Gascoigne tuomioistuinrakennus kuolema 'luonnollisista syistä'</w:t>
      </w:r>
    </w:p>
    <w:p>
      <w:r>
        <w:t xml:space="preserve">Scunthorpesta kotoisin oleva Hayley Gascoigne, 32, sai sydänpysähdyksen Hull Combined Court Centren yleisöaulassa tammikuussa. Kuolinsyyntutkija Paul Marks totesi, että Gascoigne oli kuollut luonnollisista syistä. Gascoignen perheen asianajaja sanoi tutkinnan jälkeen, että hänen romahtamisensa oli "kauhea". Tutkinta kuuli, kuinka nelivuotiasta äitiä hoitivat ensin turvamies ja eläkkeellä oleva sairaanhoitaja, jotka sattuivat olemaan tapahtumapaikalla. Poliisit kuvailivat, kuinka ensihoitajan nähtiin kävelevän portaita ylös hoitamaan häntä, eikä hän näyttänyt "ymmärtävän tapauksen vakavuutta", kun hän levitti välineitään. Marks kuuli silminnäkijöiden ilmaisevan huolensa ensihoitajan lähestymistavasta tapaukseen. Oikeus kuuli tohtori Ian Richmondia, joka suoritti ruumiinavauksen ja sanoi, että Gascoignen kuolema johtui hypertensiivisestä sydänsairaudesta. Neiti Gascoigne sai sydänpysähdyksen sen jälkeen, kun hänen lapsiaan koskeva kuuleminen oli päättynyt. Tutkinnan jälkeen neiti Gascoignen perheen asianajaja sanoi: "Hayleyn romahtaminen oli kauheaa, eikä sitä ole yhtään helpompi kestää, kun ajattelee, että hänen pelastamisekseen olisi voitu tehdä niin paljon enemmän."</w:t>
      </w:r>
    </w:p>
    <w:p>
      <w:r>
        <w:rPr>
          <w:b/>
        </w:rPr>
        <w:t xml:space="preserve">Yhteenveto</w:t>
      </w:r>
    </w:p>
    <w:p>
      <w:r>
        <w:t xml:space="preserve">Kuolemansyyntutkija sanoi, että ensihoitajien virheistä huolimatta ei menetetty mitään mahdollisuutta pelastaa tuomioistuinrakennuksessa romahtaneen naisen henkeä.</w:t>
      </w:r>
    </w:p>
    <w:p>
      <w:r>
        <w:rPr>
          <w:b/>
          <w:u w:val="single"/>
        </w:rPr>
        <w:t xml:space="preserve">Asiakirjan numero 21822</w:t>
      </w:r>
    </w:p>
    <w:p>
      <w:r>
        <w:t xml:space="preserve">Narendra Modi "salli" Gujaratin vuoden 2002 muslimien vastaiset mellakat.</w:t>
      </w:r>
    </w:p>
    <w:p>
      <w:r>
        <w:t xml:space="preserve">Sanjoy MajumderBBC News, Delhi Yli 1 000 ihmistä kuoli väkivaltaisuuksissa vuonna 2002. Sanjiv Bhatt kertoo osallistuneensa kokoukseen, jossa Modin väitetään sanoneen, että hindujen pitäisi antaa purkaa vihaansa. Modi on aina kiistänyt kaiken vääryyden. 'Purkaa vihaansa' Mellakat alkoivat sen jälkeen, kun 60 hindupyhiinvaeltajaa kuoli, kun heitä kuljettanut juna sytytettiin tuleen. Sanjiv Bhatt oli vanhempi poliisi Gujaratin tiedustelupalvelussa vuoden 2002 mellakoiden aikana. Korkeimmalle oikeudelle antamassaan valaehtoisessa lausunnossa hän sanoi, että hänen asemansa ansiosta hänellä oli mahdollisuus tutustua suuriin tietomääriin ja tiedustelutietoihin sekä ennen väkivaltaisuuksia että niiden aikana, mukaan lukien korkeiden hallintoviranomaisten toimet. Hän väittää myös, että mellakoita edeltävänä iltana pidetyssä kokouksessa Modi kertoi virkamiehille, että muslimiyhteisölle oli annettava opetus hindupyhiinvaeltajia kuljettaneeseen junaan tehdyn hyökkäyksen jälkeen. Gujaratin hallitus on vastannut syytöksiin sanomalla, että he ovat jo todistaneet mellakoita tutkivalle erityisryhmälle ja odottavat tuomioistuimen päätöstä.</w:t>
      </w:r>
    </w:p>
    <w:p>
      <w:r>
        <w:rPr>
          <w:b/>
        </w:rPr>
        <w:t xml:space="preserve">Yhteenveto</w:t>
      </w:r>
    </w:p>
    <w:p>
      <w:r>
        <w:t xml:space="preserve">Korkean tason poliisivirkailijan Intian korkeimmalle oikeudelle antamassa valaehtoisessa lausunnossa väitetään, että Gujaratin pääministeri Narendra Modi salli tarkoituksella muslimien vastaiset mellakat osavaltiossa.</w:t>
      </w:r>
    </w:p>
    <w:p>
      <w:r>
        <w:rPr>
          <w:b/>
          <w:u w:val="single"/>
        </w:rPr>
        <w:t xml:space="preserve">Asiakirjan numero 21823</w:t>
      </w:r>
    </w:p>
    <w:p>
      <w:r>
        <w:t xml:space="preserve">Londonderry: Londonderry: Asemiehet "lisäävät NHS-paineita</w:t>
      </w:r>
    </w:p>
    <w:p>
      <w:r>
        <w:t xml:space="preserve">Londonderryssä on vuoden alusta lähtien ammuttu viisi miestä. Poliisipäällikkö Raymond Murray sanoi, että hyökkäykset ovat "silponeet useita miehiä" ja että ne ovat "aiheuttaneet NHS:lle yhä suurempia paineita pandemian aikana". PSNI:n vakavan rikollisuuden osaston päällikkö sanoi, että se "oli enemmän kuin holtitonta". Det Ch Supt Murray puhui sen jälkeen, kun 30-vuotias mies oli pidätetty kaupungissa osana tutkintaa, joka koskee väkivaltaista dissidenttitasavaltalaisten toimintaa. Mies pidätettiin etsintöjen jälkeen Derryn Cregganin alueella torstaina. Ylikomisario Murray sanoi, että pidätys liittyy meneillään olevaan tutkintaan, joka koskee useita Derryn ja Londononderryn yhteisön jäseniin viime kuukausina kohdistuneita väkivaltaisia aseiskuja. Hän lisäsi: "Huolimatta merkittävästä edistymisestä New IRA:n vastaisessa taistelussa, olemme viime aikoina nähneet heidän jälleen kerran kääntävän aseensa yhteisöjä vastaan, joissa he asuvat, ja silvovan useita miehiä erityisesti luoteisosissa." "Pyydän kaikkia, joilla on tietoa heidän toiminnastaan, erityisesti niiden aseiden ja räjähteiden sijainnista, joita he usein jättävät julkisille paikoille, kertomaan asiasta poliisille." Poliisi kertoi, että Cregganissa takavarikoitiin torstaina myös useita elektronisia esineitä, ja lisäksi alueella on tehty etsintöjä maalla ja ulkorakennuksissa.</w:t>
      </w:r>
    </w:p>
    <w:p>
      <w:r>
        <w:rPr>
          <w:b/>
        </w:rPr>
        <w:t xml:space="preserve">Yhteenveto</w:t>
      </w:r>
    </w:p>
    <w:p>
      <w:r>
        <w:t xml:space="preserve">Johtava poliisi on sanonut, että puolisotilaallisiin asehyökkäyksiin liittyvät iskut luoteessa aiheuttavat lisäpaineita NHS:lle.</w:t>
      </w:r>
    </w:p>
    <w:p>
      <w:r>
        <w:rPr>
          <w:b/>
          <w:u w:val="single"/>
        </w:rPr>
        <w:t xml:space="preserve">Asiakirjan numero 21824</w:t>
      </w:r>
    </w:p>
    <w:p>
      <w:r>
        <w:t xml:space="preserve">Vanhempi intialainen poliisi erotettu kunniamurhien vuoksi</w:t>
      </w:r>
    </w:p>
    <w:p>
      <w:r>
        <w:t xml:space="preserve">Satish Kumar Mathur napattiin kameran edessä neuvomassa isää tappamaan tyttärensä, jos tiedot tämän karkaamisesta varmistuisivat. "Jos hän olisi sisareni, olisin joko tappanut hänet tai ampunut itseni", Mathur kuultiin sanovan. Mathur on vanhempi poliisi Uttar Pradeshin osavaltiossa. Hänet siirrettiin Saharanpurin alueen korkeimman poliisiviranomaisen virasta toiseen virkaan. Poliisimiehen kommentit, jotka näytettiin uutistelevisiokanavilla, herättivät närkästystä kaikkialla Intiassa, ja kansallinen naiskomissio vaati hänen erottamistaan. Mathurin kommentit antoivat ymmärtää, että hän uskoi tytön karanneen, mutta tytön isä on väittänyt, että kaksi miestä oli siepannut tytön. Perheet tai sukulaiset tappavat Intiassa vuosittain satoja ihmisiä, koska he rakastuvat tai menevät naimisiin vastoin perheensä tahtoa. Viime vuonna korkein oikeus kannatti kuolemanrangaistusta kunniamurhatapauksista tuomituille.</w:t>
      </w:r>
    </w:p>
    <w:p>
      <w:r>
        <w:rPr>
          <w:b/>
        </w:rPr>
        <w:t xml:space="preserve">Yhteenveto</w:t>
      </w:r>
    </w:p>
    <w:p>
      <w:r>
        <w:t xml:space="preserve">Intian korkein poliisiviranomainen, joka jäi kameran haaviin ja jonka väitetään tukeneen kunniamurhia, on erotettu virastaan, kerrotaan.</w:t>
      </w:r>
    </w:p>
    <w:p>
      <w:r>
        <w:rPr>
          <w:b/>
          <w:u w:val="single"/>
        </w:rPr>
        <w:t xml:space="preserve">Asiakirjan numero 21825</w:t>
      </w:r>
    </w:p>
    <w:p>
      <w:r>
        <w:t xml:space="preserve">Pohjois-Yorkshiren poliisi perustaa suurrikosyksikön</w:t>
      </w:r>
    </w:p>
    <w:p>
      <w:r>
        <w:t xml:space="preserve">Suurrikosyksikön (MCU) 31 työntekijää työskentelee Harrogaten suuronnettomuushuoneessa. Poliisipäällikkö Dave Jones sanoi, että se "parantaa huomattavasti" vakavimpien rikosten tutkintaa. Hän lisäsi, että 300 000 puntaa maksavan yksikön ansiosta tutkimuksilla on "vain vähän vaikutusta paikalliseen poliisitoimintaan". MCU:n päällikkö Dai Malyn sanoi, että se on ensimmäinen Pohjois-Yorkshiren poliisille, ja sen ansiosta poliisi voi "nopeasti mobilisoida ja käyttää erikoistunutta tutkintaresurssia tapaukseen". Myös Pohjois-Yorkshiren poliisi- ja rikoskomissaari Julia Mulligan on tukenut yksikön perustamista ja todennut, että se on "merkittävä lisäys" poliisivoimien kykyyn käsitellä vakavia rikoksia.</w:t>
      </w:r>
    </w:p>
    <w:p>
      <w:r>
        <w:rPr>
          <w:b/>
        </w:rPr>
        <w:t xml:space="preserve">Yhteenveto</w:t>
      </w:r>
    </w:p>
    <w:p>
      <w:r>
        <w:t xml:space="preserve">Pohjois-Yorkshiressä on perustettu uusi poliisiyksikkö, joka käsittelee raiskausten ja kidnappausten kaltaisia rikoksia ja tutkii "kylmiä tapauksia".</w:t>
      </w:r>
    </w:p>
    <w:p>
      <w:r>
        <w:rPr>
          <w:b/>
          <w:u w:val="single"/>
        </w:rPr>
        <w:t xml:space="preserve">Asiakirjan numero 21826</w:t>
      </w:r>
    </w:p>
    <w:p>
      <w:r>
        <w:t xml:space="preserve">RAF Waddingtonin lennokkien mielenosoittajat syyllistyivät aidan vahingoittamiseen</w:t>
      </w:r>
    </w:p>
    <w:p>
      <w:r>
        <w:t xml:space="preserve">Ryhmää, joka oli iältään 37-66-vuotiaita, syytettiin aidan vahingoittamisesta RAF Waddingtonissa Lincolnshiressä 3. kesäkuuta. He kaikki vetosivat syyttömyyteen sillä perusteella, että he estivät suurempaa rikollisuutta Afganistanissa. Lincolnin tuomarit kuitenkin tuomitsivat heidät, ja heille määrättiin 100 punnan sakko ja kuuden kuukauden ehdollinen vapautus. Miehittämättömiä Reaper-koneita alettiin käyttää tukikohdan valvonta-asemilta aiemmin tänä vuonna. Vaikka lentokoneet sijaitsevat Kandaharin lentokentällä Afganistanissa, Lincolnshiren lentäjät ohjaavat niitä kauko-ohjatusti. Puolustusvoimat on sanonut, että lentokoneita käytetään pääasiassa valvontaan. Syytteet rikosoikeudellisesta vahingontekoon tähtäävästä salaliitosta ja laillista toimintaa harjoittavan henkilön estämisestä tai häiritsemisestä oli jo peruttu. Syytetyt olivat:</w:t>
      </w:r>
    </w:p>
    <w:p>
      <w:r>
        <w:rPr>
          <w:b/>
        </w:rPr>
        <w:t xml:space="preserve">Yhteenveto</w:t>
      </w:r>
    </w:p>
    <w:p>
      <w:r>
        <w:t xml:space="preserve">Kaksi pappia on yksi kuudesta ihmisestä, jotka on todettu syyllisiksi rikosoikeudelliseen vahingontekoon mielenosoituksessa RAF:n tukikohdassa, jota käytetään lennokkien operointiin.</w:t>
      </w:r>
    </w:p>
    <w:p>
      <w:r>
        <w:rPr>
          <w:b/>
          <w:u w:val="single"/>
        </w:rPr>
        <w:t xml:space="preserve">Asiakirjan numero 21827</w:t>
      </w:r>
    </w:p>
    <w:p>
      <w:r>
        <w:t xml:space="preserve">Lowther Hillsin tuulipuistoa koskeva kysely kesän loppuun mennessä</w:t>
      </w:r>
    </w:p>
    <w:p>
      <w:r>
        <w:t xml:space="preserve">Buccleuch ja Forsa Energy haluavat rakentaa 30 tuulivoimalaa Lowther Hillsin alueelle Wanlockheadin lähelle. Dumfries and Gallowayn neuvosto vastusti hanketta "visuaalisesti hallitsevana ja sopimattomana kehityshankkeena". Skotlannin hallituksen esittelijä toivoo, että ensi viikolla pidettävän esiselvityskokouksen jälkeen suunnitelmasta järjestetään täysimittainen tutkinta elokuun lopulla tai syyskuussa. Alkuperäiset ehdotukset koskivat 42:ta turbiinia, mutta niitä on sittemmin pienennetty. Neuvosto totesi kuitenkin, että vaikka tämä poisti joitakin huolenaiheita, muita huolenaiheita oli edelleen jäljellä. Sanquharissa järjestetään 1. toukokuuta esiselvityskokous, jossa sovitaan tärkeimmistä käsiteltävistä kysymyksistä. Noin neljä kuukautta myöhemmin on tarkoitus järjestää julkinen kuuleminen paikassa, josta on vielä päätettävä.</w:t>
      </w:r>
    </w:p>
    <w:p>
      <w:r>
        <w:rPr>
          <w:b/>
        </w:rPr>
        <w:t xml:space="preserve">Yhteenveto</w:t>
      </w:r>
    </w:p>
    <w:p>
      <w:r>
        <w:t xml:space="preserve">Etelä-Skotlannissa sijaitsevan suuren tuulipuiston rakentamista koskeva julkinen tutkimus on määrä järjestää kesän loppuun mennessä.</w:t>
      </w:r>
    </w:p>
    <w:p>
      <w:r>
        <w:rPr>
          <w:b/>
          <w:u w:val="single"/>
        </w:rPr>
        <w:t xml:space="preserve">Asiakirjan numero 21828</w:t>
      </w:r>
    </w:p>
    <w:p>
      <w:r>
        <w:t xml:space="preserve">Tulipalo Little Marlow'n kentällä levisi teollisuusyksiköihin</w:t>
      </w:r>
    </w:p>
    <w:p>
      <w:r>
        <w:t xml:space="preserve">Palomiehet kutsuttiin 500 neliömetrin nurmikentälle Pump Lane Southissa, Little Marlow'ssa, Buckinghamshiressä, noin klo 16:30 BST. Tulipalo levisi useisiin teollisuusyksiköihin, ja A404-tietä jouduttiin sulkemaan molempiin suuntiin, koska savua nousi tien yli. Läheisiä asukkaita kehotettiin pitämään ikkunat kiinni savun takia. Buckinghamshiren palo- ja pelastuspalvelu sai palon hallintaan kello 21:30 BST mennessä. Ambulanssihenkilökunta hoiti useita ihmisiä paikan päällä, mutta kukaan ei loukkaantunut vakavasti. Thames Valleyn poliisi kertoi, että teollisuusyksiköihin liittyvä kiinteistö oli "vakavasti vaurioitunut". Silminnäkijä Philip Evans sanoi: "Savun määrä oli uskomaton. "Näin, kun paloautoja ilmestyi lisää pumppuautojen ja säiliöautojen kanssa, koska he eivät saaneet tarpeeksi vettä sammuttamaan sitä." Hän kertoi, että savu oli niin voimakas, että se oli valtava. Palon syyn tutkinta on käynnissä.</w:t>
      </w:r>
    </w:p>
    <w:p>
      <w:r>
        <w:rPr>
          <w:b/>
        </w:rPr>
        <w:t xml:space="preserve">Yhteenveto</w:t>
      </w:r>
    </w:p>
    <w:p>
      <w:r>
        <w:t xml:space="preserve">Noin 100 palomiestä puuttui maanantaina pellolla syttyneeseen tulipaloon, joka levisi läheisiin teollisuusyksiköihin.</w:t>
      </w:r>
    </w:p>
    <w:p>
      <w:r>
        <w:rPr>
          <w:b/>
          <w:u w:val="single"/>
        </w:rPr>
        <w:t xml:space="preserve">Asiakirjan numero 21829</w:t>
      </w:r>
    </w:p>
    <w:p>
      <w:r>
        <w:t xml:space="preserve">Joukkoraiskausroolipeli "ahdistaa" pelaajiaan</w:t>
      </w:r>
    </w:p>
    <w:p>
      <w:r>
        <w:t xml:space="preserve">UK Games Expo on toivottanut kävijät ja näytteilleasettajat tervetulleiksi NEC-tapahtumaan Birminghamin lähellä perjantaista lähtien. Erään roolipelin aikana tarinaa ohjaava henkilö kuvaili seksuaalista hyväksikäyttöä, jota eräs naispelaaja kutsui "kauhistuttavaksi". Järjestäjät ovat pyytäneet häneltä anteeksi. Hän sanoi Twitterissä, että se oli hänen elämänsä pahin roolipelikokemus, ja lisäsi, että pelinjohtaja "päätti, että olisi täysin oikein kidnapata ja joukkoraiskata kaikki hahmomme keskustelematta siitä ensin kenenkään kanssa". Hän sanoi, että GM "kertoi meille nauttineensa sen shokkitekijästä". UK Games Expo sanoo olevansa Yhdistyneen kuningaskunnan suurin harrastepelien messutapahtuma. Lausunnossa sanottiin: "Saimme tietää, että perjantaina iltapäivällä pelatussa roolipelissä eräs GM:n vapaaehtoinen jäsen sisällytti peliin sisältöä, jota ei voida hyväksyä ja joka rikkoi sekä UK Games Expo -tapahtuman kirjainta että henkeä. "Skenaario sisälsi kuvauksia pelaajiin kohdistuvasta seksuaalisesta väkivallasta. Pelaajat olivat ymmärrettävästi ahdistuneita ja järkyttyneitä tästä sisällöstä." Se lisäsi, että asiasta puhunut pelaaja oli saanut "varauksettoman" anteeksipyynnön "aiheutuneesta ahdistuksesta", ja muihin pelaajiin otettiin yhteyttä, jotta he saisivat "kaiken tarvitsemansa avun". UK Games Expo sanoi, että sisältöä ei ollut mainittu pelin kuvauksessa, eikä sitä voitu hyväksyä edes 18-luokituksen omaavalle pelille. GM on erotettu sunnuntaihin asti kestävästä näyttelystä, ja hänellä on porttikielto tuleviin tapahtumiin. Seuraa BBC West Midlandsia Facebookissa ja Twitterissä ja tilaa paikalliset uutispäivitykset suoraan puhelimeesi.</w:t>
      </w:r>
    </w:p>
    <w:p>
      <w:r>
        <w:rPr>
          <w:b/>
        </w:rPr>
        <w:t xml:space="preserve">Yhteenveto</w:t>
      </w:r>
    </w:p>
    <w:p>
      <w:r>
        <w:t xml:space="preserve">Mies on heitetty ulos kansallisesta roolipelien esittelytilaisuudesta sen jälkeen, kun hän oli hälyttänyt pelaajat johdattamalla heidät skenaarioon, jossa heidän hahmonsa raiskattiin.</w:t>
      </w:r>
    </w:p>
    <w:p>
      <w:r>
        <w:rPr>
          <w:b/>
          <w:u w:val="single"/>
        </w:rPr>
        <w:t xml:space="preserve">Asiakirjan numero 21830</w:t>
      </w:r>
    </w:p>
    <w:p>
      <w:r>
        <w:t xml:space="preserve">JHU lupaa tukea Mahindalle</w:t>
      </w:r>
    </w:p>
    <w:p>
      <w:r>
        <w:t xml:space="preserve">Kansallinen järjestäjä Patali Champika Ranawaka kertoi tiedotusvälineille keskiviikkona, että tulevat presidentinvaalit ovat kansanäänestys maan ehdotettua federalismia vastaan. Hän sanoi, että he ovat päättäneet tukea ehdokasta, joka ei hyväksy Oslon sopimuksen suosituksia - liittovaltiojärjestelmää, tamilien itsemääräämisoikeutta ja kotimaan käsitettä. "Jos mahdollista, voittakaa nämä vaalit", hän haastoi Yhdysvallat, Norjan, länsimaailman ja tamilinationalismin. JHU:n parlamenttiryhmän johtaja Ven Athureliye Ratana thero sanoi, että pääministeri Mahinda Rajapakse on tullut tasolle, josta JHU voi olla poliittisesti samaa mieltä. "Olemme päättäneet tukea häntä tällä perusteella, mutta jos pääministeri ylittää sen, JHU asettaa itsenäisen ehdokkaan", thero sanoi.</w:t>
      </w:r>
    </w:p>
    <w:p>
      <w:r>
        <w:rPr>
          <w:b/>
        </w:rPr>
        <w:t xml:space="preserve">Yhteenveto</w:t>
      </w:r>
    </w:p>
    <w:p>
      <w:r>
        <w:t xml:space="preserve">Jathika Hela Urumaya (JHU) on virallisesti ilmoittanut tukevansa SLFP:n presidenttiehdokasta Mahinda Rajapaksesta.</w:t>
      </w:r>
    </w:p>
    <w:p>
      <w:r>
        <w:rPr>
          <w:b/>
          <w:u w:val="single"/>
        </w:rPr>
        <w:t xml:space="preserve">Asiakirjan numero 21831</w:t>
      </w:r>
    </w:p>
    <w:p>
      <w:r>
        <w:t xml:space="preserve">Rossingtonin tasoristeyksen läheltä piti -tilanne tallentui kameraan</w:t>
      </w:r>
    </w:p>
    <w:p>
      <w:r>
        <w:t xml:space="preserve">Valvontakameran kuvamateriaalissa näkyy, kuinka ryhmän jäsenet nostavat esteen Rossingtonissa Doncasterin lähellä vain hetkeä ennen suurnopeusjunan ohittamista. Ryhmä tallentui kameraan risteyksessä maaliskuussa. Network Railin Vicki Beadle sanoi, että tapaus oli "erittäin huolestuttava, ja sillä olisi voinut olla traagisia seurauksia". Network Rail, joka hallinnoi Yhdistyneen kuningaskunnan rautatieinfrastruktuuria, kehotti vanhempia varoittamaan lapsiaan tasoristeysten väärinkäytön vaaroista. Beadle, organisaation riskineuvoja, sanoi: "Junat eivät voi väistää tieltä." Ryhmä oli ollut "täysin tietämätön heidän turvallisuudestaan", hän sanoi. "Älkää luulko olevanne voittamattomia. Rautatie on vaarallinen paikka", Beadle lisäsi. East Coast Main Line -linjan junat kulkevat jopa 125 mailin tuntinopeudella, ja Network Railin mukaan useampi kuin yksi juna voi kulkea ennen kuin esteet nostetaan. Komisario Tony McGhin British Transport Policesta sanoi: "En voi tarpeeksi korostaa, että tällaisilla teoilla voi olla tappavia seurauksia." Rossingtonin ulkopuolella sijaitseva läheinen risteys suljettiin väliaikaisesti vuonna 2017 turvallisuuspelkojen vuoksi sen jälkeen, kun kuvia junaradalla istuvista lapsista julkaistiin. Lisää Network Railin risteyksiä koskevasta turvallisuuskampanjasta löytyy sen verkkosivuilta. Seuraa BBC Yorkshirea Facebookissa, Twitterissä ja Instagramissa. Lähetä juttuideoita osoitteeseen yorkslincs.news@bbc.co.uk. Aiheeseen liittyvät Internet-linkit Network Rail Risteyksen pomottaminen - Network Rail</w:t>
      </w:r>
    </w:p>
    <w:p>
      <w:r>
        <w:rPr>
          <w:b/>
        </w:rPr>
        <w:t xml:space="preserve">Yhteenveto</w:t>
      </w:r>
    </w:p>
    <w:p>
      <w:r>
        <w:t xml:space="preserve">Network Rail on pitänyt nuorten ryhmän yritystä nostaa East Coast Main Line -rautatielinjan tasoristeyksen esteet "uskomattoman vaarallisina".</w:t>
      </w:r>
    </w:p>
    <w:p>
      <w:r>
        <w:rPr>
          <w:b/>
          <w:u w:val="single"/>
        </w:rPr>
        <w:t xml:space="preserve">Asiakirjan numero 21832</w:t>
      </w:r>
    </w:p>
    <w:p>
      <w:r>
        <w:t xml:space="preserve">Missä Minnie Minx aiheuttaa kaaosta seuraavaksi?</w:t>
      </w:r>
    </w:p>
    <w:p>
      <w:r>
        <w:t xml:space="preserve">Beano Studios on tehnyt yhteistyötä Lime Picturesin kanssa, joka on palkitun Netflix-sarjan Free Rein takana. Minnie-sarja on suunnattu kahdeksan- ja 12-vuotiaille lapsille. 13-vuotias sankaritar ja monipuolinen kapinallinen esiintyy yhdessä parhaiden ystäviensä Beckyn ja Samin kanssa, jotka aiheuttavat kaaosta sekä koulussa että sen ulkopuolella. Minnie, oikealta nimeltään Hermione Makepeace, ilmestyi ensimmäisen kerran The Beano -sarjakuvassa vuonna 1953 ja oli yksi sarjakuvan päähenkilöistä, jonka pääosassa oli myös Dennis The Menace. Uuden sarjan käsikirjoituksesta vastaa Julie Bower, joka on luonut CBBC:n So Awkward -sarjan, yhdessä Danger Mouse -kirjailija Danielle Wardin kanssa. Uutinen seuraa viime vuonna julkaistua animaatiosarjaa Dennis &amp; Gnasher Unleashed!. Beano Studiosin kehitys- ja tuotantojohtaja Chris Rose sanoi, että on "äärimmäisen jännittävää" tuoda Beanon vahvin ja kapinallisin vanhempi tyttöhahmo uudelle live-action-yleisölle. Lime Picturesin toimitusjohtaja Kate Little lisäsi: "Minnien tyttövoiman ruumiillistuma on edelleen niin ajankohtainen nykypäivän nuorille katsojille". Seuraa meitä Facebookissa, Twitterissä @BBCNewsEnts tai Instagramissa bbcnewsents. Jos sinulla on juttuehdotus, lähetä sähköpostia osoitteeseen entertainment.news@bbc.co.uk.</w:t>
      </w:r>
    </w:p>
    <w:p>
      <w:r>
        <w:rPr>
          <w:b/>
        </w:rPr>
        <w:t xml:space="preserve">Yhteenveto</w:t>
      </w:r>
    </w:p>
    <w:p>
      <w:r>
        <w:t xml:space="preserve">The Beano -sarjasta tuttu Minnie The Minx on saanut ensimmäisen live-action-tv-roolinsa uudessa sarjassa nimeltä The Magnificent Misadventures of Minnie.</w:t>
      </w:r>
    </w:p>
    <w:p>
      <w:r>
        <w:rPr>
          <w:b/>
          <w:u w:val="single"/>
        </w:rPr>
        <w:t xml:space="preserve">Asiakirjan numero 21833</w:t>
      </w:r>
    </w:p>
    <w:p>
      <w:r>
        <w:t xml:space="preserve">Yksi kuollut ja kaksi loukkaantunut vesipuhvelin hyökkäyksessä Uskissa</w:t>
      </w:r>
    </w:p>
    <w:p>
      <w:r>
        <w:t xml:space="preserve">57-vuotias mies julistettiin kuolleeksi tapahtumapaikalla sen jälkeen, kun poliisit oli kutsuttu paikalle Gwehelogiin, joka sijaitsee Uskin lähellä Monmouthshiren osavaltiossa. Myös 19-vuotias mies loukkaantui vakavasti, ja hänet vietiin Cardiffin Walesin yliopistolliseen sairaalaan ambulanssilla. Nainen, 22, sai vakavan jalkavamman, ja häntä hoidetaan Newportin Royal Gwent Hospitalissa. Gwentin poliisi kertoi, että heidät kutsuttiin kiinteistölle noin klo 14.50 BST tiistaina, ja he saivat tukea kansalliselta poliisin lentopalvelulta. Vesipuhveli on tuhottu. Naapurin mukaan lauma oli tuttu näky maatilalla, ja se nähtiin usein pelloilla hevosten kanssa. He lisäsivät, että puhvelit näyttivät aina melko hiljaisilta ja että omistajien oli nähty silittelevän niitä.</w:t>
      </w:r>
    </w:p>
    <w:p>
      <w:r>
        <w:rPr>
          <w:b/>
        </w:rPr>
        <w:t xml:space="preserve">Yhteenveto</w:t>
      </w:r>
    </w:p>
    <w:p>
      <w:r>
        <w:t xml:space="preserve">Mies on kuollut sen jälkeen, kun vesipuhveli hyökkäsi kolmen ihmisen kimppuun liikekiinteistöllä.</w:t>
      </w:r>
    </w:p>
    <w:p>
      <w:r>
        <w:rPr>
          <w:b/>
          <w:u w:val="single"/>
        </w:rPr>
        <w:t xml:space="preserve">Asiakirjan numero 21834</w:t>
      </w:r>
    </w:p>
    <w:p>
      <w:r>
        <w:t xml:space="preserve">Brightonin i360-tornille sovittu 40 miljoonan punnan lainat</w:t>
      </w:r>
    </w:p>
    <w:p>
      <w:r>
        <w:t xml:space="preserve">Brightonin ja Hoven kaupunginvaltuusto lainaa 36,2 miljoonaa puntaa Brighton i360 Ltd:lle 162-metrisen tornin rahoittamiseksi. Rahat tulevat hallituksen PWLB:ltä (Public Works Loan Board). Toisen 4 miljoonan punnan lainan myöntää Coast to Capital -paikallisyrityskumppanuus. Neuvoston johtaja Jason Kitcat sanoi, että i360 uudistaisi merenrantaa. Arkkitehdit David Marks ja Julia Barfield investoivat 6 miljoonaa puntaa 46,2 miljoonaa puntaa maksavaan hankkeeseen, jonka kustannukset ovat nousseet siitä, kun rakennuslupa myönnettiin vuonna 2006, jolloin ne olivat arviolta 20 miljoonaa puntaa. Yksityinen rahoittaja veti 15 miljoonaa puntaa pois hankkeesta vuonna 2012. Kitcatin mukaan i360 olisi näyttävä nähtävyys, jonka odotetaan houkuttelevan yli 700 000 turistia lisää ja tuovan paikallistalouteen jopa 25 miljoonaa puntaa tuloja vuodessa. Valtuusto saa 1 prosentin lipunmyynnistä ja yli miljoona puntaa vuodessa lainan korkoja sekä elinkeinokorkoja. Työt länsilaiturin ja sen pylväiden poistamiseksi rannalta i360-tornin tieltä saadaan päätökseen kuun loppuun mennessä. Laiturin "merisaari" jää jäljelle.</w:t>
      </w:r>
    </w:p>
    <w:p>
      <w:r>
        <w:rPr>
          <w:b/>
        </w:rPr>
        <w:t xml:space="preserve">Yhteenveto</w:t>
      </w:r>
    </w:p>
    <w:p>
      <w:r>
        <w:t xml:space="preserve">Yli 40 miljoonan punnan lainoista on sovittu, jotta Brightonin rantakadulle voidaan rakentaa Yhdistyneen kuningaskunnan korkein näkötorni Lontoon ulkopuolella.</w:t>
      </w:r>
    </w:p>
    <w:p>
      <w:r>
        <w:rPr>
          <w:b/>
          <w:u w:val="single"/>
        </w:rPr>
        <w:t xml:space="preserve">Asiakirjan numero 21835</w:t>
      </w:r>
    </w:p>
    <w:p>
      <w:r>
        <w:t xml:space="preserve">Harry Dunnin vanhemmat "todella ylpeitä" koskemattomuuden arvioinnista</w:t>
      </w:r>
    </w:p>
    <w:p>
      <w:r>
        <w:t xml:space="preserve">Dunn, 19, kuoli, kun hänen moottoripyöränsä törmäsi autoon lähellä RAF Croughtonia, Northamptonshiressä, vuonna 2019. Epäilty Anne Sacoolas lensi myöhemmin Yhdysvaltoihin vedoten diplomaattiseen koskemattomuuteen. Häntä syytettiin kuoleman aiheuttamisesta vaarallisella ajotavalla joulukuussa, mutta luovutuspyyntö hylättiin. Rouva Sacoolasin, 43, jonka aviomies Jonathan työskenteli teknisenä avustajana tukikohdassa, väitetään ajaneen väärällä puolella tietä, kun hän törmäsi Dunniin. Hänen vanhempansa väittävät, että ulko-, kansainyhteisö- ja kehitysyhteistyövirasto (FCDO) päätti virheellisesti, että rouva Sacoolasilla oli diplomaattinen koskemattomuus, ja että se esti laittomasti Northamptonshiren poliisin tutkintaa. Herra Dunnin äiti Charlotte Charles sanoi High Courtissa järjestetyn kuulemisen jälkeen: "Meidän on odotettava lopputulosta mahdollisesti muutaman viikon ajan. Mutta se on tehty, se on pyyhitty pölystä. "Olemme todella ylpeitä itsestämme, että olemme saattaneet tämän oikeudellisen muutoksenhaun vireille. "Minusta tuntuu, että perheenä ja vanhempina emme voisi olla ylpeämpiä siitä, että Harry on antanut meille voimaa tehdä se." Harryn isä Tim Dunn sanoi: "Minusta kaksi viimeistä päivää olivat hyvin valaisevia... mutta on sääli, että Harryn piti kuolla, jotta pääsisimme tähän tilanteeseen. "Toivomme, että kaikki menee kuten me toivomme, kun he ilmoittavat päätöksestään." Korkeimmassa oikeudessa Lord Justice Flaux, joka istui yhdessä tuomari Sainin kanssa, sanoi, että he antavat tuomionsa "niin pian kuin mahdollista".</w:t>
      </w:r>
    </w:p>
    <w:p>
      <w:r>
        <w:rPr>
          <w:b/>
        </w:rPr>
        <w:t xml:space="preserve">Yhteenveto</w:t>
      </w:r>
    </w:p>
    <w:p>
      <w:r>
        <w:t xml:space="preserve">Harry Dunnin vanhemmat ovat sanoneet olevansa "todella ylpeitä itsestämme", koska he ovat nostaneet kanteen hänen väitetyn tappajansa saamasta koskemattomuudesta.</w:t>
      </w:r>
    </w:p>
    <w:p>
      <w:r>
        <w:rPr>
          <w:b/>
          <w:u w:val="single"/>
        </w:rPr>
        <w:t xml:space="preserve">Asiakirjan numero 21836</w:t>
      </w:r>
    </w:p>
    <w:p>
      <w:r>
        <w:t xml:space="preserve">Forest Gaten ampuminen: Pojat, 14 ja 17, loukkaantuivat vakavasti</w:t>
      </w:r>
    </w:p>
    <w:p>
      <w:r>
        <w:t xml:space="preserve">Poliisi kutsuttiin maanantaina iltapäivällä Moore Walkille, Forest Gateen, ja se löysi kaksi teiniä ampumahaavoittuneina. Metropolian poliisi ilmoitti, että kostotoimista oli "vakavia epäilyjä", ja lähetti lisää poliiseja kaduille. Tutkimukset jatkuvat. Pidätyksiä ei ole tehty. Metin mukaan pojat vietiin itä-lontoolaiseen sairaalaan. "Yhteisöjen tuhoaminen", sanoi ylikomisario Ade Adelekan: "Valitettavasti tänään kaksi nuorta miestä on ammuttu kaduillamme, ja toinen heistä on edelleen vakavasti sairaana sairaalassa. "Olemme hyvin tietoisia siitä, että tämä tapaus on seurausta useista ampumisista ja ampuma-aseiden laukauksista, jotka vahingoittavat yhteisöjämme ja vahingoittavat vakavasti nuoria miehiä. "Tänä iltana [maanantaina] koko kaupunginosassamme on ylimääräisiä poliiseja, ja koska olen vakavasti huolissani siitä, että muut saattavat ryhtyä kostotoimiin tämänpäiväisen välikohtauksen vuoksi, annan poliiseilleni luvan käyttää pysäyttämistä ja etsintöjä koko kaupunginosassa 60 pykälän nojalla." Huhtikuussa julkaistut Met Police -poliisin luvut paljastivat, että aserikokset ovat lisääntyneet pääkaupungissa 42 prosenttia viime vuoden aikana: huhtikuun 2015 ja vuoden 2016 välisenä aikana niitä oli 2 544, kun niitä oli 1 793. Ylikomisario Adelekan lisäsi: "Väkivallalla ei ole sijaa kaduillamme, ja olemme jo tehneet neljä pidätystä viimeaikaisiin ampuma-aserikoksiin liittyen. "Haluan, että Newhamin asukkaat auttavat meitä torjumaan tätä ongelmaa - jos teillä on tietoja ampuma-aseita kantavista tai toimittavista henkilöistä, ilmoittakaa meille, niin ryhdymme toimiin."</w:t>
      </w:r>
    </w:p>
    <w:p>
      <w:r>
        <w:rPr>
          <w:b/>
        </w:rPr>
        <w:t xml:space="preserve">Yhteenveto</w:t>
      </w:r>
    </w:p>
    <w:p>
      <w:r>
        <w:t xml:space="preserve">14-vuotias poika on kriittisessä tilassa sairaalassa, ja 17-vuotias on saanut "elämää muuttavia" vammoja Itä-Lontoossa tapahtuneessa kaksoisampumisessa.</w:t>
      </w:r>
    </w:p>
    <w:p>
      <w:r>
        <w:rPr>
          <w:b/>
          <w:u w:val="single"/>
        </w:rPr>
        <w:t xml:space="preserve">Asiakirjan numero 21837</w:t>
      </w:r>
    </w:p>
    <w:p>
      <w:r>
        <w:t xml:space="preserve">John Larkin jatkaa NI:n oikeusministerinä vuoteen 2019 asti</w:t>
      </w:r>
    </w:p>
    <w:p>
      <w:r>
        <w:t xml:space="preserve">Mark DevenportBBC News NI:n poliittinen päätoimittaja Larkin nimitettiin Stormontin toimeenpanevan elimen oikeudelliseksi pääneuvonantajaksi toukokuussa 2010, ja hänen tarkoituksenaan oli toimia neljän vuoden ajan. Vuonna 2014 hänet kuitenkin nimitettiin uudelleen kahdeksi vuodeksi. Hänen toimikautensa oli määrä kestää ensi kesäkuuhun asti. Sitä on nyt kuitenkin jatkettu kolmella vuodella toukokuuhun 2019 saakka. Pääministeri Peter Robinson ja varapääministeri Martin McGuinness ovat kirjoittaneet toimeenpaneville kollegoilleen ja tiedottaneet heille toimikauden jatkamisesta. Marraskuussa 2013 Larkin herätti kiistaa, kun hän esitti, että syytteeseenpanot konflikteihin liittyvistä murhista olisi lopetettava. Viime kuussa hän sanoi olevansa syvästi pettynyt korkeimman oikeuden tuomioon, jossa todettiin, että Pohjois-Irlannin nykyinen aborttikielto, joka koskee kuolemaan johtavia sikiön poikkeavuuksia tai seksuaalirikoksen seurauksena syntyneitä raskauksia, on Euroopan ihmisoikeuslainsäädännön vastainen.</w:t>
      </w:r>
    </w:p>
    <w:p>
      <w:r>
        <w:rPr>
          <w:b/>
        </w:rPr>
        <w:t xml:space="preserve">Yhteenveto</w:t>
      </w:r>
    </w:p>
    <w:p>
      <w:r>
        <w:t xml:space="preserve">Pohjois-Irlannin ensimmäinen ja varapääministeri ovat jatkaneet oikeusministeri John Larkinin nimittämistä toisen kerran.</w:t>
      </w:r>
    </w:p>
    <w:p>
      <w:r>
        <w:rPr>
          <w:b/>
          <w:u w:val="single"/>
        </w:rPr>
        <w:t xml:space="preserve">Asiakirjan numero 21838</w:t>
      </w:r>
    </w:p>
    <w:p>
      <w:r>
        <w:t xml:space="preserve">Hallituksen tarkistuspyyntö Wakefield City Academies Trustista</w:t>
      </w:r>
    </w:p>
    <w:p>
      <w:r>
        <w:t xml:space="preserve">Wakefield City Academies Trust (WCAT) ilmoitti vetäytyvänsä kaikista 21 koulustaan, koska se ei pystynyt "helpottamaan tarvittavia nopeita parannuksia". TUC on hyväksynyt esityksen, jossa vaaditaan selvittämään, mikä meni pieleen. Trust sanoi työskentelevänsä koulutuspäälliköiden kanssa sponsorin löytämiseksi, eikä se kommentoi kiusaamista koskevia väitteitä. TUC:n vuosikokouksessa hyväksyttiin aiemmin National Education Unionin ehdottama ja GMB:n kannattama esitys. Siinä kehotetaan hallitusta käymään "välittömiä neuvotteluja ammattiyhdistysten ja asianomaisten paikallisviranomaisten kanssa", jotta voidaan taata henkilöstön jatkuva työllistyminen ja puuttua tämän romahduksen vaikutuksiin asianomaisissa yhteisöissä. Allison Morrell GMB:stä sanoi: "Kaikkialla trustin 21 koulussa vallitsi kiusaamis- ja häirintäkulttuuri, sovittuja toimintatapoja ei sovellettu, minkä seurauksena henkilöstön sairauspoissaolot, myös mielenterveysongelmat, lisääntyivät. "GMB:n tukihenkilöstö ja opettajien ammattiliitot ovat jo jonkin aikaa soittaneet hälytyskelloja, ja nyt meidän on yhdessä oppilaiden ja perheiden kanssa ryhdyttävä keräämään palasia." Opetusministeriö ilmoitti, että se oli suostunut kaikkien 21 koulun välittämiseen ja että sen ensisijaisena tavoitteena oli varmistaa, että oppilaille aiheutuu mahdollisimman vähän häiriöitä. Trust ylläpitää kouluja Länsi-, Etelä- ja Itä-Yorkshiressä.</w:t>
      </w:r>
    </w:p>
    <w:p>
      <w:r>
        <w:rPr>
          <w:b/>
        </w:rPr>
        <w:t xml:space="preserve">Yhteenveto</w:t>
      </w:r>
    </w:p>
    <w:p>
      <w:r>
        <w:t xml:space="preserve">Ammattiliittojen johtajat ovat vaatineet, että hallitus tarkastelee epäonnistunutta akatemiaketjua, vaikka luottamusyhteisössä on syytetty "kiusaamisen kulttuuria".</w:t>
      </w:r>
    </w:p>
    <w:p>
      <w:r>
        <w:rPr>
          <w:b/>
          <w:u w:val="single"/>
        </w:rPr>
        <w:t xml:space="preserve">Asiakirjan numero 21839</w:t>
      </w:r>
    </w:p>
    <w:p>
      <w:r>
        <w:t xml:space="preserve">Scarlett Johanssonin elokuva 'kuvataan Highlandsissa'</w:t>
      </w:r>
    </w:p>
    <w:p>
      <w:r>
        <w:t xml:space="preserve">Under the Skin perustuu samannimiseen romaaniin, jonka on kirjoittanut Black Isle -saarella lähellä Invernessiä asuva Michel Faber. Kirja kertoo Johanssonin esittämästä avaruusolennosta, joka poimii liftareita A9-tieltä Highlandsissa kerätäkseen ruumiinosia. Näyttelijän aiempiin elokuviin kuuluvat Iron Man 2 ja The Prestige. Hollantilaissyntyinen kirjailija Faber on Press and Journalin mukaan vaatinut, että hänen kirjansa elokuvasovitus sijoittuu myös Highlandsiin. Toinen hänen romaaneistaan, The Crimson Petal and the White, on sovitettu BBC:n aiemmin tänä vuonna BBC Two -kanavalla esitettyyn sarjaan. Maalin räjäyttänyt Jonathan Glazer ohjaa Under the Skinin, jonka on määrä ilmestyä vuonna 2014. Lontoolaisen luottotöihin kuuluvat muun muassa brittielokuva Sexy Beast sekä musiikkivideot Blurille ja Radioheadille. Hän ohjasi myös televisiomainoksen, jossa tuhansia litroja maalia räjähti kerrostaloon Glasgow'ssa. Sonyn teräväpiirtotelevisiota Braviaa varten tehty mainos voitti parhaan mainoksen British Television Advertising Awards -kilpailussa vuonna 2007. Sen kuvaamiseen kului 10 päivää, ja siihen osallistui 250 ihmistä. Toryglenin Queen's Courtin kerrostalot purettiin tammikuussa 2007.</w:t>
      </w:r>
    </w:p>
    <w:p>
      <w:r>
        <w:rPr>
          <w:b/>
        </w:rPr>
        <w:t xml:space="preserve">Yhteenveto</w:t>
      </w:r>
    </w:p>
    <w:p>
      <w:r>
        <w:t xml:space="preserve">Hollywood-näyttelijä Scarlett Johanssonin tähdittämän uuden elokuvan kohtauksia saatetaan lehtitietojen mukaan kuvata Highlandsissa.</w:t>
      </w:r>
    </w:p>
    <w:p>
      <w:r>
        <w:rPr>
          <w:b/>
          <w:u w:val="single"/>
        </w:rPr>
        <w:t xml:space="preserve">Asiakirjan numero 21840</w:t>
      </w:r>
    </w:p>
    <w:p>
      <w:r>
        <w:t xml:space="preserve">Neuvosto äänestää nopeusvalvontakameroiden poistamisesta Norfolkissa</w:t>
      </w:r>
    </w:p>
    <w:p>
      <w:r>
        <w:t xml:space="preserve">Siirto oli yksi neljästä vaihtoehdosta, joita Norfolkin kreivikunnanvaltuusto harkitsi keskiviikkona vastauksena hallituksen liikenneturvallisuusavustusten 40 prosentin leikkaukseen. Se tarkoittaa, että neuvosto ei enää rahoita Safety Camera Partnership -yhtiötä, joka ylläpitää 22 kiinteää nopeuskameraa. Neuvoston kabinetti tekee asiasta lopullisen päätöksen lokakuun kokouksessaan. Ympäristö-, liikenne- ja kehityskysymyksiä käsittelevä paneeli kuuli, että Norfolkin teillä kuolee tai loukkaantuu vakavasti vuosittain 400 ihmistä. Se harkitsi myös kustannusten leikkausvaihtoehtoja, kuten tienparannusten, turvallisuuskoulutusaloitteiden ja tieliikennelakien noudattamisen valvonnan vähentämistä.</w:t>
      </w:r>
    </w:p>
    <w:p>
      <w:r>
        <w:rPr>
          <w:b/>
        </w:rPr>
        <w:t xml:space="preserve">Yhteenveto</w:t>
      </w:r>
    </w:p>
    <w:p>
      <w:r>
        <w:t xml:space="preserve">Norfolkin kaupunginvaltuutetut ovat äänestäneet nopeusvalvontakameroista luopumisen puolesta, jotta voitaisiin säästää miljoona puntaa.</w:t>
      </w:r>
    </w:p>
    <w:p>
      <w:r>
        <w:rPr>
          <w:b/>
          <w:u w:val="single"/>
        </w:rPr>
        <w:t xml:space="preserve">Asiakirjan numero 21841</w:t>
      </w:r>
    </w:p>
    <w:p>
      <w:r>
        <w:t xml:space="preserve">Calstockin kodit katkaistiin tien romahdettua</w:t>
      </w:r>
    </w:p>
    <w:p>
      <w:r>
        <w:t xml:space="preserve">Ainakin 20 taloa Calstockissa on ilman tieyhteyttä Lower Kellyn joulupäivänä tapahtuneen maanvyörymän jälkeen. Palomiehet ovat siirtäneet turvaan auton, joka oli liukastumisen jälkeen tien reunalla. Asukas Thierry Lauze sanoi, että hänen oli lainattava autoa sortuman vuoksi, sillä "valitettavasti automme taitaa jäädä tänne pitkäksi aikaa". Maanantain ja tiistain sateet aiheuttivat tulvia koteihin Kaakkois- ja Lounais-Englannissa. Monet joet ovat edelleen turvonneet myrskyjen jälkeen, mikä johti sähkökatkoihin ja matkustusviivästyksiin, mutta Cornwallissa Western Power Distribution ilmoitti, että sähköt oli palautettu kaikkiin koteihin ja yrityksiin, jotka kärsivät katkoksista aiemmin tällä viikolla. Ympäristövirasto on varoittanut, että Etelä-Englannin osissa voi esiintyä lisää merkittäviä tulvia, koska Britanniaan ennustetaan rankkasateita ja kovia tuulia.</w:t>
      </w:r>
    </w:p>
    <w:p>
      <w:r>
        <w:rPr>
          <w:b/>
        </w:rPr>
        <w:t xml:space="preserve">Yhteenveto</w:t>
      </w:r>
    </w:p>
    <w:p>
      <w:r>
        <w:t xml:space="preserve">Osa cornwallilaisesta kylästä on ollut poikki sen jälkeen, kun tienpätkä romahti rankkasateiden seurauksena.</w:t>
      </w:r>
    </w:p>
    <w:p>
      <w:r>
        <w:rPr>
          <w:b/>
          <w:u w:val="single"/>
        </w:rPr>
        <w:t xml:space="preserve">Asiakirjan numero 21842</w:t>
      </w:r>
    </w:p>
    <w:p>
      <w:r>
        <w:t xml:space="preserve">Herneammunnan maailmanmestaruuskilpailut Cambridgeshiressä</w:t>
      </w:r>
    </w:p>
    <w:p>
      <w:r>
        <w:t xml:space="preserve">Tapahtuma on järjestetty Witchamissa, lähellä Elyä, vuodesta 1971 lähtien, ja sen perusti paikallinen opettaja John Tyson. Hän sai inspiraationsa oppilailtaan takavarikoimistaan herneistä ja ampujista ja perusti varainhankintakilpailun. Kilpailijat tulevat jopa Yhdysvalloista ja Uudesta-Seelannista, ja voittajan nimi kirjoitetaan John Tyson Shield -kilpeen. Vuonna 2011 Ian Ashmeade naapurikylästä Haddenhamista säilytti tittelinsä. Tänä vuonna kunnia meni kuitenkin paikalliselle Rob Breslerille Elyn alueelta. Tapahtumalla kerättiin noin 2 000 puntaa, joka käytetään paikallisten hyväntekeväisyysjärjestöjen hyväksi.</w:t>
      </w:r>
    </w:p>
    <w:p>
      <w:r>
        <w:rPr>
          <w:b/>
        </w:rPr>
        <w:t xml:space="preserve">Yhteenveto</w:t>
      </w:r>
    </w:p>
    <w:p>
      <w:r>
        <w:t xml:space="preserve">Noin 100 kilpailijaa osallistui lauantaina Cambridgeshiressä järjestettyihin herneammunnan maailmanmestaruuskilpailuihin.</w:t>
      </w:r>
    </w:p>
    <w:p>
      <w:r>
        <w:rPr>
          <w:b/>
          <w:u w:val="single"/>
        </w:rPr>
        <w:t xml:space="preserve">Asiakirjan numero 21843</w:t>
      </w:r>
    </w:p>
    <w:p>
      <w:r>
        <w:t xml:space="preserve">Punaruttorokotus keskeytetty</w:t>
      </w:r>
    </w:p>
    <w:p>
      <w:r>
        <w:t xml:space="preserve">"Kaksikymmentäkuusi uutta opiskelijaa sairastui raivotautia vastaan annetun rokotuksen aiheuttaman komplikaation vuoksi", hallituksen virallisella verkkosivustolla julkaistussa lausunnossa sanottiin. Presidentti on myös vaatinut Matarassa tapahtuneen koulutytön kuoleman tutkimista ja tarjonnut 500 000 ruplan korvausta perheelle. Parlamenttikeskustelu Oppositiossa oleva Janatha Vimukthi Peramuna (JVP) syytti terveysviranomaisia lähes vanhentuneiden rokotteiden jakamisesta välttääkseen tarkastustutkimukset. JVP:n parlamenttiryhmän johtaja Anura Kumara Dissanakyake vaati parlamentille antamassaan lausunnossa opetusministeri Susil Premajayanthilta selitystä. Pääoppositiopuolue United National Party kehotti viranomaisia ryhtymään välittömiin toimiin, koska tapausta pidetään "kansallisena kysymyksenä". UNP:n parlamentaarikko DR. Jayalath Jayawardene, joka on itse lääkäri, sanoi, että terveysministeriön pitäisi ottaa vastuu vanhentuneiden rokotteiden jakamisesta. Terveysministeri Nimal Siripala de Silva kertoi parlamentille perjantaina, että hän on lähettänyt Mataraan erityisryhmän selvittämään tapauksen tieteellisiä syitä. "Lisäksi olen pyytänyt WHO:ta tutkimaan tapauksen ja lähettämään minulle raportin", hän sanoi. Ministeri lupasi ryhtyä toimiin kaikkia niitä vastaan, joiden todetaan olevan vastuussa lapsen kuolemaan johtaneen viallisen lääkkeen toimittamisesta.</w:t>
      </w:r>
    </w:p>
    <w:p>
      <w:r>
        <w:rPr>
          <w:b/>
        </w:rPr>
        <w:t xml:space="preserve">Yhteenveto</w:t>
      </w:r>
    </w:p>
    <w:p>
      <w:r>
        <w:t xml:space="preserve">Sri Lankan presidentti Mahinda Rajapaksa on määrännyt rupla-rokotusohjelman välittömään keskeyttämiseen koulutytön kuoleman jälkeen.</w:t>
      </w:r>
    </w:p>
    <w:p>
      <w:r>
        <w:rPr>
          <w:b/>
          <w:u w:val="single"/>
        </w:rPr>
        <w:t xml:space="preserve">Asiakirjan numero 21844</w:t>
      </w:r>
    </w:p>
    <w:p>
      <w:r>
        <w:t xml:space="preserve">Elvis Presleyn levysoitin myydään huutokaupassa 4400 punnalla.</w:t>
      </w:r>
    </w:p>
    <w:p>
      <w:r>
        <w:t xml:space="preserve">Laulaja antoi levysoittimen häälahjaksi Ellen Marschhauserille Saksassa vuonna 1959, jossa hän oli armeijan palveluksen aikana. Hän ja aviomies Jim Jenkins jäivät eläkkeelle Cornwalliin, jossa hän kuoli vuonna 2010. Perpetuum Ebner Musical 5v Luxus -laitteen odotettiin saavan 2 000 puntaa, mutta se myytiin 4 400 punnalla ulkomaiselle tarjoajalle Penzance Auction Housessa. Omistaja David Lay sanoi, ettei hän ollut koskaan törmännyt mihinkään, joka olisi herättänyt näin paljon kiinnostusta. Jenkinsin mukaan levysoitin oli myös Elviksen "kiitos" vaimolleen siitä, että tämä oli tehnyt käännöstyötä laulajan isälle Vernonille. Hän sanoi, että hän ja hänen vaimonsa olivat käyttäneet levysoitinta juhlissa, mutta se oli laitettu pois vintille, kun neula hajosi. Sen lisäksi, että Elvis soitti sillä levyjä, hänen uskotaan käyttäneen soitinta myös kitaransa vahvistimena.</w:t>
      </w:r>
    </w:p>
    <w:p>
      <w:r>
        <w:rPr>
          <w:b/>
        </w:rPr>
        <w:t xml:space="preserve">Yhteenveto</w:t>
      </w:r>
    </w:p>
    <w:p>
      <w:r>
        <w:t xml:space="preserve">Elvis Presleylle aikoinaan kuulunut levysoitin on myyty huutokaupassa kaksinkertaiseen hintaan.</w:t>
      </w:r>
    </w:p>
    <w:p>
      <w:r>
        <w:rPr>
          <w:b/>
          <w:u w:val="single"/>
        </w:rPr>
        <w:t xml:space="preserve">Asiakirjan numero 21845</w:t>
      </w:r>
    </w:p>
    <w:p>
      <w:r>
        <w:t xml:space="preserve">Kysymyksiä ja vastauksia: Vähimmäispalkka</w:t>
      </w:r>
    </w:p>
    <w:p>
      <w:r>
        <w:t xml:space="preserve">Palkkakampanjoijat väittävät, että tämä ei vastaa "elämiseen riittävää palkkaa", ja ovat vaatineet korotusta, joka vastaisi elinkustannuksia. Myös jotkut poliitikot ovat vaatineet tarkistusta, ja jotkut ministerit ovat ehdottaneet 50 punnan korotusta. On myös ehdotettu, että korkeiden kustannusten ja korkeampien keskiansioiden alueilla voitaisiin ottaa käyttöön työnantajien maksama vähimmäispalkan "lisäys". Työväenpuolueen poliitikot ovat myös puhuneet vähimmäispalkan huomattavasta korotuksesta, mutta ilman tarkkoja lukuja, ja korkeammasta "minimipalkasta" joillakin talouden aloilla.</w:t>
      </w:r>
    </w:p>
    <w:p>
      <w:r>
        <w:rPr>
          <w:b/>
        </w:rPr>
        <w:t xml:space="preserve">Yhteenveto</w:t>
      </w:r>
    </w:p>
    <w:p>
      <w:r>
        <w:t xml:space="preserve">Yhdistyneen kuningaskunnan aikuisten työntekijöiden kansallinen vähimmäispalkka on 6,31 puntaa.</w:t>
      </w:r>
    </w:p>
    <w:p>
      <w:r>
        <w:rPr>
          <w:b/>
          <w:u w:val="single"/>
        </w:rPr>
        <w:t xml:space="preserve">Asiakirjan numero 21846</w:t>
      </w:r>
    </w:p>
    <w:p>
      <w:r>
        <w:t xml:space="preserve">Pysäytyskuvat: Talvi Skotlannin vuoristossa kuvina</w:t>
      </w:r>
    </w:p>
    <w:p>
      <w:r>
        <w:t xml:space="preserve">Sen uusin kausi alkoi 14. joulukuuta. Viime viikkojen aikana SAIS-tiimit ovat kohdanneet lunta ja pakkasta, leudompaa säätä ja sulamista sekä loistavaa auringonpaistetta ja tyyniä olosuhteita. Mukana olevat kuusi vuoristoaluetta ovat Lochaber, Glen Coe, Creag Meagaidh, Southern Cairngorms, Northern Cairngorms ja Torridon. Kiipeilijät, vuorikiipeilijät ja hiihtäjät käyttävät SAIS:n tarjoamia tietoja apuna suunnitellessaan matkoja Skotlannin korkeimmille kukkuloille ja vuorille. SAIS päättää ennustuskautensa yleensä huhtikuun puolivälissä. Kaikki kuvat ovat Scottish Avalanche Information Servicen tekijänoikeuksia.</w:t>
      </w:r>
    </w:p>
    <w:p>
      <w:r>
        <w:rPr>
          <w:b/>
        </w:rPr>
        <w:t xml:space="preserve">Yhteenveto</w:t>
      </w:r>
    </w:p>
    <w:p>
      <w:r>
        <w:t xml:space="preserve">Skotlannin lumivyörytietopalvelu (SAIS) arvioi joka talvi lumivyöryriskin kuudella vuoristoalueella.</w:t>
      </w:r>
    </w:p>
    <w:p>
      <w:r>
        <w:rPr>
          <w:b/>
          <w:u w:val="single"/>
        </w:rPr>
        <w:t xml:space="preserve">Asiakirjan numero 21847</w:t>
      </w:r>
    </w:p>
    <w:p>
      <w:r>
        <w:t xml:space="preserve">Ricardo Teixeira jatkaa Brasilian jalkapallopomona</w:t>
      </w:r>
    </w:p>
    <w:p>
      <w:r>
        <w:t xml:space="preserve">Paikalliset jalkapalloliitot äänestivät yksimielisesti Teixeiran vahvistamisesta virkaan, jota hän on hoitanut 23 vuotta. Hän jatkaa myös Brasilian vuoden 2014 MM-kisojen järjestelykomitean johtajana. Teixeira, 64, on aina kiistänyt kaikki väärinkäytökset. Tiedotusvälineissä oli yhä enemmän spekuloitu, että Teixeira luopuisi tehtävästään uusien korruptiosyytösten tultua esiin. Lopulta Brasilian osavaltioiden jalkapalloliitot kuitenkin tukivat Teixeiraa. "Osallistujat ilmoittivat jälleen kerran yksimielisesti tukevansa presidentti Ricardo Teixeiraa", sanottiin CBF:n tiedotteessa ylimääräisen yleiskokouksen jälkeen. Brasilialaiset tiedotusvälineet kertoivat kuitenkin, että Teixeira saattaa jäädä lähitulevaisuudessa virkavapaalle terveydellisistä syistä. Vuonna 2001 Brasilian kongressi tutki Teixeiraa 13 rikoksesta, kuten veronkierrosta, rahanpesusta ja lainsäätäjien harhaanjohtamisesta, mutta syytteitä ei nostettu. Teixeiraa on tutkittu myös siitä, että hänen on väitetty ottaneen lahjuksia markkinointiyritys ISL:ltä, joka teki tiivistä yhteistyötä Fifan kanssa 1990-luvulla. Hän kiisti syytökset "hölynpölynä".</w:t>
      </w:r>
    </w:p>
    <w:p>
      <w:r>
        <w:rPr>
          <w:b/>
        </w:rPr>
        <w:t xml:space="preserve">Yhteenveto</w:t>
      </w:r>
    </w:p>
    <w:p>
      <w:r>
        <w:t xml:space="preserve">Ricardo Teixeira pysyy Brasilian jalkapalloliiton (CBF) johtajana huolimatta viimeaikaisista eronpyynnöistä, jotka liittyvät uusiin korruptiosyytöksiin.</w:t>
      </w:r>
    </w:p>
    <w:p>
      <w:r>
        <w:rPr>
          <w:b/>
          <w:u w:val="single"/>
        </w:rPr>
        <w:t xml:space="preserve">Asiakirjan numero 21848</w:t>
      </w:r>
    </w:p>
    <w:p>
      <w:r>
        <w:t xml:space="preserve">Uudessa Thetfordin kierrätyskeskuksessa voisi olla myymälä</w:t>
      </w:r>
    </w:p>
    <w:p>
      <w:r>
        <w:t xml:space="preserve">Osa Thetfordin uuden keskuksen myymälän tuotosta tarjottaisiin yhteisöryhmille. Norfolkin kreivikunnanvaltuusto ilmoitti aikovansa jättää suunnitteluhakemuksen ehdotettua aluetta varten kesäkuussa. Sen tavoitteena on perustaa kahdeksan suurta keskusta eri puolille Norfolkia, jotta jätteet saataisiin pois kaatopaikoilta ja jotta hävittämiskustannuksia voitaisiin alentaa. Käytettyjä tavaroita, kuten hyvälaatuisia muita kuin sähkötarvikkeita ja tavaraa, olisi saatavilla ostettavaksi. Ehdotetun uuden kierrätyskeskuksen sijaintipaikaksi on suunniteltu Telford Wayn teollisuusaluetta. Kestävästä kehityksestä vastaava kabinettijäsen Ann Steward sanoi: "Uusi kierrätyskeskus Thetfordiin on osa sitoumustamme lisätä uudelleenkäyttö- ja kierrätysastetta maakunnassa ja vähentää kaatopaikalle päätyvän jätteen määrää. "Thetford tarvitsee uuden kierrätyskeskuksen, koska nykyinen paikka ei pysty tarjoamaan asukkaiden toivomaa palvelutasoa."</w:t>
      </w:r>
    </w:p>
    <w:p>
      <w:r>
        <w:rPr>
          <w:b/>
        </w:rPr>
        <w:t xml:space="preserve">Yhteenveto</w:t>
      </w:r>
    </w:p>
    <w:p>
      <w:r>
        <w:t xml:space="preserve">Kotitalousjätteen kierrätyskeskukseen suunnitellun 1,1 miljoonan punnan suuruisen kierrätyskeskuksen yhteyteen voitaisiin avata käytetyn tavaran ja pikkutavaran myymälä.</w:t>
      </w:r>
    </w:p>
    <w:p>
      <w:r>
        <w:rPr>
          <w:b/>
          <w:u w:val="single"/>
        </w:rPr>
        <w:t xml:space="preserve">Asiakirjan numero 21849</w:t>
      </w:r>
    </w:p>
    <w:p>
      <w:r>
        <w:t xml:space="preserve">Brexit-puolueen Walesin parlamentin jäsenet liittyvät uuteen Senedd-ryhmään</w:t>
      </w:r>
    </w:p>
    <w:p>
      <w:r>
        <w:t xml:space="preserve">Jones, David Rowlands ja Mandy Jones muodostavat 60-jäsenisen parlamentin neljänneksi suurimman ryhmän nimellä Independent Alliance for Reform. Se tapahtuu keskellä spekulaatioita, joiden mukaan Brexit-puolueen ryhmänjohtaja Mark Reckless liittyy Abolish the Assembly Party -puolueeseen. Uusi ryhmä keskittyy pikemminkin hajauttamisen uudistamiseen kuin lakkauttamiseen. Sen jälkeen, kun seitsemän UKIP:n jäsentä valittiin vuonna 2016, puolueen liitto on vaihtunut useaan otteeseen, kun politiikasta ja tulevasta suunnasta on ollut erimielisyyksiä. Uuden ryhmän johtajaksi nimetty Caroline Jones sanoi, että ryhmä "sitoutuu sitoutumaan Walesin äänestäjiin ennen mahdollisia ensi vuoden vaaleja; olemaan heidän äänensä päättämässä siitä, miten Walesin hajauttaminen voisi toimia paremmin maamme asukkaiden hyväksi". "Tämä ei tule olemaan ryhmä, joka tarjoaa lisää samaa, eikä meillä ole pakkomielle vain romuttaa kaikkea", hän sanoi. "Tästä tulee ryhmä, joka keskittyy siihen, mitä politiikkamme tarvitsee eniten, eli uudistukseen." Siirto jättää Recklessin Brexit-puolueen ainoaksi edustajaksi Seneddiin.</w:t>
      </w:r>
    </w:p>
    <w:p>
      <w:r>
        <w:rPr>
          <w:b/>
        </w:rPr>
        <w:t xml:space="preserve">Yhteenveto</w:t>
      </w:r>
    </w:p>
    <w:p>
      <w:r>
        <w:t xml:space="preserve">Kaksi Walesin parlamentin Brexiti-puolueen jäsentä ja riippumaton jäsen Caroline Jones ovat perustamassa uutta poliittista ryhmää Seneddiin.</w:t>
      </w:r>
    </w:p>
    <w:p>
      <w:r>
        <w:rPr>
          <w:b/>
          <w:u w:val="single"/>
        </w:rPr>
        <w:t xml:space="preserve">Asiakirjan numero 21850</w:t>
      </w:r>
    </w:p>
    <w:p>
      <w:r>
        <w:t xml:space="preserve">Vuoden 2019 eurovaalit: East Midlandsin ehdokkaiden luettelo</w:t>
      </w:r>
    </w:p>
    <w:p>
      <w:r>
        <w:t xml:space="preserve">East Midlandsia edustamaan valitaan 5 Euroopan parlamentin jäsentä. Europarlamentaarikot valitaan suhteellisella vaalitavalla puolueen ilmoittamassa järjestyksessä. Kunkin puolueen saamien europarlamentaarikkojen määrä lasketaan d'Hondtin kaavalla, paitsi Pohjois-Irlannissa, jossa käytetään STV-järjestelmää (Single Transferable Vote). Takaisin johdantoon Ehdokkaat puoluelistan mukaisessa järjestyksessä Change UK Kate Godfrey Joan Pons Laplana Narinder Sharma Pankajkumar Gulab Emma Manley Konservatiivit Emma McClarkin Rupert Matthews Tony Harper Brendan Clarke-Smith Thomas Randall Green Kat Boettge Gerhard Lohmann-Bond Liam McClelland Daniel Wimberley Simon Tooke Independent Network Nick Byatt Marianne Overton Daniel Simpson Pearl Clarke Nikki Dillon Labour Rory Palmer Leonie Mathers Tony Tinley Nicolle Ndiweni Gary Godden Liberaalidemokraatit Bill Newton Dunn Michael Mullaney Lucy Care Suzanna Austin Caroline Kenyon Brexit Party Annunziata Rees-Mogg Jonathan Bullock Matthew Patten Tracy Knowles Anna Bailey UKIP Alan Graves Marietta King Anil Bhatti Fran Loi John Evans Independent Simon Rood</w:t>
      </w:r>
    </w:p>
    <w:p>
      <w:r>
        <w:rPr>
          <w:b/>
        </w:rPr>
        <w:t xml:space="preserve">Yhteenveto</w:t>
      </w:r>
    </w:p>
    <w:p>
      <w:r>
        <w:t xml:space="preserve">Euroopan parlamentin vaalit järjestetään 23. toukokuuta 2019. Äänestäjät valitsevat 73 Euroopan parlamentin jäsentä 12 monijäsenisessä alueellisessa vaalipiirissä. Kullakin alueella on eri määrä europarlamentaarikkoja sen väkiluvun perusteella.</w:t>
      </w:r>
    </w:p>
    <w:p>
      <w:r>
        <w:rPr>
          <w:b/>
          <w:u w:val="single"/>
        </w:rPr>
        <w:t xml:space="preserve">Asiakirjan numero 21851</w:t>
      </w:r>
    </w:p>
    <w:p>
      <w:r>
        <w:t xml:space="preserve">26 000 oppilasta joutuu siirtymään kotiseudultaan</w:t>
      </w:r>
    </w:p>
    <w:p>
      <w:r>
        <w:t xml:space="preserve">Kilinochchin opetustoimen johtaja sanoo Kilinochchin hallituksen edustajalle lähettämässään kirjeessä, että näiden oppilaiden majoittamiseksi tarvitaan 125 väliaikaista suojapaikkaa. "Tarvitaan kiireellisesti 100 virtsaputkea miehille ja 100 vessaa tytöille. Lasten istumajärjestystä varten tarvitaan 3000 mattoa", T Kurukularajahin lähettämässä kirjeessä sanotaan. Opetusviranomainen on myös pyytänyt yleiskokoukselta kolmea miljoonaa rupiaa aiempien väliaikaisten koulujen purkamiseen ja niiden siirtämiseen uusiin tiloihin. Kurukularajah lisäsi, että 70:stä alueellisesta koulutoimistosta 60 on myös siirrettävä muihin paikkoihin. Pohjoisessa käytyjen taistelujen jälkeen "55 siirtymään joutunutta koulua on yhdistetty 28 pysyvään kouluun, ja jotkut koulut toimivat itsenäisesti", kirjeessä sanottiin. Viranomaisten mukaan ainakin kolmekymmentäviisi LTTE:n jäsentä sai surmansa ja kaksikymmentäkahdeksan muuta loukkaantui pohjoisessa 11. lokakuuta. Media Centre for National Security (MCNS) kertoi, että etsintäoperaation suorittaneet ilmavoimien joukot löysivät ase- ja ampumatarvikekätkön. MCNS ei maininnut sotilaallisia uhreja, eikä tamilitiikerit vastanneet välittömästi.</w:t>
      </w:r>
    </w:p>
    <w:p>
      <w:r>
        <w:rPr>
          <w:b/>
        </w:rPr>
        <w:t xml:space="preserve">Yhteenveto</w:t>
      </w:r>
    </w:p>
    <w:p>
      <w:r>
        <w:t xml:space="preserve">Sri Lankan pohjoisosien opetusviranomaisten mukaan 26 168 koululaista on joutunut siirtymään kotiseudultaan LTTE:n ja hallituksen joukkojen välisten taistelujen vuoksi.</w:t>
      </w:r>
    </w:p>
    <w:p>
      <w:r>
        <w:rPr>
          <w:b/>
          <w:u w:val="single"/>
        </w:rPr>
        <w:t xml:space="preserve">Asiakirjan numero 21852</w:t>
      </w:r>
    </w:p>
    <w:p>
      <w:r>
        <w:t xml:space="preserve">Sää peruuttaa Blackpool Air Show'n ensimmäisen päivän</w:t>
      </w:r>
    </w:p>
    <w:p>
      <w:r>
        <w:t xml:space="preserve">Tuhansia odotettiin osallistumaan tapahtuman alkuun lauantaina iltapäivällä Tower Festival Headlandilla. Järjestäjät ilmoittivat, ettei ollut muuta vaihtoehtoa kuin peruuttaa tapahtuma, koska tuulen nopeudeksi ennustetaan yli 70 kilometriä tunnissa. Visit Blackpoolin tiedottaja sanoi: "Lentäjien ja katsojien turvallisuus on ensiarvoisen tärkeää." Ilmatieteen laitos on antanut alueelle keltaisen varoituksen, jonka mukaan odotettavissa on "jonkin verran häiriöitä". Lentonäytöksen toisen päivän on tarkoitus jatkua "mahdollisimman täydellä ohjelmalla", ja se alkaa klo 13.00 BST. "Toivomme, että mahdollisimman monet ihmiset tulevat sunnuntaina katsomaan, että iltapäivästä tulee upea ja ilmainen viihde", tiedottaja lisäsi. Myös St Annesin leijafestivaali on peruttu, ja se järjestetään sen sijaan viikonloppuna 6. syyskuuta. Blackpoolissa järjestettiin ensimmäinen lentonäytös vuonna 1909, samana vuonna kun ranskalainen Louis Bleriot lensi ensimmäisenä ihmisenä Englannin kanaalin yli.</w:t>
      </w:r>
    </w:p>
    <w:p>
      <w:r>
        <w:rPr>
          <w:b/>
        </w:rPr>
        <w:t xml:space="preserve">Yhteenveto</w:t>
      </w:r>
    </w:p>
    <w:p>
      <w:r>
        <w:t xml:space="preserve">Blackpool Air Show'n ensimmäinen päivä on peruttu "äärimmäisten sääolojen" vuoksi.</w:t>
      </w:r>
    </w:p>
    <w:p>
      <w:r>
        <w:rPr>
          <w:b/>
          <w:u w:val="single"/>
        </w:rPr>
        <w:t xml:space="preserve">Asiakirjan numero 21853</w:t>
      </w:r>
    </w:p>
    <w:p>
      <w:r>
        <w:t xml:space="preserve">Cameron Hill: Murhaoikeudenkäynnin valamiehistö vapautettiin koronaviruksen vuoksi</w:t>
      </w:r>
    </w:p>
    <w:p>
      <w:r>
        <w:t xml:space="preserve">Kuusi ihmistä, joita syytetään Cameron Hillin kuolemasta Hertfordshiren kaupungissa sijaitsevassa asunnossa, on ollut oikeudenkäynnissä Cambridgen kruununoikeudessa tammikuusta lähtien. North Mymmsistä kotoisin oleva 23-vuotias Hill puukotettiin kuoliaaksi St Peters Closessa Hatfieldissä sijaitsevassa asunnossa 10. kesäkuuta viime vuonna. Cambridgeshiren poliisin tiedottaja sanoi, että uusintakäsittelylle asetetaan päivämäärä. Nicholas Pitts, 39, Stockbreach Roadilta, Hatfieldistä, Najiib Hasan, 23, Queen Adelaide Courtista, Lontoosta, Nickell Moore, 24, Between Streetsistä, Cobhamista, Christy Bishop, 37, St Peter's Courtista, Hatfieldistä, ja Arnold Masumbundu, 18, Lyme Farm Roadilta, Lontoosta, kiistävät kaikki murhan. Kuudes syytetty, 52-vuotias Jason Gilzean, Campion Road, Hatfield, kiistää kaksi syytettä rikoksentekijän avustamisesta. Cambridgen kruununoikeuden tiedottaja sanoi, että oikeudenkäynnin keskeyttämisen syynä olivat erilaiset koronavirukseen liittyvät kysymykset, kuten sosiaalinen etäisyys, lastenhoitoon liittyvät huolenaiheet ja se, että valamiehistössä oli iäkkäämpiä henkilöitä.</w:t>
      </w:r>
    </w:p>
    <w:p>
      <w:r>
        <w:rPr>
          <w:b/>
        </w:rPr>
        <w:t xml:space="preserve">Yhteenveto</w:t>
      </w:r>
    </w:p>
    <w:p>
      <w:r>
        <w:t xml:space="preserve">Murhaoikeudenkäynnin valamiehistö on vapautettu "koronaviruksen vuoksi", vahvisti kruununoikeuden edustaja.</w:t>
      </w:r>
    </w:p>
    <w:p>
      <w:r>
        <w:rPr>
          <w:b/>
          <w:u w:val="single"/>
        </w:rPr>
        <w:t xml:space="preserve">Asiakirjan numero 21854</w:t>
      </w:r>
    </w:p>
    <w:p>
      <w:r>
        <w:t xml:space="preserve">"Urheilun kesä" lisää Walesin matkailun luottamusta</w:t>
      </w:r>
    </w:p>
    <w:p>
      <w:r>
        <w:t xml:space="preserve">Tutkimus osoitti, että Walesin matkailuyritysten kävijämäärät kasvoivat toukokuun puolivälissä 32 prosenttia vuoteen 2016 verrattuna. Kesäkuussa Cardiff isännöi UEFA:n Mestarien liigan lopputurnausta, ja sunnuntaina noin 10 000 pyöräilijää osallistuu Velothoniin. Skates sanoi, että "urheilulegendojen kesä" vauhdittaa alaa: "Tänä vuonna olemme jo isännöineet menestyksekkäästi Real Madridin ja Juventuksen jättiläisiä UEFA:n Mestarien liigan finaalissa ja toivottaneet ICC:n mestaruuspokaalin tervetulleeksi Walesiin", hän sanoi. "Seniors Opens on Walesille jälleen uusi tilaisuus osoittaa kykymme järjestää maailmanluokan urheilutapahtumia, todellinen urheilulegendojen kesä." Tuoreen Walesin matkailubarometrin mukaan - jossa haastateltiin 884 alan edustajaa - 87 prosenttia yrityksistä suhtautuu luottavaisesti kauppaan ennen kesälomia. Näistä 33 prosenttia sanoi olevansa "erittäin luottavaisia" kauden suhteen. Samaan aikaan 33 prosenttia yrityksistä ilmoitti voittojensa kasvaneen vuonna 2017 edellisvuoteen verrattuna. Kyselyyn vastanneista yrityksistä 18 prosenttia ilmoitti, että voittojen kasvu johtuu siitä, että yhä useammat ihmiset lomailevat Yhdistyneessä kuningaskunnassa eivätkä lähde ulkomaille.</w:t>
      </w:r>
    </w:p>
    <w:p>
      <w:r>
        <w:rPr>
          <w:b/>
        </w:rPr>
        <w:t xml:space="preserve">Yhteenveto</w:t>
      </w:r>
    </w:p>
    <w:p>
      <w:r>
        <w:t xml:space="preserve">Suuret urheilutapahtumat ovat vauhdittaneet Walesin matkailua ennen kesälomia, talousministeri Ken Skates sanoi.</w:t>
      </w:r>
    </w:p>
    <w:p>
      <w:r>
        <w:rPr>
          <w:b/>
          <w:u w:val="single"/>
        </w:rPr>
        <w:t xml:space="preserve">Asiakirjan numero 21855</w:t>
      </w:r>
    </w:p>
    <w:p>
      <w:r>
        <w:t xml:space="preserve">Gloucestershiren yliopisto jakaa opiskelijakyläsuunnitelman</w:t>
      </w:r>
    </w:p>
    <w:p>
      <w:r>
        <w:t xml:space="preserve">Cheltenhamin Pittvillen kampus suljettiin opetustilana vuonna 2011, mutta 200 opiskelijaa asuu edelleen siellä. Nyt yliopisto haluaa lisätä majoituspaikkoja 794 opiskelijalle ja rakentaa muun muassa baarin, ruokalan, kuntosalin, kaupan, kahvilan ja pelialueen. Suunnitelmista järjestetään julkinen kuuleminen kuun loppuun asti. Osa yliopiston ammattilaispalveluiden henkilökunnasta siirtyy työskentelemään paikan päälle, jossa he hoitavat sielunhoito- ja muita tukitehtäviä. Toiveissa on, että suunnitteluluvan saatuaan kampuksen työt alkavat ensi vuoden alussa, ja se on valmis opiskelijoille syksyllä 2016. Kampus on avoinna maanantaista perjantaihin 26. elokuuta asti kello 09:00-18:00 BST, jolloin yleisö voi tutustua näyttelytauluihin ja jättää palautetta. Yliopistoa, jolla on kolme kampusta Cheltenhamissa ja Gloucesterissa, käyttää 9 000 perustutkinto-opiskelijaa ja 1 000 jatko-opiskelijaa, ja sillä on 1 000 työntekijää.</w:t>
      </w:r>
    </w:p>
    <w:p>
      <w:r>
        <w:rPr>
          <w:b/>
        </w:rPr>
        <w:t xml:space="preserve">Yhteenveto</w:t>
      </w:r>
    </w:p>
    <w:p>
      <w:r>
        <w:t xml:space="preserve">Suunnitelmat Gloucestershiren yliopiston entisen opetuskampuksen muuttamisesta opiskelijakyläksi on jaettu ensimmäistä kertaa julkisesti.</w:t>
      </w:r>
    </w:p>
    <w:p>
      <w:r>
        <w:rPr>
          <w:b/>
          <w:u w:val="single"/>
        </w:rPr>
        <w:t xml:space="preserve">Asiakirjan numero 21856</w:t>
      </w:r>
    </w:p>
    <w:p>
      <w:r>
        <w:t xml:space="preserve">Jerseyn ministeri tarkistaa suunnitelmia päiväkotien rahoituksen testaamiseksi varojen perusteella.</w:t>
      </w:r>
    </w:p>
    <w:p>
      <w:r>
        <w:t xml:space="preserve">Apulaissheriffi Rod Bryans joutui kohtaamaan vanhempien voimakkaan vastareaktion, ja lähes 3 000 ihmistä allekirjoitti suunnitelmia vastustavan vetoomuksen. Sen sijaan, että rahoitusta leikattaisiin kokonaan yli 75 000 punnan tuloilla olevilta kotitalouksilta, sitä vähennetään asteittain 85 000 punnan jälkeen. Bryansin mukaan yli 100 000 puntaa ansaitsevat perheet eivät ole oikeutettuja tukeen. Uusien ehdotusten mukaan vanhemmat voivat vaatia päiväkotihoitoon sitä vähemmän tunteja, mitä enemmän he ansaitsevat. Rahoitus tarjoaa 20 tuntia viikossa päiväkotihoitoa kolmen ja neljän vuoden ikäisille esikouluikäisille lapsille. Rahoituksen tukikelpoisuus Lähde: Bryans pahoitteli, että aiempi ilmoitus aiheutti sekaannusta, ja että hänen tarkoituksenaan on aina ollut ottaa huomioon mahdollisimman monta mielipidettä ennen tällaisten päätösten tekemistä. Tällä hetkellä kustannukset ovat noin 1,9 miljoonaa puntaa vuodessa, ja muutosten odotetaan säästävän noin 250 000 puntaa. Osavaltiot maksavat lukuvuoden aikana 3 914 puntaa lasta kohti yksityisten päiväkotien paikoista. Päiväkotikasvatusrahastoon tehtävät muutokset eivät vaikuta valtion koulujen päiväkotipaikkoihin.</w:t>
      </w:r>
    </w:p>
    <w:p>
      <w:r>
        <w:rPr>
          <w:b/>
        </w:rPr>
        <w:t xml:space="preserve">Yhteenveto</w:t>
      </w:r>
    </w:p>
    <w:p>
      <w:r>
        <w:t xml:space="preserve">Opetusministeri on tarkistanut suunnitelmia, joiden mukaan yli 75 000 puntaa ansaitsevien vanhempien päiväkotien rahoitus aiotaan romuttaa.</w:t>
      </w:r>
    </w:p>
    <w:p>
      <w:r>
        <w:rPr>
          <w:b/>
          <w:u w:val="single"/>
        </w:rPr>
        <w:t xml:space="preserve">Asiakirjan numero 21857</w:t>
      </w:r>
    </w:p>
    <w:p>
      <w:r>
        <w:t xml:space="preserve">Fabinhon kotiin murtauduttiin, kun hän juhli Liverpoolin voittoa</w:t>
      </w:r>
    </w:p>
    <w:p>
      <w:r>
        <w:t xml:space="preserve">Varkaat murtautuivat brasilialaisen kotiin sinä päivänä, kun punaiset saivat pokaalin ensimmäisestä huippusarjan voitostaan 30 vuoteen. Formbyssä tehdyssä ryöstössä varastettiin koruja ja Audi RS6 -malli, kertoi Merseysiden poliisi. Auto löydettiin myöhemmin Wiganista. Murto huomattiin, kun asukkaat palasivat. Poliisin mukaan varkaat iskivät jalkapalloilijan kotiin joskus keskiviikkona kello 15:00 BST ja torstaina kello 04:00 välisenä aikana. Keskiviikkoiltana Sir Kenny Dalglish luovutti Valioliigan pokaalin Liverpoolille 5-3-kotivoiton jälkeen Chelseasta. Fabinho liittyi Redsiin vuonna 2018 yli 40 miljoonan punnan arvoisella sopimuksella. Seuraa BBC North Westiä Facebookissa, Twitterissä ja Instagramissa. Voit myös lähettää juttuideoita osoitteeseen northwest.newsonline@bbc.co.uk Aiheeseen liittyvät Internet-linkit Merseysiden poliisi</w:t>
      </w:r>
    </w:p>
    <w:p>
      <w:r>
        <w:rPr>
          <w:b/>
        </w:rPr>
        <w:t xml:space="preserve">Yhteenveto</w:t>
      </w:r>
    </w:p>
    <w:p>
      <w:r>
        <w:t xml:space="preserve">Liverpoolin keskikenttäpelaaja Fabinhon kotiin murtauduttiin, kun jalkapalloilija juhli joukkueen Valioliigavoittoa.</w:t>
      </w:r>
    </w:p>
    <w:p>
      <w:r>
        <w:rPr>
          <w:b/>
          <w:u w:val="single"/>
        </w:rPr>
        <w:t xml:space="preserve">Asiakirjan numero 21858</w:t>
      </w:r>
    </w:p>
    <w:p>
      <w:r>
        <w:t xml:space="preserve">Työntekijät kieltäytyvät presidentin ehdotuksesta</w:t>
      </w:r>
    </w:p>
    <w:p>
      <w:r>
        <w:t xml:space="preserve">Apulaistyövoimaministeri Mervyn Silva, joka vieraili lakkoilevien työntekijöiden luona Hattonissa, kehotti heitä lopettamaan lakon siihen asti, kunnes presidentin komissio tutkii palkkaepäselvyydet. Presidentti Mahinda Rajapaksan erityispyynnön mukanaan tuonut ministeri sai plantaasityöläiset niskoilleen. Hän pahoitteli, että työntekijät hakkasivat viestinviejän, joka vieraili heidän luonaan "sen sijaan, että olisi keskustellut ammattiyhdistysjohtajien kanssa Colombossa". Up Country Peoples Frontin (UPF) johtaja, ministeri P Chandrasekaran sanoi, että työntekijät eivät palaa töihin, ennen kuin viranomaiset korottavat heidän palkkojaan. Intialaista alkuperää olevat työntekijät ovat olleet lakossa 13 päivää vaatien viranomaisia nostamaan päiväpalkan 300 rupiaan. Työntekijät hylkäsivät työnantajien ehdotuksen nostaa päiväpalkkaa 250 rupiaan. Tärkeimmät plantaasityöntekijöitä edustavat ammattiyhdistysjohtajat P Chandrasekaran ja CWC:n johtaja A Thondaman liittyivät äskettäin Rajapaksan hallitukseen.</w:t>
      </w:r>
    </w:p>
    <w:p>
      <w:r>
        <w:rPr>
          <w:b/>
        </w:rPr>
        <w:t xml:space="preserve">Yhteenveto</w:t>
      </w:r>
    </w:p>
    <w:p>
      <w:r>
        <w:t xml:space="preserve">Sri Lankan plantaasityöntekijät ovat kieltäytyneet hallituksen pyynnöstä odottamasta palkankorotuksia käsittelevän erityiskomission tuloksia.</w:t>
      </w:r>
    </w:p>
    <w:p>
      <w:r>
        <w:rPr>
          <w:b/>
          <w:u w:val="single"/>
        </w:rPr>
        <w:t xml:space="preserve">Asiakirjan numero 21859</w:t>
      </w:r>
    </w:p>
    <w:p>
      <w:r>
        <w:t xml:space="preserve">Occupy Bristol: Bristol: Pelot ilma-ambulanssin laskeutumispaikasta</w:t>
      </w:r>
    </w:p>
    <w:p>
      <w:r>
        <w:t xml:space="preserve">Occupy Bristol -mielenosoitus on leiriytynyt College Greenille kuukauden ajan. Liberaalidemokraattien kaupunginvaltuuston puheenjohtaja Barbara Janke sanoi kuitenkin pelkäävänsä, että sairaalahoitoa tarvitsevat ihmiset eivät välttämättä pääse keskustaan. Hän sanoi, että olisi ollut "suuri ongelma", jos taannoinen onnettomuus M5-tiellä Tauntonin lähellä, jossa kuoli seitsemän ihmistä, olisi tapahtunut lähempänä Bristolia. Valtuuston johtaja sanoi, että viranomaisen edustajat tapaavat mielenosoitusleirin jäseniä myöhemmin keskustellakseen asiasta. "Lentoambulanssin on laskeuduttava College Greeniin", hän sanoi. "Meille esitettiin, että kun meillä oli onnettomuus [M5-tiellä Tauntonin lähellä] viime viikolla ja jos se olisi tapahtunut lähempänä Bristolia, olisi ollut suuri ongelma." Maan omistaa Bristolin katedraali, mutta sitä ylläpitää ja hallinnoi Bristolin kaupunginvaltuusto. Mielenosoittajat ovat saaneet inspiraatiota Yhdysvaltain Occupy Wall Street -liikkeestä, ja he sanovat aikovansa pysyä siellä mahdollisimman pitkään.</w:t>
      </w:r>
    </w:p>
    <w:p>
      <w:r>
        <w:rPr>
          <w:b/>
        </w:rPr>
        <w:t xml:space="preserve">Yhteenveto</w:t>
      </w:r>
    </w:p>
    <w:p>
      <w:r>
        <w:t xml:space="preserve">Mielenosoitusleiristä pidetään kokous, koska pelätään, että se estää ambulanssin laskeutumispaikan.</w:t>
      </w:r>
    </w:p>
    <w:p>
      <w:r>
        <w:rPr>
          <w:b/>
          <w:u w:val="single"/>
        </w:rPr>
        <w:t xml:space="preserve">Asiakirjan numero 21860</w:t>
      </w:r>
    </w:p>
    <w:p>
      <w:r>
        <w:t xml:space="preserve">NHS on "maailman turvallisin terveydenhuolto", Hunt lupaa</w:t>
      </w:r>
    </w:p>
    <w:p>
      <w:r>
        <w:t xml:space="preserve">Hän aikoo kutsua yhdysvaltalaisen huippusairaalan henkilökuntaa viettämään aikaa ja jakamaan ideoita viiden englantilaisen trustin kanssa. Virginia Mason -instituutin katsotaan muuttaneen hoitoaan sen jälkeen, kun eräs potilas kuoli hoitovirheen vuoksi. Valitut trustit sijaitsevat Shropshiressä, Warwickshiressä, Essexissä, Surreyssä ja Sussexissa sekä Leedsissä. Järjestelmään osallistuvat trustit Suunnitelmien mukaan Seattlen sairaalan henkilökunta viettää aikaa ja jakaa ideoita, jotta voitaisiin vähentää 800 "vältettävissä olevaa" kuolemantapausta, joita Englannin sairaaloissa tapahtuu joka kuukausi. Hunt esitteli suunnitelmat Lontoon keskustassa ja sanoi: "Haluan tehdä NHS:stä maailman turvallisimman terveydenhuoltojärjestelmän, joka perustuu oppimisen ja jatkuvan parantamisen kulttuuriin. "Virginia Masonin viime vuosikymmenen saavutukset ovat todella inspiroivia, ja olen iloinen, että ne auttavat nyt NHS:n henkilökuntaa oppimaan läksyjä, jotka tekivät heidän sairaalastaan yhden maailman turvallisimmista - potilaat saavat tästä todellista hyötyä." Hän totesi, että Virginia Masonin sairaalassa on tehty paljon työtä.</w:t>
      </w:r>
    </w:p>
    <w:p>
      <w:r>
        <w:rPr>
          <w:b/>
        </w:rPr>
        <w:t xml:space="preserve">Yhteenveto</w:t>
      </w:r>
    </w:p>
    <w:p>
      <w:r>
        <w:t xml:space="preserve">Terveysministeri Jeremy Hunt on sanonut tekevänsä NHS:stä "maailman turvallisimman terveydenhuoltojärjestelmän".</w:t>
      </w:r>
    </w:p>
    <w:p>
      <w:r>
        <w:rPr>
          <w:b/>
          <w:u w:val="single"/>
        </w:rPr>
        <w:t xml:space="preserve">Asiakirjan numero 21861</w:t>
      </w:r>
    </w:p>
    <w:p>
      <w:r>
        <w:t xml:space="preserve">Veteraaneja etsitään D-Dayn vuosipäivän tapahtumiin</w:t>
      </w:r>
    </w:p>
    <w:p>
      <w:r>
        <w:t xml:space="preserve">Puolustusministeriön mukaan Portsmouthissa ja Normandiassa on suunniteltu suuria tapahtumia 5. ja 6. kesäkuuta 2019. Yksityiskohtia ei ole vielä vahvistettu, mutta Southsea Commonin odotetaan olevan tapahtuman keskipisteenä seremoniassa ja ohilennoilla. Royal British Legion pyytää veteraaneja ilmoittautumaan kiinnostuksensa verkossa. Puolustusministeri Earl Howe sanoi: "Teemme kovasti töitä auttaaksemme veteraanejamme juhlistamaan tätä merkittävää vuosipäivää etelärannikolla ja Ranskassa. "Portsmouth oli keskeinen osa D-Day-operaatiota Southwick Housessa sijaitsevasta päämajasta valtaviin järjestelyalueisiin ja maihinnousupaikkoihin." Portsmouthin sotilaat ovat aina olleet mukana D-Day-operaatiossa. Normandian maihinnousu alkoi 6. kesäkuuta 1944, kun liittoutuneiden joukot käynnistivät yhdistetyn meri-, ilma- ja maahyökkäyksen natsien miehittämään Eurooppaan. Suurin osa maihinnousujoukoista lähti liikkeelle Portsmouthista. Kaupunginvaltuutettu Steve Pitt sanoi: "D-Day oli ratkaiseva hetki toisessa maailmansodassa, ja on tärkeää jatkaa vuosipäivän viettämistä veteraaniemme muistoksi, juhlistaa nykyisen palvelushenkilöstömme panosta ja esitellä sotilashistoriaamme tavalla, jonka vain Portsmouth voi."</w:t>
      </w:r>
    </w:p>
    <w:p>
      <w:r>
        <w:rPr>
          <w:b/>
        </w:rPr>
        <w:t xml:space="preserve">Yhteenveto</w:t>
      </w:r>
    </w:p>
    <w:p>
      <w:r>
        <w:t xml:space="preserve">D-Day-veteraaneja pyydetään osallistumaan "merkittäviin muistotilaisuuksiin" Normandian maihinnousun 75-vuotispäivän kunniaksi ensi vuonna.</w:t>
      </w:r>
    </w:p>
    <w:p>
      <w:r>
        <w:rPr>
          <w:b/>
          <w:u w:val="single"/>
        </w:rPr>
        <w:t xml:space="preserve">Asiakirjan numero 21862</w:t>
      </w:r>
    </w:p>
    <w:p>
      <w:r>
        <w:t xml:space="preserve">Readingin Station Hill -suunnitelmat herättävät "myönteistä" palautetta</w:t>
      </w:r>
    </w:p>
    <w:p>
      <w:r>
        <w:t xml:space="preserve">Station Hill -ehdotusta esittelevässä kaksipäiväisessä näyttelyssä esiteltiin pienoismalli rakennuskokonaisuudesta, johon sisältyy toimistoja, asuntoja, kauppoja ja kahviloita. Yli 200 ihmistä täytti palautelomakkeet, ja 98 prosenttia heistä oli sitä mieltä, että alue tarvitsee uudistamista. Friars Walk -ostoskeskus ja Western Tower purettaisiin ehdotusten mukaan. Lähes 75 prosenttia ihmisistä oli samaa mieltä alueen sekakäytöstä, mukaan lukien vapaa-aika ja julkiset tilat, ja 70 prosenttia oli sitä mieltä, että suunnitelma auttaisi ympäröivien katujen yrityksiä. Stanhopen kehitysjohtaja Jason Margrave sanoi: "Olemme erittäin tyytyväisiä siihen, että niin monet ihmiset käyttivät aikaa tullakseen tutustumaan ehdotuksiimme näyttelyssä ja että palaute oli niin myönteistä. "On selvää, että tälle alueelle on tehtävä jotain ja että käyttötarkoitusten tasapaino on oikea, mutta nyt meidän on tarkasteltava huolellisesti kaikkea saamaamme rakentavaa laadullista palautetta ja valittava kaikki keskeiset aiheet, joihin on puututtava, ennen kuin etenemme seuraavaan vaiheeseen." Suunnitteluhakemus voitaisiin jättää kesällä.</w:t>
      </w:r>
    </w:p>
    <w:p>
      <w:r>
        <w:rPr>
          <w:b/>
        </w:rPr>
        <w:t xml:space="preserve">Yhteenveto</w:t>
      </w:r>
    </w:p>
    <w:p>
      <w:r>
        <w:t xml:space="preserve">Uudet suunnitelmat Readingin keskustan 400 miljoonan punnan uudistamiseksi ovat saaneet yleisöltä "myönteisen" vastaanoton.</w:t>
      </w:r>
    </w:p>
    <w:p>
      <w:r>
        <w:rPr>
          <w:b/>
          <w:u w:val="single"/>
        </w:rPr>
        <w:t xml:space="preserve">Asiakirjan numero 21863</w:t>
      </w:r>
    </w:p>
    <w:p>
      <w:r>
        <w:t xml:space="preserve">Suljettu Gloucesterin vankila käyttää 250 000 puntaa turvallisuuteen.</w:t>
      </w:r>
    </w:p>
    <w:p>
      <w:r>
        <w:t xml:space="preserve">Tietojen vapautta koskevan pyynnön kautta paljastuneet luvut osoittavat myös, että huoltoon on käytetty yli 23 000 puntaa ja sähköön 17 000 puntaa. Paikka on ollut myynnissä siitä lähtien, kun HMP Gloucester suljettiin maaliskuussa 2013. Oikeusministeriön tiedottaja sanoi, että sen oli suojeltava rakennusta, koska se on osittain luetteloitu. Luvut osoittavat, että turvallisuuteen, yleishyödyllisiin palveluihin, ylläpitoon ja tietotekniikkaan käytettiin yhteensä 338 000 puntaa tämän vuoden syyskuuhun asti. Vankiloista, koevapaudesta ja kuntoutuksesta vastaava ministeri Andrew Selous, kansanedustaja, sanoi: "HMP Gloucesterin vankilalla on osittain luetteloitu asema, joten meillä on velvollisuus suojella sitä vahingoittumiselta. "Turvallisuuden taso on asianmukainen suljettuun laitokseen nähden, ja varmistamme aina, että aiheutuneet kustannukset ovat mahdollisimman vähäiset." Tiedottajan mukaan 1800-luvun vankilaa koskevat tarjoukset on arvioitu, ja kaupalliset neuvottelut ovat käynnissä.</w:t>
      </w:r>
    </w:p>
    <w:p>
      <w:r>
        <w:rPr>
          <w:b/>
        </w:rPr>
        <w:t xml:space="preserve">Yhteenveto</w:t>
      </w:r>
    </w:p>
    <w:p>
      <w:r>
        <w:t xml:space="preserve">BBC:n mukaan Gloucesterin vankilan turvallisuuteen on käytetty lähes 250 000 puntaa sen jälkeen, kun se suljettiin viime vuonna.</w:t>
      </w:r>
    </w:p>
    <w:p>
      <w:r>
        <w:rPr>
          <w:b/>
          <w:u w:val="single"/>
        </w:rPr>
        <w:t xml:space="preserve">Asiakirjan numero 21864</w:t>
      </w:r>
    </w:p>
    <w:p>
      <w:r>
        <w:t xml:space="preserve">Cerberus: John Miskelly: Yhdysvaltalainen sijoitusrahasto ryhtyy toimiin rakennuttajaa vastaan</w:t>
      </w:r>
    </w:p>
    <w:p>
      <w:r>
        <w:t xml:space="preserve">John CampbellBBC News NI Economics &amp; Business Editor Se otti haltuunsa joillakin yrityksillä myönnetyt lainat, kun se osti Pohjois-Irlannin Nama-lainakannan. Konkurssipesän hallussa oleviin kiinteistöihin kuuluu toimistokiinteistöjä ja kehityskohteita. Tammikuussa Cerberus nimitti pesänhoitajat Belfastissa sijaitsevaan Ten Square -hotelliin, joka oli myös Miskellyn määräysvallassa. Hotelli jatkaa toimintaansa, kun liiketoimintaa tarkastellaan uudelleen. Kaikki selvitystilassa olevat kiinteistöt olivat Applecroft Investments -nimisen yrityksen hallussa. Ne ovat seuraavat: Norwich Union House -toimistokiinteistö Fountain Streetillä Belfastissa Londonderry House -toimistokiinteistö Chichester Streetillä Belfastissa Queen Streetillä Belfastissa sijaitseva tontti, jolla on rakennuslupa halpahotellille East Bridge Streetillä Belfastissa sijaitseva kiinteistö, jonka oletetaan olevan kehityskohde Coolmillish Roadilla Markethillissä, Armaghin kreivikunnassa St Patrick's Park Newcastlessa, Downin kreivikunnassa Applecroft Investmentsin viimeisimmän kirjanpidon mukaan se on velkaa velkojilleen yli 80 miljoonaa puntaa, kun taas sen omaisuus on arvoltaan vain 36 miljoonaa puntaa. Cerberus on aiemmin sanonut, että sillä on "pitkä ja todistettu historia lainanottajien johdonmukaisesta ja oikeudenmukaisesta kohtelusta". Se lisäsi, että: "Kaikki lainanottajat eivät pidä lopputuloksesta. "Se on odotettavissa, koska kyseessä ovat maksuhäiriöiset lainat. Lähestymistapamme on kuitenkin johdonmukainen, ja keskitymme rakentavaan ratkaisuun ja kunnioitamme aina markkinoita."</w:t>
      </w:r>
    </w:p>
    <w:p>
      <w:r>
        <w:rPr>
          <w:b/>
        </w:rPr>
        <w:t xml:space="preserve">Yhteenveto</w:t>
      </w:r>
    </w:p>
    <w:p>
      <w:r>
        <w:t xml:space="preserve">Yhdysvaltalainen sijoitusrahasto Cerberus on ryhtynyt merkittäviin toimiin John Miskellyn rakennuttajaa vastaan ja nimittänyt pesänhoitajat useisiin hänen Belfastissa sijaitseviin kiinteistöihinsä.</w:t>
      </w:r>
    </w:p>
    <w:p>
      <w:r>
        <w:rPr>
          <w:b/>
          <w:u w:val="single"/>
        </w:rPr>
        <w:t xml:space="preserve">Asiakirjan numero 21865</w:t>
      </w:r>
    </w:p>
    <w:p>
      <w:r>
        <w:t xml:space="preserve">Kolme loukkaantui St Ivesin rantabaarin keittiön räjähdyksessä</w:t>
      </w:r>
    </w:p>
    <w:p>
      <w:r>
        <w:t xml:space="preserve">Henkilökunnan jäsen on viety sairaalaan Wharf Roadilla sijaitsevassa Balcony Bar and Kitchen -ravintolassa tapahtuneen räjähdyksen jälkeen. Poliisin mukaan yksi henkilö sai "mahdollisesti vakavia palovammoja". Myös kaksi muuta henkilökunnan jäsentä loukkaantui, mutta kukaan baarissa olleista ruokailijoista ei loukkaantunut. Eräs silminnäkijä kuvaili kuulleensa räjähdyksen ja nähneensä sitten "valtavan savupilven" suositussa turistikohteessa. Tapahtuma sattui noin kello 15.20 BST. Hätäpalvelut sulkivat sataman edustan väliaikaisesti, mutta se on sittemmin avattu uudelleen. Palomiehet kertoivat, että he löysivät kiinteistön sisältä "teollisen friteerauslaitteen" ja sammuttivat palon letkusuihkun ja lämpökameran avulla. John Chard kertoi BBC:lle olleensa veneellään, kun hän näki "jonkinlaisen räjähdyksen". "Jokin räjähti - ehkä kaasupullo. Siitä nousi valtava savupilvi noin 30 sekunnin ajaksi", hän lisäsi.</w:t>
      </w:r>
    </w:p>
    <w:p>
      <w:r>
        <w:rPr>
          <w:b/>
        </w:rPr>
        <w:t xml:space="preserve">Yhteenveto</w:t>
      </w:r>
    </w:p>
    <w:p>
      <w:r>
        <w:t xml:space="preserve">Kolme ihmistä on loukkaantunut keittiöräjähdyksessä baarissa St Ivesin rannalla.</w:t>
      </w:r>
    </w:p>
    <w:p>
      <w:r>
        <w:rPr>
          <w:b/>
          <w:u w:val="single"/>
        </w:rPr>
        <w:t xml:space="preserve">Asiakirjan numero 21866</w:t>
      </w:r>
    </w:p>
    <w:p>
      <w:r>
        <w:t xml:space="preserve">Intian varkaustapauksen puhveli tuotu tuomioistuinkäsittelyyn</w:t>
      </w:r>
    </w:p>
    <w:p>
      <w:r>
        <w:t xml:space="preserve">Narayan BarethJaipur Viime elokuussa kasvattaja Heeralal Gurjar ilmoitti varastetusta puhvelista poliisille Kotan kaupungissa. Poliisi sai myöhemmin eläimen takaisin ja pidätti yhden epäillyn. Tuomari määräsi Gurjarin esittämään eläimen oikeuteen tunnistamista varten. Se sidottiin puuhun oikeuden ulkopuolella, ja puolustuksen ja syyttäjän asianajajat kävivät tarkastamassa eläimen. "Olin vienyt puhvelini oikeuteen, kuten minua oli määrätty", Gurjar sanoi. Puolustusasianajaja Meghraj Singh Shakawat oli pyytänyt, että eläin tuotaisiin oikeuteen "tunnistamista varten, jotta voitaisiin varmistaa, onko kyseessä sama eläin vai ei". Valtava väkijoukko kokoontui todistamaan uutuutta, että asianajajat tutkivat eläimen. Gurjarin poika sanoi, että huomio sai puhvelin levottomaksi. Gurjar kertoi oikeudelle, että hänen puhvelinsa kanssa varastettua vasikkaa ei ollut löydetty ja se oli edelleen syytetyn hallussa. Gurjarin pojan mukaan hän käveli puhvelin kanssa 5 kilometrin (3 mailin) päähän oikeuteen Kotassa sijaitsevasta talostaan. Jutun käsittely jatkuu heinäkuun lopussa. Puhvelia ei vaadita esiintymään uudelleen.</w:t>
      </w:r>
    </w:p>
    <w:p>
      <w:r>
        <w:rPr>
          <w:b/>
        </w:rPr>
        <w:t xml:space="preserve">Yhteenveto</w:t>
      </w:r>
    </w:p>
    <w:p>
      <w:r>
        <w:t xml:space="preserve">Varkaustapauksen keskipisteenä ollut puhveli herätti paljon huomiota, kun se tuotiin oikeuden istuntoon Intian Rajasthanin osavaltiossa.</w:t>
      </w:r>
    </w:p>
    <w:p>
      <w:r>
        <w:rPr>
          <w:b/>
          <w:u w:val="single"/>
        </w:rPr>
        <w:t xml:space="preserve">Asiakirjan numero 21867</w:t>
      </w:r>
    </w:p>
    <w:p>
      <w:r>
        <w:t xml:space="preserve">Nämä ohjelmat antoivat BBC iPlayerille sen kaikkien aikojen parhaan vuoden vuonna 2017</w:t>
      </w:r>
    </w:p>
    <w:p>
      <w:r>
        <w:t xml:space="preserve">Blue Planet II:n, Tabun ja Doctor Fosterin kaltaiset sarjat auttoivat kasvattamaan vuosittaisten showpyyntöjen kokonaismäärän 3,3 miljardiin, mikä on 11 prosenttia enemmän kuin vuonna 2016. Myös Three Girls, Sherlock ja Peaky Blinders olivat erittäin suosittuja katsojien keskuudessa. Joulukuu oli kaikkien aikojen paras kuukausi, mikä johtui siitä, että boksit ja klassikkoohjelmat olivat saatavilla joulun aikana. Niitä olivat muun muassa Louis Theroux's Weird Weekendin uusinnat, Leaving The Cult ja Killing For Love. Yrittiessään kilpailla Netflixin ja Amazonin kanssa BBC otti myös enemmän digitaalista lähestymistapaa ja teki kokonaisia sarjoja saataville iPlayeriin sen jälkeen, kun ensimmäinen jakso oli esitetty suorassa televisiolähetyksessä. Tätä kokeiltiin Peter Kayn Car Share-, Motherland- ja Feud-sarjoissa: Bette ja Joan. BBC iPlayerin johtaja Dan Taylor-Watt sanoo: "Vuosi on ollut BBC iPlayerille poikkeuksellinen. "Boksit olivat erittäin suosittuja, ja yleisö rakasti niiden katsomista. Ja katselivatpa katsojat sitten uutta sarjaa, parhaillaan lähetettävää ohjelmaa tai klassista arkisto-ohjelmaa, he näyttävät pitävän siitä." Seuraa meitä Facebookissa, Twitterissä @BBCNewsEnts tai Instagramissa bbcnewsents. Jos sinulla on juttuehdotus, lähetä sähköpostia osoitteeseen entertainment.news@bbc.co.uk.</w:t>
      </w:r>
    </w:p>
    <w:p>
      <w:r>
        <w:rPr>
          <w:b/>
        </w:rPr>
        <w:t xml:space="preserve">Yhteenveto</w:t>
      </w:r>
    </w:p>
    <w:p>
      <w:r>
        <w:t xml:space="preserve">BBC iPlayer on tehnyt kaikkien aikojen parhaan vuoden 2017: katsojat katsoivat keskimäärin 272 miljoonaa ohjelmaa kuukaudessa.</w:t>
      </w:r>
    </w:p>
    <w:p>
      <w:r>
        <w:rPr>
          <w:b/>
          <w:u w:val="single"/>
        </w:rPr>
        <w:t xml:space="preserve">Asiakirjan numero 21868</w:t>
      </w:r>
    </w:p>
    <w:p>
      <w:r>
        <w:t xml:space="preserve">Suunnitelmat Northamptonin Sixfields-stadionin kehittämiseksi saavat tukea.</w:t>
      </w:r>
    </w:p>
    <w:p>
      <w:r>
        <w:t xml:space="preserve">Suunnitelma, joka sisältää johtajien laatikon ja 10 yrityslaatikkoa, käsitellään Northamptonin kaupunginvaltuuston suunnittelukomiteassa tiistaina. Jos suunnitelma hyväksytään, kentän kapasiteetti kasvaisi 7 653:sta 10 000:een. Suunnitelmiin kuuluu myös kuntosali ja konferenssihuoneisto, jotka rahoitettaisiin osittain kaupunginhallituksen 12 miljoonan punnan lainalla. Valtuuston johtaja David Mackintosh sanoi: "Tämä suunnitteluhakemus on tärkeä askel Sixfields Stadiumin laajentamisessa. "Urheiluseuramme ovat tärkeä osa kaupunkimme elämää ja merkittävä etu paikalliselle taloudelle. "Hallinto on aina tunnustanut, miten tärkeitä ne ovat, ja olemme edelleen täysin sitoutuneita tukemaan niitä." Seura haluaa myös parantaa länsitribuuttiaan, johon tulee uusi myymälä, baari ja perhetilat.</w:t>
      </w:r>
    </w:p>
    <w:p>
      <w:r>
        <w:rPr>
          <w:b/>
        </w:rPr>
        <w:t xml:space="preserve">Yhteenveto</w:t>
      </w:r>
    </w:p>
    <w:p>
      <w:r>
        <w:t xml:space="preserve">Northampton Townin Sixfields-stadionin itäisen katsomon saneeraussuunnitelmat suositellaan hyväksyttäväksi.</w:t>
      </w:r>
    </w:p>
    <w:p>
      <w:r>
        <w:rPr>
          <w:b/>
          <w:u w:val="single"/>
        </w:rPr>
        <w:t xml:space="preserve">Asiakirjan numero 21869</w:t>
      </w:r>
    </w:p>
    <w:p>
      <w:r>
        <w:t xml:space="preserve">Kissanpentu jäi piikkilangan loukkuun 50 jalkaa Pembroken linnan muuria pitkin.</w:t>
      </w:r>
    </w:p>
    <w:p>
      <w:r>
        <w:t xml:space="preserve">Mustavalkoinen uros on saanut lempinimen Henrik kuningas Henrik VII:n mukaan, joka syntyi Pembrokeshiren linnassa. RSPCA:n mukaan Henrylle oli kammottava koettelemus, sillä hän oli hyvin peloissaan. Eläinlääkäri antoi sille antibiootteja ja kivunlievitystä, ja se toipuu hyvin. RSPCA:n eläinkeräysvastaava Ellie West sanoi: "Joku näki sattumalta kissanpennun kamppailevan seinällä. Pikku raukka oli niin peloissaan. Emme tiedä, miten se joutui sinne. "Se on hyvin kipeä ja mustelmilla, ja sen reidestä on revennyt vähän ihoa, mutta sen pitäisi parantua." "Se on hyvin kipeä ja mustelmilla, ja sen reidestä on revennyt vähän ihoa, mutta sen pitäisi parantua. Se voi kuitenkin todella hyvin ja toipuu nyt hoidossamme koettelemuksistaan. "Se on syönyt hyvin yön aikana, mikä on hyvä, sillä se on itse asiassa hieman laiha kaiken turkin alla." Henryn uskotaan olevan kulkukissa, mutta RSPCA on pyytänyt tietoja, jos sillä on omistaja.</w:t>
      </w:r>
    </w:p>
    <w:p>
      <w:r>
        <w:rPr>
          <w:b/>
        </w:rPr>
        <w:t xml:space="preserve">Yhteenveto</w:t>
      </w:r>
    </w:p>
    <w:p>
      <w:r>
        <w:t xml:space="preserve">Palomiehet ovat pelastaneet kolmen kuukauden ikäisen kissanpennun jäätyään loukkuun Pembroken linnan seinään 50 jalkaa ylöspäin.</w:t>
      </w:r>
    </w:p>
    <w:p>
      <w:r>
        <w:rPr>
          <w:b/>
          <w:u w:val="single"/>
        </w:rPr>
        <w:t xml:space="preserve">Asiakirjan numero 21870</w:t>
      </w:r>
    </w:p>
    <w:p>
      <w:r>
        <w:t xml:space="preserve">Skotlannin lohen vienti Yhdysvaltoihin kasvaa voimakkaasti</w:t>
      </w:r>
    </w:p>
    <w:p>
      <w:r>
        <w:t xml:space="preserve">Scottish Salmon Producers' Organisation (SSPO) sanoi, että lisäys oli seurausta tuotteen "loistavasta maineesta". Luvut julkistettiin, kun skotlantilaiset yritykset valmistautuivat osallistumaan Pohjois-Amerikan suurimpaan merenelävien kauppatapahtumaan. Bostonissa järjestettävässä Seafood Expo North Americassa on 1 000 näytteilleasettajaa yli 40 maasta. Yhdysvallat on ollut skotlantilaisen lohen suurin vientimarkkina-alue viiden viime vuoden ajan. SSPO:n toimitusjohtaja Scott Landsburgh sanoi: "Nämä vaikuttavat luvut ovat seurausta loistavasta maineesta, joka lohellamme on Yhdysvalloissa. "Laatu ja skotlantilainen alkuperä ovat avainasemassa Amerikan markkinoilla. "Suuret vähittäismyyntiketjut ja huippuravintolat ovat tyytyväisiä Skotlannista toimittamaamme loheen." Scottish Development Internationalin elintarvike- ja juoma-alan johtaja Susan Beattie totesi: "On hienoa kuulla, että lohi on menestynyt viennissä niin hyvin vuonna 2014 - tämä kuvastaa skotlantilaisten laatutuotteiden kasvavaa kansainvälistä kysyntää."</w:t>
      </w:r>
    </w:p>
    <w:p>
      <w:r>
        <w:rPr>
          <w:b/>
        </w:rPr>
        <w:t xml:space="preserve">Yhteenveto</w:t>
      </w:r>
    </w:p>
    <w:p>
      <w:r>
        <w:t xml:space="preserve">Skotlantilaisen lohen vienti Yhdysvaltoihin kasvoi viime vuonna lähes 40 prosenttia 215 miljoonaan puntaan, ilmenee alan uusista luvuista.</w:t>
      </w:r>
    </w:p>
    <w:p>
      <w:r>
        <w:rPr>
          <w:b/>
          <w:u w:val="single"/>
        </w:rPr>
        <w:t xml:space="preserve">Asiakirjan numero 21871</w:t>
      </w:r>
    </w:p>
    <w:p>
      <w:r>
        <w:t xml:space="preserve">Lontoo Kings Cross: Suuret häiriöt, kun merkinantolaitteet eivät toimi kahdesti</w:t>
      </w:r>
    </w:p>
    <w:p>
      <w:r>
        <w:t xml:space="preserve">Linjat suljettiin, kun suurempaa vikaa seurasi toinen vika sen jälkeen, kun merkinanto oli ensin palautettu aamuruuhkan aikana. Network Rail pyysi anteeksi ja sanoi, että ongelma johtui siitä, että opastimien virransyöttö oli katkennut. Kaksi rautatieyhtiötä varoitti aiemmin matkustajia välttämään matkustamista, jos mahdollista. Great Northern ja Thameslink kehottivat asiakkaita olemaan tekemättä matkoja aamupäivän aikana, ellei se ole "ehdottoman välttämätöntä". Network Railin East Coast Main Line -yhtiön johtaja Paul Rutter sanoi, että ryhmät tutkivat tapahtunutta ja että "työmaalta saatu varhainen palaute osoittaa, että viikonlopun aikana tehdyt tekniset työt ovat saattaneet vaikuttaa asiaan". "Tiedän, miten tärkeää luotettava junaliikenne on matkustajille ja rahdille. Olen vilpittömästi pahoillani aiheuttamistamme häiriöistä", hän lisäsi. National Rail Enquiriesin mukaan Great Northernin ja Thameslinkin junissa oli odotettavissa häiriöitä noin kello 19:00 asti, ja junia peruttiin ja myöhästeltiin jonkin verran. Myös Grand Central, Hull Trains ja LNER olivat kärsineet ongelmasta, mutta ne eivät enää ole kärsineet.</w:t>
      </w:r>
    </w:p>
    <w:p>
      <w:r>
        <w:rPr>
          <w:b/>
        </w:rPr>
        <w:t xml:space="preserve">Yhteenveto</w:t>
      </w:r>
    </w:p>
    <w:p>
      <w:r>
        <w:t xml:space="preserve">Lontoon Kings Crossin asemalle ja asemalta lähtevät työmatkalaiset ovat joutuneet kärsimään vakavista häiriöistä, kun merkinantolaitteet eivät toimineet kahdesti aseman ulkopuolella.</w:t>
      </w:r>
    </w:p>
    <w:p>
      <w:r>
        <w:rPr>
          <w:b/>
          <w:u w:val="single"/>
        </w:rPr>
        <w:t xml:space="preserve">Asiakirjan numero 21872</w:t>
      </w:r>
    </w:p>
    <w:p>
      <w:r>
        <w:t xml:space="preserve">Coronavirus: Sevenoaks-perhe kohtaa syntymän rekisteröinnin viivästymisen</w:t>
      </w:r>
    </w:p>
    <w:p>
      <w:r>
        <w:t xml:space="preserve">Catherine Wongin on rekisteröitävä 14. maaliskuuta syntyneen Oliverin syntymä, jotta hän voi saada passin. "Rekisteröinteihin tulee hallitsematon ruuhka", hän sanoi. Kent County Council (KCC) toivoo, että rekisteröinti voidaan aloittaa uudelleen "alle kahden viikon kuluessa". Syntymän rekisteröinti on ollut keskeytettynä siitä lähtien, kun 23. maaliskuuta ilmoitettiin koronaviruksen aiheuttamista lukitusrajoituksista. "Olimme ymmärtäväisiä" Rouva Wongilla, jonka aviomies Vincent on kanadalainen, oli sovittu aika poikansa syntymän rekisteröintiin Sevenoaksin kirjastossa 24. maaliskuuta. Hänelle ilmoitettiin kuitenkin, ettei sitä voitu toteuttaa ja että hänen oli palattava asiaan kolme viikkoa myöhemmin. "Luonnollisesti ymmärsimme tuolloin... [mutta] mitään muutosta ei ole tapahtunut", hän sanoi. "Nyt, kolme kuukautta myöhemmin, tätä ei voida hyväksyä. "Niin monet muut yritykset ovat sopeutuneet muuttuvaan ympäristöön... On olemassa keinoja, jotka eivät edellytä henkilökohtaista rekisteröintiä." Wong lisäsi, että perhe halusi lentää Kanadaan heti, kun matkustusrajoitukset poistuvat. KCC sanoi lausunnossaan: "Kentissä on enemmän rekisteröintipaikkoja kuin useimmilla muilla viranomaisilla, ja koska niiden kaikkien on oltava avoinna ja toimittava samasta päivästä alkaen, kestää jonkin aikaa tehdä kaikista paikoista turvallisia vierailijoille, mukaan lukien tarkoitusta varten rakennettujen näyttöjen asentaminen. "Hätätilanteessa, esimerkiksi kun tarvitaan passi kiireellistä ulkomaanmatkaa varten, on mahdollista rekisteröidä syntymä kasvotusten. "Koska ulkomaanmatkat Yhdistyneen kuningaskunnan ulkopuolelle ovat kuitenkin tällä hetkellä vaikeita tai jopa mahdottomia, odotamme, että syntymän rekisteröintipalvelumme on jälleen toiminnassa ennen kuin matkustusrajoitukset poistetaan." Seuraa BBC South Eastia Facebookissa, Twitterissä ja Instagramissa. Lähetä juttuideoita osoitteeseen southeasttoday@bbc.co.uk.</w:t>
      </w:r>
    </w:p>
    <w:p>
      <w:r>
        <w:rPr>
          <w:b/>
        </w:rPr>
        <w:t xml:space="preserve">Yhteenveto</w:t>
      </w:r>
    </w:p>
    <w:p>
      <w:r>
        <w:t xml:space="preserve">Poikavauvan perhe, joka haluaa viedä pojan tapaamaan iäkkäitä isovanhempiaan Kanadaan, ei voi matkustaa, koska syntymärekisteröinnit ovat edelleen keskeytettyinä Englannissa Covid-19:n vuoksi.</w:t>
      </w:r>
    </w:p>
    <w:p>
      <w:r>
        <w:rPr>
          <w:b/>
          <w:u w:val="single"/>
        </w:rPr>
        <w:t xml:space="preserve">Asiakirjan numero 21873</w:t>
      </w:r>
    </w:p>
    <w:p>
      <w:r>
        <w:t xml:space="preserve">John Lennonin tädin Mimin kirje Beatles-fanille huutokaupassa myytävänä</w:t>
      </w:r>
    </w:p>
    <w:p>
      <w:r>
        <w:t xml:space="preserve">Mary Elizabeth "Mimi" Smithistä tuli Lennonin huoltaja, kun hänen äitinsä - hänen nuorempi sisarensa Julia - meni uudelleen naimisiin. Kirje oli kirjoitettu Susan Mottramille Newcastleen, Staffordshireen, ja se lähetettiin Liverpoolin Wooltonista, jossa Lennon vietti suurimman osan lapsuudestaan. Wolverhamptonin huutokauppayhtiö Cuttlestonesin mukaan kirje herätti paljon kiinnostusta, ja se myytiin brittiläiselle puhelinhuutokauppiaalle. Rouva Smith kirjoitti, että Lennonilla "on varmasti aina ollut hyvä huumorintaju, mutta hän on todella mukava, aina ollut". Kirje kirjoitettiin muutama viikko sen jälkeen, kun The Beatles juhli Billboard Hot 100 -single-listan viiden ensimmäisen sijan pitämistä.</w:t>
      </w:r>
    </w:p>
    <w:p>
      <w:r>
        <w:rPr>
          <w:b/>
        </w:rPr>
        <w:t xml:space="preserve">Yhteenveto</w:t>
      </w:r>
    </w:p>
    <w:p>
      <w:r>
        <w:t xml:space="preserve">John Lennonin tädin Beatles-fanille vuonna 1964 kirjoittama kirje on myyty huutokaupassa 250 punnalla.</w:t>
      </w:r>
    </w:p>
    <w:p>
      <w:r>
        <w:rPr>
          <w:b/>
          <w:u w:val="single"/>
        </w:rPr>
        <w:t xml:space="preserve">Asiakirjan numero 21874</w:t>
      </w:r>
    </w:p>
    <w:p>
      <w:r>
        <w:t xml:space="preserve">"Rankat taistelut" Kilinochchin lähellä</w:t>
      </w:r>
    </w:p>
    <w:p>
      <w:r>
        <w:t xml:space="preserve">Kapinallisten on raportoitu väittäneen tappaneensa ainakin kuusikymmentä sotilasta taistelussa, mutta armeijan mukaan kaksitoista on kuollut ja kaksitoista muuta on kateissa. Taistelu käytiin Kilinochchin eteläpuolella, kun tamilitiikeritaistelijat hyökkäsivät joukkojen kimppuun, jotka yrittivät vallata kaupungin. Armeija kiistää Sivusto Tamilnet siteerasi kapinallisjohtajia, joiden mukaan he olivat tappaneet ainakin kuusikymmentä sotilasta ja pakottaneet armeijan perääntymään. Armeijan tiedottaja prikaatikenraali Udaya Nanayakkara arvioi kuitenkin, että kuolleita sotilaita on kaksitoista ja kadonneita kaksitoista. Hän sanoi, että tiikerien hyökkäys oli torjuttu ja että he olivat kärsineet raskaita tappioita. Presidentti Mahinda Rajapaksan hallitus on ennustanut Kilinochchin välitöntä valtausta jo kuukausien ajan. Se on kapinallisten murskaamiseen tähtäävän operaation keskeinen symbolinen kohde. Tiikerit olivat koonneet kaupunkiin etniselle tamilivähemmistölle haluamansa itsenäisen valtion tunnusmerkit: poliittiset toimistot, tuomioistuimet ja poliisin päämajat. Kapinalliset tekevät kovaa vastarintaa puolustaakseen sitä, ja molemmat osapuolet sanovat kärsivänsä raskaita tappioita. Samaan aikaan puolustusministeriö on väittänyt sotilaiden vallanneen kapinallisilta Nedunkernin kylän, joka on tärkeä risteys saaren koillisosassa.</w:t>
      </w:r>
    </w:p>
    <w:p>
      <w:r>
        <w:rPr>
          <w:b/>
        </w:rPr>
        <w:t xml:space="preserve">Yhteenveto</w:t>
      </w:r>
    </w:p>
    <w:p>
      <w:r>
        <w:t xml:space="preserve">Sri Lankan pohjoisosassa on jälleen käyty raskaita taisteluita hallituksen joukkojen ja tamilitiikerisisissien välillä lähellä kapinallisten tukikohtaa Kilinochchissa.</w:t>
      </w:r>
    </w:p>
    <w:p>
      <w:r>
        <w:rPr>
          <w:b/>
          <w:u w:val="single"/>
        </w:rPr>
        <w:t xml:space="preserve">Asiakirjan numero 21875</w:t>
      </w:r>
    </w:p>
    <w:p>
      <w:r>
        <w:t xml:space="preserve">Heriot-Wattin yliopisto: Scottish University of the Year</w:t>
      </w:r>
    </w:p>
    <w:p>
      <w:r>
        <w:t xml:space="preserve">Edinburghissa sijaitseva yliopisto nimettiin myös Yhdistyneen kuningaskunnan parhaaksi opiskelijakokemuksen osalta. Tämä tapahtui samalla viikolla, kun opiskelijat antoivat yliopistolle Skotlannin parhaan tittelin kansallisessa opiskelijakyselyssä. Vuotuisessa opiskelijakyselyssä yliopisto arvioitiin myös Yhdistyneen kuningaskunnan neljänneksi parhaaksi. Viime vuonna se oli 29. sijalla. Avoimen yliopiston mukaan Skotlannin yliopistosta on kuitenkin tullut Skotlannin paras 94 prosentin kannatuksella, jos tarkastellaan Skotlannin yliopistoa eikä koko Yhdistynyttä kuningaskuntaa koskevaa yliopistoa. Rehtori ja varakansleri, professori Steve Chapman sanoi: "Vuoden skotlantilainen yliopisto, Yhdistyneen kuningaskunnan ykkönen opiskelijakokemuksen osalta ja opiskelijoiden äänestämä ykkönen Skotlannissa on fantastinen hattutemppu. "Heriot-Wattissa panostamme suuresti poikkeukselliseen opiskelijakokemukseen pyrkimällä jatkuvasti tarjoamaan erinomaiset tilat, opetuksen ja tukipalvelut. "Nämä myönteiset tulokset ovat osoitus opiskelijoidemme vahvasta tunteesta ja henkilökunnan todellisesta ammattitaidosta." Heriot-Watt-yliopiston ylioppilaskunnan puheenjohtaja Mike Ross lisäsi: "Nämä tulokset edustavat sitä erinomaista työtä, jota opiskelijat ja henkilökunta ovat tehneet yhdessä parantaakseen opiskelijakokemusta."</w:t>
      </w:r>
    </w:p>
    <w:p>
      <w:r>
        <w:rPr>
          <w:b/>
        </w:rPr>
        <w:t xml:space="preserve">Yhteenveto</w:t>
      </w:r>
    </w:p>
    <w:p>
      <w:r>
        <w:t xml:space="preserve">Sunday Timesin University Guide on nimittänyt Heriot-Watt-yliopiston vuoden skotlantilaiseksi yliopistoksi jo toisena vuonna peräkkäin.</w:t>
      </w:r>
    </w:p>
    <w:p>
      <w:r>
        <w:rPr>
          <w:b/>
          <w:u w:val="single"/>
        </w:rPr>
        <w:t xml:space="preserve">Asiakirjan numero 21876</w:t>
      </w:r>
    </w:p>
    <w:p>
      <w:r>
        <w:t xml:space="preserve">Nigerian Chibokin tytöt: Koulutyttö "ei yksi 276</w:t>
      </w:r>
    </w:p>
    <w:p>
      <w:r>
        <w:t xml:space="preserve">Vaikka tämä tyttö kävi samaa koulua Chibokissa, hänet siepattiin erillisessä tapauksessa, Femi Adesina sanoi. Hallituksen joukot löysivät 15-vuotiaan tytön, kun hän oli pakenemassa. Boko Haram on kaapannut tuhansia ihmisiä Koillis-Nigeriassa. Chibokin 276 tytön sieppaus on tunnetuin tapaus, mutta monet muut eivät ole saaneet lainkaan huomiota tai tukea tiedotusvälineissä, sanovat avustusjärjestöt. Kolme vuotta sieppauksen jälkeen 113 Chibokin tyttöä on edelleen vankeudessa. Tähän mennessä 103 tyttöä on vapautettu, joista 82 aiemmin tässä kuussa vankienvaihdossa. Tytöt, jotka tapasivat Nigerian presidentin Muhammadu Buharin 7. toukokuuta, odotetaan yhdistettävän perheidensä kanssa myöhemmin tällä viikolla. 82 tytön odotetaan pääsevän takaisin perheidensä luo. Heidät uskotaan vaihdetun viiteen Boko Haramin komentajaan. Viime kuussa presidentti Buhari sanoi, että hallitus on "jatkuvasti yhteydessä neuvottelujen ja paikallisen tiedustelupalvelun välityksellä varmistaakseen, että loput tytöt ja muut siepatut henkilöt vapautetaan vahingoittumattomina". Chibokin tyttöjen lisäksi Boko Haram on siepannut tuhansia muita ihmisiä kahdeksan vuotta kestäneen kapinansa aikana, jonka tavoitteena on luoda islamilainen kalifaatti Koillis-Nigeriaan. Hallituksen mukaan yli 30 000 ihmistä on saanut surmansa ja sadattuhannet ovat joutuneet pakenemaan kodeistaan. Avustusjärjestöt varoittavat alueen nälänhädästä, sillä ihmiset eivät ole voineet viljellä maata useisiin vuosiin.</w:t>
      </w:r>
    </w:p>
    <w:p>
      <w:r>
        <w:rPr>
          <w:b/>
        </w:rPr>
        <w:t xml:space="preserve">Yhteenveto</w:t>
      </w:r>
    </w:p>
    <w:p>
      <w:r>
        <w:t xml:space="preserve">Nigerian taistelevien islamistien kynsistä paennut koulutyttö ei ole yksi vuonna 2014 siepatuista 276:sta Chibokin tytöstä, toisin kuin aiemmin on kerrottu, kertoi presidentin avustaja BBC:lle.</w:t>
      </w:r>
    </w:p>
    <w:p>
      <w:r>
        <w:rPr>
          <w:b/>
          <w:u w:val="single"/>
        </w:rPr>
        <w:t xml:space="preserve">Asiakirjan numero 21877</w:t>
      </w:r>
    </w:p>
    <w:p>
      <w:r>
        <w:t xml:space="preserve">Väärennetyt Ladybird-kirjat suunnattu aikuisten markkinoille</w:t>
      </w:r>
    </w:p>
    <w:p>
      <w:r>
        <w:t xml:space="preserve">Kahdeksan kirjaa ovat kirjoittaneet Jason Hazeley ja Joel Morris, jotka ovat kirjoittaneet myös komediasarjaan That Mitchell and Webb Look. Kirjat ovat The Shed, The Wife, The Husband, The Hangover, Mindfulness, Dating ja The Hipster. Kaksikko kirjoitti myös Charlie Brookerin Screenwipe-sarjaan. Brooker sanoi: Brooker: "Tämä on niin hyvä idea, että koen tällä hetkellä kaikki vihan fyysiset tuntemukset, koska en keksinyt sitä, kun taas Jason ja Joel keksivät sen." Hazeley twiittasi lainauksen The Hipsteristä, jossa sanottiin: "Tämä on hipsteri. Hän on lapseton, selittämättömän varakas ja aina hyvin pukeutunut. Hän pitää taiteesta, puurosta, huiveista ja kaikesta ranskalaisista tehtaista talteen otetusta, kuten tästä koiratelineestä." BBC Entertainment Live: Uutispäivitykset Kirjoissa on myös alkuperäisiä Ladybird-tyylisiä taideteoksia, jotka täydentävät uutta tekstiä. Ladybird juhlii tänä vuonna 100-vuotissyntymäpäiväänsä. Alkuperäisistä kovakantisista kirjoista, joita myytiin 2/6d:n hintaan lähes 30 vuoden ajan, on tullut viime vuosina nostalginen suosikki lapsille, jotka ovat nyt aikuisia ja ostavat niitä omille lapsilleen. Ja vaikka Ladybird-kirjoja kohtaan herännyt kiinnostus on synnyttänyt internetissä useita aikuisille suunnattuja luvattomia parodioita, tämä on ensimmäinen kerta, kun julkaistaan virallisia Ladybird-kirjoja aikuisille. Aiheeseen liittyvät Internet-linkit Ladybird</w:t>
      </w:r>
    </w:p>
    <w:p>
      <w:r>
        <w:rPr>
          <w:b/>
        </w:rPr>
        <w:t xml:space="preserve">Yhteenveto</w:t>
      </w:r>
    </w:p>
    <w:p>
      <w:r>
        <w:t xml:space="preserve">Sarja aikuisten kieli poskessa Ladybird kirjoja kirjoittajista TV: n Miranda, otsikot kuten Shed ja vaimo, on tarkoitus julkaista.</w:t>
      </w:r>
    </w:p>
    <w:p>
      <w:r>
        <w:rPr>
          <w:b/>
          <w:u w:val="single"/>
        </w:rPr>
        <w:t xml:space="preserve">Asiakirjan numero 21878</w:t>
      </w:r>
    </w:p>
    <w:p>
      <w:r>
        <w:t xml:space="preserve">Bathin bussinkuljettajan testit ovat positiivisia koronaviruksen suhteen</w:t>
      </w:r>
    </w:p>
    <w:p>
      <w:r>
        <w:t xml:space="preserve">Pomo James Freeman kertoi, että asiakas otti yhteyttä yritykseen, mikä johti siihen, että kuljettajan testi oli positiivinen. Yritys sanoi jäljittäneensä kaikki Bathin kuljettajan kontaktit, ja heidät testattiin. Freeman sanoi, että huolimatta kuljettajan positiivisesta testistä - joka ei ollut oireillut - monet matkustajat eivät vieläkään käyttäneet kasvosuojia. Hän sanoi: "Me kaikki teemme parhaamme suojellaksemme itseämme ja kaikkia Covid-19:ltä. Ja se on yksinkertainen sääntö, jonka ymmärtäminen ei vaadi paljon selittämistä. "Poliisitoiminta kuuluu Avon ja Somersetin poliisilaitoksen vastuulle alueellamme, ja he ovat olleet hyvin aktiivisia tässä asiassa, ja he ovat osallistuneet busseihin, puhuneet ihmisille ja antaneet heille neuvoja." "He ovat myös olleet hyvin aktiivisia."</w:t>
      </w:r>
    </w:p>
    <w:p>
      <w:r>
        <w:rPr>
          <w:b/>
        </w:rPr>
        <w:t xml:space="preserve">Yhteenveto</w:t>
      </w:r>
    </w:p>
    <w:p>
      <w:r>
        <w:t xml:space="preserve">First Bus on vahvistanut, että bussinkuljettaja Somersetissa on saanut positiivisen testituloksen koronaviruksen suhteen.</w:t>
      </w:r>
    </w:p>
    <w:p>
      <w:r>
        <w:rPr>
          <w:b/>
          <w:u w:val="single"/>
        </w:rPr>
        <w:t xml:space="preserve">Asiakirjan numero 21879</w:t>
      </w:r>
    </w:p>
    <w:p>
      <w:r>
        <w:t xml:space="preserve">Eurooppalaiset yritykset rakentavat satelliitin osia Yhdistyneessä kuningaskunnassa</w:t>
      </w:r>
    </w:p>
    <w:p>
      <w:r>
        <w:t xml:space="preserve">Airbus ja Eutelsat valmistavat komponentteja Portsmouthissa ja Stevenagessa sijaitsevissa toimipisteissä. Eutelsat aikoo laukaista kaksi uutta satelliittia vuonna 2021. Kauppaministeri Greg Clark sanoi, että investointi on "merkittävä luottamuslause" Yhdistyneen kuningaskunnan avaruusteollisuudelle. Sopimuksen arvo on satoja miljoonia puntia. Yritys-, energia- ja teollisuusstrategian ministeriön (BEIS) tiedottaja sanoi: "Satojen miljoonien punnan arvoinen sopimus Eutelsatin, joka on yksi maailman kolmesta suurimmasta televisiolähetyssignaalien tarjoajasta, ja Airbusin välillä on merkittävä luottamuslause Yhdistyneen kuningaskunnan asiantuntemukselle avaruusteollisuudessa, ja se hyödyttää 500:aa Eutelsatin hankkeisiin osallistuvaa korkeasti koulutettua työntekijää." Komponentit valmistetaan Yhdistyneessä kuningaskunnassa, minkä jälkeen ne lähetetään Toulouseen loppukokoonpanoa varten. Eutelsat on valinnut Airbusin rakentamaan kaksi Hotbird-televiestintäsatelliittia, jotka korvaavat kolme nykyistä satelliittia ja parantavat suorituskykyä Euroopan ja Lähi-idän yllä.</w:t>
      </w:r>
    </w:p>
    <w:p>
      <w:r>
        <w:rPr>
          <w:b/>
        </w:rPr>
        <w:t xml:space="preserve">Yhteenveto</w:t>
      </w:r>
    </w:p>
    <w:p>
      <w:r>
        <w:t xml:space="preserve">Kaksi eurooppalaista yritystä valmistaa Yhdistyneessä kuningaskunnassa osia uusiin viestintäsatelliitteihin, ilmoitti hallitus.</w:t>
      </w:r>
    </w:p>
    <w:p>
      <w:r>
        <w:rPr>
          <w:b/>
          <w:u w:val="single"/>
        </w:rPr>
        <w:t xml:space="preserve">Asiakirjan numero 21880</w:t>
      </w:r>
    </w:p>
    <w:p>
      <w:r>
        <w:t xml:space="preserve">George Floyd: Manchesterin seinämaalaus "rasistien turmelema" jo toisen kerran</w:t>
      </w:r>
    </w:p>
    <w:p>
      <w:r>
        <w:t xml:space="preserve">Taiteilija Akse maalasi kaupungin Stevenson-aukiolla olevan muotokuvan Floydin muistoksi, joka kuoli pidätyksen jälkeen Yhdysvalloissa toukokuussa 2020. Heinäkuussa siihen ruiskutettiin rasistinen herja, mutta taiteilija korjasi sen myöhemmin. Kaupunginvaltuutettu Pat Karney kertoi, että sitä oli jälleen sunnuntaina vandalisoitu. Suur-Manchesterin poliisin tiedottaja sanoi, että poliisi tutkii ilmoitusta rasistisesta rikollisesta vahingonteosta, jonka uskotaan tapahtuneen hieman ennen kello 20:00 GMT, mutta pidätyksiä ei ole tehty. Karney sanoi olevansa "järkyttynyt ja ällöttynyt" siitä, että seinämaalauksen kohteeksi oli jälleen joutunut. "Olemme pystyttäneet taulun, kun otamme yhteyttä taiteilijaan seinämaalauksen uusimiseksi, koska nämä rasistit eivät aio antaa meidän hävitä", hän lisäsi. "Manchester ei siedä tätä, vaan seinämaalaus palautetaan." Aksea on lähestytty kommenttia varten. Seuraa BBC North West -kanavaa Facebookissa, Twitterissä ja Instagramissa. Voit myös lähettää juttuideoita osoitteeseen northwest.newsonline@bbc.co.uk Aiheeseen liittyvät Internet-linkit Manchester City Council (Manchesterin kaupunginvaltuusto)</w:t>
      </w:r>
    </w:p>
    <w:p>
      <w:r>
        <w:rPr>
          <w:b/>
        </w:rPr>
        <w:t xml:space="preserve">Yhteenveto</w:t>
      </w:r>
    </w:p>
    <w:p>
      <w:r>
        <w:t xml:space="preserve">Manchesterissa George Floydin muistoa kunnioittavaa seinämaalausta ovat "rasistit" turmelleet jo toisen kerran, sanoi kaupunginvaltuutettu.</w:t>
      </w:r>
    </w:p>
    <w:p>
      <w:r>
        <w:rPr>
          <w:b/>
          <w:u w:val="single"/>
        </w:rPr>
        <w:t xml:space="preserve">Asiakirjan numero 21881</w:t>
      </w:r>
    </w:p>
    <w:p>
      <w:r>
        <w:t xml:space="preserve">Surreyn maanviljelijä paljastaa "piilotetun linnan" sisältä.</w:t>
      </w:r>
    </w:p>
    <w:p>
      <w:r>
        <w:t xml:space="preserve">Robert Fidler, 66, piilotti rakennuksen olkipaalien taakse neljäksi vuodeksi, kun hän rakensi sen Redhilliin, Surreyyn. Lähes vuosikymmenen kestäneiden oikeustaistelujen jälkeen häntä on kehotettu purkamaan rakennus kesäkuuhun mennessä, tai häntä odottaa kolme kuukautta vankeutta. Hän sanoi: "Tämä on meidän kotimme. Kaikki, jotka tulevat tänne, sanovat, että tämä on heidän kotinsa." Fidler, joka esitteli BBC:lle kiinteistönsä, sanoi: "Täällä on niin lämmin tunnelma. "Meillä on niin paljon toimintaa, että lapset viihtyvät täällä." Hän lisäsi: "Meillä on kolme makuuhuonetta ja yksi pieni laatikkohuone, joten se ei ole niin suuri kuin ihmiset luulevat. "Ainakin voimme nauttia siitä tämän talven ajan. "Sen jälkeen meidän on alettava tehdä suunnitelmia, ehkä he antavat meidän pitää osan siitä? Pienentää sen kokoa tai jotain, ehkä pienentää sen bungalowiksi?" Fidler kertoi ottaneensa yhteyttä yrityksiin selvittääkseen, kuinka paljon hänen kiinteistönsä purkaminen maksaisi, mutta koska hänellä oli kesäkuuhun asti aikaa noudattaa tuomioistuimen määräyksiä, hän ei aio purkaa taloaan keskellä talvea. Reigate and Banstead Borstead Borough Council käski Fidleriä purkamaan talonsa ensimmäisen kerran vuonna 2007. Marraskuussa hän saapui jälleen oikeuteen ja väitti, ettei hän voinut tuhota linnaa, koska kiinteistössä lepäsivät lepakot, joita laki suojelee. Korkeimman oikeuden tuomari oli kuitenkin eri mieltä ja antoi hänelle kolmen kuukauden ehdollisen tuomion. Hän sanoi, että Fidler joutuisi vankilaan "uhmakkuudestaan", jos kiinteistöä ei pureta kesäkuuhun mennessä.</w:t>
      </w:r>
    </w:p>
    <w:p>
      <w:r>
        <w:rPr>
          <w:b/>
        </w:rPr>
        <w:t xml:space="preserve">Yhteenveto</w:t>
      </w:r>
    </w:p>
    <w:p>
      <w:r>
        <w:t xml:space="preserve">Maanviljelijä, joka rakensi Tudor-linnan ilman rakennuslupaa, valmistautuu viettämään viimeisen joulunsa kodissaan ennen sen purkamista.</w:t>
      </w:r>
    </w:p>
    <w:p>
      <w:r>
        <w:rPr>
          <w:b/>
          <w:u w:val="single"/>
        </w:rPr>
        <w:t xml:space="preserve">Asiakirjan numero 21882</w:t>
      </w:r>
    </w:p>
    <w:p>
      <w:r>
        <w:t xml:space="preserve">Vaalit 2021: Cheshiren PCC:n konservatiivinen rooli takaisin Cheshiressä</w:t>
      </w:r>
    </w:p>
    <w:p>
      <w:r>
        <w:t xml:space="preserve">Dwyer palaa virkaan sen jälkeen, kun hän voitti äänestyksessä toisena ehdokkaana olleen työväenpuolueen ehdokkaan David Keanen. Hän sai 111 962 ääntä, kun taas Keane sai 99 463 ääntä. Entinen apulaispoliisipäällikkö Dwyer valittiin Cheshiren ensimmäiseksi poliisipäälliköksi vuonna 2012. Ensimmäisessä äänestyksessä hän sai tällä kertaa 44,5 prosenttia äänistä, mikä ei riittänyt voittoon vaadittavaan 50 prosenttiin. PCC:n tehtävänä on varmistaa, että alueen poliisivoimia johdetaan tehokkaasti ja tuloksellisesti. Vaalit oli määrä pitää toukokuussa 2020, mutta Covid-19-pandemia viivästytti niitä. Tämän interaktiivisen sivun katsominen edellyttää nykyaikaista selainta, jossa on JavaScript ja vakaa internetyhteys. Lisätietoja näistä vaaleista Kuka voitti alueellani? Anna postinumerosi tai englantilaisen valtuustosi tai skotlantilaisen tai walesilaisen vaalipiirisi nimi, niin saat sen selville. Esim. 'W1A 1AA' tai 'Westminster' Tämän interaktiivisen selaimen katsominen edellyttää nykyaikaista selainta, jossa on JavaScript ja vakaa internetyhteys. Seuraa BBC North West -kanavaa Facebookissa, Twitterissä ja Instagramissa. Voit myös lähettää juttuideoita osoitteeseen northwest.newsonline@bbc.co.uk Aiheeseen liittyvät Internet-linkit Cheshire Police and Crime Commissioner Cheshire Constabulary Cheshire Constabulary</w:t>
      </w:r>
    </w:p>
    <w:p>
      <w:r>
        <w:rPr>
          <w:b/>
        </w:rPr>
        <w:t xml:space="preserve">Yhteenveto</w:t>
      </w:r>
    </w:p>
    <w:p>
      <w:r>
        <w:t xml:space="preserve">Konservatiivien ehdokas John Dwyer on palannut Cheshiren poliisi- ja rikoskomissaariksi (PCC) viisi vuotta sen jälkeen, kun hän menetti tehtävänsä.</w:t>
      </w:r>
    </w:p>
    <w:p>
      <w:r>
        <w:rPr>
          <w:b/>
          <w:u w:val="single"/>
        </w:rPr>
        <w:t xml:space="preserve">Asiakirjan numero 21883</w:t>
      </w:r>
    </w:p>
    <w:p>
      <w:r>
        <w:t xml:space="preserve">Rakennuttaja joutuu oikeuteen, koska hoitokoteja ei koskaan avata</w:t>
      </w:r>
    </w:p>
    <w:p>
      <w:r>
        <w:t xml:space="preserve">Korkeimman oikeuden on määrä käsitellä hakemus Carlauren Groupin asettamisesta konkurssiin myöhemmin tässä kuussa. Pesänhoitajat väittävät, että jopa 50 miljoonaa puntaa on kateissa, mutta Carlaurenin toimitusjohtaja Sean Murray on kiistänyt tämän. Tuomioistuin kuulee, että sijoittajien eri puolilta maailmaa sanotaan sijoittaneen hankkeisiin yhteensä 76 miljoonaa puntaa. Kiinteistöihin, joita ei ole koskaan avattu, kuuluu muun muassa Windlestone Hall Bishop Aucklandin lähellä Durhamin kreivikunnassa, jonka Carlauren osti 850 000 punnalla vuonna 2017. Sijoittajille luvattiin säännölliset tulot, jotka maksettaisiin hoitokodin asukkaiden maksuista - mutta kiinteistö on yhä tyhjillään. Tulot maksettiin kuukausittain, vaikka kiinteistö oli edelleen hylätty, eikä siinä ollut hoitokodin tiloja tai asukkaita. Etelä-Afrikassa asuva Arif Ebrahim sijoitti 200 000 puntaa muun muassa yhteen Somerset-kiinteistöön ja sanoi epäilevänsä, saisiko hän rahansa takaisin. Hän sanoi: "Otin muhkean joukkovelkakirjalainan kaikkia näitä Englannista ostamiani omaisuuseriä varten. Valitettavasti nyt, kun tulot ovat loppuneet, en voi hoitaa velkakirjojani, ja olen joutunut myymään taloni." Carlaurenin toimitusjohtaja Sean Murray kieltäytyi haastattelupyynnöstä, mutta kertoi BBC:n toimittajalle Clinton Rogersille henkilökohtaisessa tekstiviestissä: "Olemme kykeneviä ratkaisemaan kaikki kohtaamamme ongelmat, mutta kompastumme jokaiseen esteeseen."</w:t>
      </w:r>
    </w:p>
    <w:p>
      <w:r>
        <w:rPr>
          <w:b/>
        </w:rPr>
        <w:t xml:space="preserve">Yhteenveto</w:t>
      </w:r>
    </w:p>
    <w:p>
      <w:r>
        <w:t xml:space="preserve">Rakennuttaja, joka halusi perustaa ylellisten hoitokotien verkoston eri puolille Englantia, joutuu oikeuskäsittelyyn sen jälkeen, kun monia niistä ei koskaan avattu.</w:t>
      </w:r>
    </w:p>
    <w:p>
      <w:r>
        <w:rPr>
          <w:b/>
          <w:u w:val="single"/>
        </w:rPr>
        <w:t xml:space="preserve">Asiakirjan numero 21884</w:t>
      </w:r>
    </w:p>
    <w:p>
      <w:r>
        <w:t xml:space="preserve">Vältä verinen taistelu - YK</w:t>
      </w:r>
    </w:p>
    <w:p>
      <w:r>
        <w:t xml:space="preserve">Kolmen päivän Sri Lankan-vierailunsa päätteeksi John Holmes kertoi tiedotusvälineille olevansa syvästi huolissaan kymmenistä tuhansista sota-alueelle jääneistä siviileistä. "Kehotan molempia osapuolia tekemään kaikkensa rauhanomaisen ja järjestäytyneen lopun saavuttamiseksi, jotta vältetään lopullinen verinen taistelu", hän sanoi. Ihmisoikeusministeri Mahinda Samarasinghe sanoi, että John Homes tuomitsi LTTE:n lentokoneen perjantaisen itsemurhaiskun ja kehotti LTTE:tä välttämään tällaista toimintaa. Holmes myös kehotti LTTE:tä vapauttamaan siviilit, joita he pitävät vangittuina Wannissa, ministeri sanoi. Ministeri Samarasinghe sanoi, että John Homes toisti jälleen kerran YK:n sitoumuksen täydentää hallituksen pyrkimyksiä huolehtia maansisäisesti siirtymään joutuneista ihmisistä, jotka ovat nyt hallituksen hallinnassa olevilla alueilla. "Sir John Holmes ilmoitti, että YK on luvannut suuren summan rahaa auttaakseen hallitusta elintarvikkeiden jakelussa ja maan sisäisten pakolaisten hyvinvoinnissa", ministeri Samarsinghe sanoi. Protesti Yhdysvalloissa asuvan tamilidiasporan jäsenet ovat järjestäneet Washingtonissa joukkomielenosoituksen, jossa he vaativat Yhdysvaltain hallitusta painostamaan Sri Lankaa, koska se jatkaa suurhyökkäystä tamilitiikerikapinallisia vastaan. Järjestäjien mukaan useita tuhansia ihmisiä osallistui mielenosoitukseen Valkoisen talon lähellä. Mielenosoittajat hakkasivat rumpuja ja huusivat "pysäyttäkää kansanmurha". Sri Lankan sinhalaiseen enemmistöyhteisöön kuuluvat vastasivat mielenosoitukseen.</w:t>
      </w:r>
    </w:p>
    <w:p>
      <w:r>
        <w:rPr>
          <w:b/>
        </w:rPr>
        <w:t xml:space="preserve">Yhteenveto</w:t>
      </w:r>
    </w:p>
    <w:p>
      <w:r>
        <w:t xml:space="preserve">Yhdistyneiden Kansakuntien humanitaaristen asioiden pääsihteerin sijainen Sir John Holmes on kehottanut Sri Lankan hallitusta ja LTTE:tä tekemään kaikkensa, jotta lopullinen verinen taistelu vältettäisiin.</w:t>
      </w:r>
    </w:p>
    <w:p>
      <w:r>
        <w:rPr>
          <w:b/>
          <w:u w:val="single"/>
        </w:rPr>
        <w:t xml:space="preserve">Asiakirjan numero 21885</w:t>
      </w:r>
    </w:p>
    <w:p>
      <w:r>
        <w:t xml:space="preserve">Hampshiren 20mph nopeusrajoituksia kokeillaan</w:t>
      </w:r>
    </w:p>
    <w:p>
      <w:r>
        <w:t xml:space="preserve">Pilottihanke kattaa osia Basingstokesta, Winchesteristä, Hartista, Whitchurchista, Hythestä, Havantista, Farnborough'sta, Medsteadista, Farehamista ja Andoverista. Hampshiren kreivikunnanvaltuuston mukaan 250 000 punnan kokeilu voisi "parantaa asuinalueiden asukkaiden elämänlaatua". Se sanoi, että rajoitusten pitäisi olla "itsestään valvottavia", eikä poliisi todennäköisesti pidä rajoitusten noudattamista ensisijaisena asiana. Ajoneuvojen nopeuksia seurataan ennen ja jälkeen rajoitusten käyttöönoton niiden vaikutusten arvioimiseksi. Rajoitusten on määrä tulla voimaan keväällä 2012 sen jälkeen, kun kunkin alueen asukkaita on kuultu.</w:t>
      </w:r>
    </w:p>
    <w:p>
      <w:r>
        <w:rPr>
          <w:b/>
        </w:rPr>
        <w:t xml:space="preserve">Yhteenveto</w:t>
      </w:r>
    </w:p>
    <w:p>
      <w:r>
        <w:t xml:space="preserve">Hampshiren tietyillä kaduilla testataan 20mph:n nopeusrajoituksia.</w:t>
      </w:r>
    </w:p>
    <w:p>
      <w:r>
        <w:rPr>
          <w:b/>
          <w:u w:val="single"/>
        </w:rPr>
        <w:t xml:space="preserve">Asiakirjan numero 21886</w:t>
      </w:r>
    </w:p>
    <w:p>
      <w:r>
        <w:t xml:space="preserve">Sanditon-fanien jättimäinen rantataide tarjoaa toista sarjaa</w:t>
      </w:r>
    </w:p>
    <w:p>
      <w:r>
        <w:t xml:space="preserve">Sanditon Sisterhood tilasi Simon Beckiltä Sidney Parkerin ja Charlotte Heywoodin piirroksen Breanissa. Yli 100 tukijaa keräsi 2500 puntaa #SaveSanditon-tempauksen rahoittamiseksi. Ryhmä sanoi, että sen oli tehtävä "jotain isompaa, jotta se todella huomattaisiin". ITV:n lyhytikäinen draama perustui 1800-luvun kirjailijan kuuluisaan keskeneräiseen romaaniin Sanditon. ITV:n draaman finaalin kuvailtiin kuitenkin tuntuneen "siltä kuin se olisi päättynyt puoliväliin", ja fanit ovat kampanjoineet toisen sarjan puolesta. Juliet Creese Sanditon Sisterhood -järjestöstä sanoi, että he toivovat saavansa "jonkun toisen kanavan kiinnostumaan" draaman uusimisesta. "Sen piti olla jatkosarja. Sillä oli paljon mahdollisuuksia, koska siinä ei ollut loppua, Jane Austen ei ollut lopettanut sitä", hän sanoi. "Ja on valtava huuto, että se pitäisi tilata uudelleen. "Valitsimme Brean Beachin, koska ITV kuvasi Sanditonin täällä rannalla viime vuonna. "Kahdessa tunnissa olimme keränneet rahat Charlotten ja Sidneyn kuvaamiseen ja piirtämiseen." Somerset-lumitaiteilija Simon Beck, joka on luonut Brean Beachille yli 130 valtavaa hiekkapiirrosta, sanoi, että siihen "menee yleensä noin viisi tuntia". "Emme saaneet piirustusta valmiiksi, koska vuorovesi tuli paljon aikaisemmin kuin odotin", hän sanoi. "Niinpä meillä ei ollut tarpeeksi aikaa saada varjostusta valmiiksi." Tuotantoyhtiö Red Planet Pictures sanoi lausunnossaan olevansa "kunnioituksesta" Sanditon Sisterhoodin ja Simon Beckin työn edessä. Se lisäsi: "Olemme kiitollisia kaikista heidän ponnisteluistaan Sanditonin puolesta."</w:t>
      </w:r>
    </w:p>
    <w:p>
      <w:r>
        <w:rPr>
          <w:b/>
        </w:rPr>
        <w:t xml:space="preserve">Yhteenveto</w:t>
      </w:r>
    </w:p>
    <w:p>
      <w:r>
        <w:t xml:space="preserve">ITV:n Jane Austen -draaman Sanditon toista tuotantosarjaa haluavat fanit ovat auttaneet luomaan jättimäisen piirroksen sarjan kahdesta päähenkilöstä Somersetin rannalla.</w:t>
      </w:r>
    </w:p>
    <w:p>
      <w:r>
        <w:rPr>
          <w:b/>
          <w:u w:val="single"/>
        </w:rPr>
        <w:t xml:space="preserve">Asiakirjan numero 21887</w:t>
      </w:r>
    </w:p>
    <w:p>
      <w:r>
        <w:t xml:space="preserve">Alconburyn lentokentän suunnitelma 5000 asunnon rakentamiseksi hyväksyttiin.</w:t>
      </w:r>
    </w:p>
    <w:p>
      <w:r>
        <w:t xml:space="preserve">Rakennuttaja Urban&amp;Civic on esittänyt suunnitelmat 1 400 hehtaarin (570 hehtaarin) suuruiselle alueelle, joka sisältää puistoja, kouluja ja liiketiloja. Huntingdonshiren piirineuvoston kehityslautakunta hyväksyi suunnitelmat maanantai-iltana. Rakennuttaja ilmoitti, että se toimittaa yksityiskohtaiset suunnitelmat vuoden 2014 alussa. Alconbury Wealdin omistajien ja kehittäjien Urban&amp;Civicin toimitusjohtaja Robin Butler sanoi, että lautakunnan tuella he "jatkavat nyt asuntojen, koulujen, liikenneinfrastruktuurin, viheralueiden ja yhteisön rakennusten ajoituksen ja vaiheistuksen suunnittelua koko alueella". Viranomaiset totesivat neuvostolle antamassaan raportissa, että kehittämisen tarjoamat työllisyys- ja asuntohyödyt ovat suuremmat kuin maatalousmaan menetys. Raportin mukaan useat paikalliset seurakuntaneuvostot olivat ilmaisseet huolensa suunnitelmista, ja Alconbury Westonin seurakuntaneuvosto suositteli niiden hylkäämistä. Alue perustettiin sotilaslentokentäksi vuonna 1938, ja sitä käyttivät sekä RAF että USA:n ilmavoimat. Lentotoiminta kentällä lopetettiin vuonna 1995.</w:t>
      </w:r>
    </w:p>
    <w:p>
      <w:r>
        <w:rPr>
          <w:b/>
        </w:rPr>
        <w:t xml:space="preserve">Yhteenveto</w:t>
      </w:r>
    </w:p>
    <w:p>
      <w:r>
        <w:t xml:space="preserve">Cambridgeshiren Alconburyn lentokentälle Cambridgeshireen rakennettavaksi jopa 5 000 asuntoa on hyväksytty kaupunginvaltuustossa.</w:t>
      </w:r>
    </w:p>
    <w:p>
      <w:r>
        <w:rPr>
          <w:b/>
          <w:u w:val="single"/>
        </w:rPr>
        <w:t xml:space="preserve">Asiakirjan numero 21888</w:t>
      </w:r>
    </w:p>
    <w:p>
      <w:r>
        <w:t xml:space="preserve">Kilpajuoksua harrastava saksalainen pankkiiri jättää tehtävänsä</w:t>
      </w:r>
    </w:p>
    <w:p>
      <w:r>
        <w:t xml:space="preserve">Bundesbankin johtokunnan jäsen Thilo Sarrazin jättää tehtävänsä tämän kuun lopussa. Hän on sanonut, että juutalaisilla on "tietty geeni", ja hän on syyttänyt muslimeja kotouttamisen epäonnistumisesta. Liittokansleri Angela Merkel oli yksi monista johtajista, jotka vaativat hänen erottamistaan johtokunnasta. Sarrazin sanoo kirjassaan "Saksa hävittää itsensä", että muslimimaahanmuuttajat rasittavat saksalaista yhteiskuntaa. "Suurin osa kulttuurisista ja taloudellisista ongelmista keskittyy viiden tai kuuden miljoonan muslimimaista tulevan maahanmuuttajan ryhmään", hän toteaa kirjassaan. Aihe on jakanut mielipiteitä Saksassa, ja oikeistoryhmät väittävät, että hänen näkemyksensä vahvistavat heidän omia kantojaan. Kotouttamisen parantamisen kannattajat sanovat kuitenkin, että hän on vaikeuttanut puolueetonta keskustelua polarisoimalla mielipiteitä ja hämärtämällä tosiasioita. Merkelin kanslian mukaan hänen kiistanalaiset huomautuksensa vahingoittavat Bundesbankin mainetta. Keskuspankki totesi torstaina lyhyessä lausunnossaan seuraavaa: "Julkisia keskusteluja silmällä pitäen molemmat osapuolet sopivat lopettavansa yhteisen työnsä kuun lopussa."</w:t>
      </w:r>
    </w:p>
    <w:p>
      <w:r>
        <w:rPr>
          <w:b/>
        </w:rPr>
        <w:t xml:space="preserve">Yhteenveto</w:t>
      </w:r>
    </w:p>
    <w:p>
      <w:r>
        <w:t xml:space="preserve">Saksan keskuspankki on ilmoittanut, että maahanmuutosta ja rodusta esittämiensä kommenttien vuoksi kiistelty saksalainen pankkiiri on suostunut eroamaan tehtävästään.</w:t>
      </w:r>
    </w:p>
    <w:p>
      <w:r>
        <w:rPr>
          <w:b/>
          <w:u w:val="single"/>
        </w:rPr>
        <w:t xml:space="preserve">Asiakirjan numero 21889</w:t>
      </w:r>
    </w:p>
    <w:p>
      <w:r>
        <w:t xml:space="preserve">George Bailey: Headcornin "paperipoika" saa uuden Raleigh-pyörän</w:t>
      </w:r>
    </w:p>
    <w:p>
      <w:r>
        <w:t xml:space="preserve">80-vuotias George Bailey pyöräilee edelleen joka aamu kotikylänsä Headcornin ympäri Kentissä. Kahdeksankymppinen mies nousi otsikoihin tammikuussa, mutta harkitsi hiljattain eläkkeelle jäämistä. Nyt hän on saanut "uutta puhtia elämään" Raleighin ja Evans Cyclesin lahjoittaman sähköpyörän ansiosta. Bailey sanoi: "Olen todella innoissani uudesta pyörästäni. "80-vuotissyntymäpäiväni jälkeen harkitsin vakavasti, olisiko nyt aika ripustaa saappaat naulakkoon ja jäädä eläkkeelle paperikierrokselta. "Tieto siitä, että voin nyt jatkaa rakastamaani puuhaa modernin tekniikan avulla, on fantastinen. "Saatan jopa tehdä tätä vielä 90-vuotiaana. Se on antanut minulle uutta puhtia elämään." Kun Bailey oli 11-vuotias, hän tarttui paperikierrokseen kuten monet muutkin ikäisensä pojat. Työskenneltyään pörssimeklarina, elintarvikevalmistaja Unigatella lähes 10 vuotta ja paikallisella golfkentällä hän palasi paperikierroksen pariin eläkeläisenä. Evans Cyclesin David Greenwood sanoi: "Nykyaikaiset sähköpyörät avaavat niin monia uusia mahdollisuuksia kaikenikäisille. "Ne tarjoavat tarvittaessa hieman sähköistä apua, lisäävät nautintoa ja lopulta kannustavat pyöräilijöitä ajamaan useammin."</w:t>
      </w:r>
    </w:p>
    <w:p>
      <w:r>
        <w:rPr>
          <w:b/>
        </w:rPr>
        <w:t xml:space="preserve">Yhteenveto</w:t>
      </w:r>
    </w:p>
    <w:p>
      <w:r>
        <w:t xml:space="preserve">Yksi Britannian vanhimmista sanomalehtimiehistä on lykännyt eläkkeelle jäämistään sen jälkeen, kun hänelle lähetettiin sähköpyörä auttamaan häntä aamukierroksilla.</w:t>
      </w:r>
    </w:p>
    <w:p>
      <w:r>
        <w:rPr>
          <w:b/>
          <w:u w:val="single"/>
        </w:rPr>
        <w:t xml:space="preserve">Asiakirjan numero 21890</w:t>
      </w:r>
    </w:p>
    <w:p>
      <w:r>
        <w:t xml:space="preserve">Vakuutusyhtiöt myönsivät Eurotunnelille 202 miljoonaa puntaa tulipalon jälkeen.</w:t>
      </w:r>
    </w:p>
    <w:p>
      <w:r>
        <w:t xml:space="preserve">Groupe Eurotunnelin lausunnossa sanottiin, että rahat kattavat liiketappiot, tunnelin korjaukset ja vuoden 2008 tulipalon aiheuttamat vahingot liikkuvalle kalustolle. Tavarajunassa 11. syyskuuta syttyneessä tulipalossa loukkaantui 14 ihmistä, ja Yhdistyneen kuningaskunnan ja Ranskan välinen tunneli suljettiin lähes kahdeksi päiväksi. Tunneli avattiin kokonaan uudelleen viisi kuukautta myöhemmin. Yli 15,9 miljoonaa puntaa (20 miljoonaa euroa) oli investoitu neljään turvalliseen sammutusalueeseen tulipalon jälkeen, maanantaina annetussa lausunnossa todettiin. Turva-alueiden tavoitteena oli hallita tulipaloa ja helpottaa palokunnan toimintaa, se lisäsi. Palontorjuntajärjestelmässä käytetään sprinklereitä, jotka syöttävät vesisumua, joka riistää tulipalolta happea ja estää sen leviämisen. Groupe Eurotunnel operoi Kanaalitunnelia Kentin ja Ranskan välillä.</w:t>
      </w:r>
    </w:p>
    <w:p>
      <w:r>
        <w:rPr>
          <w:b/>
        </w:rPr>
        <w:t xml:space="preserve">Yhteenveto</w:t>
      </w:r>
    </w:p>
    <w:p>
      <w:r>
        <w:t xml:space="preserve">Vakuutusyhtiöt ovat myöntäneet Eurotunnelille yhteensä 202 miljoonaa puntaa (253 miljoonaa euroa) Kanaalitunnelin tulipalon jälkeen.</w:t>
      </w:r>
    </w:p>
    <w:p>
      <w:r>
        <w:rPr>
          <w:b/>
          <w:u w:val="single"/>
        </w:rPr>
        <w:t xml:space="preserve">Asiakirjan numero 21891</w:t>
      </w:r>
    </w:p>
    <w:p>
      <w:r>
        <w:t xml:space="preserve">Guernseyn asuntomarkkinat "hidastuvat".</w:t>
      </w:r>
    </w:p>
    <w:p>
      <w:r>
        <w:t xml:space="preserve">Paikallisilla markkinoilla myytävien talojen keskihinta laski toisella neljänneksellä peräkkäin yli 30 000 puntaa vuoden 2014 vastaavaan ajanjaksoon verrattuna. Paikallisilla markkinoilla myytävät kiinteistöt on tarkoitettu vain asukkaille ja henkilöille, joilla on asumisoikeudet. Talon keskihinta on hieman alle 437 000 puntaa, mutta se oli 468 878 puntaa vuonna 2014. Vuoden 2015 toisella neljänneksellä myytiin 126 kiinteistöä, mikä on 30 kiinteistöä vähemmän kuin vastaavana aikana vuonna 2014. "Pudota hintaa" Talonsa hiljattain myynyt Rosemary Farish kertoi tehneensä parannuksia taloonsa odottaen, että se menisi nopeasti kaupaksi, mutta myynti kesti 18 kuukautta. Hän sanoi: "Sitten vähensimme hintaa 40 000 punnalla, ja lopulta myydäksemme sen vähensimme hintaa 90 000 punnalla. "Minusta tuntui vähän pahalta, mutta meillä ei ole mitään murheita, koska toimme aikaan, jolloin asuntojen hinnat eivät olleet missään niin kuin ne ovat nyt, ja pystyimme ostamaan odotettua halvemmalla. "Markkinat ovat uskomattoman hitaat, ja ainoat ihmiset, jotka myyvät, ovat niitä, jotka tietävät, että heidän on pudotettava hintaa." Poliittisen neuvoston tiedottajan mukaan Guernseyn asuntomarkkinoiden yleinen hidastuminen on ilmeistä.</w:t>
      </w:r>
    </w:p>
    <w:p>
      <w:r>
        <w:rPr>
          <w:b/>
        </w:rPr>
        <w:t xml:space="preserve">Yhteenveto</w:t>
      </w:r>
    </w:p>
    <w:p>
      <w:r>
        <w:t xml:space="preserve">Guernseyn asuntomarkkinat ovat hidastumassa, ja hallituksen lukujen mukaan kiinteistöjä on myyty vähiten sitten vuoden 1999.</w:t>
      </w:r>
    </w:p>
    <w:p>
      <w:r>
        <w:rPr>
          <w:b/>
          <w:u w:val="single"/>
        </w:rPr>
        <w:t xml:space="preserve">Asiakirjan numero 21892</w:t>
      </w:r>
    </w:p>
    <w:p>
      <w:r>
        <w:t xml:space="preserve">Irlannin pääministeri pukeutuu parlamentissa 'shamrock-unikkoon'.</w:t>
      </w:r>
    </w:p>
    <w:p>
      <w:r>
        <w:t xml:space="preserve">Taoiseach Leo Varadkar esiintyi "shamrock-unikoiden" kanssa pääkaupungin Dublinin parlamentissa Dáilissa. Hän on ensimmäinen Fine Gael -puolueen johtaja, joka on tehnyt näin. Teko on herättänyt keskustelua siitä, miten Britannian armeijassa palvelleita yli 200 000 irlantilaissotilasta muistetaan. Vuosina 1914-1918 heistä noin 35 000 kuoli. "Shamrock-unikko on tunnustus ensimmäisessä maailmansodassa taistelleille irlantilaisille sotilaille", Varadkarin tiedottaja sanoi. "Kuninkaallisen Brittilegendan Irlannin osasto tilasi sen Suuren sodan 100-vuotispäivän kunniaksi. "Shamrock Poppy -kuvasta saatavat tulot menevät irlantilaisille veteraaneille ja heidän perheilleen sekä irlantilaisten sotilaiden muistomerkkien kunnossapitoon Irlannissa. Kaikki rahat pysyvät Irlannissa", tiedottaja sanoi. Vuonna 2012 Varadkarin edeltäjä Enda Kenny osallistui muistosunnuntain jumalanpalvelukseen Enniskillenissä Pohjois-Irlannissa. Vihreää ruohosipulia käytetään perinteisesti irlantilaisten symbolina. Yhdistyneessä kuningaskunnassa ja useissa muissa maissa on käytetty punaista unikkoa - joka tunnetaan muistomunikkona - kaikissa konflikteissa kaatuneiden sotilaiden muistoksi. Huhtikuussa 1916 irlantilaiset tasavaltalaiset johtivat aseellista kapinaa Britannian vallan lopettamiseksi. Vuosina 1919-21 käyty englantilais-irlantilainen sota johti Irlannin jakamiseen ja Irlannin vapaavaltion perustamiseen. Irlannin tasavalta julistettiin vuonna 1949.</w:t>
      </w:r>
    </w:p>
    <w:p>
      <w:r>
        <w:rPr>
          <w:b/>
        </w:rPr>
        <w:t xml:space="preserve">Yhteenveto</w:t>
      </w:r>
    </w:p>
    <w:p>
      <w:r>
        <w:t xml:space="preserve">Irlannin tasavallan pääministeri on käyttänyt irlantilaisaiheista punaista unikkomerkkiä ensimmäisen maailmansodan aikana taistelleiden irlantilaisten sotilaiden muistoksi.</w:t>
      </w:r>
    </w:p>
    <w:p>
      <w:r>
        <w:rPr>
          <w:b/>
          <w:u w:val="single"/>
        </w:rPr>
        <w:t xml:space="preserve">Asiakirjan numero 21893</w:t>
      </w:r>
    </w:p>
    <w:p>
      <w:r>
        <w:t xml:space="preserve">Franky Mills vangittiin kissojen ampumisesta ilmakiväärillä</w:t>
      </w:r>
    </w:p>
    <w:p>
      <w:r>
        <w:t xml:space="preserve">Franky Mills, 19, ampui perheen rakasta lemmikkiä Bomberia kaulaan ilmakiväärillä viime maaliskuussa ja hyökkäsi sitten kuuden muun kimppuun. Yksi, Ruby, jouduttiin lopettamaan, toisen jalka amputoitiin ja kahdelta poistettiin silmät. Mills myönsi seitsemän rikosoikeudellista vahingontekoa ja seitsemän ampuma-asesyytettä. Hänet tuomittiin Guildford Crown Courtissa, ja hänet määrättiin istumaan 12 kuukautta nuorisorikollislaitoksessa ja 12 kuukautta ehdonalaisessa. Rubyn omistaja sanoi oikeudessa luetussa lausunnossaan: "Poikani oli hyvin kiintynyt Rubyyn, ja Ruby nukkui aina hänen sängyssään. Hän otti uutiset todella huonosti vastaan ja alkoi kamppailla koulussa, ja hänestä tuli hyvin itkuinen ja hiljainen. "Henkilö, joka ampui kissamme, on muuttanut perheemme ikuisesti, enkä anna tätä koskaan anteeksi enkä unohda sitä." Hän sanoi: "Ruby on todella pahoillani." Ylikonstaapeli Paul Eden sanoi: "Millsin käytös on syvästi huolestuttavaa ja täysin tuomittavaa, ja hänen toimintansa on aiheuttanut suurta kärsimystä monille perheille." Millsille määrättiin myös 100 punnan sakko. Hänen ilma-aseensa ja ampumatarvikkeensa takavarikoitiin, ja hänet määrättiin lähestymiskieltoon, joka estää häntä ostamasta lisää aseita viiden vuoden ajan. Todistaja, joka ilmoittautui ja auttoi poliisia saamaan Millsin kiinni, saa eläinten oikeuksia ajavalta PETA:lta 2 000 punnan palkinnon.</w:t>
      </w:r>
    </w:p>
    <w:p>
      <w:r>
        <w:rPr>
          <w:b/>
        </w:rPr>
        <w:t xml:space="preserve">Yhteenveto</w:t>
      </w:r>
    </w:p>
    <w:p>
      <w:r>
        <w:t xml:space="preserve">Mies, joka ampui seitsemän kissaa viikon kestäneessä eläinrääkkäyksessä, jolloin kaksi kuoli ja muut loukkaantuivat vakavasti, on saanut kahden vuoden tuomion.</w:t>
      </w:r>
    </w:p>
    <w:p>
      <w:r>
        <w:rPr>
          <w:b/>
          <w:u w:val="single"/>
        </w:rPr>
        <w:t xml:space="preserve">Asiakirjan numero 21894</w:t>
      </w:r>
    </w:p>
    <w:p>
      <w:r>
        <w:t xml:space="preserve">Portsmouthin vastasyntyneen lapsen kuolema: Kaksi naista vapautettu ilman syytteitä</w:t>
      </w:r>
    </w:p>
    <w:p>
      <w:r>
        <w:t xml:space="preserve">Vastasyntynyt tyttö löydettiin Old Commercial Roadilta 25. tammikuuta 2020. Hampshire Constabularyn mukaan kolmas 21-vuotias Portsmouthista kotoisin oleva nainen, joka on pidätetty epäiltynä salaliitosta murhaan, on vapautettu tutkinnan ajaksi, kun tutkimukset jatkuvat. Poliisi sanoi jatkavansa "monimutkaista tutkintaa". Poliisi vahvisti aiemmin, että Victoria Streetin risteyksestä löytynyt vauva oli valkoinen ja syntynyt 39 viikolla, mikä on täysiaikainen. Kuolemanjälkeinen tutkimus ei tuottanut tulosta, mutta tutkijat uskovat, että vauva ei syntynyt sairaalassa. Lähistöltä löydetystä keltaisesta rantapyyhkeestä pyydettiin tietoja muutama päivä ruumiin löytymisen jälkeen. Poliisit kävivät yli 800 kodissa Bucklandin alueella ja sen ympäristössä vauvan löytymisen jälkeisinä viikkoina. Aiheeseen liittyvät Internet-linkit Hampshire Constabulary</w:t>
      </w:r>
    </w:p>
    <w:p>
      <w:r>
        <w:rPr>
          <w:b/>
        </w:rPr>
        <w:t xml:space="preserve">Yhteenveto</w:t>
      </w:r>
    </w:p>
    <w:p>
      <w:r>
        <w:t xml:space="preserve">Kaksi naista, jotka pidätettiin epäiltynä murhan salaliitosta sen jälkeen, kun vauva löydettiin kuolleena kadulta Portsmouthissa, on vapautettu ilman syytteitä.</w:t>
      </w:r>
    </w:p>
    <w:p>
      <w:r>
        <w:rPr>
          <w:b/>
          <w:u w:val="single"/>
        </w:rPr>
        <w:t xml:space="preserve">Asiakirjan numero 21895</w:t>
      </w:r>
    </w:p>
    <w:p>
      <w:r>
        <w:t xml:space="preserve">Lyddin lentoaseman laajentaminen "vahingoittaisi koululaisia".</w:t>
      </w:r>
    </w:p>
    <w:p>
      <w:r>
        <w:t xml:space="preserve">Puheenjohtaja Richard Knox-Johnston puhui helmikuussa alkaneen laajennusta koskevan tutkimuksen yhteydessä. Protect Kent sanoi, että Lyddin laajennettu kiitorata olisi alle kilometrin päässä Greatstonen peruskoulusta. Se sanoi, että useissa raporteissa oli todettu, että liiallinen lentomelu voi heikentää lasten kognitiivisia taitoja. Lyddin lentoaseman laajentamista vastustavat kampanjoijat sanovat, että se aiheuttaa melusaastetta ja vahingoittaa luontoa yhdellä Kaakkois-Englannin rauhallisimmista alueista. Yritysjohtajat ovat tukeneet suunnitelmia ja sanovat, että se tuo työpaikkoja alueelle, joka kaipaa kipeästi elvytystä. "Suuret lentokoneet" Tutkimus aloitettiin helmikuussa sen jälkeen, kun hallitus hylkäsi neuvoston päätöksen, jossa kannatettiin lähes 300 metrin kiitotien pidennystä ja uuden terminaalin rakentamista. Protect Kent -järjestön mukaan kiitotien pidentäminen ja "suurten matkustajalentokoneiden määrän mahdollinen lisääntyminen" eivät saisi vaarantaa Greatstonen ala-asteen koulun lasten tulevaisuutta, jossa opiskelee yli 360 ala-asteikäistä ja 50 päiväkoti-ikäistä lasta. Se toimitti tutkimuksessa todisteeksi melua ja lasten kehitystä koskevia tutkimusraportteja, joissa käsiteltiin melun vaikutuksia lasten oppimiseen. Protect Kent sanoi: "Niissä todetaan, että lukutaito viivästyy, kun lapset altistuvat korkeille melutasoille, ja se voi vaikuttaa hyvin kielteisesti kognitiiviseen kehitykseen."</w:t>
      </w:r>
    </w:p>
    <w:p>
      <w:r>
        <w:rPr>
          <w:b/>
        </w:rPr>
        <w:t xml:space="preserve">Yhteenveto</w:t>
      </w:r>
    </w:p>
    <w:p>
      <w:r>
        <w:t xml:space="preserve">Jos Lyddin lentokenttää laajennetaan, lentokoneiden lisääntynyt ääni, joka lähtee ja laskeutuu, voi vahingoittaa oppilaiden oppimiskykyä, Protect Kent on sanonut.</w:t>
      </w:r>
    </w:p>
    <w:p>
      <w:r>
        <w:rPr>
          <w:b/>
          <w:u w:val="single"/>
        </w:rPr>
        <w:t xml:space="preserve">Asiakirjan numero 21896</w:t>
      </w:r>
    </w:p>
    <w:p>
      <w:r>
        <w:t xml:space="preserve">London Midland ei tue proteesikäsivarren varainkeruutarjousta.</w:t>
      </w:r>
    </w:p>
    <w:p>
      <w:r>
        <w:t xml:space="preserve">Dominic Precen vasen käsi amputoitiin hänen kaaduttuaan Droitwich Spassa toukokuussa. Hänen äitinsä Kerry Holloway sanoi, että London Midland ei tue heidän pyrkimyksiään kerätä 40 000 puntaa käsiproteesiin. London Midlandin mukaan teini oli joutunut "traagiseen onnettomuuteen", ja tutkimukset jatkuvat. Dominic putosi asemalaiturilta, kun hän ajoi junan perään noutaakseen laukun, jonka hän oli jättänyt junaan. Lisätietoja tästä ja muista Worcestershiren uutisista Holloway sanoi odottavansa, että hänen poikansa oppimisvaikeudet vaikeuttaisivat hänen selviytymistään amputaatiosta, ja lisäsi, että poika "toipuu hitaasti". Hän sanoi, että NHS oli tarjonnut pojalleen "koukkua tai kynttä", mutta hän tarvitsi kehittyneemmän käsiproteesin voidakseen jatkaa unelmaansa hevosten parissa työskentelystä. Dominic oli aina halunnut ryhtyä ratsastajaksi, ja nyt hän saattaa johtaa koulua vammaisille ratsastajille, hän sanoi. London Midlandin edustajat olivat aluksi "enemmän kuin mielellään auttamassa meitä", Holloway sanoi, mutta ovat sittemmin kertoneet perheelle, että yritys ei voi tarjota taloudellista tukea, koska se tukee jo useita hyväntekeväisyysjärjestöjä. "Elää unelmaansa" "Tunnen itseni petetyksi. Mutta Dominicin pettymys on pahin", hän sanoi. "Ennen onnettomuutta hänellä oli koko elämä edessään. Ja hän tarvitsee käsiproteesin jatkaakseen unelmansa elämistä." London Midlandin tiedottaja sanoi, että se ymmärtää, että tämä on perheelle "hyvin vaikeaa aikaa". "Pidämme säännöllisesti yhteyttä Hollowayn perheeseen ja olemme tarjoutuneet auttamaan matkojen ja kuljetusten järjestämisessä". Hän lisäsi, että "ei olisi asianmukaista kommentoida enempää", kun tutkinta jatkuu.</w:t>
      </w:r>
    </w:p>
    <w:p>
      <w:r>
        <w:rPr>
          <w:b/>
        </w:rPr>
        <w:t xml:space="preserve">Yhteenveto</w:t>
      </w:r>
    </w:p>
    <w:p>
      <w:r>
        <w:t xml:space="preserve">Kätensä menettäneen 17-vuotiaan vanhemmat sanovat, että he ovat surun murtamia, koska asianomainen rautatieyritys ei tue heidän varainkeruutarjoustaan.</w:t>
      </w:r>
    </w:p>
    <w:p>
      <w:r>
        <w:rPr>
          <w:b/>
          <w:u w:val="single"/>
        </w:rPr>
        <w:t xml:space="preserve">Asiakirjan numero 21897</w:t>
      </w:r>
    </w:p>
    <w:p>
      <w:r>
        <w:t xml:space="preserve">Hälytys Itä-Kentin A&amp;E-yksiköissä on suuri kysyntä</w:t>
      </w:r>
    </w:p>
    <w:p>
      <w:r>
        <w:t xml:space="preserve">East Kent Hospitals NHS Trustin mukaan kysyntä oli erittäin suurta Ashfordin ja Margaten päivystysyksiköissä sekä Canterburyn hätäapukeskuksessa. Trustin mukaan tilanne on aiheuttanut paineita odotusaikoihin ja kiireellistä hoitoa tarvitseviin ihmisiin. Lauantaina Canterburyssa oli kaksi kertaa enemmän potilaita kuin odotettiin. Odotetun 90:n sijasta vastaanotettiin yli 180 potilasta. "Ennennäkemätön kysyntä" Trust sanoi lausunnossaan: "Ihmisiä, jotka eivät voi hyvin, pyydetään miettimään, mikä palvelu on heille paras, koska se auttaa heitä saamaan hoitoa nopeammin ja asianmukaisemmin." Osaston lääketieteellisen johtajan Andrew Hellerin mukaan potilasmäärät olivat nousseet koko talven ajan, mutta ne olivat kasvaneet valtavasti viime viikkoina, mikä johti ennennäkemättömään kysyntään viimeisen kahden viikon aikana. Hän sanoi, että yksiköissä kysyntä oli kaksinkertaistunut joihinkin vuorokaudenaikoihin, mutta kaiken kaikkiaan potilaiden määrä oli kasvanut noin 30-40 prosenttia, ja paineet olivat suurimmat iltaisin ja viikonloppuisin. Tohtori Heller sanoi, että ihmisten pitäisi mennä ensiapuun, jos he ovat joutuneet merkittävään onnettomuuteen tai jos heillä on lääketieteellinen hätätilanne. Hän sanoi: Heller sanoi: "Valitettavasti monet potilaat, jotka tulevat sairaalaan, eivät ole hätätilanteita, eikä heidän pitäisi tulla sairaalaan, ja se on ongelma." NHS:n verkkosivuilla on annettu neuvoja siitä, kannattaako mennä päivystykseen.</w:t>
      </w:r>
    </w:p>
    <w:p>
      <w:r>
        <w:rPr>
          <w:b/>
        </w:rPr>
        <w:t xml:space="preserve">Yhteenveto</w:t>
      </w:r>
    </w:p>
    <w:p>
      <w:r>
        <w:t xml:space="preserve">Itä-Kentin kahdessa päivystysyksikössä on "erittäin suuri kysyntä", ja potilaita on kehotettu harkitsemaan, missä muualla he voivat saada hoitoa.</w:t>
      </w:r>
    </w:p>
    <w:p>
      <w:r>
        <w:rPr>
          <w:b/>
          <w:u w:val="single"/>
        </w:rPr>
        <w:t xml:space="preserve">Asiakirjan numero 21898</w:t>
      </w:r>
    </w:p>
    <w:p>
      <w:r>
        <w:t xml:space="preserve">Livingstonin naisen kuolemasta syytetty mies löytyi palavasta autosta</w:t>
      </w:r>
    </w:p>
    <w:p>
      <w:r>
        <w:t xml:space="preserve">47-vuotias löytyi poliisin mukaan "huomattavia" vammoja saaneena autosta, joka oli tulessa lähellä Drumcross Farmia Bathgatessa 25. kesäkuuta. Hän kuoli vammoihinsa kaksi päivää myöhemmin. 47-vuotias mies on pidätetty, ja hänen on määrä saapua Livingstonin sheriffituomioistuimeen perjantaina. Komisario Nick Brookfield sanoi: "Perusteellinen tutkinta on ollut käynnissä yli neljän kuukauden ajan, ja miestä vastaan on nyt nostettu syyte. "Annin kuolema on järkyttänyt Annin perhettä, ja me tuemme heitä edelleen."</w:t>
      </w:r>
    </w:p>
    <w:p>
      <w:r>
        <w:rPr>
          <w:b/>
        </w:rPr>
        <w:t xml:space="preserve">Yhteenveto</w:t>
      </w:r>
    </w:p>
    <w:p>
      <w:r>
        <w:t xml:space="preserve">Mies on saanut syytteen Livingstonissa asuvan Ann Drummondin kuolemasta aiemmin tänä vuonna.</w:t>
      </w:r>
    </w:p>
    <w:p>
      <w:r>
        <w:rPr>
          <w:b/>
          <w:u w:val="single"/>
        </w:rPr>
        <w:t xml:space="preserve">Asiakirjan numero 21899</w:t>
      </w:r>
    </w:p>
    <w:p>
      <w:r>
        <w:t xml:space="preserve">Suffolkin luonnonsuojelualueella pelätään tuhkakuolematautia</w:t>
      </w:r>
    </w:p>
    <w:p>
      <w:r>
        <w:t xml:space="preserve">Taudin on raportoitu tartuttaneen 90 prosenttia tanskalaisista saarista, ja aiemmin tällä viikolla tauti todettiin Pound Farmilla lähellä Great Glemhamia. Trustin mukaan oireita on nyt havaittu Arger Fenin ja Spouse's Valen suojelualueilla Sudburyn lähellä. Suffolk Wildlife Trustin tiedottaja sanoi olevansa "hyvin huolissaan". Puista on otettu näytteitä, jotka on lähetetty Forestry Commissionille analysoitavaksi. Taudin näkyviä oireita ovat lehtien katoaminen ja latvuksen kuoleminen, ja se voi johtaa puun kuolemaan. Merkit havaittiin puissa Hullback's Grove -nimisellä alueella, joka oli peltoa vuoteen 2004 asti, jolloin uusi metsä perustettiin. Chalara-kuolio on sisällytetty karanteenipatogeenin luetteloon kansallisen hätätoimenpiteen mukaisesti, ja metsäkomissio on laatinut ohjeita, jotka sisältävät apua siitä, miten ihmiset voivat tunnistaa mahdolliset tartunnan merkit.</w:t>
      </w:r>
    </w:p>
    <w:p>
      <w:r>
        <w:rPr>
          <w:b/>
        </w:rPr>
        <w:t xml:space="preserve">Yhteenveto</w:t>
      </w:r>
    </w:p>
    <w:p>
      <w:r>
        <w:t xml:space="preserve">"Tuhansia ja taas tuhansia" tuhkapuita saattaa kuolla luonnonsuojelualueella, jossa on havaittu Chalara-kuoleman oireita, Suffolk Wildlife Trust on sanonut.</w:t>
      </w:r>
    </w:p>
    <w:p>
      <w:r>
        <w:rPr>
          <w:b/>
          <w:u w:val="single"/>
        </w:rPr>
        <w:t xml:space="preserve">Asiakirjan numero 21900</w:t>
      </w:r>
    </w:p>
    <w:p>
      <w:r>
        <w:t xml:space="preserve">Mies pidätetty Saksassa vuonna 1993 Ayrissa tapahtuneesta kuolemantapauksesta</w:t>
      </w:r>
    </w:p>
    <w:p>
      <w:r>
        <w:t xml:space="preserve">Ansar Shah, 36, puukotettiin kuoliaaksi parkkipaikalla Ayrin rantakadulla 4. lokakuuta 1993. Skotlannin poliisi ilmoitti, että 51-vuotias mies oli pidätetty eurooppalaisen pidätysmääräyksen perusteella Frankfurtissa Saksassa. Pidätetyn miehen palauttamista Skotlannin lainkäyttövaltaan koskevan menettelyn odotetaan alkavan "aikanaan", poliisit kertoivat. Pidätys tehtiin Skotlannin poliisin, Yhdistyneen kuningaskunnan kansallisen rikostorjuntaviraston sekä Ranskan ja Saksan viranomaisten yhteisen operaation jälkeen. Det Ch Insp Mark Bell Skotlannin poliisin henkirikosten hallintotarkastuksesta sanoi: "Skotlannin poliisi on sitoutunut jahtaamaan henkilöitä, joiden väitetään olevan vastuussa vakavimmista rikoksista. "Aika ja paikka eivät ole esteenä henkilöstömme ja kumppaneidemme ponnisteluille ja päättäväisyydelle, joilla pyritään saamaan oikeutta uhreille ja heidän läheisilleen."</w:t>
      </w:r>
    </w:p>
    <w:p>
      <w:r>
        <w:rPr>
          <w:b/>
        </w:rPr>
        <w:t xml:space="preserve">Yhteenveto</w:t>
      </w:r>
    </w:p>
    <w:p>
      <w:r>
        <w:t xml:space="preserve">Mies on pidätetty Etelä-Ayrshiressä yli 24 vuotta sitten tapahtuneesta kuolemantapauksesta.</w:t>
      </w:r>
    </w:p>
    <w:p>
      <w:r>
        <w:rPr>
          <w:b/>
          <w:u w:val="single"/>
        </w:rPr>
        <w:t xml:space="preserve">Asiakirjan numero 21901</w:t>
      </w:r>
    </w:p>
    <w:p>
      <w:r>
        <w:t xml:space="preserve">Parlamentaarinen komissaari ei tutki kaupungin kansanedustajaa.</w:t>
      </w:r>
    </w:p>
    <w:p>
      <w:r>
        <w:t xml:space="preserve">Portsmouthin eteläisen osavaltion kansanedustaja Mike Hancock, 64, pidätettiin epäiltynä siveettömästä pahoinpitelystä, koska häntä syytettiin epäasiallisesta käytöksestä naispuolista äänestäjää kohtaan. Hänen verkkosivujensa mukaan hän meni vapaaehtoisesti poliisiasemalle tiistaina. Hänet vapautettiin takuita vastaan ilman syytteitä 10. tammikuuta asti. Komissaari ei tutki rikosasioita, tiedottaja sanoi. Hampshiren poliisin tiedottaja sanoi aiemmin: "Mies on pidätetty epäiltynä siveettömästä pahoinpitelystä naisen Portsmouthissa tekemän valituksen perusteella. Yksityisyyden suojaa koskeva pyyntö "Farehamin alueelta kotoisin oleva 64-vuotias mies pidätettiin tiistaina klo 10 aamulla. "Poliisi kuulusteli häntä perjantaina 24. syyskuuta tehdyn syytöksen jälkeen, ja hänet on vapautettu takuita vastaan 10. tammikuuta 2011 asti." Hancock kieltäytyi kommentoimasta 36-vuotiaan naisen tapauksen yksityiskohtia. Hancock sanoi: "Voin vahvistaa, että Hampshiren poliisi kuulusteli minua tiistaina 12. lokakuuta yhden henkilön minua vastaan esittämien syytösten johdosta. "Osallistuin poliisiasemalle vapaaehtoisesti, toimin täysin yhteistyössä ja vastasin kaikkiin esitettyihin kysymyksiin. Poliisin on nyt noudatettava normaaleja menettelyjä, minkä ymmärrän täysin." Hän vetosi perheensä yksityisyyden kunnioittamiseen ja sanoi aikovansa "jatkaa normaalisti" työtään parlamentin jäsenenä ja Portsmouthin kaupunginvaltuutettuna. Portsmouthin kaupunginvaltuuston konservatiiviryhmä on puolestaan vaatinut Hancockin erottamista.</w:t>
      </w:r>
    </w:p>
    <w:p>
      <w:r>
        <w:rPr>
          <w:b/>
        </w:rPr>
        <w:t xml:space="preserve">Yhteenveto</w:t>
      </w:r>
    </w:p>
    <w:p>
      <w:r>
        <w:t xml:space="preserve">Parlamentaarinen normikomissaari ei tutki liberaalidemokraattien kansanedustajan käyttäytymistä koskevaa kantelua, vahvisti tiedottaja.</w:t>
      </w:r>
    </w:p>
    <w:p>
      <w:r>
        <w:rPr>
          <w:b/>
          <w:u w:val="single"/>
        </w:rPr>
        <w:t xml:space="preserve">Asiakirjan numero 21902</w:t>
      </w:r>
    </w:p>
    <w:p>
      <w:r>
        <w:t xml:space="preserve">Lloyd Georgen "salainen tytär" huutokauppakuvissa</w:t>
      </w:r>
    </w:p>
    <w:p>
      <w:r>
        <w:t xml:space="preserve">Jennifer Longford oli Lloyd Georgen sihteerin ja rakastajattaren Frances Stevensonin ainoa lapsi. Hän tunsi miehen isoisänään, mutta epäili vahvasti, että tämä oli hänen isänsä. Perhekuvat, joissa he ovat yhdessä, on paljastettu viisi vuotta sen jälkeen, kun Longford kuoli 82-vuotiaana. Lloyd George, joka oli Carnarvon Boroughsin kansanedustaja, oli kuuluisa suhteistaan ja meni naimisiin Stevensonin kanssa vaimonsa Margaretin kuoleman jälkeen. Neiti Longford syntyi vuonna 1929, ja hänelle kerrottiin, että hänet oli adoptoitu sen jälkeen, kun hänen vanhempansa oli tapettu. Huutokauppa järjestetään Dreweatts &amp; Bloomsbury -yhtiössä Lontoossa 23. maaliskuuta Huutokauppaan kuuluu muun muassa perhekuvia, kokoelma Lloyd Georgen, Frances Stevensonin ja Jennifer Longfordin välisiä kortteja ja kirjeitä sekä asianajajan kirje, josta käy ilmi Jennifer Lonfordin adoptio Esineiden odotetaan myyvän 500-2 500 punnan hintaan.</w:t>
      </w:r>
    </w:p>
    <w:p>
      <w:r>
        <w:rPr>
          <w:b/>
        </w:rPr>
        <w:t xml:space="preserve">Yhteenveto</w:t>
      </w:r>
    </w:p>
    <w:p>
      <w:r>
        <w:t xml:space="preserve">Valokuvat, joissa entinen pääministeri David Lloyd George ja hänen "salainen tyttärensä" esiintyvät, aiotaan huutokaupata.</w:t>
      </w:r>
    </w:p>
    <w:p>
      <w:r>
        <w:rPr>
          <w:b/>
          <w:u w:val="single"/>
        </w:rPr>
        <w:t xml:space="preserve">Asiakirjan numero 21903</w:t>
      </w:r>
    </w:p>
    <w:p>
      <w:r>
        <w:t xml:space="preserve">Etelä-Afrikka: Kapkaupunki vähentää vedenkäyttöä kuivuuden keskellä</w:t>
      </w:r>
    </w:p>
    <w:p>
      <w:r>
        <w:t xml:space="preserve">Kaupungin pormestari Patricia de Lillen mukaan kaupunki oli saavuttanut "pisteen, josta ei ole paluuta". Kapkaupunki, suosittu matkailukohde, on kärsinyt pahimmasta kuivuudesta vuosisataan. De Lille varoitti, että kaupunki on vaarassa saavuttaa "nollapäivän" 21. huhtikuuta, jolloin kotien hanat saattavat kuivua. "Emme voi enää pyytää ihmisiä lopettamaan veden tuhlaamista. Meidän on pakotettava heidät", hän sanoi lehdistötilaisuudessa. "Vaikka olemme kuukausia kehottaneet heitä käyttämään vettä, 60 prosenttia kapetonilaisista käyttää häikäilemättömästi yli 87 litraa päivässä", hän lisäsi viitaten nykyiseen vuorokausirajaan. WaterWise-kampanjan, Etelä-Afrikan vedenkäytön valistuskampanjan, mukaan henkilö käyttää noin 15 litraa minuutissa tavalliseen suihkuun ja saman verran tavallisen vessan huuhteluun. Kapkaupungin vesitiedot Nykyinen raja asukasta kohti: 87 litraa; 1. helmikuuta alkaen: 50 litraa Nollapäivä (ennustettu päivä, jolloin muut kuin välttämättömät toimitukset katkaistaan): Huhtikuun 21. päivä (tarkistettu 29. päivästä huhtikuuta aiemmin tässä kuussa). Se tulee voimaan, kun patojen kapasiteetti saavuttaa 13,5 %; tällä hetkellä 28,1 % Kapkaupungin vedenkulutuksesta 70 % on kotitalouksissa: Lähde: Tilastokeskus: Kapkaupunki oli aiemmin kieltänyt autojen pesun ja uima-altaiden täyttämisen osana pyrkimyksiä säästää vettä. Intian krikettijoukkuetta kehotettiin myös käymään suihkussa enintään kaksi minuuttia sen kiertueella kaupungissa aiemmin tässä kuussa. Toimenpiteet eivät kuitenkaan "yksinkertaisesti riitä", ja kriisi on "saavuttanut uuden vakavuuden, joka edellyttää uusia hätätoimenpiteitä", De Lille sanoi. Suuri osa eteläisestä Afrikasta on toipumassa El Nino -sääilmiön aiheuttamasta kuivuudesta runsaiden kesäsateiden jälkeen. Kapkaupunki on kuitenkin edelleen kuivuuden kourissa, ja sademäärät ovat olleet hyvin vähäisiä kolmen viime vuoden ajan.</w:t>
      </w:r>
    </w:p>
    <w:p>
      <w:r>
        <w:rPr>
          <w:b/>
        </w:rPr>
        <w:t xml:space="preserve">Yhteenveto</w:t>
      </w:r>
    </w:p>
    <w:p>
      <w:r>
        <w:t xml:space="preserve">Etelä-Afrikan Kapkaupunki leikkaa asukkaiden vesirahaa 50 litraan päivässä ensi kuusta alkaen, koska pelätään, että Kapkaupungista voi tulla maailman ensimmäinen suurkaupunki, jonka vesi loppuu kesken.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docId:97EF5A9C4C1B21A45F33F368DB9108B3</keywords>
  <dc:description>generated by python-docx</dc:description>
  <lastModifiedBy/>
  <revision>1</revision>
  <dcterms:created xsi:type="dcterms:W3CDTF">2013-12-23T23:15:00.0000000Z</dcterms:created>
  <dcterms:modified xsi:type="dcterms:W3CDTF">2013-12-23T23:15:00.0000000Z</dcterms:modified>
  <category/>
</coreProperties>
</file>