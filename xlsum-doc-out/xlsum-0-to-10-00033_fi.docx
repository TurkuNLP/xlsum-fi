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28824</w:t>
      </w:r>
    </w:p>
    <w:p>
      <w:r>
        <w:t xml:space="preserve">Hondurasin vankilakriisi: 18 vankia kuollut jengiväkivallassa</w:t>
      </w:r>
    </w:p>
    <w:p>
      <w:r>
        <w:t xml:space="preserve">Telan pohjoisessa satamakaupungissa sijaitsevassa vankilassa sattunut tappelu oli yksi pahimmista viimeaikaisista väkivaltaisuuksista maassa. Se on jatkoa vankilaväkivallan aallolle maassa, jossa vankilat ovat tunnetusti ylikansoitettuja. Hallitus oli julistanut keskiviikkona vankilajärjestelmän hätätilaan ja siirtänyt valvonnan turvallisuusjoukoille. Sotilasvirkailija kertoi Reutersille, että he eivät olleet virallisesti ottaneet Telan vankilaa haltuunsa ennen väkivaltaisuuksien puhkeamista. Virkamiehet lisäsivät, että turvallisuusjoukkoja on sittemmin lähetetty vankilaan palauttamaan järjestys. Turvallisuusvirasto Fusinan tiedottaja Antonio Coello vahvisti kuolonuhrien määrän paikallisille yleisradioyhtiöille antamassaan haastattelussa. Hondurasin vankiloissa on yli 20 000 vankia, vaikka niihin mahtuu vain noin 8 000 vankia. Tappelut vankiloissa ovat yleisiä, kun kilpailevat katujengit kilpailevat vallasta.</w:t>
      </w:r>
    </w:p>
    <w:p>
      <w:r>
        <w:rPr>
          <w:b/>
        </w:rPr>
        <w:t xml:space="preserve">Yhteenveto</w:t>
      </w:r>
    </w:p>
    <w:p>
      <w:r>
        <w:t xml:space="preserve">Ainakin 18 vankia sai surmansa ja 16 loukkaantui jengiväkivallan puhjetessa Hondurasissa sijaitsevassa vankilassa perjantaina.</w:t>
      </w:r>
    </w:p>
    <w:p>
      <w:r>
        <w:rPr>
          <w:b/>
          <w:u w:val="single"/>
        </w:rPr>
        <w:t xml:space="preserve">Asiakirjan numero 28825</w:t>
      </w:r>
    </w:p>
    <w:p>
      <w:r>
        <w:t xml:space="preserve">"Kadonnut" Cezanne-maalaus saavuttaa 19 miljoonaa dollaria.</w:t>
      </w:r>
    </w:p>
    <w:p>
      <w:r>
        <w:t xml:space="preserve">Korttipelaaja oli opinnäytetyö Cezannen kuuluisaa öljyvärimaalaussarjaa Korttipelaajat varten. Asiantuntijat tunsivat sen vain mustavalkoisen valokuvan perusteella, kunnes se löytyi viime vuonna kuolleen tohtori Heinz Eichenwaldin kokoelmasta. Christie's myi sen New Yorkissa, ja se kuvaa Paulin Paulet'ta, taiteilijan Ranskassa sijaitsevan kartanon puutarhuria. Maalauksen osti nimetön ostaja. Matissen kukka-asetelma Pionit sai huutokaupassa 19 miljoonaa dollaria. Tiistain myynti oli lämmittelyä keskiviikon huutokaupalle, jolloin Sotheby's tarjoaa yhden maailman tunnetuimmista taideteoksista, Edvard Munchin Huudon. Sotheby'sin mukaan teoksen hinta voi ylittää 80 miljoonaa dollaria (50 miljoonaa puntaa). Maailmanennätys huutokaupassa myydystä maalauksesta on 106,5 miljoonaa dollaria (70 miljoonaa puntaa), joka maksettiin Pablo Picasson teoksesta Alaston, vihreät lehdet ja rintakuva vuonna 2010.</w:t>
      </w:r>
    </w:p>
    <w:p>
      <w:r>
        <w:rPr>
          <w:b/>
        </w:rPr>
        <w:t xml:space="preserve">Yhteenveto</w:t>
      </w:r>
    </w:p>
    <w:p>
      <w:r>
        <w:t xml:space="preserve">Cezannen akvarelli, joka löydettiin hiljattain uudelleen 60 vuoden jälkeen, on myyty huutokaupassa 19 miljoonalla dollarilla (12 miljoonalla punnalla).</w:t>
      </w:r>
    </w:p>
    <w:p>
      <w:r>
        <w:rPr>
          <w:b/>
          <w:u w:val="single"/>
        </w:rPr>
        <w:t xml:space="preserve">Asiakirjan numero 28826</w:t>
      </w:r>
    </w:p>
    <w:p>
      <w:r>
        <w:t xml:space="preserve">Wiltshiren £ 4m ilma-ambulanssisuunnitelma saa tukea</w:t>
      </w:r>
    </w:p>
    <w:p>
      <w:r>
        <w:t xml:space="preserve">Semingtonissa, Melkshamin lähellä sijaitseva tukikohta kokoaa ensi kertaa yhteen ilma-ambulanssihelikopterin, lentohenkilökunnan ja hyväntekeväisyystiimin yhteen paikkaan. Helikopteri ja lentohenkilökunta toimivat tällä hetkellä Wiltshiren poliisin päämajassa Devizesissä, mutta vuokrasopimus päättyy vuoden 2017 lopussa. Ehdotetusta suunnitelmasta järjestetään nyt julkinen kuuleminen. "Tehostettu lääketieteellinen suoja" Suunnitteluhakemusta ei vastustettu. WAA:n operatiivisen osaston johtaja Kevin Reed sanoi, että Outmarsh Farmin alue valittiin vuoden kestäneen etsinnän jälkeen. "[Sen] ansiosta pääsemme kaikkiin maakunnan osiin 11 minuutissa", Reed sanoi. "Koska Melkshamissa ei ole ambulanssiasemaa, uskomme, että Wiltshire Air Ambulance tarjoaisi paremman lääketieteellisen suojan alueelle." Helikopteriryhmään kuuluvat ensihoitajat ovat myös käytettävissä tieliikenneonnettomuuksissa, sydänkohtauksissa ja aivohalvauksissa nopean reagoinnin auton avulla.</w:t>
      </w:r>
    </w:p>
    <w:p>
      <w:r>
        <w:rPr>
          <w:b/>
        </w:rPr>
        <w:t xml:space="preserve">Yhteenveto</w:t>
      </w:r>
    </w:p>
    <w:p>
      <w:r>
        <w:t xml:space="preserve">Wiltshiren ilma-ambulanssin 4 miljoonan punnan suuruista tukikohtaa koskevat suunnitelmat on hyväksytty.</w:t>
      </w:r>
    </w:p>
    <w:p>
      <w:r>
        <w:rPr>
          <w:b/>
          <w:u w:val="single"/>
        </w:rPr>
        <w:t xml:space="preserve">Asiakirjan numero 28827</w:t>
      </w:r>
    </w:p>
    <w:p>
      <w:r>
        <w:t xml:space="preserve">Aberdeenin tavarajunan suistuminen raiteilta</w:t>
      </w:r>
    </w:p>
    <w:p>
      <w:r>
        <w:t xml:space="preserve">Onnettomuus tapahtui kaksi mailia Aberdeenin eteläpuolella noin kello 16.50. Juna oli siirtymässä tavaraliikennereitiltä pääradalle, kun se suistui raiteilta. Network Rail on pyytänyt anteeksi häiriöitä, mutta varoitti, että ongelmat jatkuvat todennäköisesti torstaiaamuna. Rail Accident Investigation Branchille on ilmoitettu asiasta, ja se tutkii tapausta. Transport Scotlandin tiedottaja sanoi: "Tällä hetkellä ei ole raportoitu loukkaantumisista, ja koska vaunut olivat tyhjiä, suistumisesta ei odoteta aiheutuvan ympäristövaikutuksia. "Se kuitenkin todennäköisesti aiheuttaa häiriöitä Aberdeeniin ja sieltä pois tuleville junamatkustajille, kun tavarajunan vaunut poistetaan radalta. "Yleisöä kehotetaan tarkistamaan ScotRailin verkkosivuilta viimeisimmät tiedot häiriöistä ennen matkustamista."</w:t>
      </w:r>
    </w:p>
    <w:p>
      <w:r>
        <w:rPr>
          <w:b/>
        </w:rPr>
        <w:t xml:space="preserve">Yhteenveto</w:t>
      </w:r>
    </w:p>
    <w:p>
      <w:r>
        <w:t xml:space="preserve">Skotlannin koillisosassa junaliikenne häiriintyi pahoin tavarajunan suistuttua radalta.</w:t>
      </w:r>
    </w:p>
    <w:p>
      <w:r>
        <w:rPr>
          <w:b/>
          <w:u w:val="single"/>
        </w:rPr>
        <w:t xml:space="preserve">Asiakirjan numero 28828</w:t>
      </w:r>
    </w:p>
    <w:p>
      <w:r>
        <w:t xml:space="preserve">Shaun Lyall: Cleethorpesin murhatutkimuksessa pidätetty nainen.</w:t>
      </w:r>
    </w:p>
    <w:p>
      <w:r>
        <w:t xml:space="preserve">Shaun Lyallin ruumis löydettiin, kun poliisit kutsuttiin Cleethorpesin Sidney Streetillä sijaitsevaan taloon tiistaina klo 18.45 BST. Ruumiinavaus on määrä tehdä myöhemmin. 33-vuotias nainen on pidätettynä hänen kuolemaansa liittyen, ja etsivät kuulustelevat häntä. Humbersiden poliisi kuvailee Lyallia "hyvin pidetyksi mieheksi" ja vetoaa kaikkiin, joilla on tietoja, ilmoittautumaan "kiireellisesti". Tutkinnanjohtaja Stewart Miller kertoi, että alueella on eristyssulku ja että alueella partioi lisää poliiseja. Poliisi on aiemmin sanonut, että kyseessä oli "kohdennettu tapaus", eikä se uskonut, että laajempi yhteisö olisi uhattuna.</w:t>
      </w:r>
    </w:p>
    <w:p>
      <w:r>
        <w:rPr>
          <w:b/>
        </w:rPr>
        <w:t xml:space="preserve">Yhteenveto</w:t>
      </w:r>
    </w:p>
    <w:p>
      <w:r>
        <w:t xml:space="preserve">Nainen on pidätetty sen jälkeen, kun mies kuoli Koillis-Lincolnshiren rantalomakohteessa, mikä käynnisti murhatutkimuksen.</w:t>
      </w:r>
    </w:p>
    <w:p>
      <w:r>
        <w:rPr>
          <w:b/>
          <w:u w:val="single"/>
        </w:rPr>
        <w:t xml:space="preserve">Asiakirjan numero 28829</w:t>
      </w:r>
    </w:p>
    <w:p>
      <w:r>
        <w:t xml:space="preserve">Lincolnshiren poliisin rahoitusta tarkastellaan uudelleen, sanoo ministeri.</w:t>
      </w:r>
    </w:p>
    <w:p>
      <w:r>
        <w:t xml:space="preserve">Poliisi leikkaa 19,8 miljoonaa puntaa vuoteen 2015 mennessä, ja tammikuussa hallitus leikkasi sen budjetista vielä miljoona puntaa. Poliisipäällikön mukaan Lincolnshiren poliisille olisi annettava "asianmukainen" rahoitus. Lincolnissa torstaina vieraillut poliisi- ja rikosoikeusministeri Damien Green sanoi toivovansa, että löydettäisiin kaava, joka olisi "oikeudenmukainen kaikille". Lincolnshiren poliisi- ja rikoskomissaari Alan Hardwick sanoi, että nykyinen rahoitusjärjestelmä syrjii maakuntaa epäoikeudenmukaisesti. Poliisi väitti, että se on edistynyt huomattavasti vähentämällä poliisien määrää 106:lla ja ulkoistamalla taustatoimintoja yksityiselle G4S-yhtiölle. Lincolnshiren poliisipäällikkö Neil Rhodes sanoi: "Poliisitoiminnan rahapotti kutistuu... ja tehtäväni on, että Lincolnshire saa siitä oikeudenmukaisen osuuden". Green, joka vieraili Lincolnin Ermine Estate -alueella, sanoi: "Meillä on 43 erilaista poliisivoimaa Lincolnshiren kaltaisista suhteellisen pienistä joukoista aina Metropolitan Policeen asti... joten on vaikeaa saada aikaan rahoituskaava, joka on oikeudenmukainen kaikkia kohtaan. "Tarkastelemme kaavaa ja toivottavasti saamme lopulta aikaan jotain, joka on oikeudenmukainen kaikille." Hän totesi, että "se on vaikeaa." Lyhyellä aikavälillä Lincolnshireen ei luvattu välittömästi lisää rahaa.</w:t>
      </w:r>
    </w:p>
    <w:p>
      <w:r>
        <w:rPr>
          <w:b/>
        </w:rPr>
        <w:t xml:space="preserve">Yhteenveto</w:t>
      </w:r>
    </w:p>
    <w:p>
      <w:r>
        <w:t xml:space="preserve">Poliisiministeri on sanonut, että hallitus aikoo tarkistaa rahoituskaavaa, jonka perusteella määräytyy Lincolnshiren poliisin saama rahamäärä.</w:t>
      </w:r>
    </w:p>
    <w:p>
      <w:r>
        <w:rPr>
          <w:b/>
          <w:u w:val="single"/>
        </w:rPr>
        <w:t xml:space="preserve">Asiakirjan numero 28830</w:t>
      </w:r>
    </w:p>
    <w:p>
      <w:r>
        <w:t xml:space="preserve">Amurintiikeri Sasha lopetetaan Highland Wildlife Parkissa.</w:t>
      </w:r>
    </w:p>
    <w:p>
      <w:r>
        <w:t xml:space="preserve">Sasha sai kolme pentua Highland Wildlife Parkissa, lähellä Kincraigia, vuonna 2009, ja se jakoi aitauksen pentueen kahden naaraan kanssa. Sen pitkäaikainen kaveri Yuri lopetettiin vuonna 2010. Puiston Facebook-sivulla henkilökunta kertoi, että tiikeri nukutettiin kivuttomasti tiistaiaamuna. Facebook-julkaisussa sanottiin: "Eläintenhoitajat olivat viime aikoina alkaneet huomata Sashan käytöksessä outoja muutoksia, joihin liittyi kyvyttömyys kilpailla kolmevuotiaiden tyttäriensä kanssa. "Alunperin luultiin sen johtuvan vanhuudesta, sillä luonnonvaraiset amurintiikerit elävät harvoin yli 12-vuotiaiksi, mutta viime viikkojen aikana kävi selväksi, että sen terveys ja hyvinvointi alkoivat heikentyä. "Valitettavasti jatkuvat muutokset amuritiikeriryhmämme sosiaalisessa hierarkiassa ja muut viimeaikaiset havainnot viittasivat vahvasti siihen, että Sashalla oli todennäköisesti terveys- tai vanhuusongelmia." Amurintiikerit ovat maailman suurin kissa. Vuonna 2009 julkaistun tutkimuksen mukaan luonnonvaraisessa populaatiossa on alle 35 yksilöä. Vaikka suurista kissoista selviää luonnossa jopa 500 yksilöä, todellinen populaatio on niiden geneettisen monimuotoisuuden mittari.</w:t>
      </w:r>
    </w:p>
    <w:p>
      <w:r>
        <w:rPr>
          <w:b/>
        </w:rPr>
        <w:t xml:space="preserve">Yhteenveto</w:t>
      </w:r>
    </w:p>
    <w:p>
      <w:r>
        <w:t xml:space="preserve">Puiston amurintiikeri on lopetettu sen jälkeen, kun sen terveys alkoi heiketä ja se alkoi käyttäytyä "oudosti", ovat sen hoitajat kertoneet.</w:t>
      </w:r>
    </w:p>
    <w:p>
      <w:r>
        <w:rPr>
          <w:b/>
          <w:u w:val="single"/>
        </w:rPr>
        <w:t xml:space="preserve">Asiakirjan numero 28831</w:t>
      </w:r>
    </w:p>
    <w:p>
      <w:r>
        <w:t xml:space="preserve">Kiinalainen "verkkotuomioistuin" käynnistetty verkkotapauksia varten</w:t>
      </w:r>
    </w:p>
    <w:p>
      <w:r>
        <w:t xml:space="preserve">Hangzhoun Internet-tuomioistuin avattiin perjantaina ja käsitteli ensimmäisen tapauksensa - tekijänoikeusrikkomusta koskevan riidan verkkokirjailijan ja verkkoyrityksen välillä. Hangzhoun ja Pekingin lakimiehet pääsivät tuomioistuimeen tietokoneidensa kautta, ja oikeudenkäynti kesti 20 minuuttia. Tuomioistuin keskittyy siviilitapauksiin, mukaan lukien verkkokauppariidat. Tuomarit vannoivat tuomarinvalan, ja ensimmäinen tapaus esiteltiin oikeussalissa olevalla suurella näytöllä. 'Säästää aikaa' Vastaajat ja kantajat eivät esiinny tuomarin edessä henkilökohtaisesti vaan videochatin välityksellä. "Internet-tuomioistuin rikkoo maantieteellisiä rajoja ja säästää huomattavasti aikaa perinteisissä oikeudenkäynneissä", sanoi tuomioistuimen varapuheenjohtaja Wang Jiangqiao valtion tiedotusvälineiden välityksellä. Vuonna 2016 Kiina aloitti joidenkin perinteisempien oikeussalien oikeudenkäyntien suoratoistamisen verkossa ilmeisenä pyrkimyksenä lisätä oikeusjärjestelmän avoimuutta. Jotkut kuitenkin kyseenalaistivat siirron. "En usko, että oikeudenkäyntien lähettäminen verkossa on tarkoituksenmukaista, koska monet näissä tapauksissa mukana olevat ihmiset eivät luultavasti halua, että yleisö jakaa heidän henkilökohtaisia tietojaan", ihmisoikeusasianajaja Liang Xiaojun sanoi tuolloin BBC:lle. Joissakin muissa maissa on jo olemassa verkkoportaaleja, joiden avulla ihmiset voivat ratkaista oikeudellisia riitoja kyberavaruudessa. Kanadan siviilioikeudellinen ratkaisutuomioistuin (Civil Resolution Tribunal) aloitti kesäkuussa Brittiläisessä Kolumbiassa enintään 5 000 dollarin (3 000 puntaa) suuruisten kanteiden vastaanottamisen.</w:t>
      </w:r>
    </w:p>
    <w:p>
      <w:r>
        <w:rPr>
          <w:b/>
        </w:rPr>
        <w:t xml:space="preserve">Yhteenveto</w:t>
      </w:r>
    </w:p>
    <w:p>
      <w:r>
        <w:t xml:space="preserve">Kiina on käynnistänyt digitaalisen "verkkotuomioistuimen", jonka tarkoituksena on auttaa käsittelemään internetiin liittyvien kanteiden määrän kasvua, kertovat valtion tiedotusvälineet.</w:t>
      </w:r>
    </w:p>
    <w:p>
      <w:r>
        <w:rPr>
          <w:b/>
          <w:u w:val="single"/>
        </w:rPr>
        <w:t xml:space="preserve">Asiakirjan numero 28832</w:t>
      </w:r>
    </w:p>
    <w:p>
      <w:r>
        <w:t xml:space="preserve">Skotlannin hallitus harkitsee Skyen lentoja</w:t>
      </w:r>
    </w:p>
    <w:p>
      <w:r>
        <w:t xml:space="preserve">Infrastruktuuriministeri Alex Neil sanoi Portressa pidetyssä kyselytunnilla, että toteutettavuustutkimus on jo käynnissä. Tutkimusta johtaa Hitransin liikenneelin. Neil sanoi, että lennoille on oltava kysyntää, ennen kuin hallitus voi tarjota rahoitustukea. Loganair lensi saaren Ashaigin lentokentältä vuoteen 1988 asti. Armeijan insinöörit rakensivat kentän 1970-luvulla, ja se esiintyy lyhyesti vuoden 1980 Flash Gordon -elokuvan kohtauksessa, jossa näyttelivät Sam J Jones, Max von Sydow, Timothy Dalton ja Brian Blessed. Vaikka kaupalliset lennot loppuivat vuonna 1988, kenttä oli edelleen pelastuspalvelujen ja armeijan käytössä. NHS Highland ja ambulanssipalvelu käyttävät sitä Broadfordin sairaalan potilaiden lennättämiseen Invernessin ja Glasgow'n suurempiin sairaaloihin. Hitrans, joka työskentelee liikenneyhteyksien edistämiseksi ja suojelemiseksi, pyrkii päivittämään aiempaa raporttia, joka koskee lentomatkustamisen kustannuksia ja kysyntää Skyelle ja Skyeltä.</w:t>
      </w:r>
    </w:p>
    <w:p>
      <w:r>
        <w:rPr>
          <w:b/>
        </w:rPr>
        <w:t xml:space="preserve">Yhteenveto</w:t>
      </w:r>
    </w:p>
    <w:p>
      <w:r>
        <w:t xml:space="preserve">Skotlannin hallitus on ilmoittanut harkitsevansa vakavasti pyyntöjä lentoliikenteen aloittamisesta uudelleen Skyelle ja Skyeltä.</w:t>
      </w:r>
    </w:p>
    <w:p>
      <w:r>
        <w:rPr>
          <w:b/>
          <w:u w:val="single"/>
        </w:rPr>
        <w:t xml:space="preserve">Asiakirjan numero 28833</w:t>
      </w:r>
    </w:p>
    <w:p>
      <w:r>
        <w:t xml:space="preserve">Aseistettu poliisi hälytetty Chesterin WW2-reenaktoreiden takia</w:t>
      </w:r>
    </w:p>
    <w:p>
      <w:r>
        <w:t xml:space="preserve">Poliiseja lähetettiin Chesteriin maanantaina, kun taisteluvaatteisiin pukeutuneet miehet huolestuttivat heitä. He osoittautuivat kuitenkin sotahistorian harrastajapariksi, Cheshiren poliisi kertoi. Heidän aseensa, joihin kuului useita konfliktissa yleisesti käytettyjä amerikkalaisia aseita, deaktivoitiin. Ruth Jones, Royal British Legionin varainkerääjä, kertoi, että miehet oli kutsuttu "elävän historian" tapahtumaan myöhemmin tässä kuussa. Alun perin heidän arveltiin naamioituneen kotikaartin vapaaehtoisiksi. Kotikaarti oli vapaaehtoisten reservijoukko, joka koostui ihmisistä, jotka olivat liian vanhoja tai muuten kelpaamattomia liittymään asevoimiin. Heidät kuvattiin tunnetusti BBC:n komediasarjassa Dad's Army, joka esitettiin vuosina 1968-1977.</w:t>
      </w:r>
    </w:p>
    <w:p>
      <w:r>
        <w:rPr>
          <w:b/>
        </w:rPr>
        <w:t xml:space="preserve">Yhteenveto</w:t>
      </w:r>
    </w:p>
    <w:p>
      <w:r>
        <w:t xml:space="preserve">Aseistettu poliisi kutsuttiin paikalle, kun ilmoitettiin kahdesta konekiväärejä kantavasta miehestä - ja selvisi, että he olivat toisen maailmansodan taistelujen rekonstruoijia.</w:t>
      </w:r>
    </w:p>
    <w:p>
      <w:r>
        <w:rPr>
          <w:b/>
          <w:u w:val="single"/>
        </w:rPr>
        <w:t xml:space="preserve">Asiakirjan numero 28834</w:t>
      </w:r>
    </w:p>
    <w:p>
      <w:r>
        <w:t xml:space="preserve">Yksi sukeltaja kuolee ja kaksi sairaalassa louhoksen pelastuksen jälkeen</w:t>
      </w:r>
    </w:p>
    <w:p>
      <w:r>
        <w:t xml:space="preserve">41-vuotias joutui vaikeuksiin, kun hän oli 40 metriä pinnan alapuolella Dorothean louhoksessa Nantlle Valleyssa sunnuntaina. Hänet vietiin Ysbyty Gwynedd -sairaalaan Bangoriin, mutta hän kuoli, kun taas kaksi sukeltajaa, jotka nostivat hänet ylös, vietiin Wirralin erikoisyksikköön. Pohjois-Walesin poliisi tutkii tapausta. Poliisi, kaksi helikopteria ja ambulanssit kutsuttiin paikalle kello 13.15 BST. Pohjois-Walesin poliisin lausunnossa sanottiin, että kaksi eloonjäänyttä saivat paineenpoistohoitoa. Nantllen laaksossa sijaitsevasta tulvaveden täyttämästä louhoksesta on tullut sukeltajien suosima paikka sen jälkeen, kun se lopetti toimintansa 1970-luvulla. Vuodesta 1990 lähtien siellä on kuollut noin 20 ihmistä.</w:t>
      </w:r>
    </w:p>
    <w:p>
      <w:r>
        <w:rPr>
          <w:b/>
        </w:rPr>
        <w:t xml:space="preserve">Yhteenveto</w:t>
      </w:r>
    </w:p>
    <w:p>
      <w:r>
        <w:t xml:space="preserve">Sukeltaja on kuollut ja kahta muuta hoidetaan sairaalassa Gwyneddissä sijaitsevalla käytöstä poistetulla louhoksella sattuneen onnettomuuden jälkeen.</w:t>
      </w:r>
    </w:p>
    <w:p>
      <w:r>
        <w:rPr>
          <w:b/>
          <w:u w:val="single"/>
        </w:rPr>
        <w:t xml:space="preserve">Asiakirjan numero 28835</w:t>
      </w:r>
    </w:p>
    <w:p>
      <w:r>
        <w:t xml:space="preserve">Mansaaren oppilaat osallistuvat rannan puhdistuskampanjaan</w:t>
      </w:r>
    </w:p>
    <w:p>
      <w:r>
        <w:t xml:space="preserve">Douglasissa sijaitsevan St Ninian's High Schoolin oppilaat ovat liittyneet yhteen vuonna 2006 perustetun Beach Buddies -järjestön kanssa. Järjestö on tehnyt yhteistyötä yksityisten yritysten ja ympäristöryhmien kanssa auttaakseen roskien poistamisessa Manxin rannoilta. Ryhmän johtaja Bill Dale sanoi, että tämä voi auttaa edistämään pitkän aikavälin muutosta. Hän lisäsi: "Aiemmat sukupolvet ovat epäonnistuneet ongelman ratkaisemisessa, ja nyt olemme tilanteessa, jossa suuri enemmistö näyttää hylänneen ajatuksen ympäristönsuojelusta. "Riittää, kun katsoo roskia teiden varsilla, niin huomaa, että suuri osa ihmisistä yksinkertaisesti heittää roskansa auton ikkunasta ulos, mikä on täysin tuomittavaa." Opiskelijat aikovat työskennellä Beach Buddiesin kanssa kesälukukauden loppuun asti eri puolilla saarta kuukausittain järjestettävässä rantojen puhdistushankkeessa. Ryhmän mukaan sen tavoitteena on tehdä Manxin rannoista "Euroopan puhtaimmat". "Uskon vilpittömästi, että St Ninian'sin oppilaiden kaltaisten nuorten avulla tämä voidaan saavuttaa", Dale jatkoi.</w:t>
      </w:r>
    </w:p>
    <w:p>
      <w:r>
        <w:rPr>
          <w:b/>
        </w:rPr>
        <w:t xml:space="preserve">Yhteenveto</w:t>
      </w:r>
    </w:p>
    <w:p>
      <w:r>
        <w:t xml:space="preserve">Ryhmä lukiolaisia on aloittanut vapaaehtoiskampanjan, jonka tarkoituksena on puhdistaa Mansaaren rannikkoa.</w:t>
      </w:r>
    </w:p>
    <w:p>
      <w:r>
        <w:rPr>
          <w:b/>
          <w:u w:val="single"/>
        </w:rPr>
        <w:t xml:space="preserve">Asiakirjan numero 28836</w:t>
      </w:r>
    </w:p>
    <w:p>
      <w:r>
        <w:t xml:space="preserve">Marie Gladders nimettiin Stockland Greenin puukotuksen uhriksi</w:t>
      </w:r>
    </w:p>
    <w:p>
      <w:r>
        <w:t xml:space="preserve">Poliisi on nimennyt hänet Marie Gladdersiksi, 51, joka julistettiin kuolleeksi George Roadilla Stockland Greenissä Birminghamissa sijaitsevassa osoitteessa torstaina. George Roadilla asuvaa 52-vuotiasta Mark Masefieldiä on syytetty hänen murhastaan. Ruumiinavaus vahvisti, että Chelmsley Woodista, Solihullista kotoisin oleva Gladders kuoli puukotusvammoihin. Masefield saapui Birmingham Crown Courtin alustavaan kuulusteluun aiemmin, ja hänet määrättiin tutkintavankeuteen 9. joulukuuta pidettäväksi samassa tuomioistuimessa. West Midlandsin poliisin kautta annetussa lausunnossa Gladdersin perhe totesi, että "hänen menettämisensä näin julmalla tavalla on syvästi surullista". He lisäsivät: "Olemme järkyttyneitä ja murtuneita kauniin äitimme, tyttäremme, isoäitimme, sisaremme, kumppanimme ja ystävämme traagisesta menetyksestä." Heidän mukaansa "olemme järkyttyneitä ja murtuneita". Seuraa BBC West Midlandsia Facebookissa, Twitterissä ja Instagramissa. Lähetä juttuideasi osoitteeseen: newsonline.westmidlands@bbc.co.uk</w:t>
      </w:r>
    </w:p>
    <w:p>
      <w:r>
        <w:rPr>
          <w:b/>
        </w:rPr>
        <w:t xml:space="preserve">Yhteenveto</w:t>
      </w:r>
    </w:p>
    <w:p>
      <w:r>
        <w:t xml:space="preserve">Puukotuksessa kuolleen naisen perhe sanoo olevansa "enemmän kuin järkyttyneitä" hänen kuolemastaan.</w:t>
      </w:r>
    </w:p>
    <w:p>
      <w:r>
        <w:rPr>
          <w:b/>
          <w:u w:val="single"/>
        </w:rPr>
        <w:t xml:space="preserve">Asiakirjan numero 28837</w:t>
      </w:r>
    </w:p>
    <w:p>
      <w:r>
        <w:t xml:space="preserve">Cookstownin diskomurska: PSNI lähettää "virstanpylväs"-asiakirjat PPS:lle.</w:t>
      </w:r>
    </w:p>
    <w:p>
      <w:r>
        <w:t xml:space="preserve">Julian O'NeillBBC News NI:n sisäasioiden kirjeenvaihtaja He sanovat, että tämä on "merkittävä virstanpylväs" heidän tutkimuksessaan. Lauren Bullock, 17, Morgan Barnard, 17, ja 16-vuotias Connor Currie kuolivat Greenvale-hotellin ulkopuolella 17. maaliskuuta 2019. Paikalla oli tuolloin noin 800 nuorta. Hotellin omistaja Michael McElhatton oli yksi niistä, joita poliisi kuulusteli tragedian jälkeen. Monimutkainen tutkinta Det Sup Richard Campbell sanoi, että väliaikainen tiedosto sisältää huomattavan määrän materiaalia ja että PPS:lle lähetetään lisää dokumentaatiota tulevina kuukausina. "Keskitymme edelleen siihen, että yritämme löytää vastauksia kolmen teini-ikäisen sureville perheille, ja olemme edelleen tiiviissä ja säännöllisessä yhteydessä heihin ja annamme heille tietoja tutkinnan etenemisestä, myös väliaikaisen asiakirjan toimittamisesta", hän sanoi. Monimutkainen tutkinta oli yksi PSNI:n kaikkien aikojen suurimmista. Poliisi ilmoitti aiemmin, että se oli tunnistanut yli 1 000 todistajaa. Poliisiasiamies on lisäksi haastatellut seitsemää poliisia, jotka liittyvät tapahtumiin yöllä. Marie Andersonin toimisto käynnisti tutkinnan sen jälkeen, kun kävi ilmi, että ensimmäiset Greenvale-hotelliin saapuneet poliisit vetäytyivät odottamaan tukea.</w:t>
      </w:r>
    </w:p>
    <w:p>
      <w:r>
        <w:rPr>
          <w:b/>
        </w:rPr>
        <w:t xml:space="preserve">Yhteenveto</w:t>
      </w:r>
    </w:p>
    <w:p>
      <w:r>
        <w:t xml:space="preserve">Poliisi on lähettänyt julkiselle syyttäjäviranomaiselle "huomattavan" aineiston, joka liittyy kolmen teini-ikäisen kuolemaan Cookstownin hotellin diskon ulkopuolella viime vuonna.</w:t>
      </w:r>
    </w:p>
    <w:p>
      <w:r>
        <w:rPr>
          <w:b/>
          <w:u w:val="single"/>
        </w:rPr>
        <w:t xml:space="preserve">Asiakirjan numero 28838</w:t>
      </w:r>
    </w:p>
    <w:p>
      <w:r>
        <w:t xml:space="preserve">Yhdysvaltalainen yritys saa luvan ostaa Murcon jalostamon Milford Havenissa.</w:t>
      </w:r>
    </w:p>
    <w:p>
      <w:r>
        <w:t xml:space="preserve">Yrittäjä Gary Klesch sopi heinäkuussa ostavansa 135 000 tynnyriä päivässä tuottavan Pembrokeshiren jalostamon Murphy Oililta julkistamattomalla summalla. Jalostamossa jalostetaan bensiiniä, dieseliä, polttoöljyä, lentopetrolia, nestekaasua ja propeenia, kuten myös Saksassa sijaitsevassa Heiden jalostamossa, jonka Klesch-konserni myös omistaa. Euroopan komissio totesi kuitenkin, ettei kilpailuongelmia ole. Euroopan unionin toimeenpaneva elin totesi, että päällekkäisyyksiä on vain vähän ja että Milford Havenin jalostamo joutuisi kohtaamaan vahvaa kilpailua muiden toimijoiden taholta. Myynti on turvannut 400 työpaikkaa laitoksella.</w:t>
      </w:r>
    </w:p>
    <w:p>
      <w:r>
        <w:rPr>
          <w:b/>
        </w:rPr>
        <w:t xml:space="preserve">Yhteenveto</w:t>
      </w:r>
    </w:p>
    <w:p>
      <w:r>
        <w:t xml:space="preserve">Yhdysvaltalainen yritys on saanut luvan ostaa Murcon öljynjalostamon Milford Havenissa.</w:t>
      </w:r>
    </w:p>
    <w:p>
      <w:r>
        <w:rPr>
          <w:b/>
          <w:u w:val="single"/>
        </w:rPr>
        <w:t xml:space="preserve">Asiakirjan numero 28839</w:t>
      </w:r>
    </w:p>
    <w:p>
      <w:r>
        <w:t xml:space="preserve">Kasabianin kotikaupungin keikka saa luvan Leicesterin Victoria Parkiin</w:t>
      </w:r>
    </w:p>
    <w:p>
      <w:r>
        <w:t xml:space="preserve">Leicesteriläinen indierock-yhtye on myynyt kaikki 50 000 lippua kesäkuussa kaupungin Victoria Parkissa järjestettävälle keikalle. Yhtyeen vuonna 2014 samassa paikassa järjestetyn konsertin jälkeen raportoitiin, että ihmiset virtsasivat kaduille ja että siellä esiintyi "tahallista" ilkivaltaa. Lupa myönnettiin sillä ehdolla, että konsertti päättyy kello 22.30. Vaikka konsertti oli loppuunmyyty, promoottori Live Nationilla ei tähän asti ollut lupaa, ja keikka näytti olevan vaarassa. Valtuuston lupakomitea kokoontui aiemmin ja kuuli erilaisia huolenaiheita, kertoi paikallisdemokratian raportointipalvelu. Eräs paikallinen asukas kertoi lautakunnalle, että keikka olisi "liian kovaääninen, liian suuri ja liian myöhäinen" Victoria Parkiin. Leicestershiren poliisin lupapäällikkö Nigel Rixon sanoi: "Kasabiania seuraava yleisö on kovaa juovia miehiä. Se on ongelma." Hän sanoi, että poliisi "ei vastusta" tapahtumaa, mutta haluaa sen päättyvän klo 21:00, jotta ihmiset pääsisivät aikaisemmin kotiin. Phil Cryer sanoi Live Nationin puolesta: "Meidän on tasapainotettava lopetusajankohta konserttiin osallistuvien ihmisten ja lähialueen asukkaiden tarpeiden mukaisesti." Tapahtumalle on myönnetty lupa sillä ehdolla, että ulkonaliikkumiskielto päättyy klo 22.30 ja musiikin enimmäistaso on 73 db 75 db:n sijaan. Seuraa BBC East Midlandsia Facebookissa, Twitterissä tai Instagramissa. Lähetä juttuideoita osoitteeseen eastmidsnews@bbc.co.uk.</w:t>
      </w:r>
    </w:p>
    <w:p>
      <w:r>
        <w:rPr>
          <w:b/>
        </w:rPr>
        <w:t xml:space="preserve">Yhteenveto</w:t>
      </w:r>
    </w:p>
    <w:p>
      <w:r>
        <w:t xml:space="preserve">Kasabianin kotikaupunkikonsertti, jonka siirtämiseen oli ollut paineita mahdollisen humalahakuisen käyttäytymisen ja myöhäisen lopetuksen pelossa, voi jatkua.</w:t>
      </w:r>
    </w:p>
    <w:p>
      <w:r>
        <w:rPr>
          <w:b/>
          <w:u w:val="single"/>
        </w:rPr>
        <w:t xml:space="preserve">Asiakirjan numero 28840</w:t>
      </w:r>
    </w:p>
    <w:p>
      <w:r>
        <w:t xml:space="preserve">Davos 2013: Joseph Stiglitz hyökkää Yhdysvaltain "eriarvoisuutta" vastaan.</w:t>
      </w:r>
    </w:p>
    <w:p>
      <w:r>
        <w:t xml:space="preserve">Davosissa puhunut Stiglitz sanoi, että tämä on seurausta siitä, että ylimmän prosentin varallisuus on kaksinkertaistunut vuodesta 1980. Sen sijaan Yhdysvalloissa mediaanitulotaso ei ole hänen mukaansa muuttunut 1990-luvun alun jälkeen. Stiglitz kehui kuitenkin Brasiliaa ja Skandinavian maita. Puhuessaan BBC:n taloustoimittaja Stephanie Flandersille Maailman talousfoorumissa Davosissa Sveitsissä Stiglitz vaati, että amerikkalaisten "alimman 50 prosentin" koulutusmahdollisuuksien parantamiseksi on tehtävä enemmän töitä, että vähimmäispalkkoja on nostettava ja että työpaikoilla on lisättävä työehtosopimusneuvotteluja. "Amerikka haluaa pitää itseään tasa-arvon ja mahdollisuuksien maana, ja niin sanottu amerikkalainen unelma on hyvin syvällä identiteettitajussamme", hän sanoi. "Tilastot osoittavat muuta, sillä Yhdysvalloissa on yksi kehittyneiden talouksien huonoimmista mahdollisuuksista. Lapsen elinmahdollisuudet riippuvat enemmän vanhempien tuloista kuin useimmissa muissa teollisissa talouksissa." Stiglitz vertasi Yhdysvaltojen viimeisten 30 vuoden tilannetta toisen maailmansodan ja vuoden 1980 väliseen aikaan, jolloin Yhdysvaltojen talous nautti hänen mukaansa "nopeasta kasvusta, jossa me kaikki kasvoimme yhdessä". Yhdysvaltojen ulkopuolella Stiglitz kehui Brasiliaa, jossa hänen mukaansa viimeisten 20 vuoden aikana toteutetut suuret kahden puolueen toimet ovat parantaneet tasa-arvoa huomattavasti. Samaan aikaan hän sanoi, että Skandinavian maat ovat edelläkävijöitä, ja niissä tasa-arvo on korkeimmalla tasolla.</w:t>
      </w:r>
    </w:p>
    <w:p>
      <w:r>
        <w:rPr>
          <w:b/>
        </w:rPr>
        <w:t xml:space="preserve">Yhteenveto</w:t>
      </w:r>
    </w:p>
    <w:p>
      <w:r>
        <w:t xml:space="preserve">Nobel-palkittu yhdysvaltalainen taloustieteilijä Joseph Stiglitz on todennut, että rikkaimmalla yhdellä prosentilla amerikkalaisista on nykyään 25 prosenttia maan varallisuudesta ja että tasa-arvon lisäämiseksi on tehtävä enemmän.</w:t>
      </w:r>
    </w:p>
    <w:p>
      <w:r>
        <w:rPr>
          <w:b/>
          <w:u w:val="single"/>
        </w:rPr>
        <w:t xml:space="preserve">Asiakirjan numero 28841</w:t>
      </w:r>
    </w:p>
    <w:p>
      <w:r>
        <w:t xml:space="preserve">Mitä Yhdistynyt kuningaskunta tekee Pohjois-Afrikassa?</w:t>
      </w:r>
    </w:p>
    <w:p>
      <w:r>
        <w:t xml:space="preserve">Nick RobinsonPoliittinen päätoimittaja Vieraillessaan keskiviikkona Algerissa David Cameron korostaa yhden maailman suurimmista maista strategista merkitystä Pohjois-Afrikan al-Qaidan vastaisessa sukupolvien välisessä taistelussa, jota hän on kutsunut "sukupolvien taisteluksi". Pääministeri ja hänen algerialainen virkaveljensä kunnioittavat aavikon panttivankikriisissä kuolleiden muistoa. He keskustelevat myös turvallisuusyhteistyön syventämisestä, kun Britannian ja Ranskan joukkojen määrää lisätään naapurimaassa Malissa. David Cameron vakuuttaa, ettei hän harkitse uutta Libyan kaltaista konfliktia, saati sitten uutta Afganistania. Hänen avustajansa korostavat, että alueelle lähetettävät joukot on tarkoitettu koulutukseen, logistiikkaan ja tiedusteluun, ei taisteluun. He puhuvat väliaikaisesta operaatiosta. Jotkut viittaavat siihen, että kun aiemmin puhuttiin "kymmenistä" brittiläisistä joukoista, nyt puhutaan sadoista, ja huomauttavat, että puolustusministeri sanoi maanantaina parlamentin alahuoneessa, että hallituksen "aikomuksena" ei ole, että brittiläiset joukot osallistuisivat taisteluihin. Tämä matka lisää varmasti pääministeriin kohdistuvia vaatimuksia, joiden mukaan hänen ei pidä vain kertoa, mitä hän ei suunnittele Pohjois-Afrikassa, vaan myös selittää tarkemmin, mitä hän tarkalleen ottaen aikoo tehdä.</w:t>
      </w:r>
    </w:p>
    <w:p>
      <w:r>
        <w:rPr>
          <w:b/>
        </w:rPr>
        <w:t xml:space="preserve">Yhteenveto</w:t>
      </w:r>
    </w:p>
    <w:p>
      <w:r>
        <w:t xml:space="preserve">Algeria oli viime päiviin asti tuskin näkynyt useimpien brittipoliitikkojen mielikuvissa. Yksikään pääministeri ei ole käynyt maassa sen jälkeen, kun se itsenäistyi vuonna 1962.</w:t>
      </w:r>
    </w:p>
    <w:p>
      <w:r>
        <w:rPr>
          <w:b/>
          <w:u w:val="single"/>
        </w:rPr>
        <w:t xml:space="preserve">Asiakirjan numero 28842</w:t>
      </w:r>
    </w:p>
    <w:p>
      <w:r>
        <w:t xml:space="preserve">Mies myöntää Karen Catherallin murhan Gwernaffieldissä</w:t>
      </w:r>
    </w:p>
    <w:p>
      <w:r>
        <w:t xml:space="preserve">Kahden lapsen äiti Karen Catherall, 45, löydettiin kuristettuna ja päävammoja saaneena kotoaan Gwernaffieldistä, Moldin läheltä, 13. syyskuuta. Moldista kotoisin oleva Darren Jeffreys myönsi perjantaina kaupungin kruununoikeudessa murhan. Catherallin perhe kuvaili häntä "rakastavaksi äidiksi, tyttäreksi, siskoksi, tädiksi ja ystäväksi". Oikeudelle kerrottiin, että pari tapasi Plenty of Fish -deittisivuston kautta muutama kuukausi aiemmin ja aloitti suhteen. Vain muutama tunti sen jälkeen, kun heidät oli nähty juomassa Moldissa, Jeffreysin paikalle kutsumat ensihoitajat löysivät Catherallin ruumiin hänen kotoaan. Hän kertoi heille, että hänen tyttöystävänsä oli nukkunut, eikä voinut herättää häntä. Ensihoitajat kuitenkin totesivat, että nainen oli ollut kuollut jo jonkin aikaa. Kuolemansyyntutkimuksessa todettiin, että Catherall kuoli päähän kohdistuneen tylpän iskun ja "mekaanisen tukehtumisen" seurauksena. Tuomari Wyn Williams käski Jeffreysin odottaa elinkautista tuomiota.</w:t>
      </w:r>
    </w:p>
    <w:p>
      <w:r>
        <w:rPr>
          <w:b/>
        </w:rPr>
        <w:t xml:space="preserve">Yhteenveto</w:t>
      </w:r>
    </w:p>
    <w:p>
      <w:r>
        <w:t xml:space="preserve">47-vuotiasta miestä uhkaa elinkautinen vankeusrangaistus Flintshiren naisen murhasta, jonka hän tapasi deittisivustolla.</w:t>
      </w:r>
    </w:p>
    <w:p>
      <w:r>
        <w:rPr>
          <w:b/>
          <w:u w:val="single"/>
        </w:rPr>
        <w:t xml:space="preserve">Asiakirjan numero 28843</w:t>
      </w:r>
    </w:p>
    <w:p>
      <w:r>
        <w:t xml:space="preserve">Guernseyn uusi laitos voi estää kemikaalien pääsyn vesistöihin.</w:t>
      </w:r>
    </w:p>
    <w:p>
      <w:r>
        <w:t xml:space="preserve">Suunnitelmat parannetusta viemäröintijärjestelmästä on toimitettu ympäristöministeriölle. Vuonna 2002 paloauto kaatui Guernseyn lentokentällä, ja palomiesten käyttämästä vaahdosta löytynyt kemikaali pääsi paikalliseen vesistöön. PFOS-nimellä tunnetun aineen jäämien tarkkailua altaassa jatketaan. Tarkoituksena on varmistaa, että pitoisuudet pysyvät Yhdistyneen kuningaskunnan juomavedelle asettamissa rajoissa. Julkiset palvelut suunnittelevat nyt maaperän poistamista saastuneilta alueilta sekä laitoksen rakentamista lentokenttäalueen pinta- ja pohjaveden käsittelyä varten. Laitos on osa lentoaseman kiitotien välttämättömiä korjaus- ja huoltotöitä, ja sen pitäisi olla toiminnassa ennen muiden rakennustöiden aloittamista.</w:t>
      </w:r>
    </w:p>
    <w:p>
      <w:r>
        <w:rPr>
          <w:b/>
        </w:rPr>
        <w:t xml:space="preserve">Yhteenveto</w:t>
      </w:r>
    </w:p>
    <w:p>
      <w:r>
        <w:t xml:space="preserve">Guernseyn lentoaseman uusi vedenpuhdistuslaitos voi auttaa estämään myrkyllisten kemikaalien pääsyn vesistöön.</w:t>
      </w:r>
    </w:p>
    <w:p>
      <w:r>
        <w:rPr>
          <w:b/>
          <w:u w:val="single"/>
        </w:rPr>
        <w:t xml:space="preserve">Asiakirjan numero 28844</w:t>
      </w:r>
    </w:p>
    <w:p>
      <w:r>
        <w:t xml:space="preserve">Australia käyttää droneja havaitakseen krokotiileja uimareiden läheisyydessä.</w:t>
      </w:r>
    </w:p>
    <w:p>
      <w:r>
        <w:t xml:space="preserve">Little Ripper Groupin ja Sydneyn teknillisen yliopiston kehittämä järjestelmä pystyy havaitsemaan jopa 16 erilaista merieläintä, myös haita, ja sen mukaan järjestelmän tarkkuus on 93 prosenttia. Lennokissa on sireenit, kaiutinjärjestelmät ja kelluntavälineet, jotka voidaan pudottaa vaarassa oleville uimareille. Liverpool John Mooresin yliopiston tohtori Serge Wich kutsui ideaa "fantastiseksi". "Se on hieno tapa käyttää droneja", hän sanoi BBC Newsille. "Jos se auttaa lisäämään yleistä turvallisuutta, se on todella hyödyllistä." "Queenslandin hallitus kysyi: 'Hei, onko meillä teille haastetta?' ja kysyi: 'Voitteko havaita krokotiileja puolestamme?'." Little Ripper Groupin toinen perustaja Paul Scully-Power kertoi teknologiasivusto ZDNetille Amazon Web Servicesin konferenssissa Canberrassa. "Krokotiilit ovat liukkaita ihmisiä, jotka pitävät pimeästä, mutaisesta vedestä, joten otimme haasteen vastaan."</w:t>
      </w:r>
    </w:p>
    <w:p>
      <w:r>
        <w:rPr>
          <w:b/>
        </w:rPr>
        <w:t xml:space="preserve">Yhteenveto</w:t>
      </w:r>
    </w:p>
    <w:p>
      <w:r>
        <w:t xml:space="preserve">Australian Queenslandissa käytetään tekoälyä hyödyntäviä droneja, jotka havaitsevat uimareiden lähellä olevat krokotiilit.</w:t>
      </w:r>
    </w:p>
    <w:p>
      <w:r>
        <w:rPr>
          <w:b/>
          <w:u w:val="single"/>
        </w:rPr>
        <w:t xml:space="preserve">Asiakirjan numero 28845</w:t>
      </w:r>
    </w:p>
    <w:p>
      <w:r>
        <w:t xml:space="preserve">Punainen leija kuolee Wellingborough'ssa otetun 'pot-ammunnan' jälkeen.</w:t>
      </w:r>
    </w:p>
    <w:p>
      <w:r>
        <w:t xml:space="preserve">Lintua ammuttiin siipeen ja jalkaan Wellingboroughissa, Northamptonshiren osavaltiossa huhtikuun alussa, ja se vietiin hoitoon RSPCA:n villieläinkeskukseen Norfolkiin. Se lopetettiin vammojen laajuuden vuoksi. RSPCA sanoi olevansa "kauhuissaan siitä, että joku on ampunut näin kaunista lintua". Punajalkaviklo oli aikoinaan lähellä sukupuuttoa Yhdistyneessä kuningaskunnassa, ja se on edelleen suojeltu laji. East Winchin RSPCA-keskuksen johtaja Alison Charles sanoi: "Tämän linnun ampuminen on pahinta mieletöntä julmuutta. "Tällä alueella ei ole paljon lintuja. "Emme tiedä, ammuttiinko tämä lintu huvin vuoksi vai jostain muusta syystä, mutta ihmisten on oltava tietoisia siitä, että tämänkaltaisen linnun ampuminen on rikos, ja jatkamme syytteeseenpanoa kaikkia, jotka syyllistyvät tällaisiin rikoksiin." Wildlife and Countryside Act -lain mukaan punajalkaviklon ottaminen, vahingoittaminen tai tappaminen on rikos. Rangaistuksena voi olla jopa 5 000 punnan sakko ja/tai enintään kuuden kuukauden vankeusrangaistus. RSPCA pyytää tietoja.</w:t>
      </w:r>
    </w:p>
    <w:p>
      <w:r>
        <w:rPr>
          <w:b/>
        </w:rPr>
        <w:t xml:space="preserve">Yhteenveto</w:t>
      </w:r>
    </w:p>
    <w:p>
      <w:r>
        <w:t xml:space="preserve">Punajalkaviklo, yksi Yhdistyneen kuningaskunnan tiukimmin suojelluista petolinnuista, on kuollut sen jälkeen, kun sitä oli "pippuroitu" rakeilla "järjettömän julmuuden" seurauksena.</w:t>
      </w:r>
    </w:p>
    <w:p>
      <w:r>
        <w:rPr>
          <w:b/>
          <w:u w:val="single"/>
        </w:rPr>
        <w:t xml:space="preserve">Asiakirjan numero 28846</w:t>
      </w:r>
    </w:p>
    <w:p>
      <w:r>
        <w:t xml:space="preserve">Iilimaton salakuljetus: Kanada sakottaa miestä 4 700:n lentokoneessa kuljetetun leechin jälkeen.</w:t>
      </w:r>
    </w:p>
    <w:p>
      <w:r>
        <w:t xml:space="preserve">Ippolit Bodounov pidätettiin Toronton Pearsonin kansainvälisellä lentoasemalla viime lokakuussa. Kanadan ympäristöviranomaisten mukaan noin 4 788 villiä, elävää iilimatoa löytyi suuresta uudelleenkäytettävästä ruokakassista. Lääkekäyttöön tarkoitettuja iilimatoja säännellään luonnonvaraisten eläinten kaupan valvomiseksi. Löytö tehtiin sen jälkeen, kun rajavartijoiden kanssa työskentelevä koira haistoi iilimatot. Ne lähetettiin sen jälkeen testeihin, jotta voitiin selvittää, ovatko ne laillisia, Kanadan ympäristö- ja ilmastonmuutosneuvosto (ECCC) sanoi lausunnossaan. Iilimadot tunnistettiin Hirudo verbanaksi, joka on yksi vain kahdesta lääkinnällisestä iilimadolajista, jotka kuuluvat luonnonvaraisten eläinten ja kasvien kaupan valvontaan tähtäävien säännösten piiriin. "Näitä lajeja säännellään, koska lääkinnällisten iilimatojen liiallinen kerääminen luonnosta on suuri uhka lajille", lausunnossa sanottiin. Kaikki testatut iilimatot olivat peräisin luonnosta. Sebastian Kvist Torontossa sijaitsevasta Royal Ontario Museumista kertoi CBC Newsille, että yllättäen kaikki iilimatot selvisivät hengissä. Bodounovia - jonka uskotaan olevan ensimmäinen henkilö Kanadassa, joka on jäänyt kiinni lajin maahantuonnista - syytettiin säännellyn lajin laittomasta maahantuonnista. Eläinten ja ihmisten verta juovat loiset olivat yksi ensimmäisistä lajeista, joihin sovellettiin suojelutoimenpiteitä, muun muassa vientirajoituksia, jo vuonna 1823. Lääkkeeksi tarkoitettu iilimadon sylki sisältää verenohennusominaisuuksia, ja se oli elintärkeä ensimmäisissä positiivisissa tuloksissa ihmisten dialyysihoidoissa.</w:t>
      </w:r>
    </w:p>
    <w:p>
      <w:r>
        <w:rPr>
          <w:b/>
        </w:rPr>
        <w:t xml:space="preserve">Yhteenveto</w:t>
      </w:r>
    </w:p>
    <w:p>
      <w:r>
        <w:t xml:space="preserve">Miehelle on määrätty 15 000 dollarin (11 000 dollarin; 8 800 punnan) sakko, koska hän yritti salakuljettaa tuhansia iilimatoja käsimatkatavaroissaan lennolla Venäjältä Kanadaan.</w:t>
      </w:r>
    </w:p>
    <w:p>
      <w:r>
        <w:rPr>
          <w:b/>
          <w:u w:val="single"/>
        </w:rPr>
        <w:t xml:space="preserve">Asiakirjan numero 28847</w:t>
      </w:r>
    </w:p>
    <w:p>
      <w:r>
        <w:t xml:space="preserve">Gloucestershiren yliopiston opiskelijakyläsuunnitelma saa vihreää valoa</w:t>
      </w:r>
    </w:p>
    <w:p>
      <w:r>
        <w:t xml:space="preserve">Hallitus vastaa Cheltenhamin Pittvillen kampuksella sijaitsevan yksityisesti rahoitetun 40 miljoonan punnan arvoisen hankkeen kustannuksista. Siihen kuuluu 570 uutta huonetta, nykyisten huoneiden kunnostaminen ja mediakeskus, jossa on baari, ruokala, kuntosali, kauppa, kahvila ja pelialue. Liittokansleri George Osborne sanoi, että kylä antaa opiskelijoille "ensiluokkaiset tilat, jotka he ansaitsevat". Kylä toteutetaan valtiovarainministeriön 40 miljardin punnan takausohjelman puitteissa. Gloucestershiren yliopiston Stephen Marston sanoi: "Yliopisto on iloinen, että hankkeen rahoitus on saatu päätökseen. Tämä tarkoittaa, että voimme nyt edetä rakennustöissä. "Pittvillen uusi opiskelijakylä tarjoaa tuleville opiskelijoillemme hienon asuinpaikan, jossa on hyvin suunniteltuja ja hyvin hoidettuja majoituspaikkoja ja hyvät tilat upealla paikalla." Töiden odotetaan valmistuvan hyvissä ajoin ennen lukuvuoden 2017/18 aloittamista.</w:t>
      </w:r>
    </w:p>
    <w:p>
      <w:r>
        <w:rPr>
          <w:b/>
        </w:rPr>
        <w:t xml:space="preserve">Yhteenveto</w:t>
      </w:r>
    </w:p>
    <w:p>
      <w:r>
        <w:t xml:space="preserve">Gloucestershiren yliopiston entinen opetuskampus aiotaan muuttaa opiskelijakyläksi.</w:t>
      </w:r>
    </w:p>
    <w:p>
      <w:r>
        <w:rPr>
          <w:b/>
          <w:u w:val="single"/>
        </w:rPr>
        <w:t xml:space="preserve">Asiakirjan numero 28848</w:t>
      </w:r>
    </w:p>
    <w:p>
      <w:r>
        <w:t xml:space="preserve">Jeff Goldblumin patsas juhlistaa Jurassic Parkin 25-vuotisjuhlaa</w:t>
      </w:r>
    </w:p>
    <w:p>
      <w:r>
        <w:t xml:space="preserve">Muistomerkissä Jurassic Park -tähti makaa selinmakuulla, avopaita päällään, vuoden 1993 dinosauruselokuvassa kuuluisaa poseeraustaan jäljitellen. Fanit ovat kerääntyneet Lontoon etelärannalla sijaitsevan tilapäisen installaation luo, ja eräs heistä kutsui sitä kaupungin "parhaaksi nähtävyydeksi". 150 kiloa painava hahmo on paikallaan torstaihin asti. Se paljastettiin sen kunniaksi, että Steven Spielbergin scifi-elokuvan, jossa Goldblum esitti tohtori Ian Malcolmia, ilmestymisestä tuli 25 vuotta. Hänen "ikonisesta" paidattomasta poseerauksestaan - jonka tähti sanoi hiljattain olleen käsikirjoittamaton - on tullut lukemattomien internet-meemien aihe. Kookas, sametti-ääninen näyttelijä on esiintynyt useissa kassahiteissä ja antanut äänensä kuultavaksi korkeatasoisiin mainoskampanjoihin. Patsas on herättänyt runsaasti huomiota sosiaalisessa mediassa, ja fanit ovat reagoineet siihen positiivisesti Twitterissä. Saatat myös pitää tästä:</w:t>
      </w:r>
    </w:p>
    <w:p>
      <w:r>
        <w:rPr>
          <w:b/>
        </w:rPr>
        <w:t xml:space="preserve">Yhteenveto</w:t>
      </w:r>
    </w:p>
    <w:p>
      <w:r>
        <w:t xml:space="preserve">Hollywood-näyttelijä Jeff Goldblumin 7,6-metrinen patsas on ilmestynyt Lontoon Tower Bridgen viereen.</w:t>
      </w:r>
    </w:p>
    <w:p>
      <w:r>
        <w:rPr>
          <w:b/>
          <w:u w:val="single"/>
        </w:rPr>
        <w:t xml:space="preserve">Asiakirjan numero 28849</w:t>
      </w:r>
    </w:p>
    <w:p>
      <w:r>
        <w:t xml:space="preserve">Sir Anthony Hopkins tähdittää Westworldin tv-remakea.</w:t>
      </w:r>
    </w:p>
    <w:p>
      <w:r>
        <w:t xml:space="preserve">Alkuperäisessä elokuvassa Yul Brynner esitti huonosti toimivaa robotticowboyta, joka alkaa hyökätä hi-tech-huvipuiston vieraiden kimppuun. HBO:n pilottijaksossa Sir Anthony esittää Robert Fordia, jota kuvaillaan Westworldin "nerokkaaksi... monimutkaiseksi" puheenjohtajaksi. Projektia kehittää Star Wars Episode VII:n ohjaajan JJ Abramsin tuotantoyhtiö Bad Robot. Sir Anthony, joka on tunnettu roolistaan Hannibal Lecterinä elokuvissa Silence of the Lambs ja sen jatko-osassa sekä hiljattain Thor: The Dark Side -elokuvassa, esiintyy projektissa näyttelijä Evan Rachel Woodin rinnalla. Kuvaus Woodin roolista Dolores Abernathyna viittaa siihen, että hänen hahmonsa ei ole ihminen. Entertainment Weekly uutisoi: "Dolores on rajaseudun lännen maalaistyttö - joka pian huomaa, että koko hänen idyllinen olemassaolonsa on taidokkaasti rakennettu valhe." Sir Anthony tunnetaan parhaiten elokuvarooleistaan, mutta hän on esiintynyt myös televisiossa. Hän kertoi American Masters -televisiodokumenttisarjaa vuonna 2007 ja esiintyi Abel Magwitchina vuoden 1989 versiossa Suuria odotuksia.</w:t>
      </w:r>
    </w:p>
    <w:p>
      <w:r>
        <w:rPr>
          <w:b/>
        </w:rPr>
        <w:t xml:space="preserve">Yhteenveto</w:t>
      </w:r>
    </w:p>
    <w:p>
      <w:r>
        <w:t xml:space="preserve">Oscar-palkittu näyttelijä Sir Anthony Hopkins on saanut roolin 1970-luvun scifi-elokuvan Westworldin tv-uudelleenfilmatisoinnissa.</w:t>
      </w:r>
    </w:p>
    <w:p>
      <w:r>
        <w:rPr>
          <w:b/>
          <w:u w:val="single"/>
        </w:rPr>
        <w:t xml:space="preserve">Asiakirjan numero 28850</w:t>
      </w:r>
    </w:p>
    <w:p>
      <w:r>
        <w:t xml:space="preserve">Surreyn rokotuspaikka evakuoitiin, kun katolla syttyi tulipalo</w:t>
      </w:r>
    </w:p>
    <w:p>
      <w:r>
        <w:t xml:space="preserve">Thames Dittonin Raphael Drivessa sijaitsevan Emberbrook Community Centren tulipalo syttyi lauantaina noin kello 15:30 GMT. Surrey Heartlands Clinical Commissioning Group pyysi anteeksi niiltä, jotka eivät sen vuoksi voineet saada pistosta. Se sanoi, että rokotevarasto oli turvallinen ja että se toivoi voivansa jatkaa tapaamisia keskiviikkona vaihtoehtoisessa paikassa. Lausunnossaan se sanoi: "Pyydämme anteeksi kaikilta niiltä, jotka olivat varanneet ajan rokotukseensa tänään iltapäivällä ja jotka eivät voineet saada sitä. "Käytäntötiimi ottaa yhteyttä, jotta nämä tapaamiset voidaan järjestää uudelleen." Surreyn palo- ja pelastuspalvelu twiittasi, että sen ensimmäinen moottori oli paikalla "hieman yli neljässä minuutissa". Kuusi paloautoa kävi paikalla ennen kuin palo saatiin hallintaan. Se sanoi, että sen hätäryhmä työskentelee Surreyn paikallisen resilienssifoorumin kanssa rokotuskeskukseen kohdistuvien vaikutusten osalta.</w:t>
      </w:r>
    </w:p>
    <w:p>
      <w:r>
        <w:rPr>
          <w:b/>
        </w:rPr>
        <w:t xml:space="preserve">Yhteenveto</w:t>
      </w:r>
    </w:p>
    <w:p>
      <w:r>
        <w:t xml:space="preserve">Rokotuskeskus jouduttiin evakuoimaan, kun rakennuksen katolla syttyi tulipalo.</w:t>
      </w:r>
    </w:p>
    <w:p>
      <w:r>
        <w:rPr>
          <w:b/>
          <w:u w:val="single"/>
        </w:rPr>
        <w:t xml:space="preserve">Asiakirjan numero 28851</w:t>
      </w:r>
    </w:p>
    <w:p>
      <w:r>
        <w:t xml:space="preserve">RSPB Ham Wallin "lima" hämmentää asiantuntijoita.</w:t>
      </w:r>
    </w:p>
    <w:p>
      <w:r>
        <w:t xml:space="preserve">Asiantuntijat ovat erimielisiä siitä, mistä hyytelö on peräisin, sillä sitä on löydetty ruohopenkereiltä kaukana veden reunasta RSPB:n Ham Wallin tukikohdassa. Tiedottaja Tony Whitehead sanoi, että vaikka sitä ei tunneta, samanlaisia aineita on havaittu historiallisissa tiedoissa. Kävijöitä pyydetään ilmoittamaan havainnoista, mutta heitä varoitetaan koskemasta siihen. Tieteelliset spekulaatiot hyytelön luonteesta vaihtelevat, ja yksi suosituimmista selityksistä on, että kyseessä on Nostoc-niminen syanobakteerilaji. Toisten mukaan se on sammakkoeläinten, kuten sammakoiden ja konnien, ja niiden kutujen ulostettujen sisälmysten jäänteitä. "1300-luvulta peräisin olevissa tiedoissa se tunnetaan eri nimillä tähtihyytelö, astralhyytelö tai astromyxiini", Whitehead sanoi. "Kansanperinteessä sen sanotaan laskeutuvan meteoriparvien vanavedessä". Whitehead lisäsi: "On hienoa, että nykypäivänä on vielä olemassa mysteerejä. "Olemme lukeneet muutamia artikkeleita ja paljon spekulaatioita. "Eräässä ehdotettiin, että se ei ole eläin eikä kasvi, ja toisessa väitettiin, että se ei sisällä DNA:ta, vaikka se näyttääkin joltain 'elävältä'. "Reserviryhmämme etsii limaa lähipäivinä, mutta jos joku voi tarjota selityksiä, olisimme iloisia kuullessamme niistä."</w:t>
      </w:r>
    </w:p>
    <w:p>
      <w:r>
        <w:rPr>
          <w:b/>
        </w:rPr>
        <w:t xml:space="preserve">Yhteenveto</w:t>
      </w:r>
    </w:p>
    <w:p>
      <w:r>
        <w:t xml:space="preserve">Somersetissa sijaitsevan luonnonsuojelualueen tutkijat ovat olleet ymmällään hyytelömäisestä limasta, jota on ilmestynyt useisiin paikkoihin alueella.</w:t>
      </w:r>
    </w:p>
    <w:p>
      <w:r>
        <w:rPr>
          <w:b/>
          <w:u w:val="single"/>
        </w:rPr>
        <w:t xml:space="preserve">Asiakirjan numero 28852</w:t>
      </w:r>
    </w:p>
    <w:p>
      <w:r>
        <w:t xml:space="preserve">Ceredigionin rannikkovartioston mestareita juhlitaan</w:t>
      </w:r>
    </w:p>
    <w:p>
      <w:r>
        <w:t xml:space="preserve">Yhdistyneen kuningaskunnan rannikkovartioston päällikkö Richard Martin on osoittanut heille kunnioitusta osana kampanjaa, jolla juhlistetaan "rannikkovartioston mestareita". "Jos heiltä kysyy heidän työstään, he todennäköisesti sanovat, että se oli pelkkää rutiinia, mikä kertoo heistä enemmän kuin pelkät sanat voivat kertoa." Pelastusryhmät kutsuttiin tammi- ja helmikuun aikana 11 kertaa. Hurrikaanin voimakkuus Rankkasateet, korkeat vuorovedet ja kovat tuulet merkitsivät sitä, että Aberystwythin ja Borthin rannikkovartijat joutuivat vaarantamaan itsensä auttaakseen ihmisiä. He toimittivat aterioita ja tarvikkeita vanhuksille ja haavoittuvassa asemassa oleville ja evakuoivat ihmisiä tulvista kodeistaan. Erityistä kiitosta sai Cambrianin sektorin johtaja George Crumpler, joka oli paikalla, kun hurrikaanin voimalla puhaltavat tuulet iskivät Aberystwythiin. Valtava ero Kampanjassa kuvataan, kuinka hän juoksi aaltojen välissä merenrannalla pelastaakseen jonkun, joka suojautui suojaan. Kunnianosoitus osoitettiin myös Walesin rannikkovartioston vapaaehtoisille, jotka ovat ottaneet aikaa kokopäivätyöstään auttaakseen. "Olipa kyse sitten koordinointikeskuksista tai rannikolta, yksittäisten henkilöiden ja ryhmien toimilla on valtava merkitys ihmisten elämälle", Martin sanoi.</w:t>
      </w:r>
    </w:p>
    <w:p>
      <w:r>
        <w:rPr>
          <w:b/>
        </w:rPr>
        <w:t xml:space="preserve">Yhteenveto</w:t>
      </w:r>
    </w:p>
    <w:p>
      <w:r>
        <w:t xml:space="preserve">Aberystwythin ja Borthin rannikkovartijat ovat saaneet kiitosta työstään Ceredigionin tulvien aikana aiemmin tänä vuonna.</w:t>
      </w:r>
    </w:p>
    <w:p>
      <w:r>
        <w:rPr>
          <w:b/>
          <w:u w:val="single"/>
        </w:rPr>
        <w:t xml:space="preserve">Asiakirjan numero 28853</w:t>
      </w:r>
    </w:p>
    <w:p>
      <w:r>
        <w:t xml:space="preserve">SLMM: Aseistautuneet jengit uhkaavat rauhaa</w:t>
      </w:r>
    </w:p>
    <w:p>
      <w:r>
        <w:t xml:space="preserve">Sri Lankan pohjoismaisen tarkkailuoperaation johtaja Hagrup Haukland sanoi ulkomaankirjeenvaihtajille, että viime kuukaudet ovat olleet hyvin vaikeaa aikaa. Hän sanoi, että "olemme täällä suorittamassa työtä, mutta emme ole valmiita kuolemaan sen puolesta". Hauklandin mukaan aselevon tarkkailijoiden on oltava ympäristössä, jossa ei ole vihollisuuksia, jotta he voivat toimia tehokkaasti. Baticaloassa tarkkailijoiden ajoneuvojen kimppuun hyökättiin, ja Trincomaleessa kenttätyöt jouduttiin keskeyttämään, koska aselevon tarkkailijat pitivät tilannetta vaarallisena. Haukland sanoi, että viranomaiset tietävät, keitä nämä aseistetut jengit ovat, mutta he eivät ole innokkaita pidättämään heitä. Päävalvoja varoitti myös, että aselepoa uhanneet satunnaiset hyökkäykset voivat jatkua entistä kiivaammin, jos Geneven neuvottelut epäonnistuvat. Kysymykseen vastatessaan Haukland sanoi, ettei hän ole varma, onko Geneven neuvotteluissa mahdollista tehdä muutoksia tulitaukosopimukseen, koska molempien osapuolten on hyväksyttävä muutokset.</w:t>
      </w:r>
    </w:p>
    <w:p>
      <w:r>
        <w:rPr>
          <w:b/>
        </w:rPr>
        <w:t xml:space="preserve">Yhteenveto</w:t>
      </w:r>
    </w:p>
    <w:p>
      <w:r>
        <w:t xml:space="preserve">Aselevon tarkkailijat sanovat, että jos viranomaiset sulkevat silmänsä aseistautuneiden jengien toiminnalta, se voi johtaa normaalitilanteen romahtamiseen.</w:t>
      </w:r>
    </w:p>
    <w:p>
      <w:r>
        <w:rPr>
          <w:b/>
          <w:u w:val="single"/>
        </w:rPr>
        <w:t xml:space="preserve">Asiakirjan numero 28854</w:t>
      </w:r>
    </w:p>
    <w:p>
      <w:r>
        <w:t xml:space="preserve">Britain Firstin Jayda Fransen saapuu Belfastin tuomioistuimeen</w:t>
      </w:r>
    </w:p>
    <w:p>
      <w:r>
        <w:t xml:space="preserve">Jayda Fransenia, 31, Anerleystä, Kaakkois-Lontoosta, syytettiin uhkaavien, loukkaavien tai loukkaavien sanojen tai käytöksen käyttämisestä. Hän esiintyi lyhyesti Belfastin tuomaristuomioistuimessa perjantaiaamuna. Fransen pidätettiin torstaina sen jälkeen, kun hän oli esiintynyt oikeudessa Belfastissa erillisen välikohtauksen vuoksi. Hänet vapautettiin takuita vastaan, ja hänen on määrä saapua oikeuteen uudelleen ensi kuussa. Oikeudessa - Mark Simpson, BBC News NI Kun takuut oli myönnetty, Fransenin kannattajat yleisölehterillä hurrasivat ja taputtivat. Hän nosti kätensä ilmaan heidän hurratessaan. Hänen kannattajiensa joukossa oli Britain First -järjestön johtaja Paul Golding. Fransenia vastaan nostettu syyte liittyy kommentteihin, joita hänen väitetään esittäneen nettivideolla, joka oli kuvattu rauhan muurilla Länsi-Belfastissa. Perjantain syyte liittyy välikohtaukseen rauhanmuurilla 13. joulukuuta. Rauhanseiniä käytetään erottamaan katolilaiset ja protestantit toisistaan Pohjois-Irlannissa alueilla, joilla näiden kahden yhteisön väliset jännitteet voivat olla suuria. Poliisi vastusti oikeudessa Fransenin vapauttamista takuita vastaan. PSNI:n etsivä kertoi oikeudelle, että "vastustamme sitä, että hän aikoo tehdä uusia rikoksia". Tuomari kuitenkin myönsi hänet takuita vastaan ehdolla, että hän ei mene 500 metrin päähän mistään mielenosoituksesta tai kulkueesta Pohjois-Irlannissa.</w:t>
      </w:r>
    </w:p>
    <w:p>
      <w:r>
        <w:rPr>
          <w:b/>
        </w:rPr>
        <w:t xml:space="preserve">Yhteenveto</w:t>
      </w:r>
    </w:p>
    <w:p>
      <w:r>
        <w:t xml:space="preserve">Äärioikeistolaisen Britain First -ryhmän varajohtaja on saapunut oikeuteen syytettynä Belfastin rauhanmuurilla sattuneesta välikohtauksesta.</w:t>
      </w:r>
    </w:p>
    <w:p>
      <w:r>
        <w:rPr>
          <w:b/>
          <w:u w:val="single"/>
        </w:rPr>
        <w:t xml:space="preserve">Asiakirjan numero 28855</w:t>
      </w:r>
    </w:p>
    <w:p>
      <w:r>
        <w:t xml:space="preserve">Kaupunginvaltuutetut äänestävät konkurssiin menneen Brewhouse-teatterin ostamisesta Tauntonissa.</w:t>
      </w:r>
    </w:p>
    <w:p>
      <w:r>
        <w:t xml:space="preserve">Sen jälkeen kun se suljettiin helmikuussa, viranomainen on neuvotellut hallintoviranomaisten kanssa vuokrasopimuksen ostamisesta. Taunton Deane Borough Council, joka jo omistaa maa-alueen, on nyt äänestänyt 61-vuotisen vuokrasopimuksen ostamisen puolesta. Konservatiivien valtuustojohtaja John Williams sanoi olevansa "erittäin tyytyväinen" siihen, että valtuutetut äänestivät teatterin pelastamisen puolesta tiistaina pidetyssä kokouksessa. Hän sanoi: "Kyse on julkisten varojen käytön ja yhteisön edun tasapainottamisesta. "Olen iloinen voidessani sanoa, että riittävä määrä jäseniä päätti saada esityksen jatkumaan." Kokouksessa liberaalidemokraattien valtuutetut väittivät, että Brewhouse ei ollut "tarkoitukseensa sopiva" ja että se pitäisi myydä ja rakentaa uusi teatteri. Libidemokraattien johtaja Jefferson Horsley sanoi, että valtuuston pitäisi käyttää jo käyttämänsä rahat "ränsistyneen" tapahtumapaikan ostamiseen ja uuden teatterin rakentamiseen, "joka on valmis tarjoamaan viihdettä ja taidetta 2000-luvulla". Neuvosto aikoo nyt luovuttaa taidepaikan toiminnan hyväntekeväisyysjärjestölle tai yhteisöjärjestölle.</w:t>
      </w:r>
    </w:p>
    <w:p>
      <w:r>
        <w:rPr>
          <w:b/>
        </w:rPr>
        <w:t xml:space="preserve">Yhteenveto</w:t>
      </w:r>
    </w:p>
    <w:p>
      <w:r>
        <w:t xml:space="preserve">Somersetin kaupunginvaltuutetut ovat äänestäneet konkurssiin menneen Brewhouse-teatterin ostamisen ja uudelleen avaamisen puolesta Tauntonissa.</w:t>
      </w:r>
    </w:p>
    <w:p>
      <w:r>
        <w:rPr>
          <w:b/>
          <w:u w:val="single"/>
        </w:rPr>
        <w:t xml:space="preserve">Asiakirjan numero 28856</w:t>
      </w:r>
    </w:p>
    <w:p>
      <w:r>
        <w:t xml:space="preserve">Mies tutkintavankeudessa teini-ikäisen vaimon joulupäivän murhasta</w:t>
      </w:r>
    </w:p>
    <w:p>
      <w:r>
        <w:t xml:space="preserve">Mohammad Qoraishia, 27, syytetään Maidstonessa London Roadilla sijaitsevasta kiinteistöstä kuolleena löydetyn Parwin Quriashin murhasta. Poliisin mukaan 19-vuotias Quriashi sai "merkittäviä vammoja". Qoraishi saapui Maidstone Crown Courtiin videoyhteyden välityksellä maanantaina, ja hänet määrättiin tutkintavankeuteen 18. tammikuuta. Harmaaseen puseroon pukeutunut Qoraishi puhui vain vahvistaakseen nimensä, syntymäaikansa ja kansalaisuutensa, jonka hän ilmoitti olevan afganistanilainen. Maidstonen kunniapöytäkirjantarkastaja David Griffith-Jones QC kertoi vastaajalle, että hänen odotetaan esittävän virallisen tunnustuksen. Pelastuslaitos kutsuttiin paikalle joulupäivänä kello 13.18 GMT. Aiheeseen liittyvät Internet-linkit HM Courts &amp; Tribunals Service (HM Courts &amp; Tribunals Service)</w:t>
      </w:r>
    </w:p>
    <w:p>
      <w:r>
        <w:rPr>
          <w:b/>
        </w:rPr>
        <w:t xml:space="preserve">Yhteenveto</w:t>
      </w:r>
    </w:p>
    <w:p>
      <w:r>
        <w:t xml:space="preserve">Mies, jota syytetään teini-ikäisen vaimonsa tappamisesta heidän kotonaan joulupäivänä, on saapunut oikeuteen.</w:t>
      </w:r>
    </w:p>
    <w:p>
      <w:r>
        <w:rPr>
          <w:b/>
          <w:u w:val="single"/>
        </w:rPr>
        <w:t xml:space="preserve">Asiakirjan numero 28857</w:t>
      </w:r>
    </w:p>
    <w:p>
      <w:r>
        <w:t xml:space="preserve">Montgomeryn kanava saa 160 000 puntaa Heritage Lottery Fund -rahastosta.</w:t>
      </w:r>
    </w:p>
    <w:p>
      <w:r>
        <w:t xml:space="preserve">Montgomeryn kanavayhteisö haluaa kunnostaa siltoja, parantaa hinausteitä ja avata uudelleen 2 kilometriä kanavaa, joka kulkee Powysin ja Shropshiren välillä. Rahat mahdollistavat sen, että Glandwr Cymru, Walesin kanava- ja jokisäätiö, voi laatia suuremman, 3,7 miljoonan punnan tarjouksen HLF:ltä. Glandwr Cymru sanoi, että hanke auttaa herättämään vesireitin henkiin. Sen mukaan hanke myös säilyttäisi sen varrella olevat harvinaiset luontotyypit. Lopullisena tavoitteena on kunnostaa kanavan koko 33 mailin (53 kilometrin) pituinen osuus, sillä vain osa siitä on kulkukelpoinen kapeilla veneillä. Glandwr Cymrun toimitusjohtaja Richard Parry sanoi: "Montgomeryn kanava on yksi Britannian kauneimmista vesireiteistä. "Vaikka siitä voi nauttia nykyäänkin, vapaaehtoisten väsymätön työ on pitänyt vuosikymmenien ajan yllä tavoitetta sen täydellisestä kunnostamisesta. "Olemme iloisia saadessamme tämän kehitysrahoituksen. Se on jälleen yksi iso askel kohti kanavan täydellistä kunnostamista, ja sen ansiosta voimme täydentää HLF:lle jättämäämme hakemusta koko 3,7 miljoonan punnan avustuksen saamiseksi." Se on seurausta 1 miljoonan punnan investoinnista, jonka tarkoituksena on muuttaa noin 23 kilometriä (14 mailia) Newtownin ja Welshpoolin välissä kulkevaa hinauspolkua Walesin hallituksen, Glandwr Cymru, Powysin kreivikunnanvaltuuston ja Sustransin yhteistyönä.</w:t>
      </w:r>
    </w:p>
    <w:p>
      <w:r>
        <w:rPr>
          <w:b/>
        </w:rPr>
        <w:t xml:space="preserve">Yhteenveto</w:t>
      </w:r>
    </w:p>
    <w:p>
      <w:r>
        <w:t xml:space="preserve">Walesin ja Englannin rajan ylittävän 200 vuotta vanhan kanavan kunnostushanke on saanut 160 000 puntaa Heritage Lottery Fundilta (HLF).</w:t>
      </w:r>
    </w:p>
    <w:p>
      <w:r>
        <w:rPr>
          <w:b/>
          <w:u w:val="single"/>
        </w:rPr>
        <w:t xml:space="preserve">Asiakirjan numero 28858</w:t>
      </w:r>
    </w:p>
    <w:p>
      <w:r>
        <w:t xml:space="preserve">Vetoomus Manchesterin lähellä tapahtuneiden seksuaalirikosten jälkeen</w:t>
      </w:r>
    </w:p>
    <w:p>
      <w:r>
        <w:t xml:space="preserve">He pyytävät tietoja ja sanovat, että ne on saattanut tehdä sama henkilö. Jokaisessa pahoinpitelyssä tekijä lähestyi uhreja takaapäin maastopyörällä ja kosketteli heitä sopimattomasti ohi ajaessaan. Ne ovat tapahtuneet Bridgewaterin kanavan ja Mersey-joen lähellä Traffordissa 2. maaliskuuta lähtien. Poliisin mukaan neljä pahoinpitelyistä tapahtui lauantaina. Poliisi etsii rikoksentekijää, jonka kuvaillaan olevan miespuolinen, hoikka, nuori ja noin 180-senttinen (1,52 m). Hänen kerrotaan käyttäneen tummia vaatteita useimmissa tapauksissa. Ylikonstaapeli Helen Bagnall Suur-Manchesterin poliisista sanoi: "Rikosten samankaltaisuuden ja mallin vuoksi uskomme, että syyllinen on sama henkilö. "Onneksi kukaan ei ole loukkaantunut näissä tapahtumissa, mutta ne ovat jättäneet asianomaiset naiset ymmärrettävästi ahdistuneiksi."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Seitsemän seksuaalista pahoinpitelyä on tapahtunut viime viikolla Manchesterin lähistöllä sijaitsevilla hinauspoluilla, kertoo poliisi.</w:t>
      </w:r>
    </w:p>
    <w:p>
      <w:r>
        <w:rPr>
          <w:b/>
          <w:u w:val="single"/>
        </w:rPr>
        <w:t xml:space="preserve">Asiakirjan numero 28859</w:t>
      </w:r>
    </w:p>
    <w:p>
      <w:r>
        <w:t xml:space="preserve">Portsmouthin D-Day-museo saa 4 miljoonaa puntaa Lottery-rahoitusta.</w:t>
      </w:r>
    </w:p>
    <w:p>
      <w:r>
        <w:t xml:space="preserve">Portsmouthissa sijaitseva D-Day-museo suljetaan noin vuodeksi, kun sinne asennetaan uusia näyttelyitä ja gallerioita. Se sai 4 miljoonaa puntaa Heritage Lottery Fund -rahastosta. Kunnostuksen odotetaan maksavan yhteensä 4,9 miljoonaa puntaa, joista 170 000 puntaa tarvitaan vielä. Museo nimetään uudelleen "D-Dayn kansainväliseksi museoksi". Museo avattiin vuonna 1984, ja siellä on Overlord-kirjonta, 83 metriä pitkä tekstiili, joka on kunnianosoitus veteraaneille. Portsmouthin kaupunginvaltuuston mukaan museo suljetaan lokakuussa 2016 ja avataan uudelleen vuoden 2017 lopulla. Vuodelle 2019 on suunnitteilla tapahtumasarja D-Dayn maihinnousun 75-vuotispäivän kunniaksi.</w:t>
      </w:r>
    </w:p>
    <w:p>
      <w:r>
        <w:rPr>
          <w:b/>
        </w:rPr>
        <w:t xml:space="preserve">Yhteenveto</w:t>
      </w:r>
    </w:p>
    <w:p>
      <w:r>
        <w:t xml:space="preserve">Normandian maihinnousun muistomuseon kunnostushankkeelle on myönnetty 4 miljoonaa puntaa.</w:t>
      </w:r>
    </w:p>
    <w:p>
      <w:r>
        <w:rPr>
          <w:b/>
          <w:u w:val="single"/>
        </w:rPr>
        <w:t xml:space="preserve">Asiakirjan numero 28860</w:t>
      </w:r>
    </w:p>
    <w:p>
      <w:r>
        <w:t xml:space="preserve">Leamington Span kaksoispuukotus "saattaa liittyä maakuntarajoihin</w:t>
      </w:r>
    </w:p>
    <w:p>
      <w:r>
        <w:t xml:space="preserve">Loukkaantunut 18-vuotias on sittemmin pidätetty epäiltynä murhasta keskiviikkona Tachbrook Roadilla Leamington Spassa tapahtuneen puukotuksen jälkeen. Myös mies ja poika on pidätetty epäiltynä samasta rikoksesta. 17-vuotias uhri julistettiin kuolleeksi tapahtumapaikalla noin kello 11:00 GMT. Häntä ei ole virallisesti tunnistettu. Ylikomisario Ben Smith sanoi, että kyseessä oli "hyvin pelottava hyökkäys keskellä päivää", ja vahvisti, että poliisi oli "tietoinen" mahdollisesta yhteydestä piirikuntarajoihin. "Se saattaa liittyä siihen", hän sanoi. "Se on selvästikin yksi tutkimuskohteemme." County Lines on termi, jota käytetään kuvaamaan rikollisjengejä, jotka siirtävät laittomia huumeita suurista kaupungeista maaseudulle ja myyvät niitä erityisten matkapuhelinlinjojen kautta. Warwickshiren poliisin mukaan puukotus - noin 15 minuutin kävelymatkan päässä kaupungin keskustasta - oli "kohdennettu". Poliisi kertoi, että pidätetty 18-vuotias birminghamilainen, joka loukkaantui hyökkäyksessä vakavasti, on sairaalassa vakaassa tilassa, eikä hänen vammojensa uskota olevan hengenvaarallisia tai elämää muuttavia. Kaksi muuta pidätettyä miestä ovat 33- ja 17-vuotiaita. Poliisi etsii edelleen toista epäiltyä, joka on kuvattu nuoreksi mustaksi mieheksi, jolla on jalkavamma ja joka nähtiin viimeksi Emscote Roadilla Warwickissa noin puoli tuntia hyökkäyksen jälkeen. Seuraa BBC West Midlandsia Facebookissa ja Twitterissä ja tilaa paikalliset uutispäivitykset suoraan puhelimeesi.</w:t>
      </w:r>
    </w:p>
    <w:p>
      <w:r>
        <w:rPr>
          <w:b/>
        </w:rPr>
        <w:t xml:space="preserve">Yhteenveto</w:t>
      </w:r>
    </w:p>
    <w:p>
      <w:r>
        <w:t xml:space="preserve">Puukotus, jossa teini kuoli ja toinen loukkaantui vakavasti, saattaa liittyä läänin huumekauppaan, poliisi on kertonut.</w:t>
      </w:r>
    </w:p>
    <w:p>
      <w:r>
        <w:rPr>
          <w:b/>
          <w:u w:val="single"/>
        </w:rPr>
        <w:t xml:space="preserve">Asiakirjan numero 28861</w:t>
      </w:r>
    </w:p>
    <w:p>
      <w:r>
        <w:t xml:space="preserve">Chingfordin jäätyneen järven koirapelastus herättää jäävaroituksen</w:t>
      </w:r>
    </w:p>
    <w:p>
      <w:r>
        <w:t xml:space="preserve">Koiran omistaja kuvattiin pelastamassa pentua, joka oli juossut Connaught Wateriin Chingfordissa, Koillis-Lontoossa. Pelastusoperaatio on kuitenkin saanut Lontoon palokunnan varoittamaan jäällä ryömimisen vaaroista. "Jäälle menemisessä ei ole mitään rohkeaa, ja se on uskomattoman riskialtista", sanoi palokunnan yhteisöturvallisuusryhmän johtaja Mark Hazelton. "Jää ei melkein varmasti kestä painoasi, ja jos putoat jäähän, kun on niin kylmä kuin tällä hetkellä, hypotermia iskee nopeasti, mikä voi koitua kohtalokkaaksi. "Olemme tietenkin tyytyväisiä siihen, että tässä tapauksessa sekä nainen että koira säilyivät vahingoittumattomina, mutta tapaus olisi voinut päättyä hyvin eri tavalla." Hän sanoi, että koiranomistajien pitäisi sen sijaan soittaa palomiehille. Ennustajien mukaan sää on juuttunut "kylmään kurimukseen", koska Skandinaviasta tuleva korkeapaine tuo Pohjanmereltä kylmää ilmaa.</w:t>
      </w:r>
    </w:p>
    <w:p>
      <w:r>
        <w:rPr>
          <w:b/>
        </w:rPr>
        <w:t xml:space="preserve">Yhteenveto</w:t>
      </w:r>
    </w:p>
    <w:p>
      <w:r>
        <w:t xml:space="preserve">Nainen, joka ryömi jäätyneen järven yli pelastaakseen koiransa, olisi voinut hukkua, palomiehet ovat varoittaneet.</w:t>
      </w:r>
    </w:p>
    <w:p>
      <w:r>
        <w:rPr>
          <w:b/>
          <w:u w:val="single"/>
        </w:rPr>
        <w:t xml:space="preserve">Asiakirjan numero 28862</w:t>
      </w:r>
    </w:p>
    <w:p>
      <w:r>
        <w:t xml:space="preserve">Birminghamin mies tuomittiin pakkoavioliiton yrityksestä</w:t>
      </w:r>
    </w:p>
    <w:p>
      <w:r>
        <w:t xml:space="preserve">Uhri matkusti sinne vuonna 2016, ja mies piti häntä vankina ottamalla hänen passinsa, Birminghamin kruununoikeus kuuli. Tätä seurasi pahoinpitelyjakso Birminghamissa, jossa mies oli usein pahoinpidellyt uhria "raa'asti". Valamiehistö totesi 55-vuotiaan miehen syylliseksi pakkoavioliittoon ja kahteen lapsen julmuuteen aiemmassa käsittelyssä. Hänen 43-vuotias vaimonsa todettiin myös syylliseksi yhteen lapsen pahoinpitelyyn, ja hänet tuomittiin 12 kuukauden ehdolliseen vankeusrangaistukseen, jonka täytäntöönpano on ehdollinen kahdeksi vuodeksi. Uhri, jota ei voida tunnistaa, mutta joka on tällä hetkellä 21-vuotias, sai mieheltä selkäänsä kotitekoisilla aseilla, joihin kuului muun muassa takkihenkareita ja televisiokaapeleita, ja kerran mies istui hänen rintakehänsä päällä siinä määrin, että hän luuli voivansa kuolla, oikeus kuuli. Hänen odotettiin myös tekevän kotitöitä viisivuotiaasta lähtien, ja hänelle heitettiin ruokaa syötäväksi, kun hän istui lattialla. Tuomari Francis Laird QC sanoi, että mies hallitsi kotitalouttaan "rautakangella". "Pahoinpitely oli yleistä ja toisinaan raakaa", hän sanoi. Kun tyttö vietiin Pakistaniin, mies sanoi, että hänen sisarentyttärensä pitäisi mennä naimisiin valitsemansa miehen kanssa, oikeus kuuli. "Eräässä tilanteessa piditte asetta hänen päätään vasten ja uhkasitte tappaa hänet, jos hän ei suostuisi siihen", QC Laird sanoi. Lopulta uhri pääsi pakenemaan, kun ystävä antoi hänelle sim-kortin, jolla hän sai yhteyden Britannian konsulaattiin, joka onnistui saamaan hänet takaisin Yhdistyneeseen kuningaskuntaan. Seuraa BBC West Midlandsia Facebookissa ja Twitterissä ja tilaa paikalliset uutispäivitykset suoraan puhelimeesi.</w:t>
      </w:r>
    </w:p>
    <w:p>
      <w:r>
        <w:rPr>
          <w:b/>
        </w:rPr>
        <w:t xml:space="preserve">Yhteenveto</w:t>
      </w:r>
    </w:p>
    <w:p>
      <w:r>
        <w:t xml:space="preserve">Mies on tuomittu seitsemäksi vuodeksi vankeuteen, koska hän yritti pakottaa veljentyttärensä järjestettyyn avioliittoon toisen miehen kanssa aseella uhaten matkan aikana Pakistanissa.</w:t>
      </w:r>
    </w:p>
    <w:p>
      <w:r>
        <w:rPr>
          <w:b/>
          <w:u w:val="single"/>
        </w:rPr>
        <w:t xml:space="preserve">Asiakirjan numero 28863</w:t>
      </w:r>
    </w:p>
    <w:p>
      <w:r>
        <w:t xml:space="preserve">Ilotulitteet syttyivät, kun nuori väkijoukko haastoi poliisin Dundeessa</w:t>
      </w:r>
    </w:p>
    <w:p>
      <w:r>
        <w:t xml:space="preserve">Poliisit vastasivat tapahtumaan Beauly Squarella Kirktonin alueella lauantaina noin kello 19:00. He kohtasivat teini-ikäisen ja parikymppisen väkijoukon, joka yritti pelotella heitä. Ylikomisario David Mcintosh sanoi: "Onneksi kukaan ei loukkaantunut tämän häiriön aikana, mutta tällaista käytöstä ei kuitenkaan voida hyväksyä." Yleiseen järjestykseen koulutettuja poliiseja kutsuttiin auttamaan väkijoukon hajottamisessa. Ylikomisario Mcintosh lisäsi: "Ensisijainen tavoitteemme oli yleisön ja poliisien turvallisuuden varmistaminen, mutta tutkimukset jatkuvat, jotta häiriöön osallistuneet henkilöt voidaan tunnistaa ja ryhtyä tarvittaviin toimiin." Alueella tehdään lisävartiointia, ja kaikkia, joilla on tietoja, pyydetään ottamaan yhteyttä Skotlannin poliisiin.</w:t>
      </w:r>
    </w:p>
    <w:p>
      <w:r>
        <w:rPr>
          <w:b/>
        </w:rPr>
        <w:t xml:space="preserve">Yhteenveto</w:t>
      </w:r>
    </w:p>
    <w:p>
      <w:r>
        <w:t xml:space="preserve">Dundeessa sattuneessa suuressa levottomuudessa, johon osallistui noin 100 nuorta, poliisia kohti sytytettiin ilotulitteita.</w:t>
      </w:r>
    </w:p>
    <w:p>
      <w:r>
        <w:rPr>
          <w:b/>
          <w:u w:val="single"/>
        </w:rPr>
        <w:t xml:space="preserve">Asiakirjan numero 28864</w:t>
      </w:r>
    </w:p>
    <w:p>
      <w:r>
        <w:t xml:space="preserve">Kanaalisaarten Condor Liberation -lautta peruttu</w:t>
      </w:r>
    </w:p>
    <w:p>
      <w:r>
        <w:t xml:space="preserve">50 miljoonaa puntaa maksanut suurnopeuslautta Condor Liberation on kärsinyt ongelmista maaliskuussa tapahtuneesta käyttöönotostaan lähtien. Perjantaina Condor Liberationin liikennöinti peruttiin teknisen vian vuoksi vielä yhdeksi päiväksi. Kanaalisaarten ja Yhdistyneen kuningaskunnan välisen palvelun ylläpitämiseksi Clipper- laiva reititetään uudelleen. Joitakin vuoroja on myös peruttu tai aikataulutettu uudelleen lauantaiksi ja sunnuntaiksi. Kapteeni Fran Collins, operatiivinen johtaja, sanoi: "Ensisilmäyksellä ongelma ei vaikuta monimutkaiselta, vaikka sen korjaaminen viekin jonkin aikaa, joten tällä hetkellä odotamme Liberationin purjehtivan lauantaina. "Tiedotamme kuitenkin lisää, jos tilanne muuttuu", sanoo Liberation. "Haluan pyytää anteeksi asiakkailta, joita asia koskee, ja voin vakuuttaa, että teemme kovasti töitä saadaksemme heidät määränpäähänsä."</w:t>
      </w:r>
    </w:p>
    <w:p>
      <w:r>
        <w:rPr>
          <w:b/>
        </w:rPr>
        <w:t xml:space="preserve">Yhteenveto</w:t>
      </w:r>
    </w:p>
    <w:p>
      <w:r>
        <w:t xml:space="preserve">Yhdistyneen kuningaskunnan ja Kanaalisaarten välisen ongelmallisen lauttaliikenteen matkustajia odottaa viikonloppuna viivästyksiä ja peruutuksia.</w:t>
      </w:r>
    </w:p>
    <w:p>
      <w:r>
        <w:rPr>
          <w:b/>
          <w:u w:val="single"/>
        </w:rPr>
        <w:t xml:space="preserve">Asiakirjan numero 28865</w:t>
      </w:r>
    </w:p>
    <w:p>
      <w:r>
        <w:t xml:space="preserve">Lutfur Rahman: Lutfur Rahman: Korruptoituneen ex-pormestarin varat jäädytetty.</w:t>
      </w:r>
    </w:p>
    <w:p>
      <w:r>
        <w:t xml:space="preserve">Hänet todettiin huhtikuussa syylliseksi vaalivilppiin, hänet erotettiin virastaan ja määrättiin maksamaan 250 000 punnan oikeudenkäyntikulut. Korkeimman oikeuden tuomari päätti aiemmin, että Rahmanin kotimaan varojen jäädyttämistä koskeva määräys olisi laajennettava koskemaan myös hänen varallisuuttaan maailmanlaajuisesti. Hänelle annettiin myös määräys ilmoittaa omaisuutensa. Andy Erlam, joka on yksi neljästä kantelijasta, jotka nostivat High Courtissa kanteen Rahmania vastaan, haki myös jäädyttämismääräystä sen jälkeen, kun entinen pormestari ei ollut maksanut välittömiä oikeudenkäyntikuluja. Tuomari Edis päätti aiemmin, että Rahmanin on paljastettava taloutensa viimeisten viiden vuoden ajalta ja veroilmoituksensa viimeisten seitsemän vuoden ajalta. Rahmanin vaimo Ayesha Farid on vapautettu luovutusmääräyksestä, mutta tuomari kertoi Erlamin asianajajalle, että hän suhtautuisi myönteisesti erilliseen hakemukseen Rahmanin vapauttamiseksi.</w:t>
      </w:r>
    </w:p>
    <w:p>
      <w:r>
        <w:rPr>
          <w:b/>
        </w:rPr>
        <w:t xml:space="preserve">Yhteenveto</w:t>
      </w:r>
    </w:p>
    <w:p>
      <w:r>
        <w:t xml:space="preserve">Tower Hamletin häpeään joutuneen entisen pormestarin Lutfur Rahmanin varat jäädytetään, koska hän ei ole maksanut oikeudenkäyntikuluja.</w:t>
      </w:r>
    </w:p>
    <w:p>
      <w:r>
        <w:rPr>
          <w:b/>
          <w:u w:val="single"/>
        </w:rPr>
        <w:t xml:space="preserve">Asiakirjan numero 28866</w:t>
      </w:r>
    </w:p>
    <w:p>
      <w:r>
        <w:t xml:space="preserve">Carwyn Jones tuomitsee Katalonian "hirvittävät kohtaukset".</w:t>
      </w:r>
    </w:p>
    <w:p>
      <w:r>
        <w:t xml:space="preserve">Poliisi käytti pamput ja ampui kumiluoteja Barcelonan mielenosoituksissa. Espanjan hallitus on luvannut pysäyttää äänestyksen, jonka maan perustuslakituomioistuin on julistanut laittomaksi. Pääministeri twiittasi: "Kauheita kohtauksia #Katalonian kaduilla tänään. Kun väkivalta korvaa demokratian ja vuoropuhelun, ei ole voittajia." Samaan aikaan Plaid Cymru -puolueen johtaja Leanne Wood twiittasi olevansa samaa mieltä Skotlannin pääministerin Nicola Sturgeonin kanssa, joka sanoi, että kaikkien pitäisi tuomita kohtaukset "riippumatta siitä, mitä mieltä he ovat itsenäisyydestä". Wood sanoi: "En ole koskaan nähnyt, että se on niin tärkeää, että se on niin tärkeää: "Hyvin sanottu @NicolaSturgeon. Onko muita puoluejohtajia, jotka ovat valmiita tuomitsemaan väkivaltaisuudet tänään #Kataloniassa? Kuka tahansa? Missä tahansa Euroopassa?" Plaid Cymru -puolueen Adam Price, joka on mukana Kataloniassa toimivassa kansainvälisessä tarkkailijavaltuuskunnassa, sanoi: "Se ei ole ainoa asia, jota en voi hyväksyä: "Siellä on järkyttäviä kohtauksia, joita en olisi uskonut koskaan näkeväni kypsässä eurooppalaisessa demokratiaprosessissa." Hän lisäsi: "Mielestäni kansainvälisen yhteisön pitäisi ripustaa päänsä häpeään, muutamaa poikkeusta lukuun ottamatta, koska näiden kohtausten pitäisi järkyttää meitä. "Tämä on suurin uhka, jonka olemme nähneet demokratian ja ihmisoikeuksien arvoja kohtaan Euroopan mantereella sitten fasismin synkkien päivien, ja silti Euroopan unionin johto on vaiennut. "Meidän pitäisi osoittaa solidaarisuutta ja tukea Katalonian kansaa, joka vain käyttää perusoikeuttaan päättää omasta tulevaisuudestaan."</w:t>
      </w:r>
    </w:p>
    <w:p>
      <w:r>
        <w:rPr>
          <w:b/>
        </w:rPr>
        <w:t xml:space="preserve">Yhteenveto</w:t>
      </w:r>
    </w:p>
    <w:p>
      <w:r>
        <w:t xml:space="preserve">Carwyn Jones on sanonut, että "ei ole voittajia", kun väkivalta korvaa demokratian, kun poliisi yrittää pysäyttää Katalonian itsenäisyyskansanäänestyksen.</w:t>
      </w:r>
    </w:p>
    <w:p>
      <w:r>
        <w:rPr>
          <w:b/>
          <w:u w:val="single"/>
        </w:rPr>
        <w:t xml:space="preserve">Asiakirjan numero 28867</w:t>
      </w:r>
    </w:p>
    <w:p>
      <w:r>
        <w:t xml:space="preserve">Kuvissa: Kalifornia palaa, kun maastopalot tuhoavat osavaltiota</w:t>
      </w:r>
    </w:p>
    <w:p>
      <w:r>
        <w:t xml:space="preserve">Evakuointimääräykset annettiin useissa kaupungeissa, kun jopa 80 kilometrin tuntinopeudella puhaltavat tuulet lietsoivat kolmea suurta paloa. Pohjoisessa Camp Fire -niminen tappava maastopalo on tuhonnut Paradisen kaupungin. Etelässä Woolsey Fire ja Hill Fire ovat repineet alueita Los Angelesin länsipuolella, kuten Malibun rantalomakohteen, jossa asuu monia Hollywood-tähtiä. Evakuointimääräyksen saaneiden kaupunkien joukossa oli Thousand Oaks, jossa asemies tappoi keskiviikkona 12 ihmistä vilkkaasti liikennöidyssä Borderline Bar and Grill -baarissa. Tuhannet asukkaat pakkautuivat Tyynenmeren rannikkotietä pitkin etelään tai hakeutuivat rannoille hevostensa ja muiden lemmikkieläintensä kanssa. Torstaina alkanut Woolsey-palo on hiillostanut noin 35 000 hehtaaria (14 200 hehtaaria) Los Angelesin ympäristössä. Perjantaina liekit hyppäsivät valtatie 101:n yli ja suuntautuivat rannikkoalueille. "Tulipalo palaa nyt hallitsemattomasti ja suuntaa Malibun asutuille alueille", viranomaiset kertoivat. "Kaikkien asukkaiden on evakuoitava nyt." Tosi-tv-tähti Kim Kardashian, joka evakuoi aluetta perheensä kanssa jo aiemmin, kertoi Twitterissä, että osia hänen ja aviomiehensä Kanye Westin kanssa Calabasasissa sijaitsevasta yhteisestä kodistaan tuhoutui. Kaikki kuvat ovat tekijänoikeuden alaisia.</w:t>
      </w:r>
    </w:p>
    <w:p>
      <w:r>
        <w:rPr>
          <w:b/>
        </w:rPr>
        <w:t xml:space="preserve">Yhteenveto</w:t>
      </w:r>
    </w:p>
    <w:p>
      <w:r>
        <w:t xml:space="preserve">Pohjois- ja Etelä-Kaliforniassa palaa rajuja maastopaloja, jotka tuhoavat rakennuksia ja pakottavat yli 250 000 asukasta pakenemaan.</w:t>
      </w:r>
    </w:p>
    <w:p>
      <w:r>
        <w:rPr>
          <w:b/>
          <w:u w:val="single"/>
        </w:rPr>
        <w:t xml:space="preserve">Asiakirjan numero 28868</w:t>
      </w:r>
    </w:p>
    <w:p>
      <w:r>
        <w:t xml:space="preserve">Timbaland valmistelee all star -albumia</w:t>
      </w:r>
    </w:p>
    <w:p>
      <w:r>
        <w:t xml:space="preserve">Shock Value II, joka julkaistaan 24. marraskuuta Yhdysvalloissa, sisältää Katy Perryn, Chris Brownin ja Justin Timberlaken panoksen. Hänen vuonna 2007 julkaistun Shock Value -albuminsa jatko-osaan osallistuvat myös muun muassa The Fray, räppäri Drake, Miley Cyrus, Keri Hilson ja Nickelback. Ensimmäinen LP:ltä otettu single on Morning After Dark featuring SoShy. Aiemmin Shock Value -albumilla esiintyi lukuisia vierailevia artisteja, kuten Fall Out Boy, Elton John ja Missy Elliot. Aiemmin tänä vuonna Timbaland teki yhteistyötä rockmuusikko Chris Cornellin kanssa tämän viimeisimmällä sooloalbumilla Scream.</w:t>
      </w:r>
    </w:p>
    <w:p>
      <w:r>
        <w:rPr>
          <w:b/>
        </w:rPr>
        <w:t xml:space="preserve">Yhteenveto</w:t>
      </w:r>
    </w:p>
    <w:p>
      <w:r>
        <w:t xml:space="preserve">Timbaland on paljastanut tulevan kolmannen sooloalbuminsa tähtikokoonpanon.</w:t>
      </w:r>
    </w:p>
    <w:p>
      <w:r>
        <w:rPr>
          <w:b/>
          <w:u w:val="single"/>
        </w:rPr>
        <w:t xml:space="preserve">Asiakirjan numero 28869</w:t>
      </w:r>
    </w:p>
    <w:p>
      <w:r>
        <w:t xml:space="preserve">Lontoon pyöräilijäkuolemat: Tienkäyttäjille 2 000 rangaistusta</w:t>
      </w:r>
    </w:p>
    <w:p>
      <w:r>
        <w:t xml:space="preserve">Metropolitan Police -poliisin poliiseja lähetettiin 166 tärkeimpään risteykseen Lontoon ruuhka-aikoina osana operaatio Safewayta. Operaatio on seurausta kuuden pyöräilijän kuolemasta kaupungissa kahden viikon aikana. Maanantain ja keskiviikon välisenä aikana autoilijoille annettiin 1 392 ja pyöräilijöille 755 rangaistusmääräystä. Pidätyksiä pahoinpitelystä Poliisin mukaan yleisin syy autoilijoiden pysäyttämiseen oli matkapuhelimen käyttö ajon aikana ja punaisia valoja päin ajaminen. Pyöräilijöille puhuttiin punaisia valoja ohittamisesta, jalkakäytävällä ajamisesta ja vääristä valoista. Lisäksi 28 ihmistä pidätettiin pahoinpitelystä, huumausaineiden hallussapidosta, ajokieltoon ajamisesta, pysähtymättä jättämisestä ja poliisin pahoinpitelystä. Ylikomisario Glyn Jones sanoi: "Tämän operaation tarkoituksena on saada kaikki tienkäyttäjät käyttäytymään turvallisemmin liikenteessä sekä omaksi että muiden hyödyksi. "Toivon, että operaation jatkuessa lain ja tieliikennelain noudattaminen paranee ja tarve antaa kiinteitä rangaistusmääräyksiä vähenee." Operaation aikana, joka jatkuu jouluun asti ja jonka jälkeen sitä tarkistetaan, 2 500 poliisia antaa neuvoja kaikille, jotka ovat nähneet vaarantavan itsensä tai muut tienkäyttäjät ja jalankulkijat. Kuusi 5. ja 18. marraskuuta välisenä aikana kuollutta pyöräilijää ovat: Brian Holt, 62, Francis Golding, 69, Roger William De Klerk, 43, Venera Minakhmetova, 24, 21-vuotias St John's Woodista kotoisin oleva mies ja kuusikymppiseksi arvioitu mies. Poliisi ei ole vielä virallisesti julkistanut kahden uhrin nimiä.</w:t>
      </w:r>
    </w:p>
    <w:p>
      <w:r>
        <w:rPr>
          <w:b/>
        </w:rPr>
        <w:t xml:space="preserve">Yhteenveto</w:t>
      </w:r>
    </w:p>
    <w:p>
      <w:r>
        <w:t xml:space="preserve">Lontoossa järjestetyn poliisin liikenneturvallisuusoperaation kolmen ensimmäisen päivän aikana autoilijoille ja pyöräilijöille annettiin yli 2 000 rangaistusmääräystä.</w:t>
      </w:r>
    </w:p>
    <w:p>
      <w:r>
        <w:rPr>
          <w:b/>
          <w:u w:val="single"/>
        </w:rPr>
        <w:t xml:space="preserve">Asiakirjan numero 28870</w:t>
      </w:r>
    </w:p>
    <w:p>
      <w:r>
        <w:t xml:space="preserve">Liverpoolin leikkikentällä keinuihin ja liukumäkeen on liimattu lasinsiruja</w:t>
      </w:r>
    </w:p>
    <w:p>
      <w:r>
        <w:t xml:space="preserve">Merseysiden poliisi tuomitsi Fazakerleyn Long Moor Lanella sijaitsevassa Seeds Lane Parkissa sattuneen välikohtauksen "kauhistuttavaksi" ja "vaaralliseksi". Poliisit uskovat, että lasi oli liimattu leikkivälineisiin 13. huhtikuuta kello 17.00 BST ja 14. huhtikuuta kello 09.00 BST välisenä aikana. Rikollisesta vahingonteosta ilmoitettiin poliisille 15. huhtikuuta. Puisto sijaitsee lähellä Aintreen kilparataa. Komisario Graeme Towndrow Merseysiden poliisista sanoi: "Onneksi tämä on erittäin harvinainen tapaus, eikä kukaan loukkaantunut. "Tästä huolimatta olen todella huolissani siitä, että joku edes harkitsee tällaista. "Tämä on aivan järkyttävää, vaarallista ja huolimatonta käytöstä, joka olisi voinut aiheuttaa vakavia vammoja lapsille, jotka yrittivät nauttia puistosta."</w:t>
      </w:r>
    </w:p>
    <w:p>
      <w:r>
        <w:rPr>
          <w:b/>
        </w:rPr>
        <w:t xml:space="preserve">Yhteenveto</w:t>
      </w:r>
    </w:p>
    <w:p>
      <w:r>
        <w:t xml:space="preserve">Rikkinäistä lasia on liimattu liukumäkeen ja keinuihin lasten leikkipaikalla Liverpoolissa, kertoo poliisi.</w:t>
      </w:r>
    </w:p>
    <w:p>
      <w:r>
        <w:rPr>
          <w:b/>
          <w:u w:val="single"/>
        </w:rPr>
        <w:t xml:space="preserve">Asiakirjan numero 28871</w:t>
      </w:r>
    </w:p>
    <w:p>
      <w:r>
        <w:t xml:space="preserve">Northumbrian poliisin ampuminen: Mies kuoli poliisien ampumana South Shieldsissä</w:t>
      </w:r>
    </w:p>
    <w:p>
      <w:r>
        <w:t xml:space="preserve">James Wilsonia ampuivat rintaan poliisit, jotka kutsuttiin Frenchman's Waylle noin kello 01.00 BST 29. maaliskuuta, kun kadulla oli mies, jolla oli käsiase. 24-vuotias mies vietiin Newcastlen Royal Victoria Infirmaryyn, mutta hän kuoli myöhään perjantaina. Tapahtuman tutkinta on käynnissä riippumattomassa poliisin valituslautakunnassa (Independent Police Complaints Commission). IPCC:n komissaari Carl Gumsley sanoi: "Ajatuksemme ovat Jamesin ystävien ja perheen parissa tänä hyvin vaikeana aikana." Keskiviikkona tutkijat kertoivat, että tapahtumapaikalta oli löydetty "muu kuin poliisiase".</w:t>
      </w:r>
    </w:p>
    <w:p>
      <w:r>
        <w:rPr>
          <w:b/>
        </w:rPr>
        <w:t xml:space="preserve">Yhteenveto</w:t>
      </w:r>
    </w:p>
    <w:p>
      <w:r>
        <w:t xml:space="preserve">Mies on kuollut muutama päivä sen jälkeen, kun poliisi oli ampunut häntä South Shieldsissä.</w:t>
      </w:r>
    </w:p>
    <w:p>
      <w:r>
        <w:rPr>
          <w:b/>
          <w:u w:val="single"/>
        </w:rPr>
        <w:t xml:space="preserve">Asiakirjan numero 28872</w:t>
      </w:r>
    </w:p>
    <w:p>
      <w:r>
        <w:t xml:space="preserve">Palomiehet hoitivat Croydonin varastotulipalon palomiehet</w:t>
      </w:r>
    </w:p>
    <w:p>
      <w:r>
        <w:t xml:space="preserve">Kaksikymmentä paloautoa lähetettiin Croydonin Purley Wayssä sijaitsevan varaston tulipaloon sen jälkeen, kun London Fire Brigade (LFB) kutsuttiin paikalle klo 19:45 GMT. Paikalliset tiet on suljettu sillä aikaa, kun Croydonin ja muiden lähialueiden paloasemien miehistöt puuttuvat paloon. LFB:n mukaan loukkaantumisista ei ole raportoitu, eikä tulipalon syy ole tällä hetkellä tiedossa. LFB sanoi, että savua oli paljon, ja kehotti paikallisia asukkaita pitämään ovensa ja ikkunansa kiinni. Se sanoi, että palomiehet olisivat paikalla koko yön. Transport for London kehotti autoilijoita käyttämään vaihtoehtoisia reittejä.</w:t>
      </w:r>
    </w:p>
    <w:p>
      <w:r>
        <w:rPr>
          <w:b/>
        </w:rPr>
        <w:t xml:space="preserve">Yhteenveto</w:t>
      </w:r>
    </w:p>
    <w:p>
      <w:r>
        <w:t xml:space="preserve">Jopa 120 palomiestä taistelee Etelä-Lontoossa sijaitsevan itsesäilytysvaraston suurta tulipaloa vastaan.</w:t>
      </w:r>
    </w:p>
    <w:p>
      <w:r>
        <w:rPr>
          <w:b/>
          <w:u w:val="single"/>
        </w:rPr>
        <w:t xml:space="preserve">Asiakirjan numero 28873</w:t>
      </w:r>
    </w:p>
    <w:p>
      <w:r>
        <w:t xml:space="preserve">Naasir Francis kuolema: Lozellsin ampumavälikohtauksen uhrin muistoa kunnioittaen</w:t>
      </w:r>
    </w:p>
    <w:p>
      <w:r>
        <w:t xml:space="preserve">Naasir Francisia ammuttiin vatsaan Lozells Roadilla keskiviikkona iltapäivällä. Hän kuoli pian sairaalaan saapumisensa jälkeen, poliisi kertoi. "Hänen äitinsä ja sisaruksensa ovat menettäneet syvän lohdutuksen", hänen perheensä sanoi. 24-vuotias mies on pidätetty murhasta epäiltynä ja kaksi muuta pidätetty rikoksentekijän avustamisesta epäiltynä. Kaikki kolme - 24-vuotias sekä nainen, 23, ja mies, 39 - ovat edelleen pidätettyinä, West Midlandsin poliisi kertoi. Keskiviikkona murhasta epäiltynä pidätetty 28-vuotias mies on vapautettu ilman jatkotoimia. Francisin perhe sanoi lausunnossaan: "Naasir oli lämmin kokonaisuus, joka antoi perheelle turvallisuuden tunteen. "Hänen äitinsä ja sisaruksensa ovat menettäneet syvän lohdutuksen. "Naasirin viehättävä persoonallisuus, jota hänen yhteisönsä rakasti ja kunnioitti, synnytti hänen perheensä silmissä henkevän valon, joka on himmentynyt hänen kuolemansa jälkeen." Seuraa BBC West Midlandsia Facebookissa, Twitterissä ja Instagramissa. Lähetä juttuideasi osoitteeseen: newsonline.westmidlands@bbc.co.uk</w:t>
      </w:r>
    </w:p>
    <w:p>
      <w:r>
        <w:rPr>
          <w:b/>
        </w:rPr>
        <w:t xml:space="preserve">Yhteenveto</w:t>
      </w:r>
    </w:p>
    <w:p>
      <w:r>
        <w:t xml:space="preserve">Birminghamin kadulla kuolleena ammutun miehen perhe on osoittanut kunnioitusta hänen "viehättävälle persoonallisuudelleen" ja "henkevyydelleen".</w:t>
      </w:r>
    </w:p>
    <w:p>
      <w:r>
        <w:rPr>
          <w:b/>
          <w:u w:val="single"/>
        </w:rPr>
        <w:t xml:space="preserve">Asiakirjan numero 28874</w:t>
      </w:r>
    </w:p>
    <w:p>
      <w:r>
        <w:t xml:space="preserve">Herefordshiren ja Worcestershiren kansanedustajat vaativat "parempia junapalveluja".</w:t>
      </w:r>
    </w:p>
    <w:p>
      <w:r>
        <w:t xml:space="preserve">Viisi kansanedustajaa, jotka edustavat näiden kahden kreivikunnan asukkaita, ovat kertoneet liikenneministeri Simon Burnsille, että Cotswoldin linjaa on parannettava. Mid Worcestershiren kansanedustaja Peter Luff sanoi, että Burns tunnusti Worcestershire Parkwayn aseman tarpeen. Burns sanoi kirjoittavansa kansanedustajille "mahdollisimman pian selventääkseen, mihin toimiin aiomme ryhtyä". Worcestershire Parkwayn asema, joka rakennettaisiin lähelle M5-moottoritien liittymää seitsemän, edellyttää 200 miljoonan punnan investointeja. Suunnitelmat maakunnan kolmannesta asemasta ovat osa Worcesterin liikennestrategiaa. Luff on myös kirjoittanut kirjeen yhdessä West Worcestershiren kansanedustajan Harriett Baldwinin, Worcesterin kansanedustajan Robin Walkerin, Herefordin kansanedustajan Jesse Normanin ja pohjoisen Herefordshiren kansanedustajan Bill Wigginin kanssa. Kirjeessä vaaditaan "nopeampaa ja tiheämpää junaliikennettä".</w:t>
      </w:r>
    </w:p>
    <w:p>
      <w:r>
        <w:rPr>
          <w:b/>
        </w:rPr>
        <w:t xml:space="preserve">Yhteenveto</w:t>
      </w:r>
    </w:p>
    <w:p>
      <w:r>
        <w:t xml:space="preserve">Herefordshiren ja Worcestershiren työmatkalaiset hyötyisivät paremmista junayhteyksistä Lontooseen, sanovat parlamentin jäsenet.</w:t>
      </w:r>
    </w:p>
    <w:p>
      <w:r>
        <w:rPr>
          <w:b/>
          <w:u w:val="single"/>
        </w:rPr>
        <w:t xml:space="preserve">Asiakirjan numero 28875</w:t>
      </w:r>
    </w:p>
    <w:p>
      <w:r>
        <w:t xml:space="preserve">Katutriage-ryhmä puuttuu mielenterveysongelmiin hätätilanteissa</w:t>
      </w:r>
    </w:p>
    <w:p>
      <w:r>
        <w:t xml:space="preserve">Street Triage -ohjelmassa mielenterveyshoitajat ja ensihoitajat osallistuvat poliisin kanssa hälytystehtäviin, joissa ihmiset tarvitsevat välitöntä mielenterveystukea. Mielenterveyspäälliköiden mukaan tästä hyötyvät ihmiset, jotka tarvitsevat kiireellisesti mielenterveyshoitoa hätätilanteissa. Pilottihanke seuraa samankaltaisten järjestelmien jalanjälkiä eri puolilla maata. Ylikomisario Sean Russell West Midlandsin poliisista sanoi, että perjantaina käynnistyvän järjestelmän avulla tuetaan kriisitilanteessa olevia ihmisiä ja vähennetään poliisin ja päivystyksen resurssien kysyntää. "Valikoima vaihtoehtoja" Birminghamin ja Solihullin mielenterveyssäätiön NHS-säätiön toimitusjohtaja Jon Short sanoi: "Viime vuosina on ollut valtava kohu siitä, kuinka paljon poliisin etulinjan työssä käsitellään mielenterveysongelmia. "Monet poliisien hälytyksistä liittyvät häiriöihin kadulla tai perheongelmiin. Poliisilla on näissä asioissa rajalliset valtuudet, joten lopputuloksena on usein pidätys. "Triagen avulla koulutetut ensihoitajat ja mielenterveyshoitajat voivat arvioida ihmisiä perusteellisemmin ja tehdä poliisille selväksi, millaisia vaihtoehtoja heillä on käytettävissään, esimerkiksi tarvitseeko asianomainen henkilö neuvontaa tai muuta hoitoa", hän jatkaa. West Midlands Ambulance Servicen tiedottaja Steve Parry sanoi, että triagen avulla "pelastuspalvelut, kuten ambulanssit, vapautuvat monista tarpeettomista tapauksista".</w:t>
      </w:r>
    </w:p>
    <w:p>
      <w:r>
        <w:rPr>
          <w:b/>
        </w:rPr>
        <w:t xml:space="preserve">Yhteenveto</w:t>
      </w:r>
    </w:p>
    <w:p>
      <w:r>
        <w:t xml:space="preserve">Länsi-Midlandsissa on käynnistetty järjestelmä, jolla varmistetaan, että mielenterveysongelmista kärsivät ihmiset pysyvät poissa vankeudesta ja saavat oikeaa hoitoa.</w:t>
      </w:r>
    </w:p>
    <w:p>
      <w:r>
        <w:rPr>
          <w:b/>
          <w:u w:val="single"/>
        </w:rPr>
        <w:t xml:space="preserve">Asiakirjan numero 28876</w:t>
      </w:r>
    </w:p>
    <w:p>
      <w:r>
        <w:t xml:space="preserve">Saksan liittokansleri Angela Merkel ylistää Irlannin irtautumista pelastuspaketista</w:t>
      </w:r>
    </w:p>
    <w:p>
      <w:r>
        <w:t xml:space="preserve">Hän esitti kommenttinsa tavattuaan Irlannin pääministerin Enda Kennyn Dublinissa perjantaina. Kyseessä oli johtajien ensimmäinen kahdenvälinen tapaaminen sen jälkeen, kun Irlanti irtautui EU:n pelastuspaketista joulukuussa. Liittokansleri Merkel vieraili Irlannissa Euroopan kansanpuolueen kongressissa, joka pidettiin kaupungissa. Hän tapasi myös Tánaiste (varapääministeri) Eamon Gilmoren tavatessaan Kennyn Government Buildingsissa. Tapaamisen jälkeisessä lehdistötilaisuudessa Merkel sanoi, että on tärkeää ottaa opiksi menneisyydestä ja että Euroopan on työskenneltävä tiiviisti pankkiunionin hyväksi. Irlanti oli ensimmäinen euroalueen jäsenvaltio, joka sai päätökseen irtautumisensa Euroopan unionin ja Kansainvälisen valuuttarahaston pelastusohjelmasta. Maa pysyy edelleen "tehostetun valvonnan" alaisena, kunnes kolme neljäsosaa 85 miljardin euron lainoista on maksettu takaisin. Irlannin talous on selviytymässä yhdestä euroalueen syvimmistä taantumista, ja se haki kansainvälistä pelastuspakettia marraskuussa 2010.</w:t>
      </w:r>
    </w:p>
    <w:p>
      <w:r>
        <w:rPr>
          <w:b/>
        </w:rPr>
        <w:t xml:space="preserve">Yhteenveto</w:t>
      </w:r>
    </w:p>
    <w:p>
      <w:r>
        <w:t xml:space="preserve">Saksan liittokansleri Angela Merkel on kuvannut Irlannin irtautumista tukiohjelmasta "valtavaksi menestystarinaksi".</w:t>
      </w:r>
    </w:p>
    <w:p>
      <w:r>
        <w:rPr>
          <w:b/>
          <w:u w:val="single"/>
        </w:rPr>
        <w:t xml:space="preserve">Asiakirjan numero 28877</w:t>
      </w:r>
    </w:p>
    <w:p>
      <w:r>
        <w:t xml:space="preserve">MoD:n Salisbury Plainin sotilaskotisuunnitelmaa varten tarvitaan lisää työtä.</w:t>
      </w:r>
    </w:p>
    <w:p>
      <w:r>
        <w:t xml:space="preserve">Noin 4 300 sotilasta perheineen muuttaa Wiltshireen Saksasta ja Yhdistyneen kuningaskunnan tukikohdista seuraavien kuuden vuoden aikana. Keskiviikkona pidetyssä yleisötilaisuudessa jotkut asukkaat ilmaisivat huolensa siitä, miten paikalliset tiet selviytyisivät tästä virrasta. Paul Mannering DIO:sta sanoi kuitenkin, että suunnitelmat "eivät mene läpi ilman asianmukaisia pohdintoja". Vuoteen 2019 mennessä puolustusministeriö aikoo sijoittaa noin 28 prosenttia Britannian armeijasta Salisbury Plainiin ja sen lähistölle. Sotilaiden ja heidän 3 000 huollettavansa tulvan vuoksi armeija aikoo rakentaa 300 uutta asuntoa Ludgershalliin, 540 asuntoa Larkhilliin ja 277 asuntoa Bulfordiin. Liberaalidemokraattien piirikunnanvaltuutettu Graham Wright sanoi olevansa tyytyväinen armeijan ehdotuksiin, mutta muut asukkaat sanoivat, että DIO ei ollut vastannut heidän huoliinsa "koulu- ja liikenneyhteyksistä". DIO:n vaatimuksista vastaava johtaja Mannering sanoi kuitenkin, että heidän huolensa "otetaan huomioon", jotta varmistetaan, että suunnitelmaa ei "viedä läpi rautateitse". Hän sanoi: "Liikennesuunnitelmat vaativat vielä lisää työtä. "Mutta suunnitteluprosessi on vielä kesken, ja mielipiteillä on merkitystä." Asukkailla on 17. kesäkuuta asti aikaa kommentoida suunnitelmia, ennen kuin ne toimitetaan Wiltshiren neuvostolle heinäkuussa.</w:t>
      </w:r>
    </w:p>
    <w:p>
      <w:r>
        <w:rPr>
          <w:b/>
        </w:rPr>
        <w:t xml:space="preserve">Yhteenveto</w:t>
      </w:r>
    </w:p>
    <w:p>
      <w:r>
        <w:t xml:space="preserve">Defence Infrastructure Organisationin (DIO) mukaan Salisbury Plainin 1300 uuden sotilaskodin kuljetussuunnitelmat vaativat "lisätyötä".</w:t>
      </w:r>
    </w:p>
    <w:p>
      <w:r>
        <w:rPr>
          <w:b/>
          <w:u w:val="single"/>
        </w:rPr>
        <w:t xml:space="preserve">Asiakirjan numero 28878</w:t>
      </w:r>
    </w:p>
    <w:p>
      <w:r>
        <w:t xml:space="preserve">Ranskan vaalien valeuutisten faktantarkistus</w:t>
      </w:r>
    </w:p>
    <w:p>
      <w:r>
        <w:t xml:space="preserve">Viimeisimmässä LeMonde/Cevipofin tekemässä kyselyssä haastateltiin 14 300 ihmistä 31. maaliskuuta ja 2. huhtikuuta välisenä aikana. Sen mukaan Macron voittaisi Le Penin 7. toukokuuta järjestettävässä toisessa äänestyskierroksessa 61 prosentilla ja 39 prosentilla. Äänestäjien varmuus kasvoi viisi prosenttiyksikköä, ja 64 prosenttia vastaajista oli varma päätöksestään. BBC jatkaa yhteistyötään CrossCheckin kanssa väärennettyjen uutisten tarkistamiseksi ja kumoamiseksi äänestyksen alla. 1. FAKE: Emmanuel Macron haluaa ottaa käyttöön sharian (islamilaisen lain) Ranskan Mayotten alueella Intian valtamerellä. Resistance Republicaine siteeraa Mohamed Bacar Mcoloa, jota haastateltiin 22. maaliskuuta paikallisella Mayotte-kanavalla ja joka sanoi, että Macron haluaisi delegoida saarelle "valtaa". Macronin virallinen kampanjatiimi kuitenkin kiisti väitteet CrossCheckille ja sanoi, ettei Mcolo ollut puolueen virallinen edustaja. Se lisäsi, että vaikka Mayotte nauttii hajautettua valtaa, sharia ei kuuluisi siihen. 2. FAKTA: Pantinin juutalaishaudat häpäistiin antisemitistisessä teossa. Europe Israel väitti saaneensa yleisöltä valokuvia ja videoita ja väitti jatkoartikkelissa, että "teoria liikenneonnettomuudesta on erittäin epätodennäköinen". Pariisin pormestarin lehdistöneuvonantaja jakoi kuitenkin kaksi kuvaa kuorma-autosta, jotka hautausmaan kunnossapidosta vastaavat viranomaiset olivat ottaneet: 3. FAKTA: Moskova auttaa Marine Le Peniä voittamaan vaalit. Life kirjoitti: "Moskova auttaa Le Peniä voittamaan vaalit". Vaikka twiitti poistettiin viisi minuuttia myöhemmin, se johti huhuihin Kremlin tuesta. Poistettu twiitti on edelleen olemassa Lifen omistamalla Twitter-tilillä. 4. FAKTA: Pariisin Marine-hotelli muutetaan orjuutta käsitteleväksi museoksi. 5. FAKE: Al-Qaida tukee Emmanuel Macronia. Lue lisää aiheesta Reality Check Wais Bashir, UGC and Social News -tiimi</w:t>
      </w:r>
    </w:p>
    <w:p>
      <w:r>
        <w:rPr>
          <w:b/>
        </w:rPr>
        <w:t xml:space="preserve">Yhteenveto</w:t>
      </w:r>
    </w:p>
    <w:p>
      <w:r>
        <w:t xml:space="preserve">Äärioikeistolainen ehdokas Marine Le Pen ja keskustalainen poliitikko Emmanuel Macron ovat tasapisteissä 25 prosentin kannatuksella viimeisimmässä kyselyssä, jossa kysytään, miten ihmiset äänestävät Ranskan presidentinvaalien ensimmäisellä kierroksella 23. huhtikuuta.</w:t>
      </w:r>
    </w:p>
    <w:p>
      <w:r>
        <w:rPr>
          <w:b/>
          <w:u w:val="single"/>
        </w:rPr>
        <w:t xml:space="preserve">Asiakirjan numero 28879</w:t>
      </w:r>
    </w:p>
    <w:p>
      <w:r>
        <w:t xml:space="preserve">Uusi-Seelanti haukkuu Australiaa terrorismista epäiltyä koskevassa kansalaisuuskiistassaan</w:t>
      </w:r>
    </w:p>
    <w:p>
      <w:r>
        <w:t xml:space="preserve">Naista uhkaa karkotus Uuteen-Seelantiin sen jälkeen, kun hän jäi kiinni Syyriasta Turkkiin saapumisesta kahden lapsen kanssa. Ardernin mukaan kaksoiskansalainen pitäisi kuitenkin lähettää Australiaan. 26-vuotiaalla oli sekä Australian että Uuden-Seelannin kansalaisuus, kunnes Canberra peruutti sen viime vuonna. Ardern huomautti kuitenkin, että nainen - jonka Turkin puolustusministeriö on tunnistanut IS:n jäseneksi - ei ollut asunut Uudessa-Seelannissa lapsesta asti. "Hän lähti Uudesta-Seelannista kuusivuotiaana, asui siitä lähtien Australiassa, sai Australian kansalaisuuden, lähti Australiasta Syyriaan ja matkusti Australian passilla", hän sanoi. Hän kiteytti sanomalla: "Uusi-Seelanti on suoraan sanottuna kyllästynyt siihen, että Australia vie sen ongelmia." Morrison vastasi sanomalla, että hänen tehtävänsä on suojella "Australian etuja". Hän lisäsi, että parlamentin hyväksymä lainsäädäntö mitätöi automaattisesti terroristitoiminnasta syytetyn kaksoiskansalaisen kansalaisuuden. Morrison sanoi, että hänen oli määrä keskustella Ardernin kanssa tänään. Tämä ei ole ensimmäinen kerta, kun kansalaisuuskiista puhkeaa terrorismista epäillyn henkilön vuoksi. Vuonna 2019 Shamima Begumilta - koulutytöltä, joka pakeni Lontoosta liittyäkseen Islamilaiseen valtioon - otettiin pois Yhdistyneen kuningaskunnan kansalaisuus. Begumin uskotaan olevan oikeutettu Bangladeshin kansalaisuuteen äitinsä kautta. Bangladeshin ulkoministeriö kuitenkin kiisti tämän ja lisäsi, ettei ole "mitään kysymystä" siitä, että hänet päästettäisiin maahan. Begum on käynnistänyt vetoomuksen kansalaisuutensa palauttamiseksi.</w:t>
      </w:r>
    </w:p>
    <w:p>
      <w:r>
        <w:rPr>
          <w:b/>
        </w:rPr>
        <w:t xml:space="preserve">Yhteenveto</w:t>
      </w:r>
    </w:p>
    <w:p>
      <w:r>
        <w:t xml:space="preserve">Uuden-Seelannin pääministeri Jacinda Ardern on syyttänyt Australiaa "vastuun hylkäämisestä" keskellä kiistaa naisesta, jota syytetään yhteyksistä Islamilaiseen valtioon (IS).</w:t>
      </w:r>
    </w:p>
    <w:p>
      <w:r>
        <w:rPr>
          <w:b/>
          <w:u w:val="single"/>
        </w:rPr>
        <w:t xml:space="preserve">Asiakirjan numero 28880</w:t>
      </w:r>
    </w:p>
    <w:p>
      <w:r>
        <w:t xml:space="preserve">Jerseyn väliaikaisen sairaalapäällikön palkkaa puolustettiin</w:t>
      </w:r>
    </w:p>
    <w:p>
      <w:r>
        <w:t xml:space="preserve">Andrew McLaughlin, joka palkattiin toukokuussa kuuden kuukauden sopimuksella, saa palkkaa 4600 puntaa viikossa. Apulaisjohtaja Anne Pryke sanoi, että McLaughlin oli erinomainen valinta asiantuntijatehtävään. Hänen palkkaamisestaan veronmaksajille aiheutuvat kokonaiskustannukset, mukaan lukien välityspalkkiot, ovat yli 5 000 puntaa viikossa. McLaughlin maksaa itse majoituksensa ja matkansa. Rakennetta "vahvistetaan" Johdon muuttamista vaadittiin aiemmin tänä vuonna raportissa, joka koski 49-vuotiaan Elizabeth Rourken kuolemaa rutiinileikkauksen jälkeen lokakuussa 2006. Riippumattomassa raportissa todettiin, että yleissairaalan järjestelmät olivat osasyynä Rourken kuolemaan. Ministeri sanoi, että väliaikaisen toimitusjohtajan palkkaamista harkittiin paljon ja että se olisi ainoa nopea tapa saada sairaalassa aikaan nopea muutos. Hän sanoi, että McLaughlinin nimitys on vahvistanut sairaalan nykyistä johtorakennetta.</w:t>
      </w:r>
    </w:p>
    <w:p>
      <w:r>
        <w:rPr>
          <w:b/>
        </w:rPr>
        <w:t xml:space="preserve">Yhteenveto</w:t>
      </w:r>
    </w:p>
    <w:p>
      <w:r>
        <w:t xml:space="preserve">Jerseyn terveysministeri on sanonut, että saaren yleissairaalan väliaikaisen toimitusjohtajan palkkaaminen on "hyvin käytettyä rahaa".</w:t>
      </w:r>
    </w:p>
    <w:p>
      <w:r>
        <w:rPr>
          <w:b/>
          <w:u w:val="single"/>
        </w:rPr>
        <w:t xml:space="preserve">Asiakirjan numero 28881</w:t>
      </w:r>
    </w:p>
    <w:p>
      <w:r>
        <w:t xml:space="preserve">Polttoainealennus voitaisiin nostaa 7,5 puntaan, sanoo saaristolaiskansanedustaja.</w:t>
      </w:r>
    </w:p>
    <w:p>
      <w:r>
        <w:t xml:space="preserve">Maaliskuussa käyttöön otettu alennusjärjestelmä antaa autoilijoille enintään 5 penniä litralta alennusta verosta. Valtiovarainministeriön virkamiesten kanssa pidetyn kokouksen jälkeen Western Islesin SNP:n kansanedustaja Angus McNeil sanoi, että hallitus voisi nostaa alennuksen 7,5 puntaan. Euroopan komission olisi hyväksyttävä kaikki järjestelmään tehtävät muutokset. Poliitikot, hallituksen virkamiehet, polttoaineen vähittäismyyjät ja toimittajat tapasivat torstaina Glasgow'ssa keskustellakseen alennuksen toimivuudesta. McNeil sanoi BBC Alballe: "Saimme tietää eräältä valtiovarainministeriön virkamieheltä Lontoossa, että alennus maksaa noin 3,3 miljoonaa puntaa vuodessa. "Sen piti maksaa 5 miljoonaa puntaa vuodessa, joten poikkeus voisi nousta 7,5 puntaan ja maksaa 5 miljoonaa puntaa." Yhdistyneen kuningaskunnan hallituksen järjestelmä koskee Hebridejä, Pohjoissaaria, Clyde-saaria ja Scillysaaria. Joulukuussa valtiovarainministeriö ilmoitti tutkivansa, pitäisikö alennus ulottaa mantereelle. On ehdotettu, että se ulotettaisiin koskemaan Cornwallin aluetta ja Highlandsin luoteisosia.</w:t>
      </w:r>
    </w:p>
    <w:p>
      <w:r>
        <w:rPr>
          <w:b/>
        </w:rPr>
        <w:t xml:space="preserve">Yhteenveto</w:t>
      </w:r>
    </w:p>
    <w:p>
      <w:r>
        <w:t xml:space="preserve">Skotlannin saarilla asuville autoilijoille myönnettävää alennusta polttoaineen hinnasta voitaisiin korottaa, on ehdottanut parlamentin jäsen.</w:t>
      </w:r>
    </w:p>
    <w:p>
      <w:r>
        <w:rPr>
          <w:b/>
          <w:u w:val="single"/>
        </w:rPr>
        <w:t xml:space="preserve">Asiakirjan numero 28882</w:t>
      </w:r>
    </w:p>
    <w:p>
      <w:r>
        <w:t xml:space="preserve">Aberdeenshiren neuvosto voi hylätä Aberdeenin ja Inverurien välisen pääkonttorin siirtosuunnitelman.</w:t>
      </w:r>
    </w:p>
    <w:p>
      <w:r>
        <w:t xml:space="preserve">Aberdeenshire on ainoa Skotlannin paikallisviranomainen, jonka pääkonttori sijaitsee sen rajojen ulkopuolella. Viime tammikuussa valtuutetut päättivät jatkaa suunnitelmia, joiden mukaan viranomaisen pääkonttori siirretään Harlaw'ssa Inverurien kaupungissa sijaitsevaan tarkoitusta varten rakennettuun tilaan. Nyt laaditussa raportissa suositellaan, että se pysyisi nykyisissä toimitiloissaan Woodhill Housessa. Ensi kuussa täysistunnon käsiteltäväksi tulevassa raportissa suositellaan, että selvitetään mahdollisuuksia jakaa nykyinen rakennus muiden julkisten elinten kanssa. Inverurien kaupungintaloa parannettaisiin ja laajennettaisiin, jotta saataisiin lisää toimistotilaa ja palvelupiste. Elloniin ja Stonehaveniin rakennettaisiin edelleen uusia toimistoja.</w:t>
      </w:r>
    </w:p>
    <w:p>
      <w:r>
        <w:rPr>
          <w:b/>
        </w:rPr>
        <w:t xml:space="preserve">Yhteenveto</w:t>
      </w:r>
    </w:p>
    <w:p>
      <w:r>
        <w:t xml:space="preserve">Aberdeenshire Council saattaa hylätä suunnitelmat siirtää pääkonttorinsa Aberdeenista uuteen rakennukseen Inverurieen.</w:t>
      </w:r>
    </w:p>
    <w:p>
      <w:r>
        <w:rPr>
          <w:b/>
          <w:u w:val="single"/>
        </w:rPr>
        <w:t xml:space="preserve">Asiakirjan numero 28883</w:t>
      </w:r>
    </w:p>
    <w:p>
      <w:r>
        <w:t xml:space="preserve">Brexit: Walesin edustajakokous ja hallitus poistavat EU-liput</w:t>
      </w:r>
    </w:p>
    <w:p>
      <w:r>
        <w:t xml:space="preserve">Euroopan 12-tähtinen lippu lasketaan Seneddin ja Ty Hywelin lipputangoista 31. tammikuuta klo 23.00 GMT ja korvataan toisella Walesin lipulla. EU:n lippu lasketaan myös neljästä Walesin hallituksen toimistosta Cathays Parkissa Cardiffissa, Aberystwythissä, Llandudno Junctionissa ja Merthyr Tydfilissä. Walesilaiset äänestivät EU:sta eroamisen puolesta. Walesin hallitus kuitenkin vastustaa brexitiä, ja edustajainhuone äänesti Boris Johnsonin EU-sopimusta vastaan. Skotlannin parlamentti on jo vahvistanut, että EU-lippu otetaan alas Holyroodin edustalta 31. tammikuuta. EU:n lippu korvataan Walesin hallituksen rakennuksissa joko Walesin lipulla tai tiedotuskampanjoiden lipuilla.</w:t>
      </w:r>
    </w:p>
    <w:p>
      <w:r>
        <w:rPr>
          <w:b/>
        </w:rPr>
        <w:t xml:space="preserve">Yhteenveto</w:t>
      </w:r>
    </w:p>
    <w:p>
      <w:r>
        <w:t xml:space="preserve">Euroopan unionin liput vaihdetaan Walesin parlamentissa ja Walesin hallituksen rakennuksissa sinä päivänä, kun Yhdistynyt kuningaskunta eroaa Euroopan unionista.</w:t>
      </w:r>
    </w:p>
    <w:p>
      <w:r>
        <w:rPr>
          <w:b/>
          <w:u w:val="single"/>
        </w:rPr>
        <w:t xml:space="preserve">Asiakirjan numero 28884</w:t>
      </w:r>
    </w:p>
    <w:p>
      <w:r>
        <w:t xml:space="preserve">Blythin murha: Bththlyth: Pidätykset tehty miehen kuoltua talon pahoinpitelyssä.</w:t>
      </w:r>
    </w:p>
    <w:p>
      <w:r>
        <w:t xml:space="preserve">Scott Patterson, 30, kuoli pahoinpitelyn jälkeen maanantaina noin kello 01.55 BST Blythin Hallside Roadilla sijaitsevassa kiinteistössä. Poliisin mukaan hän sai vammoja, joiden uskotaan johtuvan teräaseesta. 34-vuotias mies pidätettiin murhasta epäiltynä, ja kaksi 50- ja 56-vuotiasta miestä sekä 48-vuotias nainen pidätettiin rikoksentekijän avustamisesta epäiltynä. Northumbrian poliisin tutkinnan yhteydessä tehtiin maanantai-iltana yhteensä seitsemän kotietsintää Blythin alueella. Ylikomisario Helen Anderson sanoi: "Uskomme, että kaikki osalliset ovat tuttuja toisilleen, mutta suoritamme edelleen useita tutkimuksia saadaksemme selkeän kuvan tapahtumista." "Emme ole vielä saaneet selville, mitä tapahtui."</w:t>
      </w:r>
    </w:p>
    <w:p>
      <w:r>
        <w:rPr>
          <w:b/>
        </w:rPr>
        <w:t xml:space="preserve">Yhteenveto</w:t>
      </w:r>
    </w:p>
    <w:p>
      <w:r>
        <w:t xml:space="preserve">Mies on pidätetty murhasta epäiltynä sen jälkeen, kun mies kuoli talossa Northumberlandissa.</w:t>
      </w:r>
    </w:p>
    <w:p>
      <w:r>
        <w:rPr>
          <w:b/>
          <w:u w:val="single"/>
        </w:rPr>
        <w:t xml:space="preserve">Asiakirjan numero 28885</w:t>
      </w:r>
    </w:p>
    <w:p>
      <w:r>
        <w:t xml:space="preserve">Coronavirus: Center Parcs sulkee kaikki Yhdistyneen kuningaskunnan sivustot</w:t>
      </w:r>
    </w:p>
    <w:p>
      <w:r>
        <w:t xml:space="preserve">Maanantaina vahvistettiin, että Sherwood Forestissa, Nottinghamshiren osavaltiossa sijaitsevan kylän vieras ja henkilökunnan jäsen olivat saaneet positiivisen testituloksen. Molemmat ovat poistuneet paikalta ja ovat eristyksissä. Lomayhtiö ilmoitti, että sen viisi Yhdistyneen kuningaskunnan paikkaa on suljettu 16. huhtikuuta asti, ja kaikille vieraille ilmoitetaan asiasta. "Vieraidemme ja henkilökuntamme turvallisuus ja hyvinvointi on ehdoton prioriteettimme, ja mielestämme tämä päätös tukee hallituksen suosituksia", se totesi lausunnossaan. Yhtiö vahvisti, että kaikki vierailijat, joilla on varattu tulevia lomia, voivat saada täyden hyvityksen tai ilmaisen uudelleenvarauksen. Center Parcsilla on Nottinghamshiren alueen lisäksi lomakyliä Bedfordshiressä, Cumbriassa, Suffolkissa ja Wiltshiressä. Seuraa BBC East Midlandsia Facebookissa, Twitterissä tai Instagramissa. Lähetä juttuideoita osoitteeseen eastmidsnews@bbc.co.uk.</w:t>
      </w:r>
    </w:p>
    <w:p>
      <w:r>
        <w:rPr>
          <w:b/>
        </w:rPr>
        <w:t xml:space="preserve">Yhteenveto</w:t>
      </w:r>
    </w:p>
    <w:p>
      <w:r>
        <w:t xml:space="preserve">Center Parcs on ilmoittanut sulkevansa väliaikaisesti kaikki Yhdistyneen kuningaskunnan toimipaikkansa perjantaista alkaen, kun hallitus on antanut ohjeet coronaviruksen leviämisestä.</w:t>
      </w:r>
    </w:p>
    <w:p>
      <w:r>
        <w:rPr>
          <w:b/>
          <w:u w:val="single"/>
        </w:rPr>
        <w:t xml:space="preserve">Asiakirjan numero 28886</w:t>
      </w:r>
    </w:p>
    <w:p>
      <w:r>
        <w:t xml:space="preserve">Coronavirus Skotlannissa tietokilpailu: Kuinka hyvin tunnet rajoitukset?</w:t>
      </w:r>
    </w:p>
    <w:p>
      <w:r>
        <w:t xml:space="preserve">Claire DiamondBBC Scotland Mutta nyt on sinun vuorosi testata, kuinka hyvin tunnet Skotlannin lukitussäännöt. Mitä on lievennetty ja mitä ei? Kokeile siis Covid-19-tietokilpailuamme. Lähetä kysymyksesi alla olevalla lomakkeella, niin saatamme olla sinuun yhteydessä. Joissakin tapauksissa kysymyksesi julkaistaan, ja siinä näkyy nimesi, ikäsi ja paikkakuntasi, kun annat ne, ellet toisin ilmoita. Yhteystietojasi ei koskaan julkaista. Varmista, että olet lukenut käyttöehdot. Jos luet tätä sivua BBC News -sovelluksella, sinun on käytävä BBC:n verkkosivuston mobiiliversiossa lähettämässä kysymyksesi tästä aiheesta. Lisää vastauksia kysymyksiin koronavirusrajoituksista Alla on joitakin lukijoiden lähettämiä kysymyksiä, joihin olemme löytäneet vastauksia. Kuvan krediittejä: Getty Images, Alex Miller, Reuters</w:t>
      </w:r>
    </w:p>
    <w:p>
      <w:r>
        <w:rPr>
          <w:b/>
        </w:rPr>
        <w:t xml:space="preserve">Yhteenveto</w:t>
      </w:r>
    </w:p>
    <w:p>
      <w:r>
        <w:t xml:space="preserve">Olemme pyytäneet teitä lähettämään meille kysymyksiä koronaviruksesta - ja olette vastanneet tuhansittain.</w:t>
      </w:r>
    </w:p>
    <w:p>
      <w:r>
        <w:rPr>
          <w:b/>
          <w:u w:val="single"/>
        </w:rPr>
        <w:t xml:space="preserve">Asiakirjan numero 28887</w:t>
      </w:r>
    </w:p>
    <w:p>
      <w:r>
        <w:t xml:space="preserve">Lynette Whiten tapaus: Toinen valamies vapautettu</w:t>
      </w:r>
    </w:p>
    <w:p>
      <w:r>
        <w:t xml:space="preserve">Valamiehistössä oli jo 11 jäsentä, kun tuomari Sweeneylle kerrottiin "välikohtauksesta", johon kaksi heistä osallistui. Tutkinnan tuloksena toinen heistä vapautettiin, ja jäljelle jäi vain 10. Välikohtauksen yksityiskohtia ei voida tässä vaiheessa kertoa. Entiset poliisit kiistävät syyllistyneensä salaliittoon oikeuden kulun vääristämiseksi. Kaksi muuta henkilöä kiistää väärän valan antamisen. Heinäkuussa alkanut oikeudenkäynti keskeytyi hetkeksi syyskuussa, kun valamiehistön ensimmäinen jäsen vapautettiin. Tuomioistuimen viimeisin tutkinta viivästytti syyttäjän todisteiden esittämistä. Viisi miestä, jotka joutuivat vuosina 1989 ja 1990 syytteeseen neiti Whiten murhasta. Kaksi vapautettiin syytteistä ja kolme tuomittiin elinkautiseen vankeuteen. "Väärät todisteet" Heidät vapautettiin vuonna 1992, kun hovioikeus kumosi tuomiot. Vuonna 2003 DNA:n kehittyminen johti Jeffrey Gafoorin tunnistamiseen, ja hän myönsi Miss Whiten murhan. Hän sanoi toimineensa yksin eikä ollut koskaan tavannut ketään Cardiff Five -nimellä tunnetuista miehistä: Ronnie Actie ja hänen serkkunsa John Actie, Stephen Miller, Tony Paris ja Yusef Abdullahi. Swansea Crown Courtissa syyttäjä väittää, ettei heitä olisi pitänyt koskaan syyttää ja että todistajia painostettiin antamaan vääriä todisteita heitä vastaan. Neiti Whitea puukotettiin yli 50 kertaa hänen Cardiffin asunnossaan 14. helmikuuta 1988. Oikeudenkäynti jatkuu.</w:t>
      </w:r>
    </w:p>
    <w:p>
      <w:r>
        <w:rPr>
          <w:b/>
        </w:rPr>
        <w:t xml:space="preserve">Yhteenveto</w:t>
      </w:r>
    </w:p>
    <w:p>
      <w:r>
        <w:t xml:space="preserve">Cardiffin prostituoidun Lynette Whiten murhaa tutkineiden kahdeksan entisen poliisin oikeudenkäynnissä on vapautettu toinen valamies.</w:t>
      </w:r>
    </w:p>
    <w:p>
      <w:r>
        <w:rPr>
          <w:b/>
          <w:u w:val="single"/>
        </w:rPr>
        <w:t xml:space="preserve">Asiakirjan numero 28888</w:t>
      </w:r>
    </w:p>
    <w:p>
      <w:r>
        <w:t xml:space="preserve">Yhdistyneen kuningaskunnan helleaalto: Peterborough Lido suljettu ihmisten sairastuessa</w:t>
      </w:r>
    </w:p>
    <w:p>
      <w:r>
        <w:t xml:space="preserve">Yli 150 ihmistä odotti Peterborough'ssa sijaitsevan ulkouima-altaan käyttöä, kun jotkut alkoivat pyörtyä ja oksentaa. Johtajan mukaan uimavalvojia tarvittiin niin paljon antamaan lääketieteellistä apua jonossa olleille, että allas päätettiin sulkea kello 15.00 BST. Lämpötila nousi läheisessä Cambridgessa 38,1 celsiusasteeseen, mikä teki siitä Britannian toistaiseksi kuumimman paikan torstaina. Met Office sanoi, että se oli vasta toinen kerta, kun Yhdistyneessä kuningaskunnassa oli mitattu yli 100 F:n lämpötila. Pitkiä jonoja nähtiin myös Cambridgen uimahallin ulkopuolella, vaikka siellä odottaville oli tarjolla varjoa. Greater Anglia ilmoitti keskeyttävänsä junaliikenteen West Anglian reitillä Cambridgen ja Lontoon Liverpool Streetin välillä torstaina iltapäivällä toistaiseksi. Yhtiön mukaan Network Railin insinöörit käsittelivät useita vikoja, ja he olivat jo kehottaneet ihmisiä olemaan matkustamatta, "ellei se ole ehdottoman välttämätöntä".</w:t>
      </w:r>
    </w:p>
    <w:p>
      <w:r>
        <w:rPr>
          <w:b/>
        </w:rPr>
        <w:t xml:space="preserve">Yhteenveto</w:t>
      </w:r>
    </w:p>
    <w:p>
      <w:r>
        <w:t xml:space="preserve">Eräs uimahalli suljettiin ihmisten sairastuttua, ja merkittävä junayhteys keskeytettiin, kun Cambridgeshireen iski äärimmäinen kuumuus.</w:t>
      </w:r>
    </w:p>
    <w:p>
      <w:r>
        <w:rPr>
          <w:b/>
          <w:u w:val="single"/>
        </w:rPr>
        <w:t xml:space="preserve">Asiakirjan numero 28889</w:t>
      </w:r>
    </w:p>
    <w:p>
      <w:r>
        <w:t xml:space="preserve">Jerseyn päiväkotikasvatusoikeutta voitaisiin korottaa.</w:t>
      </w:r>
    </w:p>
    <w:p>
      <w:r>
        <w:t xml:space="preserve">Vanhemmilla on tällä hetkellä oikeus 20 tunnin opetukseen 3-4-vuotiaille lapsille, jonka valtio maksaa. Opetusministeri Tracey Vallois sanoi toivovansa, että tuki laajennetaan 30 tuntiin viikossa ensi vuoden syyskuuhun mennessä. Ehdotettua muutosta suositteli hallituksen varhaiskasvatuspolitiikan kehittämislautakunta. Vanhemmat voivat käyttää tukioikeutensa yksityiseen päiväkotiin, esikouluun tai koululaisten päiväkotiin 38 viikon ajan vuodessa ja vain lukukausiaikana. Senaattori Vallois sanoi olevansa "iloinen" siitä, että 10 tuntia viikossa voidaan tarjota lisää. Hän sanoi: "Tämä on ollut poikkeuksellisen vaikea vuosi monille perheille, joten toivon, että tämä uutinen lisätuesta päiväkotikasvatukseen auttaa lievittämään joitakin paineita." Opetusministeri tekee yhteistyötä lasten, nuorten, koulutuksen ja taitojen ministeriön, rehtoreiden ja Jersey Early Years Associationin kanssa suunnitelmien kehittämiseksi. Hallitus sanoi, että se on varannut 5,7 miljoonaa puntaa vuosien 2021-2023 suunnitelmassaan varhaiskasvatuksen järjestämiseen.</w:t>
      </w:r>
    </w:p>
    <w:p>
      <w:r>
        <w:rPr>
          <w:b/>
        </w:rPr>
        <w:t xml:space="preserve">Yhteenveto</w:t>
      </w:r>
    </w:p>
    <w:p>
      <w:r>
        <w:t xml:space="preserve">Jerseyssä on ilmoitettu suunnitelmista lisätä valtion rahoittaman päiväkotikasvatuksen määrää.</w:t>
      </w:r>
    </w:p>
    <w:p>
      <w:r>
        <w:rPr>
          <w:b/>
          <w:u w:val="single"/>
        </w:rPr>
        <w:t xml:space="preserve">Asiakirjan numero 28890</w:t>
      </w:r>
    </w:p>
    <w:p>
      <w:r>
        <w:t xml:space="preserve">Mies ajaa autolla poliisia päin Ketteringissä</w:t>
      </w:r>
    </w:p>
    <w:p>
      <w:r>
        <w:t xml:space="preserve">Harmaa Peugeot 206 ajoi konstaapelia päin Barnes Closessa, Ketteringissä, sen jälkeen kun kaksi konstaapelia oli mennyt puhumaan kuljettajalle sunnuntai-iltana. Auto osui konstaapelin jalkaan, jolloin tämä kaatui konepellille. Sitten hän kaatui taaksepäin ja löi päänsä lattiaan. Häntä hoidettiin vammojensa vuoksi Ketteringin yleissairaalassa. "Holtiton teko" Poliisitutkintaa johtava komisario Tania Ash sanoi: "Kehotamme yleisöä ilmoittamaan kaikki mahdolliset tiedot kuljettajan henkilöllisyydestä. "Kyseessä oli äärimmäisen holtiton teko, jossa rikoksentekijä yritti tahallaan vahingoittaa poliiseja, jotka olivat suorittamassa laillista tehtäväänsä." Laajojen etsintöjen jälkeen hylätty ajoneuvo löydettiin lopulta Stanley Boddington Courtista Ketteringistä. Kuljettaja on kuvattu valkoihoiseksi, noin 20-vuotiaaksi, jolla on vuohenparta. Hänellä oli laiha ruumiinrakenne ja yllään musta t-paita sekä Nike Aviator -lenkkarit.</w:t>
      </w:r>
    </w:p>
    <w:p>
      <w:r>
        <w:rPr>
          <w:b/>
        </w:rPr>
        <w:t xml:space="preserve">Yhteenveto</w:t>
      </w:r>
    </w:p>
    <w:p>
      <w:r>
        <w:t xml:space="preserve">Mies ajoi tahallaan päin Northamptonshiren poliisia ja mursi tämän ranteen, poliisi kertoo.</w:t>
      </w:r>
    </w:p>
    <w:p>
      <w:r>
        <w:rPr>
          <w:b/>
          <w:u w:val="single"/>
        </w:rPr>
        <w:t xml:space="preserve">Asiakirjan numero 28891</w:t>
      </w:r>
    </w:p>
    <w:p>
      <w:r>
        <w:t xml:space="preserve">DG One -vapaa-ajankeskus on palaamassa kesällä</w:t>
      </w:r>
    </w:p>
    <w:p>
      <w:r>
        <w:t xml:space="preserve">DG Onen työmaa Dumfriesissa suljettiin lokakuussa 2014, ja rakennusvirheitä koskevassa tutkimuksessa havaittiin kymmeniä ongelmia. Alun perin toivottiin, että rakennus voitaisiin ottaa uudelleen käyttöön noin 18 kuukaudessa. Valtuutetuille kuitenkin kerrotaan ensi viikolla, että se on nyt aikataulussa avata uudelleen yleisölle 15. heinäkuuta 2019. Dumfries and Gallowayn neuvostolle annetussa raportissa toivottiin, että rakennustyöt saataisiin päätökseen kaksi viikkoa ennen tätä. Tutustuminen ja henkilökunnan koulutus alkavat viikkoja ennen suunniteltua uudelleen avaamista. Viimeisimmässä päivityksessä kerrotaan hankkeen edistymisestä tähän mennessä ja todetaan, että neuvoston hyväksymän vararahaston pitäisi riittää kattamaan kustannukset. Kokonaiskorjauslasku ylittää silti alkuperäisen 17 miljoonan punnan rakentamishinnan.</w:t>
      </w:r>
    </w:p>
    <w:p>
      <w:r>
        <w:rPr>
          <w:b/>
        </w:rPr>
        <w:t xml:space="preserve">Yhteenveto</w:t>
      </w:r>
    </w:p>
    <w:p>
      <w:r>
        <w:t xml:space="preserve">Valtuuston vapaa-ajankeskus on avautumassa uudelleen yli neljä ja puoli vuotta sen jälkeen, kun se suljettiin suurten korjausten vuoksi.</w:t>
      </w:r>
    </w:p>
    <w:p>
      <w:r>
        <w:rPr>
          <w:b/>
          <w:u w:val="single"/>
        </w:rPr>
        <w:t xml:space="preserve">Asiakirjan numero 28892</w:t>
      </w:r>
    </w:p>
    <w:p>
      <w:r>
        <w:t xml:space="preserve">Etelä-Yorkshiren poliisipäällikkö peruuttaa julkisen leikkauksen tulipalon alla</w:t>
      </w:r>
    </w:p>
    <w:p>
      <w:r>
        <w:t xml:space="preserve">Shaun Wrightin oli määrä pitää tilaisuus Barnsleyssä perjantaina, mutta hän ilmoitti aiemmin, ettei tilaisuutta järjestetä, koska tapaamisia ei ollut sovittu. Wright on vastustanut vetäytymispyyntöjä sen jälkeen, kun raportti paljasti, että 1 400 lasta käytettiin hyväksi vuosina 1997-2013. Tiedottajan mukaan peruutus oli "pöytäkirjojen mukainen". Wright, 46, on ollut raportin julkaisemisen jälkeen tulilinjalla, koska hän vastasi lasten palveluista Rotherhamin neuvostossa vuosina 2005-2010. Hänen tiedottajansa sanoi: "Komissaarin vastaanotot hoidetaan ajanvarauksella, eikä tämän perjantain vastaanotolle ole pyydetty ajanvarausta. "Tarvitsemme yleensä kaksi kokonaista päivää voidaksemme tutkia meille ennen vastaanottoa esitettyjä kysymyksiä, jotta voimme varmistaa, että yleisölle annetaan merkityksellistä tietoa, kun komissaari tapaa heidät, jotta voimme käsitellä heidän kysymyksensä täysimääräisesti". "Tämän vuoksi olemme tavanomaisen protokollamme mukaisesti peruuttaneet perjantain vastaanotot, sillä tapaamisia ei ole pyydetty." Useat tahot, kuten pääministeri David Cameron ja työväenpuolueen johtaja Ed Miliband, ovat kehottaneet Wrightia eroamaan 85 000 punnan vuotuisesta tehtävästään. Keskiviikkona Sheffieldin kaupunginvaltuusto antoi hänelle epäluottamuslauseen. Raportin julkaisemisen jälkeen Wright erosi työväenpuolueesta, mutta sanoi olevansa sopivin henkilö komissaarin virkaan.</w:t>
      </w:r>
    </w:p>
    <w:p>
      <w:r>
        <w:rPr>
          <w:b/>
        </w:rPr>
        <w:t xml:space="preserve">Yhteenveto</w:t>
      </w:r>
    </w:p>
    <w:p>
      <w:r>
        <w:t xml:space="preserve">Etelä-Yorkshiren poliisi- ja rikoskomissaari on perunut ensimmäisen julkisen vastaanoton sen jälkeen, kun Rotherhamin lasten hyväksikäyttöä koskeva raportti julkaistiin.</w:t>
      </w:r>
    </w:p>
    <w:p>
      <w:r>
        <w:rPr>
          <w:b/>
          <w:u w:val="single"/>
        </w:rPr>
        <w:t xml:space="preserve">Asiakirjan numero 28893</w:t>
      </w:r>
    </w:p>
    <w:p>
      <w:r>
        <w:t xml:space="preserve">Banksyn seinämaalaus "palautetaan" Folkestoneen korkeimmassa oikeudessa käydyn taistelun jälkeen.</w:t>
      </w:r>
    </w:p>
    <w:p>
      <w:r>
        <w:t xml:space="preserve">Tyhjää sokkelia tuijottavaa naista esittävä seinämaalaustyö poistettiin pelihallin seinästä ja asetettiin myyntiin. Creative Foundation - hyväntekeväisyysjärjestö, joka edistää taidetta Folkestonessa - ja pelihallin johtajat kiistivät omistusoikeudesta. Korkeimman oikeuden tuomari päätti kuitenkin, että teos on palautettava. Seinämaalaus, jonka nimi on "Art Buff", ilmestyi seinälle syyskuussa 2014 Creative Foundationin järjestämän Folkestone Triennial -taidefestivaalin aikana. Pian sen maalaamisen jälkeen taideteokseen tahrattiin sarjakuvamainen penis, joskin on esitetty, että sen olisi tehnyt Banksy itse. Payers Parkissa sijaitsevan seinän omistajat, Goddenin perhe, olivat sanoneet, että teoksen suojeleminen oli käynyt vaikeaksi, ja poistivat sen marraskuussa. Teoksen oli määrä tulla myyntiin noin 750 000 dollarilla (470 000 punnalla) Context Art Miami -tapahtumassa joulukuussa, ja tuotto menisi Jim Godden Memorial Cancer Trustille. Tämä keskeytettiin tuomioistuimen määräyksen jälkeen. Alastair Upton, joka on Creative Foundationin toimitusjohtaja, sanoi, että seinämaalaus oli erittäin suosittu ja houkutteli paljon kävijöitä. "Kun Banksy palaa New Yorkista, löydämme oikean paikan Folkestoneen, jotta kaikki voivat käydä katsomassa ja nauttia siitä", hän sanoi. "Banksyn menettäminen oli todella vaikeaa, mutta sen saaminen takaisin on jännittävää."</w:t>
      </w:r>
    </w:p>
    <w:p>
      <w:r>
        <w:rPr>
          <w:b/>
        </w:rPr>
        <w:t xml:space="preserve">Yhteenveto</w:t>
      </w:r>
    </w:p>
    <w:p>
      <w:r>
        <w:t xml:space="preserve">Katutaiteilija Banksyn maalaamaksi luultu seinämaalauksen palauttaminen Folkestoneen näyttää todennäköiseltä korkeimmassa oikeudessa käydyn kiistan jälkeen.</w:t>
      </w:r>
    </w:p>
    <w:p>
      <w:r>
        <w:rPr>
          <w:b/>
          <w:u w:val="single"/>
        </w:rPr>
        <w:t xml:space="preserve">Asiakirjan numero 28894</w:t>
      </w:r>
    </w:p>
    <w:p>
      <w:r>
        <w:t xml:space="preserve">Intian ministeri sanoo ulkomaisille turisteille: "Älkää käyttäkö hameita".</w:t>
      </w:r>
    </w:p>
    <w:p>
      <w:r>
        <w:t xml:space="preserve">Mahesh Sharma sanoi, että turisteille lentokentillä annetussa luettelossa kehotettiin heitä myös olemaan menemättä yksin yöllä ulos pienissä kaupungeissa. Myöhemmin hän selvensi, että hän puhui "uskonnollisten paikkojen yhteydessä" ja että hän puhui "huolestuneena". Sharmaa on myös aiemmin arvosteltu kiistanalaisista kommenteista. Hän on usein antanut provosoivia lausuntoja, joissa hän on syyttänyt "länsimaistumista" Intian ongelmista, ja viime vuonna hän sanoi, että "tyttöjen yöpyminen ulkona ei kuulu intialaiseen kulttuuriin". Viimeisin loukkaava huomautus tehtiin sunnuntaina, kun hän kertoi toimittajille, että turisteille jaetaan lentokentällä "tervetuliaispaketti", joka sisältää kortin, jossa on "luettelo asioista, joita ei saa tehdä ja joita ei saa tehdä". "Siinä on ohjeita, kuten että jos he ovat pienissä kaupungeissa, heidän ei pitäisi kuljeskella yksin yöllä tai käyttää hameita...". Heidän pitäisi ottaa kuva autosta, jolla he matkustavat, ja lähettää se varotoimena ystävälleen." Kun toimittajat kysyivät ministeriltä, ehdottaako hän pukeutumissääntöjä vieraileville naisille, hän sanoi, että Intia on "kulttuurimaa" ja että "meillä on erilainen pukeutumissääntö temppeleitä varten". Pitäkää se mielessä pukeutuessanne". Selvennyksestään huolimatta ministeriä on pilkattu sosiaalisessa mediassa:</w:t>
      </w:r>
    </w:p>
    <w:p>
      <w:r>
        <w:rPr>
          <w:b/>
        </w:rPr>
        <w:t xml:space="preserve">Yhteenveto</w:t>
      </w:r>
    </w:p>
    <w:p>
      <w:r>
        <w:t xml:space="preserve">Intian kulttuuriministeri on saanut osakseen kritiikkiä sanottuaan, että hallitus neuvoo ulkomaisia turisteja olemaan käyttämättä hameita Intiassa.</w:t>
      </w:r>
    </w:p>
    <w:p>
      <w:r>
        <w:rPr>
          <w:b/>
          <w:u w:val="single"/>
        </w:rPr>
        <w:t xml:space="preserve">Asiakirjan numero 28895</w:t>
      </w:r>
    </w:p>
    <w:p>
      <w:r>
        <w:t xml:space="preserve">Perun johtaja Kuczynski ilmoittaa korruption vastaisesta kampanjasta</w:t>
      </w:r>
    </w:p>
    <w:p>
      <w:r>
        <w:t xml:space="preserve">Toimenpiteisiin kuuluu muun muassa sellainen, jonka mukaan korruptiosta tuomitut työntekijät eivät saisi koskaan palata valtion palvelukseen. Vuodettu nauha näytti näyttävän, että neuvonantaja Carlos Moreno suunnitteli järjestelmän "louhimista" henkilökohtaisen hyödyn saamiseksi. Hän kiistää syyllistyneensä väärinkäytöksiin ja sanoo, että hänet lavastettiin syylliseksi. Tuore mielipidemittaus osoitti presidentin suosion laskeneen kahdeksan prosenttiyksikköä. Sunnuntain Ipsos-kyselyssä Kuczynskin kannatus laski 63 prosentista 55 prosenttiin sen jälkeen, kun Morenon skandaali puhkesi. Neuvonantaja on eronnut tehtävästään. Kuczynski antoi maanantaina televisioidun lausunnon, jonka mukaan korruptio on maan historiallinen rakenteellinen ongelma. Hän sanoi, että hänen uuden, välittömästi käyttöön otettavan suunnitelmansa mukaan "jokainen korruptiosta tuomittu ei voi koskaan palata valtion palvelukseen". Kuczynski määräsi myös presidentin viran perusteellisen tarkistamisen. Hän perustaisi myös valtioneuvoston, jossa hän valvoisi yhdessä kongressin puheenjohtajan ja oikeuslaitoksen johtajan kanssa korruption torjuntaa keskeisissä instituutioissa. Ipsosin kyselyssä, johon vastasi 1 289 henkilöä, vain 39 prosenttia vastaajista uskoi, että hallitus on sitoutunut korruption torjuntaan. Tulokset olivat takaisku Kuczynskille, 78, jonka arvostus oli noussut sen jälkeen, kun hän voitti kesäkuussa niukasti presidentinvaalien toisen kierroksen Keiko Fujimorin.</w:t>
      </w:r>
    </w:p>
    <w:p>
      <w:r>
        <w:rPr>
          <w:b/>
        </w:rPr>
        <w:t xml:space="preserve">Yhteenveto</w:t>
      </w:r>
    </w:p>
    <w:p>
      <w:r>
        <w:t xml:space="preserve">Perun presidentti Pedro Pablo Kuczynski on käynnistänyt hallituksen korruption vastaiset toimet terveysneuvonantajaan kohdistuneiden syytösten johdosta.</w:t>
      </w:r>
    </w:p>
    <w:p>
      <w:r>
        <w:rPr>
          <w:b/>
          <w:u w:val="single"/>
        </w:rPr>
        <w:t xml:space="preserve">Asiakirjan numero 28896</w:t>
      </w:r>
    </w:p>
    <w:p>
      <w:r>
        <w:t xml:space="preserve">Moottoripyöräonnettomuuden uhri Guntis Beitans oli "aina iloinen</w:t>
      </w:r>
    </w:p>
    <w:p>
      <w:r>
        <w:t xml:space="preserve">Guntis Beitans ajoi mustalla Suzuki-moottoripyörällä, kun onnettomuus tapahtui Woodside Roadilla Southamptonissa 17. lokakuuta. Ensihoitajat julistivat 30-vuotiaan lontoolaisen kuolleeksi onnettomuuspaikalla. Poliisi pyytää kojelautakameran kuvamateriaalia ja silminnäkijöitä ilmoittautumaan. Hampshiren poliisilaitoksen julkaisemassa muistokirjoituksessa Guntisin perhe sanoi: "Hän oli yksi niistä harvoista yksilöistä, jotka olivat aina iloisia ja hymyileviä riippumatta siitä, mitä vaikeuksia hän kävi läpi. "Me kaikki tulemme kaipaamaan häntä kovasti. Elämä on epätäydellistä ilman häntä, mutta hän tulee aina elämään sydämissämme. Levätköön hänen sielunsa rauhassa."</w:t>
      </w:r>
    </w:p>
    <w:p>
      <w:r>
        <w:rPr>
          <w:b/>
        </w:rPr>
        <w:t xml:space="preserve">Yhteenveto</w:t>
      </w:r>
    </w:p>
    <w:p>
      <w:r>
        <w:t xml:space="preserve">Paikallaan olevaan autoon törmättyään kuolleen moottoripyöräilijän perheen mukaan hän oli "aina iloinen ja hymyilevä".</w:t>
      </w:r>
    </w:p>
    <w:p>
      <w:r>
        <w:rPr>
          <w:b/>
          <w:u w:val="single"/>
        </w:rPr>
        <w:t xml:space="preserve">Asiakirjan numero 28897</w:t>
      </w:r>
    </w:p>
    <w:p>
      <w:r>
        <w:t xml:space="preserve">Aurignyn lennot keskeytyivät teknisten ongelmien vuoksi</w:t>
      </w:r>
    </w:p>
    <w:p>
      <w:r>
        <w:t xml:space="preserve">Tiedottajan mukaan kello 07:00 GMT Guernseystä Manchesteriin lähtenyt lento oli myöhässä teknisten ongelmien vuoksi. Lentoyhtiö kärsi sunnuntaina ongelmista kahdessa kolmesta ATR-koneestaan, ja maanantaina Aurigny vuokrasi korvaavan koneen. Aurignyn toimitusjohtaja Malcolm Hart pyysi matkustajilta anteeksi häiriötä. Hän sanoi: "Pyydämme anteeksi... ja vakuutamme heille [matkustajille], että teemme kovasti töitä varmistaaksemme, että pääsemme takaisin aikatauluun mahdollisimman pian." Yksi kone oli sunnuntaina poissa käytöstä, ja toinen Gatwickista Guernseyyn matkalla ollut lento joutui kääntymään takaisin teknisten ongelmien vuoksi. Aurignyn tiedottaja sanoi, että kone joutui varotoimenpiteenä tekemään hätälaskun Gatwickiin, mutta laskeutui turvallisesti. Sunnuntaina peruttiin kaksi lentoa ja maanantaina yksi lento.</w:t>
      </w:r>
    </w:p>
    <w:p>
      <w:r>
        <w:rPr>
          <w:b/>
        </w:rPr>
        <w:t xml:space="preserve">Yhteenveto</w:t>
      </w:r>
    </w:p>
    <w:p>
      <w:r>
        <w:t xml:space="preserve">Aurignyn ATR-koneiden jatkuvat tekniset ongelmat aiheuttivat kolmannen päivän lentokatkoksen.</w:t>
      </w:r>
    </w:p>
    <w:p>
      <w:r>
        <w:rPr>
          <w:b/>
          <w:u w:val="single"/>
        </w:rPr>
        <w:t xml:space="preserve">Asiakirjan numero 28898</w:t>
      </w:r>
    </w:p>
    <w:p>
      <w:r>
        <w:t xml:space="preserve">Sofyen Belamouaddenin tappaminen Victorian asemalla: Miehen syyllisyys</w:t>
      </w:r>
    </w:p>
    <w:p>
      <w:r>
        <w:t xml:space="preserve">Sofyen Belamouadden, 15, Actonista, Länsi-Lontoosta, sai surmansa sen jälkeen, kun nuorisojoukko oli ajanut häntä takaa aulasta metron lippuhalliin. Old Bailey -oikeudessa Junior Bayode, 19, tuomittiin myös salaliitosta vakavan ruumiinvamman aiheuttamiseksi. Bayode oli viimeinen niistä 20 henkilöstä, jotka joutuivat oikeuteen Sofyenin kuolemaan liittyen. GCSE-oppilasta puukotettiin yhdeksän kertaa kahden länsilontoolaisen koulun oppilasryhmän välisessä yhteenotossa satojen työmatkalaisten nähden 25. maaliskuuta 2010. Valamiehistö ei päässyt yksimielisyyteen murhatuomiosta, ja Bayode, joka oli kotoisin Streathamista Etelä-Lontoosta, vangittiin perjantaihin asti, jolloin Crown Prosecution Service päättää, hakeeko se uutta oikeudenkäyntiä. Jos oikeudenkäynti jatkuu, se on kuudes oikeudenkäynti sen jälkeen, kun jalkapalloilijaksi pyrkivä mies sai surmansa 12 sekuntia kestäneessä hyökkäyksessä. Obi Nwokeh, 20, Christopher Omoregrie ja Samson Odegbune, molemmat 19, tuomittiin huhtikuussa murhasta elinkautiseen vankeuteen, jonka vähimmäiskesto on 18 vuotta. Victoria Osoteku, 20, ainoa syytteeseen asetettu nainen, nähtiin valvontakameran kuvissa potkaisemassa Sofyenia päähän, kun tämä makasi kuolemaisillaan maassa. Hän auttoi myös hyökkäyksessä käytettyjen veitsien ostamisessa. Osoteku tuomittiin huhtikuussa 12 vuodeksi vankilaan taposta yhdessä kolmen muun nuoren kanssa. Kaksitoista muuta nuorta sai tuomion lievemmistä rikoksista ja kolme vapautettiin.</w:t>
      </w:r>
    </w:p>
    <w:p>
      <w:r>
        <w:rPr>
          <w:b/>
        </w:rPr>
        <w:t xml:space="preserve">Yhteenveto</w:t>
      </w:r>
    </w:p>
    <w:p>
      <w:r>
        <w:t xml:space="preserve">Mies on tuomittu taposta, jonka seurauksena koulupoikaa puukotettiin kuolettavasti jengihyökkäyksessä Lontoon Victorian asemalla ruuhka-aikaan.</w:t>
      </w:r>
    </w:p>
    <w:p>
      <w:r>
        <w:rPr>
          <w:b/>
          <w:u w:val="single"/>
        </w:rPr>
        <w:t xml:space="preserve">Asiakirjan numero 28899</w:t>
      </w:r>
    </w:p>
    <w:p>
      <w:r>
        <w:t xml:space="preserve">Guernseyn taksimaksut nousevat 3 %.</w:t>
      </w:r>
    </w:p>
    <w:p>
      <w:r>
        <w:t xml:space="preserve">Korotuksia sovelletaan kahteen tariffiin, joista kalliimpaa käytetään juhlapyhinä ja yön yli. Ympäristöministeriö hyväksyi hinnanmuutoksen saatuaan vain yhden vastauksen kuulemiseen. Guernseyn taksiyrittäjien liiton puheenjohtaja Geoff Savident sanoi uskovansa, etteivät matkustajat ja kuljettajat huomaa suurta eroa. Hän sanoi, että lisäkustannukset keskimääräisellä matkalla olisivat minimaaliset. Ministeriö antoi esimerkkejä siitä, miten korotus vaikuttaisi hintoihin:</w:t>
      </w:r>
    </w:p>
    <w:p>
      <w:r>
        <w:rPr>
          <w:b/>
        </w:rPr>
        <w:t xml:space="preserve">Yhteenveto</w:t>
      </w:r>
    </w:p>
    <w:p>
      <w:r>
        <w:t xml:space="preserve">Guernseyn taksimaksut nousevat maanantaista alkaen keskimäärin vajaat 3 prosenttia.</w:t>
      </w:r>
    </w:p>
    <w:p>
      <w:r>
        <w:rPr>
          <w:b/>
          <w:u w:val="single"/>
        </w:rPr>
        <w:t xml:space="preserve">Asiakirjan numero 28900</w:t>
      </w:r>
    </w:p>
    <w:p>
      <w:r>
        <w:t xml:space="preserve">Dawlishin radan vaihtoehdot "liian kalliita".</w:t>
      </w:r>
    </w:p>
    <w:p>
      <w:r>
        <w:t xml:space="preserve">Martyn OatesPoliittinen toimittaja, South West Devonissa sijaitsevan Dawlishin rannikkoradan vaihtoehtojen kustannukset ovat lähteiden mukaan "silmiä hivelevät". Network Rail harkitsee viittä vaihtoehtoa, mukaan lukien Okehamptonin radan palauttaminen ennalleen. Rata, joka yhdistää suuren osan Lounais-Länsi-aluetta muuhun Yhdistyneeseen kuningaskuntaan, tuhoutui myrskyissä helmikuussa. Network Rail valmistelee parhaillaan hallituksen tilaamaa raporttia sisämaan vaihtoehdoista. BBC:n lounaispoliittinen kirjeenvaihtaja Martyn Oates sanoi: "Näyttää siltä, että ainoa vaihtoehto on nykyisen radan vahvistaminen muutaman metrin päässä merestä kallioiden juurella. "On kuitenkin selvää, että tästä ei ole vielä tehty kustannuslaskelmia." Network Rail sanoi helmikuussa parlamentin jäsenille antamassaan tiedotustilaisuudessa, että Okehamptonin radan kunnostaminen maksaisi jopa 700 miljoonaa puntaa. Network Railin vaihtoehdot ovat seuraavat: Tiedotteessa ehdotettiin myös, että nykyisestä rannikkoradasta tehtäisiin "kestävämpi".</w:t>
      </w:r>
    </w:p>
    <w:p>
      <w:r>
        <w:rPr>
          <w:b/>
        </w:rPr>
        <w:t xml:space="preserve">Yhteenveto</w:t>
      </w:r>
    </w:p>
    <w:p>
      <w:r>
        <w:t xml:space="preserve">Vaihtoehdon rakentaminen talvimyrskyissä tuhoutuneelle suurelle rautatieradalle olisi BBC:n mukaan kohtuuttoman kallista.</w:t>
      </w:r>
    </w:p>
    <w:p>
      <w:r>
        <w:rPr>
          <w:b/>
          <w:u w:val="single"/>
        </w:rPr>
        <w:t xml:space="preserve">Asiakirjan numero 28901</w:t>
      </w:r>
    </w:p>
    <w:p>
      <w:r>
        <w:t xml:space="preserve">10 miljoonan punnan Crindau-tulvien torjuntahanke 660 kodin rakentamiseksi</w:t>
      </w:r>
    </w:p>
    <w:p>
      <w:r>
        <w:t xml:space="preserve">Se kulkee Usk-jokea ja sen sivujokea Crindaussa, M4-tien ja rautatien välissä. Kun urakoitsijat rakentavat uusia pengerryksiä ja tulvavalleja, luodaan virkistysalue, jolla on pyörä- ja kävelyteitä. Tim England Natural Resources Walesista kertoi, että alueella on viime aikoina tapahtunut joitakin "läheltä piti -tilanteita", jotka ovat johtuneet kevään korkeiden vuorovesien aikaan tulvimisesta. Hän lisäsi: "Emme voi aina estää tulvien syntymistä, mutta Crindaun kaltaisilla alueilla voimme ryhtyä toimenpiteisiin, joilla voimme vähentää tulvien syntymisen todennäköisyyttä." Hän lisäsi: "Emme voi aina estää tulvien syntymistä, mutta Crindaun kaltaisilla alueilla voimme ryhtyä toimenpiteisiin, joilla voimme vähentää tulvien syntymisen todennäköisyyttä." Aiheeseen liittyvät Internet-linkit Natural Resources Wales</w:t>
      </w:r>
    </w:p>
    <w:p>
      <w:r>
        <w:rPr>
          <w:b/>
        </w:rPr>
        <w:t xml:space="preserve">Yhteenveto</w:t>
      </w:r>
    </w:p>
    <w:p>
      <w:r>
        <w:t xml:space="preserve">Newportin 660 kiinteistön suojelemiseksi toteutettavan 10 miljoonan punnan tulvantorjuntahankkeen on määrä käynnistyä syksyllä.</w:t>
      </w:r>
    </w:p>
    <w:p>
      <w:r>
        <w:rPr>
          <w:b/>
          <w:u w:val="single"/>
        </w:rPr>
        <w:t xml:space="preserve">Asiakirjan numero 28902</w:t>
      </w:r>
    </w:p>
    <w:p>
      <w:r>
        <w:t xml:space="preserve">Covid-19-huhut "saattavat aiheuttaa paniikkia".</w:t>
      </w:r>
    </w:p>
    <w:p>
      <w:r>
        <w:t xml:space="preserve">Seitsemän ihmistä testattiin hiljattain positiivisesti virukselle, ja kaikki heistä liittyivät maanantaina löydettyyn tapaukseen. Viranomaiset ilmoittivat, että virusryhmä on saatu hallintaan eikä Covid-19-rajoitteita aiota lisätä. Apulaisministeri Heidi Soulsby sanoi, että hallitus pitää ihmiset ajan tasalla mahdollisesta kehityksestä. Guernseyn osavaltiot myönsivät, että tapausten joukosta oli "huhuja ja spekulaatioita verkossa", mutta sanoivat, että havaittujen tapausten väliset "selkeät yhteydet" olivat olleet "erittäin hyödyllisiä pyrittäessä jäljittämään, jäljittämään ja hillitsemään viruksen leviämistä". Apulaisministeri Soulsby sanoi: Soulsby: "Kuten olemme aina sanoneet, älkää luottako sosiaaliseen mediaan. Kerromme teille, kun meillä on jotain kerrottavaa - syylien ja muiden virheiden kera. "Kerromme, onko kyseessä hyvä vai huono uutinen; emme piilottele asioita ihmisiltä. Tiedämme, miten klusteri muodostuu ja miten sitä on levitetty. "Joten olemme avoimia, olemme aina olleet avoimia; ja kuunnelkaa meitä eikä sitä, mitä 'joku, joka tuntee jonkun, joka tuntee jonkun, joka tuntee jonkun' sanoo."</w:t>
      </w:r>
    </w:p>
    <w:p>
      <w:r>
        <w:rPr>
          <w:b/>
        </w:rPr>
        <w:t xml:space="preserve">Yhteenveto</w:t>
      </w:r>
    </w:p>
    <w:p>
      <w:r>
        <w:t xml:space="preserve">Ihmiset, jotka levittävät verkossa huhuja Guernseyn coronavirusepidemian puhkeamisesta, ovat vaarassa aiheuttaa tarpeetonta paniikkia, varapääministeri on sanonut.</w:t>
      </w:r>
    </w:p>
    <w:p>
      <w:r>
        <w:rPr>
          <w:b/>
          <w:u w:val="single"/>
        </w:rPr>
        <w:t xml:space="preserve">Asiakirjan numero 28903</w:t>
      </w:r>
    </w:p>
    <w:p>
      <w:r>
        <w:t xml:space="preserve">Southern Water: Water Water: Rangaistu yritys myöntää dieselvuodon</w:t>
      </w:r>
    </w:p>
    <w:p>
      <w:r>
        <w:t xml:space="preserve">Southern Waterin mukaan polttoainetta oli vuotanut Swalecliffessä Kentin osavaltiossa sijaitsevasta Swalecliffen puhdistamosta Swalecliffe-puroon. Yhtiö sanoi suorittavansa "täydellisen puhdistusoperaation" ja arvioivansa vuodon vaikutuksia. Puron rannoille on pystytetty kylttejä, joissa kehotetaan ihmisiä olemaan menemättä veteen. Southern Waterin tiedottaja sanoi, että yhtiö tekee "tiivistä yhteistyötä" ympäristöviraston kanssa. Ympäristövirasto kertoi lähettäneensä viisi virkailijaa, joilla oli mukanaan puomit, puomit ja öljynimeytysainetta 300 metrin pituisen öljyvahingon torjumiseksi. "Olemme tunnistaneet saastumisen lähteen ja estäneet öljyn pääsyn Swalecliffe-puroon. Southern Water Services on avustanut meitä saastumisen puhdistamisessa", tiedottaja sanoi. Kesäkuussa Southern Waterille määrättiin ennätykselliset 126 miljoonan punnan rangaistukset jäteveden vuotamisesta ympäristöön sen jätevedenpuhdistamoista ja tarkoituksellisesta virheellisestä raportoinnista. Seuraa BBC South Eastia Facebookissa, Twitterissä ja Instagramissa. Lähetä juttuideoita osoitteeseen southeasttoday@bbc.co.uk.</w:t>
      </w:r>
    </w:p>
    <w:p>
      <w:r>
        <w:rPr>
          <w:b/>
        </w:rPr>
        <w:t xml:space="preserve">Yhteenveto</w:t>
      </w:r>
    </w:p>
    <w:p>
      <w:r>
        <w:t xml:space="preserve">Vesilaitos, jolle määrättiin ennätyssuuret sakot jätevesivuodoista, on myöntänyt, että eräässä sen vedenpuhdistamossa on vuotanut dieseliä.</w:t>
      </w:r>
    </w:p>
    <w:p>
      <w:r>
        <w:rPr>
          <w:b/>
          <w:u w:val="single"/>
        </w:rPr>
        <w:t xml:space="preserve">Asiakirjan numero 28904</w:t>
      </w:r>
    </w:p>
    <w:p>
      <w:r>
        <w:t xml:space="preserve">Emma Faulds: Faulds: Poliisikoira osoitti ruumiin hajun auton etsinnän aikana</w:t>
      </w:r>
    </w:p>
    <w:p>
      <w:r>
        <w:t xml:space="preserve">Glasgow'n korkeimmassa oikeudessa kuultiin, että PC Neil Gunderson ja hänen koiransa tutkivat Jaguaria 8. toukokuuta 2019. Ross Willox, 41, kiistää murhanneensa neiti Fauldsin, 39, kotonaan Monktonissa, South Ayrshiressä, 28. huhtikuuta 2019. Hänen ruumiinsa löydettiin kuusi viikkoa myöhemmin Glentrool Forestista, Dumfriesshirestä. PC Gunderson kertoi valamiehistölle, että häntä oli pyydetty tarkastamaan useita ajoneuvoja tutkinnassa koiransa Maxin kanssa, joka on erikoistunut "uhrien talteenottoon". Oikeudenkäynnissä näytettiin kuvamateriaalia, jossa Max tutkii Jaguaria kaksi päivää kestäneiden tarkastusten aikana. Edinburghin Fettesin asemalla työskentelevä poliisi Gunderson kertoi syyttäjä Paul Kearneylle, että Maxin kiinnostus ajoneuvoa kohtaan oli ilmeisesti "kasvanut". Konstaapeli lisäsi: "Hän on hyvin tietoinen... siitä, että siellä on jotain, jota hän haluaisi päästä lähemmäksi." Myöhemmin kuvamateriaalissa koira näyttää haukkuvan toistuvasti Jaguarin tavaratilaa. PC Gunderson sanoi, että hänelle oli "selvää", että Max antoi "positiivisen merkin". Kearney kysyi: "Epäilettekö yhtään, että koiranne antoi positiivisen merkin siitä, mitä se on koulutettu löytämään?" "Kyllä." PC Gunderson: Gunderson: "En epäile yhtään." Willox kiistää syytökset. Oikeudenkäynti tuomari Lord Mulhollandin edessä jatkuu.</w:t>
      </w:r>
    </w:p>
    <w:p>
      <w:r>
        <w:rPr>
          <w:b/>
        </w:rPr>
        <w:t xml:space="preserve">Yhteenveto</w:t>
      </w:r>
    </w:p>
    <w:p>
      <w:r>
        <w:t xml:space="preserve">Emma Fauldsin murhaoikeudenkäynnissä valamiehistölle on kerrottu, että poliisikoira, joka on koulutettu ruumiiden hajuun, antoi "positiivisen merkin" auton etsinnän aikana.</w:t>
      </w:r>
    </w:p>
    <w:p>
      <w:r>
        <w:rPr>
          <w:b/>
          <w:u w:val="single"/>
        </w:rPr>
        <w:t xml:space="preserve">Asiakirjan numero 28905</w:t>
      </w:r>
    </w:p>
    <w:p>
      <w:r>
        <w:t xml:space="preserve">Coronavirus: Hoitokodin henkilökunta muutti asukkaiden luo Covid-19-tuloksen jälkeen</w:t>
      </w:r>
    </w:p>
    <w:p>
      <w:r>
        <w:t xml:space="preserve">Leicestershiressä sijaitsevan Pinglenookin vanhainkodin henkilökunta nukkui kaksi viikkoa kokoontaitettavilla sängyillä viruksen leviämisen minimoimiseksi. Heille kerrottiin positiivisesta testituloksesta vasta asukkaan paluun jälkeen, mutta suunnitelma oli jo laadittu. Leicesterin sairaaloiden mukaan hoivakodin potilaita kehotettiin eristyksiin. Barrow-Upon-Soarissa sijaitsevan kodin johtaja Baljinder Kaur ja kuusi työntekijää asuivat tyhjissä huoneissa kahden viikon ajan hoitamassa asukkaita. "Kun tiesimme, että eräs asukas oli palaamassa meille sairaalassa oltuaan, lähetin kaikille viestin, jossa sanottiin, että oli suunnitelman aika", rouva Kaur kertoi Local Democracy Reporting Service -palvelulle. "Me kaikki tiesimme, että se oli paras ratkaisu." Rouva Kaur sanoi, että asukas sijoitettiin eristykseen, jossa hänestä huolehtivat erityishoitajat - jo ennen kuin tiimi sai tietää, että hänen testituloksensa olivat palautuneet positiivisiksi. "Minulle olisi pitänyt kertoa ennen kuin asukas palasi luoksemme, että hänet oli testattu ja hänellä oli Covid-19", hän sanoi. "Jos emme olisi ryhtyneet toimenpiteisiin, kaikki kodin asukkaat ja henkilökunta olisivat voineet sairastua siihen." Covid-19-taudin puhkeamisen alusta lähtien Covid-19-taudin aiheuttamia kuolemantapauksia on ollut yli 11 000 eri puolilla Yhdistynyttä kuningaskuntaa sijaitsevissa hoitokodeissa. Leicesterin sairaaloiden vt. operatiivinen johtaja Debra Mitchell sanoi, että jokainen potilas testataan sairaalassa, ja hoivakotiin palaavia potilaita kehotetaan eristämään itsensä jopa 14 päivän ajan. Seuraa BBC East Midlandsia Facebookissa, Twitterissä tai Instagramissa. Lähetä juttuideoita osoitteeseen eastmidsnews@bbc.co.uk.</w:t>
      </w:r>
    </w:p>
    <w:p>
      <w:r>
        <w:rPr>
          <w:b/>
        </w:rPr>
        <w:t xml:space="preserve">Yhteenveto</w:t>
      </w:r>
    </w:p>
    <w:p>
      <w:r>
        <w:t xml:space="preserve">Hoivakodin johtaja uskoo, että sinne muuttanut henkilökunta auttoi estämään koronaviruksen leviämisen, kun sairastunut asukas kotiutettiin sairaalasta.</w:t>
      </w:r>
    </w:p>
    <w:p>
      <w:r>
        <w:rPr>
          <w:b/>
          <w:u w:val="single"/>
        </w:rPr>
        <w:t xml:space="preserve">Asiakirjan numero 28906</w:t>
      </w:r>
    </w:p>
    <w:p>
      <w:r>
        <w:t xml:space="preserve">Condor pahoillaan Jerseyn satamaturmasta</w:t>
      </w:r>
    </w:p>
    <w:p>
      <w:r>
        <w:t xml:space="preserve">Rapide oli saapumassa Jerseylle St Malosta ja manööveröimässä laituriin, kun se törmäsi aiemmin satamaan. Aluksella olleet ihmiset ilmoittivat tunteneensa tärähdyksen, ja Condorin henkilökunta kysyi heiltä, olivatko he kunnossa, mutta kukaan matkustajista tai miehistöstä ei ilmoittanut loukkaantuneensa. Lautan suojaverhoilu, joka on suunniteltu vaimentamaan törmäystä kuin auton puskuri, vaurioitui. Myös kaksi kuljettajaa ilmoitti ajoneuvojensa vaurioituneen lievästi. Condorin mukaan alus oli tarkastettu perusteellisesti, ja palvelut toimivat normaalisti.</w:t>
      </w:r>
    </w:p>
    <w:p>
      <w:r>
        <w:rPr>
          <w:b/>
        </w:rPr>
        <w:t xml:space="preserve">Yhteenveto</w:t>
      </w:r>
    </w:p>
    <w:p>
      <w:r>
        <w:t xml:space="preserve">Condor Ferries on pyytänyt anteeksi sen jälkeen, kun yksi sen aluksista törmäsi St Helierin sataman muuriin.</w:t>
      </w:r>
    </w:p>
    <w:p>
      <w:r>
        <w:rPr>
          <w:b/>
          <w:u w:val="single"/>
        </w:rPr>
        <w:t xml:space="preserve">Asiakirjan numero 28907</w:t>
      </w:r>
    </w:p>
    <w:p>
      <w:r>
        <w:t xml:space="preserve">Boris Johnson lupaa kansakunnille Brexit-sopimuksen hyväksymisen puolesta</w:t>
      </w:r>
    </w:p>
    <w:p>
      <w:r>
        <w:t xml:space="preserve">Ulkoministeri kertoi kansanedustajille, että Yhdistyneen kuningaskunnan hallitus saavuttaisi tämän yhteisen ministerikomiteamenettelyn kautta. Plaid Cymru piti tätä Yhdistyneen kuningaskunnan ministereiden "näennäisesti merkittävänä myönnytyksenä". Maanantaina Walesin pääministeri Carwyn Jones kehotti pääministeriä kuuntelemaan Westminsterin "kuplan" ulkopuolisia ääniä Brexitin suhteen. Johnson vastasi tiistaina Plaid Cymru -puolueen kansanedustajan Jonathan Edwardsin kysymykseen: "Teemme tiivistä yhteistyötä yhteisen ministerikomitean alaisuudessa saadaksemme mukaan hajautetut hallintoelimet ja varmistaaksemme, että he hyväksyvät ja kannattavat tulevaa sopimusta." Hän sanoi: "Me teemme tiivistä yhteistyötä yhteisen ministerikomitean alaisuudessa saadaksemme hajautetut hallintoelimet mukaan ja varmistaaksemme, että he hyväksyvät tulevan sopimuksen." Edwards oli pyytänyt ulkoministeriä varmistamaan "yhteistyön hengessä", että hajautetut parlamentit hyväksyvät lopullisen brexit-sopimuksen ennen sen allekirjoittamista. "Tämä on ilmeisesti merkittävä myönnytys Britannian hallitukselta, ja Plaid Cymru on vaatinut sitä jo ennen kansanäänestyksen järjestämistä", Edwards sanoi jälkeenpäin. "Walesilla on viejämaana suuri merkitys näissä neuvotteluissa, ja on oikein, että kaikki neljä maata hyväksyvät lopullisen sopimuksen ennen sen allekirjoittamista." Hän lisäsi: "Britannian hallituksen on nyt pidettävä sanansa, ja aion pyytää pääministeriltä ja brexit-ministeriltä selvennystä varmistaakseni, että ulkoministerin tämänpäiväistä myönnytystä kunnioitetaan."</w:t>
      </w:r>
    </w:p>
    <w:p>
      <w:r>
        <w:rPr>
          <w:b/>
        </w:rPr>
        <w:t xml:space="preserve">Yhteenveto</w:t>
      </w:r>
    </w:p>
    <w:p>
      <w:r>
        <w:t xml:space="preserve">Yhdistyneen kuningaskunnan ministerit tekevät tiivistä yhteistyötä walesilaisten ja skotlantilaisten kollegojensa kanssa "varmistaakseen", että lopullinen brexit-sopimus saa heidän hyväksyntänsä, Boris Johnson on sanonut.</w:t>
      </w:r>
    </w:p>
    <w:p>
      <w:r>
        <w:rPr>
          <w:b/>
          <w:u w:val="single"/>
        </w:rPr>
        <w:t xml:space="preserve">Asiakirjan numero 28908</w:t>
      </w:r>
    </w:p>
    <w:p>
      <w:r>
        <w:t xml:space="preserve">Ruumis löytyi Chilworthin autopalossa</w:t>
      </w:r>
    </w:p>
    <w:p>
      <w:r>
        <w:t xml:space="preserve">Hätäpalvelut kutsuttiin ensimmäisen kerran tulipaloon Chilworth Droveen, Chilworthiin, klo 01:30 BST. Southamptonin lähistöllä sijaitsevalla alueella tehdään ovelta ovelle -tutkimuksia. Ruumista ei ole tunnistettu. Hampshiren poliisi ei vielä kerro, pitääkö se kuolemaa epäilyttävänä, ja se vetoaa silminnäkijöihin. Ruumiinavauksen odotettiin tapahtuvan tänään iltapäivällä, ja alue on tarkoitus eristää iltaan asti.</w:t>
      </w:r>
    </w:p>
    <w:p>
      <w:r>
        <w:rPr>
          <w:b/>
        </w:rPr>
        <w:t xml:space="preserve">Yhteenveto</w:t>
      </w:r>
    </w:p>
    <w:p>
      <w:r>
        <w:t xml:space="preserve">Ruumis on löydetty sen jälkeen, kun poliisi kutsuttiin autopaloon Hampshiressä.</w:t>
      </w:r>
    </w:p>
    <w:p>
      <w:r>
        <w:rPr>
          <w:b/>
          <w:u w:val="single"/>
        </w:rPr>
        <w:t xml:space="preserve">Asiakirjan numero 28909</w:t>
      </w:r>
    </w:p>
    <w:p>
      <w:r>
        <w:t xml:space="preserve">Wheatley Group saa EU-rahoitusta kohtuuhintaiseen asumiseen</w:t>
      </w:r>
    </w:p>
    <w:p>
      <w:r>
        <w:t xml:space="preserve">Wheatley Group aikoo rakentaa 7 500 uutta kohtuuhintaista asuntoa Skotlantiin vuoteen 2025 mennessä. EIP:n laina julkistettiin Glasgow'ssa järjestetyssä tilaisuudessa, johon osallistui pääministeri Nicola Sturgeon. Wheatley Group omistaa Glasgow Housing Associationin (GHA), joka on yksi Euroopan suurimmista sosiaalisista vuokranantajista. Yritys sanoi, että EIP:n laina, joka on suurin Skotlannissa myönnetty laina, liittyy sen sitoumukseen investoida 400 miljoonaa puntaa kohtuuhintaiseen asuntotuotantoon seuraavien kolmen vuoden aikana. Tähän sisältyy nykyisten asuntojen kunnostaminen vastaamaan uusia skotlantilaisia ja EU:n energiatehokkuusstandardeja, vuokralaisten auttaminen energialaskujen vähentämisessä sekä pakolaisten asuttaminen ja integroiminen yhteisöihin. Wheatleyn puheenjohtaja Alastair MacNish sanoi: "Fantastinen uutinen: "Tämä laina on fantastinen uutinen ihmisille ja perheille kaikkialla Skotlannissa, ja se on valtava luottamuslause Wheatleylle ja vankkumattomalle sitoutumisellemme kohtuuhintaiseen asumiseen." Sturgeon sanoi: "Laadukkaiden asuntojen saannin varmistaminen on olennainen osa oikeudenmukaisen ja tasa-arvoisen yhteiskunnan rakentamista. "Siksi olemme sitoutuneet toimittamaan vähintään 50 000 uutta kohtuuhintaista asuntoa viiden vuoden aikana vuoteen 2021 mennessä. "Wheatley Group on tärkeä tekijä tämän tavoitteen saavuttamisessa, sillä se on toimittanut lähes 1 900 uutta kohtuuhintaista asuntoa Skotlantiin kolmen viime vuoden aikana, ja Euroopan investointipankin lisärahoitus auttaa heitä jatkamaan tätä kehitystä."</w:t>
      </w:r>
    </w:p>
    <w:p>
      <w:r>
        <w:rPr>
          <w:b/>
        </w:rPr>
        <w:t xml:space="preserve">Yhteenveto</w:t>
      </w:r>
    </w:p>
    <w:p>
      <w:r>
        <w:t xml:space="preserve">Skotlannin suurin sosiaalinen vuokranantaja on saanut 185 miljoonaa puntaa Euroopan investointipankin (EIP) rahoitusta kohtuuhintaisten asuntojen rakentamiseen ja parantamiseen.</w:t>
      </w:r>
    </w:p>
    <w:p>
      <w:r>
        <w:rPr>
          <w:b/>
          <w:u w:val="single"/>
        </w:rPr>
        <w:t xml:space="preserve">Asiakirjan numero 28910</w:t>
      </w:r>
    </w:p>
    <w:p>
      <w:r>
        <w:t xml:space="preserve">Yhä useammat skotlantilaiset hääparit kääntyvät humanististen avioliittojen puoleen</w:t>
      </w:r>
    </w:p>
    <w:p>
      <w:r>
        <w:t xml:space="preserve">Skotlannin maistraatin alustavat tiedot avioliitoista uskontokuntien mukaan osoittivat, että humanistiset häät olivat kolmanneksi suosituin seremonia. Tammikuun ja syyskuun 2010 välisenä aikana järjestettiin 1 706 humanistihäitä, mikä merkitsee 35 prosentin kasvua vuoteen 2009 verrattuna, kun taas katolilaisten häiden määrä pysyi ennallaan 1 506:ssa. Siviilivihkimisiä oli 11 430 ja Skotlannin kirkon vihkimisiä 5 013. Humanistiset häät saivat laillisen aseman vuonna 2005. Skotlannin humanistinen yhdistys (HSS) sanoi odottavansa, että humanististen häiden määrä "ohittaa Skotlannin kirkon häiden määrän vuonna 2015". HSS:n puheenjohtaja Juliet Wilson sanoi: "Uskomme, että yhä useammat ihmiset päättävät mennä naimisiin humanistisessa seremoniassa, koska he samaistuvat humanistisiin arvoihin, joita ovat tasa-arvo, järki, myötätunto ja suvaitsevaisuus, ja nämä arvot yhdistävät yhteiskuntaa." Vaikka Skotlannin maistraatti luokittelee humanismin uskonnollisen avioliiton muodoksi, se ei ole uskonto vaan maallinen filosofia tai uskomusjärjestelmä.</w:t>
      </w:r>
    </w:p>
    <w:p>
      <w:r>
        <w:rPr>
          <w:b/>
        </w:rPr>
        <w:t xml:space="preserve">Yhteenveto</w:t>
      </w:r>
    </w:p>
    <w:p>
      <w:r>
        <w:t xml:space="preserve">Uusien lukujen mukaan Skotlannissa oli viime vuonna enemmän humanistisia kuin roomalaiskatolisia häitä.</w:t>
      </w:r>
    </w:p>
    <w:p>
      <w:r>
        <w:rPr>
          <w:b/>
          <w:u w:val="single"/>
        </w:rPr>
        <w:t xml:space="preserve">Asiakirjan numero 28911</w:t>
      </w:r>
    </w:p>
    <w:p>
      <w:r>
        <w:t xml:space="preserve">Hampshiren poliisiasemat myyntiin</w:t>
      </w:r>
    </w:p>
    <w:p>
      <w:r>
        <w:t xml:space="preserve">Syyskuussa Hampshiren poliisiviranomainen hyväksyi suunnitelmat myydä poliisirakennuksia, joista osa on yli 100 vuotta vanhoja ja joita ei enää pidetä sopivina. Viranomaisen mukaan mobiiliteknologia mahdollistaa sen, että poliisit voivat työskennellä vaihtoehtoisissa paikoissa. Ensimmäiset asemat Old Basingissa, Twyfordissa ja Stockbridgessä tulevat myyntiin lokakuun lopusta alkaen. Tiedottaja sanoi: "Yhtään rakennusta ei poisteta kiinteistöstämme ennen kuin poliiseille ja henkilökunnalle on löydetty sopiva vaihtoehtoinen paikka." Stockbridgen tapauksessa poliisi on muuttanut kaupungin paloasemalla sijaitsevaan toimistoon. Poliisiviranomaisen kiinteistöraportin mukaan myynneistä saaduilla varoilla korvattaisiin Winchesterissä sijaitsevaan Mottisfont Courtiin rakennettavan uuden päämajan ja Chandlers Fordin lähellä sijaitsevaan Alpha Parkiin rakennettavan uuden tukikohdan kustannukset.</w:t>
      </w:r>
    </w:p>
    <w:p>
      <w:r>
        <w:rPr>
          <w:b/>
        </w:rPr>
        <w:t xml:space="preserve">Yhteenveto</w:t>
      </w:r>
    </w:p>
    <w:p>
      <w:r>
        <w:t xml:space="preserve">Hampshiren poliisiasemat, jotka on suljettu osana poliisivoimien toimitilojen uudelleentarkastelua, myydään.</w:t>
      </w:r>
    </w:p>
    <w:p>
      <w:r>
        <w:rPr>
          <w:b/>
          <w:u w:val="single"/>
        </w:rPr>
        <w:t xml:space="preserve">Asiakirjan numero 28912</w:t>
      </w:r>
    </w:p>
    <w:p>
      <w:r>
        <w:t xml:space="preserve">Swanagen ja Warehamin välisen rautatielinjan yhdistämistyöt viivästyvät.</w:t>
      </w:r>
    </w:p>
    <w:p>
      <w:r>
        <w:t xml:space="preserve">Swanagen ja Warehamin välille oli suunniteltu 50 päivän koeajoa syyskuusta alkaen ja 90 päivän koeajoa vuonna 2016. Swanage Railway sanoi, että ne järjestetään nyt ensi vuoden alussa ja vuonna 2017. Se lisäsi kuitenkin, että ensimmäinen juna oli kulkenut linjalla uudella merkinantojärjestelmällä, mitä se kuvasi "merkittäväksi virstanpylvääksi". Rautatieministeri Claire Perry MP oli kutsuvieraiden joukossa, jotka tekivät paluumatkan Warehamista Corfe Castleen. Parhaillaan korvataan myös 1 700 puupölkkyä, raivataan pengerryksiä sekä korjataan siltoja, aitoja ja viemäreitä. Vapaaehtoisvoimin toimivan Swanage Railway Trustin puheenjohtaja Gavin Johns sanoi, että viivytyksiin olivat johtaneet muun muassa radan omistusoikeus ja lähellä talvehtivat eläimet. "Eläinten takia työt on tehtävä kevät- ja kesäkuukausina", hän sanoi. British Rail sulki Swanagesta Warehamiin kulkevan radan ja purki sen seitsemässä viikossa vuonna 1972. Swanage Railwayn vapaaehtoiset rakensivat uudelleen 8,8 kilometrin (5,5 mailin) pituisen osuuden Swanagesta Nordeniin 30 vuoden aikana ja avasivat sen matkailunähtävyydeksi. Heidän pitkän aikavälin tavoitteenaan on yhdistää uudelleen Swanagen, Corfe Castlen ja Warehamin välinen 10 mailin pituinen osuus. Purbeck Community Rail Partnershipin puheenjohtaja Mike Lovell sanoi: "Vaikka säännöllisen palvelun palauttaminen edellyttää vielä lisäinvestointeja, merkinantojärjestelmän valmistuminen on valtava askel kohti kokeellista yhteisöpalvelua, jonka avulla Corfe Castlen ja Swanagen asukkaat voivat matkustaa junalla minne tahansa päin maata."</w:t>
      </w:r>
    </w:p>
    <w:p>
      <w:r>
        <w:rPr>
          <w:b/>
        </w:rPr>
        <w:t xml:space="preserve">Yhteenveto</w:t>
      </w:r>
    </w:p>
    <w:p>
      <w:r>
        <w:t xml:space="preserve">Työt Dorsetissa sijaitsevan perinnerautatien yhdistämiseksi uudelleen päärataan, jotta matkustajaliikenne voisi liikennöidä ensimmäistä kertaa neljään vuosikymmeneen, ovat viivästyneet.</w:t>
      </w:r>
    </w:p>
    <w:p>
      <w:r>
        <w:rPr>
          <w:b/>
          <w:u w:val="single"/>
        </w:rPr>
        <w:t xml:space="preserve">Asiakirjan numero 28913</w:t>
      </w:r>
    </w:p>
    <w:p>
      <w:r>
        <w:t xml:space="preserve">Scunthorpen sairaalamurha: Jamie Reed pidätettynä</w:t>
      </w:r>
    </w:p>
    <w:p>
      <w:r>
        <w:t xml:space="preserve">Robert McNeill, 60, kuoli Great Oaks Hospitalissa Scunthorpessa 16. tammikuuta. Jamie Reed, 26, oli vapautettu murhasta Hull Crown Courtissa heinäkuussa käydyn oikeudenkäynnin jälkeen. Oikeus kuuli, että McNeill sai useita vammoja kasvoihinsa, päähänsä, selkäänsä ja kaulaansa Reedin "raivokkaan hyökkäyksen" jälkeen. Sen jälkeen Reed soitti poliisille ja kertoi, mitä oli tehnyt. Hänet lähetetään hoidettavaksi Newton Lodgen turvalliseen mielenterveyslaitokseen Wakefieldissä. Lisää tästä ja muista North Lincolnshiren tarinoista Puolustuksen ja syyttäjän puolesta todistaneet psykiatrit olivat eri mieltä siitä, oliko Reedillä psykoottisia oireita hyökkäyksen aikana. Valamiehistö kuuli, että herra McNeill tapettiin huoneessaan henkilökunnan 15 minuutin välein tekemien käyntien välissä.</w:t>
      </w:r>
    </w:p>
    <w:p>
      <w:r>
        <w:rPr>
          <w:b/>
        </w:rPr>
        <w:t xml:space="preserve">Yhteenveto</w:t>
      </w:r>
    </w:p>
    <w:p>
      <w:r>
        <w:t xml:space="preserve">Mies, joka tappoi mielenterveyspotilaansa, on ollut 12 vuotta vangittuna sen jälkeen, kun hänet on tuomittu taposta vähennetyn vastuun perusteella.</w:t>
      </w:r>
    </w:p>
    <w:p>
      <w:r>
        <w:rPr>
          <w:b/>
          <w:u w:val="single"/>
        </w:rPr>
        <w:t xml:space="preserve">Asiakirjan numero 28914</w:t>
      </w:r>
    </w:p>
    <w:p>
      <w:r>
        <w:t xml:space="preserve">Uhanalainen Cromwell-museo saa armahduksen</w:t>
      </w:r>
    </w:p>
    <w:p>
      <w:r>
        <w:t xml:space="preserve">Seuraavien viiden vuoden aikana toteutettavaan 149 miljoonan punnan säästöpakettiin sisältyi Huntingdonissa sijaitsevan Cromwell-museon sulkeminen. Osana talousarviota se olisi menettänyt 30 000 punnan avustuksensa vuosina 2015-16, mutta valtuuston kokous päätti lykätä leikkausta vuodella. Museo toimii koulussa, jossa Cromwell sai opetusta. Valtuuston omistamassa museossa käy vuosittain noin 13 000 kävijää. Viranomaisen täysistunnossa valtuutetut tukivat talousarviota seuraaville viidelle vuodelle. Sen jälkeen kun budjettisuunnitelmista oli kuultu tammikuussa, suurin puolue, hallitseva konservatiiviryhmä päätti laittaa 500 000 puntaa lisää liikenteeseen. Valtuuston 751,6 miljoonan punnan talousarvio vuosiksi 2014-2015 sisältää noin 38 miljoonan punnan säästöt, ja vuoteen 2018 asti on suunniteltu lisää säästöjä. Toimenpiteisiin sisältyy 32 miljoonan punnan leikkaukset lasten, perheiden ja aikuisten palveluihin. Neuvosto ilmoitti, että yleisöä ja oppositioryhmiä kuultuaan lastenkeskuksiin kohdistuvia leikkauksia vähennettiin 200 000 punnalla ja mielenterveyspalveluihin kohdistuvia leikkauksia 200 000 punnalla, jotta näitä palveluita voitaisiin tukea muutosvaiheessa. Neuvosto päätti korottaa kunnallisveroa 1,99 prosenttia. Valtuustossa, jossa mikään taho ei ole yleisessä määräysvallassa, työskentelee noin 5 600 työntekijää, lukuun ottamatta opetushenkilöstöä, joka olisi yhteensä 17 000. Se on yksi maakunnan suurimmista työntekijöistä.</w:t>
      </w:r>
    </w:p>
    <w:p>
      <w:r>
        <w:rPr>
          <w:b/>
        </w:rPr>
        <w:t xml:space="preserve">Yhteenveto</w:t>
      </w:r>
    </w:p>
    <w:p>
      <w:r>
        <w:t xml:space="preserve">Cromwell-museo, jota uhkasi sulkeminen vuonna 2015 osana Cambridgeshiren kreivikunnan neuvoston leikkauksia, on pelastettu ainakin vuodeksi eteenpäin.</w:t>
      </w:r>
    </w:p>
    <w:p>
      <w:r>
        <w:rPr>
          <w:b/>
          <w:u w:val="single"/>
        </w:rPr>
        <w:t xml:space="preserve">Asiakirjan numero 28915</w:t>
      </w:r>
    </w:p>
    <w:p>
      <w:r>
        <w:t xml:space="preserve">Öljykerhot pyrkivät vähentämään polttoaineköyhyyttä Ceredigionissa</w:t>
      </w:r>
    </w:p>
    <w:p>
      <w:r>
        <w:t xml:space="preserve">Club Cosy -hanke valvoo 10 Ceredigionissa toimivaa öljynostoyhteisöä, joita pyörittävät vapaaehtoiset. Ceredigionin neuvoston mukaan maaseudulla asuvat ihmiset elävät kaksi kertaa todennäköisemmin polttoaineköyhyydessä. Walesin hallitus rahoittaa järjestelmää, ja saadut kokemukset otetaan käyttöön koko maassa. Rachel Lilly Ymlaen Ceredigionista, joka koordinoi järjestelmää, sanoi: "Tämä on Walesin kokeilu, joka osoittaa, miten yhteisöt voivat tehdä yhteistyötä polttoaineen ostamiseksi ja energiatehokkuuden parantamiseksi. Se on loistava tilaisuus puuttua polttoaineköyhyyteen ja vähentää tarpeettomia hiilidioksidipäästöjä". "Ceredigionissa saadut kokemukset jaetaan koko Walesissa ja Yhdistyneessä kuningaskunnassa." Hankkeessa järjestetään tilaisuuksia, joissa neuvotaan koordinaattoreita, jotka haluavat perustaa uusia ryhmiä, ja annetaan neuvoja energiatehokkuuden parantamisesta sekä avustusten ja tuen saamisesta.</w:t>
      </w:r>
    </w:p>
    <w:p>
      <w:r>
        <w:rPr>
          <w:b/>
        </w:rPr>
        <w:t xml:space="preserve">Yhteenveto</w:t>
      </w:r>
    </w:p>
    <w:p>
      <w:r>
        <w:t xml:space="preserve">Walesin keskiosissa asuvia ihmisiä kannustetaan yhdistämään voimavarojaan ja ostamaan öljyä yhdessä, jotta polttoaineköyhyyttä voitaisiin vähentää ja energiatehokkuutta edistää.</w:t>
      </w:r>
    </w:p>
    <w:p>
      <w:r>
        <w:rPr>
          <w:b/>
          <w:u w:val="single"/>
        </w:rPr>
        <w:t xml:space="preserve">Asiakirjan numero 28916</w:t>
      </w:r>
    </w:p>
    <w:p>
      <w:r>
        <w:t xml:space="preserve">Arvioinnin mukaan villipeurat ovat tärkeitä Skotlannille</w:t>
      </w:r>
    </w:p>
    <w:p>
      <w:r>
        <w:t xml:space="preserve">Hyötyjä ovat muun muassa eläinten merkitys urheilualueille ja matkailulle sekä "terveellisen ruoan" lähteenä. Kielteisiä vaikutuksia ovat muun muassa laiduntavien hirvieläinten aiheuttamat haitat alkuperäisille metsäalueille. Katsaus tehtiin Skotlannin hallituksen hirvieläinten hoitoa koskevien päätösten ohjaamiseksi. Arviointiasiakirjan esipuheessa Scottish Natural Heritage -järjestön puheenjohtaja Ian Ross totesi, että hirvieläimet, erityisesti metsäpeurat, "ilmentävät Skotlannin ylänkö- ja metsämaisemien villiä kauneutta ja luonnetta". Tutkimuksessa todettiin, että vuosien 1961 ja 2016 välisenä aikana Skotlannin punahirvien tiheys on kasvanut yhteensä 60 prosenttia. Tutkimuksessa todettiin kuitenkin, että hirvitiheyksissä oli "huomattavia eroja" eri puolilla maata. Katsauksessa todettiin, että eläimet ovat tärkeitä maaseudun elinkeinoille ja ekosysteemeille, mutta myös, että paikoin hirvieläimet vahingoittavat joitakin elinympäristöjä.</w:t>
      </w:r>
    </w:p>
    <w:p>
      <w:r>
        <w:rPr>
          <w:b/>
        </w:rPr>
        <w:t xml:space="preserve">Yhteenveto</w:t>
      </w:r>
    </w:p>
    <w:p>
      <w:r>
        <w:t xml:space="preserve">Skotlannin luonnonvaraisten puna- ja metsäkauriiden myönteisiä ja kielteisiä vaikutuksia on tarkasteltu äskettäin julkaistussa katsauksessa.</w:t>
      </w:r>
    </w:p>
    <w:p>
      <w:r>
        <w:rPr>
          <w:b/>
          <w:u w:val="single"/>
        </w:rPr>
        <w:t xml:space="preserve">Asiakirjan numero 28917</w:t>
      </w:r>
    </w:p>
    <w:p>
      <w:r>
        <w:t xml:space="preserve">Coenin veljesten elokuva avaa Berliinin elokuvajuhlat</w:t>
      </w:r>
    </w:p>
    <w:p>
      <w:r>
        <w:t xml:space="preserve">Festivaalijohtaja Dieter Kosslick sanoi, että he kiehtovat yleisöä "taipumuksellaan ironiaan ja outoihin hahmoihin ja tarinoihin". Coenin veljekset ovat vuonna 1984 ilmestyneen debyyttielokuvansa Blood Simple jälkeen tehneet useita suuria menestyksiä, kuten Fargo, A Serious Man ja No Country for Old Men. Festivaali järjestetään Saksan pääkaupungissa 10.-20. helmikuuta. True Grit on uusintafilmatisointi John Waynen samannimisestä elokuvasta vuodelta 1969. Tarina kertoo 14-vuotiaasta Mattiesta, joka lähtee etsimään isänsä murhaajaa. Jeff Bridges, Matt Damon ja Josh Brolin näyttelevät elokuvan uusimmassa versiossa. Elokuva saa ensi-iltansa ja esitetään kilpailun ulkopuolella Berliinissä. Tapahtuman tuomariston puheenjohtajana toimii näyttelijä Isabella Rossellini.</w:t>
      </w:r>
    </w:p>
    <w:p>
      <w:r>
        <w:rPr>
          <w:b/>
        </w:rPr>
        <w:t xml:space="preserve">Yhteenveto</w:t>
      </w:r>
    </w:p>
    <w:p>
      <w:r>
        <w:t xml:space="preserve">Oscar-palkittujen ohjaajien Joel ja Ethan Coenin uusin elokuva True Grit avaa Berliinin elokuvajuhlat.</w:t>
      </w:r>
    </w:p>
    <w:p>
      <w:r>
        <w:rPr>
          <w:b/>
          <w:u w:val="single"/>
        </w:rPr>
        <w:t xml:space="preserve">Asiakirjan numero 28918</w:t>
      </w:r>
    </w:p>
    <w:p>
      <w:r>
        <w:t xml:space="preserve">Covid: Kolme Angleseyn koulua suljetaan positiivisten tapausten jälkeen</w:t>
      </w:r>
    </w:p>
    <w:p>
      <w:r>
        <w:t xml:space="preserve">Holyheadissa sijaitseva Ysgol Uwchradd Caergybi, joka on 1 300 oppilaan yläaste, sekä Holyheadissa sijaitseva Ysgol Gymraeg Morswyn ja Gwalchmaissa sijaitseva Ysgol y Ffridd ovat lopettaneet toimintansa. Adam Rhys Williams, Ysgol Uwchradd Caergybin rehtori, sanoi, että päätös tehtiin "useiden myönteisten tapausten jälkeen kouluyhteisössä". Neuvosto sanoi tukevansa kouluja kotiopetuksen toteuttamisessa. Vanhemmille sosiaalisessa mediassa lähettämässään kirjeessä Williams sanoi, että koulun sulkeminen oli parasta "kaikkien suojelemiseksi". Hän lisäsi, että koulu olisi suljettava perjantaihin asti ja että osa henkilökunnasta joutuisi eristämään itsensä. "Ysgol Uwchradd Caergybi ei voi toimia turvallisesti täydellä opetussuunnitelmalla, jos lapset ovat koulussa loppuviikon ajan", hän sanoi. Williams sanoi, että koulu työskentelee tiiviissä yhteistyössä neuvoston ympäristöterveysryhmän ja kontaktinjäljittäjien kanssa tilanteen seuraamiseksi. Oppitunnit siirretään verkkoon, ja oppilaiden odotetaan noudattavan normaalia lukujärjestystään. Sunnuntaina raportoitiin 15 uudesta koronavirustapauksesta, ja alueella on 21,4 tapausta 100 000 ihmistä kohti.</w:t>
      </w:r>
    </w:p>
    <w:p>
      <w:r>
        <w:rPr>
          <w:b/>
        </w:rPr>
        <w:t xml:space="preserve">Yhteenveto</w:t>
      </w:r>
    </w:p>
    <w:p>
      <w:r>
        <w:t xml:space="preserve">Sadat Angleseyn oppilaat joutuvat jäämään kotiin, kun saaren koulussa on todettu Covid-tapauksia.</w:t>
      </w:r>
    </w:p>
    <w:p>
      <w:r>
        <w:rPr>
          <w:b/>
          <w:u w:val="single"/>
        </w:rPr>
        <w:t xml:space="preserve">Asiakirjan numero 28919</w:t>
      </w:r>
    </w:p>
    <w:p>
      <w:r>
        <w:t xml:space="preserve">Hallitus tutkii Tai Cantref -asunto-osakeyhtiötä</w:t>
      </w:r>
    </w:p>
    <w:p>
      <w:r>
        <w:t xml:space="preserve">Tai Cantrefin tutkinnan syistä ei ole annettu tarkempia tietoja. Se vuokraa 1415 asuntoa Ceredigionissa, Pembrokeshiressä, Carmarthenshiressä ja Machynllethissa Powysissa ja sanoi, että se täyttää kaikki vaatimukset. Walesin hallituksen edustaja sanoi, että olisi "sopimatonta" kommentoida asiaa ennen kuin tutkimus on saatu päätökseen. Tai Cantrefin toimitusjohtaja Lynne Sacale sanoi: "Haluamme vakuuttaa vuokralaisillemme, että Cantref täyttää tähän mennessä kaikki taloudelliset ja lainsäädännölliset vaatimukset. "Olemme hiljattain läpikäyneet vankan ja onnistuneen lakisääteisen tarkastuksen, ja suoritusindikaattorit osoittavat, että tarjoamme asiakkaillemme laadukkaita palveluja. "Olemme tyytyväisiä tutkimukseen, koska kaikki sen tulokset hyödyttävät yhdistystä jatkossa."</w:t>
      </w:r>
    </w:p>
    <w:p>
      <w:r>
        <w:rPr>
          <w:b/>
        </w:rPr>
        <w:t xml:space="preserve">Yhteenveto</w:t>
      </w:r>
    </w:p>
    <w:p>
      <w:r>
        <w:t xml:space="preserve">Walesin hallitus tutkii asunto-osakeyhtiötä, joka omistaa kohtuuhintaisia asuntoja osissa Walesin keski- ja lounaisosia.</w:t>
      </w:r>
    </w:p>
    <w:p>
      <w:r>
        <w:rPr>
          <w:b/>
          <w:u w:val="single"/>
        </w:rPr>
        <w:t xml:space="preserve">Asiakirjan numero 28920</w:t>
      </w:r>
    </w:p>
    <w:p>
      <w:r>
        <w:t xml:space="preserve">Uusia etsintöjä kadonneen Hampshiren miehen Jason Gatesin etsinnöissä</w:t>
      </w:r>
    </w:p>
    <w:p>
      <w:r>
        <w:t xml:space="preserve">Jason Gates, 36, joka ilmoitettiin kadonneeksi 17. maaliskuuta, nähtiin Aviemoressa ja sitten lähellä Drumnadrochitia Loch Nessin rannalla. Viimeisimmät etsinnät ovat jatkoa aiemmille ponnisteluille, joihin osallistuivat poliisi, RNLI ja rannikkovartiosto. Gatesin koiran uskotaan löytyneen viime viikolla Drumnadrochitin läheltä. Koira otettiin Skotlannin poliisin huostaan sen jälkeen, kun se oli osallisena kylän lähellä sijaitsevalla maatilalla sattuneessa välikohtauksessa, jossa kolme lammasta kuoli. Vetoomus asukkaille Drumnadrochitin ja lähialueen asukkaita ja vierailijoita on pyydetty pitämään silmällä herra Gatesia. Komisario Jennifer MacDonald sanoi: "Vaikka julkisia etsintöjä ei tällä hetkellä järjestetä, haluamme kiittää yleisöä tähänastisesta tuesta ja vetoamme alueen asukkaisiin, että he tarkistaisivat ulkorakennukset, vajat ja loma-asunnot siltä varalta, että Jason on hakeutunut paikalle. "Tiedämme myös, että alue on suosittu retkeilijöiden keskuudessa, ja pyydämme ilmoittamaan poliisille kaikesta, mikä voi auttaa etsintätoimia, vaikka se tuntuisi merkityksettömältä." "Lisäksi tiedämme, että alue on suosittu retkeilijöiden keskuudessa." Gatesin kuvauksen mukaan hän on noin 180-senttinen, hoikkarakenteinen, lyhyet, harmaantuvat hiukset ja karvat. Ei tiedetä, mitä vaatteita hänellä oli yllään, mutta poliisin mukaan hänen tiedetään käyttävän usein mustia farkkuja, t-paitaa, mustaa pehmustettua takkia tai tweed-takkia.</w:t>
      </w:r>
    </w:p>
    <w:p>
      <w:r>
        <w:rPr>
          <w:b/>
        </w:rPr>
        <w:t xml:space="preserve">Yhteenveto</w:t>
      </w:r>
    </w:p>
    <w:p>
      <w:r>
        <w:t xml:space="preserve">Poliisi, RAF:n vuoristopelastusryhmän jäsenet ja etsintäkoirat ovat osallistuneet uusiin ponnisteluihin Highlandsissa kadonneen hampshireläisen miehen jäljittämiseksi.</w:t>
      </w:r>
    </w:p>
    <w:p>
      <w:r>
        <w:rPr>
          <w:b/>
          <w:u w:val="single"/>
        </w:rPr>
        <w:t xml:space="preserve">Asiakirjan numero 28921</w:t>
      </w:r>
    </w:p>
    <w:p>
      <w:r>
        <w:t xml:space="preserve">Panimo ThaiBev tekee tarjouksen osuudesta kahdessa panimossa</w:t>
      </w:r>
    </w:p>
    <w:p>
      <w:r>
        <w:t xml:space="preserve">Overseas-Chinese Banking Corporation (OCBC) kertoi, että sitä oli lähestytty sen osuuksien osalta näissä kahdessa yrityksessä. Tarjous koskee 18,2 prosentin osuutta Fraser and Neave (F&amp;N) -yhtiössä ja 7,9 prosentin osuutta Tiger Beer -yhtiössä Asia Pacific Breweries. Heineken hallitsee Asia Pacific Breweries -yhtiötä yhdessä F&amp;N:n kanssa ja on ilmoittanut, että se aikoo valvoa etujaan. Uhka kilpailijoille? ThaiBevin omistaa thaimaalainen miljardööri Charoen Sirivadhanabhakdi, joka listasi yhtiön Singaporessa vuonna 2006. Sillä on tislaamoja Thaimaassa, Skotlannissa ja Kiinassa sekä panimoita ja virvoitusjuomatehtaita Thaimaassa. ThaiBev pyrkii ostamaan kaksi osuutta, joiden arvo on noin 2,3 miljardia dollaria (1,5 miljardia puntaa) tiistain päätöskurssien perusteella. Siirto voi huolestuttaa kilpailijoita, kuten Heinekeniä ja Kiriniä, jotka omistavat myös osuuksia F&amp;N:stä ja Asia Pacific Breweriesistä. Heineken omistaa 42 prosenttia ja F&amp;N 40 prosenttia Asia Pacific Breweriesistä. Heineken omistaa myös suoraan 9,5 prosentin osuuden Asia Pacific Breweriesistä. Japanilainen Kirin on F&amp;N:n toiseksi suurin osakkeenomistaja 15 prosentilla.</w:t>
      </w:r>
    </w:p>
    <w:p>
      <w:r>
        <w:rPr>
          <w:b/>
        </w:rPr>
        <w:t xml:space="preserve">Yhteenveto</w:t>
      </w:r>
    </w:p>
    <w:p>
      <w:r>
        <w:t xml:space="preserve">Aasian nopeasti kasvavia olutmarkkinoita uhkaa ravistelu sen jälkeen, kun Thaimaan suurin panimo ThaiBev tarjoutui ostamaan osuuksia kahdesta panimosta.</w:t>
      </w:r>
    </w:p>
    <w:p>
      <w:r>
        <w:rPr>
          <w:b/>
          <w:u w:val="single"/>
        </w:rPr>
        <w:t xml:space="preserve">Asiakirjan numero 28922</w:t>
      </w:r>
    </w:p>
    <w:p>
      <w:r>
        <w:t xml:space="preserve">Pormestarit marssivat ja vanukkaita heitetään Yorkshire-päivänä</w:t>
      </w:r>
    </w:p>
    <w:p>
      <w:r>
        <w:t xml:space="preserve">Kaksisataa pormestaria ja pormestaripormestaria marssi Halifaxin läpi, joka oli valittu tämän vuoden juhlan pääkohteeksi. Yorkissa järjestettiin myös Yorkshiren vanukkaiden heittokilpailu. Yorkshiren päivää vietettiin ensimmäisen kerran 1. elokuuta 1975. Yksi päivän tärkeimmistä piirteistä on Yorkshiren rehellisyysjulistuksen lukeminen. Calderdalen apulaispormestari Geraldine Carter sanoi Yorkshire Dayn yhteydessä: "Se on upea, katsokaa kaikkia ihmisiä, jotka ovat tulleet paikalle, se on hieno tilaisuus. "Se on todella hyvä asia kaupungille ja Calderdalelle tulvien jälkeen, ja on tärkeää, että Halifax nousee kartalle." Calderdalen neuvoston mukaan se liputtaa Yorkshiren lippua Halifaxin kaupungintalolla auringonnoususta auringonlaskuun. Kymmenien muiden Yorkshire-päivän tapahtumien joukossa Yorkin sokkelo järjesti vuosittaisen Yorkshire-vanukkaan heittokilpailun. Järjestäjien mukaan vuoden 2015 tapahtuman voittajaheitto oli 34 metriä pitkä.</w:t>
      </w:r>
    </w:p>
    <w:p>
      <w:r>
        <w:rPr>
          <w:b/>
        </w:rPr>
        <w:t xml:space="preserve">Yhteenveto</w:t>
      </w:r>
    </w:p>
    <w:p>
      <w:r>
        <w:t xml:space="preserve">Yorkshiren päivän kunniaksi on järjestetty muun muassa pormestarien joukkomarssi ja vanukkaiden heittelyä.</w:t>
      </w:r>
    </w:p>
    <w:p>
      <w:r>
        <w:rPr>
          <w:b/>
          <w:u w:val="single"/>
        </w:rPr>
        <w:t xml:space="preserve">Asiakirjan numero 28923</w:t>
      </w:r>
    </w:p>
    <w:p>
      <w:r>
        <w:t xml:space="preserve">Nigerin vaalit: Mohamed Bazoum voittaa käänteentekevän äänestyksen mielenosoitusten keskellä.</w:t>
      </w:r>
    </w:p>
    <w:p>
      <w:r>
        <w:t xml:space="preserve">Vaalilautakunnan mukaan hän sai 55,75 prosenttia äänistä, ja opposition ehdokas Mahamane Ousmane sai 44,25 prosenttia. Entisen presidentin Ousmanen kannattajat ovat osoittaneet mieltään kaduilla väittäen, että he ovat syyllistyneet vaalivilppiin. Niger kamppailee toistuvien kuivuuskausien, kapinoiden ja laajalle levinneen köyhyyden kanssa. Niger on maailman köyhin maa YK:n 189 maata kattavan kehitysluokituksen mukaan, ja se kielsi orjuuden vasta vuonna 2003. Se on kärsinyt naapurimaiden Malin ja Nigerian kahden jihadistisen kapinan aiheuttamista väkivaltaisuuksista. Bazoum, 61, oli hallituspuolueen ehdokas sunnuntain toisen kierroksen äänestyksessä. Hänen on määrä seurata presidentti Mahamdou Issoufouta, joka eroaa kahden viisivuotiskauden jälkeen. Hävinneen Ousmanen kannattajat ovat kuitenkin kokoontuneet hänen tukikohtanaan pidetyille alueille pääkaupungissa Niameyssa. BBC:n Lalla Sy naapurimaassa Norsunluurannikolla kertoo, että renkaita on poltettu ja hallituspuolueen ajoneuvoa on heitelty kivillä. Ousmane, 71, oli Nigerin ensimmäinen demokraattisesti valittu presidentti vuonna 1993, mutta hänet syrjäytettiin sotilasvallankaappauksella kolme vuotta myöhemmin. Perustuslakituomioistuimen on vielä vahvistettava alustavat tulokset. Lisätietoja Nigeristä Nigerin tasavalta Pääkaupunki: Niamey Väestö 16,6 miljoonaa Pinta-ala 1,27 miljoonaa neliökilometriä Tärkeimmät kielet ranska (virallinen kieli), Hausa, Songhai, arabia Tärkeimmät uskonnot islam, alkuperäiskansojen uskomukset Elinajanodote 55 vuotta (miehet), 56 vuotta (naiset) Valuutta CFA (Communaute Financiere Africaine) frangi.</w:t>
      </w:r>
    </w:p>
    <w:p>
      <w:r>
        <w:rPr>
          <w:b/>
        </w:rPr>
        <w:t xml:space="preserve">Yhteenveto</w:t>
      </w:r>
    </w:p>
    <w:p>
      <w:r>
        <w:t xml:space="preserve">Entinen sisäministeri Mohamed Bazoum on voittanut Nigerin presidentinvaalit, joita on pidetty ensimmäisenä demokraattisena siirtymänä vallankaappauksille alttiissa Länsi-Afrikan valtiossa.</w:t>
      </w:r>
    </w:p>
    <w:p>
      <w:r>
        <w:rPr>
          <w:b/>
          <w:u w:val="single"/>
        </w:rPr>
        <w:t xml:space="preserve">Asiakirjan numero 28924</w:t>
      </w:r>
    </w:p>
    <w:p>
      <w:r>
        <w:t xml:space="preserve">Vihreä laattajärjestelmä Leicestershiren suurmiehiä varten</w:t>
      </w:r>
    </w:p>
    <w:p>
      <w:r>
        <w:t xml:space="preserve">Lääninhallitus toivoo, että palkinnot auttavat edistämään kulttuuriperintöä ja lisäämään alueen kävijämääriä. Viranomaiset pyytävät parhaillaan ihmisiä esittämään ehdokkaita, ennen kuin ehdokaslista julkistetaan helmikuussa. Valtuuston johtaja Nick Rushton sanoi, että järjestelmä rajoitetaan kuuteen palkintoon vuodessa, jotta se pysyisi "erityisenä". Piirikuntaan liittyvien kuuluisien henkilöiden luetteloon kuuluvat muun muassa Henry Bates, luonnontieteilijä ja tutkimusmatkailija, joka teki ensimmäisen tieteellisen selvityksen eläinten matkimisesta, ja Simon De Montfort, jonka katsotaan perustaneen Englannin parlamenttijärjestelmän. Palkinnon saajaksi ehdolla olevien henkilöiden on täytynyt olla kuolleita vähintään 20 vuotta, mikä sulkee pois sellaiset kuuluisuudet kuin elokuvasuuruus Richard Attenborough, veteraanilaulaja Engelbert Humperdinck ja televisiosta tuttu Gok Wan.</w:t>
      </w:r>
    </w:p>
    <w:p>
      <w:r>
        <w:rPr>
          <w:b/>
        </w:rPr>
        <w:t xml:space="preserve">Yhteenveto</w:t>
      </w:r>
    </w:p>
    <w:p>
      <w:r>
        <w:t xml:space="preserve">Leicestershiren tunnetuimpia henkilöitä ja rakennuksia juhlistava vihreä muistolaattajärjestelmä alkaa ensi vuonna.</w:t>
      </w:r>
    </w:p>
    <w:p>
      <w:r>
        <w:rPr>
          <w:b/>
          <w:u w:val="single"/>
        </w:rPr>
        <w:t xml:space="preserve">Asiakirjan numero 28925</w:t>
      </w:r>
    </w:p>
    <w:p>
      <w:r>
        <w:t xml:space="preserve">Covid: Poliisi pysäyttää laittoman rave-tapahtuman satojen lippujen ostamisen jälkeen</w:t>
      </w:r>
    </w:p>
    <w:p>
      <w:r>
        <w:t xml:space="preserve">Northumbrian poliisin mukaan rave oli tarkoitus järjestää käytöstä poistetussa rakennuksessa lauantai-iltana lähellä County Durhamin rajaa Consettissa. Järjestäjät olivat saapuneet paikalle järjestäytymään, ennen kuin poliisit puuttuivat asiaan ja tekivät useita pidätyksiä ja takavarikoivat laitteita. Poliisi kutsui tapahtumaa "vastuuttomaksi ja täysin mahdottomaksi hyväksyä". Paikalle aikovia varoitettiin, että heitä uhkaa rikosilmoitus Covidin rikkomisesta, jos he vierailevat alueella. Komisario Steve Readdie sanoi: "Tällaisen tapahtuman järjestäminen keskellä pandemiaa on vastuutonta ja täysin tuomittavaa. "Se lisää dramaattisesti viruksen leviämismahdollisuuksia ja heikentää kaikkea sitä kovaa työtä, jota laajempi yhteisö on tehnyt toistensa turvallisuuden eteen." Koronavirusmääräysten mukaan poliisilla on valtuudet sulkea suuret juhlat ja määrätä jopa 10 000 punnan sakot.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Poliisi on pysäyttänyt laittoman rave-tapahtuman, johon oli myyty satoja lippuja ennen sen alkamista, vaikka se rikkoi Covidin sääntöjä.</w:t>
      </w:r>
    </w:p>
    <w:p>
      <w:r>
        <w:rPr>
          <w:b/>
          <w:u w:val="single"/>
        </w:rPr>
        <w:t xml:space="preserve">Asiakirjan numero 28926</w:t>
      </w:r>
    </w:p>
    <w:p>
      <w:r>
        <w:t xml:space="preserve">Kirje pääsee perille käsin piirretyn kartan avulla</w:t>
      </w:r>
    </w:p>
    <w:p>
      <w:r>
        <w:t xml:space="preserve">By BBC TrendingMikä on suosittua ja miksi Rebecca Cathrine Kaadu Ostenfeld oli kuulemma yllättynyt, kun kirje toimitettiin hevostilalle, jossa hän asuu miehensä ja kolmen lapsensa kanssa lähellä Búðardaluria Islannin länsiosassa. Postiosoitteen tai vastaanottajan nimen sijasta lähettäjä oli piirtänyt kartan siitä, missä hän uskoi maatilan sijaitsevan, sekä englanninkielisen kirjeen: "Maa: Islanti. Kaupunki: Búðardalur. Nimi: Hevostila, jossa on islantilais-tanskalainen pariskunta, kolme lasta ja paljon lampaita!" Lähettäjä oli myös lisännyt lisävihjeen aiotusta vastaanottajasta: "Tanskalainen nainen työskentelee supermarketissa Búðardalurissa." Kirjeen oli kirjoittanut ja lähettänyt Islannin pääkaupungista Reykjavikista turisti, joka oli yöpynyt maatilalla, mutta joka ei ilmeisesti tiennyt osoitetta. Ja poikkeuksellisesti se saapui oikeaan paikkaan. Hämmästyttävä lähetys tapahtui maaliskuussa, mutta siitä kerrottiin vasta toukokuussa, jolloin paikallinen islantilainen uutissivusto Skessuhorn huomasi sen ja totesi, että "Islannissa kaikki on mahdollista". Tarina on nyt, myöhässä, levinnyt sosiaalisessa mediassa sen jälkeen, kun kuva kirjekuoresta julkaistiin Redditissä. Kuva on saanut lukijat jakamaan muitakin ihmeellisiä postitarinoita, kuten tarinan Saksasta lähetetystä joulukortista, joka jotenkin saapui oikeaan paikkaan, vaikka se oli osoitettu vain "Englantiin". Blogi: Andy Walker SEURAAVA TARINA: Kuulokkeiden poimintaohjeet eivät ole suloista musiikkia naisten korviin Voit seurata BBC Trendingiä Twitterissä @BBCtrending, ja löydät meidät Facebookista. Kaikki juttumme ovat osoitteessa bbc.com/trending.</w:t>
      </w:r>
    </w:p>
    <w:p>
      <w:r>
        <w:rPr>
          <w:b/>
        </w:rPr>
        <w:t xml:space="preserve">Yhteenveto</w:t>
      </w:r>
    </w:p>
    <w:p>
      <w:r>
        <w:t xml:space="preserve">On olemassa monia tarinoita, joissa pullossa olevat viestit ovat kulkeneet tuhansia kilometrejä ennen kuin ne on noudettu ja luettu, ja kirjeet ovat saapuneet perille vuosikymmeniä niiden lähettämisen jälkeen. Tässä on kuitenkin erilainen käänne.</w:t>
      </w:r>
    </w:p>
    <w:p>
      <w:r>
        <w:rPr>
          <w:b/>
          <w:u w:val="single"/>
        </w:rPr>
        <w:t xml:space="preserve">Asiakirjan numero 28927</w:t>
      </w:r>
    </w:p>
    <w:p>
      <w:r>
        <w:t xml:space="preserve">Dorsetin sähkömuseo suljettu "toistaiseksi".</w:t>
      </w:r>
    </w:p>
    <w:p>
      <w:r>
        <w:t xml:space="preserve">Christchurchissa sijaitsevan sähkömuseon riippumattomassa arvioinnissa todettiin, että se ei vastannut kävijöiden tarpeita ja että sen esteetön käyttö oli rajoitettu. Scottish and Southern Energy (SSE), joka rahoittaa museota, sanoi, ettei sillä ole varaa "seitsennumeroiseen summaan" nouseviin kunnostustöihin. Yhdeksän palkattua työntekijää on irtisanottu. Myös useat vapaaehtoiset ovat menettäneet työpaikkansa. Museo on suljettu syyskuun lopun ja pääsiäisen välisenä aikana, mutta se ei avaudu uudelleen keväällä suunnitelmien mukaisesti. Julian Reeves SSE:stä sanoi, että yritys keskustelee henkilöstön kanssa uudelleenjärjestelymahdollisuuksista ja jatkaa koulutuspalvelujen tarjoamista kouluille ja oppilaitoksille.</w:t>
      </w:r>
    </w:p>
    <w:p>
      <w:r>
        <w:rPr>
          <w:b/>
        </w:rPr>
        <w:t xml:space="preserve">Yhteenveto</w:t>
      </w:r>
    </w:p>
    <w:p>
      <w:r>
        <w:t xml:space="preserve">Dorsetissa sijaitseva museo on suljettu "määräämättömäksi ajaksi", ja sen henkilökunta on menettänyt työpaikkansa, tiedottaja on kertonut.</w:t>
      </w:r>
    </w:p>
    <w:p>
      <w:r>
        <w:rPr>
          <w:b/>
          <w:u w:val="single"/>
        </w:rPr>
        <w:t xml:space="preserve">Asiakirjan numero 28928</w:t>
      </w:r>
    </w:p>
    <w:p>
      <w:r>
        <w:t xml:space="preserve">Dounreayn myrkylliset ikkunat pestään robottipesulla 30 vuoden jälkeen.</w:t>
      </w:r>
    </w:p>
    <w:p>
      <w:r>
        <w:t xml:space="preserve">Paksut pölykerrokset ja natriummetallin oksidit on pyyhitty pois Dounreayn nopean prototyyppireaktorin (PFR) kaksoissuojalasista. Caithnessin laitoksen puhdistustyössä käytettiin kotitalousliinoja. Robottikäsivarsien käyttö oli välttämätöntä, koska lasin likaisella puolella oli korkeat säteilytasot. Ikkunoista avautuu näkymä "luoliin", suljettuihin tiloihin, joita on aiemmin käytetty ydinjätteen käsittelyyn. Caithnessin Dounreayn toiminta päättyi vuonna 2004, ja koko laitos siivotaan ja puretaan 2,6 miljardin punnan kustannuksella. Dounreayn vanhempi projektipäällikkö Alex Potts sanoi: "Lasin ero on silmiinpistävä, ja entinen sumuinen heijastus on nyt selkeä ja kiiltävä näkymä ikkunan läpi selliin."</w:t>
      </w:r>
    </w:p>
    <w:p>
      <w:r>
        <w:rPr>
          <w:b/>
        </w:rPr>
        <w:t xml:space="preserve">Yhteenveto</w:t>
      </w:r>
    </w:p>
    <w:p>
      <w:r>
        <w:t xml:space="preserve">Kauko-ohjatut robottikäsivarret ovat puhdistaneet ydinvoimalan ikkunat ensimmäistä kertaa yli 30 vuoteen.</w:t>
      </w:r>
    </w:p>
    <w:p>
      <w:r>
        <w:rPr>
          <w:b/>
          <w:u w:val="single"/>
        </w:rPr>
        <w:t xml:space="preserve">Asiakirjan numero 28929</w:t>
      </w:r>
    </w:p>
    <w:p>
      <w:r>
        <w:t xml:space="preserve">Seann Walsh ja Katya Jones äänestettiin ulos Strictlystä suudelma-kohun jälkeen</w:t>
      </w:r>
    </w:p>
    <w:p>
      <w:r>
        <w:t xml:space="preserve">Koomikon aikaa ohjelmassa varjosti kiista sen jälkeen, kun kuvat julkaistiin Sun on Sunday -lehdessä kolme viikkoa sitten. Paljastus johti hänen ja näyttelijä Rebecca Humphriesin suhteen päättymiseen. Walsh sanoi, että "lukuun ottamatta viimeisiä viikkoja" se oli "elämäni paras kokemus". Yleisöäänestyksen perusteella he joutuivat kahden viimeisen sijan joukkoon entisen kriketinpelaaja Graeme Swannin ja Oti Mabusen rinnalle. Tanssikilpailun jälkeen tuomarit äänestivät Walshin ja Jonesin yksimielisesti ulos, joten he olivat viides pariskunta, joka jätti ohjelman. Walsh sanoi: "Kun katsot sitä ja kuulet ihmisten sanovan lopussa, että tämä on ollut elämäni paras kokemus... et oikein usko, mutta tämä on ollut epäilemättä elämäni paras kokemus. Luultavasti viime viikkojen lisäksi. "Mutta yleisesti ottaen se oli sitä alusta alkaen. En voi uskoa sitä, se on ollut uskomatonta." Jonesin puoleen kääntyen hän sanoi, että tämä oli ollut "unelmien täyttymys, ja se on sinun ansiotasi". Tulosnäytöksen jälkeen kaksikko lähetti erilliset twiitit, joissa he kiittivät faneja ja toisiaan. Walsh vitsaili, että hän tanssi kuin "vaja tuulessa", mihin Jones vastasi: "Pysy siinä, missä olet hyvä!"</w:t>
      </w:r>
    </w:p>
    <w:p>
      <w:r>
        <w:rPr>
          <w:b/>
        </w:rPr>
        <w:t xml:space="preserve">Yhteenveto</w:t>
      </w:r>
    </w:p>
    <w:p>
      <w:r>
        <w:t xml:space="preserve">Seann Walsh, joka kuvattiin suutelemassa tanssipartneriaan Katya Jonesia pubin ulkopuolella, on pudonnut Strictly Come Dancingistä.</w:t>
      </w:r>
    </w:p>
    <w:p>
      <w:r>
        <w:rPr>
          <w:b/>
          <w:u w:val="single"/>
        </w:rPr>
        <w:t xml:space="preserve">Asiakirjan numero 28930</w:t>
      </w:r>
    </w:p>
    <w:p>
      <w:r>
        <w:t xml:space="preserve">Voimat käynnistää viittomakielisen rikosilmoituspalvelun</w:t>
      </w:r>
    </w:p>
    <w:p>
      <w:r>
        <w:t xml:space="preserve">Sovellus soittaa videopuhelun brittiläisen viittomakielen (BSL) tulkille, joka voi välittää tietoja poliisikollegoille. Nottinghamshiren poliisin mukaan se on maan ensimmäinen poliisi, joka tarjoaa tätä palvelua. SignVideo-nimistä sovellusta voidaan käyttää matkapuhelimissa, tietokoneissa ja tablet-laitteissa. Nottinghamshiren poliisi- ja rikoskomissaari Paddy Tipping sanoi: "On tärkeää, että jokainen voi tehdä rikosilmoituksen itselleen sopivimmalla tavalla." "Yritämme aina löytää keinoja tehdä palveluistamme helpommin saatavilla olevia, ja tämä on tästä hyvä esimerkki", hän lisäsi. Seuraa BBC East Midlandsia Facebookissa, Twitterissä tai Instagramissa. Lähetä juttuideoita osoitteeseen eastmidsnews@bbc.co.uk. Aiheeseen liittyvät Internet-linkit Nottinghamshiren poliisi</w:t>
      </w:r>
    </w:p>
    <w:p>
      <w:r>
        <w:rPr>
          <w:b/>
        </w:rPr>
        <w:t xml:space="preserve">Yhteenveto</w:t>
      </w:r>
    </w:p>
    <w:p>
      <w:r>
        <w:t xml:space="preserve">Eräs poliisi tarjoaa uutta palvelua, jonka avulla kuulovammaiset voivat tehdä rikosilmoituksen viittomakielellä.</w:t>
      </w:r>
    </w:p>
    <w:p>
      <w:r>
        <w:rPr>
          <w:b/>
          <w:u w:val="single"/>
        </w:rPr>
        <w:t xml:space="preserve">Asiakirjan numero 28931</w:t>
      </w:r>
    </w:p>
    <w:p>
      <w:r>
        <w:t xml:space="preserve">Bradfordissa tapahtuneen kuolemaan johtaneen "kohdennetun hyökkäyksen" jälkeinen vetoomus autoon</w:t>
      </w:r>
    </w:p>
    <w:p>
      <w:r>
        <w:t xml:space="preserve">Wetherbystä kotoisin oleva 40-vuotias Amriz Iqbal kuoli jäätyään auton alle ja jouduttuaan pahoinpidellyksi 3. lokakuuta Sandford Roadilla. Hopeanvärinen Kia Sedona nähtiin alueella noin kello 13.00 BST tapahtuneen hyökkäyksen aikaan. Bradfordin kruununoikeudessa torstaina Bradfordin Queen's Roadilla asuva Tony Grant, 38, tunnusti syyttömyytensä murhasta ja murhayrityksestä. Hänen on määrä mennä oikeuteen samassa tuomioistuimessa 1. huhtikuuta. Toinen mies sai lieviä vammoja välikohtauksen aikana, ja autossa uskotaan olleen rekisterikilven alkavan NX04. West Yorkshiren poliisi vapautti myös pidätetyn 35-vuotiaan miehen tutkinnan ajaksi. Det Ch Insp Ian Scott sanoi: "Uskomme, että Sedona kulki Laisterdyken kautta kohti Barkerend Roadia hieman ennen välikohtausta, ja olisimme kiinnostuneita puhumaan kaikille, jotka näkivät tämän ajoneuvon tai sen matkustajat. "Haluaisimme myös puhua kenelle tahansa, joka on nähnyt tämän kuvauksen mukaisen ajoneuvon, jossa on törmäysvaurioita Bradfordin alueella."</w:t>
      </w:r>
    </w:p>
    <w:p>
      <w:r>
        <w:rPr>
          <w:b/>
        </w:rPr>
        <w:t xml:space="preserve">Yhteenveto</w:t>
      </w:r>
    </w:p>
    <w:p>
      <w:r>
        <w:t xml:space="preserve">Kuvia autosta, jonka uskotaan olleen osallisena kuolemaan johtaneessa "kohdennetussa hyökkäyksessä" Bradfordissa, on julkaistu.</w:t>
      </w:r>
    </w:p>
    <w:p>
      <w:r>
        <w:rPr>
          <w:b/>
          <w:u w:val="single"/>
        </w:rPr>
        <w:t xml:space="preserve">Asiakirjan numero 28932</w:t>
      </w:r>
    </w:p>
    <w:p>
      <w:r>
        <w:t xml:space="preserve">Intia coronavirus: Hindufestivaalin suurten väkijoukkojen vuoksi virkamiehet hyllytettiin.</w:t>
      </w:r>
    </w:p>
    <w:p>
      <w:r>
        <w:t xml:space="preserve">Imran QureshiBBC Hindi Poliisi kertoi BBC:lle, että myös temppelin edunvalvojia ja 20 muuta ihmistä vastaan on nostettu syyte. Kuvat väkijoukoista aiheuttivat kohua sen jälkeen, kun ne ilmestyivät sosiaaliseen mediaan. Tapaus sattuu viikkoja sen jälkeen, kun Covid-19-joukot yhdistettiin muslimien uskonnolliseen kokoontumiseen pääkaupungissa Delhissä. Revoorin kylä, joka sijaitsee osavaltion Kalburagin piirikunnassa, on eristetty, ja virkamiehet kiirehtivät lääkintähenkilökunnan ryhmiä perustamaan sinne kuumeklinikoita, kertoi piirikunnan apulaiskomissaari BBC:lle. Kalburagissa kirjattiin Intian ensimmäinen koronavirukseen liittyvä kuolemantapaus - se on myös ensimmäinen piirikunta, joka on ottanut käyttöön "eristysalueet", joihin kuuluu kylien sulkeminen, joissa on raportoitu tartunnoista. Revoor on myös lähellä toista kylää, joka on eristetty sen jälkeen, kun kaksivuotiaan lapsi sai positiivisen testituloksen koronaviruksesta. Festivaali järjestettiin, vaikka temppelin edunvalvojat lupasivat virkamiehille, ettei sitä järjestettäisi, kertoi osavaltion lainsäätäjä Priyank Kharge BBC:lle. Viranomaisten mukaan päivittäiset rituaalit suoritettiin temppelissä keskiviikkoiltana muutaman papin ja temppelin edunvalvojien läsnä ollessa. Mutta varhain seuraavana aamuna vaunut tuotiin ulos temppelin tiloista, ja erään virkamiehen mukaan "sadat ihmiset" vetivät niitä. He arvioivat, että tapahtumaan osallistui alle 1 000 uskovaa.</w:t>
      </w:r>
    </w:p>
    <w:p>
      <w:r>
        <w:rPr>
          <w:b/>
        </w:rPr>
        <w:t xml:space="preserve">Yhteenveto</w:t>
      </w:r>
    </w:p>
    <w:p>
      <w:r>
        <w:t xml:space="preserve">Intian viranomaiset ovat pidättäneet virantoimituksesta paikallisen tuomarin ja poliisiviranomaisen, koska he olivat sallineet suurten ihmisjoukkojen osallistua hindutemppelissä torstaiaamuna järjestettyyn vaunujen vetojuhlaan.</w:t>
      </w:r>
    </w:p>
    <w:p>
      <w:r>
        <w:rPr>
          <w:b/>
          <w:u w:val="single"/>
        </w:rPr>
        <w:t xml:space="preserve">Asiakirjan numero 28933</w:t>
      </w:r>
    </w:p>
    <w:p>
      <w:r>
        <w:t xml:space="preserve">Berliinin TTIP-kauppasopimusta vastustava mielenosoitus kerää tuhansia ihmisiä</w:t>
      </w:r>
    </w:p>
    <w:p>
      <w:r>
        <w:t xml:space="preserve">Järjestäjien mukaan mielenosoitukseen osallistui 250 000 ihmistä; poliisi arvioi määrän olevan noin 100 000. Transatlanttisen kauppa- ja investointikumppanuuden (TTIP) vastustajien mukaan se on epädemokraattinen ja uhkaa kuluttajien ja työntekijöiden oikeuksia. Kaupan esteitä alentavan sopimuksen kannattajat sanovat kuitenkin, että se vauhdittaisi taloutta ja loisi työpaikkoja. Sadat bussit kuljettivat mielenosoittajia lauantain mielenosoitukseen Saksan pääkaupunkiin. "Olemme täällä, koska emme halua jättää tulevaisuutta markkinoiden varaan, vaan päinvastoin pelastaa demokratian", sanoi Saksan luonnonystävät -järjestön puheenjohtaja Michael Müller AFP:lle. Saksan hallitus tukee kauppasopimusta, ja talousministeri Sigmar Gabriel varoitti "pelottelusta" useissa saksalaisissa sanomalehdissä julkaistussa kirjeessä. TTIP-neuvottelujen on määrä päättyä ensi vuonna. Jos siitä sovitaan, se olisi suurin kauppasopimus laatuaan.</w:t>
      </w:r>
    </w:p>
    <w:p>
      <w:r>
        <w:rPr>
          <w:b/>
        </w:rPr>
        <w:t xml:space="preserve">Yhteenveto</w:t>
      </w:r>
    </w:p>
    <w:p>
      <w:r>
        <w:t xml:space="preserve">Saksan pääkaupungissa Berliinissä on järjestetty massiivinen mielenosoitus EU:n ja Yhdysvaltojen välistä vapaakauppasopimusta vastaan.</w:t>
      </w:r>
    </w:p>
    <w:p>
      <w:r>
        <w:rPr>
          <w:b/>
          <w:u w:val="single"/>
        </w:rPr>
        <w:t xml:space="preserve">Asiakirjan numero 28934</w:t>
      </w:r>
    </w:p>
    <w:p>
      <w:r>
        <w:t xml:space="preserve">Highland Council ei vastusta Pentlandin vuorovesijärjestelmää</w:t>
      </w:r>
    </w:p>
    <w:p>
      <w:r>
        <w:t xml:space="preserve">Skotlannin hallituksen virasto Marine Scotland on kuullut paikallisviranomaisia MeyGen Limitedin ehdottamasta 86 megawatin hankkeesta. Hallituksella on lopullinen päätösvalta suunnitteluhakemuksesta. Valtuuston johtaja Drew Hendry sanoi, että hanke voisi edistää Caithnessin ja Pohjois-Sutherlandin taloutta. Hän sanoi: "Kehityssuunnitelmassamme tuetaan uusiutuvan energian kehittämistä silloin, kun se on hyvin sijoitettu ja kun se voi toimia tehokkaasti ja, mikä on tärkeää, ilman merkittäviä haitallisia ympäristövaikutuksia. "Tällainen kehitys Pentland Firthin alueella voi tuoda tervetullutta piristysruisketta paikallistaloudelle." Highland Councilin virkamiehet ovat myös suositelleet, että valtuutetut eivät vastusta kahta tuulipuistoa koskevia suunnitelmia. Rakennuttaja Glenmorie Wind Farm on ehdottanut 34 tuulivoimalaa Kildermorieen ja Glencalvie Estateen Ardgayn lähellä. SSE Renewables Developments suunnittelee 27 tuulivoimalaa Dalnessieen, Lairgiin. Northin suunnittelusovelluskomiteaa pyydetään olemaan vastustamatta asiaa ensi viikolla pidettävässä kokouksessa. Skotlannin hallituksella on lopullinen päätösvalta suunnitteluhakemuksista.</w:t>
      </w:r>
    </w:p>
    <w:p>
      <w:r>
        <w:rPr>
          <w:b/>
        </w:rPr>
        <w:t xml:space="preserve">Yhteenveto</w:t>
      </w:r>
    </w:p>
    <w:p>
      <w:r>
        <w:t xml:space="preserve">Highland Council on ilmoittanut, että se ei vastusta Pentland Firthin sisäosaan suunniteltua vuorovesijärjestelmää.</w:t>
      </w:r>
    </w:p>
    <w:p>
      <w:r>
        <w:rPr>
          <w:b/>
          <w:u w:val="single"/>
        </w:rPr>
        <w:t xml:space="preserve">Asiakirjan numero 28935</w:t>
      </w:r>
    </w:p>
    <w:p>
      <w:r>
        <w:t xml:space="preserve">Great Western Air Ambulanssin uusi helikopteri saapuu maahan</w:t>
      </w:r>
    </w:p>
    <w:p>
      <w:r>
        <w:t xml:space="preserve">Great Western Air Ambulanssin vanha 1960-luvun malli oli liian painava laskeutuakseen alustalle. Hyväntekeväisyysjärjestöltä kesti viisi vuotta kerätä 250 000 puntaa uuteen malliin, joka on suurempi, kevyempi ja nopeampi. Toimitusjohtaja John Christensen sanoi: "Se, mitä olemme saaneet, on täysin alueen ihmisten ansiota, jotka lahjoittivat anteliaasti." Uudessa lentokoneessa on enemmän tilaa, joten vanhemmat voivat matkustaa lasten kanssa, ja siinä voidaan myös kouluttaa lääkäreitä ja ensihoitajia. Great Western Air Ambulance oli alueen ainoa hyväntekeväisyysjärjestö, jolla ei ollut yhteensopivaa lentokonetta Bristolin sairaalaan laskeutumiseen. Sen sijaan sen oli käytettävä Clifton Downsissa sijaitsevaa helikopterikenttää, ja loukkaantuneet kuljetettiin ambulanssilla 1,5 mailin matkan BRI:hen, mikä saattoi kestää liikenteessä jopa 30 minuuttia. Potilaat voidaan nyt siirtää nopeasti helikopterikentältä viereiseen Bristolin lastensairaalaan ja läheiseen Bristol Heart Instituteen.</w:t>
      </w:r>
    </w:p>
    <w:p>
      <w:r>
        <w:rPr>
          <w:b/>
        </w:rPr>
        <w:t xml:space="preserve">Yhteenveto</w:t>
      </w:r>
    </w:p>
    <w:p>
      <w:r>
        <w:t xml:space="preserve">Lentoambulanssimiehistö voi nyt laskeutua Bristolin kuninkaallisen sairaalan helikopterikentälle viisi kuukautta sen avaamisen jälkeen, kun uusi helikopteri on toimitettu.</w:t>
      </w:r>
    </w:p>
    <w:p>
      <w:r>
        <w:rPr>
          <w:b/>
          <w:u w:val="single"/>
        </w:rPr>
        <w:t xml:space="preserve">Asiakirjan numero 28936</w:t>
      </w:r>
    </w:p>
    <w:p>
      <w:r>
        <w:t xml:space="preserve">Kolme loukkaantui, kun auto törmää Lewisin taloon ja syttyy tuleen</w:t>
      </w:r>
    </w:p>
    <w:p>
      <w:r>
        <w:t xml:space="preserve">Onnettomuus tapahtui Lewisin saarella A857-tiellä A858-tien ja Barvas Cornerin risteyksen jälkeen noin kello 01.30. Poliisi pelasti autossa olleet kolme 22-, 32- ja 36-vuotiasta miestä sekä talossa olleen 61-vuotiaan naisen. 32-vuotias mies pidätettiin tieliikennerikoksista. Auto päätyi seisomaan pystyyn konepelti pystyssä taloa vasten. Sinisen Vauxhall Zafiran kuljettaja ja kaksi matkustajaa vietiin Western Islesin sairaalaan hoidettavaksi vakavien vammojen vuoksi. Ylikonstaapeli Donald Sinclair Skotlannin poliisista sanoi: "Tutkimukset onnettomuuden olosuhteista jatkuvat, ja pyydän kaikkia, jotka näkivät onnettomuuden tai jotka näkivät sinisen Vauxhall Zafiran ajavan A857-tiellä ennen kello 1.30 aamulla, ilmoittautumaan. "Haluan erityisesti puhua kaikkien niiden kanssa, joilla saattaa olla kojelautakameran kuvamateriaalia, joka voisi auttaa tutkimuksissamme."</w:t>
      </w:r>
    </w:p>
    <w:p>
      <w:r>
        <w:rPr>
          <w:b/>
        </w:rPr>
        <w:t xml:space="preserve">Yhteenveto</w:t>
      </w:r>
    </w:p>
    <w:p>
      <w:r>
        <w:t xml:space="preserve">Kolme ihmistä on saanut vakavia vammoja sen jälkeen, kun heidän kyydissään ollut auto törmäsi taloon ja syttyi tuleen.</w:t>
      </w:r>
    </w:p>
    <w:p>
      <w:r>
        <w:rPr>
          <w:b/>
          <w:u w:val="single"/>
        </w:rPr>
        <w:t xml:space="preserve">Asiakirjan numero 28937</w:t>
      </w:r>
    </w:p>
    <w:p>
      <w:r>
        <w:t xml:space="preserve">Hotellivieraat maksavat saukkojen ruokkimisesta Durrellissa vuoden ajan</w:t>
      </w:r>
    </w:p>
    <w:p>
      <w:r>
        <w:t xml:space="preserve">Grand Hotel keräsi 1 818 puntaa lokakuun 2010 lopusta tammikuun 2011 loppuun. Kerätyillä varoilla ruokitaan Durrellin kasvava aasialaisten saukkojen perhe vuoden ajan. Saukonpoikaset ovat Durrellin viimeisimpiä tulokkaita, ja niiden toivotaan tulevan ulos piilostaan lähiviikkoina. Ne ovat syntyneet ylpeille vanhemmille Bintangille ja Bulanille. Valinnainen 1 punnan panttimaksu lisätään vieraiden lopulliseen hotellilaskuun, ja se lahjoitetaan suoraan Durrellille. Järjestäjät toivovat keräävänsä vuodessa jopa 10 000 puntaa Trinityn Durrell Wildlife Conservation Trust -järjestölle. Durrell Wildlife Conservation Trustin toimitusjohtaja Paul Masterton sanoi: "Ilman paikallisten yritysten ja niiden asiakkaiden anteliasta tukea emme pystyisi tekemään kaikkea sitä upeaa työtä, jota teemme." Jane Scott, Grand Jerseyn tulo- ja markkinointijohtaja, sanoi: "Olemme iloisia siitä, että saimme kerättyä näin suuren summan Durrellin hyväksi matkailualan perinteisesti hiljaisimman vuosineljänneksen aikana."</w:t>
      </w:r>
    </w:p>
    <w:p>
      <w:r>
        <w:rPr>
          <w:b/>
        </w:rPr>
        <w:t xml:space="preserve">Yhteenveto</w:t>
      </w:r>
    </w:p>
    <w:p>
      <w:r>
        <w:t xml:space="preserve">Jerseyläisen hotellin vieraat, jotka maksoivat 1 punnan lisämaksun huoneensa laskusta, keräsivät tarpeeksi rahaa ruokkiakseen saukkoperheen vuoden ajan.</w:t>
      </w:r>
    </w:p>
    <w:p>
      <w:r>
        <w:rPr>
          <w:b/>
          <w:u w:val="single"/>
        </w:rPr>
        <w:t xml:space="preserve">Asiakirjan numero 28938</w:t>
      </w:r>
    </w:p>
    <w:p>
      <w:r>
        <w:t xml:space="preserve">Äiti "häkeltynyt" vastauksesta itsemurhatarinaansa kohtaan</w:t>
      </w:r>
    </w:p>
    <w:p>
      <w:r>
        <w:t xml:space="preserve">Jo Cruickshank oli 36-vuotias, kun hän riisti itseltään hengen vuonna 2015. Hänen äitinsä Deanna Buckiesta, Moraysta, uskoo, että Jo voisi olla vielä elossa, jos hän olisi löytänyt apua netistä. Rouva Cruickshank puhui BBC Scotlandille viime vuonna uusista ponnahdusikkunamainoksista, joissa tarjottiin tukea. Hän on auttanut rahoittamaan ponnahdusikkunamainoksia, jotka näkyvät, kun henkilö käyttää hakukoneessa termiä itsemurha. Rouva Cruickshank sanoi: "Oli hämmästyttävää, kuinka monet ihmiset ottivat minuun yhteyttä. Olen häkeltynyt niiden ihmisten määrästä, joita itsemurha on koskettanut. "Ja ihmisiä, jotka olen tuntenut jo jonkin aikaa, mutta jotka eivät tienneet, että itsemurha oli koskettanut heitä. "Olen puhunut ja puhun edelleen erään naisen kanssa, joka otti minuun yhteyttä BBC:n Skotlannin jutun jälkeen ja joka sanoi minulle: 'On niin hyvä puhua jonkun kanssa, joka todella tietää, miltä se tuntuu'". "Siitä ei vieläkään puhuta helposti, ja haluan niin kovasti muuttaa sen." Lauantaina hänen perheensä neljä sukupolvea kiertää Buckien rannikkoa noin 14 mailia kerätäkseen lisää varoja itsemurhien ehkäisyyn. Jos tunnet itsesi henkisesti ahdistuneeksi ja haluat tietoja järjestöistä, jotka tarjoavat neuvoja ja tukea, käy verkossa osoitteessa bbc.co.uk/actionline tai voit soittaa ilmaiseksi milloin tahansa ja kuulla nauhoitettua tietoa numerosta 0800 066 066.</w:t>
      </w:r>
    </w:p>
    <w:p>
      <w:r>
        <w:rPr>
          <w:b/>
        </w:rPr>
        <w:t xml:space="preserve">Yhteenveto</w:t>
      </w:r>
    </w:p>
    <w:p>
      <w:r>
        <w:t xml:space="preserve">Äiti, jonka tytär riisti itseltään hengen, on ollut "häkeltynyt" siitä, kuinka monet ihmiset ovat ottaneet häneen yhteyttä ja kertoneet omista kokemuksistaan sen jälkeen, kun hän puhui julkisesti itsemurhien ehkäisystä.</w:t>
      </w:r>
    </w:p>
    <w:p>
      <w:r>
        <w:rPr>
          <w:b/>
          <w:u w:val="single"/>
        </w:rPr>
        <w:t xml:space="preserve">Asiakirjan numero 28939</w:t>
      </w:r>
    </w:p>
    <w:p>
      <w:r>
        <w:t xml:space="preserve">Scotsman ja Scotland on Sunday "laihduttavat".</w:t>
      </w:r>
    </w:p>
    <w:p>
      <w:r>
        <w:t xml:space="preserve">Edinburghissa ilmestyvän päivälehden sivumäärää vähennetään ja aikakauslehtien liitteet lakkautetaan. Sunnuntailehti suunnitellaan uudelleen tabloid-muotoon. Muutokset otetaan käyttöön tammikuun alusta alkaen. Scotsman-lehden myynti laski heinäkuuhun päättyneen vuoden aikana 17 prosenttia alle 30 000 kappaleeseen päivässä. Scotland on Sunday -lehden myynti laski tammi-heinäkuun välisenä aikana 20 prosenttia 37 000 kappaleeseen. Lehtien omistajalla Johnston Pressillä on kovat paineet leikata kustannuksia, jotta se saisi suuret velkansa pienemmiksi. Yhtiön sisäpiirin mukaan johdon irtisanomispyyntöön on viime viikkoina reagoitu voimakkaasti. Scotsmanin päätoimittaja Ian Stewart ei ollut tavoitettavissa kommentoimaan.</w:t>
      </w:r>
    </w:p>
    <w:p>
      <w:r>
        <w:rPr>
          <w:b/>
        </w:rPr>
        <w:t xml:space="preserve">Yhteenveto</w:t>
      </w:r>
    </w:p>
    <w:p>
      <w:r>
        <w:t xml:space="preserve">The Scotsman ja Scotland on Sunday -lehtiä aiotaan supistaa, ja useampia toimittajien työpaikkoja vähennetään, kertoo BBC Scotland.</w:t>
      </w:r>
    </w:p>
    <w:p>
      <w:r>
        <w:rPr>
          <w:b/>
          <w:u w:val="single"/>
        </w:rPr>
        <w:t xml:space="preserve">Asiakirjan numero 28940</w:t>
      </w:r>
    </w:p>
    <w:p>
      <w:r>
        <w:t xml:space="preserve">Fukushima: Tyynimereen saatetaan laskea radioaktiivista vettä</w:t>
      </w:r>
    </w:p>
    <w:p>
      <w:r>
        <w:t xml:space="preserve">Yli miljoona tonnia vettä, jota on käytetty sulaneiden reaktoreiden jäähdyttämiseen, säilytetään jättimäisissä säiliöissä. Kalastajaryhmät vastustavat ajatusta voimakkaasti, mutta monet tutkijat sanovat, että riski olisi vähäinen. Hallituksen mukaan lopullista päätöstä ei ole vielä tehty. Fukushiman voimalan reaktorirakennukset vaurioituivat vuonna 2011 tapahtuneen maanjäristyksen ja tsunamin aiheuttamissa vetyräjähdyksissä. Kolme reaktoria suli. Japanin hallitus päätti, että alue puhdistetaan laajassa operaatiossa, joka kestää useita vuosikymmeniä. Kahdeksan viime vuoden aikana vaurioituneista reaktorirakennuksista on pumpattu päivittäin noin 200 tonnia radioaktiivista vettä. Suurin osa radioaktiivisista isotoopeista on poistettu monimutkaisen suodatusprosessin avulla. Yhtä isotooppia, tritiumia, ei kuitenkaan voida poistaa, joten vesi on varastoitu valtaviin säiliöihin, jotka täyttyvät vuoteen 2022 mennessä. Jo pitkään on suunniteltu veden laskemista Tyyneen valtamereen, ja ympäristöministeri Yoshiaki Harada on nyt sanonut tukevansa suunnitelmaa. Monet tutkijat sanovat, että vesi laimenisi nopeasti Tyynen valtameren laajuudessa ja että tritium aiheuttaa vähäisen riskin ihmisten ja eläinten terveydelle. BBC:n Tokion-kirjeenvaihtaja Rupert Wingfield-Hayes raportoi kuitenkin, että tämä ei tarkoita, että kiistanalainen suunnitelma toteutuisi. Kalastajaryhmät vastustavat sitä jyrkästi, ja Etelä-Korean hallitus on tehnyt selväksi, että jos Japani toteuttaa sen, se vahingoittaa entisestään jo ennestään jännittyneitä suhteita. Kansainvälisen atomienergiajärjestön mukaan Japanin on tehtävä pikaisesti päätös siitä, mitä saastuneelle vedelle tapahtuu.</w:t>
      </w:r>
    </w:p>
    <w:p>
      <w:r>
        <w:rPr>
          <w:b/>
        </w:rPr>
        <w:t xml:space="preserve">Yhteenveto</w:t>
      </w:r>
    </w:p>
    <w:p>
      <w:r>
        <w:t xml:space="preserve">Japanin ympäristöministeri sanoo, että Fukushiman ydinvoimalan saastunut vesi on ehkä päästettävä mereen, koska varastointitilat loppuvat vuonna 2022.</w:t>
      </w:r>
    </w:p>
    <w:p>
      <w:r>
        <w:rPr>
          <w:b/>
          <w:u w:val="single"/>
        </w:rPr>
        <w:t xml:space="preserve">Asiakirjan numero 28941</w:t>
      </w:r>
    </w:p>
    <w:p>
      <w:r>
        <w:t xml:space="preserve">Stephen Crabb nimettiin vuoden walesilaiseksi poliitikoksi</w:t>
      </w:r>
    </w:p>
    <w:p>
      <w:r>
        <w:t xml:space="preserve">Preseli Pembrokeshiren kansanedustaja nimettiin vuoden walesilaiseksi poliitikoksi kuuden kabinettikuukauden jälkeen. Tuomariston puheenjohtaja Denis Balsom sanoi, että Crabb oli "elvyttänyt poliittista keskustelua Walesissa". Plaid Cymru -puolueen Elfyn Llwyd nimettiin vuoden walesilaiseksi kansanedustajaksi, ja Walesin liberaalidemokraattien johtaja Kirsty Williams valittiin vuoden parlamentin jäseneksi. Kymmenettä kertaa järjestettävät palkinnot järjesti Wales Yearbook Online. Muut Cardiffin kaupungintalolla tiistaina palkitut voittajat olivat:</w:t>
      </w:r>
    </w:p>
    <w:p>
      <w:r>
        <w:rPr>
          <w:b/>
        </w:rPr>
        <w:t xml:space="preserve">Yhteenveto</w:t>
      </w:r>
    </w:p>
    <w:p>
      <w:r>
        <w:t xml:space="preserve">Walesin valtiosihteeri Stephen Crabb on ollut vuosittaisen Welsh Political Awards -kilpailun palkintolistan kärjessä.</w:t>
      </w:r>
    </w:p>
    <w:p>
      <w:r>
        <w:rPr>
          <w:b/>
          <w:u w:val="single"/>
        </w:rPr>
        <w:t xml:space="preserve">Asiakirjan numero 28942</w:t>
      </w:r>
    </w:p>
    <w:p>
      <w:r>
        <w:t xml:space="preserve">Kansallinen toiminta: Kolme oikeudessa syytettynä kielletyn ryhmän jäsenyydestä</w:t>
      </w:r>
    </w:p>
    <w:p>
      <w:r>
        <w:t xml:space="preserve">Birminghamin Garry Jackia, 22, ja Daniel Wardia, 28, sekä 17-vuotiasta nottinghamilaista poikaa syytetään ryhmän jäsenyydestä sen jälkeen, kun se oli kielletty terrorismin vastaisen lainsäädännön nojalla. Nämä kolme esiintyivät Westminsterin tuomaristuomioistuimessa tiistaina. He eivät antaneet vastalauseita terrorismirikoksista, ja he saapuvat seuraavan kerran Old Bailey -oikeuteen 12. lokakuuta. 17-vuotias, jonka nimeä ei voida mainita oikeudellisista syistä, pääsi vapaaksi takuita vastaan, kun taas Heathland Avenuella asuva Jack ja Highmore Drivella asuva Ward määrättiin tutkintavankeuteen. Syytteen mukaan he kuuluivat National Actioniin joulukuun 2016 ja syyskuun 2017 välisenä aikana. Pariskunta, jota vastaan nostettiin viime viikolla syyte samasta rikoksesta, saapuu heidän rinnallaan Old Bailey -oikeuteen. Mark Jones, 24, ja Alice Cutter, 22, molemmat Wharf Streetiltä Halifaxista, saapuivat Westminsterin tuomaristuomioistuimeen perjantaina. West Midlandsin terrorisminvastainen yksikkö pidätti kaikki viisi keskiviikkona. National Action perustettiin vuonna 2013. Se kiellettiin joulukuussa 2016 sen jälkeen, kun sen arvioitiin "osallistuvan terrorismiin".</w:t>
      </w:r>
    </w:p>
    <w:p>
      <w:r>
        <w:rPr>
          <w:b/>
        </w:rPr>
        <w:t xml:space="preserve">Yhteenveto</w:t>
      </w:r>
    </w:p>
    <w:p>
      <w:r>
        <w:t xml:space="preserve">Kolme henkilöä on saapunut oikeuteen syytettynä kielletyn uusnatsiryhmän National Actionin jäsenyydestä.</w:t>
      </w:r>
    </w:p>
    <w:p>
      <w:r>
        <w:rPr>
          <w:b/>
          <w:u w:val="single"/>
        </w:rPr>
        <w:t xml:space="preserve">Asiakirjan numero 28943</w:t>
      </w:r>
    </w:p>
    <w:p>
      <w:r>
        <w:t xml:space="preserve">Sothebys arvioi Derbyn julkisen taidekokoelman 64 miljoonaksi punnaksi.</w:t>
      </w:r>
    </w:p>
    <w:p>
      <w:r>
        <w:t xml:space="preserve">Kaupungin omistaman kokoelman arvoksi arvioidaan 64 miljoonaa puntaa, kun se maaliskuussa 2011 oli 39 miljoonaa puntaa, kaupunginvaltuuston luvut osoittavat. Joseph Wrightin taidekokoelma arvioitiin Sothebysin toimesta vakuutustarkoituksiin, kaupunginhallitus kertoi. Kaupunginvaltuutettu Robin Wood sanoi, ettei kokoelman myymistä rahan keräämiseksi ole ehdotettu. Tieteelliset piirrokset Valtuutetut kuvailivat Wrightin kokoelmaa "ikoniseksi", ja neuvoston tiedottajan mukaan sen arvo oli noussut markkinavoimien seurauksena. "Kokoelman myyminen olisi kauheaa - se on yksi Derbyn suurimmista nähtävyyksistä", Wood sanoi. "Kokoelman matkatessa Pekingiin, Pariisiin tai New Yorkiin on jonoja korttelin ympäri", hän lisäsi. Roger Shelley, Derby Museumsin päävartija, sanoi: "Vakuutusarvojemme ajantasaisuuden varmistamiseksi meidän on täytynyt tarkistaa lukua. "On vaikea sanoa, mitä tämänkaltaiset teokset - jotka ovat kirjaimellisesti korvaamattomia - maksaisivat huutokaupassa. "Toivottavasti emme koskaan pääse siihen vaiheeseen, ja toivomme, että kaupunki säilyttää nämä omaisuuserät ikuisesti." Shelley kuvaili Wrightia "kekseliääksi ja luovaksi taiteilijaksi", joka teki monenlaisia töitä, muun muassa muotokuvia, maisemia ja tieteellisiä piirustuksia. Hän sanoi, että osa Wrightin teoksista, joita säilytetään Derbyn museossa ja taidegalleriassa, säilytetään varastossa, koska valolle altistuminen voi vahingoittaa niitä.</w:t>
      </w:r>
    </w:p>
    <w:p>
      <w:r>
        <w:rPr>
          <w:b/>
        </w:rPr>
        <w:t xml:space="preserve">Yhteenveto</w:t>
      </w:r>
    </w:p>
    <w:p>
      <w:r>
        <w:t xml:space="preserve">Derbyn julkiset taideteokset, joihin kuuluu muun muassa 1700-luvulla Derbyssä syntyneen taiteilijan Joseph Wrightin maalauksia, ovat kasvattaneet arvoaan 64 prosenttia viime vuoden aikana.</w:t>
      </w:r>
    </w:p>
    <w:p>
      <w:r>
        <w:rPr>
          <w:b/>
          <w:u w:val="single"/>
        </w:rPr>
        <w:t xml:space="preserve">Asiakirjan numero 28944</w:t>
      </w:r>
    </w:p>
    <w:p>
      <w:r>
        <w:t xml:space="preserve">Taru sormusten herrasta palaa Uuteen-Seelantiin Amazonin tv-sarjassa</w:t>
      </w:r>
    </w:p>
    <w:p>
      <w:r>
        <w:t xml:space="preserve">Näytöksestä on arveltu tulevan kaikkien aikojen kallein koskaan tehty, ja sen kustannukset ovat vähintään miljardi dollaria (801 miljoonaa puntaa). Amazonin yksikkö haluaa hyödyntää myös Uudessa-Seelannissa kuvatun Taru sormusten herrasta -elokuvatrilogian valtavaa menestystä. Sarja vauhditti maan matkailua ja työllisyyttä. Amazon Studios, joka osti tv-sarjan oikeudet kaksi vuotta sitten, sanoi, että uudessa elokuvasovituksessa tutkitaan uusia tarinoita, jotka edeltävät J.R.R. Tolkienin klassikkoa The Fellowship of the Ring. Tiistaina antamassaan lausunnossa yritys kertoi, että esituotanto on alkanut ja kuvaukset Aucklandissa alkavat lähikuukausina. "Kun etsimme kuvauspaikkaa, jossa voisimme herättää henkiin Keski-Maan toisen aikakauden alkukantaisen kauneuden, tiesimme, että meidän oli löydettävä jokin majesteettinen paikka, jossa on koskemattomia rannikoita, metsiä ja vuoria", yritys sanoi. Uuden-Seelannin talouskehitysministeri Phil Twyford sanoi, että hanke loisi monia etuja, kuten työpaikkoja ja merkittäviä ulkomaisia investointeja. Kiwi-ohjaaja Peter Jacksonin 2000-luvun alussa kuvaama Taru sormusten herrasta -trilogia tuotti lipputuloja lähes 3 miljardia dollaria ja voitti lukuisia Oscar-palkintoja. Elokuvat ja Hobitti-trilogia saivat aikaan matkailubuumin Uudessa-Seelannissa. Ne esittelivät maan vehreät maisemat maailmalle ja saivat miljoonat kävijät saapumaan käytetyille kuvauspaikoille. Laajamittaiset tuotannot tekivät Uuden-Seelannin pienestä elokuvateollisuudesta maailman johtavan muun muassa digitaalisten erikoistehosteiden alalla. Maa on myös ottanut Keski-Maan osaksi kulttuuri-identiteettiään, ja Wellingtonin lentokenttää koristavat jättimäiset lohikäärmeiden ja velhojen pienoismallit.</w:t>
      </w:r>
    </w:p>
    <w:p>
      <w:r>
        <w:rPr>
          <w:b/>
        </w:rPr>
        <w:t xml:space="preserve">Yhteenveto</w:t>
      </w:r>
    </w:p>
    <w:p>
      <w:r>
        <w:t xml:space="preserve">Uusi-Seelanti on valmis saamaan uuden Keski-Maahan liittyvän taloudellisen sysäyksen, kun Amazon Studios valitsi maan odotetun Taru sormusten herrasta -televisiosarjan kuvauspaikaksi.</w:t>
      </w:r>
    </w:p>
    <w:p>
      <w:r>
        <w:rPr>
          <w:b/>
          <w:u w:val="single"/>
        </w:rPr>
        <w:t xml:space="preserve">Asiakirjan numero 28945</w:t>
      </w:r>
    </w:p>
    <w:p>
      <w:r>
        <w:t xml:space="preserve">Tuhansia lapsia "ajetaan savuisissa autoissa".</w:t>
      </w:r>
    </w:p>
    <w:p>
      <w:r>
        <w:t xml:space="preserve">Britannian keuhkosäätiön arvio perustuu siihen, että parlamentin ylähuone valmistautuu keskustelemaan tupakointikiellosta autoissa, joissa on lapsia. Tupakoitsijoiden etujärjestö Forestin mukaan tiedot ovat harhaanjohtavia ja kielto "suhteeton ongelmaan nähden". Luvut on ekstrapoloitu 7 500 yläkoululaiselle tehdystä kyselystä. Heistä 6 prosenttia kertoi altistuvansa tupakalle perheen autossa päivittäin tai useimmiten. Lisäksi 8 prosenttia sanoi altistuvansa tupakalle kerran tai kaksi kertaa viikossa. Alle 11-vuotiaita lapsia koskevia tilastoja ei ole saatavilla. BLF:n tutkimusjohtaja, tohtori Noel Snell sanoi, että kielto on kiistaton. "Aikuisia suojellaan passiiviselta tupakalta julkisilla paikoilla ja työajoneuvoissa. Tämä tarkistus on olennaisen tärkeä lastensuojelun kannalta, ja se on hyväksyttävä parlamentin ylähuoneessa, jos haluamme auttaa muokkaamaan terveellistä tulevaisuutta tälle lapsisukupolvelle", hän sanoi. Forestin johtaja Simon Clark sanoi: "Tutkimusten mukaan vain hyvin pieni osa aikuisista tupakoi edelleen autossa, jossa on lapsia. Se on ajattelematonta, ja useimmat aikuiset tunnustavat sen. "Lainsäädäntö on suhteeton ongelmaan nähden. Sitä olisi hyvin vaikea valvoa, ja se olisi valtavaa poliisin resurssien tuhlausta. "Valistuksen on oltava parempi kuin pakottamisen."</w:t>
      </w:r>
    </w:p>
    <w:p>
      <w:r>
        <w:rPr>
          <w:b/>
        </w:rPr>
        <w:t xml:space="preserve">Yhteenveto</w:t>
      </w:r>
    </w:p>
    <w:p>
      <w:r>
        <w:t xml:space="preserve">Hyväntekeväisyysjärjestön mukaan yli 430 000 11-15-vuotiasta lasta Englannissa altistuu vähintään kerran viikossa perheen autossa käytetylle tupakansavulle.</w:t>
      </w:r>
    </w:p>
    <w:p>
      <w:r>
        <w:rPr>
          <w:b/>
          <w:u w:val="single"/>
        </w:rPr>
        <w:t xml:space="preserve">Asiakirjan numero 28946</w:t>
      </w:r>
    </w:p>
    <w:p>
      <w:r>
        <w:t xml:space="preserve">"Gritty McGritface" voittaa Shropshiren hiekoitussepelin nimeämisäänestyksen.</w:t>
      </w:r>
    </w:p>
    <w:p>
      <w:r>
        <w:t xml:space="preserve">Lajittelulaite on yksi niistä 24:stä, jotka Shropshiren neuvosto on antanut asukkaiden nimetä äänestyksen jälkeen. Yli 500 nimeä esitettiin neuvostolle, joka laati lyhyen luettelon 48 nimestä. Gritty McGritface hiekoittaa teitä Gritney Spearsin, David Plowien ja Usain Saltin rinnalla. "Gritty Gritty Bang Bang" nousi lyhyen listan kärkeen yli 1 200 äänellä, ja seuraavaksi eniten ääniä saivat "Frosty the Snow Van" ja "Spready Mercury". Yli 2 000 asukasta äänesti suosikkinsa nimestä. Oswestryn sotarunoilijan mukaan nimetty "Wilfred Snowen" ei päässyt jatkoon. Muita "suolaisia" häviäjiä ovat "Nicole Saltslinger", "Chairman Plough" ja "Bob". Neuvosto kiitti kaikkia asukkaita, jotka ehdottivat nimeä ja äänestivät, ja sanoi, että hiekoitussepelit nimetään virallisesti ennen kuin ne "lähtevät liikkeelle" tänä talvena.</w:t>
      </w:r>
    </w:p>
    <w:p>
      <w:r>
        <w:rPr>
          <w:b/>
        </w:rPr>
        <w:t xml:space="preserve">Yhteenveto</w:t>
      </w:r>
    </w:p>
    <w:p>
      <w:r>
        <w:t xml:space="preserve">Kaksi vuotta sen jälkeen, kun yleisö äänesti polaaritutkimusaluksen nimeksi "Boaty McBoatface", uusi yleisöäänestys on johtanut "Gritty McGritface" -nimen luomiseen.</w:t>
      </w:r>
    </w:p>
    <w:p>
      <w:r>
        <w:rPr>
          <w:b/>
          <w:u w:val="single"/>
        </w:rPr>
        <w:t xml:space="preserve">Asiakirjan numero 28947</w:t>
      </w:r>
    </w:p>
    <w:p>
      <w:r>
        <w:t xml:space="preserve">Gaga haluaa myllyalan harjoittelupaikan</w:t>
      </w:r>
    </w:p>
    <w:p>
      <w:r>
        <w:t xml:space="preserve">Irlantilaissyntyinen ompelija suunnitteli kaksi päähinettä Gagan Monster Ball -kiertueelle. "Hän pyysi harjoittelupaikkaa, mutta mitään ei ole vielä lyöty lukkoon", Treacyn tiedottaja sanoi. Lady Gaga, 24, on kuuluisa usein omituisista päähineistään, joihin kuuluvat muun muassa hummerihattu ja puhelinhattu, jotka molemmat ovat Treacyn suunnittelemia. Treacy aloitti liiketoimintansa muotistylisti Isabella Blow'n talon kellarissa Lontoossa ennen kuin hän avasi ensimmäisen liikkeensä naapuriin vuonna 1994. Hän suunnitteli 10 vuotta hattuja Karl Lagerfieldille Chanelille ja on suunnitellut hattuja myös Valentinolle, Gianni Versacelle ja Alexander McQueenille Givenchylle. Hän on voittanut lukuisia suunnittelijapalkintoja, ja hänet nimitettiin OBE:ksi vuonna 2007. Prinsessat Beatrice ja Eugenie sekä Cher kuuluvat hänen kuuluisiin faneihinsa. Lady Gaga, joka tunnetaan muun muassa hiteistään Paparazzi ja Just Dance, esiintyy Birminghamissa, Lontoossa ja Manchesterissa touko- ja kesäkuussa - samoissa paikoissa, joissa hän esiintyi jo helmikuussa.</w:t>
      </w:r>
    </w:p>
    <w:p>
      <w:r>
        <w:rPr>
          <w:b/>
        </w:rPr>
        <w:t xml:space="preserve">Yhteenveto</w:t>
      </w:r>
    </w:p>
    <w:p>
      <w:r>
        <w:t xml:space="preserve">Poptähti ja muotifani Lady Gaga on hakenut työharjoitteluun tunnetulle hattusuunnittelija Philip Treacylle.</w:t>
      </w:r>
    </w:p>
    <w:p>
      <w:r>
        <w:rPr>
          <w:b/>
          <w:u w:val="single"/>
        </w:rPr>
        <w:t xml:space="preserve">Asiakirjan numero 28948</w:t>
      </w:r>
    </w:p>
    <w:p>
      <w:r>
        <w:t xml:space="preserve">Sonyn Kazuo Hirai 40 johtajan joukossa luopumassa bonuksista</w:t>
      </w:r>
    </w:p>
    <w:p>
      <w:r>
        <w:t xml:space="preserve">Yrityksen mukaan siirto oli toimitusjohtaja Kazuo Hirain idea, joka on yksi uhrauksen tekijöistä. Sony ei kertonut, kuinka paljon se säästää, mutta japanilaiset tiedotusvälineet kertoivat, että säästöt voivat olla yhteensä 1 miljardia jeniä (10 miljoonaa dollaria). Japanilaisyhtiö raportoi koko vuoden tuloksensa ensi viikolla. Se on kuitenkin jo kertonut odottavansa 40 miljardin jenin (403 miljoonan dollarin; 261 miljoonan punnan) nettotulosta, kun se aiemmin oli ennustanut 20 miljardia jeniä. Bonukset olisi maksettu Sonyn ensi kuussa pidettävän yhtiökokouksen jälkeen. Hirai teki ehdotuksen bonusten peruuttamisesta "vaikeiden liiketoimintaolosuhteiden, kuten elektroniikka-alan pysähtyneen kehityksen" vuoksi, Sonyn tiedottaja kertoi uutistoimisto AFP:lle. Hirai, joka on aiemmin johtanut Sonyn videopeliyksikköä, aloitti toimitusjohtajana huhtikuussa 2012 Sir Howard Stringerin seuraajana. Tuolloin hän ilmoitti kustannusten leikkausohjelmasta, johon on kuulunut 10 000 työpaikan vähentäminen ja yrityksen Manhattanilla sijaitsevan Yhdysvaltain pääkonttorin myyminen 1,1 miljardilla dollarilla.</w:t>
      </w:r>
    </w:p>
    <w:p>
      <w:r>
        <w:rPr>
          <w:b/>
        </w:rPr>
        <w:t xml:space="preserve">Yhteenveto</w:t>
      </w:r>
    </w:p>
    <w:p>
      <w:r>
        <w:t xml:space="preserve">Sony kertoo, että 40 sen ylempää johtajaa luopuu bonuksista, joiden arvo on jopa 50 prosenttia heidän palkastaan, koska he eivät onnistuneet saamaan yhtiön viihde-elektroniikkaliiketoimintaa jälleen kannattavaksi.</w:t>
      </w:r>
    </w:p>
    <w:p>
      <w:r>
        <w:rPr>
          <w:b/>
          <w:u w:val="single"/>
        </w:rPr>
        <w:t xml:space="preserve">Asiakirjan numero 28949</w:t>
      </w:r>
    </w:p>
    <w:p>
      <w:r>
        <w:t xml:space="preserve">Brewhouse-teatteri: Ensimmäinen pelastustarjous hylätty</w:t>
      </w:r>
    </w:p>
    <w:p>
      <w:r>
        <w:t xml:space="preserve">Taunton Deane Borough Councilin virkamiehet olivat neuvotelleet hallintoviranomaisten kanssa, kuten tiistaina pidetyssä neuvoston kokouksessa paljastui. Neuvotteluja jatketaan, jotta voitaisiin sopia uudesta hinnasta kaksi kuukautta sitten suljetun teatterin pelastamiseksi. Brewhousea syytettiin taiteen rahoituksen leikkauksista, ja se joutui hallintoon helmikuussa. Paikallisviranomaiset omistavat teatterin tontin ja myöntävät myös 152 000 punnan vuotuisen avustuksen. Konservatiivihallituksessa oleva Hung Council toivoo ostavansa 61 vuoden vuokrasopimuksen ja siirtävänsä teatterin pyörittämisen yhdyskuntaryhmälle. Jos vuokrasopimus ostetaan, teatteri siirtyy kokonaan neuvoston omistukseen. Valtuuston johtaja John Williams sanoi, ettei hän ollut "kovin huolissaan" alkuperäisestä hylkäyksestä. "Tällä hetkellä teemme tarjouksen kiinnostuksen rekisteröimiseksi, jotta hallintojohtaja on hyvin tietoinen siitä, että neuvostona olemme vakavasti kiinnostuneita rakennuksesta", hän sanoi. Hallinnoija BDO on asettanut määräajan, johon mennessä kaikki tarjoukset on saatava perjantaihin mennessä.</w:t>
      </w:r>
    </w:p>
    <w:p>
      <w:r>
        <w:rPr>
          <w:b/>
        </w:rPr>
        <w:t xml:space="preserve">Yhteenveto</w:t>
      </w:r>
    </w:p>
    <w:p>
      <w:r>
        <w:t xml:space="preserve">Alkuperäinen tarjous konkurssiin menneen Brewhouse-teatterin ostamisesta Somersetissä on hylätty, sanoi neuvoston johtaja.</w:t>
      </w:r>
    </w:p>
    <w:p>
      <w:r>
        <w:rPr>
          <w:b/>
          <w:u w:val="single"/>
        </w:rPr>
        <w:t xml:space="preserve">Asiakirjan numero 28950</w:t>
      </w:r>
    </w:p>
    <w:p>
      <w:r>
        <w:t xml:space="preserve">'Koskemattoman' pistoolin löytyminen Birminghamin pommiräjähdyksen lähellä sijaitsevasta pubista</w:t>
      </w:r>
    </w:p>
    <w:p>
      <w:r>
        <w:t xml:space="preserve">Käsiase löytyi sen jälkeen, kun ensimmäinen kahdesta pommista oli räjähtänyt Mulberry Bushissa kaupungin keskustassa. Eläkkeelle jäänyt West Midlandsin poliisin konstaapeli Adrian Howles kertoi, että hän oli luovuttanut aseen paikalle tulleelle tarkastajalle. Hän sanoi, ettei hän tiennyt, mitä sille oli sen jälkeen tapahtunut. Tarkastaja kiisti saaneensa aseen käsiinsä. Rotundassa sijaitsevassa pubissa ja New Streetillä sijaitsevan Tavern in the Townin kellarissa tapahtuneissa räjähdyksissä kuoli 21 ihmistä ja 220 haavoittui. Todistaessaan aiemmin tutkinnassa Howles kertoi, että kun hän saapui Mulberry Bushiin, kaksi nuorukaista "aivan Worcester Streetin toisella puolella" kiinnitti hänen huomionsa ja kertoi hänelle, että penkin alla oli "jotain epäilyttävää". 'Näytti koskemattomalta' Silloin hän löysi aseen, hän sanoi. "Olisin luullut, että jos jotain olisi jätetty lojumaan penkin alle... siihen olisi kerääntynyt likaa, mutta ei ollut, se näytti koskematonta", hän lisäsi. Hän antoi sen inspehtori Roderick Richardsille heti kun pystyi, hän sanoi. Komisario Richards sanoi kuitenkin lausunnossaan, että PC Howles ei ollut luovuttanut hänelle tuliasetta. Ei valvontakameran kuvaa Howles sanoi, että hänelle oli myöhemmin tullut mieleen, että tekijä olisi voinut pudottaa aseen. Hän sanoi, ettei hän koskaan saanut selville, mitä sille oli tapahtunut. Aikaisemmin tutkinnassa kuultiin, että poliisi ei kerännyt valvontakamerakuvaa kyseiseltä yöltä. Irlannin tasavaltalaisarmeijan (IRA) uskotaan tehneen pommi-iskut, vaikkei kukaan ole koskaan ilmoittautunut syylliseksi. Tutkimukset jatkuvat. Seuraa BBC West Midlandsia Facebookissa ja Twitterissä ja tilaa paikalliset uutispäivitykset suoraan puhelimeesi.</w:t>
      </w:r>
    </w:p>
    <w:p>
      <w:r>
        <w:rPr>
          <w:b/>
        </w:rPr>
        <w:t xml:space="preserve">Yhteenveto</w:t>
      </w:r>
    </w:p>
    <w:p>
      <w:r>
        <w:t xml:space="preserve">Poliisi löysi "koskematon" puoliautomaattipistoolin, jonka poliisi oli heittänyt penkin alle lähelle yhtä Birminghamin pommiräjähdyksiin vuonna 1974 osallistuneista pubeista, kuuli tutkintalautakunta.</w:t>
      </w:r>
    </w:p>
    <w:p>
      <w:r>
        <w:rPr>
          <w:b/>
          <w:u w:val="single"/>
        </w:rPr>
        <w:t xml:space="preserve">Asiakirjan numero 28951</w:t>
      </w:r>
    </w:p>
    <w:p>
      <w:r>
        <w:t xml:space="preserve">Naispiispojen äänestystä uhkaa lykkäys yleisessä synodissa</w:t>
      </w:r>
    </w:p>
    <w:p>
      <w:r>
        <w:t xml:space="preserve">Pattitilanteessa on kyse myönnytyksestä, jolla pyritään rauhoittamaan niitä, jotka eivät halua hyväksyä sitä, että naisista voi tulla piispoja. Naispiispojen puolesta kampanjoineet sanovat äänestävänsä lainsäädäntöä vastaan, ellei myönnytystä voida muotoilla uudelleen. Synodin jäsenet ovat kokoontuneet Yorkissa perjantaista lähtien. Kirkon 44 paikallista hiippakuntaa kannatti viime vuonna kompromissia, jonka mukaan naispiispat otettaisiin käyttöön, mutta joka myös tarjoaisi vaihtoehtoista valvontaa miespiispojen toimesta siirtoa vastustaville perinteikkäille seurakunnille. Kirjeiden tulva Mutta varmistaakseen synodin maltillisten konservatiivien tuen, jotka suhtautuvat myönteisesti traditionalisteihin, johtavat piispat muuttivat lainsäädäntöä varmistaakseen, että se antaisi myös tällaisille seurakunnille oikeuden käyttää miespiispaa, joka jakaa heidän uskomuksensa naisten vihkimisestä. Naispiispojen puolesta kampanjoineet ovat kirjeitse ja vetoomuksin pyrkineet lobbaamaan synodin jäseniä, jotta keskustelu keskeytettäisiin ja tämä myönnytys voitaisiin poistaa. BBC:n uskonnollisten asioiden kirjeenvaihtaja Robert Pigott sanoo, että yhä useammat merkit viittaavat siihen, että heidän toimensa ovat tuloksellisia. Hänen mukaansa lauantaina pidetyssä piispojen hätäkokouksessa on keskusteltu vaarasta, että laki hylätään nolosti ja vahingollisesti kokonaan, jos lakimuutoksen annetaan jäädä voimaan. Jos piispat kannattavat lykkäystä, se todennäköisesti onnistuu, ja lopullinen äänestys lykkääntyy uuteen synodiin marraskuussa.</w:t>
      </w:r>
    </w:p>
    <w:p>
      <w:r>
        <w:rPr>
          <w:b/>
        </w:rPr>
        <w:t xml:space="preserve">Yhteenveto</w:t>
      </w:r>
    </w:p>
    <w:p>
      <w:r>
        <w:t xml:space="preserve">Yhä useammat merkit viittaavat siihen, että Englannin kirkon johtava yleissynodi lykkää maanantaina pidettävää naispiispoja koskevaa keskeistä äänestystä.</w:t>
      </w:r>
    </w:p>
    <w:p>
      <w:r>
        <w:rPr>
          <w:b/>
          <w:u w:val="single"/>
        </w:rPr>
        <w:t xml:space="preserve">Asiakirjan numero 28952</w:t>
      </w:r>
    </w:p>
    <w:p>
      <w:r>
        <w:t xml:space="preserve">Barnsleyn murhan uhrin mysteeri saa aikaan CCTV-pyynnön</w:t>
      </w:r>
    </w:p>
    <w:p>
      <w:r>
        <w:t xml:space="preserve">Uhri, joka kuoli päävammaan, löydettiin Barnsleyn Eldon Streetiltä sunnuntaina. Etelä-Yorkshiren poliisi kertoi uskovansa, että mies, jota poliisit kuvailivat valkoiseksi, kolmekymppiseksi, 180-senttiseksi ja keskivartaloiseksi, saattoi olla puolalainen. 43-vuotias mies on pidätetty murhasta epäiltynä. Myös 27-vuotias mies ja nainen, 32, on pidätetty miehen kuolemaan liittyen. Komisario Steve Whittaker sanoi: "Kehotan kaikkia, jotka uskovat tietävänsä, kuka hän on, olipa kyseessä perheenjäsen, työtoveri tai asuinkumppani, ottamaan yhteyttä meihin." "Sinä päivänä hän oli puhtaaksi ajeltu ja hänen hiuksensa olivat lyhyet, vaaleanruskeat. Hänen silmänsä ovat vaaleat ja hänellä oli silmälasit."</w:t>
      </w:r>
    </w:p>
    <w:p>
      <w:r>
        <w:rPr>
          <w:b/>
        </w:rPr>
        <w:t xml:space="preserve">Yhteenveto</w:t>
      </w:r>
    </w:p>
    <w:p>
      <w:r>
        <w:t xml:space="preserve">Miehen tunnistamiseksi on julkaistu valvontakameran kuva, joka on otettu vain 30 minuuttia ennen kuin hänet löydettiin kuolleena.</w:t>
      </w:r>
    </w:p>
    <w:p>
      <w:r>
        <w:rPr>
          <w:b/>
          <w:u w:val="single"/>
        </w:rPr>
        <w:t xml:space="preserve">Asiakirjan numero 28953</w:t>
      </w:r>
    </w:p>
    <w:p>
      <w:r>
        <w:t xml:space="preserve">Dorsetin kalastajia kehotetaan olemaan yrittämättä tonnikalan pyyntiä.</w:t>
      </w:r>
    </w:p>
    <w:p>
      <w:r>
        <w:t xml:space="preserve">Dorset Wildlife Trust (DWT) kertoi, että osa erittäin uhanalaisista lajeista oli pyydetty Portlandin sataman läheltä. DWT:n Peter Tinsley sanoi: "Olisi vastuutonta tappaa tahallaan yksi näistä kaloista, ja olisi surullista nähdä toisenkin kuolevan Dorsetissa." Southern Inshore Fisheries and Conservation Authority sanoi, että kalastajien pitäisi vapauttaa saaliinsa. Tonnikaloista suurimman, tonnikalan, tiedetään olevan noin 4,3 metriä pitkä ja painavan 800 kiloa. Tonnikalan voimakas liikakalastus maailmanlaajuisesti tarkoittaa, että laji on nyt vaarassa.</w:t>
      </w:r>
    </w:p>
    <w:p>
      <w:r>
        <w:rPr>
          <w:b/>
        </w:rPr>
        <w:t xml:space="preserve">Yhteenveto</w:t>
      </w:r>
    </w:p>
    <w:p>
      <w:r>
        <w:t xml:space="preserve">Merikalastajia on kehotettu olemaan purkamatta tonnikalaa, jota on viime aikoina havaittu Dorsetin rannikolla.</w:t>
      </w:r>
    </w:p>
    <w:p>
      <w:r>
        <w:rPr>
          <w:b/>
          <w:u w:val="single"/>
        </w:rPr>
        <w:t xml:space="preserve">Asiakirjan numero 28954</w:t>
      </w:r>
    </w:p>
    <w:p>
      <w:r>
        <w:t xml:space="preserve">Carpetright osakkeet laskevat 8% tulosvaroituksen jälkeen</w:t>
      </w:r>
    </w:p>
    <w:p>
      <w:r>
        <w:t xml:space="preserve">Vertailukelpoinen myynti, jossa ei oteta huomioon myymälöiden avaamisia ja sulkemisia, laski 7,7 % Yhdistyneessä kuningaskunnassa ja Irlannissa tammikuun 29. päivään päättyneellä 13 viikon jaksolla. Carpetrightin mukaan vuosivoitto jäisi pienemmäksi kuin nykyiset toiveet, 26 miljoonaa puntaa. Yhtiön osakkeet laskivat 8 % alkukaupankäynnissä. Carpetrightin hallituksen puheenjohtaja ja toimitusjohtaja, Lord Harris of Peckham, sanoi: "Vaikka olemme kasvattaneet myyntiämme joulun jälkeen vuodesta toiseen, se ei ole ollut odotetulla tasolla". Yhtiöön on vaikuttanut useiden tekijöiden yhdistelmä. Kodin arvokkaisiin tavaroihin kohdistuvaan kulutukseen ovat vaikuttaneet asuntolainamarkkinoiden vaisu kehitys ja kotitalouksien luottojen heikko saatavuus sekä arvonlisäveron nousu 20 prosenttiin tänä vuonna. Lord Harris lisäsi, että yritys on edelleen hyvässä asemassa hyödyntämään mahdollisuuksia, kun taloudelliset olosuhteet paranevat. Carpetrightilla on 574 myymälää Yhdistyneessä kuningaskunnassa ja Irlannissa sekä 120 myymälää Alankomaissa ja Belgiassa. Aiheeseen liittyvät Internet-linkit Carpetright</w:t>
      </w:r>
    </w:p>
    <w:p>
      <w:r>
        <w:rPr>
          <w:b/>
        </w:rPr>
        <w:t xml:space="preserve">Yhteenveto</w:t>
      </w:r>
    </w:p>
    <w:p>
      <w:r>
        <w:t xml:space="preserve">Lattianpäällysteiden vähittäismyyjä Carpetright on varoittanut, että sen vuosivoitto jää ennustettua pienemmäksi huonon sään ja kuluttajien heikon luottamuksen iskettyä myyntiin.</w:t>
      </w:r>
    </w:p>
    <w:p>
      <w:r>
        <w:rPr>
          <w:b/>
          <w:u w:val="single"/>
        </w:rPr>
        <w:t xml:space="preserve">Asiakirjan numero 28955</w:t>
      </w:r>
    </w:p>
    <w:p>
      <w:r>
        <w:t xml:space="preserve">Dr. Martensin vintage-tuotteiden lisääntynyt kysyntä vauhdittaa laajentumista.</w:t>
      </w:r>
    </w:p>
    <w:p>
      <w:r>
        <w:t xml:space="preserve">Wollastonissa sijaitseva yritys lanseerasi seitsemän vuotta sitten uudelleen vintage-tyyliset saappaat, joiden suosio on kasvanut. Se on nyt ottamassa palvelukseensa 12 uutta työntekijää ja neljä oppisopimuskoulutettavaa. Tehtaan johtaja Brian Clayton sanoi: "Harkitsemme tiettyjen koneiden siirtämistä toiseen paikkaan Wollastonin kylässä". 'Made in England' Suurin osa yrityksen kengistä valmistetaan Kaukoidässä, mutta se on löytänyt markkinat englantilaisille kengille. "Tuotteen takana on käsite perinteinen made in England -kauppias", sanoo Clayton. "Menetelmät ja ideologia sen takana ovat vahvoja." Dr Martens etsii ammattitaitoisia työntekijöitä ja haluaa myös kasvattaa uutta kengänvalmistajien sukupolvea. Yrityksen mukaan sen on vaikea löytää ammattitaitoista henkilökuntaa alan muuttuessa. Clayton sanoi: "Meidän on koulutettava nuoria kengänvalmistuksen seuraavaa sukupolvea varten, mikä on elintärkeää tämän yrityksen menestyksen kannalta."</w:t>
      </w:r>
    </w:p>
    <w:p>
      <w:r>
        <w:rPr>
          <w:b/>
        </w:rPr>
        <w:t xml:space="preserve">Yhteenveto</w:t>
      </w:r>
    </w:p>
    <w:p>
      <w:r>
        <w:t xml:space="preserve">Northamptonshiressä sijaitseva Dr. Martensin kenkätehdas laajenee, jotta se voi vastata englantilaisten kenkien kasvaneeseen kysyntään.</w:t>
      </w:r>
    </w:p>
    <w:p>
      <w:r>
        <w:rPr>
          <w:b/>
          <w:u w:val="single"/>
        </w:rPr>
        <w:t xml:space="preserve">Asiakirjan numero 28956</w:t>
      </w:r>
    </w:p>
    <w:p>
      <w:r>
        <w:t xml:space="preserve">Chesterin poliisi pelastaa ahdistuneen naisen oravalta</w:t>
      </w:r>
    </w:p>
    <w:p>
      <w:r>
        <w:t xml:space="preserve">Hätääntynyt nainen oli Shropshire Arms -pubin ulkopuolella Chesterissä, kun harmaa orava alkoi tehdä hänet hulluksi. Konstaapeli Nigel Thake saapui paikalle ja onnistui lähettämään sinnikkään eläimen menemään. Chesterin poliisi twiittasi myöhemmin viralliselta tililtään: "Tervetuloa poliisin vaihtelevaan päivään". Epätavallinen draama dokumentoitiin Chesterin sisäisen poliisin Twitter-tilillä, jossa Det Con Thakea kutsuttiin "tohtori Doolittleksi". Konstaapeli kirjoitti: "Tällaiset päivät ovat syy, miksi liityimme poliisiksi." 'Ei suostunut lähtemään' Cheshire Constabularyn tiedottaja sanoi: "Noin kello 19.40 torstaina poliisi sai puhelun naiselta, joka oli Shropshire Arms -pubissa Northgate Streetillä, Chesterissä, ja ilmoitti, että orava oli kiivennyt hänen käsilaukkuunsa eikä jättänyt häntä rauhaan. "Poliisimestari Nigel Thake kävi paikalla ja vapautti oravan takaisin luontoon". Harmaa orava ei ole kotoisin Yhdistyneestä kuningaskunnasta, ja se on uhka kotoperäiselle punaiselle oravalle. Wildlife &amp; Countryside Act -lain 9 §:n mukaan harmaaoravan vapauttaminen luontoon on rikos. Punaisia oravia suojelevan Pohjois-Englannin Red Squirrels -järjestön mukaan: "Tämä tarkoittaa, että jos pyydystät yhden oravan, sinun on hävitettävä se inhimillisesti. "Sitä ei saa päästää vapaaksi, sillä tämä teko olisi laiton." Poliisin tiedottaja lisäsi: "Olen varma, että orava oli tässä tapauksessa onnistunut pakenemaan ennen kuin häkki löytyi."</w:t>
      </w:r>
    </w:p>
    <w:p>
      <w:r>
        <w:rPr>
          <w:b/>
        </w:rPr>
        <w:t xml:space="preserve">Yhteenveto</w:t>
      </w:r>
    </w:p>
    <w:p>
      <w:r>
        <w:t xml:space="preserve">Poliisille soitettiin outo puhelu ilkikurisesta oravasta - jyrsijä hyppäsi naisen käsilaukkuun eikä suostunut lähtemään.</w:t>
      </w:r>
    </w:p>
    <w:p>
      <w:r>
        <w:rPr>
          <w:b/>
          <w:u w:val="single"/>
        </w:rPr>
        <w:t xml:space="preserve">Asiakirjan numero 28957</w:t>
      </w:r>
    </w:p>
    <w:p>
      <w:r>
        <w:t xml:space="preserve">Pohjois-Irlannin Screen saa 50 prosentin lisärahoituksen</w:t>
      </w:r>
    </w:p>
    <w:p>
      <w:r>
        <w:t xml:space="preserve">Stormontin yritysministeri Arlene Foster sanoi, että Northern Ireland Screenin budjetti nousee lähes 43 miljoonaan puntaan. Se on saanut viimeisten neljän vuoden aikana yhteensä noin 27 miljoonaa puntaa. Yritysministeriön mukaan lisäinvestoinnit voivat edistää paikallista taloutta kannustamalla 194 miljoonan punnan lisämenoihin. Pohjois-Irlannista on tullut suosittu kuvauspaikka kansainvälisille tuotannoille, kuten HBO:n televisiosarjalle Game of Thrones. NI Screen aikoo muuttaa määrärahojensa jakamista, ja uusi teknologia, kuten pelit ja matkapuhelinsovellukset, saa suuremman osuuden rahoituksesta kuin suuremmat tuotannot. Fosterin mukaan rahoituksen lisääminen korostaa "jatkuvaa sitoutumista dynaamisen ja kestävän elokuvateollisuuden kehittämiseen Pohjois-Irlannissa". NI Screenin toimitusjohtaja Richard Williams sanoi, että hän toivoo Pohjois-Irlannin olevan 10 vuoden kuluessa Yhdistyneen kuningaskunnan ja Irlannin elokuvateollisuuden toiseksi suurin toimija Lontoon jälkeen.</w:t>
      </w:r>
    </w:p>
    <w:p>
      <w:r>
        <w:rPr>
          <w:b/>
        </w:rPr>
        <w:t xml:space="preserve">Yhteenveto</w:t>
      </w:r>
    </w:p>
    <w:p>
      <w:r>
        <w:t xml:space="preserve">Pohjois-Irlannin elokuva- ja televisioteollisuutta valvova valtion virasto saa yli 50 prosentin lisäyksen budjettiinsa seuraavien neljän vuoden aikana.</w:t>
      </w:r>
    </w:p>
    <w:p>
      <w:r>
        <w:rPr>
          <w:b/>
          <w:u w:val="single"/>
        </w:rPr>
        <w:t xml:space="preserve">Asiakirjan numero 28958</w:t>
      </w:r>
    </w:p>
    <w:p>
      <w:r>
        <w:t xml:space="preserve">Guernseyn tuloverotoimisto kamppailee ilmoitusten kanssa</w:t>
      </w:r>
    </w:p>
    <w:p>
      <w:r>
        <w:t xml:space="preserve">Johtaja Rob Gray sanoi, että henkilökunta käytti noin 29 tuntia viikossa puhelimessa noin 650 puheluun viikossa. Hänen mukaansa pyynnöt, joiden mukaan puheluita saisi soittaa vain kiireellisissä asioissa, eivät ole onnistuneet. Sulkemiset tapahtuvat torstaisin kolmen kuukauden ajan 6. syyskuuta alkaen. Näinä päivinä yleisötiskit suljetaan jo klo 14.00. Gray sanoi: "Valitettavasti olemme jäämässä jälkeen arvioiden antamisessa tänä vuonna. "Käsittelemme verkossa 29. elokuuta alkaen jätettyjä ilmoituksia, mutta veroviranomaiset käsittelevät vasta maaliskuun alusta alkaen vastaanotettuja paperisia ilmoituksia... Puhelimen jatkuva katkeaminen aiheuttaa viivästyksiä. "Pahoittelemme, että joudumme ryhtymään tähän toimenpiteeseen, ja pahoittelemme siitä veronmaksajille mahdollisesti aiheutuvaa haittaa. Muiden arkipäivien puhelimet ja muut aukioloajat eivät vaikuta asiaan."</w:t>
      </w:r>
    </w:p>
    <w:p>
      <w:r>
        <w:rPr>
          <w:b/>
        </w:rPr>
        <w:t xml:space="preserve">Yhteenveto</w:t>
      </w:r>
    </w:p>
    <w:p>
      <w:r>
        <w:t xml:space="preserve">Guernseyn tuloverotoimisto ei ota yleisön puheluita vastaan 13 päivänä, koska veroilmoitukset ja -arvioinnit ovat ruuhkautuneet.</w:t>
      </w:r>
    </w:p>
    <w:p>
      <w:r>
        <w:rPr>
          <w:b/>
          <w:u w:val="single"/>
        </w:rPr>
        <w:t xml:space="preserve">Asiakirjan numero 28959</w:t>
      </w:r>
    </w:p>
    <w:p>
      <w:r>
        <w:t xml:space="preserve">Neuvottelut toisen Tube-lakon välttämiseksi jatkuvat ensi viikolla.</w:t>
      </w:r>
    </w:p>
    <w:p>
      <w:r>
        <w:t xml:space="preserve">Verkko ajautui kaaokseen 48 tunniksi sen jälkeen, kun RMT:n ja TSSA:n jäsenet kävivät ulos tiistai-iltana. Normaali liikenne jatkui perjantaina. Ammattiliitot aikovat lakkoilla vielä 48 tuntia tiistaina klo 21.00 GMT alkaen. Transport for London (TfL) on sanonut, että sen ehdotukset, jotka johtaisivat 960 työpaikan menetykseen, säästäisivät 50 miljoonaa puntaa vuodessa. Lontoon metron johto ja ammattiliitot ovat käyneet neuvotteluja, joita on lykätty tältä päivältä. Sovittelupalvelu Acasin edustaja sanoi: "Acasissa on käyty neuvotteluja, ja osapuolet ovat keskeyttäneet keskustelunsa harkitakseen kantojaan. "Kaikki osapuolet ovat sopineet jatkavansa keskusteluja maanantaina." RMT:n johtaja Bob Crow sanoi: "Palaamme asioihin maanantaina, ja tiistaiksi suunniteltu lakko jatkuu." London Undergroundin pääjohtaja Phil Hufton sanoi: "Tänään tapahtui hyvää edistystä. "Olemme käyneet hyvin rakentavia keskusteluja, ja harkitsemme kantojamme viikonlopun aikana, jotta voimme palata maanantaina tänne jatkamaan keskusteluja."</w:t>
      </w:r>
    </w:p>
    <w:p>
      <w:r>
        <w:rPr>
          <w:b/>
        </w:rPr>
        <w:t xml:space="preserve">Yhteenveto</w:t>
      </w:r>
    </w:p>
    <w:p>
      <w:r>
        <w:t xml:space="preserve">Maanantaina jatketaan neuvotteluja, joilla pyritään ratkaisemaan kiista suunnitelmista sulkea kaikki Tube-lipputoimistot ja vähentää työpaikkoja, jotta toinen lakko vältettäisiin.</w:t>
      </w:r>
    </w:p>
    <w:p>
      <w:r>
        <w:rPr>
          <w:b/>
          <w:u w:val="single"/>
        </w:rPr>
        <w:t xml:space="preserve">Asiakirjan numero 28960</w:t>
      </w:r>
    </w:p>
    <w:p>
      <w:r>
        <w:t xml:space="preserve">Legolandin seksuaalirikokset: Crimewatchin vetoomuksen jälkeen uusia johtolankoja</w:t>
      </w:r>
    </w:p>
    <w:p>
      <w:r>
        <w:t xml:space="preserve">Kuusivuotiaita "koskettiin sopimattomasti" Windsorin huvipuiston leikkipaikalla 11. elokuuta. Thames Valleyn poliisi kertoi saaneensa yli 80 puhelua BBC One Crimewatchin maanantaisen vetoomuksen jälkeen. Eräs yleisön jäsen havaitsi valokuvassa miehen, joka vastasi rikoksentekijän kuvausta, poliisi lisäsi. Pahoinpitelystä lähetettiin maanantai-iltana rekonstruktio, jota seurasi poliisin vetoomus. Thames Valleyn poliisin tiedottaja sanoi, että vetoomuksen perusteella oli esitetty "useita nimiä". Poliisi on julkaissut sähköisen kuvan miehestä, jonka kanssa se haluaisi puhua tutkinnan yhteydessä. Pahoinpitelyt tapahtuivat kello 12.15 ja 12.30 BST välisenä aikana Pirate Shores -alueella huvipuistossa päivänä, jolloin huvipuistossa kävi noin 14 200 ihmistä. Bracknellista kotoisin oleva parikymppinen mies pidätettiin myöhemmin epäiltynä seksuaalisesta väkivallasta, mutta hänet vapautettiin ilman syytteitä 31. elokuuta.</w:t>
      </w:r>
    </w:p>
    <w:p>
      <w:r>
        <w:rPr>
          <w:b/>
        </w:rPr>
        <w:t xml:space="preserve">Yhteenveto</w:t>
      </w:r>
    </w:p>
    <w:p>
      <w:r>
        <w:t xml:space="preserve">Poliisi etsii miestä, joka liittyy Legolandissa tapahtuneeseen kahden tytön seksuaaliseen hyväksikäyttöön, ja seuraa uusia johtolankoja televisiovetoomuksen jälkeen.</w:t>
      </w:r>
    </w:p>
    <w:p>
      <w:r>
        <w:rPr>
          <w:b/>
          <w:u w:val="single"/>
        </w:rPr>
        <w:t xml:space="preserve">Asiakirjan numero 28961</w:t>
      </w:r>
    </w:p>
    <w:p>
      <w:r>
        <w:t xml:space="preserve">Natsien hirmutekoja: Puolan syyllisyyden väittäminen rikokseksi</w:t>
      </w:r>
    </w:p>
    <w:p>
      <w:r>
        <w:t xml:space="preserve">Syylliset voivat saada jopa viisi vuotta vankeutta, jos heidät todetaan syyllisiksi. Lakiehdotus laadittiin osittain vastauksena ilmaisuun "puolalaiset kuolemanleirit", joka esiintyy usein ulkomaisissa tiedotusvälineissä lyhyenä terminä. Tällaisissa tapauksissa valtio voisi nostaa siviilikanteen ja vaatia korvauksia. Lakiehdotuksen mukaan olisi laitonta sanoa, että Puola "osallistui Kolmannen valtakunnan rikoksiin, järjesti niitä tai oli osasyyllinen niistä". Miljoonia ihmisiä, enimmäkseen juutalaisia, eri puolilta Eurooppaa tapettiin kuudessa Saksan johtamassa tuhoamisleirissä Puolan maaperällä. Holokaustin hirmutekoja tehtiin myös Puolan keskitysleireillä ja ghetoissa. Natsit miehittivät Puolan vuosina 1939-1945. Puolan sodan aikaisesta juutalaisväestöstä yhdeksänkymmentä prosenttia murhattiin. Holokausti vuosi vuodelta Seitsemänkymmentä vuotta Auschwitzin vapautuksesta Juutalaiselämä palaa hitaasti Puolaan Kun Puolan nykyinen hallituspuolue Laki ja oikeus oli vielä oppositiossa, se toi samanlaisen lakiesityksen parlamenttiin vuonna 2013. Lakiesitys kuitenkin hylättiin ensimmäisessä käsittelyssä. Vuonna 2012 Valkoinen talo sanoi, että Yhdysvaltain presidentti Barack Obama "puhui väärin" julkisessa tilaisuudessa, kun hän viittasi "puolalaisiin kuolemanleireihin". Puolan oikeusministeriön tiedottaja kertoi toimittajille, että Obamaa ei voida asettaa syytteeseen lain nojalla, koska se aiheuttaisi diplomaattisen skandaalin. Hän sanoi kuitenkin, että ministeriö haluaa varmistaa, ettei tällainen tapaus toistu.</w:t>
      </w:r>
    </w:p>
    <w:p>
      <w:r>
        <w:rPr>
          <w:b/>
        </w:rPr>
        <w:t xml:space="preserve">Yhteenveto</w:t>
      </w:r>
    </w:p>
    <w:p>
      <w:r>
        <w:t xml:space="preserve">Puolan hallitus aikoo säätää lain, jonka mukaan on rikos väittää, että maa on vastuussa natsi-Saksan Puolan maaperällä suorittamista julmuuksista.</w:t>
      </w:r>
    </w:p>
    <w:p>
      <w:r>
        <w:rPr>
          <w:b/>
          <w:u w:val="single"/>
        </w:rPr>
        <w:t xml:space="preserve">Asiakirjan numero 28962</w:t>
      </w:r>
    </w:p>
    <w:p>
      <w:r>
        <w:t xml:space="preserve">Northumberlandia: Naked sculpture open daily</w:t>
      </w:r>
    </w:p>
    <w:p>
      <w:r>
        <w:t xml:space="preserve">Cramlingtonin lähellä sijaitseva Northumberlandia on muotoiltu pintakaivoksen kivestä ja jätteestä. Prinsessa Royal avasi 396 metriä pitkän veistoksen virallisesti 3. syyskuuta, ja se on ollut yleisön nähtävillä valittuina päivinä. Nyt se on avoinna kävelijöille päivittäin aamusta iltaan. Veistos, jonka rakentaminen kesti kaksi vuotta, muodostettiin perinnöksi, jolla kompensoitiin Englannin suurimmassa kaivoksessa tapahtuneen hiilen louhinnan aiheuttamia häiriöitä. Päivittäisen avaamisen kunniaksi paikalla järjestetään lauantaina yhteisötapahtuma, jossa on paikallista ruokaa ja viihdettä. Sen on järjestänyt Land Trust, hyväntekeväisyysjärjestö, joka hallinnoi avoimia alueita paikallisten yhteisöjen puolesta ja yhteistyössä niiden kanssa. Toimitusjohtaja Euan Hall kuvaili tapahtumaa ensimmäiseksi monista tapahtumista, jotka järjestetään "upealla ja ainutlaatuisella paikalla".</w:t>
      </w:r>
    </w:p>
    <w:p>
      <w:r>
        <w:rPr>
          <w:b/>
        </w:rPr>
        <w:t xml:space="preserve">Yhteenveto</w:t>
      </w:r>
    </w:p>
    <w:p>
      <w:r>
        <w:t xml:space="preserve">Yleisö pääsee päivittäin katsomaan valtavaa alastonta naista, joka on veistetty Northumberlandin maisemaan.</w:t>
      </w:r>
    </w:p>
    <w:p>
      <w:r>
        <w:rPr>
          <w:b/>
          <w:u w:val="single"/>
        </w:rPr>
        <w:t xml:space="preserve">Asiakirjan numero 28963</w:t>
      </w:r>
    </w:p>
    <w:p>
      <w:r>
        <w:t xml:space="preserve">Lontoon Hackney Councilin järjestelmät yhä halvaantuneet hakkerihyökkäyksen jälkeen</w:t>
      </w:r>
    </w:p>
    <w:p>
      <w:r>
        <w:t xml:space="preserve">Jotkin palvelut ovat edelleen "saavuttamattomissa", ja ihmisten tulisi ottaa yhteyttä neuvostoon vain "jos se on ehdottoman välttämätöntä", se twiittasi. Järjestelmät, joiden avulla asukkaat voivat maksaa vuokraa ja kunnallisveroa sekä käyttää asumistukimaksuja, ovat edelleen poissa käytöstä viikko hakkerin jälkeen. Yhdistyneen kuningaskunnan kansallinen kyberturvallisuuskeskus (NCSC) tutkii hyökkäystä. Paikallisen demokratian raportointipalvelun (Local Democracy Reporting Service) mukaan ei ole vielä vahvistettu, kuinka moni asukas on kärsinyt tai kuinka kauan häiriöt jatkuvat. Asukkaille tai yrityksille, jotka eivät pysty suorittamaan tai hakemaan maksuja häiriön vuoksi, ei aiheudu seuraamuksia, sanoi neuvoston edustaja. Muut palvelut, joihin vaikutus jatkuu, ovat harkinnanvaraiset maksut, joilla autetaan ihmisiä asumiskustannuksissa ja asuntojen jonotuslistalle pääsyä koskevissa hakemuksissa. Meluilmoituksia ei voi tällä hetkellä tehdä, ja myös neuvoston lupa- ja suunnittelujärjestelmiin on kohdistunut vaikutuksia. NCSC:n tiedottaja sanoi: "Olemme tietoisia tapauksesta, joka vaikuttaa Hackney Borough Counciliin. NCSC tukee organisaatiota ja työskentelee yhteistyökumppaneiden kanssa ymmärtääkseen tapauksen vaikutuksia."</w:t>
      </w:r>
    </w:p>
    <w:p>
      <w:r>
        <w:rPr>
          <w:b/>
        </w:rPr>
        <w:t xml:space="preserve">Yhteenveto</w:t>
      </w:r>
    </w:p>
    <w:p>
      <w:r>
        <w:t xml:space="preserve">Lontoon Hackney Council pyrkii tukemaan asukkaita sen jälkeen, kun "vakava verkkohyökkäys" on edelleen lamauttanut monia sen järjestelmiä.</w:t>
      </w:r>
    </w:p>
    <w:p>
      <w:r>
        <w:rPr>
          <w:b/>
          <w:u w:val="single"/>
        </w:rPr>
        <w:t xml:space="preserve">Asiakirjan numero 28964</w:t>
      </w:r>
    </w:p>
    <w:p>
      <w:r>
        <w:t xml:space="preserve">Työväenpuolue laatii uuden Falkirkin vaalipiirin ehdokaslistan</w:t>
      </w:r>
    </w:p>
    <w:p>
      <w:r>
        <w:t xml:space="preserve">Kiistat ovat varjostaneet valintataistelua Eric Joycen tilalle, joka jättää tehtävänsä seuraavissa parlamenttivaaleissa. Puolueen virkamiehet ottivat ohjat käsiinsä sen jälkeen, kun Unite-liiton väitettiin puuttuneen valintaprosessiin. Liitto vakuutti, ettei se ollut tehnyt mitään väärää, ja lisäsi, että se oli toiminut "täysin sääntöjen mukaisesti". Uniten lausunnossa syytettiin edelleen työväenpuolueen johtoa "Uniten jäsenten ja muiden kunnollisten miesten ja naisten joukkovapauttamisesta Falkirkissa". Riita keskittyy väitteisiin, joiden mukaan liitto rohkaisi jäseniään liittymään vaalipiirin puolueeseen tukeakseen liiton suosimaa ehdokasta. Työväenpuolueen kansallinen toimeenpaneva komitea tutki asiaa ja laati sisäisen raportin, jonka perusteella virkamiehet ottivat valintaprosessin haltuunsa. Puolueen mukaan uusi valintaprosessi tehtäisiin oikeudenmukaisesti.</w:t>
      </w:r>
    </w:p>
    <w:p>
      <w:r>
        <w:rPr>
          <w:b/>
        </w:rPr>
        <w:t xml:space="preserve">Yhteenveto</w:t>
      </w:r>
    </w:p>
    <w:p>
      <w:r>
        <w:t xml:space="preserve">Työväenpuolue aikoo laatia uuden ehdokaslistan Falkirkin Westminsterin vaalipiiriin.</w:t>
      </w:r>
    </w:p>
    <w:p>
      <w:r>
        <w:rPr>
          <w:b/>
          <w:u w:val="single"/>
        </w:rPr>
        <w:t xml:space="preserve">Asiakirjan numero 28965</w:t>
      </w:r>
    </w:p>
    <w:p>
      <w:r>
        <w:t xml:space="preserve">Eniten haavoittuneita "siviilejä</w:t>
      </w:r>
    </w:p>
    <w:p>
      <w:r>
        <w:t xml:space="preserve">Ministeri MLAM Hisbullah kertoi BBC Sandeshayalle, että suurin osa Punaisen Ristin kansainvälisen komitean (ICRC) LTTE:n hallussa olevalta alueelta siirtämistä henkilöistä on siviilejä, jotka ovat joutuneet kranaatti-, tykistö- ja kranaatinheitiniskujen kohteeksi. Hän lisäsi, että lähes 150 haavoittuneista on menettänyt raajansa Sri Lankan hallituksen ja tamilitiikerien välisissä raskaissa taisteluissa pohjoisessa. 755 potilasta "Kaksi, kolme tai viisi ihmistä voi olla taistelijoita, mutta suurin osa on lapsia ja hyvin vanhoja ihmisiä, jotka ovat joutuneet ristituleen", hän sanoi. ICRC kuljetti yli 755 potilasta itään, sanoi ministeri. "Ensimmäinen ICRC:n lautta toi 368 haavoittunutta, ja toisella lautalla siirrettiin vielä 396 potilasta", hän sanoi BBC:n singhala-palvelulle. Lähes 300 potilaalle tehdään leikkauksia, ja lähes 25 prosenttia siirretyistä potilaista on saanut vain lieviä vammoja, hän lisäsi. Ministeri lisäsi, että monia loukkaantuneita siviilejä on siirretty sairaaloihin Polonnaruwassa, Kantalessa, Thamuththegamassa ja St. Methodist Collegessa. Vavuniyan sisäisten pakolaisten leireille on siirretty 50 lievästi loukkaantunutta henkilöä.</w:t>
      </w:r>
    </w:p>
    <w:p>
      <w:r>
        <w:rPr>
          <w:b/>
        </w:rPr>
        <w:t xml:space="preserve">Yhteenveto</w:t>
      </w:r>
    </w:p>
    <w:p>
      <w:r>
        <w:t xml:space="preserve">Itäisen maakunnan terveysministeri sanoo, että suurin osa Trincomaleen sairaaloihin sodan runtelemasta pohjoisesta tuoduista loukkaantuneista on siviilejä.</w:t>
      </w:r>
    </w:p>
    <w:p>
      <w:r>
        <w:rPr>
          <w:b/>
          <w:u w:val="single"/>
        </w:rPr>
        <w:t xml:space="preserve">Asiakirjan numero 28966</w:t>
      </w:r>
    </w:p>
    <w:p>
      <w:r>
        <w:t xml:space="preserve">West Yorkshiren poliisin poliisipäällikkö jää eläkkeelle</w:t>
      </w:r>
    </w:p>
    <w:p>
      <w:r>
        <w:t xml:space="preserve">Mark Gilmore nimitettiin poliisin johtajaksi huhtikuussa 2013. Hänet pidätettiin virantoimituksesta vain 14 kuukautta myöhemmin, kesäkuussa 2014, Pohjois-Irlannin ajoneuvosopimusten myöntämistä koskevan tutkimuksen yhteydessä. Hänelle kerrottiin viime vuonna, ettei hänellä ollut rikosoikeudellista näyttöä, ja hänen pidätyksensä kumottiin, mutta hän ei palannut virkaansa. Lancashiren poliisin suorittaman tutkinnan aikana Gilmore työskenteli "siirtymähankkeessa" kansallisen poliisipäälliköiden neuvoston kanssa, PCC Mark Burns Williamson sanoi aiemmin. Belfastista kotoisin oleva Gilmore aloitti poliisiuransa Royal Ulster Constabularyn palveluksessa vuonna 1983. Burns Williamson sanoi, että Dee Collins jatkaa Länsi-Yorkshiren poliisin väliaikaisena poliisipäällikkönä. Hän lisäsi, että rekrytointiprosessi korvaajan löytämiseksi aloitetaan "aikanaan".</w:t>
      </w:r>
    </w:p>
    <w:p>
      <w:r>
        <w:rPr>
          <w:b/>
        </w:rPr>
        <w:t xml:space="preserve">Yhteenveto</w:t>
      </w:r>
    </w:p>
    <w:p>
      <w:r>
        <w:t xml:space="preserve">West Yorkshiren poliisipäällikkö jää eläkkeelle, ilmoitti piirikunnan poliisi- ja rikoskomissaari (PCC).</w:t>
      </w:r>
    </w:p>
    <w:p>
      <w:r>
        <w:rPr>
          <w:b/>
          <w:u w:val="single"/>
        </w:rPr>
        <w:t xml:space="preserve">Asiakirjan numero 28967</w:t>
      </w:r>
    </w:p>
    <w:p>
      <w:r>
        <w:t xml:space="preserve">Bathin asukkaille tarjottiin maksullista keräystyötä, kun jätteet olivat ruuhkautuneet</w:t>
      </w:r>
    </w:p>
    <w:p>
      <w:r>
        <w:t xml:space="preserve">Bath and North East Somerset Councilin mukaan vain puolet suunnitelluista keräyksistä on toteutettu, koska urakoitsijat ovat asettaneet "hitaat ja ylityökiellon". Se sanoi olevansa kiinnostunut kuulemaan ihmisistä, jotka ovat kiinnostuneita liittymään keräysryhmiin tilapäisesti palkallisin perustein. Suurin osa Kierin henkilökunnasta mennee lakkoon 14. ja 15. tammikuuta, neuvosto lisäsi. "Vaikea tilanne" Kierillä on sopimus, jonka mukaan se toimii viranomaisen kanssa sen sisäisessä jätteidenkeräyspalvelussa ensi vuoteen asti. "Neuvosto tekee kaikkensa ratkaistakseen tämänhetkisen vaikean kierrätystilanteen, joka ei johdu meistä", sanoi neuvoston edustaja. Se odottaa, että kaikki saavat kierrätyksensä kerättyä kahden viikon kuluessa, mutta lisäsi, että on "vaikea ennustaa tarkkaa vaikutusta", koska uudet lakkoilutoimet uhkaavat lisätä ruuhkaa.</w:t>
      </w:r>
    </w:p>
    <w:p>
      <w:r>
        <w:rPr>
          <w:b/>
        </w:rPr>
        <w:t xml:space="preserve">Yhteenveto</w:t>
      </w:r>
    </w:p>
    <w:p>
      <w:r>
        <w:t xml:space="preserve">Kierrätysongelmista kärsivä kunta on tarjoutunut maksamaan asukkaille, jotka ovat halukkaita auttamaan jätteiden keräämisessä.</w:t>
      </w:r>
    </w:p>
    <w:p>
      <w:r>
        <w:rPr>
          <w:b/>
          <w:u w:val="single"/>
        </w:rPr>
        <w:t xml:space="preserve">Asiakirjan numero 28968</w:t>
      </w:r>
    </w:p>
    <w:p>
      <w:r>
        <w:t xml:space="preserve">Nus Ghani on ensimmäinen musliminainen ministeri, joka puhuu Commonsissa</w:t>
      </w:r>
    </w:p>
    <w:p>
      <w:r>
        <w:t xml:space="preserve">Hiljattain liikenneministeriksi nimitetty Ghani sai hurraa-huutoja, kun hän vastasi kysymyksiin vammaisten pääsystä asemille. Wealdenin parlamentin jäsen vuodesta 2015 lähtien, Ghani on syntynyt Kashmirissa. Liikenneministeri Chris Grayling sanoi, että hänen ylentämisensä todisti, että konservatiivit ovat "mahdollisuuksien puolue", sillä he ovat tuottaneet myös ensimmäisen naispääministerin. "Me olemme puolue, joka tarjoaa... ensimmäisen musliminainen ministerin, joka puhuu hallituksen lähetyslaatikosta - Wealdenin parlamentin jäsenen", hän sanoi. "Onnittelen häntä - olen hyvin ylpeä saadessani istua hänen rinnallaan." Ghani, 45, työskenteli hyväntekeväisyysjärjestöjen ja BBC World Servicen palveluksessa ennen kuin hän asettui ensimmäistä kertaa ehdolle konservatiivipuolueen ehdokkaaksi Birminghamissa vuoden 2010 parlamenttivaaleissa.</w:t>
      </w:r>
    </w:p>
    <w:p>
      <w:r>
        <w:rPr>
          <w:b/>
        </w:rPr>
        <w:t xml:space="preserve">Yhteenveto</w:t>
      </w:r>
    </w:p>
    <w:p>
      <w:r>
        <w:t xml:space="preserve">Nus Ghani on tehnyt historiaa, sillä hänestä on tullut ensimmäinen naispuolinen muslimiministeri, joka on puhunut parlamentin istuntosalissa.</w:t>
      </w:r>
    </w:p>
    <w:p>
      <w:r>
        <w:rPr>
          <w:b/>
          <w:u w:val="single"/>
        </w:rPr>
        <w:t xml:space="preserve">Asiakirjan numero 28969</w:t>
      </w:r>
    </w:p>
    <w:p>
      <w:r>
        <w:t xml:space="preserve">Northamptonshiren poliisi luopuu vähitellen baseball-lippiksistä.</w:t>
      </w:r>
    </w:p>
    <w:p>
      <w:r>
        <w:t xml:space="preserve">Northamptonshiren poliisi otti viime toukokuussa käyttöön "bump caps" - baseball-lippikset, joissa on vahvistettu kehys - perinteisten vartijakypärien ja keilahattujen korvaamiseksi. Elokuussa poliisipäälliköksi tullut Nick Adderley totesi kuitenkin, että "monien poliisien kohdalla kaikki tilaisuudet eivät oikeuta käyttämään bump capia". Perinteiset päähineet palaavat nyt. Aiemmin Staffordshiren poliisin apulaispoliisipäällikkönä toiminut Adderley twiittasi, että "en usko, että lippalakit antavat oikean kuvan poliisivoimista, ja yleisö tukee tätä näkemystä". Hän lisäsi: "Reagointipoliisit ja erikoisryhmät - ne, jotka kohtaavat päivittäin vaarallisia olosuhteita - käyttävät jatkossakin töyssymyssyjä päivittäisissä tehtävissään". Muilla poliiseilla on mahdollisuus valita perinteinen päähine, kuten litteä partiolakki, hän sanoi. Saatat olla myös kiinnostunut: Ilmoitus sai hyvän vastaanoton Twitterissä, ja eräs käyttäjä sanoi: "Olen erittäin tyytyväinen tähän päätökseen, sir. En malta odottaa, että pääsen taas käyttämään keulahattuani!"" Toinen kommentoi: "Hattuni ei ole vielä valmis, mutta se ei ole vielä valmis: "Hyvin tehty, se on parhaimmillaan amatöörimäinen, kieltäydyin käyttämästä sellaista, koska se sai minut näyttämään Jimmie Krankielta". Pat Anstead Northantsin poliisiliitosta sanoi: "Poliisimme ovat ylpeitä brittiläisen poliisitoiminnan perinteistä ja uskovat, että tämä vaihtoehto tukee sekä turvallisuutta että perinteitä".</w:t>
      </w:r>
    </w:p>
    <w:p>
      <w:r>
        <w:rPr>
          <w:b/>
        </w:rPr>
        <w:t xml:space="preserve">Yhteenveto</w:t>
      </w:r>
    </w:p>
    <w:p>
      <w:r>
        <w:t xml:space="preserve">Baseball-lippikset eivät "anna oikeaa kuvaa" poliiseista, ja ne poistetaan asteittain poliisin virkapuvusta, sanoo poliisipäällikkö.</w:t>
      </w:r>
    </w:p>
    <w:p>
      <w:r>
        <w:rPr>
          <w:b/>
          <w:u w:val="single"/>
        </w:rPr>
        <w:t xml:space="preserve">Asiakirjan numero 28970</w:t>
      </w:r>
    </w:p>
    <w:p>
      <w:r>
        <w:t xml:space="preserve">Tyttö, 13, kuoli mönkijäonnettomuudessa hevosia hoitaessaan</w:t>
      </w:r>
    </w:p>
    <w:p>
      <w:r>
        <w:t xml:space="preserve">Artemis Morgan, 13, ajoi ajoneuvolla pellolle Forderin maatilalla Buckfastleigh'ssa, Devonissa, huhtikuussa 2020. Hevonen saattoi törmätä häneen, jolloin pyörä pyörähti hänen päälleen ja mursi hänen niskansa, kuultiin tutkinnassa. Kuolinsyyntutkija Ian Arrow totesi, että tarkat olosuhteet eivät ehkä koskaan selviä. Tutkinnassa todettiin, että Artemis - jota kuvailtiin "siroksi, hieman varttuneeksi nuoreksi naiseksi", joka oli 1,65 metriä pitkä ja painoi 50 kiloa - oli tottunut menemään kentälle hevosten huopaa peittämään. Hän oli ottanut matot mukaansa ja sitonut pitkät hiuksensa poninhännäksi, joka löytyi Honda-pyörän alta, kuulustelussa kerrottiin. Devonin ja Cornwallin poliisin konstaapeli Susan Browne sanoi uskovansa, että Artemis oli mattanut yhden hevosista ja oli peittämässä toista hevosta, kun eläin "jostain selittämättömästä syystä" säikähti ja tyrmäsi teinin, jolloin tämä sai kuolettavan vamman. Poliisin törmäystutkijat sanoivat uskovansa, että toinen hevosista veti tai kaatoi mönkijän Artemiksen päälle ja vangitsi hänen hiuksensa sen alle, kun hän seisoi sen vieressä.</w:t>
      </w:r>
    </w:p>
    <w:p>
      <w:r>
        <w:rPr>
          <w:b/>
        </w:rPr>
        <w:t xml:space="preserve">Yhteenveto</w:t>
      </w:r>
    </w:p>
    <w:p>
      <w:r>
        <w:t xml:space="preserve">Teinityttö kuoli mönkijäonnettomuudessa, kun hän meni hoitamaan poniaan ja hevostaan perheen maatilalle, on kerrottu tutkinnassa.</w:t>
      </w:r>
    </w:p>
    <w:p>
      <w:r>
        <w:rPr>
          <w:b/>
          <w:u w:val="single"/>
        </w:rPr>
        <w:t xml:space="preserve">Asiakirjan numero 28971</w:t>
      </w:r>
    </w:p>
    <w:p>
      <w:r>
        <w:t xml:space="preserve">Coronavirus: Ensihoitajien kimppuun hyökättiin maskipyyntöjen jälkeen</w:t>
      </w:r>
    </w:p>
    <w:p>
      <w:r>
        <w:t xml:space="preserve">Welsh Ambulance Service Trustin (Wast) mukaan miehistöt ovat pyytäneet joitakin ihmisiä, joilla on mahdollisia oireita, käyttämään kirurgisia naamareita. Se ilmoitti kuitenkin, että "yhä useammat" potilaat olivat muuttuneet aggressiivisiksi, kun heitä oli pyydetty käyttämään varusteita. Lisäksi "pieni määrä" henkilökuntaa oli joutunut pahoinpitelyn kohteeksi. Wastin laatu- ja hoitotyön johtajan Claire Rochen mukaan henkilökunta osallistuu kaikkiin tapauksiin henkilökohtaiset suojavarusteet yllään, ja se voi myös pyytää potilaita käyttämään naamareita. "Syy tähän on se, että he eivät suojele vain sinua itseäsi vaan myös ympärilläsi olevia ihmisiä", hän sanoi. "Jos pyydämme sinua laittamaan maskin, älä säikähdä ja noudata henkilökuntamme ohjeita. "Ymmärrämme, kuinka ahdistavaa tämä tilanne voi olla, ja ymmärrämme myös, että maskin laittaminen hengästyneenä voi tuntua vastenmieliseltä, mutta se on oikea tapa toimia. "Valitettavasti viime viikkoina henkilökuntamme on raportoinut yhä useammista tapauksista, joissa potilaat ovat olleet aggressiivisia ja jopa joutuneet pahoinpitelyn kohteeksi pyydettyään potilasta laittamaan naamarin." Roche lisäsi: "Henkilökuntamme pahoinpitely ei ole koskaan hyväksyttävää, olivatpa olosuhteet mitkä tahansa."</w:t>
      </w:r>
    </w:p>
    <w:p>
      <w:r>
        <w:rPr>
          <w:b/>
        </w:rPr>
        <w:t xml:space="preserve">Yhteenveto</w:t>
      </w:r>
    </w:p>
    <w:p>
      <w:r>
        <w:t xml:space="preserve">Ensihoitajia on pahoinpidelty sen jälkeen, kun he olivat pyytäneet potilaita käyttämään naamareita suojatakseen heitä koronavirukselta, ambulanssipalvelu on kertonut.</w:t>
      </w:r>
    </w:p>
    <w:p>
      <w:r>
        <w:rPr>
          <w:b/>
          <w:u w:val="single"/>
        </w:rPr>
        <w:t xml:space="preserve">Asiakirjan numero 28972</w:t>
      </w:r>
    </w:p>
    <w:p>
      <w:r>
        <w:t xml:space="preserve">Cwrtnewyddin, Llanwenogin ja Llanwnnenin koulut suljetaan.</w:t>
      </w:r>
    </w:p>
    <w:p>
      <w:r>
        <w:t xml:space="preserve">Ceredigionin valtuuston kabinetti hyväksyi Lampeterin lähellä sijaitsevien Cwrtnewyddin, Llanwenogin ja Llanwnnenin koulujen sulkemisen. Viranomainen aikoo rakentaa uuden aluekoulun läheiseen Drefachiin. Valtuusto ilmoitti ensimmäisen kerran aikomuksestaan sulkea nämä kolme koulua vuonna 2011, ja se on aiemmin todennut, että oppilaskustannukset ja tyhjät koulupaikat ovat pakottaneet sen tarkastelemaan koulutuspolitiikkaansa uudelleen. Ceredigion aikoo sulkea myös Tregaronin ja Llanddewi Brefin alakoulut, ja niiden oppilaat voisivat siirtyä Tregaronin yläkouluun, joka voisi menettää myös kuudennen luokan. Koomikko Matt Lucas tukee kampanjaa Llanddewi Brefin koulun pelastamiseksi. Llanddewi Brefin koulu oli hänen hahmonsa Daffydin kotipaikka televisiosarjasta Little Britain. Lucas kirjoitti koululle kesäkuussa ja toivoi, että se pysyisi auki "tukeakseen paikallista yhteisöä".</w:t>
      </w:r>
    </w:p>
    <w:p>
      <w:r>
        <w:rPr>
          <w:b/>
        </w:rPr>
        <w:t xml:space="preserve">Yhteenveto</w:t>
      </w:r>
    </w:p>
    <w:p>
      <w:r>
        <w:t xml:space="preserve">Ceredigionissa on tarkoitus perustaa uusi alueellinen koulu, joka korvaa kolme pientä alakoulua osana paikallista koulutusuudistusta.</w:t>
      </w:r>
    </w:p>
    <w:p>
      <w:r>
        <w:rPr>
          <w:b/>
          <w:u w:val="single"/>
        </w:rPr>
        <w:t xml:space="preserve">Asiakirjan numero 28973</w:t>
      </w:r>
    </w:p>
    <w:p>
      <w:r>
        <w:t xml:space="preserve">Boa constrictor pelastettiin kaasupalosta Gainsborough'ssa.</w:t>
      </w:r>
    </w:p>
    <w:p>
      <w:r>
        <w:t xml:space="preserve">Billy-boa vaelteli omistajansa olohuoneessa Gainsboroughissa, Lincolnshiressä, kun se löysi tiensä lämmittimeen. Palomiehet jouduttiin kutsumaan pelastamaan lemmikki, joka oli kiihtynyt mutta ei loukkaantunut. Palvelu twiittasi: "Käärmeen pelastustehtäviin ei pääse joka päivä! Mutta Billy boa constrictor tarvitsi apua päästäkseen pois tästä ahtaasta paikasta." 'Piipusta ylös' Billyn omistaja Jane Boor sanoi: "[Billy on] puhdasta lihasta - hyvin, hyvin vahva, ja pidin siitä kuumeisesti kiinni, koska en tiennyt, että piippu oli tukossa. "Minulla oli kauheita näkyjä siitä, miten se katosi savupiippuun." Andrew Thorpe Lincolnshiren palo- ja pelastuspalvelusta kertoi, että noin 1,5 metrin pituinen käärme oli käpertynyt kaasutakkaan, joka ei ollut tuolloin päällä. Hän sanoi: "Omistaja antoi Billyn kuljeskella olohuoneessa ja venytellä jalkojaan. "Yleensä se käpertyy puffin ympärille, mutta omistaja käänsi hetkeksi selkänsä, ja se pääsi pieneen reikään takan alle."</w:t>
      </w:r>
    </w:p>
    <w:p>
      <w:r>
        <w:rPr>
          <w:b/>
        </w:rPr>
        <w:t xml:space="preserve">Yhteenveto</w:t>
      </w:r>
    </w:p>
    <w:p>
      <w:r>
        <w:t xml:space="preserve">Kahdeksan jalkaa (2,4 m) pitkä käärme joutui vaikeuksiin, kun se oli käpertynyt kaasutulen sisälle ja jäänyt loukkuun.</w:t>
      </w:r>
    </w:p>
    <w:p>
      <w:r>
        <w:rPr>
          <w:b/>
          <w:u w:val="single"/>
        </w:rPr>
        <w:t xml:space="preserve">Asiakirjan numero 28974</w:t>
      </w:r>
    </w:p>
    <w:p>
      <w:r>
        <w:t xml:space="preserve">Middlesbroughin lumikeskus: Neuvoston maanostosuunnitelma kyseenalaistettu</w:t>
      </w:r>
    </w:p>
    <w:p>
      <w:r>
        <w:t xml:space="preserve">Middlesbroughin kaupunginvaltuusto suostui ostamaan Middlehavenin maa-alueen ja myymään sen rakennuttajalle, jotta sen omistaja ei nostaisi hintaa. Riippumattomat kaupunginvaltuutetut ovat kuitenkin vaatineet päätöksen peruuttamista, joten siitä keskustellaan yksityisessä kokouksessa ensi viikolla. He väittävät, että "asianmukainen huolellisuus ja hyvä hallintotapa" on puuttunut. Huhtikuun määräaika Asiakirjassa, jossa esitellään valtuutettujen perustelut päätöksen peruuttamiselle, todetaan, että neuvoston alkuperäisessä myyntiä koskevassa raportissa ei kerrottu, mistä keskustaan suunnitellut 30 miljoonan punnan investoinnit tulisivat. Asiakirjassa väitetään myös, ettei ole mitään todisteita siitä, ettei veronmaksajien tarvitsisi kattaa kaupan kustannuksia, Local Democracy Reporting Service kertoo. Valtuutetuille oli aiemmin vakuutettu, että osto ei maksaisi valtuustolle mitään. Jos vetoomus menestyy, neuvoston toimeenpanevan elimen on harkittava suunnitelmaa uudelleen. Neuvosto halusi ostaa maa-alueen uskoen, että sen omistaja Homes England (HE) yrittäisi neuvotella uudelleen Cook Runnings NE:n kanssa sovitusta hinnasta, jos huhtikuun määräaikaa ei noudatettaisi. HE, joka on hallituksen asuntotuotantolaitoksen alainen elin, ilmoitti käyvänsä luottamuksellisia "kaupallisia neuvotteluja" viranomaisen kanssa. Aiheeseen liittyvät Internet-linkit Middlesbrough Borough Council Homes England (Middlesbrough Borough Council)</w:t>
      </w:r>
    </w:p>
    <w:p>
      <w:r>
        <w:rPr>
          <w:b/>
        </w:rPr>
        <w:t xml:space="preserve">Yhteenveto</w:t>
      </w:r>
    </w:p>
    <w:p>
      <w:r>
        <w:t xml:space="preserve">Oppositiossa olevat kaupunginvaltuutetut vastustavat neuvoston päätöstä ostaa tontti, jotta lumikeskuksen kehittäminen pysyisi aikataulussa.</w:t>
      </w:r>
    </w:p>
    <w:p>
      <w:r>
        <w:rPr>
          <w:b/>
          <w:u w:val="single"/>
        </w:rPr>
        <w:t xml:space="preserve">Asiakirjan numero 28975</w:t>
      </w:r>
    </w:p>
    <w:p>
      <w:r>
        <w:t xml:space="preserve">American Idolin Chris Daughtry haastetaan oikeuteen tekijänoikeuksista</w:t>
      </w:r>
    </w:p>
    <w:p>
      <w:r>
        <w:t xml:space="preserve">Muusikot väittävät, että he osallistuivat neljän kappaleen musiikin ja sanoitusten tekemiseen, mutta heiltä on huijattu tuotot. Pohjois-Carolinassa jätetyissä oikeudellisissa asiakirjoissa Daughtrya syytetään "rakentavasta petoksesta" sekä "sopimattomista kaupallisista menettelyistä" ja "muusta harhaanjohtavasta ja väärästä toiminnasta". Laulaja luonnehti verkkosivuillaan syytöksiä "vääriksi". "Olen hyvin loukkaantunut", 32-vuotias kirjoitti. "Kappaleet, jotka on lueteltu tässä oikeusjutussa, ovat yksinomaan minun eikä kenenkään muun kirjoittamia, eikä minulla ole tällä hetkellä muuta kommentoitavaa." Ryan Andrews, Scott Crawford ja Mark Perry kuuluivat Daughtryn Absent Element -yhtyeeseen, joka perustettiin kirkossa Burlingtonissa, Pohjois-Carolinassa. He väittävät olleensa mukana kirjoittamassa Home-hittiä, joka oli Yhdysvaltain top 10 -hitti vuonna 2007, sekä kolme muuta kappaletta. Oikeudenkäynnin mukaan kappaleiden työstäminen alkoi ennen laulajan American Idol -esiintymistä ja ennen Absent Elementin hajoamista vuonna 2006. He lisäsivät, että Daughtry oli päässyt yhteisymmärrykseen sävellyksistä saatavien tulojen jakamisesta ja "käyttäytyi tavalla, joka heijasti tätä yhteisymmärrystä". Laulaja johtaa nyt uutta yhtyettä, jonka nimi on yksinkertaisesti Daughtry. Hän on yksi American Idolin menestyneimmistä valmistuneista, sillä hän on myynyt yli 6,1 miljoonaa albumia. Billboard-lehden mukaan vain Carrie Underwood ja Kelly Clarkson ovat saavuttaneet korkeamman myynnin lähdettyään ohjelmasta.</w:t>
      </w:r>
    </w:p>
    <w:p>
      <w:r>
        <w:rPr>
          <w:b/>
        </w:rPr>
        <w:t xml:space="preserve">Yhteenveto</w:t>
      </w:r>
    </w:p>
    <w:p>
      <w:r>
        <w:t xml:space="preserve">Entinen American Idol -kilpailija Chris Daughtry on haastettu oikeuteen kolmen entisen bändikaverin toimesta, jotka sanovat, että heille on maksamatta rahaa yhdessä kirjoitetuista kappaleista.</w:t>
      </w:r>
    </w:p>
    <w:p>
      <w:r>
        <w:rPr>
          <w:b/>
          <w:u w:val="single"/>
        </w:rPr>
        <w:t xml:space="preserve">Asiakirjan numero 28976</w:t>
      </w:r>
    </w:p>
    <w:p>
      <w:r>
        <w:t xml:space="preserve">Truron katedraalissa pidettiin hiljainen hetki kaatumisen uhrin muistoksi</w:t>
      </w:r>
    </w:p>
    <w:p>
      <w:r>
        <w:t xml:space="preserve">Jan Stuart, 66, kuoli Cornwallin kuninkaallisessa sairaalassa Treliskessä saatuaan "vakavia päävammoja", kertoi hänen paikallinen kirkkoherransa. Hänen uskotaan kaatuneen katedraalin portailla poistuessaan sunnuntain jumalanpalveluksesta ja kuolleen tiistaina. Pastori Simon Bone sanoi: "Jan on rakastettu vaimo, äiti, isoäiti ja ystävä". Rouva Stuartin kotiseurakunta, St Piran's Church Perranarworthalissa, sanoi myös pitävänsä minuutin hiljaisuuden. Truron dekaani, rovasti Roger Bush, sanoi, että hänen kuolemallaan oli "valtava vaikutus" katedraaliyhteisöön.</w:t>
      </w:r>
    </w:p>
    <w:p>
      <w:r>
        <w:rPr>
          <w:b/>
        </w:rPr>
        <w:t xml:space="preserve">Yhteenveto</w:t>
      </w:r>
    </w:p>
    <w:p>
      <w:r>
        <w:t xml:space="preserve">Truron katedraalissa on pidetty minuutin hiljaisuus naisen muistoksi, joka kuoli siellä viime sunnuntaina tapahtuneen putoamisen seurauksena.</w:t>
      </w:r>
    </w:p>
    <w:p>
      <w:r>
        <w:rPr>
          <w:b/>
          <w:u w:val="single"/>
        </w:rPr>
        <w:t xml:space="preserve">Asiakirjan numero 28977</w:t>
      </w:r>
    </w:p>
    <w:p>
      <w:r>
        <w:t xml:space="preserve">Durham Tees Valleyn lentoasema jättää rahoitushakemuksen uudelleen.</w:t>
      </w:r>
    </w:p>
    <w:p>
      <w:r>
        <w:t xml:space="preserve">Se on seurausta epäonnistuneesta hakemuksesta, jolla haettiin 5,9 miljoonaa puntaa alueellisesta kasvurahastosta vuonna 2012. Lentoaseman johtajat toivovat nyt, että he menestyvät seuraavalla rahoituskierroksella, jolla on haettavana yhteensä 350 miljoonaa puntaa. Lentoasema on korvamerkinnyt alueen ehdotettua rahtiterminaalin kehittämistä varten. Lentoaseman puheenjohtaja Robert Hough sanoi: "Durham Tees Valleyn tulevaisuuden kannalta on elintärkeää, että kehitämme koko alueen koko potentiaalin. "Alueellisen kasvurahaston rahoituksen avulla voisimme luoda yhteyden kiitotien pohjoispuolella sijaitsevien nykyisten lentoasematoimintojen ja eteläpuolella sijaitsevien uusien työpaikka-alueiden välille."</w:t>
      </w:r>
    </w:p>
    <w:p>
      <w:r>
        <w:rPr>
          <w:b/>
        </w:rPr>
        <w:t xml:space="preserve">Yhteenveto</w:t>
      </w:r>
    </w:p>
    <w:p>
      <w:r>
        <w:t xml:space="preserve">Durham Tees Valleyn lentoasema on ilmoittanut hakevansa uudelleen valtion varoja kehityshankkeeseen, jonka tarkoituksena on turvata sen tuleva toiminta.</w:t>
      </w:r>
    </w:p>
    <w:p>
      <w:r>
        <w:rPr>
          <w:b/>
          <w:u w:val="single"/>
        </w:rPr>
        <w:t xml:space="preserve">Asiakirjan numero 28978</w:t>
      </w:r>
    </w:p>
    <w:p>
      <w:r>
        <w:t xml:space="preserve">Matt Bone: Kaksi vuotta kadonneen miehen kuolema "selittämätön</w:t>
      </w:r>
    </w:p>
    <w:p>
      <w:r>
        <w:t xml:space="preserve">Matt Bone, 26, lähti kotoaan Widleystä, Hampshiresta, maaliskuussa 2018. Tohtorikoulutettava nähtiin viisi päivää myöhemmin Callow Endissä, Worcestershiressä, ennen kuin hänen ruumiinsa löydettiin läheiseltä pellolta kesäkuussa 2020. Kirjaamalla avoimen johtopäätöksen, vanhempi Worcestershiren kuolinsyyntutkija David Reid sanoi, että kuolinsyy oli epävarma. Bonen perhe on aiemmin kertonut, että hän lähti kotoaan 4. maaliskuuta, mukanaan pieni reppu ja ilman takkia. Kaksi päivää myöhemmin hän saapui Queen Alexandra Hospitaliin Portsmouthissa, ja häntä hoidettiin nestehukan vuoksi, poliisi kertoi. Hän katosi jälleen ennen kuin hän kirjautui Callow Endissä sijaitsevaan Stanbrook Abbey -hotelliin 9. maaliskuuta. Reid sanoi: "Herra Bone, joka kamppaili mielenterveytensä kanssa... nähtiin viimeksi elossa läheisessä osoitteessa samana iltana." Luurangon jäännökset löydettiin 12. kesäkuuta tänä vuonna pellolta Newlandin läheltä, 4 kilometrin päässä Newlandista, sanoi kuolinsyyntutkija. Aiemmin Bonen perhe kiitti ihmisiä, jotka olivat vastanneet häntä koskeviin tietopyyntöihin valtakunnallisten tiedotusvälineiden vetoomusten kautta. West Mercian poliisi sanoi, ettei se pidä kuolemaa epäilyttävänä.</w:t>
      </w:r>
    </w:p>
    <w:p>
      <w:r>
        <w:rPr>
          <w:b/>
        </w:rPr>
        <w:t xml:space="preserve">Yhteenveto</w:t>
      </w:r>
    </w:p>
    <w:p>
      <w:r>
        <w:t xml:space="preserve">Kuolemansyyntutkija on todennut, että miehen kuolemaa, jonka ruumis löydettiin yli kaksi vuotta katoamisen jälkeen, ei voida selittää.</w:t>
      </w:r>
    </w:p>
    <w:p>
      <w:r>
        <w:rPr>
          <w:b/>
          <w:u w:val="single"/>
        </w:rPr>
        <w:t xml:space="preserve">Asiakirjan numero 28979</w:t>
      </w:r>
    </w:p>
    <w:p>
      <w:r>
        <w:t xml:space="preserve">Norwichin huumeratsiassa paljastui kaapin taakse piilotettu huone</w:t>
      </w:r>
    </w:p>
    <w:p>
      <w:r>
        <w:t xml:space="preserve">Poliisi teki tiistaina etsinnän Mile Cross Lanella sijaitsevaan taloon ja löysi kaksi viikkoa vanhat kasvit ullakolta. Poliisit uskovat, että autotallin vieressä oleva piilotettu huone oli viritetty viljelyä varten, vaikka sieltä ei löytynytkään kasveja. 37-vuotiaalle miehelle annettiin virallinen poliisivaroitus, mutta häntä ei syytetty, koska kannabiskasvien arvo oli liian pieni. Poliisi takavarikoi osoitteesta myös valaistuslaitteita, liesituulettimen, muuntajan ja lannoitteita. Komisario Gary Brotherhood sanoi: "Poliisit suorittivat tämän etsintäkuulutuksen paikallisyhteisön tiedustelutietojen perusteella. "Vaikka kannabista saatiinkin talteen vain pieni määrä, toiminta on selkeä viesti siitä, että laitonta huumetoimintaa ei suvaita ja että poliisille toimitettuihin tietoihin reagoidaan." Poliisin mukaan varoituksen antaminen katsottiin sopivimmaksi lopputulokseksi, koska huumeiden arvo oli suhteellisen pieni eikä näyttöä toimitusaikeista ollut. Poliisien mukaan mies myönsi rikoksensa heti ensimmäisellä kerralla ja oli muutoin hyvämaineinen.</w:t>
      </w:r>
    </w:p>
    <w:p>
      <w:r>
        <w:rPr>
          <w:b/>
        </w:rPr>
        <w:t xml:space="preserve">Yhteenveto</w:t>
      </w:r>
    </w:p>
    <w:p>
      <w:r>
        <w:t xml:space="preserve">Norwichissa tehdyssä huumeratsiassa on löydetty 33 kannabiskasvia ja kaappi, jonka väärä takaosa johti piilotettuun huoneeseen.</w:t>
      </w:r>
    </w:p>
    <w:p>
      <w:r>
        <w:rPr>
          <w:b/>
          <w:u w:val="single"/>
        </w:rPr>
        <w:t xml:space="preserve">Asiakirjan numero 28980</w:t>
      </w:r>
    </w:p>
    <w:p>
      <w:r>
        <w:t xml:space="preserve">Kadun lihakauppias sai sakot, kun poika menetti kätensä jauhelihakoneessa</w:t>
      </w:r>
    </w:p>
    <w:p>
      <w:r>
        <w:t xml:space="preserve">16-vuotiaan pojan oikea käsi jouduttiin amputoimaan myymälässä sen jäätyä jumiin koneeseen, jota käytettiin ilman suojusta. Paul Jeffery, joka toimii P&amp;K Meats -lihantuottajana Streetissä, Somersetissa, oli aiemmin tunnustanut syyllisyytensä siihen, että hän ei ollut huolehtinut henkilöstönsä työterveydestä ja -turvallisuudesta. Yeovilin tuomarit määräsivät Jefferyn maksamaan 12 104,76 puntaa oikeudenkäyntikuluja. Kun jauhelihakone poistettiin ja tutkittiin heinäkuussa 2013 sattuneen välikohtauksen jälkeen, Mendip District Councilin ympäristöterveysviranomaiset havaitsivat, että sitä käytettiin ilman suojusta tai rajoituslevyä ja että se olisi "altistanut käyttäjän vaaralle". Tuomion antamisen jälkeen neuvoston edustaja Stuart Cave sanoi: "Tämä oli kauhea onnettomuus, jossa nuori mies sai elämänsä mullistavia vammoja. "Onnettomuus olisi voitu välttää, jos tarvittavia turvavarusteita olisi käytetty."</w:t>
      </w:r>
    </w:p>
    <w:p>
      <w:r>
        <w:rPr>
          <w:b/>
        </w:rPr>
        <w:t xml:space="preserve">Yhteenveto</w:t>
      </w:r>
    </w:p>
    <w:p>
      <w:r>
        <w:t xml:space="preserve">Teurastajalle on määrätty 3 000 punnan sakko sen jälkeen, kun teini-ikäisen oppipojan käsi katkesi jauhelihakoneessa.</w:t>
      </w:r>
    </w:p>
    <w:p>
      <w:r>
        <w:rPr>
          <w:b/>
          <w:u w:val="single"/>
        </w:rPr>
        <w:t xml:space="preserve">Asiakirjan numero 28981</w:t>
      </w:r>
    </w:p>
    <w:p>
      <w:r>
        <w:t xml:space="preserve">Mumsnet-hakkerointi: Haslemere-teini joutuu syytteeseen verkkohyökkäyksestä</w:t>
      </w:r>
    </w:p>
    <w:p>
      <w:r>
        <w:t xml:space="preserve">David Buchanan, 18, Haslemerestä, Surreysta, joutuu vastaamaan kahteen syytteeseen hakkeroinnista ja yhteen syytteeseen tietokoneen toiminnan haittaamisesta tai tietokoneen käytön estämisestä. Syytteet liittyvät "tietokoneeseen tunkeutumiseen ja verkkoprofiilien vahingoittamiseen" heinä- ja elokuussa 2015. Buchananin odotetaan saapuvan Guildford Magistrates' Court -oikeuteen 7. kesäkuuta. Mumsnetin kotisivu ohjattiin nyt keskeytetylle Twitter-profiilisivulle, ja joitakin viestejä muokattiin elokuussa tehdyn verkkohyökkäyksen aikana. Se joutui myös DDoS-hyökkäyksen (Distributed Denial of Service) kohteeksi, jossa sivusto yritetään pakottaa offline-tilaan ruuhkauttamalla se internet-liikenteellä. Metropolitan Police ilmoitti, että kaksi 17-vuotiasta poikaa, joita haastateltiin varoituksen perusteella tapahtumien yhteydessä, on poistettu tutkinnasta. Mumsnetin käyttäjät joutuivat nollaamaan salasanansa "varotoimenpiteenä" hyökkäysten jälkeen.</w:t>
      </w:r>
    </w:p>
    <w:p>
      <w:r>
        <w:rPr>
          <w:b/>
        </w:rPr>
        <w:t xml:space="preserve">Yhteenveto</w:t>
      </w:r>
    </w:p>
    <w:p>
      <w:r>
        <w:t xml:space="preserve">Teiniä on syytetty Mumsnetiin kohdistuneesta hakkerointihyökkäyksestä, joka sai vanhemmille tarkoitetun sivuston nollaamaan 7,7 miljoonan jäsenen salasanat.</w:t>
      </w:r>
    </w:p>
    <w:p>
      <w:r>
        <w:rPr>
          <w:b/>
          <w:u w:val="single"/>
        </w:rPr>
        <w:t xml:space="preserve">Asiakirjan numero 28982</w:t>
      </w:r>
    </w:p>
    <w:p>
      <w:r>
        <w:t xml:space="preserve">Toinen kanahaikaran katoaminen "tuhoaa" RSPB:n.</w:t>
      </w:r>
    </w:p>
    <w:p>
      <w:r>
        <w:t xml:space="preserve">Sisarukset Manu ja Marc varustettiin satelliittimerkeillä, kun he syntyivät Scottish Bordersissa viime vuonna. Ne lensivät Pohjois-Englannissa, jossa Manun tunniste lakkasi lähettämästä tietoja lokakuussa. Marcin tunniste lakkasi toimimasta 5. helmikuuta. RSPB kuvaili niiden katoamista "täysin tuhoisaksi". Molemmat linnut merkittiin osana EU:n rahoittamaa seurantaohjelmaa. Manu oli asettunut Northumberlandin ja Cumbrian rajalle ja Marc Middleton-in-Teesdalen lähelle Durhamin kreivikuntaan. Jälkimmäisen tunniste lakkasi lähettämästä tietoja metsäkanalintujen soidinpaikalla. Vahingoittuneita tunnisteita tai suojeltujen lintujen jäänteitä ei ole löydetty. RSPB:n tiedottaja sanoi: "Jos linnut olisivat kuolleet luonnollisesti, olisimme odottaneet, että tunnisteiden lähetys jatkuisi, ja datasignaali osoittaisi, että lintu oli paikallaan. "Molempien sisarusten katoaminen on täysin järkyttävää, varsinkin kun kanahaikaroita on Englannissa niin vähän. "Viime vuonna onnistuneita pesiä oli vain vähän, ja jopa ne linnut, jotka muuttavat tänne auttamaan populaation vahvistamisessa, ovat häviämässä." "Se ei ole ainoa asia, joka on onnistunut." Durhamin poliisi kehotti kaikkia, joilla on tietoja, ottamaan yhteyttä poliisiin.</w:t>
      </w:r>
    </w:p>
    <w:p>
      <w:r>
        <w:rPr>
          <w:b/>
        </w:rPr>
        <w:t xml:space="preserve">Yhteenveto</w:t>
      </w:r>
    </w:p>
    <w:p>
      <w:r>
        <w:t xml:space="preserve">Asiantuntijoiden mukaan kahden merkityn kanahaukan katoaminen Pohjois-Englannista saattaa uhata lajin säilymistä.</w:t>
      </w:r>
    </w:p>
    <w:p>
      <w:r>
        <w:rPr>
          <w:b/>
          <w:u w:val="single"/>
        </w:rPr>
        <w:t xml:space="preserve">Asiakirjan numero 28983</w:t>
      </w:r>
    </w:p>
    <w:p>
      <w:r>
        <w:t xml:space="preserve">Rakennuspora tuli rautatietunnelin yläpuolelta</w:t>
      </w:r>
    </w:p>
    <w:p>
      <w:r>
        <w:t xml:space="preserve">Henkilökunta havaitsi kaksi rikkoutunutta osaa lähellä Old Streetin asemaa Itä-Lontoossa 8. maaliskuuta sen jälkeen, kun matkustajajunan kuljettaja oli ilmoittanut, että junan katolle valuu vettä. Metalliporan osat, joiden pituus oli 2 metriä, olivat raiteilla. Junaliikenne vilkkaalla First Capital Connect -reitillä keskeytettiin noin kolmeksi päiväksi korjaustöiden ajaksi. Moorgatesta Welwyn Garden Cityyn matkalla olleen matkustajajunan kuljettaja ilmoitti, että hänen junansa katolle valui mutavettä lähellä asemaa. Johtaja ja kuljettaja havaitsivat rikkoutuneet osat tyhjässä junassa, joka lähetettiin tarkastamaan paikkaa. Rail Accident Investigation Branch (RAIB) totesi, että rikkoutuneet osat olivat osa porakairan poraa, joka oli "tunkeutunut tunnelin vuoraukseen ennen kuin se putosi raiteille". "Välittömät tarkastukset paljastivat, että poraus liittyi rakennustoimintaan noin 13 metriä tunnelin yläpinnan yläpuolella", viranomainen lisäsi. "RAIB:n tutkimuksessa tarkastellaan tietoja, jotka olivat rakennustoiminnan turvallisuudesta vastaavien henkilöiden saatavilla, sekä tapaa, jolla rautatietunneleiden läheisyydessä tapahtuvan rakennustoiminnan aiheuttamaa riskiä tällä hetkellä hallitaan."</w:t>
      </w:r>
    </w:p>
    <w:p>
      <w:r>
        <w:rPr>
          <w:b/>
        </w:rPr>
        <w:t xml:space="preserve">Yhteenveto</w:t>
      </w:r>
    </w:p>
    <w:p>
      <w:r>
        <w:t xml:space="preserve">Rautatietunnelin katon läpi murtautuneen poran osat tulivat maanpinnan yläpuolella sijaitsevalta rakennustyömaalta, onnettomuustutkijat ovat todenneet.</w:t>
      </w:r>
    </w:p>
    <w:p>
      <w:r>
        <w:rPr>
          <w:b/>
          <w:u w:val="single"/>
        </w:rPr>
        <w:t xml:space="preserve">Asiakirjan numero 28984</w:t>
      </w:r>
    </w:p>
    <w:p>
      <w:r>
        <w:t xml:space="preserve">Berwynin vankilan työntekijät pidätettiin huumeiden löytymisen jälkeen</w:t>
      </w:r>
    </w:p>
    <w:p>
      <w:r>
        <w:t xml:space="preserve">29- ja 32-vuotiaat naiset työskentelevät molemmat Wrexhamin HMP Berwynissä. Heidät pidätettiin maanantaina sen jälkeen, kun poliisi oli löytänyt B-luokan huumeita, design-koruja ja vaatteita Flintissä sijaitsevista kiinteistöistä ja A-luokan huumeita vankilasta. Poliisin mukaan 29-vuotias pidätettiin myös epäiltynä rahanpesusta. Det Inspehtori Dawn Hampson Luoteis-Lännen alueellisesta järjestäytyneen rikollisuuden yksiköstä, joka suoritti pidätyksen yhdessä vankiloiden korruptioyksikön kanssa, sanoi: "Valtaosa vankiloissa työskentelevistä ihmisistä on rehellisiä ja kunniallisia yksilöitä, joten on tärkeää, että jatkamme toimia sitä pientä vähemmistöä vastaan, joka on sekaantunut korruptoituneeseen toimintaan."</w:t>
      </w:r>
    </w:p>
    <w:p>
      <w:r>
        <w:rPr>
          <w:b/>
        </w:rPr>
        <w:t xml:space="preserve">Yhteenveto</w:t>
      </w:r>
    </w:p>
    <w:p>
      <w:r>
        <w:t xml:space="preserve">Kaksi vankilan työntekijää on pidätetty epäiltynä virkavelvollisuuden rikkomisesta ja huumausaineiden hallussapidosta.</w:t>
      </w:r>
    </w:p>
    <w:p>
      <w:r>
        <w:rPr>
          <w:b/>
          <w:u w:val="single"/>
        </w:rPr>
        <w:t xml:space="preserve">Asiakirjan numero 28985</w:t>
      </w:r>
    </w:p>
    <w:p>
      <w:r>
        <w:t xml:space="preserve">Daniel Radcliffe puolustaa Lana Del Reyn Yhdysvaltain tv-esitystä</w:t>
      </w:r>
    </w:p>
    <w:p>
      <w:r>
        <w:t xml:space="preserve">Newyorkilainen laulaja lauloi Video Gamesin ja Blue Jeansin NBC:n pitkäaikaisessa komediaohjelmassa Saturday Night Live. Radcliffe, 22, esitteli Lana Del Reyn ja sanoo, ettei hän ansaitse saamaansa pahoinpitelyä. "Oli valitettavaa, että ihmiset tuntuivat kääntyvän häntä vastaan niin nopeasti", hän sanoi puhuessaan Bafta-ehdokkuusgaalassa. "Minusta ihmiset tekevät siitä myös muita asioita kuin esityksen. "Jos lukee, mitä ihmiset sanovat hänestä netissä, se koskee vain hänen menneisyyttään ja perhettään ja asioita, jotka eivät kuulu kenellekään muulle. "En usko, että se olisi ansainnut läheskään tuollaista reaktiota." Yksi Lana Del Reyn suurimmista arvostelijoista oli muusikkokollega ja Hollywood-näyttelijä Juliette Lewis. Katsottuaan esityksen hän twiittasi: "Vau, tämän 'laulajan' katsominen SNL:ssä on kuin katsoisi 12-vuotiasta makuuhuoneessaan, kun hän teeskentelee laulavansa ja esiintyvänsä #signofourtimes. 38-vuotias tähti on sittemmin perunut kommenttinsa, poistanut twiitin ja sanonut, että Lana Del Reyllä on "upeita haamumelodioita" ja että hän on "raikas ja namu lauluntekijä". Viihdeuutisten bloggaaja Perez Hilton twiittasi: "Se en ollut vain minä! Näyttää siltä, että YLEINEN yksimielisyys on, että @LanaDelRey oli kamala SNL:ssä eilen illalla.". Lana Del Reyn kappale Video Games sai viime vuonna yli 10 miljoonaa klikkausta netissä, ja laulaja, jonka oikea nimi on Lizzy Grant, on yksi Newsbeatin vuoden 2012 vinkkelistä. Hänen debyyttialbuminsa Born To Die ilmestyy 30. tammikuuta.</w:t>
      </w:r>
    </w:p>
    <w:p>
      <w:r>
        <w:rPr>
          <w:b/>
        </w:rPr>
        <w:t xml:space="preserve">Yhteenveto</w:t>
      </w:r>
    </w:p>
    <w:p>
      <w:r>
        <w:t xml:space="preserve">Daniel Radcliffe on puolustanut Lana Del Reyn esiintymistä Yhdysvaltain televisiossa viikonloppuna, jota jotkut amerikkalaiset asiantuntijat ja tähdet ovat arvostelleet.</w:t>
      </w:r>
    </w:p>
    <w:p>
      <w:r>
        <w:rPr>
          <w:b/>
          <w:u w:val="single"/>
        </w:rPr>
        <w:t xml:space="preserve">Asiakirjan numero 28986</w:t>
      </w:r>
    </w:p>
    <w:p>
      <w:r>
        <w:t xml:space="preserve">AAIB keskustelee Cluthan onnettomuusraportista perheiden kanssa</w:t>
      </w:r>
    </w:p>
    <w:p>
      <w:r>
        <w:t xml:space="preserve">Skotlannin poliisin helikopteri syöksyi vilkkaasti liikennöityyn Clutha-baariin 29. marraskuuta 2013, ja 10 ihmistä sai surmansa. Lento-onnettomuustutkijat totesivat väliraportissaan, että molemmat moottorit sammuivat, mutta eivät tunnistaneet syytä. Tutkijat keskustelevat lopullisen raporttinsa tuloksista omaisten kanssa keskiviikkona ja torstaina pidettävissä tapaamisissa. Onnettomuuden uhrit Bond Air Servicesin operoima Police Scotlandin Eurocopter EC 135 -lentokone putosi Clutha Barin katolle noin kello 22.25 vilkkaana perjantai-iltana. Helikopterin miehistö, joka sai surmansa, oli lentäjä David Traill, PC Tony Collins ja PC Kirsty Nelis. Cluthan seitsemän kuollutta asiakasta olivat John McGarrigle, Mark O'Prey, Gary Arthur, Colin Gibson, Robert Jenkins, Samuel McGhee ja Joe Cusker. Mitä tiedämme onnettomuudesta? Lisätietoja Lento-onnettomuuksia tutkiva osasto (AAIB) julkaisi viime vuonna väliraportin, jonka mukaan helikopterin molemmat moottorit "syttyivät palamaan" polttoaineen syöttöongelman vuoksi. Raportissa ei kuitenkaan kerrottu syytä. AAIB:n odotetaan julkaisevan lopullisen raporttinsa onnettomuudesta perjantaina. Ennen julkaisemista se on kutsunut koolle tapaamisia kuolleiden omaisten kanssa keskustellakseen raportin tuloksista. Ne järjestetään Glasgow'ssa keskiviikkona ja torstaina ennen lopullisen raportin julkistamista.</w:t>
      </w:r>
    </w:p>
    <w:p>
      <w:r>
        <w:rPr>
          <w:b/>
        </w:rPr>
        <w:t xml:space="preserve">Yhteenveto</w:t>
      </w:r>
    </w:p>
    <w:p>
      <w:r>
        <w:t xml:space="preserve">Glasgow'n Cluthan helikopteritragediassa kuolleiden omaiset saavat kuulla onnettomuustutkijoiden loppuraportin yksityiskohdat.</w:t>
      </w:r>
    </w:p>
    <w:p>
      <w:r>
        <w:rPr>
          <w:b/>
          <w:u w:val="single"/>
        </w:rPr>
        <w:t xml:space="preserve">Asiakirjan numero 28987</w:t>
      </w:r>
    </w:p>
    <w:p>
      <w:r>
        <w:t xml:space="preserve">Kiina jatkaa harvinaisten maametallien vientiä Japaniin.</w:t>
      </w:r>
    </w:p>
    <w:p>
      <w:r>
        <w:t xml:space="preserve">Peking on pysäyttänyt useiden huipputekniikan tuotteiden valmistuksessa elintärkeiden mineraalien toimitukset lähes kahden kuukauden ajan. Tämä tapahtui sen jälkeen, kun Japanin laivasto pidätti kiinalaisen kalastusaluksen kapteenin kiisteltyjen Itä-Kiinanmeren saarten lähellä. Japanin kauppaministeri Akihiro Ohata sanoi toivovansa, että toimitukset palaisivat nyt normaaliksi. Hän lisäsi: "Uskon, että kiinalaiset ymmärtävät, että harvinaisten maametallien viennin pysähtyminen Japaniin vaikuttaisi puolestaan suuresti Kiinan tietokonetuotantoon. "Toivon vahvasti, että harvinaisten maametallien toimitukset Japaniin palautuvat normaaliksi." Syyskuussa Itä-Kiinanmeren saarten lähellä sattuneessa välikohtauksessa pidätetty kiinalainen kalastaja on sittemmin vapautettu.</w:t>
      </w:r>
    </w:p>
    <w:p>
      <w:r>
        <w:rPr>
          <w:b/>
        </w:rPr>
        <w:t xml:space="preserve">Yhteenveto</w:t>
      </w:r>
    </w:p>
    <w:p>
      <w:r>
        <w:t xml:space="preserve">Kiinan harvinaisten maametallien vienti Japaniin voi jatkua ensi viikolla, Japanin kauppaministeri on sanonut.</w:t>
      </w:r>
    </w:p>
    <w:p>
      <w:r>
        <w:rPr>
          <w:b/>
          <w:u w:val="single"/>
        </w:rPr>
        <w:t xml:space="preserve">Asiakirjan numero 28988</w:t>
      </w:r>
    </w:p>
    <w:p>
      <w:r>
        <w:t xml:space="preserve">Severn Bridgen tiemaksuja korotetaan tammikuussa 2015</w:t>
      </w:r>
    </w:p>
    <w:p>
      <w:r>
        <w:t xml:space="preserve">Tammikuun 1. päivästä alkaen henkilöautojen on maksettava 6,50 puntaa (nykyisestä 6,40 punnasta), kun taas pienten tavarankuljetusajoneuvojen ja pienten linja-autojen vero nousee 30 punnalla 13,10 puntaan, ja raskaiden tavarankuljetusajoneuvojen ja linja-autojen vero nousee 19,20 punnasta 19,60 puntaan. Siltojen omistajat Severn River Crossing PLC korottaa kustannuksia joka tammikuu vähittäishintaindeksin mukaisesti. Tiemaksun alentamista on vaadittu. Yli 25 miljoonaa ajoneuvoa käyttää näitä kahta siltaa vuosittain. Tiemaksuista saatavat varat käytetään siltojen rakennuskustannuksiin. Liberaalidemokraatit ovat luvanneet luopua tietulleista, jos he pääsevät hallitukseen vuoden 2015 parlamenttivaalien jälkeen.</w:t>
      </w:r>
    </w:p>
    <w:p>
      <w:r>
        <w:rPr>
          <w:b/>
        </w:rPr>
        <w:t xml:space="preserve">Yhteenveto</w:t>
      </w:r>
    </w:p>
    <w:p>
      <w:r>
        <w:t xml:space="preserve">Severnin sillan ja toisen Severnin ylityspaikan Walesiin ylittämisestä perittävä tiemaksu nousee jälleen ensi vuonna.</w:t>
      </w:r>
    </w:p>
    <w:p>
      <w:r>
        <w:rPr>
          <w:b/>
          <w:u w:val="single"/>
        </w:rPr>
        <w:t xml:space="preserve">Asiakirjan numero 28989</w:t>
      </w:r>
    </w:p>
    <w:p>
      <w:r>
        <w:t xml:space="preserve">Yhdysvaltain ja Meksikon rajalla tehtiin ennätysmäärä fentanyyliä sisältävä huumeiden pidätys</w:t>
      </w:r>
    </w:p>
    <w:p>
      <w:r>
        <w:t xml:space="preserve">Agentit löysivät lauantaina Yhdysvaltain ja Meksikon virallisella rajanylityspaikalla kuorma-autosta 114 kiloa fentanyyliä ja 395 kiloa metamfetamiinia. Tuoteautosta löytyi "väärä lattia", kertoi Michael Humphries, joka komentaa Nogalesin tarkastuspistettä Arizonan ja Meksikon rajalla. Kuorma-auton meksikolainen kuljettaja on pidätetty ja häntä syytetään huumekaupasta. Humphriesin mukaan fentanyylia sisältäneen lastin mustan pörssin arvo oli noin 3,5 miljoonaa dollaria (2,6 miljoonaa puntaa), ja sitä pidetään niin tappavana, että jo muutama suolan kokoinen jyvä sitä voi tappaa ihmisen. Yhdysvaltain tautienvalvontakeskuksen mukaan fentanyyli on huumausaine, joka on eniten osallisena kuolemaan johtavissa yliannostuksissa eri puolilla maata, ja se aiheutti noin 18 000 kuolemantapausta vuonna 2016. Saatat olla myös kiinnostunut:</w:t>
      </w:r>
    </w:p>
    <w:p>
      <w:r>
        <w:rPr>
          <w:b/>
        </w:rPr>
        <w:t xml:space="preserve">Yhteenveto</w:t>
      </w:r>
    </w:p>
    <w:p>
      <w:r>
        <w:t xml:space="preserve">Yhdysvaltain tulli- ja rajavartiolaitos (CBP) on ilmoittanut kaikkien aikojen suurimmasta synteettisen opioidihuumeen fentanyylin takavarikosta.</w:t>
      </w:r>
    </w:p>
    <w:p>
      <w:r>
        <w:rPr>
          <w:b/>
          <w:u w:val="single"/>
        </w:rPr>
        <w:t xml:space="preserve">Asiakirjan numero 28990</w:t>
      </w:r>
    </w:p>
    <w:p>
      <w:r>
        <w:t xml:space="preserve">Ministerit tapaavat Presbyteerien keskinäisen yhdistyksen vuoksi</w:t>
      </w:r>
    </w:p>
    <w:p>
      <w:r>
        <w:t xml:space="preserve">Tuhannet säästäjät eivät ole päässeet käsiksi rahoihinsa sen jälkeen, kun pankki siirtyi hallintoon vuonna 2008. Ulkoministeri Owen Paterson toimi kokouksen puheenjohtajana Hän sanoi: "Olemme täysin tietoisia asian kiireellisyydestä. Kokous vahvistaa, että on olemassa tahtoa tehdä yhteistyötä ratkaisun löytämiseksi." Kokoukseen osallistuivat pääministeri ja varapääministeri Peter Robinson ja Martin McGuinness, valtiovarainministeri Sammy Wilson, Pohjois-Irlannin ministeri Hugo Swire ja valtiovarainministeri Mark Hoban. Robinson sanoi, että toimeenpaneva elin on sitoutunut "tarjoamaan parhaan mahdollisen ratkaisun PMS-säästäjille". Kokouksen jälkeen Paterson sanoi, että hän ja pääministeri ovat täysin sitoutuneita oikeudenmukaisen ratkaisun löytämiseen. "Helppoa ratkaisua ei ole, mutta olen innokas harkitsemaan kaikkia käytettävissä olevia vaihtoehtoja, jotta PMS:n jäseniä kohdeltaisiin oikeudenmukaisesti. "Olemme määritelleet useita toimintatapoja, joita jatketaan kiireellisesti kesän aikana, ja meille kaikille on selvää, että PMS:n jäsenten kannalta on tärkeää, että pääsemme ratkaisuun mahdollisimman nopeasti sen jälkeen." Ministerityöryhmän on määrä kokoontua uudelleen syyskuussa.</w:t>
      </w:r>
    </w:p>
    <w:p>
      <w:r>
        <w:rPr>
          <w:b/>
        </w:rPr>
        <w:t xml:space="preserve">Yhteenveto</w:t>
      </w:r>
    </w:p>
    <w:p>
      <w:r>
        <w:t xml:space="preserve">Presbyteerisen keskinäisen yhdistyksen jäsenille tarkoitetun ratkaisun löytämiseksi perustettu ministerityöryhmä kokoontui keskiviikkona Lontoossa.</w:t>
      </w:r>
    </w:p>
    <w:p>
      <w:r>
        <w:rPr>
          <w:b/>
          <w:u w:val="single"/>
        </w:rPr>
        <w:t xml:space="preserve">Asiakirjan numero 28991</w:t>
      </w:r>
    </w:p>
    <w:p>
      <w:r>
        <w:t xml:space="preserve">Sheernessin häirikkösoittaja, joka tuhlasi poliisin aikaa, vangittiin.</w:t>
      </w:r>
    </w:p>
    <w:p>
      <w:r>
        <w:t xml:space="preserve">Sharna Dixon, 27, soitti marraskuun 2017 ja helmikuun 2020 välisenä aikana yli 700 ilkivaltaista puhelua poliisille, ambulanssille ja rannikkovartiostolle sekä työnsi poliisin kanavaan. Maidstonen kruununoikeudessa hän myönsi ilkivaltaiset viestit ja vakavan ruumiinvamman aiheuttamisen tahattomasti. Richmond Roadilla Sheernessissä asuva Dixon sai 18 kuukauden vankeusrangaistuksen. Hän soitti 473 puhelua South East Coast Ambulance Service -ambulanssipalveluun, minkä uskotaan maksaneen NHS:lle 93 654 puntaa. Dixon soitti myös Kentin poliisille 162 kertaa ja Kentin rannikkovartiostolle 67 kertaa, ja rannikkovartioston resurssien tuhlauksen arvioidaan olevan 350 000 puntaa. Hän soitti myös muihin tukipalveluihin, vaikka ei oikeasti tarvinnut apua. Eräässä tapauksessa Dixon kutsui poliisin Minster on Sea -kanavalle ja työnsi poliisin veteen, kun tämä löysi hänet. Konstaapeli sai murtuneen ranteen ja naarmuja.</w:t>
      </w:r>
    </w:p>
    <w:p>
      <w:r>
        <w:rPr>
          <w:b/>
        </w:rPr>
        <w:t xml:space="preserve">Yhteenveto</w:t>
      </w:r>
    </w:p>
    <w:p>
      <w:r>
        <w:t xml:space="preserve">Häiritsevä soittaja, joka maksoi hätäpalveluille lähes 500 000 puntaa hukkaan heitettyjä resursseja, on tuomittu vankilaan.</w:t>
      </w:r>
    </w:p>
    <w:p>
      <w:r>
        <w:rPr>
          <w:b/>
          <w:u w:val="single"/>
        </w:rPr>
        <w:t xml:space="preserve">Asiakirjan numero 28992</w:t>
      </w:r>
    </w:p>
    <w:p>
      <w:r>
        <w:t xml:space="preserve">USA:ssa kurinpitomenettelyä useammalle henkilöstölle väitetyn väärinkäytöksen vuoksi</w:t>
      </w:r>
    </w:p>
    <w:p>
      <w:r>
        <w:t xml:space="preserve">Yhdysvaltain eteläisen komentokeskuksen mukaan nämä viisi henkilöä olivat asuneet samassa hotellissa kuin agentit. Syytösten sanotaan liittyvän prostituoituihin. Salaisen palvelun agentit on nyt pidätetty virantoimituksesta. Obama on Cartagenan kaupungissa Amerikkojen huippukokouksessa. Yhdysvaltain eteläinen komentokeskus ilmoitti, että viisi jäsentä oli rikkonut ulkonaliikkumiskieltoa, ja asiaa tutkitaan. Henkilökunta ei saa olla yhteydessä keneenkään, ja he palaavat huippukokouksen jälkeen Yhdysvaltoihin muun ryhmän kanssa, virkamiehet kertoivat. Anteeksipyyntö Etelän komentaja kenraali Douglas Fraser sanoi olevansa "pettynyt koko tapaukseen ja [sanoi], että tämä käytös ei vastaa Yhdysvaltain armeijan jäseniltä odotettavia ammattimaisia normeja". Uutistoimisto Reutersin mukaan Cartagenan poliisi kertoi, että ainakin yksi salaisen palvelun agentti oli yrittänyt viedä prostituoidun ylös hotellihuoneeseen rekisteröimättä häntä. Lauantaina antamassaan lausunnossa salainen palvelu kertoi, että 11 työntekijää oli asetettu hallinnolliselle lomalle, ja pyysi anteeksi tapauksen aiheuttamaa häiriötä. "Tämä on tavanomainen menettelytapa ja antaa meille mahdollisuuden suorittaa täydellinen, perusteellinen ja oikeudenmukainen tutkinta väitteistä", se sanoi lausunnossaan. Viraston apulaisjohtaja sanoi Associated Pressin mukaan, että 11 työntekijän joukossa oli sekä erikoisagentteja että virkapukuisen osaston virkamiehiä. Virasto ei paljastanut yksityiskohtia väitetystä käytöksestä.</w:t>
      </w:r>
    </w:p>
    <w:p>
      <w:r>
        <w:rPr>
          <w:b/>
        </w:rPr>
        <w:t xml:space="preserve">Yhteenveto</w:t>
      </w:r>
    </w:p>
    <w:p>
      <w:r>
        <w:t xml:space="preserve">Viisi presidentti Obaman Kolumbian-matkalla ollutta Yhdysvaltain armeijan työntekijää on saattanut olla osallisena "sopimattomassa käytöksessä" yhdessä useiden perjantaina kotiin lähetettyjen salaisen palvelun agenttien kanssa, kertoivat viranomaiset.</w:t>
      </w:r>
    </w:p>
    <w:p>
      <w:r>
        <w:rPr>
          <w:b/>
          <w:u w:val="single"/>
        </w:rPr>
        <w:t xml:space="preserve">Asiakirjan numero 28993</w:t>
      </w:r>
    </w:p>
    <w:p>
      <w:r>
        <w:t xml:space="preserve">Etelä-Gloucestershiren puutarhat ja golfklubin asuntosuunnitelmat</w:t>
      </w:r>
    </w:p>
    <w:p>
      <w:r>
        <w:t xml:space="preserve">South Gloucestershiren neuvoston suunnitelmien mukaan noin 40 000 asuntoa voitaisiin rakentaa 20 vuodessa. Neuvosto arvioi 348 mahdollisen rakennuspaikan soveltuvuuden, joista noin 150 on maatalousalueita. Toiset ovat puutarhoja tai autotalleja, toinen on entinen Kleenezen alue Hanhamissa ja toinen Woodlands Golf Clubin alue Bradley Stoken lähellä. Viranomaisen on määrä arvioida niiden soveltuvuus, mutta mahdollinen kehittäminen vaatisi silti rakennusluvan. Kuusi suurinta ehdotettua aluetta ovat seuraavat: Tortworthin puutarhakylä, Buckoverin puutarhakylä, Warmleyn pohjoispuolella oleva maa-alue, itäpuolella sijaitseva maa-alue, Almondsburyn Hortham lane -nimisen tien varrella oleva maa-alue, Emersons Greenin ja Pucklechurchin välissä oleva maa-alue sekä Kingsgroven maatila Chipping Sodburyssa.</w:t>
      </w:r>
    </w:p>
    <w:p>
      <w:r>
        <w:rPr>
          <w:b/>
        </w:rPr>
        <w:t xml:space="preserve">Yhteenveto</w:t>
      </w:r>
    </w:p>
    <w:p>
      <w:r>
        <w:t xml:space="preserve">Uusien suunnitelmien mukaan useisiin uusiin "puutarhakyliin" ja golfkentälle Bristolin pohjoispuolella voisi tulla asuntoja.</w:t>
      </w:r>
    </w:p>
    <w:p>
      <w:r>
        <w:rPr>
          <w:b/>
          <w:u w:val="single"/>
        </w:rPr>
        <w:t xml:space="preserve">Asiakirjan numero 28994</w:t>
      </w:r>
    </w:p>
    <w:p>
      <w:r>
        <w:t xml:space="preserve">Muriel Gray eroaa Glasgow School of Artin virasta</w:t>
      </w:r>
    </w:p>
    <w:p>
      <w:r>
        <w:t xml:space="preserve">Tunnettu taidekoulu vaurioitui pahoin viime kesäkuussa, kun sitä restauroitiin 35 miljoonan punnan arvosta toukokuussa 2014 sattuneen tulipalon jälkeen. Gray, jonka aviomies sairastaa syöpää, sanoi luopuvansa tehtävästään "henkilökohtaisista perhesyistä". Varapuheenjohtaja, professori Nora Kearney toimii väliaikaisena puheenjohtajana. Gray sanoi: "Olen ilmoittanut Glasgow School of Artin johtokunnalle, että olen henkilökohtaisista perhesyistä väliaikaisesti poissa sekä johtokunnan puheenjohtajana että maallikkojohtajana. "Kun otetaan huomioon koulun viimeisten 12 kuukauden aikana kohtaamat haasteet, tämä oli uskomattoman vaikea päätös." Hän lisäsi: "Glasgow School of Art on uskomaton instituutio, joka on täynnä merkittäviä, sitoutuneita ja luovia ihmisiä, jotka antavat jatkuvasti enemmän ja enemmän, ja odotan innolla, että pääsen työskentelemään kaikkien kanssa jälleen seuraavan lukuvuoden aikana." Gray sanoi, että professori Nora Kearney, joka on tällä hetkellä varapuheenjohtaja, toimii väliaikaisena puheenjohtajana hänen poissa ollessaan. Gray todisti Holyroodin kulttuurivaliokunnalle viime marraskuussa, kun hän kertoi, että taidekoulu aikoo rakentaa Mackintosh-rakennuksen uudelleen juuri sellaiseksi kuin se suunniteltiin 100 vuotta sitten. Maaliskuussa julkaistussa mietinnössään valiokunta totesi, että asiasta olisi järjestettävä laajempi kuuleminen, ja hankkeen kustannuksiksi arvioidaan noin 100 miljoonaa puntaa.</w:t>
      </w:r>
    </w:p>
    <w:p>
      <w:r>
        <w:rPr>
          <w:b/>
        </w:rPr>
        <w:t xml:space="preserve">Yhteenveto</w:t>
      </w:r>
    </w:p>
    <w:p>
      <w:r>
        <w:t xml:space="preserve">Glasgow School of Artin puheenjohtaja Muriel Gray on väliaikaisesti jättänyt tehtävänsä lähes vuosi sen jälkeen, kun Mackintosh-rakennuksen tulipalo oli sytyttänyt sen.</w:t>
      </w:r>
    </w:p>
    <w:p>
      <w:r>
        <w:rPr>
          <w:b/>
          <w:u w:val="single"/>
        </w:rPr>
        <w:t xml:space="preserve">Asiakirjan numero 28995</w:t>
      </w:r>
    </w:p>
    <w:p>
      <w:r>
        <w:t xml:space="preserve">Charles Mansonin kuolema: Mansonin pojanpoika saa ruumiin</w:t>
      </w:r>
    </w:p>
    <w:p>
      <w:r>
        <w:t xml:space="preserve">Jason Freemanin vaatimus isoisänsä ruumiista, joka kuoli marraskuussa vankilatuomiota suorittaessaan, kohtasi lukuisia haasteita. Eräs mies väitti olevansa Mansonin avioton poika, kun taas toinen esitti testamentin, jonka mukaan hän oli ainoa edunsaaja. Mansonin kultti teki 1960-luvulla useita korkean profiilin murhia. Mansonin perheenä tunnettu ryhmä tappoi yhdeksän ihmistä, mukaan lukien raskaana olleen Hollywood-näyttelijän Sharon Taten, Roman Polanskin vaimon. Vaikka kysymys ruumiista on jo ratkaistu, Mansonin jäämistöstä ei ole vielä tehty päätöstä. Uhrien oikeuksien puolustajat pelkäävät, että rikolliseen liittyviä esineitä saatetaan myydä tuhansilla dollareilla. Mitkä olivat muut vaatimukset? Kernin piirikunnan ylioikeuden tuomari Alisa Knight antoi tuomion Freemanille, joka on vuonna 1993 itsensä tappaneen Charles Manson Jr:n poika. Hän hylkäsi Los Angelesissa asuvan muusikon Matt Lentzin kanteen, joka väitti, että murhaaja oli saanut hänet isäksi Wisconsinissa pidetyissä orgioissa ja että Manson oli nimennyt hänet ainoaksi edunsaajakseen vuonna 2017 tehdyssä testamentissa. Hylättiin myös testamentti, jonka esitti Michael Channels, Mansonin entinen kirjekaveri, joka väitti, että tappaja oli jättänyt perinnöttömäksi luonnollisen perheensä ja asettanut hänet ainoaksi edunsaajakseen vuonna 2002. Manson kuoli 83-vuotiaana osavaltion sairaalassa Bakersfieldissä Kaliforniassa 19. marraskuuta. Hänen ruumistaan on siitä lähtien säilytetty salaisessa paikassa.</w:t>
      </w:r>
    </w:p>
    <w:p>
      <w:r>
        <w:rPr>
          <w:b/>
        </w:rPr>
        <w:t xml:space="preserve">Yhteenveto</w:t>
      </w:r>
    </w:p>
    <w:p>
      <w:r>
        <w:t xml:space="preserve">Kalifornialainen tuomari on päättänyt kuolemankulttijohtaja Charles Mansonin jäännöksistä käydyn kiistan myöntämällä huoltajuuden hänen pojanpojalleen, kertovat yhdysvaltalaiset tiedotusvälineet.</w:t>
      </w:r>
    </w:p>
    <w:p>
      <w:r>
        <w:rPr>
          <w:b/>
          <w:u w:val="single"/>
        </w:rPr>
        <w:t xml:space="preserve">Asiakirjan numero 28996</w:t>
      </w:r>
    </w:p>
    <w:p>
      <w:r>
        <w:t xml:space="preserve">Sudburyn kuolonkolari: Sudburyn moottoripyöräilijä: Moottoripyöräilijä nimetty</w:t>
      </w:r>
    </w:p>
    <w:p>
      <w:r>
        <w:t xml:space="preserve">Jake Page, 19, Great Waldingfieldistä, ajoi Yamaha-moottoripyörällä, joka oli osallisena törmäyksessä Toyota Corollan ja BMW:n kanssa A131 Melford Roadilla Sudburyssa perjantai-iltana. Hänet vietiin hengenvaarallisin vammoin Addenbrooke's Hospitaliin Cambridgeen, jossa hän kuoli. Bay Horse -pubin lähellä tapahtunut onnettomuus sulki tien molempiin suuntiin. Poliisin mukaan Pagen perhe halusi kiittää kaikkia "rakkaudesta ja tuesta tänä hyvin vaikeana aikana". Perhe on pyytänyt, että onnentoivotukset eivät jättäisi muistomerkkejä Sudburyn onnettomuuspaikalle.</w:t>
      </w:r>
    </w:p>
    <w:p>
      <w:r>
        <w:rPr>
          <w:b/>
        </w:rPr>
        <w:t xml:space="preserve">Yhteenveto</w:t>
      </w:r>
    </w:p>
    <w:p>
      <w:r>
        <w:t xml:space="preserve">Poliisi on nimennyt Suffolkin kaupungissa tapahtuneen onnettomuuden jälkeen kuolleen teini-ikäisen moottoripyöräilijän.</w:t>
      </w:r>
    </w:p>
    <w:p>
      <w:r>
        <w:rPr>
          <w:b/>
          <w:u w:val="single"/>
        </w:rPr>
        <w:t xml:space="preserve">Asiakirjan numero 28997</w:t>
      </w:r>
    </w:p>
    <w:p>
      <w:r>
        <w:t xml:space="preserve">Nottinghamin asemalla tehtävät työt lannistavat Skegnessin matkailijoita.</w:t>
      </w:r>
    </w:p>
    <w:p>
      <w:r>
        <w:t xml:space="preserve">Näiden kahden aseman väliset junayhteydet häiriintyvät 10 päivän ajan heinä- ja elokuussa osana 100 miljoonan punnan parannustöitä Nottinghamin ympäristössä. Skegnessin kaupunginvaltuutetut sanoivat, että työt eivät voisi tulla huonompaan aikaan. Network Railin mukaan kesä on kuitenkin rautateiden hiljaisinta aikaa ja paras aika tehdä työt. Normaalisti Nottinghamin ja Skegnessin välillä kulkevat vuorot alkavat ja päättyvät työn ajaksi Granthamissa, mutta ihmiset voivat kulkea busseilla Granthamiin ja Granthamista. Palvelua ylläpitävä valtuutettu Craig Leyland sanoi: "Tämä on erittäin tärkeä yhteys Skegnessille, ja olemme huolissamme siitä, millaisia vaikutuksia sillä on. "Rannikolla voi olla kerrallaan 300 000 ihmistä, erityisesti Skegnessin ympäristössä." Hän lisäsi, että monet East Midlandsista tulevat vierailijat ovat riippuvaisia junayhteydestä päästäkseen lomakohteeseen. Network Rail sanoi, että se oli tehnyt kovasti töitä Skegnessin junayhteyden säilyttämiseksi ja järjestänyt useita kuulemistilaisuuksia Nottinghamissa. Reitin toimitusjohtaja Martin Frobisher sanoi: "Olemme tehneet kaiken voitavamme lieventääksemme vaikutuksia". Työt on tarkoitus tehdä 20. heinäkuuta ja 26. elokuuta 2013 välisenä aikana.</w:t>
      </w:r>
    </w:p>
    <w:p>
      <w:r>
        <w:rPr>
          <w:b/>
        </w:rPr>
        <w:t xml:space="preserve">Yhteenveto</w:t>
      </w:r>
    </w:p>
    <w:p>
      <w:r>
        <w:t xml:space="preserve">Matkailuviranomaisten mukaan Nottinghamista kotoisin olevat perheet eivät tule ensi vuonna käymään Skegnessissä rautateille suunniteltujen töiden vuoksi.</w:t>
      </w:r>
    </w:p>
    <w:p>
      <w:r>
        <w:rPr>
          <w:b/>
          <w:u w:val="single"/>
        </w:rPr>
        <w:t xml:space="preserve">Asiakirjan numero 28998</w:t>
      </w:r>
    </w:p>
    <w:p>
      <w:r>
        <w:t xml:space="preserve">Jerseyn rahoitusalan yrityksiltä pyydetään näkemyksiä Fatcasta</w:t>
      </w:r>
    </w:p>
    <w:p>
      <w:r>
        <w:t xml:space="preserve">Yrityksiltä kysytään, mitä mieltä ne ovat Yhdistyneen kuningaskunnan suunnitelmista ottaa käyttöön ulkomaisten tilien verotusta koskeva laki (Foreign Account Tax Compliance Act, Fatca). Kyseessä on veronkantolaki, joka antaa Yhdistyneelle kuningaskunnalle mahdollisuuden päästä käsiksi asukkaidensa Jerseyssä sijaitseviin tileihin. Yrityksiltä kysytään, pitäisikö Jerseyn allekirjoittaa Fatca-sopimus Yhdistyneen kuningaskunnan hallituksen kanssa vai tutkia muita vaihtoehtoja. Jerseyn hallitus on pyytänyt toimialaa edustavaa Jersey Financea kuulemaan jäseniään. Jerseyn valtion edustaja sanoi, että se on sitoutunut torjumaan veronkiertoa ja auttamaan kansainvälisiä pyrkimyksiä. Jersey Finance -järjestön toimitusjohtaja Geoff Cook sanoi, että tarvitaan lisää työtä, jotta löydettäisiin keino pitää Yhdistyneen kuningaskunnan viranomaiset tyytyväisinä ja suojella Jerseyn etuja. Hän sanoi: "Meidän mielestämme tarvitaan vielä paljon työtä, jotta löydetään ratkaisu, joka vastaa Yhdistyneen kuningaskunnan pitkän aikavälin tarpeita ja samalla vältetään hyvin todelliset riskit suhteettomista kustannuksista, jotka liittyvät täytäntöönpanoon ja sääntöjen noudattamiseen." Hän sanoi olevansa huolissaan myös siitä, että se vahingoittaa Jerseyn ja muiden kruununvarustusten ja merentakaisten alueiden kilpailukykyä.</w:t>
      </w:r>
    </w:p>
    <w:p>
      <w:r>
        <w:rPr>
          <w:b/>
        </w:rPr>
        <w:t xml:space="preserve">Yhteenveto</w:t>
      </w:r>
    </w:p>
    <w:p>
      <w:r>
        <w:t xml:space="preserve">Jerseyn rahoitusyhtiöiltä kysytään, pitäisikö niiden jakaa enemmän tietoja asiakkaistaan Yhdistyneen kuningaskunnan verottajalle.</w:t>
      </w:r>
    </w:p>
    <w:p>
      <w:r>
        <w:rPr>
          <w:b/>
          <w:u w:val="single"/>
        </w:rPr>
        <w:t xml:space="preserve">Asiakirjan numero 28999</w:t>
      </w:r>
    </w:p>
    <w:p>
      <w:r>
        <w:t xml:space="preserve">Wolverhamptonin £ 22.5m linja-autoasema avataan</w:t>
      </w:r>
    </w:p>
    <w:p>
      <w:r>
        <w:t xml:space="preserve">Se korvaa entisen Pipers Row'n aseman, joka suljettiin huhtikuussa 2010. Betonista, lasista ja teräksestä rakennettuun asemaan kuuluu 19 bussipysäkkiä, kuituoptiset matkustajatiedotustaulut, myymälätilaa ja katetut kävelykadut. Alueellinen liikenneviranomainen Centro sanoi, että se merkitsee uutta aikakautta bussiliikenteessä, joka vastaa nykyaikaisten matkustajien tarpeita. "Luottavainen alku" Peter Bilson, Wolverhamptonin kaupunginvaltuuston talouden elvyttämisestä ja hyvinvoinnista vastaava kabinettijäsen, lisäsi: "Olemme jo jonkin aikaa parantaneet Wolverhamptonin porttia uusimmilla tiloilla. "Olemme varmoja, että tämä on alku uudelleenkäynnistyksen loppuosalle." "Olemme varmoja, että tämä on alku uudelleenkäynnistykselle." Hän sanoi, että kaupungin Interchange-hankkeen toinen vaihe sisältäisi toivottavasti uuden rautatieaseman, lisää pysäköintitiloja sekä lisää vapaa-ajan- ja viihdetiloja, jotka perustuisivat yksityisen sektorin rahoitukseen. Bilson sanoi, että valtuusto aikoo hyödyntää West Coast Mainline -sopimuksen uusimista lobbaamalla Wolverhamptoniin ehdotetun uuden rautatieaseman tarjoajia.</w:t>
      </w:r>
    </w:p>
    <w:p>
      <w:r>
        <w:rPr>
          <w:b/>
        </w:rPr>
        <w:t xml:space="preserve">Yhteenveto</w:t>
      </w:r>
    </w:p>
    <w:p>
      <w:r>
        <w:t xml:space="preserve">Wolverhamptonissa on avattu 22,5 miljoonaa puntaa maksava linja-autoasema, jonka neuvosto toivoo olevan ensimmäinen vaihe kaupungin uudistamisessa.</w:t>
      </w:r>
    </w:p>
    <w:p>
      <w:r>
        <w:rPr>
          <w:b/>
          <w:u w:val="single"/>
        </w:rPr>
        <w:t xml:space="preserve">Asiakirjan numero 29000</w:t>
      </w:r>
    </w:p>
    <w:p>
      <w:r>
        <w:t xml:space="preserve">Joulukuusia varastettu Mansaarella</w:t>
      </w:r>
    </w:p>
    <w:p>
      <w:r>
        <w:t xml:space="preserve">Poliisin mukaan puut varastettiin A&amp;D Poultryn, Magher Grianaghin, edessä olevasta aitauksesta, joka sijaitsee A17 St Judes Roadilla Sulbyn ja St Judesin välillä. Poliisit ovat julkaisseet valvontakameran kuvamateriaalia, jossa mies vie puut keskiviikkona noin klo 1745 GMT. Miehen kuvaillaan olevan hoikka ja hänellä oli yllään vaaleat housut, joissa oli neliönmuotoiset mustat laastarit polvien yläpuolella. Hänellä oli myös kaksivärinen takki ja erottuva pusakka, jossa oli tupsukorvilla varustetut korvasuojukset. Kaikkia, joilla on tietoa, pyydetään ottamaan yhteyttä poliisiin.</w:t>
      </w:r>
    </w:p>
    <w:p>
      <w:r>
        <w:rPr>
          <w:b/>
        </w:rPr>
        <w:t xml:space="preserve">Yhteenveto</w:t>
      </w:r>
    </w:p>
    <w:p>
      <w:r>
        <w:t xml:space="preserve">Neljä joulukuusta, joiden arvo on noin 200 puntaa, on varastettu kaupan ulkopuolelta Mansaarella.</w:t>
      </w:r>
    </w:p>
    <w:p>
      <w:r>
        <w:rPr>
          <w:b/>
          <w:u w:val="single"/>
        </w:rPr>
        <w:t xml:space="preserve">Asiakirjan numero 29001</w:t>
      </w:r>
    </w:p>
    <w:p>
      <w:r>
        <w:t xml:space="preserve">Plan B liittyy Ray Winstonen kanssa Sweeney-elokuvaan</w:t>
      </w:r>
    </w:p>
    <w:p>
      <w:r>
        <w:t xml:space="preserve">Drew esittää George Carteria, Dennis Watermanin roolia alkuperäisessä ITV:n sarjassa Lontoon lentävästä yksiköstä, Vertigo Filmsin nykyaikaisessa päivityksessä. Winstone on valittu Jack Reganin rooliin, jota esitti edesmennyt John Thaw. Drew sanoi, että Winstonen kanssa työskentely projektissa, jonka kuvaukset alkavat syksyllä, oli "unelmien täyttymys". 27-vuotias nautti viime vuonna listamenestystä toisella studioalbumillaan The Defamation of Strickland Banks. The Sweeneyn ohjaa Nick Love, jonka aiempiin elokuviin kuuluvat The Football Factory ja The Firm. Brittiläinen elokuvantekijä sanoi olevansa "hyvin innoissaan" Drewin osallistumisesta. "Minulle Ray ja Ben ovat täydellinen casting tämän päivän Lontooseen sijoittuvaan hahmovetoiseen toimintatrilleriin", hän lisäsi. Ian Kennedy Martinin luoma The Sweeney esitettiin vuosina 1975-1978, ja siitä tehtiin kaksi pitkää elokuvaa. Sarja oli tunnettu synkästä sävystään ja siitä, että siinä keksittiin sellaiset iskulauseet kuin "Turpa kiinni!" ja "Sinut on varastettu!". Casting-ilmoitus on seurausta uutisista, joiden mukaan toinen 1970-luvun kulttimaineeseen noussut rikossarja, The Professionals, aiotaan myös herättää henkiin valkokankaalla. Drew nähtiin aiemmin Sir Michael Cainen rinnalla vuonna 2009 ilmestyneessä Harry Brown -elokuvassa.</w:t>
      </w:r>
    </w:p>
    <w:p>
      <w:r>
        <w:rPr>
          <w:b/>
        </w:rPr>
        <w:t xml:space="preserve">Yhteenveto</w:t>
      </w:r>
    </w:p>
    <w:p>
      <w:r>
        <w:t xml:space="preserve">Räppäri Plan B - oikealta nimeltään Ben Drew - näyttelee Ray Winstonen rinnalla uudessa elokuvaversiossa klassisesta poliisisarjasta The Sweeney, ovat sen tuottajat ilmoittaneet.</w:t>
      </w:r>
    </w:p>
    <w:p>
      <w:r>
        <w:rPr>
          <w:b/>
          <w:u w:val="single"/>
        </w:rPr>
        <w:t xml:space="preserve">Asiakirjan numero 29002</w:t>
      </w:r>
    </w:p>
    <w:p>
      <w:r>
        <w:t xml:space="preserve">Ed Sheeran ja Cherry Seaborn ilmoittivat Lyra-tyttären syntymästä</w:t>
      </w:r>
    </w:p>
    <w:p>
      <w:r>
        <w:t xml:space="preserve">Laulaja kertoi pariskunnan olevan "pilvessä yhdeksän" tyttärensä tultua viime viikolla. Sheeran palasi Instagramiin ensimmäistä kertaa sitten joulukuun jakamaan uutisen ja kiittämään "uskomatonta synnytysryhmää". Hän lisäsi: "Olemme täysin rakastuneita häneen". "Ello! Nopea viesti minulta, sillä minulla on henkilökohtaisia uutisia, jotka halusin jakaa kanssanne", Sheeran sanoi ensimmäisessä Instagram-viestissään sitten joulukuun 2019. "Viime viikolla Cherry synnytti uskomattoman synnytystiimin avulla kauniin ja terveen tyttäremme - Lyra Antarctica Seaborn Sheeranin. "Olemme täysin rakastuneita häneen. Sekä äiti että vauva voivat upeasti ja olemme pilvissä täällä. Toivomme, että voitte kunnioittaa yksityisyyttämme tällä hetkellä. Paljon rakkautta ja nähdään, kun on aika palata, Ed x" Seuraa meitä Facebookissa tai Twitterissä @BBCNewsEnts. Jos sinulla on juttuehdotus, lähetä sähköpostia osoitteeseen entertainment.news@bbc.co.uk.</w:t>
      </w:r>
    </w:p>
    <w:p>
      <w:r>
        <w:rPr>
          <w:b/>
        </w:rPr>
        <w:t xml:space="preserve">Yhteenveto</w:t>
      </w:r>
    </w:p>
    <w:p>
      <w:r>
        <w:t xml:space="preserve">Ed Sheeran ja hänen vaimonsa Cherry Seaborn ovat ilmoittaneet ensimmäisen lapsensa syntymästä - tyttären nimeltä Lyra Antarctica Seaborn Sheeran.</w:t>
      </w:r>
    </w:p>
    <w:p>
      <w:r>
        <w:rPr>
          <w:b/>
          <w:u w:val="single"/>
        </w:rPr>
        <w:t xml:space="preserve">Asiakirjan numero 29003</w:t>
      </w:r>
    </w:p>
    <w:p>
      <w:r>
        <w:t xml:space="preserve">Matkailun numerot: Pohjois-Irlannin kävijämäärät kasvavat</w:t>
      </w:r>
    </w:p>
    <w:p>
      <w:r>
        <w:t xml:space="preserve">John CampbellBBC News NI Economics &amp; Business Editor Viralliset luvut syyskuuhun 2014 päättyneeltä vuodelta osoittavat, että menot nousivat 3 prosenttia 756 miljoonaan puntaan ja matkojen määrä kasvoi 2 prosenttia 4,3 miljoonaan. Kun NI:n asukkaiden tekemät matkat ja menot kuitenkin jätettiin pois, kasvua ei tapahtunut merkittävästi. Muiden kuin Irlannin asukkaiden menot itse asiassa laskivat vuoden aikana hieman 521 miljoonasta punnasta 519 miljoonaan puntaan. Stormontin hallitus on asettanut matkailun kasvualaksi, jonka pitäisi tuottaa taloudelle miljardi puntaa vuodessa vuoteen 2020 mennessä. Matkojen ja menojen määrä on ollut kasvussa vuodesta 2011 lähtien. Yleinen kasvu syyskuuhun päättyneen vuoden aikana johtui siitä, että Pohjois-Irlannissa lomailevat ihmiset lisääntyivät 21 prosenttia sukulaisvierailujen tai työmatkojen sijasta. Luvut osoittavat myös, että Yhdistyneen kuningaskunnan ulkopuolelta tulevien matkailijoiden määrä kasvaa edelleen, mutta Irlannin tasavallasta tulevien matkailijoiden kokonaismäärä laskee jyrkästi. Yöpymisvuorokausimatkojen kokonaismäärä Isosta-Britanniasta ja muista maista kasvoi 3 prosenttia, mutta Irlannin tasavallasta tulleiden yöpymisvuorokausimatkojen määrä laski 13 prosenttia.</w:t>
      </w:r>
    </w:p>
    <w:p>
      <w:r>
        <w:rPr>
          <w:b/>
        </w:rPr>
        <w:t xml:space="preserve">Yhteenveto</w:t>
      </w:r>
    </w:p>
    <w:p>
      <w:r>
        <w:t xml:space="preserve">Pohjois-Irlannin matkailualalla kävijöiden ja rahankäytön määrä kasvoi viime kesän aikana.</w:t>
      </w:r>
    </w:p>
    <w:p>
      <w:r>
        <w:rPr>
          <w:b/>
          <w:u w:val="single"/>
        </w:rPr>
        <w:t xml:space="preserve">Asiakirjan numero 29004</w:t>
      </w:r>
    </w:p>
    <w:p>
      <w:r>
        <w:t xml:space="preserve">Saudi-Arabia esittelee suunnitelmat "viihdekaupungista" Riadin lähellä</w:t>
      </w:r>
    </w:p>
    <w:p>
      <w:r>
        <w:t xml:space="preserve">Tämä 334 neliökilometrin (129 neliömailia) kokoinen nähtävyys, joka on suunnilleen Las Vegasin kokoinen, tarjoaa kulttuuri-, urheilu- ja viihdetoimintaa, mukaan lukien Six Flags -puisto ja safaripuisto. Ilmoituksen mukaan se on ensimmäinen laatuaan maailmassa. Rakentaminen alkaa ensi vuoden alussa, ja ensimmäinen vaihe valmistuu vuoteen 2022 mennessä. Se on osa laajempaa yleissuunnitelmaa. Varakruununprinssi Mohammad bin Salmanin vuosi sitten julkistaman Vision 2030 -suunnitelman tavoitteena on monipuolistaa taloutta ja vähentää kuningaskunnan riippuvuutta öljystä useiden hankkeiden avulla. Viihdekaupunki, joka on kooltaan noin viidennes Riadin pinta-alasta, on viimeisin julkistettu hanke. Viranomaisten mukaan sen toivotaan houkuttelevan kävijöitä, mutta myös "saavuttavan terveen ja harmonisen elämän ja tarjoavan enemmän viihdettä, iloa ja hauskanpitoa" pääkaupungissa asuville. On kuitenkin epäselvää, miten Six Flagsin kaltainen huvipuisto toimii maassa, jossa naiset ja miehet ovat pitkälti erillään toisistaan. Tähän asti Saudi-Arabian teemapuistot on suunnattu pääasiassa lapsille.</w:t>
      </w:r>
    </w:p>
    <w:p>
      <w:r>
        <w:rPr>
          <w:b/>
        </w:rPr>
        <w:t xml:space="preserve">Yhteenveto</w:t>
      </w:r>
    </w:p>
    <w:p>
      <w:r>
        <w:t xml:space="preserve">Saudi-Arabia on julkistanut suunnitelmat Riadin liepeillä sijaitsevasta viihdekaupungista, joka on valmistuttuaan 50 kertaa Gibraltarin kokoinen.</w:t>
      </w:r>
    </w:p>
    <w:p>
      <w:r>
        <w:rPr>
          <w:b/>
          <w:u w:val="single"/>
        </w:rPr>
        <w:t xml:space="preserve">Asiakirjan numero 29005</w:t>
      </w:r>
    </w:p>
    <w:p>
      <w:r>
        <w:t xml:space="preserve">Liz Dawn: Vera Duckworthin parhaat palat</w:t>
      </w:r>
    </w:p>
    <w:p>
      <w:r>
        <w:t xml:space="preserve">Vera Duckworthin Coronation Streetin tarinan keskiössä oli hänen miehensä Jack. Heidät nähdään tässä Las Vegasissa vuonna 1997, kun Jack kysyi Veralta, menisikö Vera hänen kanssaan uudelleen naimisiin - tunnustettuaan, etteivät he oikeastaan olleet laillisesti aviopari, koska Jack oli valehdellut syntymäaikansa, kun he alun perin solmivat avioliiton. Ongelmat eivät koskaan olleet kaukana - usein heidän poikansa Terryn muodossa, jota näytteli Nigel Pivaro. Hän muun muassa vapautui vankilasta päästäkseen naimisiin, lähti sitten pakoon ja myi oman lapsensa. Ilotulitusta oli myös, kun Jack liittyi vuonna 1983 deittitoimistoon nimellä Vince St Clair. Saadakseen omansa takaisin, Vera perusti oman profiilin punapää Carole Monroen nimellä. Kun "Vince" tapasi "Carolen" treffeillä Rovers Returnissa, Jack järkyttyi kohdatessaan oman vaimonsa. Vera voitti vuonna 1986 auton Woman's Choicen "vuoden aviomies"-kilpailussa - ja kävi ilmi, että Jack osallistui kilpailuun hänen nimissään. Hänen voittajasloganinsa oli: "Aviomieheni on vuoden aviomies, koska hän on avioitumisestamme lähtien tehnyt elämästäni yhtä pitkää kuherruskuukautta." Yksi 1970-luvun dramaattisimmista tarinoista oli se, kun kuorma-auto pudotti puutavarakuormansa Rovers Returnin eteen - ja puu syöksyi pubiin, jossa vauva Tracy Barlow jäi loukkuun. Vera nähdään tässä katsomassa vierestä yhdessä muiden katutovereiden Ena Sharplesin ja Hilda Ogdenin kanssa. Vuonna 1995 Jack, Vera ja heidän pojanpoikansa Tommy sattuivat lomailemaan Gail ja Martin Plattin ja heidän lastensa viereiseen asuntovaunuun. Sanomattakin on selvää, että Martin ja Gail olivat kauhuissaan. Vuonna 1982 Liz Dawn oli ylpeänä kadulla, kun kuningatar vieraili saippuasarjan kuvauksissa. Jääräpäinen kuninkaallinen Vera olisi ollut ylpeä. Seuraa meitä Facebookissa, Twitterissä @BBCNewsEnts tai Instagramissa bbcnewsents. Jos sinulla on juttuehdotus, lähetä sähköpostia osoitteeseen entertainment.news@bbc.co.uk.</w:t>
      </w:r>
    </w:p>
    <w:p>
      <w:r>
        <w:rPr>
          <w:b/>
        </w:rPr>
        <w:t xml:space="preserve">Yhteenveto</w:t>
      </w:r>
    </w:p>
    <w:p>
      <w:r>
        <w:t xml:space="preserve">Coronation Streetin veteraaninäyttelijä Liz Dawnista tuli saippuasarjalegenda taistelukirves Vera Duckworthina. Tässä muutamia hänen hahmonsa parhaita otteita kolmelta vuosikymmeneltä ITV:n saippuasarjan mukulakivillä.</w:t>
      </w:r>
    </w:p>
    <w:p>
      <w:r>
        <w:rPr>
          <w:b/>
          <w:u w:val="single"/>
        </w:rPr>
        <w:t xml:space="preserve">Asiakirjan numero 29006</w:t>
      </w:r>
    </w:p>
    <w:p>
      <w:r>
        <w:t xml:space="preserve">Eläkeläinen viettää 30 tuntia M25-matkalla</w:t>
      </w:r>
    </w:p>
    <w:p>
      <w:r>
        <w:t xml:space="preserve">Dennis Leighton lähti kotoaan Windsorista Berkshirestä maanantaina käymään tyttärensä luona 55 mailin päässä Swanleyssa Kentissä. Kun hän ei saapunut paikalle, hänen perheensä soitti poliisille. Hänet löydettiin varhain keskiviikkoaamuna Etelä-Lontoosta. Poliisin mukaan hän oli turvassa ja voi hyvin. Thames Valleyn poliisin edustaja sanoi: "Hän eksyi hieman, mutta hänet löydettiin turvallisesti ja terveenä varhain aamulla." Poliisin automaattinen rekisterikilven tunnistuskamera havaitsi Leightonin hopeanvärisen Vauxhallin tiistai-iltana Dartfordissa, vain kuuden kilometrin päässä hänen määränpäästään. Poliisi sanoi, että se uskoi hänen saattaneen viettää suuren osan ajasta pysäköitynä seisontapaikalle tai palveluihin. Ei ollut selitystä sille, miten hän oli viettänyt aikaansa, mutta poliisin tiedottaja sanoi, että hän "ei ollut ajanut ympäriinsä vakaasti 30 tuntia".</w:t>
      </w:r>
    </w:p>
    <w:p>
      <w:r>
        <w:rPr>
          <w:b/>
        </w:rPr>
        <w:t xml:space="preserve">Yhteenveto</w:t>
      </w:r>
    </w:p>
    <w:p>
      <w:r>
        <w:t xml:space="preserve">82-vuotias mies vietti yli 30 tuntia M25-tiellä eksyttyään matkalla, jonka olisi pitänyt kestää noin tunti.</w:t>
      </w:r>
    </w:p>
    <w:p>
      <w:r>
        <w:rPr>
          <w:b/>
          <w:u w:val="single"/>
        </w:rPr>
        <w:t xml:space="preserve">Asiakirjan numero 29007</w:t>
      </w:r>
    </w:p>
    <w:p>
      <w:r>
        <w:t xml:space="preserve">'Skydancers' palaa Derbyshire Peak Districtiin</w:t>
      </w:r>
    </w:p>
    <w:p>
      <w:r>
        <w:t xml:space="preserve">National Trustin mukaan kansallispuiston High Peak Moorsin alueella pesii kolme kanahaukan poikasta. Sen mukaan oli "ratkaisevan tärkeää", että ne jätettiin nyt rauhaan. RSPB:n mukaan vuonna 2018 "taivaanrantatanssijoilla", kuten niitä myös kutsutaan, oli kaksi poikasta, jotka molemmat katosivat "epäilyttävissä olosuhteissa". Peak Districtin National Trustin pääjohtaja Jon Stewart sanoi olevansa "iloinen" siitä, että "yksi Britannian vainotuimmista petolinnuista" oli pesinyt. Myös kanahaikaran poikaset ovat kuoriutuneet neljässä pesässä Bowlandissa Lancashiressa. Maaliskuussa Natural Englandin tutkimuksessa todettiin, että 72 prosenttia merkityistä kanahaikaroista katosi hoidetuilta riekkoalueilta laittoman tappamisen vuoksi. Trustin High Peak Moors Vision -hankkeessa, jonka tarkoituksena on palauttaa villieläimistö Derbyshiren ylänköalueille, kanahaikarat ovat pesineet vuosina 2014, 2018 ja nyt vuonna 2019. Stewart sanoi: "On ratkaisevan tärkeää, että linnuille annetaan nyt tilaa ja turvallisuutta kasvattaa poikasensa ilman häiriöiden tai pahempien uhkaa." Hän lisäsi, että suunnitelmissa on asentaa poikasiin satelliittimerkit niiden liikkumisen seuraamiseksi. Seuraa BBC East Midlandsia Facebookissa, Twitterissä tai Instagramissa. Lähetä juttuideoita osoitteeseen eastmidsnews@bbc.co.uk.</w:t>
      </w:r>
    </w:p>
    <w:p>
      <w:r>
        <w:rPr>
          <w:b/>
        </w:rPr>
        <w:t xml:space="preserve">Yhteenveto</w:t>
      </w:r>
    </w:p>
    <w:p>
      <w:r>
        <w:t xml:space="preserve">Englannin harvinaisimpiin ja vainotuimpiin lintuihin kuuluva kanahaikarapari on pesinyt Peak Districtissä toisena peräkkäisenä vuonna.</w:t>
      </w:r>
    </w:p>
    <w:p>
      <w:r>
        <w:rPr>
          <w:b/>
          <w:u w:val="single"/>
        </w:rPr>
        <w:t xml:space="preserve">Asiakirjan numero 29008</w:t>
      </w:r>
    </w:p>
    <w:p>
      <w:r>
        <w:t xml:space="preserve">Vaalien lähestyessä Johnsonilla ja Sturgeonilla on edessään esteitä</w:t>
      </w:r>
    </w:p>
    <w:p>
      <w:r>
        <w:t xml:space="preserve">Laura KuenssbergPoliittinen päätoimittaja@bbclaurakon Twitter Konservatiivit ovat kuitenkin hyvin tietoisia siitä, että pääministerin poliittinen persoona on monien äänestäjien mielestä käänteentekevä. Ja vaikka hänen matkansa tarkoituksena oli esitellä Englannin ja Skotlannin yhteistä työtä, se on myös korostanut juuri sitä suuntausta, jota unionistit pelkäävät. Viimeisten kuuden kuukauden aikana mielipidemittausten mukaan Skotlannin itsenäisyyden kannatus on koventunut, ja vain hieman yli puolet väestöstä näyttää olevan sen kannalla. Mutta myös Yhdistyneen kuningaskunnan hallituksessa on havaittavissa jähmettynyt asenne, jonka mukaan unionia ei voiteta vaikenemalla. Niinpä Downing Street etsii keinoja korostaa hallituksen merkitystä Skotlannissa - olipa kyse sitten suorista menoista paikan päällä tai Yhdistyneen kuningaskunnan laajuisista hankkeista, kuten rokotteiden kehittämisestä. SNP:llä on monia esteitä ennen kuin uusi kansanäänestys voidaan järjestää, saati voittaa. Vaikka he voittaisivat selvän enemmistön Skotlannin vaaleissa toukokuussa, Boris Johnson sanoo ei uudelle kansanäänestykselle. Vaikka SNP löytäisikin sitten keinon järjestää äänestys, olisi paineita selventää mahdollisen itsenäisen valtion kannalta ratkaisevia kysymyksiä - miten valuutta toimisi, miten se kävisi kauppaa muun Yhdistyneen kuningaskunnan kanssa? Ei ole mitään automaattista, että mielipidemittausten johtoasema nyt johtaisi itsenäisyyteen myöhemmin. Kuten eräs korkea-arvoinen henkilö totesi, "on vielä paljon epävarmuustekijöitä". Mutta uutta vakuuttavaa visiota unionista 2000-luvulla ei myöskään ole paljon nähtävissä. Boris Johnsonin Glasgow'ssa järjestämät valokuvaustilaisuudet tuskin toimivat yksinään.</w:t>
      </w:r>
    </w:p>
    <w:p>
      <w:r>
        <w:rPr>
          <w:b/>
        </w:rPr>
        <w:t xml:space="preserve">Yhteenveto</w:t>
      </w:r>
    </w:p>
    <w:p>
      <w:r>
        <w:t xml:space="preserve">Jalkojen asettaminen Skotlannin maaperälle ei ole Boris Johnsonille riskitöntä. Eikä vain siksi, että vierailu antoi Nicola Sturgeonille rehua helppoon pilaan matkustamisesta lukituksen aikana.</w:t>
      </w:r>
    </w:p>
    <w:p>
      <w:r>
        <w:rPr>
          <w:b/>
          <w:u w:val="single"/>
        </w:rPr>
        <w:t xml:space="preserve">Asiakirjan numero 29009</w:t>
      </w:r>
    </w:p>
    <w:p>
      <w:r>
        <w:t xml:space="preserve">Risteilyalusten lomailijat puuttuvat Manxin rannan roskaantumiseen</w:t>
      </w:r>
    </w:p>
    <w:p>
      <w:r>
        <w:t xml:space="preserve">Fridjtof Nansen -aluksen matkustajat keräsivät vain tunnissa 280 kiloa roskia Castletownissa ja Derbyhavenissa. Beach Buddies -hyväntekeväisyysjärjestö toimitti vierailijoille välineet ja säkit maanantain siivousta varten. Miehistön jäsen Ton Holt sanoi, että oli tärkeää "auttaa paikkoja, joissa käymme", ja innostaa matkustajia tekemään enemmän. Norjalaisen aluksen omistaja Hurtigruten on aiemmin järjestänyt samanlaisia rantojen siivousretkiä vieraillessaan Shetlandin ja Orkneysaarilla. Beach Buddies -ryhmä on järjestänyt säännöllisiä roskien keräyksiä saaren rannoilta vuodesta 2006 lähtien. Oslosta kotoisin oleva matkustaja Julie Christiansen sanoi: "Meillä on sama saastumisongelma, joten on todella mukavaa nähdä ranta ja auttaa myös vähän siivoamisessa." Sveitsiläinen matkakumppani Philippe Scherss sanoi, että matka oli "hyvä asia" ja että oli "tärkeää yrittää tehdä jotain" muovisaasteen torjumiseksi.</w:t>
      </w:r>
    </w:p>
    <w:p>
      <w:r>
        <w:rPr>
          <w:b/>
        </w:rPr>
        <w:t xml:space="preserve">Yhteenveto</w:t>
      </w:r>
    </w:p>
    <w:p>
      <w:r>
        <w:t xml:space="preserve">Noin 140 turistia vierailulla olleella risteilyaluksella käytti Mansaarella tekemänsä lyhyen pysähdyksen aikana aikaa puhdistaakseen rannan saaren eteläosassa.</w:t>
      </w:r>
    </w:p>
    <w:p>
      <w:r>
        <w:rPr>
          <w:b/>
          <w:u w:val="single"/>
        </w:rPr>
        <w:t xml:space="preserve">Asiakirjan numero 29010</w:t>
      </w:r>
    </w:p>
    <w:p>
      <w:r>
        <w:t xml:space="preserve">Kidulthood-tähti Adam Deaconista annettu pidätysmääräys</w:t>
      </w:r>
    </w:p>
    <w:p>
      <w:r>
        <w:t xml:space="preserve">31-vuotiasta syytetään siitä, että hän on lähettänyt sosiaalisessa mediassa loukkaavia ja uhkaavia viestejä, jotka liittyvät Doctor Who -elokuvan käsikirjoittajaan Noel Clarkeen, joka on kirjoittanut elokuvan Kidulthood ja ohjannut sen jatko-osan Adulthood. Deaconin oli määrä saapua aiemmin Länsi-Lontoossa sijaitsevaan oikeusistuimeen. Pidätysmääräys annettiin, kun hän ei saapunut paikalle. Itä-Lontoon Bethnal Greenistä kotoisin olevaa Deaconia syytetään yhdestä väkivallattomasta häirinnästä 5. maaliskuuta ja 19. joulukuuta viime vuonna välisenä aikana. Näyttelijä ja räppäri näytteli ampuma-asevirkailija Robbieta Channel 4:n poliisidraamassa Babylon ja esiintyi Clarken rinnalla elokuvissa Kidulthood ja Adulthood. Deacon oli mukana ohjaamassa ja näyttelemässä vuonna 2011 ilmestynyttä brittiläistä kaupunkikomediaa Anuvahood. Molemmat näyttelijät ovat saaneet Bafta Rising Star Award -palkinnon - Clarke vuonna 2009 ja Deacon vuonna 2012.</w:t>
      </w:r>
    </w:p>
    <w:p>
      <w:r>
        <w:rPr>
          <w:b/>
        </w:rPr>
        <w:t xml:space="preserve">Yhteenveto</w:t>
      </w:r>
    </w:p>
    <w:p>
      <w:r>
        <w:t xml:space="preserve">Kidulthood-näyttelijä Adam Deaconista on annettu pidätysmääräys, kun hän ei ilmestynyt Lontoossa oikeuteen vastaamaan syytteeseen ahdistelusta.</w:t>
      </w:r>
    </w:p>
    <w:p>
      <w:r>
        <w:rPr>
          <w:b/>
          <w:u w:val="single"/>
        </w:rPr>
        <w:t xml:space="preserve">Asiakirjan numero 29011</w:t>
      </w:r>
    </w:p>
    <w:p>
      <w:r>
        <w:t xml:space="preserve">Kosovon profiili - Media</w:t>
      </w:r>
    </w:p>
    <w:p>
      <w:r>
        <w:t xml:space="preserve">Televisio on suosituin media. Toimiluvan saaneista 20 asemasta kolme lähettää valtakunnallisia lähetyksiä. Useimmissa kodeissa on kaapelikanavat, joten Kosovossa toimivat asemat kilpailevat voimakkaasti Albanian suosittujen verkkojen kanssa. Yleisradioyhtiö RTK perustettiin toimituksellisesti riippumattomaksi palveluksi. Sen lippulaiva-tv-tiedote on keskeinen uutislähde. Painettujen sanomalehtien markkinat ovat taantumassa, ja Internet kilpailee niillä voimakkaasti. Viiden painetun päivälehden yhteenlaskettu levikki on arviolta hieman yli 12 000 kappaletta. Yhdysvaltalaisen Freedom House -järjestön mukaan perustuslaki suojelee sananvapautta, mutta tiedotusvälineet kärsivät poliittisesta puuttumisesta, korruptiosta ja taloudellisesta painostuksesta. Ryhmä kuvailee mediaympäristöä "osittain vapaaksi". Noin 80 prosentilla Kosovon asukkaista oli pääsy internetiin vuonna 2017 (InternetWorldStats-sivusto). Facebook on johtava sosiaalinen verkosto, jota seuraa YouTube. Verkkomedia on yhä enemmän valtaamassa asemaa pääasiallisena uutislähteenä, erityisesti kun jotkin painetut tiedotusvälineet ovat viime aikoina siirtyneet julkaisemaan uutisia vain verkossa ja sijoittajat keskittyvät uutisportaaleihin yleisradiomedian sijaan. Lehdistö</w:t>
      </w:r>
    </w:p>
    <w:p>
      <w:r>
        <w:rPr>
          <w:b/>
        </w:rPr>
        <w:t xml:space="preserve">Yhteenveto</w:t>
      </w:r>
    </w:p>
    <w:p>
      <w:r>
        <w:t xml:space="preserve">Kosovossa on väestömääräänsä nähden paljon tiedotusvälineitä. Mainostulot, joista ne ovat riippuvaisia, eivät useinkaan riitä tuottamaan voittoa, ja ulkomaisia tai kotimaisia investointeja on vähän.</w:t>
      </w:r>
    </w:p>
    <w:p>
      <w:r>
        <w:rPr>
          <w:b/>
          <w:u w:val="single"/>
        </w:rPr>
        <w:t xml:space="preserve">Asiakirjan numero 29012</w:t>
      </w:r>
    </w:p>
    <w:p>
      <w:r>
        <w:t xml:space="preserve">Pormestarikansanäänestys: Bristolin valtuuston puhelu lehtisestä</w:t>
      </w:r>
    </w:p>
    <w:p>
      <w:r>
        <w:t xml:space="preserve">Kirjanen oli tarkoitus toimittaa kaikkiin kaupungin osoitteisiin maaliskuun loppuun mennessä. Valtuutettu Gary Hopkins sanoi: "Haluamme, että ihmiset valittavat, jos he eivät ole saaneet esitettä, jotta voimme lähettää heille sellaisen." Jos Bristol äänestää pormestarin valinnan puolesta, vaalit järjestetään marraskuussa. Monet kodit esimerkiksi Cliftonissa, Henleazeissa, Bedminsterissä ja Bishopstonissa eivät ole saaneet kirjettä. Esitteen hyväksyneen Bristolin kaupunginvaltuuston demokratiakomitean puheenjohtaja Hopkins syytti Royal Mailia siitä, että se ei ole saanut esitteitä kaikkiin kaupungin osoitteisiin. "Royal Mail toimittaa vain kokonaisiin postinumeroihin, ja osa niistä on jaettu kaupungin rajojen yli, joten jotkut (kotitaloudet) kaupungin ulkopuolella saivat esitteen, kun taas toiset kaupungin sisällä eivät", hän sanoi. Royal Mailin tiedottaja sanoi: "Emme ole tietoisia ongelmista, jotka liittyisivät Bristolin alueella tapahtuvaan ovelta ovelle -jakeluun asiakkaallemme, Bristolin kaupunginvaltuustolle." Pormestarikansanäänestystä koskeva neuvontapuhelinnumero on 0117 922 3400.</w:t>
      </w:r>
    </w:p>
    <w:p>
      <w:r>
        <w:rPr>
          <w:b/>
        </w:rPr>
        <w:t xml:space="preserve">Yhteenveto</w:t>
      </w:r>
    </w:p>
    <w:p>
      <w:r>
        <w:t xml:space="preserve">Bristolin asukkaita kehotetaan ilmoittamaan kaupunginvaltuustolle, jos he eivät ole saaneet 3. toukokuuta järjestettävää pormestarikansanäänestystä koskevaa esitteitä.</w:t>
      </w:r>
    </w:p>
    <w:p>
      <w:r>
        <w:rPr>
          <w:b/>
          <w:u w:val="single"/>
        </w:rPr>
        <w:t xml:space="preserve">Asiakirjan numero 29013</w:t>
      </w:r>
    </w:p>
    <w:p>
      <w:r>
        <w:t xml:space="preserve">Angleseyn biomassalaitos "etenee" takaiskusta huolimatta</w:t>
      </w:r>
    </w:p>
    <w:p>
      <w:r>
        <w:t xml:space="preserve">Orthios haluaa kehittää yhteistuotantolaitoksen Anglesey Aluminiumin entiselle tehdasalueelle Holyheadissa. Se ei kuitenkaan onnistunut osallistumaan Yhdistyneen kuningaskunnan hallituksen huutokauppaan, joka koski uusiutuvaa energiaa koskevia CfD-sopimuksia (Contracts for Difference). Orthiosin edustaja sanoi, että hanke etenee tuloksesta huolimatta. Rakennushankkeella luvataan luoda 500 pysyvää työpaikkaa ja lisäksi 1 200 työpaikkaa rakennusvaiheen aikana. Viimeisin takaisku on seurausta siitä, että yritys vahvisti aiemmin tänä vuonna, että sen kiinalainen sijoittaja Sino Fortune Group oli vetäytynyt sopimuksesta. Orthiosin lausunnossa sanottiin, että se oli turhautunut siihen, että se oli jäänyt "tuen ulkopuolelle", vaikka se oli muokannut ehdotuksiaan ja tarjonnut "huomattavasti CfD-tavoitehinnan alapuolelle". Orthiosin mukaan sen liiketoimintamalliin kuuluu kuitenkin useita tulovirtoja, joista sähkön myynti CfD-sopimuksen mukaisesti on vain yksi".</w:t>
      </w:r>
    </w:p>
    <w:p>
      <w:r>
        <w:rPr>
          <w:b/>
        </w:rPr>
        <w:t xml:space="preserve">Yhteenveto</w:t>
      </w:r>
    </w:p>
    <w:p>
      <w:r>
        <w:t xml:space="preserve">Yhtiö, joka aikoo kehittää miljardin punnan arvoista biomassalla toimivaa laitosta Angleseylle, on kärsinyt takaiskun, kun se ei ole saanut tuottoisa valtion sopimusta.</w:t>
      </w:r>
    </w:p>
    <w:p>
      <w:r>
        <w:rPr>
          <w:b/>
          <w:u w:val="single"/>
        </w:rPr>
        <w:t xml:space="preserve">Asiakirjan numero 29014</w:t>
      </w:r>
    </w:p>
    <w:p>
      <w:r>
        <w:t xml:space="preserve">Mansaaren hallitus haluaa, että 20 prosenttia Douglasin työmatkalaisista kulkee pyörällä tai kävellen.</w:t>
      </w:r>
    </w:p>
    <w:p>
      <w:r>
        <w:t xml:space="preserve">Aktiivisen liikkumisen strategian tavoitteena on, että vuoteen 2021 mennessä 20 prosenttia Douglasin matkustajista käyttää muita kuin moottoriajoneuvoja työmatkansa kulkemiseen. Reitit yhdistävät kaupungin keskustan 4 kilometrin (2,5 mailin) säteellä sijaitseviin alueisiin, kuten Onchaniin ja osaan Braddania. Infrastruktuuriministeriön mukaan hanke maksaa 3,8 miljoonaa puntaa. Tynwaldin heinäkuussa 2018 hyväksymässä hankkeessa kunnostetaan myös Douglasin perinnetietä. "Elävämpiä katuja" Vaikka monet reiteistä ovat poissa pääteiltä, on suunnitelmissa kannustaa ihmisiä käyttämään Peel Roadia, Glencrutchery Roadia ja Douglas Promenadea, joissa pyöräilijät ja kävelijät "voidaan erottaa" liikenteestä, DoI:n tiedottaja sanoi. Reittien varrelle asennetaan uusia opasteita ja tiemerkintöjä, reunakiviä pudotetaan ja nopeusrajoituksia alennetaan joillakin teillä. Infrastruktuuripolitiikasta vastaava jäsen Kate Lord-Brenan MLC sanoi, että suunnitelman tarkoituksena on varmistaa, että pyöräily ja kävely eivät ole "huonompi vaihtoehto" ihmisille. "Jos joku päättää kävellä tai pyöräillä, hänen pitäisi tuntea, että teillä on tilaa sitä varten", hän sanoi. Isle of Man Cyclingin Rob Holden sanoi, että saari on "kaukana jäljessä" monista muista paikoista maailmassa, mutta suunnitelmat voivat auttaa luomaan "terveellisempiä, turvallisempia ja elävämpiä katuja".</w:t>
      </w:r>
    </w:p>
    <w:p>
      <w:r>
        <w:rPr>
          <w:b/>
        </w:rPr>
        <w:t xml:space="preserve">Yhteenveto</w:t>
      </w:r>
    </w:p>
    <w:p>
      <w:r>
        <w:t xml:space="preserve">Manxin pääkaupunkiin on suunniteltu pyöräily- ja kävelyreittejä, joilla Manxin pääkaupungin työmatkalaisia kannustetaan kulkemaan matkat "eri tavalla kuin autolla".</w:t>
      </w:r>
    </w:p>
    <w:p>
      <w:r>
        <w:rPr>
          <w:b/>
          <w:u w:val="single"/>
        </w:rPr>
        <w:t xml:space="preserve">Asiakirjan numero 29015</w:t>
      </w:r>
    </w:p>
    <w:p>
      <w:r>
        <w:t xml:space="preserve">Robert Burnsin Brow Wellin uimapaikan siltavaihtoehtoja tutkitaan.</w:t>
      </w:r>
    </w:p>
    <w:p>
      <w:r>
        <w:t xml:space="preserve">Vanha risteys romahti osittain viime kuussa, minkä vuoksi B725-tietä jouduttiin sulkemaan Brow Wellin kohdalla lähellä Ruthwelliä. Dumfries and Gallowayn neuvosto ilmoitti, että selvitys oli saatu valmiiksi ja että jatkotoimista käytiin neuvotteluja. Yksi vaihtoehto voisi olla väliaikainen silta, jossa olisi liikennevalot, jotta reitti saataisiin taas auki. Tie suljettiin syyskuun lopulla, kun sillan ylä- ja alapuolella havaittiin vaurioita. Skotlannin ympäristönsuojeluvirasto ja Skotlannin kansallinen kulttuuriperintö ovat osallistuneet keskusteluihin siitä, miten tilanteeseen voitaisiin puuttua. Silta sijaitsee lähellä paikkaa, joka oli tunnettu parantavista ominaisuuksistaan jo 1700-luvulla. Burns itse kävi siellä vuonna 1796 ollessaan jo vakavasti sairas, mutta se ei parantanut hänen tilaansa - jonka uskotaan olleen reumakuume - ja hän kuoli saman vuoden heinäkuussa. Paikka on edelleen suosittu vierailukohde runoilijan teosten ystäville.</w:t>
      </w:r>
    </w:p>
    <w:p>
      <w:r>
        <w:rPr>
          <w:b/>
        </w:rPr>
        <w:t xml:space="preserve">Yhteenveto</w:t>
      </w:r>
    </w:p>
    <w:p>
      <w:r>
        <w:t xml:space="preserve">Tilapäinen silta voitaisiin rakentaa, jotta tie voitaisiin avata uudelleen lähellä paikkaa, jossa Robert Burns ui ja joi vettä ennen kuolemaansa.</w:t>
      </w:r>
    </w:p>
    <w:p>
      <w:r>
        <w:rPr>
          <w:b/>
          <w:u w:val="single"/>
        </w:rPr>
        <w:t xml:space="preserve">Asiakirjan numero 29016</w:t>
      </w:r>
    </w:p>
    <w:p>
      <w:r>
        <w:t xml:space="preserve">Tesla rakentaa maailman suurimman litiumioniakun Australiaan</w:t>
      </w:r>
    </w:p>
    <w:p>
      <w:r>
        <w:t xml:space="preserve">Pääministeri Jay Weatherill sanoi, että akku suojaa Etelä-Australiaa samanlaiselta energiakriisiltä, joka tunnetusti aiheutti osavaltiossa sähkökatkon. Tesla-pomo Elon Musk vahvisti paljon julkisuutta saaneen lupauksensa rakentaa se 100 päivässä tai tehdä se ilmaiseksi. 100MW (megawatti) / 129MWh (megawattitunti) akun pitäisi olla valmis vuonna 2017. "Riskiä on varmasti jonkin verran, koska tämä tulee olemaan maailman suurin akkuasennus merkittävällä marginaalilla", Musk sanoi Adelaidessa perjantaina. Hän lisäsi, että "maailman seuraavaksi suurin akku on 30 megawattia". Suuri kapasiteetti Teslan rakentama akku, joka on yhdistetty Neoen tuulipuistoon, toimii ympäri vuorokauden ja pystyy tarjoamaan lisävoimaa hätätilanteissa, hallitus sanoi. "Se muuttaa täysin uusiutuvan energian varastointitavan ja vakauttaa Etelä-Australian verkkoa sekä laskee hintoja", Weatherill sanoi. Muskin 100 päivän lupaus alkaa, kun sähköverkon yhteenliittämissopimus on allekirjoitettu. Tesla on laajentanut akkuliiketoimintaansa autotuotantonsa ohella. Etelä-Australia on kärsinyt sähkökatkoista viime vuoden syyskuusta lähtien, mikä johti poliittiseen kiistaan energiapolitiikasta. Kiista huipentui Weatherillin ja liittovaltion hallituksen ministerin outoon yhteenottoon lehdistötilaisuudessa maaliskuussa.</w:t>
      </w:r>
    </w:p>
    <w:p>
      <w:r>
        <w:rPr>
          <w:b/>
        </w:rPr>
        <w:t xml:space="preserve">Yhteenveto</w:t>
      </w:r>
    </w:p>
    <w:p>
      <w:r>
        <w:t xml:space="preserve">Australian osavaltio asentaa maailman suurimman litiumioniakun sähköautoyhtiö Teslan ja energiayhtiö Neoenin kanssa tehdyssä "historiallisessa" sopimuksessa.</w:t>
      </w:r>
    </w:p>
    <w:p>
      <w:r>
        <w:rPr>
          <w:b/>
          <w:u w:val="single"/>
        </w:rPr>
        <w:t xml:space="preserve">Asiakirjan numero 29017</w:t>
      </w:r>
    </w:p>
    <w:p>
      <w:r>
        <w:t xml:space="preserve">Euroviisut: Lys Assia kuolee 94-vuotiaana</w:t>
      </w:r>
    </w:p>
    <w:p>
      <w:r>
        <w:t xml:space="preserve">Hän voitti Sveitsin kilpailun vuonna 1956 kappaleella Refrain ja esiintyi vielä kahdessa kilpailussa. Lys Assia kuoli lauantaina Zürichin Zollikerbergin sairaalassa. Euroviisut kuvailivat häntä kilpailun "ensimmäiseksi naiseksi" ja kertoivat suunnittelevansa lisää kunnianosoituksia hänelle lähipäivinä. Assian voitto kaikkien aikojen ensimmäisissä Euroviisuissa tuli Sveitsin Luganossa. Hän sijoittui vuoden 1957 kilpailussa kahdeksanneksi, mutta saavutti enemmän menestystä vuotta myöhemmin, kun hän tuli toiseksi kappaleellaan Giorgio. Rupperswilissä, Pohjois-Sveitsissä vuonna 1924 syntynyt Assia aloitti uransa tanssijana ennen kuin hän siirtyi laulamiseen. Hänen yhteytensä Euroviisuihin oli pitkäaikainen, ja vuonna 2005 hän esiintyi Euroviisujen 50-vuotisjuhlassa. 87-vuotiaana hän päätti palata kilpailuun ja yritti - tuloksetta - edustaa Sveitsiä vuosina 2012 ja 2013. Hänen kuolemansa seuraa läheisesti entisen Euroviisu-juontajan Katie Boylen kuolemaa, joka kuoli kotonaan Yhdistyneessä kuningaskunnassa 91-vuotiaana viime viikolla.</w:t>
      </w:r>
    </w:p>
    <w:p>
      <w:r>
        <w:rPr>
          <w:b/>
        </w:rPr>
        <w:t xml:space="preserve">Yhteenveto</w:t>
      </w:r>
    </w:p>
    <w:p>
      <w:r>
        <w:t xml:space="preserve">Ensimmäinen Eurovision laulukilpailun voittaja Lys Assia on kuollut 94-vuotiaana, kilpailun järjestäjät ovat ilmoittaneet.</w:t>
      </w:r>
    </w:p>
    <w:p>
      <w:r>
        <w:rPr>
          <w:b/>
          <w:u w:val="single"/>
        </w:rPr>
        <w:t xml:space="preserve">Asiakirjan numero 29018</w:t>
      </w:r>
    </w:p>
    <w:p>
      <w:r>
        <w:t xml:space="preserve">Venäjän oppositiojohtaja Aleksei Navalnyi kotiarestissa</w:t>
      </w:r>
    </w:p>
    <w:p>
      <w:r>
        <w:t xml:space="preserve">Kotiarestin kesto on kaksi kuukautta, mutta sitä voidaan jatkaa. Tutkijat syyttävät häntä aiemmasta tapauksesta annetun ehdollisen tuomion ehtojen rikkomisesta. Navalnyi, johtava oppositiohahmo ja korruption vastainen taistelija, on torjunut häntä vastaan esitetyt syytteet naurettavina ja poliittisesti motivoituneina. Hän sai viiden vuoden ehdollisen tuomion 16 miljoonan ruplan (450 000 dollaria, 270 000 puntaa) varkaudesta puuyhtiöltä vuonna 2009. Viranomaisten mukaan hän oli toistuvasti matkustanut Moskovan ulkopuolelle rangaistuksen vastaisesti. Häntä syytettiin myös pidätyksen vastustamisesta maanantai-iltana järjestetyssä mielenosoituksessa, jossa poliisi otti kiinni satoja muita aktivisteja. Navalnyi ja hänen kannattajansa julkaisivat tammikuussa murskaavan raportin, jossa väitettiin massiivista korruptiota Sotshin olympialaisten valmisteluissa. Mielenosoitukset, joita ei ole hyväksytty, ovat käyneet harvinaisiksi sen jälkeen, kun hallitus allekirjoitti vuonna 2012 mielenosoitusten vastaisen lainsäädännön, jossa mielenosoittajille määrätään raskaita sakkoja ja toisinaan vankeusrangaistuksia. Venäjän presidentin arvostelijat syyttävät häntä siitä, että hän on viime viikkoina lisännyt painostusta toisinajattelijoita kohtaan ja pitänyt silmällä naapurimaassa Ukrainassa tapahtuvia levottomuuksia.</w:t>
      </w:r>
    </w:p>
    <w:p>
      <w:r>
        <w:rPr>
          <w:b/>
        </w:rPr>
        <w:t xml:space="preserve">Yhteenveto</w:t>
      </w:r>
    </w:p>
    <w:p>
      <w:r>
        <w:t xml:space="preserve">Venäjän oppositiojohtaja Aleksei Navalnyi on asetettu kotiarestiin ja häntä on kielletty käyttämästä internetiä tai vastaanottamasta vierailijoita.</w:t>
      </w:r>
    </w:p>
    <w:p>
      <w:r>
        <w:rPr>
          <w:b/>
          <w:u w:val="single"/>
        </w:rPr>
        <w:t xml:space="preserve">Asiakirjan numero 29019</w:t>
      </w:r>
    </w:p>
    <w:p>
      <w:r>
        <w:t xml:space="preserve">Julkisen koulun työntekijällä oli seksikuvia lapsista</w:t>
      </w:r>
    </w:p>
    <w:p>
      <w:r>
        <w:t xml:space="preserve">Kansallinen rikostorjuntavirasto jäljitti Kevin Heywoodin ja pidätti hänet 400 vuotta vanhassa Blundellsin koulussa Tivertonissa Devonissa. Hän työskenteli varastomiehenä yhteiskoulun sisäoppilaitoksessa ja päiväkoulussa. Exeterin kruununoikeudessa Heywood, 52, myönsi kolme syytettä sopimattomien kuvien ottamisesta lapsista. Oikeus kuuli, että hänellä oli kahdessa kannettavassa tietokoneessa 177 kuvaa lasten hyväksikäytöstä, joista joissakin oli mukana jopa yhden vuoden ikäisiä lapsia. Tivertonissa Barrington Streetillä asuva Heywood, joka sai potkut sen jälkeen, kun hänet oli pidätetty Blundellsissa 7. syyskuuta 2017, tuomittiin kuudeksi kuukaudeksi ehdolliseen vankeusrangaistukseen, joka on ehdollinen kahdeksi vuodeksi. Katso lisää uutisia Cornwallista Hänet määrättiin osallistumaan seksuaalirikollisten hoito-ohjelmaan ja allekirjoittamaan seksuaalirikollisten rekisteri 10 vuodeksi. Tuomari Philip Mott QC sanoi, että kuvissa näkyi "hyvin nuoria tyttöjä, jotka joutuivat kärsimään". "Tämä ei missään nimessä ollut uhriton rikos", hän lisäsi. Puolustaja Brian Fitzherbert sanoi, että Heywood ei ollut etsinyt äärimmäisiä kuvia, vaan latasi ne vahingossa, kun hän katseli muita kuvia. Heywoodille määrättiin seksuaalisen vahingon estämismääräys, ja häntä kiellettiin työskentelemästä lasten parissa loppuelämänsä ajan.</w:t>
      </w:r>
    </w:p>
    <w:p>
      <w:r>
        <w:rPr>
          <w:b/>
        </w:rPr>
        <w:t xml:space="preserve">Yhteenveto</w:t>
      </w:r>
    </w:p>
    <w:p>
      <w:r>
        <w:t xml:space="preserve">35 000 puntaa vuodessa maksavan julkisen koulun työntekijää on kielletty työskentelemästä lasten kanssa, kun häneltä on löydetty kuvia lasten hyväksikäytöstä.</w:t>
      </w:r>
    </w:p>
    <w:p>
      <w:r>
        <w:rPr>
          <w:b/>
          <w:u w:val="single"/>
        </w:rPr>
        <w:t xml:space="preserve">Asiakirjan numero 29020</w:t>
      </w:r>
    </w:p>
    <w:p>
      <w:r>
        <w:t xml:space="preserve">DNA-testit vahvistavat Farne Islandin kaksoshylkeiden syntymän.</w:t>
      </w:r>
    </w:p>
    <w:p>
      <w:r>
        <w:t xml:space="preserve">Harmaahylkeen poikaset havaitsi lokakuussa National Trustin metsänvartija David Steel, joka oli seurannut tiineenä olevaa hyljettä. Harmaahylkeiden monisikiöiset poikaset ovat harvinaisia, eikä saarilla ole ollut aiemmin tietoja monisikiöisistä poikasista. Merinisäkkäiden tutkimusyksikkö on nyt ottanut DNA-näytteet. Steel sanoi: "Molemmat voivat hyvin ja ovat lähellä itsenäistymistä. "Valtava menestys" "Merinisäkkäiden tutkimusyksikön avulla molemmista poikasista on otettu DNA-näyte, joten voimme kiistatta todistaa, että meillä on harmaahylkeiden kaksoset - ensimmäinen koskaan dokumentoitu luonnonvarainen tapaus. "Molemmat poikaset olivat uroksia. "Osana prosessia otimme myös niiden ruumiinpainot, jotka liikkuvat 31 kilon tuntumassa, joten toivottavasti ne ovat menossa kohti suurta menestystä. "Farnes on varmasti tuottanut tänä vuonna huomattavia kohokohtia, ja tämä on yksi niistä." Ailsa Hall, St Andrewsin yliopiston merinisäkästutkimusyksikön vt. johtaja, sanoi, että harmaahylkeiden kaksosten syntyminen on "äärimmäisen harvinaista", eikä sitä ole hänen tietojensa mukaan kirjattu missään. Farne-saaret tunnetaan valtavasta hyljekoloniastaan, ja siellä syntyy vuosittain noin 1 500 pentua.</w:t>
      </w:r>
    </w:p>
    <w:p>
      <w:r>
        <w:rPr>
          <w:b/>
        </w:rPr>
        <w:t xml:space="preserve">Yhteenveto</w:t>
      </w:r>
    </w:p>
    <w:p>
      <w:r>
        <w:t xml:space="preserve">DNA-näytteet on otettu hyljeparilta, jonka uskotaan olevan ensimmäiset kaksoset, jotka ovat syntyneet Farne-saarilla Northumberlandin rannikon edustalla.</w:t>
      </w:r>
    </w:p>
    <w:p>
      <w:r>
        <w:rPr>
          <w:b/>
          <w:u w:val="single"/>
        </w:rPr>
        <w:t xml:space="preserve">Asiakirjan numero 29021</w:t>
      </w:r>
    </w:p>
    <w:p>
      <w:r>
        <w:t xml:space="preserve">Gloucesterin jätteenpolttolaitos: Asiantuntijat auttavat suunnitelmien laatimisessa</w:t>
      </w:r>
    </w:p>
    <w:p>
      <w:r>
        <w:t xml:space="preserve">Gloucestershiren kreivikunnanvaltuusto haluaa rakentaa 500 miljoonan punnan arvoisen jätteestä energiaa tuottavan laitoksen M5-tien liittymän 12 lähelle. Konservatiivien johtama viranomainen ilmoitti olevansa tietoinen Javelin Parkin hanketta koskevasta "merkittävästä julkisesta kiinnostuksesta". Oppositiopuolueet eivät ole onnistuneet kumoamaan päätöstä laitoksen rakentamisesta, ja 1 000 ihmistä on valittanut hakemuksesta. "Taaksepäin" Valtuusto ilmoitti nimittäneensä BPP Consultingin auttamaan suunnitteluprosessissa ja varmistamaan, että kaikki tehdään sääntöjen mukaan. Hakemus, jonka Urbaser Balfour Beatty jätti kesällä, käy parhaillaan läpi toisen virallisen kuulemiskierroksen. Liberaalidemokraattien valtuustojohtaja Jeremy Hilton sanoi, että on olemassa muitakin vaihtoehtoja, kun taas työväenpuolueen Steve Lydon sanoi, että kyseessä on "takapakkia", kun maakunta yrittää lisätä kierrätysastetta. Hakemuksen uskotaan olevan valmis puoluerajat ylittävän suunnittelukomitean käsiteltäväksi tammikuussa 2013.</w:t>
      </w:r>
    </w:p>
    <w:p>
      <w:r>
        <w:rPr>
          <w:b/>
        </w:rPr>
        <w:t xml:space="preserve">Yhteenveto</w:t>
      </w:r>
    </w:p>
    <w:p>
      <w:r>
        <w:t xml:space="preserve">Riippumattomat suunnitteluasiantuntijat on nimitetty auttamaan Gloucesteriin suunnitellun jätteenpolttolaitoksen suunnittelussa.</w:t>
      </w:r>
    </w:p>
    <w:p>
      <w:r>
        <w:rPr>
          <w:b/>
          <w:u w:val="single"/>
        </w:rPr>
        <w:t xml:space="preserve">Asiakirjan numero 29022</w:t>
      </w:r>
    </w:p>
    <w:p>
      <w:r>
        <w:t xml:space="preserve">Golfari Paul Broadhurstin pokaalit varastettiin murtovarkaudessa</w:t>
      </w:r>
    </w:p>
    <w:p>
      <w:r>
        <w:t xml:space="preserve">Entinen Ryder Clubin pelaaja joutui murtovarkaiden kohteeksi, jotka murtautuivat hänen taloonsa Fenny Draytonissa, Hinckleyn lähellä, torstaina iltapäivällä. He varastivat pokaalit, jotka hän voitti Portugalin avoimissa vuosina 2005 ja 2006, sekä mittatilaustyönä valmistettuja golfmailoja. Varkaat veivät myös Rolex-kellon, auton, koruja ja digitaalikameran. Broadhurst sanoi, että hän halusi erityisesti saada pokaalinsa takaisin. "Korvaamattomia muistoja", hän sanoi: "Ne eivät ole oikeastaan minkään arvoisia. Ne ovat vain muistona Portugalin avoimen mestaruudesta vuosina 2005 ja 2006. Haluaisin ne takaisin. Haluan myös golfmailani takaisin. "Niitä ei enää valmisteta, enkä voi korvata niitä. "Amatöörigolffari voi ottaa sellaisen hyllystä, mutta minulle se on kuin snookerpelaajalle, jolla on uusi maila, siihen tottuminen vie aikaa." Poliisimestari Andy Massey Leicestershiren poliisista sanoi: "Uhri on erittäin järkyttynyt tapahtuneesta, erityisesti siksi, että häneltä vietiin korvaamattomia muistoja ja hänen voittamiaan pokaaleja. "Tapaus sattui keskellä kirkasta päivää, ja kiinteistöstä vietiin huomattava määrä omaisuutta. "Toivon, että nämä kaksi tekijää auttavat silminnäkijöitä tunnistamaan epäillyn tai epäillyt." BBC BBC - Leicester - Urheilu - Broadhurst on paras britti Liittyvät Internet-linkit Leicestershire Constabularyn poliisilaitos</w:t>
      </w:r>
    </w:p>
    <w:p>
      <w:r>
        <w:rPr>
          <w:b/>
        </w:rPr>
        <w:t xml:space="preserve">Yhteenveto</w:t>
      </w:r>
    </w:p>
    <w:p>
      <w:r>
        <w:t xml:space="preserve">Golfari Paul Broadhurst on järkyttynyt siitä, että varkaat ovat varastaneet korvaamattomia pokaaleja hänen Leicestershiren kotiinsa tehdyssä murrossa.</w:t>
      </w:r>
    </w:p>
    <w:p>
      <w:r>
        <w:rPr>
          <w:b/>
          <w:u w:val="single"/>
        </w:rPr>
        <w:t xml:space="preserve">Asiakirjan numero 29023</w:t>
      </w:r>
    </w:p>
    <w:p>
      <w:r>
        <w:t xml:space="preserve">Magherafeltin sokkonauhavalmistajat luovat yli 90 uutta työpaikkaa</w:t>
      </w:r>
    </w:p>
    <w:p>
      <w:r>
        <w:t xml:space="preserve">John CampbellBBC News NI Economics &amp; Business Editor Bloc Blinds of Magherafelt on erikoistunut mittatilaustyönä valmistettaviin rullaverhoihin, ja sen suurimpiin asiakkaisiin kuuluu John Lewis -tavarataloketju. Yritys työllistää tällä hetkellä 69 työntekijää, mutta sen tavoitteena on lisätä 93 työpaikkaa seuraavien kahden vuoden aikana. Laajentumista tuetaan Invest NI:n myöntämällä 465 000 punnan avustuksella. Investointi käsittää uusia tuotantotiloja ja markkinoiden kehittämistoimia, joilla pyritään lisäämään vientimyyntiä. Yrityksen toimitusjohtaja Cormac Diamond sanoo, että siirto "tukee pyrkimyksiämme lisätä myyntiä erityisesti Euroopassa ja Yhdysvalloissa". Hänen mukaansa uusi tuotantolaitos tuo yrityksen koko tuotannon saman katon alle, mikä "auttaa lisäämään tuotantoa ja toiminnan tehokkuutta". Diamond, jonka tausta on konetekniikan alalla, perusti yrityksen laman keskellä. Hän kehitti helposti asennettavia, räätälöitävissä olevia kaihtimia ja sai ensimmäisen John Lewisin tilauksen, kun ostaja huomasi hänen tuotteensa messuilla.</w:t>
      </w:r>
    </w:p>
    <w:p>
      <w:r>
        <w:rPr>
          <w:b/>
        </w:rPr>
        <w:t xml:space="preserve">Yhteenveto</w:t>
      </w:r>
    </w:p>
    <w:p>
      <w:r>
        <w:t xml:space="preserve">Londonderryn kreivikunnassa sijaitseva kaihtimien valmistaja yli kaksinkertaistaa työvoimansa 4 miljoonan punnan investoinnilla.</w:t>
      </w:r>
    </w:p>
    <w:p>
      <w:r>
        <w:rPr>
          <w:b/>
          <w:u w:val="single"/>
        </w:rPr>
        <w:t xml:space="preserve">Asiakirjan numero 29024</w:t>
      </w:r>
    </w:p>
    <w:p>
      <w:r>
        <w:t xml:space="preserve">Gloucestershiren valtuusto "hylkää" palokuntasuunnitelmat</w:t>
      </w:r>
    </w:p>
    <w:p>
      <w:r>
        <w:t xml:space="preserve">Gloucestershiren poliisipäällikkö Martin Surl sanoi olevansa "valtavan pettynyt", että tarjous keskustella ajatuksesta kreivikunnan neuvoston kanssa hylättiin. Viranomainen on maksanut noin 25 000 puntaa hallituksen ehdotusten tutkimisesta. Gloucestershiren kreivikunnan neuvoston mukaan väliraportin mukaan valvonnan siirtäminen PCC:lle tulisi kalliiksi. Hallitus haluaa ottaa käyttöön lainsäädännön, jonka nojalla PCC:t voisivat ottaa vastuun palokunnista. Surl sanoi, että neuvosto oli jo hylännyt ajatuksen. "He ovat ilmoittaneet, ettei tässä ole mitään järkeä", hän lisäsi. Palopalveluista vastaava kabinettijäsen Nigel Moor sanoi, että raportti osoitti, että säästöjä on "hyvin vähän, jos ollenkaan". "Se, että palvelu on meidän valvonnassamme, on merkittävä syy siihen, että se on yksi maan tehokkaimmista. "Gloucestershiren palo- ja pelastuspalvelun siirtäminen lääninhallitukselta PCC:lle maksaisi palokunnalle, lääninhallitukselle ja Gloucestershiren poliisille rahaa - kukaan ei saisi siitä mitään säästöjä." Valtuuston tiedottajan mukaan vastuun siirtäminen PCC:lle aiheuttaisi kustannuksia, mutta niiden tarkkaa määrää ei vielä tiedetä. Hän lisäsi, että raportti valmistuisi "lähiviikkoina".</w:t>
      </w:r>
    </w:p>
    <w:p>
      <w:r>
        <w:rPr>
          <w:b/>
        </w:rPr>
        <w:t xml:space="preserve">Yhteenveto</w:t>
      </w:r>
    </w:p>
    <w:p>
      <w:r>
        <w:t xml:space="preserve">Valtuusto on hylännyt suunnitelmat, joiden mukaan vastuu maakunnan palolaitoksesta annettaisiin poliisi- ja rikoskomissaarille, kuten on väitetty.</w:t>
      </w:r>
    </w:p>
    <w:p>
      <w:r>
        <w:rPr>
          <w:b/>
          <w:u w:val="single"/>
        </w:rPr>
        <w:t xml:space="preserve">Asiakirjan numero 29025</w:t>
      </w:r>
    </w:p>
    <w:p>
      <w:r>
        <w:t xml:space="preserve">Halpa ransomware ottaa tiedostot "panttivangiksi</w:t>
      </w:r>
    </w:p>
    <w:p>
      <w:r>
        <w:t xml:space="preserve">Jos lunnaita ei makseta, se jatkaa satunnaisten tiedostojen poistamista kuuden tunnin välein. Stampado-haittaohjelma on myynnissä alle 50 dollarilla elinikäisestä lisenssistä. Toisin kuin muut versiot, se ei tarvitse järjestelmänvalvojan oikeuksia aloittaakseen tietokoneiden saastuttamisen. Ransomware on haittaohjelma, joka sekoittaa uhrin tietokoneen tiedot ja pyytää sitten maksua ennen tietojen palauttamista alkuperäiseen tilaansa. Tietojen lukituksen avaamisesta aiheutuvat kustannukset vaihtelevat, ja yksityishenkilöt maksavat tavallisesti muutaman sata puntaa ja yritykset muutaman tuhat puntaa. "Cryptoware on niin suuri osa haittaohjelmataloutta, että haittaohjelmien kehittäjien on julkaistava jatkuvasti uusia tuotteita pitääkseen asiakkaansa sitoutuneina ja rahan liikkeessä", sanoo tietoturvayhtiö Heimdal blogissaan. Kesäkuussa Intel Securityn tutkijat sanoivat nähneensä "hälyttävää" kasvua hakkerien saatavilla olevien lunnasohjelmien määrässä. He kertoivat kirjanneensa 124 erillistä haittaohjelmavaihtoehtoa. Myös FBI kertoi nähneensä lunnasohjelmahyökkäysten kaksinkertaistuneen viime vuoden aikana, ja se oli tehnyt yli 2400 valitusta. Se arvioi tällaisten hyökkäysten aiheuttamien tappioiden määräksi 24 miljoonaa dollaria (18 miljoonaa puntaa) kyseisenä aikana. Pankkeihin, sairaaloihin ja oppilaitoksiin on kohdistunut hyökkäyksiä viime kuukausina. Useimmat yrittävät ratkaista ongelman sisäisesti ennen lunnaiden maksamista.</w:t>
      </w:r>
    </w:p>
    <w:p>
      <w:r>
        <w:rPr>
          <w:b/>
        </w:rPr>
        <w:t xml:space="preserve">Yhteenveto</w:t>
      </w:r>
    </w:p>
    <w:p>
      <w:r>
        <w:t xml:space="preserve">Pimeässä verkossa on havaittu haittaohjelma, joka antaa uhreille 96 tuntia aikaa maksaa lunnaat ennen kuin se alkaa poistaa tiedostoja tietokoneelta.</w:t>
      </w:r>
    </w:p>
    <w:p>
      <w:r>
        <w:rPr>
          <w:b/>
          <w:u w:val="single"/>
        </w:rPr>
        <w:t xml:space="preserve">Asiakirjan numero 29026</w:t>
      </w:r>
    </w:p>
    <w:p>
      <w:r>
        <w:t xml:space="preserve">Kesälomat johtavat astman syyskuun piikkiin</w:t>
      </w:r>
    </w:p>
    <w:p>
      <w:r>
        <w:t xml:space="preserve">Asthma UK:n mukaan loma-aikana lääkitysohjelmia usein höllennetään. Sen mukaan "syyskuun piikki" tapahtuu joka vuosi, ja kohtaukset johtuvat altistumisesta yleisille laukaiseville tekijöille, kuten flunssa- ja flunssaviruksille. Hyväntekeväisyysjärjestön mukaan 75 prosenttia sairaalahoidosta voitaisiin välttää, jos lääkitystä käytettäisiin oikein. Yhdistyneessä kuningaskunnassa on noin 1,1 miljoonaa astmaa sairastavaa lasta - noin kaksi lasta joka luokassa sairastaa astmaa. Hyväntekeväisyysjärjestön mukaan yli 25 000 lasta joutui astmansa vuoksi sairaalaan vuosina 2011-2012, ja 18 alle 14-vuotiasta lasta kuoli astmakohtaukseen vuonna 2011. Tärkeä osa sairauden hoitoa on ennaltaehkäisy: jos lapset jatkavat inhalaattorinsa käyttöä kahdesti päivässä, kohtauksen riski on paljon pienempi. Koulujen loma-aikoina tämä voi kuitenkin jäädä vähemmälle huomiolle, kun perheet lähtevät matkoille tai luottavat siihen, että hoitajat huolehtivat lapsista, jotka eivät välttämättä tiedä sairaudestaan. Asthma UK käynnistää Back to School -kampanjan, jolla pyritään lisäämään vanhempien tietoisuutta siitä, että inhalaattorihoitoa on jatkettava. Toimitusjohtajan sijainen, tohtori Samantha Walker sanoi: "Normaalit rutiinit voivat kadota ikkunasta kesäloman aikana, mikä voi käytännössä aiheuttaa aikapommin astmaa sairastaville lapsille. "Ne, jotka unohtavat ottaa ehkäisevät inhalaattorinsa kesän aikana, eivät pysty hallitsemaan oireitaan yhtä hyvin ja ovat siten alttiimpia astmakohtauksille lukukauden alkaessa."</w:t>
      </w:r>
    </w:p>
    <w:p>
      <w:r>
        <w:rPr>
          <w:b/>
        </w:rPr>
        <w:t xml:space="preserve">Yhteenveto</w:t>
      </w:r>
    </w:p>
    <w:p>
      <w:r>
        <w:t xml:space="preserve">Hyväntekeväisyysjärjestö varoittaa, että astmaa sairastavilla lapsilla on suurempi riski saada kohtauksia, kun he palaavat syyskuussa kouluun, koska he eivät ole saaneet riittävästi hoitoa kesän aikana.</w:t>
      </w:r>
    </w:p>
    <w:p>
      <w:r>
        <w:rPr>
          <w:b/>
          <w:u w:val="single"/>
        </w:rPr>
        <w:t xml:space="preserve">Asiakirjan numero 29027</w:t>
      </w:r>
    </w:p>
    <w:p>
      <w:r>
        <w:t xml:space="preserve">Norsunluurannikko: Sotilaat kapinoivat palkkakiistan vuoksi</w:t>
      </w:r>
    </w:p>
    <w:p>
      <w:r>
        <w:t xml:space="preserve">Kaupallisessa pääkaupungissa Abidjanissa kuultiin raskasta ammuskelua, joka aiheutti paniikkia asukkaiden keskuudessa. Levottomuudet alkoivat sen jälkeen, kun sotilaiden tiedottaja ilmoitti torstaina, että he olivat luopuneet palkkavaatimuksistaan. Kapinalliset, joista suurin osa on entisiä kapinallisia, kapinoivat hallituksen lupaamien bonusten viivästymisen vuoksi. Tammikuussa he pakottivat hallituksen maksamaan heille noin 8 000 dollaria (6 200 puntaa). Heidän oli määrä saada uusi maksu tässä kuussa. Perjantaina laukauksia ammuttiin ilmaan tukikohdissa Abidjanissa, Bondoukoussa idässä, Bouakéssa keskustassa ja Korhogossa pohjoisessa. BBC:n Tamasin Ford kertoo nähneensä paniikkikohtauksen Plateaussa, Abidjanin talousalueella. Kapinallisten uskotaan ampuneen paukkupatruunoita. Vastatoimena Abidjanin tasavaltalaiskaartin eliittijoukot ampuivat varoituslaukauksia, jotka työnsivät kapinoitsijat takaisin Abidjanissa sijaitsevan armeijan päämajan sisälle, Reuters kertoo. Noin 8 000 kapinallista on tyytymätön siihen, että heitä ei kuultu ennen torstain televisioseremoniaa, jossa heidän tiedottajansa sanoi, että palkkavaatimuksesta oli luovuttu. Levinneisiin levottomuuksiin reagoidessaan presidentti Alassane Ouattara piti maan turvallisuusneuvoston hätäkokouksen. Kapina herätti pelkoa väkivaltaisuuksien uusiutumisesta Norsunluurannikon 10-vuotisen sisällissodan aikana, joka päättyi vuonna 2011. Osan kapinallisista uskottiin olevan entisiä kapinallisia, jotka liittyivät armeijaan konfliktin jälkeen.</w:t>
      </w:r>
    </w:p>
    <w:p>
      <w:r>
        <w:rPr>
          <w:b/>
        </w:rPr>
        <w:t xml:space="preserve">Yhteenveto</w:t>
      </w:r>
    </w:p>
    <w:p>
      <w:r>
        <w:t xml:space="preserve">Useiden Norsunluurannikon sotilastukikohtien sotilaat ovat ampuneet ilmaan ja tukkineet katuja useissa kaupungeissa palkkakiistan vuoksi.</w:t>
      </w:r>
    </w:p>
    <w:p>
      <w:r>
        <w:rPr>
          <w:b/>
          <w:u w:val="single"/>
        </w:rPr>
        <w:t xml:space="preserve">Asiakirjan numero 29028</w:t>
      </w:r>
    </w:p>
    <w:p>
      <w:r>
        <w:t xml:space="preserve">Miljoona virheellistä kondomia palautettu Ugandassa</w:t>
      </w:r>
    </w:p>
    <w:p>
      <w:r>
        <w:t xml:space="preserve">Ugandan kansallisen lääkeviranomaisen (NDA) mukaan testeissä oli havaittu, että osa intialaisvalmisteisista Life Guard -tuotteista sisälsi reikiä tai oli vaarassa puhjeta. Marie Stopes tarjoaa ehkäisy- ja perhesuunnittelupalveluja yli 35 maassa. YK:n mukaan lähes 6 prosenttia Ugandan aikuisista elää hiv-tartunnan saaneena. Toisten tutkimusten mukaan vain 11 prosenttia maan asukkaista on suunnitellut raskautensa. Marie Stopes toimittaa Ugandaan 1,5-2 miljoonaa kondomia joka kuukausi. "Voimme vahvistaa, että tämä on ensimmäinen kerta, kun yksi maamme ohjelmista on joutunut antamaan tällaisen palautusilmoituksen", se sanoi BBC:lle antamassaan lausunnossa. Takaisinveto tapahtui sen jälkeen, kun NDA kirjoitti hyväntekeväisyysjärjestölle 30. lokakuuta, että kaksi erää Life Guard -kondomeja ei täyttänyt "laatutestejä". Marie Stopes sanoi työskentelevänsä NDA:n kanssa "tutkiakseen kiireellisesti, mitä näissä erissä tapahtui, ja varmistaakseen, että tuotteemme täyttävät edelleen korkeat laatuvaatimukset". "Voimme vahvistaa, että kaksi erää, jotka vedämme takaisin, sisälsivät noin 335 000 kondomipakkausta eli hieman yli miljoona yksittäistä kondomia. Olemme saaneet yli puolet näistä takaisin", se lisäsi.</w:t>
      </w:r>
    </w:p>
    <w:p>
      <w:r>
        <w:rPr>
          <w:b/>
        </w:rPr>
        <w:t xml:space="preserve">Yhteenveto</w:t>
      </w:r>
    </w:p>
    <w:p>
      <w:r>
        <w:t xml:space="preserve">Johtava hyväntekeväisyysjärjestö Marie Stopes kertoo, että se on kutsunut takaisin yli miljoona Ugandassa jaettua kondomia, koska niiden turvallinen käyttö on herättänyt huolta.</w:t>
      </w:r>
    </w:p>
    <w:p>
      <w:r>
        <w:rPr>
          <w:b/>
          <w:u w:val="single"/>
        </w:rPr>
        <w:t xml:space="preserve">Asiakirjan numero 29029</w:t>
      </w:r>
    </w:p>
    <w:p>
      <w:r>
        <w:t xml:space="preserve">Maansisäiset pakolaiset todistavat Vakarain tuhoa</w:t>
      </w:r>
    </w:p>
    <w:p>
      <w:r>
        <w:t xml:space="preserve">Hallituksen virkamiehet ottivat tiistaina Batticaloan Uriyankattun asukkaat mukaan selvitysmatkalle. 51 maansisäistä pakolaista, mukaan lukien 17 naista, jotka palasivat pakolaisleireille Valachchenaissa, ilmaisivat epätoivonsa, koska heidän kylänsä oli raunioina. Monet sanoivat, että kylän olosuhteet eivät olleet riittävän hyvät uudelleensijoittamiseen. "Kaikki talot tuhoutuivat. Yritin löytää kookospuun saadakseni kookosvettä. Kaikki kookospähkinäpuut oli kaadettu", eräs pakolaisnainen kertoi toimittaja Shanthi Selvadorain mukaan. Maanantaina pidetyssä kokouksessa alueellisten viranomaisten kanssa Uriyankattun kyläläiset suostuivat uudelleensijoittamiseen. Eräs toinen maansisäinen pakolainen sanoi kylän "näyttävän hautausmaalta". Monet sanoivat kuitenkin palaavansa takaisin huolimatta siitä, mitä he näkivät. He ilmaisivat epäilyksensä siitä, saisivatko maan sisäiset pakolaiset työskennellä ilman rajoituksia. "Näyttää siltä, että meidän on toteltava turvallisuusjoukkojen käskyjä", eräs pakolainen sanoi.</w:t>
      </w:r>
    </w:p>
    <w:p>
      <w:r>
        <w:rPr>
          <w:b/>
        </w:rPr>
        <w:t xml:space="preserve">Yhteenveto</w:t>
      </w:r>
    </w:p>
    <w:p>
      <w:r>
        <w:t xml:space="preserve">Vakarain maansisäiset pakolaiset ovat ilmaisseet järkyttyneisyytensä todistaessaan kranaattihyökkäysten aiheuttamaa tuhoa alueella.</w:t>
      </w:r>
    </w:p>
    <w:p>
      <w:r>
        <w:rPr>
          <w:b/>
          <w:u w:val="single"/>
        </w:rPr>
        <w:t xml:space="preserve">Asiakirjan numero 29030</w:t>
      </w:r>
    </w:p>
    <w:p>
      <w:r>
        <w:t xml:space="preserve">Nainen syytetään kadonneen Katrice Leen viesteistä</w:t>
      </w:r>
    </w:p>
    <w:p>
      <w:r>
        <w:t xml:space="preserve">Hartlepoolista kotoisin oleva Katrice Lee katosi Paderbornissa sijaitsevan Britannian armeijan tukikohdan lähellä sijaitsevasta supermarketista toisena syntymäpäivänään vuonna 1981. Merseysiden poliisin mukaan Heidi Robinson, East Way, Moreton, on saanut syytteen ilkivaltaisesta viestinnästä. Nelikymppinen nainen saapuu Wirralin käräjäoikeuteen 1. toukokuuta. Katrice katosi, kun hän oli äitinsä kanssa Naafin supermarketissa lähellä tukikohtaa, jossa hänen isänsä oli sijoitettuna. Hänen perheensä ei ole koskaan luopunut toivosta, että hän voisi olla vielä elossa. He syyttävät sotilaspoliisia siitä, että se ei haastatellut keskeisiä todistajia riittävän nopeasti Katrisin katoamisen jälkeen. Vuonna 2012 kuninkaallisen sotilaspoliisin päälliköt myönsivät, että alkuperäisessä tutkinnassa tehtiin virheitä, ja vuonna 2017 hallitus suostui tutkimaan tapauksen uudelleen. Vuotta myöhemmin kuninkaallinen sotilaspoliisi suoritti rikosteknisen tutkimuksen läheisen Alma-joen rannalla. Viisi viikkoa kestäneissä etsinnöissä ei löytynyt johtolankoja, mutta niiden aikana väitettiin, että joku oli ottanut yhteyttä perheeseen ja väitti olevansa kadonnut tyttö.</w:t>
      </w:r>
    </w:p>
    <w:p>
      <w:r>
        <w:rPr>
          <w:b/>
        </w:rPr>
        <w:t xml:space="preserve">Yhteenveto</w:t>
      </w:r>
    </w:p>
    <w:p>
      <w:r>
        <w:t xml:space="preserve">Nainen on saanut syytteen sen jälkeen, kun Saksassa lähes 40 vuotta sitten kadonneen pikkulapsen perheelle oli lähettänyt viestejä joku, joka väitti olevansa nainen.</w:t>
      </w:r>
    </w:p>
    <w:p>
      <w:r>
        <w:rPr>
          <w:b/>
          <w:u w:val="single"/>
        </w:rPr>
        <w:t xml:space="preserve">Asiakirjan numero 29031</w:t>
      </w:r>
    </w:p>
    <w:p>
      <w:r>
        <w:t xml:space="preserve">Irlannin vaalit: Saarelaiset ensimmäisenä vaaliuurnille</w:t>
      </w:r>
    </w:p>
    <w:p>
      <w:r>
        <w:t xml:space="preserve">Muualla Irlannin tasavallassa vaalit pidetään perjantaina, mutta saarelaiset äänestävät päivää aikaisemmin laskennan helpottamiseksi. Yhteensä 2 131 ihmistä on rekisteröitynyt äänestämään 12 saarella. Donegalin kreivikunnan rannikon edustalla sijaitsevilla viidellä asutulla saarella on 753 äänioikeutettua. Arranmorella on yli 500 äänioikeutettua, ja Inishfreen saarella on vain kuusi äänioikeutettua. Muut saaret ovat Tory, Inishbofin ja Gola. Äänestäminen Innishboffinin ja Tory-saarilla viivästyi hieman torstaiaamuna Irlannin ilmavoimien helikopterin teknisten ongelmien vuoksi. Ongelma on nyt ratkaistu, ja äänestysliput on toimitettu. Galwayn neljällä saarella on 1 180 äänioikeutettua, joista yli puolet on rekisteröitynyt Inis Mórin saarelle. Mayon kreivikunnan edustalla sijaitsevilla saarilla, Inishbigglen, Inishturkin ja Claren saarella, on 198 äänestäjää. Sinetöidyt vaaliuurnat tuodaan mantereelle helikopterilla ja veneellä.</w:t>
      </w:r>
    </w:p>
    <w:p>
      <w:r>
        <w:rPr>
          <w:b/>
        </w:rPr>
        <w:t xml:space="preserve">Yhteenveto</w:t>
      </w:r>
    </w:p>
    <w:p>
      <w:r>
        <w:t xml:space="preserve">Mayon, Galwayn ja Donegalin edustalla sijaitsevilla saarilla asuu yli 2 000 ihmistä, jotka äänestävät paikallis- ja eurovaaleissa.</w:t>
      </w:r>
    </w:p>
    <w:p>
      <w:r>
        <w:rPr>
          <w:b/>
          <w:u w:val="single"/>
        </w:rPr>
        <w:t xml:space="preserve">Asiakirjan numero 29032</w:t>
      </w:r>
    </w:p>
    <w:p>
      <w:r>
        <w:t xml:space="preserve">Paul Tierney löi Wainwrightin huippujuoksuennätyksen.</w:t>
      </w:r>
    </w:p>
    <w:p>
      <w:r>
        <w:t xml:space="preserve">Paul Tierney juoksi 318 mailia (511 km), joka alkoi ja päättyi Keswickiin, ja nousi yhteensä 36 000 metriä (118 000 ft) kuudessa päivässä ja kuudessa tunnissa. Windermereen sijoittautunut 36-vuotias juoksuvalmentaja keräsi yli 18 000 puntaa mielenterveysjärjestö Mindille. Edellisen ennätyksen teki vuonna 2014 Steve Birkinshaw, joka suoritti haasteen kuudessa päivässä ja 13 tunnissa. Sitä ennen vuonna 1987 Joss Naylor teki ennätyksen seitsemässä päivässä, yhdessä tunnissa ja 25 minuutissa. Tierney käytti kuukausia kartoittaakseen, minkä hän uskoi olevan nopein, yhtäjaksoinen jalkaisin kuljettava reitti yli 214 kukkulan ja vuoren, jotka esiteltiin Alfred Wainwrightin seitsenosaisessa A Pictorial Guide to the Lakeland Fells -teoksessa. Hän kiipesi Everestin neljää nousua vastaavan matkan taistellen uupumusta ja kaikenlaisia sääolosuhteita vastaan, syöden liikkeellä ja nukkuen pakettiautossa tienristeyksissä.</w:t>
      </w:r>
    </w:p>
    <w:p>
      <w:r>
        <w:rPr>
          <w:b/>
        </w:rPr>
        <w:t xml:space="preserve">Yhteenveto</w:t>
      </w:r>
    </w:p>
    <w:p>
      <w:r>
        <w:t xml:space="preserve">Eräs metsäjuoksija on tehnyt uuden ennätyksen Alfred Wainwrightin 214 Lake Districtin huipun läpikäymisessä.</w:t>
      </w:r>
    </w:p>
    <w:p>
      <w:r>
        <w:rPr>
          <w:b/>
          <w:u w:val="single"/>
        </w:rPr>
        <w:t xml:space="preserve">Asiakirjan numero 29033</w:t>
      </w:r>
    </w:p>
    <w:p>
      <w:r>
        <w:t xml:space="preserve">Daventryn koirankakkavalta: Kukaan ei ole saanut sakkoja vuoteen</w:t>
      </w:r>
    </w:p>
    <w:p>
      <w:r>
        <w:t xml:space="preserve">Northamptonshiren Daventryn piirineuvosto otti toimenpiteet käyttöön joulukuussa 2015. Sen mukaan omistajien olisi todistettava, miten he siivoavat koiriensa jäljet, jotta saastuttamisongelmaa voitaisiin vähentää. Dogs Trust -järjestö kyseenalaisti, oliko politiikka "tehokasta" tai "käytännöllistä". Valtuuston edustaja sanoi, että vaikka useita koiranomistajia oli pysäytetty, ketään ei ollut jäänyt kiinni "ilman varusteita". Käytännönläheistä valvoa? Neuvosto ei ole saanut yhtään valitusta julkisen tilan suojelumääräyksen toimivaltuuksista. Dogs Trustin kampanjapäällikkö Alex Jackson sanoi: "Koiran kakkien kerääminen on mielestämme olennainen osa vastuullista koiranomistajuutta, ja tuemme täysin hyvin toteutettuja määräyksiä koirien likaamisesta. "Kyseenalaistamme kuitenkin sen, miten tehokasta on antaa sakkoja paikan päällä, jos koiralla ei ole kakkapussia mukanaan kävelyllä, ja kun otetaan huomioon, että tässä tapauksessa ei ole annettu sakkoja, onko tämä käytännöllisesti katsoen mahdollista. "Annamme kakkapussit vapaasti kaikkien Yhdistyneen kuningaskunnan paikallisviranomaisten käyttöön jaettavaksi yhteisöilleen, ja kannustamme omistajia ottamaan kakkapussit mukaansa kävelylle lähtiessään. "Koirankakat voidaan hävittää missä tahansa julkisessa roskiksessa, joten kehotamme paikallisviranomaisia levittämään tätä viestiä ja tarjoamaan enemmän roskiksia julkisilla alueilla tätä tarkoitusta varten."</w:t>
      </w:r>
    </w:p>
    <w:p>
      <w:r>
        <w:rPr>
          <w:b/>
        </w:rPr>
        <w:t xml:space="preserve">Yhteenveto</w:t>
      </w:r>
    </w:p>
    <w:p>
      <w:r>
        <w:t xml:space="preserve">Neuvosto, joka teki koiranomistajille rangaistavaksi kotoa poistumisen ilman kakkapussia, ei ole antanut yhtään sakkoa, kuten on käynyt ilmi.</w:t>
      </w:r>
    </w:p>
    <w:p>
      <w:r>
        <w:rPr>
          <w:b/>
          <w:u w:val="single"/>
        </w:rPr>
        <w:t xml:space="preserve">Asiakirjan numero 29034</w:t>
      </w:r>
    </w:p>
    <w:p>
      <w:r>
        <w:t xml:space="preserve">Harrisissa käynnistettiin helmisimpukan suojeluohjelma</w:t>
      </w:r>
    </w:p>
    <w:p>
      <w:r>
        <w:t xml:space="preserve">Saari on yksi niistä 16 skotlantilaisesta kohteesta, jotka ovat osa Yhdistyneen kuningaskunnan laajuista Pearls in Peril -aloitetta. Skotlannin makean veden helmisimpukat ovat uhanalaisia lajeja, ja niitä suojellaan Wildlife and Countryside Act -lain nojalla. Vuonna 2011 ne liitettiin jättiläispandojen ja jaavanilaisten sarvikuonojen rinnalle maailman 365 uhanalaisimman lajin luetteloon. Salametsästäjiä epäiltiin, kun simpukoita poistettiin Harrisin syrjäisiltä alueilta viime kesäkuussa. Poliisi arveli, että joku, joka ei ollut tietoinen simpukoiden laillisesta suojasta, oli saattanut viedä ne. Pearls in Peril -järjestö työllistää joenvartijoita keräämään tietoa siitä, missä simpukoita on aiemmin häiritty. Järjestelmä pyrkii myös lisäämään paikallisella tasolla tietoisuutta simpukoiden suojellusta asemasta. Rivers and Fisheries Trusts Scotland (Rafts) on mukana Skotlannissa. Tämän vuoden kampanjan aikana järjestö tekee yhteistyötä River Ness and Beauly Fisheries Trustin kanssa Invernessin alueella.</w:t>
      </w:r>
    </w:p>
    <w:p>
      <w:r>
        <w:rPr>
          <w:b/>
        </w:rPr>
        <w:t xml:space="preserve">Yhteenveto</w:t>
      </w:r>
    </w:p>
    <w:p>
      <w:r>
        <w:t xml:space="preserve">Harrisissa on käynnistetty hanke harvinaisten makean veden helmisimpukoiden salametsästyksen estämiseksi, sillä sieltä poistettiin viime vuonna simpukkakoloniat.</w:t>
      </w:r>
    </w:p>
    <w:p>
      <w:r>
        <w:rPr>
          <w:b/>
          <w:u w:val="single"/>
        </w:rPr>
        <w:t xml:space="preserve">Asiakirjan numero 29035</w:t>
      </w:r>
    </w:p>
    <w:p>
      <w:r>
        <w:t xml:space="preserve">Nicola Sturgeon vahvisti Aberdeenin suuren traumakeskuksen perustamisen</w:t>
      </w:r>
    </w:p>
    <w:p>
      <w:r>
        <w:t xml:space="preserve">Lääkäreiden huolenaiheet otettiin esille NHS Grampianin hallituksen kokouksessa viime kuussa sen jälkeen, kun Skotlannin hallitus ilmoitti, että päätöstä neljän tällaisen keskuksen perustamisesta tarkastellaan uudelleen. Sturgeon sanoi: "Ei ole epäilystäkään siitä, että Aberdeeniin tulee suuri traumakeskus." Hän sanoi, että keskuksia olisi myös Dundeessa, Glasgow'ssa ja Edinburghissa. Labour sanoi, että "ilmeinen käänne" oli tapahtunut viime hetkellä. Konservatiivit sanoivat, että äänestäjät saattavat kysyä, miksi "yksiselitteinen sitoumus" tehtiin vasta vaalien viimeisinä päivinä. Liberaalidemokraatit sanoivat, ettei kukaan koillisessa uskoisi, mitä sanotaan, ennen kuin traumakeskus on "todella olemassa".</w:t>
      </w:r>
    </w:p>
    <w:p>
      <w:r>
        <w:rPr>
          <w:b/>
        </w:rPr>
        <w:t xml:space="preserve">Yhteenveto</w:t>
      </w:r>
    </w:p>
    <w:p>
      <w:r>
        <w:t xml:space="preserve">Pääministeri Nicola Sturgeon on vahvistanut, että Aberdeeniin perustetaan suuri traumakeskus.</w:t>
      </w:r>
    </w:p>
    <w:p>
      <w:r>
        <w:rPr>
          <w:b/>
          <w:u w:val="single"/>
        </w:rPr>
        <w:t xml:space="preserve">Asiakirjan numero 29036</w:t>
      </w:r>
    </w:p>
    <w:p>
      <w:r>
        <w:t xml:space="preserve">Rankkasateet ja tulvat koillisilla teillä</w:t>
      </w:r>
    </w:p>
    <w:p>
      <w:r>
        <w:t xml:space="preserve">Sosiaalisessa mediassa julkaistujen kuvien mukaan monet tiet tulvivat ja vesi vyöryi Crovien rannikkokylän läpi. King Edwardin ja Balchersin välisellä luokittelemattomalla tiellä sortui silta. Skotlannin ympäristönsuojeluvirasto (Sepa) antoi tulvahälytyksen Aberdeenshireen, Findhorniin, Nairniin, Morayhin ja Speysideen. BBC Scotland Out of Doorsin toimittaja Euan McIlwraith julkaisi dramaattista videomateriaalia tulvivasta tiestä King Edwardin lähellä, kun vesi nosti "isoja 15-metrisiä asfalttikappaleita" maantieltä. Useita teitä suljettiin, muun muassa osia A98-tietä Longmanhillin ja Crudien välillä ja A952-tietä A90:n risteyksessä sekä A90-tietä Lonmayn kohdalla. Myös A947-tietä Banffin sillan kohdalla oli vaurioitunut. Komisario Mark Stephen Aberdeenin poliisilaitokselta sanoi: "Kehotan yleisöä tällä hetkellä matkustamaan vain tarvittaessa, välttämään näitä teitä ja olemaan ajamatta tulvittujen tiealueiden läpi, joiden syvyyttä ei voida arvioida."</w:t>
      </w:r>
    </w:p>
    <w:p>
      <w:r>
        <w:rPr>
          <w:b/>
        </w:rPr>
        <w:t xml:space="preserve">Yhteenveto</w:t>
      </w:r>
    </w:p>
    <w:p>
      <w:r>
        <w:t xml:space="preserve">Jatkuvat rankkasateet ovat aiheuttaneet paikallisia tulvia ja vaikeat ajo-olosuhteet Koillis-Skotlannissa.</w:t>
      </w:r>
    </w:p>
    <w:p>
      <w:r>
        <w:rPr>
          <w:b/>
          <w:u w:val="single"/>
        </w:rPr>
        <w:t xml:space="preserve">Asiakirjan numero 29037</w:t>
      </w:r>
    </w:p>
    <w:p>
      <w:r>
        <w:t xml:space="preserve">Venezuela pidätti kolme oppositiojohtajan murhan vuoksi</w:t>
      </w:r>
    </w:p>
    <w:p>
      <w:r>
        <w:t xml:space="preserve">Oppositiojohtajat syyttivät Luis Manuel Diazin ampumisesta hallitsevaa sosialistipuoluetta. Puolue on kiistänyt syytökset. Presidentti Nicolas Maduro on sanonut, että oppositio yrittää mustamaalata hänen hallitustaan. Luis Manuel Diazin surmasi mies, joka lähestyi lavaa Altagracia de Oritucon kaupungissa pidetyn mielenosoituksen jälkeen. keskisessä Guaricon osavaltiossa. Vangitun oppositiojohtajan Leopoldo Lopezin vaimo Lilian Tintori puhui oppositiokannattajille Diazin rinnalla hieman ennen ampumista. Viranomaisten mukaan Diaz oli kuitenkin tunnettu rikollinen, joka oli joutunut jengikiistaan. Oppositiopoliitikot sanovat, että heidän ehdokkaidensa kimppuun on hyökätty useaan otteeseen viime viikkoina. Caracasissa uudelleenvaaleihin pyrkivä oppositiopoliitikko Miguel Pizarro kertoi, että aseistautuneet miehet kävivät hänen kimppuunsa ja ampuivat häntä ilmaan Petaren kaupunginosassa sunnuntaina. Mirandan osavaltion kuvernööri Henrique Capriles kertoi, että joukko naamioituneita miehiä hyökkäsi hänen kimppuunsa Yaren kaupungissa aiemmin tässä kuussa. Kirjeenvaihtajien mukaan Diazin tappaminen on lisännyt huolta epävakaudesta uuden kansalliskokouksen vaalien alla.</w:t>
      </w:r>
    </w:p>
    <w:p>
      <w:r>
        <w:rPr>
          <w:b/>
        </w:rPr>
        <w:t xml:space="preserve">Yhteenveto</w:t>
      </w:r>
    </w:p>
    <w:p>
      <w:r>
        <w:t xml:space="preserve">Venezuela on pidättänyt kolme ihmistä, joita epäillään alueellisen oppositiojohtajan murhasta viime viikolla järjestetyssä kampanjatilaisuudessa ennen ensi sunnuntaina pidettäviä parlamenttivaaleja.</w:t>
      </w:r>
    </w:p>
    <w:p>
      <w:r>
        <w:rPr>
          <w:b/>
          <w:u w:val="single"/>
        </w:rPr>
        <w:t xml:space="preserve">Asiakirjan numero 29038</w:t>
      </w:r>
    </w:p>
    <w:p>
      <w:r>
        <w:t xml:space="preserve">Chadwick Bosemania ei korvata Black Panther 2:ssa</w:t>
      </w:r>
    </w:p>
    <w:p>
      <w:r>
        <w:t xml:space="preserve">Boseman johti vuoden 2018 hittielokuvaa Wakandan kuninkaana T'Challana ennen kuolemaansa elokuussa 43-vuotiaana. Marvel-pomo Kevin Feige sanoi Bosemanin suorituksen olleen "ikoninen ja ylittävän kaikki hahmon iteraatiot missä tahansa muussa mediassa Marvelin menneisyydestä". "Ja juuri tästä syystä emme aio tehdä hahmosta uutta roolitusta", hän sanoi. Black Panther, joka tuotti maailmanlaajuisesti 1,3 miljardia dollaria (1 miljardia puntaa), oli ensimmäinen supersankarielokuva, joka oli ehdolla Oscar-gaalassa parhaaksi elokuvaksi. "Kunnioittaaksemme perintöä, jota Chad auttoi meitä rakentamaan, haluamme jatkaa Wakandan maailman ja kaikkien ensimmäisessä elokuvassa esiteltyjen rikkaiden ja moninaisten hahmojen tutkimista", Feige sanoi. Ohjaaja Ryan Coogler, joka teki alkuperäisen elokuvan, on jo "ahkerasti töissä" jatko-osan parissa, jonka on määrä ilmestyä heinäkuussa 2022, Feige lisäsi. On spekuloitu, että elokuvantekijät käyttäisivät jatko-osassa Bosemanin digitaalista kaksoisolentoa, mutta vastaava tuottaja Victoria Alonso on aiemmin kiistänyt tämän. Näyttelijä kuoli neljä vuotta sen jälkeen, kun hänellä todettiin paksusuolisyöpä. Hänelle on veikkailtu postuumisti Oscar-palkintoa omapäisen trumpetistin roolista viimeisessä elokuvassaan Ma Rainey's Black Bottom, joka julkaistiin hiljattain elokuvateattereissa ja on ensi viikolla Netflixissä. Seuraa meitä Facebookissa tai Twitterissä @BBCNewsEnts. Jos sinulla on juttuehdotus, lähetä sähköpostia osoitteeseen entertainment.news@bbc.co.uk.</w:t>
      </w:r>
    </w:p>
    <w:p>
      <w:r>
        <w:rPr>
          <w:b/>
        </w:rPr>
        <w:t xml:space="preserve">Yhteenveto</w:t>
      </w:r>
    </w:p>
    <w:p>
      <w:r>
        <w:t xml:space="preserve">Chadwick Bosemanin Black Panther -elokuvassa esittämä hahmo ei saa uutta näyttelijää blockbusterin jatko-osaan, Marvel Studios on vahvistanut.</w:t>
      </w:r>
    </w:p>
    <w:p>
      <w:r>
        <w:rPr>
          <w:b/>
          <w:u w:val="single"/>
        </w:rPr>
        <w:t xml:space="preserve">Asiakirjan numero 29039</w:t>
      </w:r>
    </w:p>
    <w:p>
      <w:r>
        <w:t xml:space="preserve">Josh Clayton Isles of Scilly -haku: Vapaaehtoiset "voivat häiritä" poliisia</w:t>
      </w:r>
    </w:p>
    <w:p>
      <w:r>
        <w:t xml:space="preserve">23-vuotias Josh Clayton Tauntonista on ollut kateissa sunnuntaista lähtien, ja etsintöihin on osallistunut rannikkovartioston, poliisin ja koirien ryhmiä sekä helikopteri. Poliisi kehotti "kouluttamattomia ja varusteettomia" etsijöitä huolehtimaan omasta turvallisuudestaan, jotta vältyttäisiin uusilta vaaratilanteilta. Claytonin katoamista on kuvailtu "epätavalliseksi". Hänen sisarensa kirjoitti sosiaalisessa mediassa olevansa "häkeltynyt" tuesta. Dani Clayton kirjoitti Isles of Scillyn poliisin Facebook-sivustolla: "Kiitos paljon kaikesta, mitä teette auttaaksenne löytämään pikkuveljeni - olen varma, että hänet löydetään pian. Teette kaikki uskomatonta työtä, ja olen häkeltynyt kaikesta kaikesta tuesta. En voi kiittää kaikkia tarpeeksi xx." Sosiaalisen median sivulla poliisi sanoi, että tiimi oli saanut vapaaehtoisilta tukitarjouksia, mikä oli "hyvin inhimillinen ja myötätuntoinen vastaus". Se totesi kuitenkin, että "kouluttamattomien ja varusteettomien etsivien koordinointi ja johtaminen on resurssi-intensiivistä", eikä se anna tarvittavaa varmuutta siitä, ettei heiltä jää mitään huomaamatta. Se totesi: "Kouluttamattomien vapaaehtoisten käyttäminen tässä vaiheessa saattaa johtaa siihen, että ponnisteluja viedään pois varsinaisesta tehtävästä. "Pyydämme, että jos ihmiset pyrkivät löytämään hänet, he huolehtivat omasta turvallisuudestaan, jotta emme joutuisi hoitamaan useampaa kuin yhtä tapausta." Poliisi vahvisti, että Claytonin etsintöjä jatketaan keskiviikkona. Hän on työskennellyt Tresco Estate -yrityksessä useita kausia.</w:t>
      </w:r>
    </w:p>
    <w:p>
      <w:r>
        <w:rPr>
          <w:b/>
        </w:rPr>
        <w:t xml:space="preserve">Yhteenveto</w:t>
      </w:r>
    </w:p>
    <w:p>
      <w:r>
        <w:t xml:space="preserve">Kouluttamattomat vapaaehtoisryhmät, jotka etsivät kadonnutta miestä Scillysaarilla, saattavat poliisin mukaan häiritä poliiseja operaatiosta.</w:t>
      </w:r>
    </w:p>
    <w:p>
      <w:r>
        <w:rPr>
          <w:b/>
          <w:u w:val="single"/>
        </w:rPr>
        <w:t xml:space="preserve">Asiakirjan numero 29040</w:t>
      </w:r>
    </w:p>
    <w:p>
      <w:r>
        <w:t xml:space="preserve">Natsien Buchenwaldin leiri ei ole paikka kelkkailulle, viranomaiset varoittavat.</w:t>
      </w:r>
    </w:p>
    <w:p>
      <w:r>
        <w:t xml:space="preserve">Alue ulottuu laajalle metsäiselle alueelle Itä-Saksassa, sillä Buchenwaldissa oli useita alaleirejä. "Tapauksista, joissa joukkohautojen läheisyydessä harrastetaan talviurheilua, joka häiritsee vainajien rauhaa, ilmoitetaan", muistomerkki varoittaa verkkosivuillaan. Siellä kuoli yli 56 000 vankia. Natsit vangitsivat lähes 280 000 miestä, naista ja lasta Ettersbergin kukkulalla lähellä Weimaria sijaitsevaan paikkaan vuosina 1937-1945. He olivat pääasiassa juutalaisia, sinttejä ja romaneja, vastarinta-aktivisteja, homoseksuaaleja ja neuvostosotilaita. Heitä hakattiin, näännytettiin nälkään ja kidutettiin. Joitakin käytettiin lääketieteellisiin kokeisiin. Paikalla on valtava hautausmaa Ettersbergin kukkulan etelärinteellä, jonka huipulla on kellotorni - alue on nykyään suosittu talviretkikohde. Buchenwaldin historioitsija Rikola-Gunnar Lüttgenau kertoi BBC:lle, että urheilutoiminta oli jo kielletty alueella, mutta "viime viikonloppuna sitä käytettiin kuitenkin paljon, haudoilta löytyi monia kelkanjälkiä ja parkkipaikka oli täynnä". "Nyt pandemian vuoksi talviurheilumahdollisuudet on suljettu Thüringenissä, joten he käyttävät muistomerkkiä", hän lisäsi. Kuolleiden rauhan häiritseminen on Saksassa sakolla rangaistava rikos, hän sanoi ja lisäsi, että muistomerkki on nyt lisännyt turvallisuuttaan. "Valitettavasti yhä useammat ihmiset eivät ole kunnioittaneet paikkaa, ratsastavat tai ajavat moottoripyörillä metsässä." Huhtikuussa 1945 yhdysvaltalaiset joukot vapauttivat Buchenwaldin, josta he löysivät kasoittain ruumiita, kidutussellejä, krematorion ja laihtuneita eloonjääneitä. Liittoutuneiden ylipäällikkö Dwight D Eisenhower sanoi: "Mikään ei ole koskaan järkyttänyt minua niin paljon kuin tuo näky." BBC:n radiotoimittaja Edward Ward kertoi Buchenwaldin kauhuista vuonna 1945. Osa hänen kuvauksestaan saattaa tuntua ahdistavalta. Aiheeseen liittyvät Internet-linkit Buchenwaldin virallinen verkkosivusto</w:t>
      </w:r>
    </w:p>
    <w:p>
      <w:r>
        <w:rPr>
          <w:b/>
        </w:rPr>
        <w:t xml:space="preserve">Yhteenveto</w:t>
      </w:r>
    </w:p>
    <w:p>
      <w:r>
        <w:t xml:space="preserve">Jotkut Buchenwaldin natsikeskitysleirin - nykyisin muistomerkkinä toimivan - kävijät ovat menneet kelkkailemaan joukkohautojen yli, ja tällaiset väärinkäytökset on lopetettava, varoittavat paikan johtajat.</w:t>
      </w:r>
    </w:p>
    <w:p>
      <w:r>
        <w:rPr>
          <w:b/>
          <w:u w:val="single"/>
        </w:rPr>
        <w:t xml:space="preserve">Asiakirjan numero 29041</w:t>
      </w:r>
    </w:p>
    <w:p>
      <w:r>
        <w:t xml:space="preserve">Mies oikeudessa Nuneatonin puukotusmurhasta</w:t>
      </w:r>
    </w:p>
    <w:p>
      <w:r>
        <w:t xml:space="preserve">Bradd Darbya, 30, puukotettiin Nuneatonissa tiistaiaamuna. Nuneatonissa Toler Roadilla asuvaa 29-vuotiasta James Lewis Nortonia syytetään murhasta sekä kahden muun miehen haavoittamisesta, hyökkäysaseen hallussapidosta ja pakenemisesta. Hänet määrättiin tutkintavankeuteen, ja hän saapuu Warwickin kruununoikeuteen 26. helmikuuta. Nortonia syytetään myös naamioidun ampuma-aseen hallussapidosta. Darby kuoli sairaalassa loukkaannuttuaan Barpool Roadin ja Vernons Lanen kulmassa. Nuneatonista kotoisin oleva 24-vuotias mies, jota myös puukotettiin, on pidätetty epäiltynä väkivaltaisesta järjestyshäiriöstä, ja hänen tilansa on vakaa sairaalassa. Kaksi muuta 52- ja 30-vuotiasta miestä on myös asetettu takuita vastaan väkivaltaisesta järjestyshäiriöstä epäiltyjen pidätysten jälkeen.</w:t>
      </w:r>
    </w:p>
    <w:p>
      <w:r>
        <w:rPr>
          <w:b/>
        </w:rPr>
        <w:t xml:space="preserve">Yhteenveto</w:t>
      </w:r>
    </w:p>
    <w:p>
      <w:r>
        <w:t xml:space="preserve">Mies, jota syytetään katutappelussa kuoliaaksi puukotetun kolmen lapsen isän murhasta, on saapunut oikeuteen.</w:t>
      </w:r>
    </w:p>
    <w:p>
      <w:r>
        <w:rPr>
          <w:b/>
          <w:u w:val="single"/>
        </w:rPr>
        <w:t xml:space="preserve">Asiakirjan numero 29042</w:t>
      </w:r>
    </w:p>
    <w:p>
      <w:r>
        <w:t xml:space="preserve">GWR:n junien siivoojat lakkoilevat palkka- ja työehtoja koskevassa riidassa</w:t>
      </w:r>
    </w:p>
    <w:p>
      <w:r>
        <w:t xml:space="preserve">Servest UK -urakoitsijan palveluksessa olevat Rail, Maritime and Transport -liiton jäsenet kävivät ulos klo 06.00 GMT. RMT-liitto vaatii, että vuokratyöntekijöistä tehdään GWR:n henkilökunnan jäseniä, jotta nykyinen kaksitasoinen työvoima saataisiin loppumaan. GWR ilmoitti olevansa tietoinen yhden alihankkijansa toimista, mutta lisäsi, ettei se vaikuta rautatieliikenteeseen. Lähes 200 työntekijää koskeva kiista koskee useita kysymyksiä, kuten palkkaa, vuosilomaa ja vuokratyöntekijöiden käyttöä. RMT:n pääsihteeri Mick Cash sanoi, että asianomaiset jäsenet olivat äänestäneet "päättäväisesti" toiminnan puolesta. "GWR:n ja Servest UK:n on toimittava oikein ja ratkaistava välittömästi henkilöstön siirtoon liittyvät kysymykset ja saatava nämä työntekijät takaisin taloon, jotta heillä on samat ehdot kuin muulla henkilöstöllä." "GWR:n ja Servest UK:n on toimittava oikein ja ratkaistava välittömästi henkilöstön siirtoon liittyvät kysymykset ja saatava nämä työntekijät takaisin taloon, jotta heillä on samat ehdot kuin muulla henkilöstöllä." RMT:n toinen 24 tunnin lakko on tarkoitus järjestää 23. joulukuuta.</w:t>
      </w:r>
    </w:p>
    <w:p>
      <w:r>
        <w:rPr>
          <w:b/>
        </w:rPr>
        <w:t xml:space="preserve">Yhteenveto</w:t>
      </w:r>
    </w:p>
    <w:p>
      <w:r>
        <w:t xml:space="preserve">Great Western Railwayn siivoojat ovat ryhtyneet lakkoon palkka- ja työehtokiistassa.</w:t>
      </w:r>
    </w:p>
    <w:p>
      <w:r>
        <w:rPr>
          <w:b/>
          <w:u w:val="single"/>
        </w:rPr>
        <w:t xml:space="preserve">Asiakirjan numero 29043</w:t>
      </w:r>
    </w:p>
    <w:p>
      <w:r>
        <w:t xml:space="preserve">"Onnekas" A14-kuorma-auton kuljettaja selvisi lievin vammoin</w:t>
      </w:r>
    </w:p>
    <w:p>
      <w:r>
        <w:t xml:space="preserve">Kuorma-autot kolaroivat A14-tiellä itään päin lähellä Godmanchesteria Cambridgeshiren osavaltiossa noin kello 08:22 BST. Itä-Englannin sairaankuljetuspalvelun mukaan nelikymppinen mies vietiin sairaalaan. Vastauksena BCH Road Policingin Twitter-kuvaan rypistyneestä kuorma-autosta eräs mies sanoi, että hän "ostaisi pari lottokuponkia", jos hän olisi kuljettaja. Loukkaantunutta kuljettajaa hoidettiin paikan päällä lievien kasvovammojen vuoksi ennen kuin hänet vietiin Hinchingbrooken sairaalaan. Yksi kaista kaksikaistaisella tiellä liittymien 24 ja 26 välillä suljettiin, mutta se on sittemmin avattu uudelleen. Kuljettajia on varoitettu viivästyksistä.</w:t>
      </w:r>
    </w:p>
    <w:p>
      <w:r>
        <w:rPr>
          <w:b/>
        </w:rPr>
        <w:t xml:space="preserve">Yhteenveto</w:t>
      </w:r>
    </w:p>
    <w:p>
      <w:r>
        <w:t xml:space="preserve">Kuorma-auton kuljettaja selvisi onnekkaasti lievin vammoin törmättyään toisen kuorma-auton kanssa, kertoi poliisi.</w:t>
      </w:r>
    </w:p>
    <w:p>
      <w:r>
        <w:rPr>
          <w:b/>
          <w:u w:val="single"/>
        </w:rPr>
        <w:t xml:space="preserve">Asiakirjan numero 29044</w:t>
      </w:r>
    </w:p>
    <w:p>
      <w:r>
        <w:t xml:space="preserve">Etiopian maanvyöry: 113 kuollutta kaatopaikalla</w:t>
      </w:r>
    </w:p>
    <w:p>
      <w:r>
        <w:t xml:space="preserve">Etsintäoperaatio Koshen kaatopaikalla jatkuu yön yli. Jopa 150 ihmisen uskotaan olleen paikalla maanvyöryn aikana. Tällä välin joidenkin uhrien hautajaiset on pidetty. Kaatopaikka, joka on palvellut neljän miljoonan asukkaan kaupunkia yli viiden vuosikymmenen ajan, on tarjonnut suojaa joillekin. Maa viettää parhaillaan kolme päivää suruaikaa kuolleiden muistoksi. Sadat ihmiset yrittävät hankkia elantonsa kaatopaikalla penkomalla roskia ja siivilöimällä niistä myytäviä tavaroita. Jotkut asuvat kaatopaikalla pysyvästi. Viranomaisten mukaan yli 350 asukasta on nyt siirretty pois alueelta. Useat tilapäiset talot hautautuivat maanvyöryssä tonneittain jätteen alle. Pelastusryhmät kaivavat nyt kaivinkoneilla roskakasojen läpi. Viranomaiset ovat rakentaneet kaatopaikan läheisyyteen Afrikan ensimmäistä jätteenpolttolaitosta. He aikovat polttaa Addis Abebassa syntyvää jätettä ja muuntaa sen sähköksi.</w:t>
      </w:r>
    </w:p>
    <w:p>
      <w:r>
        <w:rPr>
          <w:b/>
        </w:rPr>
        <w:t xml:space="preserve">Yhteenveto</w:t>
      </w:r>
    </w:p>
    <w:p>
      <w:r>
        <w:t xml:space="preserve">Etiopian pääkaupungissa Addis Abebassa sijaitsevan valtavan kaatopaikan lauantain maanvyöryn uhriluku on paikallisten viranomaisten mukaan noussut 113 ihmiseen.</w:t>
      </w:r>
    </w:p>
    <w:p>
      <w:r>
        <w:rPr>
          <w:b/>
          <w:u w:val="single"/>
        </w:rPr>
        <w:t xml:space="preserve">Asiakirjan numero 29045</w:t>
      </w:r>
    </w:p>
    <w:p>
      <w:r>
        <w:t xml:space="preserve">Bradfordin kansallinen mediamuseo pitää menojen tarkistuksen</w:t>
      </w:r>
    </w:p>
    <w:p>
      <w:r>
        <w:t xml:space="preserve">Kolmen viikon ajan järjestetään kuuleminen, jossa tarkastellaan ehdotettua museon rakenneuudistusta ja arvioidaan juoksevia kuluja ja menoja. Kävijämäärät ovat puolittuneet yli 10 vuodessa, ja viime vuonna museossa kävi 500 000 kävijää. Tiedemuseoryhmän varajohtaja Heather Mayfield sanoi, että museo "palaa perusasioiden äärelle". Kansallinen mediamuseo (National Media Museum), joka on toiminut kaupungissa vuodesta 1983 lähtien, totesi, että parantuneet perhetarjoukset ovat vakauttaneet kävijämäärien laskun. Mayfield sanoi toivovansa, että museo "saisi uudelleen yhteyden yleisöönsä ja korostaisi asemaansa kansallisena ja kansainvälisenä kulttuurivoimana". "Ymmärrämme, että tämä on erittäin vaikeaa aikaa henkilöstölle, ja varmistamme, että kuulemisessa otetaan huomioon kaikki henkilöstön jäsenet, joita asia koskee", hän lisäsi. Museo sanoi, ettei se voi sanoa, miten työpaikat muuttuvat ennen kuulemisjakson päättymistä.</w:t>
      </w:r>
    </w:p>
    <w:p>
      <w:r>
        <w:rPr>
          <w:b/>
        </w:rPr>
        <w:t xml:space="preserve">Yhteenveto</w:t>
      </w:r>
    </w:p>
    <w:p>
      <w:r>
        <w:t xml:space="preserve">Bradfordissa sijaitsevan kansallisen mediamuseon menoja on tarkoitus tarkistaa kävijämäärien laskettua.</w:t>
      </w:r>
    </w:p>
    <w:p>
      <w:r>
        <w:rPr>
          <w:b/>
          <w:u w:val="single"/>
        </w:rPr>
        <w:t xml:space="preserve">Asiakirjan numero 29046</w:t>
      </w:r>
    </w:p>
    <w:p>
      <w:r>
        <w:t xml:space="preserve">Guernsey Sähkön hinnankorotus suunniteltua pienempi</w:t>
      </w:r>
    </w:p>
    <w:p>
      <w:r>
        <w:t xml:space="preserve">Se kumoaa päätöksen, jonka Guernsey Electricity teki sen jälkeen, kun sähkölaitoksen sääntelyviranomainen poisti hintasääntelyn. Yhtiön toimitusjohtaja Alan Bates sanoi, että muutos johtui useista tekijöistä. Hänen mukaansa niihin kuuluivat muun muassa Yhdysvaltain valtiovarainministeriön myöntämä ylitysluotto ja merenalaisen kaapeliyhteyshankkeen aikataulumuutokset. Bates sanoi, että oli myös tarpeen käydä lisävuoropuhelua Office of Utility Regulationin eli alan sääntelyviranomaisten kanssa. Kolmen prosentin lisäkorotus oli suunniteltu auttamaan yhtiötä kattamaan kustannukset, jotka ovat aiheutuneet energiamarkkinoiden epävakauden aikana, jolloin energian tuontihinnat nousivat ja öljyn hinnannousu nosti energian tuotantoa saarella. Korotus tulee voimaan 1. huhtikuuta.</w:t>
      </w:r>
    </w:p>
    <w:p>
      <w:r>
        <w:rPr>
          <w:b/>
        </w:rPr>
        <w:t xml:space="preserve">Yhteenveto</w:t>
      </w:r>
    </w:p>
    <w:p>
      <w:r>
        <w:t xml:space="preserve">Guernseyn sähköenergian hinnat nousevat 2,5 prosenttia odotetun 5,5 prosentin sijasta, kuten on ilmoitettu.</w:t>
      </w:r>
    </w:p>
    <w:p>
      <w:r>
        <w:rPr>
          <w:b/>
          <w:u w:val="single"/>
        </w:rPr>
        <w:t xml:space="preserve">Asiakirjan numero 29047</w:t>
      </w:r>
    </w:p>
    <w:p>
      <w:r>
        <w:t xml:space="preserve">Caoimhin Cassidy Crossan: Derryn autopalokuoleman avaintodistajia: Poliisi etsii todistajia</w:t>
      </w:r>
    </w:p>
    <w:p>
      <w:r>
        <w:t xml:space="preserve">Caoimhin Cassidy Crossan, 18, löydettiin kuolleena varastetusta autosta Galliaghissa kesäkuussa. Auto oli syttynyt tuleen törmättyään lyhtypylvääseen. Poliisi kertoi tuolloin, ettei hän ollut yksin liikkeellä, ja kahden miehen raportoitiin poistuneen paikalta. Komisario Michael Winters sanoi, että näiden miesten on ilmoittauduttava. "Ajattele Caoihmnin perhettä, hänen perheensä selviytyy tästä edelleen joka päivä, ja uskon, että he selviytyvät tästä loppuelämänsä ajan", hän sanoi. "Asettukaa heidän asemaansa, miettikää, miten se vaikuttaa heihin, ja kertokaa heille totuus." Myöhemmin tehdyssä ruumiinavauksessa kävi ilmi, ettei hän ollut loukkaantunut vakavasti onnettomuudessa, vaan kuoli auton sytyttyä tuleen. Komisario Winters kuvaili tapausta yhdeksi vaikeimmista, joita hän on koskaan kohdannut poliisiurallaan. Cregganista kotoisin olevan 18-vuotiaan miehen ruumis löydettiin autosta Fairview Roadilla lauantaina 1. kesäkuuta. Auto oli varastettu Oakfield Crescentissä sijaitsevasta talosta aiemmin samana päivänä.</w:t>
      </w:r>
    </w:p>
    <w:p>
      <w:r>
        <w:rPr>
          <w:b/>
        </w:rPr>
        <w:t xml:space="preserve">Yhteenveto</w:t>
      </w:r>
    </w:p>
    <w:p>
      <w:r>
        <w:t xml:space="preserve">Londonderryn teinin kuoleman tutkintaa johtava rikoskomisario kehottaa niitä, joilla on tietoja, ilmoittautumaan.</w:t>
      </w:r>
    </w:p>
    <w:p>
      <w:r>
        <w:rPr>
          <w:b/>
          <w:u w:val="single"/>
        </w:rPr>
        <w:t xml:space="preserve">Asiakirjan numero 29048</w:t>
      </w:r>
    </w:p>
    <w:p>
      <w:r>
        <w:t xml:space="preserve">Bodlondeb, Aberystwyth: 200 marssi hoitokodin sulkemista vastaan.</w:t>
      </w:r>
    </w:p>
    <w:p>
      <w:r>
        <w:t xml:space="preserve">Noin 200 ihmistä lähti lauantaina kaduille ilmaisemaan vastustavansa siirtoa. Ceredigionin kunta neuvottelee Penparcaussa sijaitsevan Bodlondebin sulkemisesta, jolloin 33 työpaikkaa menetetään. Ammattiliitot ovat kuitenkin sanoneet, että hoitoa varten ei ole olemassa suunnitelmaa, jos koti suljetaan, ja asukkaat saattavat joutua muuttamaan pitkien matkojen päähän. Ihmiset kokoontuivat Owain Glyndwr Square -aukiolle kello 10.00 BST ennen kuin he lähtivät marssille Aberystwythin ympäri. Kuuleminen jatkuu 25. syyskuuta asti, ja sunnuntaina järjestetään julkinen kokous Llwyn yr Eosin peruskoulussa klo 19.00 BST. Neuvosto on todennut, että Bodlondeb tarvitsee merkittäviä investointeja jatkaakseen toimintaansa ja että se tuottaa vuosittain lähes 400 000 punnan tappiot.</w:t>
      </w:r>
    </w:p>
    <w:p>
      <w:r>
        <w:rPr>
          <w:b/>
        </w:rPr>
        <w:t xml:space="preserve">Yhteenveto</w:t>
      </w:r>
    </w:p>
    <w:p>
      <w:r>
        <w:t xml:space="preserve">Aberystwythissä on järjestetty marssi, jolla vastustetaan suunniteltua hoitokodin sulkemista.</w:t>
      </w:r>
    </w:p>
    <w:p>
      <w:r>
        <w:rPr>
          <w:b/>
          <w:u w:val="single"/>
        </w:rPr>
        <w:t xml:space="preserve">Asiakirjan numero 29049</w:t>
      </w:r>
    </w:p>
    <w:p>
      <w:r>
        <w:t xml:space="preserve">Harry Bakerin murhaoikeudenkäynti: Baker: Jengi "metsästi ja tappoi" teinin</w:t>
      </w:r>
    </w:p>
    <w:p>
      <w:r>
        <w:t xml:space="preserve">Harry Baker löydettiin kuolleena rahtikonttien satamasta Barry Docksissa, Vale of Glamorganissa, elokuussa 2019. Kuusi miestä ja yksi poika kiistävät kaikki murhanneensa cardiffilaisen teinin. Syyttäjät kertoivat kuitenkin Newport Crown Courtille, että jengi oli päättänyt "että Harry Bakerin pitäisi kuolla tai ainakin kärsiä todella vakavia vammoja". Valamiehistö kuuli Harry Bakerin joutuneen väijytykseen Barryn kadulla. Syyttäjä Paul Lewis QC sanoi, että "aseistettu ja tappava jengi" jahtasi häntä kilometrin verran kaupungin läpi ja että hän oli hakeutunut suojaan asuintaloon, kun jengi sai hänet kiinni. Lewisin mukaan häntä puukotettiin toistuvasti ennen kuin hänet jätettiin "kuolemaan yksin" pihalle. Oikeudelle kerrottiin, että murhan motiivina olivat huumeet ja että uhri oli joko ryöstänyt hyökkääjänsä tai "tullut heidän alueelleen" varastamalla "tuottoisaa liiketoimintaa" huumekauppiaana. Leon Clifford, 23, Raymond Thompson, 48, Lewis Evans, 62, Ryan Palmer, 34, Peter McCarthy, 37, kaikki kotoisin Barrystä, Leon Symons, 22, Elystä Cardiffista, ja 17-vuotias poika, jota ei voida tunnistaa oikeudellisista syistä, kiistävät kaikki murhan. Oikeudenkäynti jatkuu.</w:t>
      </w:r>
    </w:p>
    <w:p>
      <w:r>
        <w:rPr>
          <w:b/>
        </w:rPr>
        <w:t xml:space="preserve">Yhteenveto</w:t>
      </w:r>
    </w:p>
    <w:p>
      <w:r>
        <w:t xml:space="preserve">Valamiehistö on kuullut, että "murhanhimoinen jengi" puukotti 17-vuotiaan pojan kuoliaaksi "nopeassa, verisessä ja armottomassa hyökkäyksessä".</w:t>
      </w:r>
    </w:p>
    <w:p>
      <w:r>
        <w:rPr>
          <w:b/>
          <w:u w:val="single"/>
        </w:rPr>
        <w:t xml:space="preserve">Asiakirjan numero 29050</w:t>
      </w:r>
    </w:p>
    <w:p>
      <w:r>
        <w:t xml:space="preserve">Mitä Lontoon uusi pormestari Sadiq Khan aikoo tehdä seuraavaksi?</w:t>
      </w:r>
    </w:p>
    <w:p>
      <w:r>
        <w:t xml:space="preserve">Esther WebberBBC News, Lontoo Khan kutsui vaaleja "kansanäänestykseksi asumisesta" ja lupasi varmistaa, että 50 prosenttia kaikista uusista asunnoista on kohtuuhintaisia ja että hän ottaa käyttöön "Lontoon asumisvuokran". Kaikki katsovat, pystyykö Khan toteuttamaan nämä lämpimät sanat käytännössä. Kampanjansa alkuvaiheessa hän puhui asuntojen rakentamisen lisäämisestä 80 000 asuntoon vuodessa. Hänen ohjelmassaan ei ollut erityistä tavoitetta, ja hän on sanonut, että on parempi olla "pakkomielteinen" numeroiden suhteen. Hän on kuitenkin samaa mieltä pormestarin toimiston vuonna 2015 laatiman raportin kanssa, jonka mukaan asuntorakentamisen on noustava pääkaupungissa 50 000 asuntoon vuodessa. Kun Ken Livingstonen aikana rakennettiin keskimäärin vain 19 571 asuntoa vuodessa ja Boris Johnsonin aikana 18 364 asuntoa vuodessa, hänen on saatava kaivajat käyntiin heti. Brysselin ja Pariisin terrori-iskujen jälkeen pormestari joutuu uudelleen tarkastelemaan kykyään pitää pääkaupunki turvallisena, ja Khania painostetaan todennäköisesti lunastamaan lupauksensa, jonka mukaan hän aikoo käynnistää "kiireellisen tarkastelun" pelastuspalvelujen kyvystä vastata suuronnettomuuksiin. Muita uuden pormestarin ensimmäisiä haasteita ovat muun muassa seuraavat: Ketkä kuuluvat Sadiq Khanin johtoryhmään?</w:t>
      </w:r>
    </w:p>
    <w:p>
      <w:r>
        <w:rPr>
          <w:b/>
        </w:rPr>
        <w:t xml:space="preserve">Yhteenveto</w:t>
      </w:r>
    </w:p>
    <w:p>
      <w:r>
        <w:t xml:space="preserve">Äänet on laskettu, ja työväenpuolueen Sadiq Khan on Lontoon uusi pormestari. Mutta mitä hänen "tehtävälistallaan" on, kun hän saapuu kaupungintalolle?</w:t>
      </w:r>
    </w:p>
    <w:p>
      <w:r>
        <w:rPr>
          <w:b/>
          <w:u w:val="single"/>
        </w:rPr>
        <w:t xml:space="preserve">Asiakirjan numero 29051</w:t>
      </w:r>
    </w:p>
    <w:p>
      <w:r>
        <w:t xml:space="preserve">James Corden isännöi Britanniaa kolmannen kerran vuonna 2012</w:t>
      </w:r>
    </w:p>
    <w:p>
      <w:r>
        <w:t xml:space="preserve">Gavin &amp; Stacey -tähti juonsi viime vuonna yksin ja vuonna 2009 yhdessä Kylie Minoguen ja Mathew Hornen kanssa. "Nautin show'n juontamisesta niin paljon viime vuonna, joten on suuri kunnia, että minua pyydetään takaisin kolmannen kerran", hän sanoi. "Olen rakastanut Brit Awardsia teini-ikäisestä asti. Musiikin ystävänä tunnen itseni etuoikeutetuksi, kun minulla on talon paras paikka. En malta odottaa." Show uudistettiin tänä vuonna siten, että parhaan albumin kategoriaa korostettiin enemmän. Se suunniteltiin niin, että se muistuttaisi enemmän Oscar-gaalan parhaan elokuvan paikkaa. Mumford &amp; Sonsin levy Sigh No More nappasi pääpalkinnon. Sir Peter Blake, Beatlesin Sgt Pepper -levyn kuoren takana ollut taiteilija, on saanut tehtäväkseen suunnitella Brit Award -gongin tänä vuonna.</w:t>
      </w:r>
    </w:p>
    <w:p>
      <w:r>
        <w:rPr>
          <w:b/>
        </w:rPr>
        <w:t xml:space="preserve">Yhteenveto</w:t>
      </w:r>
    </w:p>
    <w:p>
      <w:r>
        <w:t xml:space="preserve">James Corden isännöi Britit-gaalaa kolmannen kerran Lontoon O2-areenalla 21. helmikuuta.</w:t>
      </w:r>
    </w:p>
    <w:p>
      <w:r>
        <w:rPr>
          <w:b/>
          <w:u w:val="single"/>
        </w:rPr>
        <w:t xml:space="preserve">Asiakirjan numero 29052</w:t>
      </w:r>
    </w:p>
    <w:p>
      <w:r>
        <w:t xml:space="preserve">Sukelluksen olympiatähti Tom Daley läpäisee ylioppilastutkinnon</w:t>
      </w:r>
    </w:p>
    <w:p>
      <w:r>
        <w:t xml:space="preserve">19-vuotias pronssimitalisti suoritti loppukokeet Plymouth Collegessa kesäkuussa. Hänen twiittinsä kuului: "Hän on tehnyt paljon töitä, mutta ei ole vielä tehnyt mitään: "Sain A-tason tulokseni!! Nyt minulla on virallisesti A* valokuvauksessa, A espanjassa ja A matematiikassa :) niin onnellinen!!!!". Daleyn olisi pitänyt jättää koulu kesken viime kesänä, mutta hän lykkäsi joitakin opintoja harjoittelemaan olympialaisiin. Myöhemmin lähettämässään videoviestissä hän sanoi tulostensa lukemisen sähköpostista olleen "hermoja raastavinta ikinä, kun piti avata se ja nähdä sen tulevan läpi". Hän lisäsi: "Minun ei tarvitse enää koskaan mennä kouluun. Tulen kaipaamaan sitä, mutta olen hyvin iloinen, että sain suorat kiitettävät arvosanat, ja kyllä, hyvin iloinen." Sukeltaja, jolla on 2,4 miljoonaa seuraajaa Twitterissä, sai viime vuonna espanjan A-arvosanan. Lontoossa 2012 hän voitti pronssia miesten 10 metrin korokkeella.</w:t>
      </w:r>
    </w:p>
    <w:p>
      <w:r>
        <w:rPr>
          <w:b/>
        </w:rPr>
        <w:t xml:space="preserve">Yhteenveto</w:t>
      </w:r>
    </w:p>
    <w:p>
      <w:r>
        <w:t xml:space="preserve">Sukelluksen olympiatähti Tom Daley on suorittanut kolme ylioppilastutkintoa, hän on kertonut seuraajilleen Twitterissä.</w:t>
      </w:r>
    </w:p>
    <w:p>
      <w:r>
        <w:rPr>
          <w:b/>
          <w:u w:val="single"/>
        </w:rPr>
        <w:t xml:space="preserve">Asiakirjan numero 29053</w:t>
      </w:r>
    </w:p>
    <w:p>
      <w:r>
        <w:t xml:space="preserve">Kunnianosoitukset Balsall Heathin isoäidille, joka kuoli tuhopolttoiskun jälkeen</w:t>
      </w:r>
    </w:p>
    <w:p>
      <w:r>
        <w:t xml:space="preserve">Peggy Wright, 83, sai vakavia vammoja paetessaan tuhopolttoiskua Lapworth Grovessa, Balsall Heathissa Birminghamissa sunnuntaiaamuna. Palovammoja saanut 52-vuotias mies on vakaassa tilassa. Murhasta epäiltynä pidätetty 46-vuotias mies on sittemmin pidätetty mielenterveyslain nojalla, poliisi kertoi. "Peggy oli rakastettu ja arvostettu jäsen paikallisyhteisössään useiden vuosien ajan", Wrightin perhe sanoi lausunnossaan. Heidän mukaansa heidän äitinsä, sisarensa, isoäitinsä ja isoäitinsä oli "omistautunut" perheelleen, mutta "hänellä oli aina aikaa osoittaa myötätuntoa ja ymmärrystä muita kohtaan". Perhe lisäsi: "Hänen menettämisensä viikonlopun äkillisten ja tuhoisten tapahtumien jälkeen on jättänyt hänen läheisensä ja monet ystävänsä surun ja hämmennyksen valtaan ja luonut perheeseen tyhjiön, jota ei voi koskaan täyttää." Maanantaina rikoskomisario Wes Martin sanoi, että poliisit eivät etsi ketään muuta tapaukseen liittyvää, jota hän kuvaili "todella traagiseksi tapaukseksi".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Kunnianosoituksia on annettu "rakastetulle" ja "omistautuneelle" isoäidille, joka kuoli hypättyään ikkunasta paetakseen kotinsa tulipaloa.</w:t>
      </w:r>
    </w:p>
    <w:p>
      <w:r>
        <w:rPr>
          <w:b/>
          <w:u w:val="single"/>
        </w:rPr>
        <w:t xml:space="preserve">Asiakirjan numero 29054</w:t>
      </w:r>
    </w:p>
    <w:p>
      <w:r>
        <w:t xml:space="preserve">Italialainen halpalentoyhtiö Wind Jet pysäyttää lennot kaaoksen vuoksi</w:t>
      </w:r>
    </w:p>
    <w:p>
      <w:r>
        <w:t xml:space="preserve">Rooman Fiumicinon lentokentällä noin 200 Israelin kansalaista, joiden oli määrä lentää Tel Aviviin, vietti yön terminaalissa. Myös viisi muuta lentoa eri puolille Italiaa peruttiin. Sisiliassa sijaitseva yritys on nyt lähellä menettää toimilupansa, kun yritysostoneuvottelut Alitalian kanssa olivat epäonnistuneet. Kaaoksen odotetaan jatkuvan, sillä noin 300 000 matkustajaa eri puolilta Italiaa on varannut liput Wind Jetiltä tulevien viikkojen aikana. Alitalia - Italian kansallinen lentoyhtiö - sanoo auttavansa Wind Jetin matkustajia löytämään vaihtoehtoisia lentoja, mutta vain lisämaksua vastaan. Maan ilmailuviranomaiset ovat perustaneet kriisikeskuksen auttamaan pulaan joutuneita matkustajia vuoden vilkkaimman lomaviikon alussa.</w:t>
      </w:r>
    </w:p>
    <w:p>
      <w:r>
        <w:rPr>
          <w:b/>
        </w:rPr>
        <w:t xml:space="preserve">Yhteenveto</w:t>
      </w:r>
    </w:p>
    <w:p>
      <w:r>
        <w:t xml:space="preserve">Italialainen, rahapulassa oleva halpalentoyhtiö Wind Jet on keskeyttänyt kaikki lentonsa ja jättänyt satoja matkustajia pulaan.</w:t>
      </w:r>
    </w:p>
    <w:p>
      <w:r>
        <w:rPr>
          <w:b/>
          <w:u w:val="single"/>
        </w:rPr>
        <w:t xml:space="preserve">Asiakirjan numero 29055</w:t>
      </w:r>
    </w:p>
    <w:p>
      <w:r>
        <w:t xml:space="preserve">Guernseyn uudet osavaltiot vannovat virkavalansa</w:t>
      </w:r>
    </w:p>
    <w:p>
      <w:r>
        <w:t xml:space="preserve">Kaksikymmentä palveluksessa olevaa varavaltuutettua, neljä entistä varavaltuutettua ja 14 ensimmäistä varavaltuutettua vannoivat valansa kuninkaallisen tuomioistuimen edessä ja aloittavat virassaan keskiyöstä alkaen. Nykyisten valtiopäivien nelivuotinen kausi päättyy juuri ennen puoltayötä. Uusien jäsenten toimikausi kestää neljä vuotta ja kolme kuukautta, sillä vaalipäivä siirtyy huhtikuusta 2020 kesäkuuhun 2020. Kymmenen istuvaa kansanedustajaa menetti paikkansa vaaleissa, joissa kansanedustajien määrä väheni 45:stä 38:aan. Varajäsenet liittyvät Alderneyn osavaltioiden kahden edustajan Louis Jeanin ja Graham McKinleyn seuraan ja muodostavat uuden pienemmän Guernseyn osavaltiokokoonpanon (Guernsey States of Deliberation). Uuden hallituksen valiokuntapaikoista päätetään seuraavan kuukauden aikana neljässä kokouksessa.</w:t>
      </w:r>
    </w:p>
    <w:p>
      <w:r>
        <w:rPr>
          <w:b/>
        </w:rPr>
        <w:t xml:space="preserve">Yhteenveto</w:t>
      </w:r>
    </w:p>
    <w:p>
      <w:r>
        <w:t xml:space="preserve">Guernseyn keskiviikkona pidetyissä parlamenttivaaleissa menestyneet 38 ehdokasta on vannonut virkavalansa.</w:t>
      </w:r>
    </w:p>
    <w:p>
      <w:r>
        <w:rPr>
          <w:b/>
          <w:u w:val="single"/>
        </w:rPr>
        <w:t xml:space="preserve">Asiakirjan numero 29056</w:t>
      </w:r>
    </w:p>
    <w:p>
      <w:r>
        <w:t xml:space="preserve">Skotlantilainen viski ja dekantteri rikkovat ennätyksiä</w:t>
      </w:r>
    </w:p>
    <w:p>
      <w:r>
        <w:t xml:space="preserve">Kuuluisan ranskalaisen Lalique-suunnittelijan valmistamaan dekantteriin mahtuu 1,5 litraa harvinaista The Macallan -viskiä. Kaikki tuotto lahjoitetaan charity: water -nimiselle puhdasvesiryhmälle. Vuonna 1824 perustettua The Macallan -viskiä valmistetaan tislaamossa lähellä Easter Elchies Housea Koillis-Skotlannissa Speysiden viskialueella. Laliquen dekantteri on valmistettu "cire perdue" eli "menetetty vaha" -menetelmällä. Ennen huutokauppaa viski vietiin 12 kaupungin "tour du monde" -kiertueelle, jonka tarkoituksena oli herättää kiinnostusta ja kerätä varoja charity: water -järjestölle, joka tarjoaa puhdasta ja turvallista juomavettä kehitysmaiden ihmisille. New Yorkissa Sotheby'sissa järjestetyssä huutokaupassa The Macallan 64 Year Old in Lalique: Cire Perdue myytiin 460 000 dollarilla (288 000 punnalla) nimettömälle naisostajalle. David Cox, The Macallanin hienojen ja harvinaisten viskien johtaja, sanoi: "Olemme saaneet ilmiömäistä palautetta tästä hyvin erityisestä ja harvinaisesta dekantterista. "Olemme aivan innoissamme eilisiltaisen huutokaupan tuloksesta, joka rikkoi kaikkien aikojen kalleimman myydyn viskin maailmanennätyksen. "Oli hienoa kokea tämän uskomattoman projektin huipennus, joka on kulkenut ympäri maailmaa ja kerännyt hyväntekeväisyyteen huikeat 600 000 dollaria (373 000 puntaa)." The Macallan on yksi maailman ihailluimmista single malt -viskeistä. Se on perinteisesti tunnettu siitä, että sitä on kypsytetty espanjalaisissa tammitynnyreissä, sherryllä maustetuissa tynnyreissä.</w:t>
      </w:r>
    </w:p>
    <w:p>
      <w:r>
        <w:rPr>
          <w:b/>
        </w:rPr>
        <w:t xml:space="preserve">Yhteenveto</w:t>
      </w:r>
    </w:p>
    <w:p>
      <w:r>
        <w:t xml:space="preserve">64-vuotias skotlantilainen single malt -viski ainutlaatuisessa kristallipullossa on myyty New Yorkissa järjestetyssä huutokaupassa ennätyshintaan, lähes 300 000 puntaan.</w:t>
      </w:r>
    </w:p>
    <w:p>
      <w:r>
        <w:rPr>
          <w:b/>
          <w:u w:val="single"/>
        </w:rPr>
        <w:t xml:space="preserve">Asiakirjan numero 29057</w:t>
      </w:r>
    </w:p>
    <w:p>
      <w:r>
        <w:t xml:space="preserve">Koira puri Oxfordshiren neuvoston johtajaa Bicesterissä</w:t>
      </w:r>
    </w:p>
    <w:p>
      <w:r>
        <w:t xml:space="preserve">Oxfordshiren kreivikunnanvaltuuston johtaja Ian Hudspeth puri pahasti sormeensa, kun hän kampanjoi Bicesterissä lauantaina. Konservatiivipoliitikko kiitti sairaalan henkilökuntaa twiitissä, jonka hän julkaisi kuvan kanssa, jossa hänen kätensä on slingissä. Hän sanoi: "Hän ei ole koskaan ollut niin pahoillani: "Koira ei tainnut olla yksi meistä. Henkilökunta @OUHospitals on yksinkertaisesti loistava." Hudspeth kertoi BBC:lle, että hän palasi Oxfordissa sijaitsevaan John Radcliffe -sairaalaan "pienen plastiikkakirurgisen leikkauksen vamman vuoksi". Hän lisäsi: "JR on ollut fantastinen, varsinkin kun on viikonloppu".</w:t>
      </w:r>
    </w:p>
    <w:p>
      <w:r>
        <w:rPr>
          <w:b/>
        </w:rPr>
        <w:t xml:space="preserve">Yhteenveto</w:t>
      </w:r>
    </w:p>
    <w:p>
      <w:r>
        <w:t xml:space="preserve">Valtuuston johtaja tarvitsi leikkauksen sen jälkeen, kun koira puri häntä, kun hän jakoi lehtisen ovesta.</w:t>
      </w:r>
    </w:p>
    <w:p>
      <w:r>
        <w:rPr>
          <w:b/>
          <w:u w:val="single"/>
        </w:rPr>
        <w:t xml:space="preserve">Asiakirjan numero 29058</w:t>
      </w:r>
    </w:p>
    <w:p>
      <w:r>
        <w:t xml:space="preserve">TicketWeb tutkii verkkotietokantahyökkäystä</w:t>
      </w:r>
    </w:p>
    <w:p>
      <w:r>
        <w:t xml:space="preserve">Asiakkaille lähetettiin lauantaina 11. helmikuuta "enintään" neljä sähköpostiviestiä, joissa heitä pyydettiin valitsemaan ohjelmistopäivitys. Heidän mukaansa asiakkaiden luottokorttitiedot eivät olleet "haavoittuvia hyökkäyksen aikana". TicketWeb on ottanut yhteyttä asiakkaisiinsa ja pyytänyt heitä "olemaan klikkaamatta tätä linkkiä" ja "poistamaan" kutsun. Yhtiön lausunnossa sanottiin: "Asiakkaita, jotka ovat saattaneet syöttää korttitietojaan linkkiä seuratessaan, on kehotettu ottamaan välittömästi yhteyttä kortinmyöntäjäänsä saadakseen neuvoja siitä, miten heidän erityistilanteissaan on parasta toimia." He sanoivat, että "pahoittelevat vilpittömästi kaikkea mahdollisesti aiheutunutta huolta". Lausunto jatkui: "TicketWeb UK suhtautuu asiakastietojen turvallisuuteen erittäin vakavasti ja on yhteydessä Information Commissioner's Office -virastoon tämän luvattoman järjestelmään pääsyn vuoksi." Lauantaina asiakkailleen lähettämässään sähköpostiviestissä TicketWeb ilmoitti ryhtyneensä toimiin estääkseen uusien "haavoittuvuuksien" syntymisen ja jatkavansa "tämän ongelman ratkaisemista". Se lisäsi: "Jatkamme tämän luvattoman pääsyn tutkimista ja lähetämme sinulle jatkosähköpostin, kun meillä on lisätietoja." TicketWeb on osa Ticketmasteria, joka on yksi Britannian johtavista internetpohjaisista välittäjistä, joka myy lippuja tuhansiin viihdetapahtumiin, kuten konsertteihin, klubeihin ja näyttelyihin.</w:t>
      </w:r>
    </w:p>
    <w:p>
      <w:r>
        <w:rPr>
          <w:b/>
        </w:rPr>
        <w:t xml:space="preserve">Yhteenveto</w:t>
      </w:r>
    </w:p>
    <w:p>
      <w:r>
        <w:t xml:space="preserve">TicketWeb kertoo tutkivansa verkkohyökkäystä, jossa "luvaton taho" otti yhteyttä heidän asiakastietokantaansa.</w:t>
      </w:r>
    </w:p>
    <w:p>
      <w:r>
        <w:rPr>
          <w:b/>
          <w:u w:val="single"/>
        </w:rPr>
        <w:t xml:space="preserve">Asiakirjan numero 29059</w:t>
      </w:r>
    </w:p>
    <w:p>
      <w:r>
        <w:t xml:space="preserve">Rannalle jätettyjä pieniä robotteja koskeva mysteeri</w:t>
      </w:r>
    </w:p>
    <w:p>
      <w:r>
        <w:t xml:space="preserve">Angie BrownBBC Scotland, Edinburghin ja Eastin toimittaja Kuusisenttisiä hahmoja on jätetty Portobello Beachille Edinburghin laitamilla viime viikonloppuina. Leithistä kotoisin oleva Ryan McGoverne, 42, löysi neljä robottia kävellessään rannalla. Nyt hän yrittää jäljittää Scrabble-tyylisillä kirjaimilla varustettujen "hienosti tehtyjen" hahmojen tekijää, jotta hän voisi kiittää häntä. Hänen Facebook-postauksiaan roboteista on katsottu kymmeniä tuhansia kertoja. McGoverne kertoi löytäneensä ensimmäisen hahmon käytöstä poistetun suihkulähteen päältä katsellen merelle. "Uteliaisuus sai minut nostamaan sen. Siihen oli liitetty lappu, jossa luki, että se oli tehty käsin kierrätyspuusta ja että se oli ilmainen sille, joka sen löysi", hän sanoi. "Sitten olin viime viikonloppuna taas Portobellon kävelykadulla ja löysin kolme, joten otin yhden, koska minulla on viisivuotiaat kaksoset. Molemmilla on nyt yksi. "Ne ovat hienosti tehtyjä, niihin on käytetty paljon aikaa ja huolenpitoa." "Ne ovat hienosti tehtyjä." Hän sanoi haluavansa kiittää henkilöä, joka teki hahmot, joiden nimet ovat JE9, H4I1 ja Z10.</w:t>
      </w:r>
    </w:p>
    <w:p>
      <w:r>
        <w:rPr>
          <w:b/>
        </w:rPr>
        <w:t xml:space="preserve">Yhteenveto</w:t>
      </w:r>
    </w:p>
    <w:p>
      <w:r>
        <w:t xml:space="preserve">Rannalta on löydetty pieniä puurobotteja, ja niiden luojan jäljittämiseksi on käynnistetty vetoomus sosiaalisessa mediassa.</w:t>
      </w:r>
    </w:p>
    <w:p>
      <w:r>
        <w:rPr>
          <w:b/>
          <w:u w:val="single"/>
        </w:rPr>
        <w:t xml:space="preserve">Asiakirjan numero 29060</w:t>
      </w:r>
    </w:p>
    <w:p>
      <w:r>
        <w:t xml:space="preserve">Firmus Energy ilmoittaa maakaasun hinnan jäädyttämisestä yhdeksi vuodeksi</w:t>
      </w:r>
    </w:p>
    <w:p>
      <w:r>
        <w:t xml:space="preserve">Yhtiö toimittaa kaasua kaupallisille, teollisille ja kotitalousasiakkaille 10 kaupungissa eri puolilla Pohjois-Irlantia. Tammikuussa 2009 Firmus nosti maakaasun hintoja 20 prosenttia sen jälkeen, kun ne oli aiemmin jäädytetty kolmeksi vuodeksi. Sen jälkeen yritys alensi kotitalouksien kaasuhintojaan jälleen 17,7 prosenttia syyskuussa 2009. Toimitusjohtaja Mark Prentice totesi, että keskiviikkona julkistettu 12 kuukauden takuuhinta on "erityisen tärkeä polttoaineköyhyydestä kärsiville kotitalouksille". "Viimeisten 12 kuukauden aikana kaasun hinta on ollut keskimäärin 25 prosenttia halvempi kuin öljyn hinta. Tämä hintalupaus on ratkaisevan tärkeä asiakkaille, kun otetaan huomioon taantuman jälkeinen taloustilanne", hän sanoi. Yhtiö kertoi myös, että sillä on ilmainen järjestelmä, jossa huolehditaan heikossa asemassa olevien asiakkaiden erilaisista tarpeista. Firmuscare-järjestelmä on avoin yli 60-vuotiaille, yksin asuville, vammaisille tai pitkäaikaissairaille asiakkaille.</w:t>
      </w:r>
    </w:p>
    <w:p>
      <w:r>
        <w:rPr>
          <w:b/>
        </w:rPr>
        <w:t xml:space="preserve">Yhteenveto</w:t>
      </w:r>
    </w:p>
    <w:p>
      <w:r>
        <w:t xml:space="preserve">Maakaasuntoimittaja Firmus Energy on ilmoittanut jäädyttävänsä Pohjois-Irlannin nykyiset kaasun hinnat 12 kuukaudeksi.</w:t>
      </w:r>
    </w:p>
    <w:p>
      <w:r>
        <w:rPr>
          <w:b/>
          <w:u w:val="single"/>
        </w:rPr>
        <w:t xml:space="preserve">Asiakirjan numero 29061</w:t>
      </w:r>
    </w:p>
    <w:p>
      <w:r>
        <w:t xml:space="preserve">Bobby Storey: Storeyn polttohautausraportti "maksaa noin 50 000 puntaa".</w:t>
      </w:r>
    </w:p>
    <w:p>
      <w:r>
        <w:t xml:space="preserve">Mark SimpsonBBC News NI Peter Coll QC:n 116-sivuinen raportti valmistui viime viikolla. Viisi kuukautta kestäneessä tutkimuksessa selvitettiin, miksi Storeyn perhe sai pääsyn kunnan ylläpitämälle Roselawnin hautausmaalle, mitä kahdeksan muuta perhettä ei saanut. Yhteensä 34 henkilöä haastateltiin. Neuvoston edustaja sanoi: "Lopullisista kustannuksista ei ole vielä sovittu Peter Collin kanssa, mutta hinta on arviolta noin 50 000 puntaa." Osana raporttiaan Coll vieraili Roselawnissa ja tutki valvontakameroiden kuvamateriaalia. Hän tutki myös sähköpostiviestejä, poliittisia asiakirjoja ja neuvoston kokousten pöytäkirjoja. Hänen raportissaan tutkittiin, miksi Storeyn omaiset saivat seisoa Roselawnin krematorion ulkopuolella 30. kesäkuuta viime vuonna, mutta kahdeksan muuta perhettä ei samana päivänä päästetty hautausmaan portteja pidemmälle. Hän totesi, että päätös oli "vältettävissä, tarpeeton ja yksinkertaisesti väärä". Hänen mukaansa virheet eivät kuitenkaan olleet tahallisia, ja asianosaiset olivat "rehellisiä ja omistautuneita" henkilöitä. Neuvosto pyysi anteeksi perheiltä, joita asia koski. Coll aloitti syyskuussa todistajien haastattelut, joista osa puhelimitse tai videon välityksellä ja osa henkilökohtaisesti. Alkuperäisessä toimeksiannossa häntä pyydettiin raportoimaan asiasta kuuden viikon kuluessa. Kaupunginhallituksen puoluejohtajat myönsivät myöhemmin, että siihen menisi paljon kauemmin Covid-19-pandemian monimutkaisuuden ja käytännön haasteiden vuoksi. Coll on ilmoittanut, ettei hän halua kommentoida raportin kustannuksia.</w:t>
      </w:r>
    </w:p>
    <w:p>
      <w:r>
        <w:rPr>
          <w:b/>
        </w:rPr>
        <w:t xml:space="preserve">Yhteenveto</w:t>
      </w:r>
    </w:p>
    <w:p>
      <w:r>
        <w:t xml:space="preserve">Belfastin kaupunginvaltuuston järjestämää tasavaltalaisen Bobby Storeyn polttohautausta koskevan riippumattoman tutkimuksen odotetaan maksavan noin 50 000 puntaa.</w:t>
      </w:r>
    </w:p>
    <w:p>
      <w:r>
        <w:rPr>
          <w:b/>
          <w:u w:val="single"/>
        </w:rPr>
        <w:t xml:space="preserve">Asiakirjan numero 29062</w:t>
      </w:r>
    </w:p>
    <w:p>
      <w:r>
        <w:t xml:space="preserve">Lontoon pormestari Sadiq Khan etsii yön tsaaria.</w:t>
      </w:r>
    </w:p>
    <w:p>
      <w:r>
        <w:t xml:space="preserve">Yön tsaari tekee yhteistyötä Khanin, yöaikakomission, yritysten, neuvostojen, Met Police -poliisin ja Transport For London -yhtiön kanssa, jotta Lontoosta tulisi "24 tunnin kaupunki". Yksivuotinen virka tulee alle viikko sen jälkeen, kun yöjunayhteys (Night Tube) käynnistettiin, jonka odotetaan lisäävän kaupungin taloutta vuosittain 77 miljoonaa puntaa vuoteen 2029 mennessä. Tehtävään valittu työskentelee kaksi ja puoli päivää viikossa 35 000 punnan palkalla. Pormestarin verkkosivustolla julkaistun ilmoituksen mukaan yökaartinjohtajan on osoitettava "todistettua johtamiskykyä, julkista profiilia ja kokouskykyä sekä yötalouden perusteellista tuntemusta ja kykyä työskennellä poliittisessa ympäristössä". Hakemusten jättöaika päättyy 12. syyskuuta keskiyöllä, ja haastattelut järjestetään seuraavalla viikolla. Yöjunaliikenne alkoi Victoria- ja Central-linjoilla perjantaina, ja ensimmäisenä viikonloppuna yli 100 000 ihmistä kulki yöjunalla varhain aamulla. Palvelu laajennetaan Jubilee-, Northern- ja Piccadilly-linjoille tänä syksynä.</w:t>
      </w:r>
    </w:p>
    <w:p>
      <w:r>
        <w:rPr>
          <w:b/>
        </w:rPr>
        <w:t xml:space="preserve">Yhteenveto</w:t>
      </w:r>
    </w:p>
    <w:p>
      <w:r>
        <w:t xml:space="preserve">Lontoon pormestari Sadiq Khan etsii avustajaa, joka keskittyy kaupungin yökulttuurin edistämiseen.</w:t>
      </w:r>
    </w:p>
    <w:p>
      <w:r>
        <w:rPr>
          <w:b/>
          <w:u w:val="single"/>
        </w:rPr>
        <w:t xml:space="preserve">Asiakirjan numero 29063</w:t>
      </w:r>
    </w:p>
    <w:p>
      <w:r>
        <w:t xml:space="preserve">Mind the Gap: Uusi silta yhdistää kaksi perintörataa toisiinsa</w:t>
      </w:r>
    </w:p>
    <w:p>
      <w:r>
        <w:t xml:space="preserve">Loughborough'n sillan ansiosta Great Central Railway voi ylittää Midlandin pääradan ja liittyä Ruddingtonista lähtevään toiseen perinnerataan. 2,5 miljoonan punnan hankkeessa palautetaan 500 metriä puuttuvaa pengertä, rataa ja siltaa. Kaksi teräspalkkia asetettiin paikoilleen, ja sillan kansi lisätään myöhemmin. Alkuperäinen silta poistettiin 1980-luvun alussa osana rautatieverkon leikkauksia. Valmistuttuaan silta mahdollistaa sen, että molemmin puolin olevat perinnerautatiet voidaan yhdistää ja luoda uusi 18 mailin (29 km) pituinen reitti. Great Central Railway kulkee Leicesteristä Loughboroughiin, kun taas Great Central Railway Nottingham kulkee eteläisestä Nottinghamshirestä luoteiseen Leicestershireen. Great Central Railwayn tiedottaja Richard Patching sanoi: "Kannattajamme ja ystävämme ovat yli 40 vuoden ajan haaveilleet siitä, että radan yhdistämistyöt aloitettaisiin. "Toivomme voivamme jatkaa varojen keräämistä, jotta hanke saadaan päätökseen ja kaksi rautatietä voidaan vihdoin yhdistää." Phil Stanway, Great Central Railway Nottinghamin johtaja, sanoi: "Se, mitä kerran pidettiin pelkkänä unelmana, on askeleen lähempänä. "Sillan asentaminen on osoitus kaikille, jotka ovat tähän mennessä antaneet panoksensa."</w:t>
      </w:r>
    </w:p>
    <w:p>
      <w:r>
        <w:rPr>
          <w:b/>
        </w:rPr>
        <w:t xml:space="preserve">Yhteenveto</w:t>
      </w:r>
    </w:p>
    <w:p>
      <w:r>
        <w:t xml:space="preserve">Rautatiesillan osia on siirretty paikalleen 1 000 tonnin nosturilla, jotta East Midlandsin rautatielinja saataisiin uudelleen käyttöön.</w:t>
      </w:r>
    </w:p>
    <w:p>
      <w:r>
        <w:rPr>
          <w:b/>
          <w:u w:val="single"/>
        </w:rPr>
        <w:t xml:space="preserve">Asiakirjan numero 29064</w:t>
      </w:r>
    </w:p>
    <w:p>
      <w:r>
        <w:t xml:space="preserve">TMVP:n riisuminen aseista - EPC:n ministeri</w:t>
      </w:r>
    </w:p>
    <w:p>
      <w:r>
        <w:t xml:space="preserve">Ministeri Uduman Lebbe, joka kuuluu EPC:n hallitsevaan koalitioon, sanoi BBC Sandeshayalle, että Pillayan-ryhmänä tunnetun Tamil Makkal Vidutalai Puligalin (TMVP) pitäisi laskea aseet. EPC:n pääministeri Sivanesathurai Chandrakanthan, joka tunnetaan myös nimellä Pillyan, on LTTE:stä irtautuneen Karuna ammanin johtaman TMVP:n nykyinen johtaja. TMVP:tä syytetään törkeistä ihmisoikeusloukkauksista, kuten sieppauksista ja lasten värväämisestä. Pääministeri Pillayan myönsi itse, että TMVP:n kaaderit ovat mukana sieppauksissa, jotka johtivat jännitykseen Batticaloan alueella. Virta-, kastelu-, valtatie-, vesihuolto- ja asuntoministeri Uduman Lebbe sanoi, että hallituksen on korkea aika takavarikoida TMVP:n hallussa olevat aseet. BBC:lle antamassaan haastattelussa pääministeri Pillayan kieltäytyi kuitenkin laskemasta aseita ennen kuin LTTE on lyöty idässä. Ministeri Lebbe toivoi, että TMVP luopuisi pian aseista, koska puolisotilaallinen ryhmä on nyt liittynyt demokraattiseen prosessiin. TMVP ja eräät muslimipuolueet osallistuivat EPC:n vaaleihin yhdessä presidentti Rajapaksan Sri Lankan vapauspuolueen (SLFP) kanssa.</w:t>
      </w:r>
    </w:p>
    <w:p>
      <w:r>
        <w:rPr>
          <w:b/>
        </w:rPr>
        <w:t xml:space="preserve">Yhteenveto</w:t>
      </w:r>
    </w:p>
    <w:p>
      <w:r>
        <w:t xml:space="preserve">Hiljattain perustetun itäisen maakuntaneuvoston (EPC) ministeri on kehottanut auroriteetit riisumaan aseista pääministerin puolisotilaallisen ryhmän.</w:t>
      </w:r>
    </w:p>
    <w:p>
      <w:r>
        <w:rPr>
          <w:b/>
          <w:u w:val="single"/>
        </w:rPr>
        <w:t xml:space="preserve">Asiakirjan numero 29065</w:t>
      </w:r>
    </w:p>
    <w:p>
      <w:r>
        <w:t xml:space="preserve">Elvis Presleyn raamattu huutokaupataan Stockportissa</w:t>
      </w:r>
    </w:p>
    <w:p>
      <w:r>
        <w:t xml:space="preserve">Legendaarinen laulaja sai kirjan Vester-sedältä ja Clettes-tädiltä ensimmäiseksi jouluksi Graceland-kodissaan vuonna 1957. Sen 1 600 sivulla on 16. elokuuta 1977 kuolleen Presleyn kommentteja. Yhdessä huomautuksessa lukee: "Miehen arvioiminen hänen heikoimman lenkkinsä tai tekonsa perusteella on kuin arvioisi valtameren voimaa yhden aallon perusteella." Nahkakanteen kullanväriseksi kohokuvioitu Raamattu on yksi yli sadan Elvis-muistoesineen joukosta, jotka tulevat myyntiin Omega Auctionsin huutokaupassa Stockportissa 8. syyskuuta. Kokoelma myydään erään brittiläisen Elvis-keräilijän puolesta, ja sillä juhlistetaan "Kuninkaan" kuoleman 35. vuosipäivää. Huutokaupanpitäjä Paul Fairweather sanoi: "Koska suurta osaa kokoelman muistoesineistä ei ole aiemmin nähty markkinoilla, odotamme, että Elvis-fanit ja keräilijät ympäri maailmaa ovat kiinnostuneita niistä." Presley aloitti uransa Memphisissä, Tennesseessä, vuonna 1954. Hän kuoli vuonna 1977 42-vuotiaana.</w:t>
      </w:r>
    </w:p>
    <w:p>
      <w:r>
        <w:rPr>
          <w:b/>
        </w:rPr>
        <w:t xml:space="preserve">Yhteenveto</w:t>
      </w:r>
    </w:p>
    <w:p>
      <w:r>
        <w:t xml:space="preserve">Elvis Presleylle aikoinaan kuuluneesta raamatusta odotetaan saatavan yli 20 000 puntaa, kun se huutokaupataan ensi kuussa Manchesterissa.</w:t>
      </w:r>
    </w:p>
    <w:p>
      <w:r>
        <w:rPr>
          <w:b/>
          <w:u w:val="single"/>
        </w:rPr>
        <w:t xml:space="preserve">Asiakirjan numero 29066</w:t>
      </w:r>
    </w:p>
    <w:p>
      <w:r>
        <w:t xml:space="preserve">Sininen laatta kunnioittaa Oldhamin IVF-pioneereja</w:t>
      </w:r>
    </w:p>
    <w:p>
      <w:r>
        <w:t xml:space="preserve">Se sijoitettiin Manchesterissa sijaitsevalle paikalle, jossa Patrick Steptoe, Sir Robert Edwards ja Jean Purdy kehittivät koeputkihedelmöityksen (IVF). Society of Biology asensi muistolaatan osana uutta 10 muistolaatan sarjaa eri puolilla Yhdistynyttä kuningaskuntaa. Se paljastettiin tohtori Kershaw'n sairaalassa Oldhamissa, entisellä laboratorion sijaintipaikalla.  Society of Biology Steptoe, Edwards ja Purdy perustivat tutkimuslaboratorion kyseiselle paikalle vuonna 1971 ja kehittivät tekniikan, joka johti miljoonien lasten syntymiseen maailmanlaajuisesti. Maailman ensimmäisen koeputkilapsen, nyt 36-vuotiaan Louise Brownin, lausunnossa luki: "Täällä Jean Purdy näki ensimmäisen kerran solujen jakautumisen mikroskoopin läpi - se oli elämäni alku."</w:t>
      </w:r>
    </w:p>
    <w:p>
      <w:r>
        <w:rPr>
          <w:b/>
        </w:rPr>
        <w:t xml:space="preserve">Yhteenveto</w:t>
      </w:r>
    </w:p>
    <w:p>
      <w:r>
        <w:t xml:space="preserve">Sininen muistolaatta on paljastettu sen tutkimuksen kunniaksi, joka johti maailman ensimmäiseen koeputkessa syntyneeseen lapseen.</w:t>
      </w:r>
    </w:p>
    <w:p>
      <w:r>
        <w:rPr>
          <w:b/>
          <w:u w:val="single"/>
        </w:rPr>
        <w:t xml:space="preserve">Asiakirjan numero 29067</w:t>
      </w:r>
    </w:p>
    <w:p>
      <w:r>
        <w:t xml:space="preserve">Ehdotus uudeksi eläinlääkärilaboratorioksi Invernessiin</w:t>
      </w:r>
    </w:p>
    <w:p>
      <w:r>
        <w:t xml:space="preserve">Maaseutuministeri Richard Lochhead on esittänyt ehdotuksen Orkneysaarten kansanedustajalle Liam McArthurille lähettämässään kirjeessä. Laboratorio vastaa eläintautien valvonnasta ja karjan ruumiinavauksista laajalla alueella Pohjois-Skotlannissa. Laboratorion henkilökunta tutkii myös merinisäkkäiden, kuten valaiden, delfiinien ja pyöriäisten kuolemia. Laboratorion sulkemista ehdotettiin Skotlannin eläintautivalvonnan tulevaisuutta koskevassa kuulemisessa. Skotlannin maaseutuopisto (Scotland's Rural College, SRUC), joka valvoo palveluja, ilmoitti aiemmin, että se tutkii vaihtoehtoja sulkemiselle maanviljelijöiden ja eläinlääkäreiden antamien suojelupyyntöjen perusteella. Kirjeessä Lochhead sanoi, että SRUC tutkii ehdotusta laboratorion säilyttämisestä siihen asti, kunnes Invernessiin saadaan uusi laitos.</w:t>
      </w:r>
    </w:p>
    <w:p>
      <w:r>
        <w:rPr>
          <w:b/>
        </w:rPr>
        <w:t xml:space="preserve">Yhteenveto</w:t>
      </w:r>
    </w:p>
    <w:p>
      <w:r>
        <w:t xml:space="preserve">Sulkemisuhan alainen eläinlääketieteellinen laboratorio Invernessissä näyttää korvautuvan uudella laitoksella kaupungissa.</w:t>
      </w:r>
    </w:p>
    <w:p>
      <w:r>
        <w:rPr>
          <w:b/>
          <w:u w:val="single"/>
        </w:rPr>
        <w:t xml:space="preserve">Asiakirjan numero 29068</w:t>
      </w:r>
    </w:p>
    <w:p>
      <w:r>
        <w:t xml:space="preserve">Gloucestershiren märkä sää aiheuttaa 2 miljoonan punnan vahingot teille.</w:t>
      </w:r>
    </w:p>
    <w:p>
      <w:r>
        <w:t xml:space="preserve">Maanvyöryjen lisäksi se ilmoitti, että huhtikuun jälkeen oli korjattu 35 000 kuoppaa, kun koko edellisen varainhoitovuoden aikana korjattuja kuoppia oli 41 000. Maanantaina viranomainen päätti käyttää vielä miljoona puntaa teiden korjaamiseen. Valtuuston johtaja Mark Hawthorne sanoi, että lisärahat tulevat muualla saavutetuista säästöistä. "Jotkut tiet ovat kärsineet pahoin, ja tarvitsemme rahaa varmistaaksemme, että ne korjataan mahdollisimman pian", hän sanoi. "Juuri siksi olemme laittaneet miljoona puntaa käyttämättä jääneistä varoistamme siihen, että saamme nämä tiet kuntoon ja kuntoon mahdollisimman pian." Gloucestershiren teiden kunnossapidon vuosibudjetti on 15 miljoonaa puntaa. Ilmatieteen laitoksen mukaan vuosi 2012 oli Yhdistyneen kuningaskunnan toiseksi sateisin vuosi. Marras- ja joulukuussa monet paikat Gloucestershiressä tulvivat, kun jo ennestään paisuneet joet ja kyllästynyt maa eivät pystyneet hillitsemään rankkasateita.</w:t>
      </w:r>
    </w:p>
    <w:p>
      <w:r>
        <w:rPr>
          <w:b/>
        </w:rPr>
        <w:t xml:space="preserve">Yhteenveto</w:t>
      </w:r>
    </w:p>
    <w:p>
      <w:r>
        <w:t xml:space="preserve">Gloucestershiren teiden viime vuoden märän sään aiheuttamat vahingot aiheuttivat 2 miljoonan punnan korjauslaskun, arvioi kreivikunnan neuvosto.</w:t>
      </w:r>
    </w:p>
    <w:p>
      <w:r>
        <w:rPr>
          <w:b/>
          <w:u w:val="single"/>
        </w:rPr>
        <w:t xml:space="preserve">Asiakirjan numero 29069</w:t>
      </w:r>
    </w:p>
    <w:p>
      <w:r>
        <w:t xml:space="preserve">Britain's Got Talent -lastentähti liittyy EastEndersiin</w:t>
      </w:r>
    </w:p>
    <w:p>
      <w:r>
        <w:t xml:space="preserve">Swanseasta kotoisin oleva Shaheen Jafargholi, 19, esittää Shakil Kazemia, Bonnie Langfordin esittämän Carmel Kazemin poikaa. Hän nousi kuuluisuuteen 12-vuotiaana, kun hän lauloi The Jackson 5:n Who's Lovin' You -kappaleen ITV:n varieteesarjassa vuonna 2009. Hän lauloi myös Michael Jacksonin muistotilaisuudessa Los Angelesissa. Jackson oli nähnyt Jafargholin esityksen Britains' Got Talent -ohjelmassa ja pestasi hänet tukijaksi huono-onniselle This Is It -kiertueelleen. Hän kuoli viikkoja myöhemmin. EastEndersissä Jafargholi näyttelee Kushin (Davood Ghadami) 15-vuotiasta veljeä. Ystäviensä ja perheensä Shakina tuntema ja "röyhkeäksi teiniksi" kuvailtu poika saapuu Albert Squarelle päättäväisenä tavoittelemaan eronneiden vanhempiensa jälleenyhdistämistä. Hän sanoi: "Kaki ei ole koskaan ollut niin kiltti, että hän olisi halunnut tavata: "Olen niin innoissani päästessäni mukaan sarjaan. "Olen ollut fani pienestä pitäen, joten on kunnia päästä mukaan johonkin niin ikoniseen sarjaan. Olen myös todella innoissani saadessani työskennellä Bonnie Langfordin kaltaisen legendan kanssa."</w:t>
      </w:r>
    </w:p>
    <w:p>
      <w:r>
        <w:rPr>
          <w:b/>
        </w:rPr>
        <w:t xml:space="preserve">Yhteenveto</w:t>
      </w:r>
    </w:p>
    <w:p>
      <w:r>
        <w:t xml:space="preserve">Entinen Britain's Got Talent -finalisti on puhunut innostuneena siitä, että hänet on valittu BBC One -sarjan EastEndersiin.</w:t>
      </w:r>
    </w:p>
    <w:p>
      <w:r>
        <w:rPr>
          <w:b/>
          <w:u w:val="single"/>
        </w:rPr>
        <w:t xml:space="preserve">Asiakirjan numero 29070</w:t>
      </w:r>
    </w:p>
    <w:p>
      <w:r>
        <w:t xml:space="preserve">Plymouthin sotahistoriallinen museo avataan</w:t>
      </w:r>
    </w:p>
    <w:p>
      <w:r>
        <w:t xml:space="preserve">Kaupungin Crownhillin linnakkeessa sijaitsevassa Devonport Field Gun Associationin museossa on satoja esineitä buurisodasta nykypäivään. Plymouthin kaupunginvaltuusto on rahoittanut museota 62 000 punnalla asevoimia koskevan sopimuksen (Armed Forces Covenant) nojalla. David Worrall museosta sanoi, että kyse on historian ja perinnön säilyttämisestä. Museo sijaitsi aiemmin Devonportin telakalla, mutta tilanpuutteen vuoksi se muutti kaupungin pohjoispuolelle. Crownhill Fortin omistaa ja sitä hallinnoi The Landmark Trust, ja sitä pidetään Plymouthin parhaiten säilyneenä viktoriaanisena puolustusmuseona.</w:t>
      </w:r>
    </w:p>
    <w:p>
      <w:r>
        <w:rPr>
          <w:b/>
        </w:rPr>
        <w:t xml:space="preserve">Yhteenveto</w:t>
      </w:r>
    </w:p>
    <w:p>
      <w:r>
        <w:t xml:space="preserve">Plymouthin sotahistoriaa esittelevä museo on avattu virallisesti.</w:t>
      </w:r>
    </w:p>
    <w:p>
      <w:r>
        <w:rPr>
          <w:b/>
          <w:u w:val="single"/>
        </w:rPr>
        <w:t xml:space="preserve">Asiakirjan numero 29071</w:t>
      </w:r>
    </w:p>
    <w:p>
      <w:r>
        <w:t xml:space="preserve">Bamfordin vauvamurha: Bamford Bfordin murhasta: Syytetty saapuu oikeuteen</w:t>
      </w:r>
    </w:p>
    <w:p>
      <w:r>
        <w:t xml:space="preserve">Poika lennätettiin sairaalaan päävammojen kanssa osoitteesta Steward Gate, Bamford, Derbyshire, 27. kesäkuuta. Hän kuoli kaksi päivää myöhemmin. Barnsleystä kotoisin olevaa 37-vuotiasta Anton Shieldsiä syytettiin murhasta, kun häntä alun perin syytettiin pahoinpitelystä. Derby Crown Courtissa hänet vangittiin, ja hänen on määrä palata oikeuteen 27. elokuuta, ja alustava oikeudenkäyntipäivä on 2. lokakuuta. Seuraa BBC East Midlandsia Facebookissa, Twitterissä tai Instagramissa. Lähetä juttuideoita osoitteeseen eastmidsnews@bbc.co.uk.</w:t>
      </w:r>
    </w:p>
    <w:p>
      <w:r>
        <w:rPr>
          <w:b/>
        </w:rPr>
        <w:t xml:space="preserve">Yhteenveto</w:t>
      </w:r>
    </w:p>
    <w:p>
      <w:r>
        <w:t xml:space="preserve">Mies on saapunut oikeuteen syytettynä kahden kuukauden ikäisen vauvan murhasta.</w:t>
      </w:r>
    </w:p>
    <w:p>
      <w:r>
        <w:rPr>
          <w:b/>
          <w:u w:val="single"/>
        </w:rPr>
        <w:t xml:space="preserve">Asiakirjan numero 29072</w:t>
      </w:r>
    </w:p>
    <w:p>
      <w:r>
        <w:t xml:space="preserve">Paul Gascoignea syytetään seksuaalirikoksesta Durhamin junassa</w:t>
      </w:r>
    </w:p>
    <w:p>
      <w:r>
        <w:t xml:space="preserve">Englannin entinen keskikenttäpelaaja pidätettiin Durhamin asemalla 20. elokuuta. British Transport Police kertoi, että 51-vuotiasta syytetään nyt yhdestä koskettelemalla tapahtuneesta seksuaalisesta väkivallasta, ja hän saapuu Newton Aycliffen käräjäoikeuteen 11. joulukuuta. Gascoigne saavutti kansainvälistä mainetta vuoden 1990 MM-kisojen aikana. Jätettyään kotikaupunkinsa Newcastle Unitedin vuonna 1988 hän menestyi Tottenham Hotspurissa, Laziossa ja Rangersissa. Hänellä on ollut aiemmin hyvin dokumentoitu kamppailu alkoholismin kanssa. British Transport Police -poliisin tiedottaja sanoi, että Leicesterissä asuvaa Gascoignea syytetään postitse yhdestä seksuaalirikoksesta, joka on tapahtunut koskettelemalla ja joka on vastoin vuoden 2003 Sexual Offences Act -lain 3 pykälää. "Syyte liittyy junassa 20. elokuuta tänä vuonna sattuneeseen välikohtaukseen", hän lisäsi.</w:t>
      </w:r>
    </w:p>
    <w:p>
      <w:r>
        <w:rPr>
          <w:b/>
        </w:rPr>
        <w:t xml:space="preserve">Yhteenveto</w:t>
      </w:r>
    </w:p>
    <w:p>
      <w:r>
        <w:t xml:space="preserve">Jalkapallolegenda Paul Gascoignea on syytetty naisen seksuaalisesta ahdistelusta junassa Yorkista Durhamiin.</w:t>
      </w:r>
    </w:p>
    <w:p>
      <w:r>
        <w:rPr>
          <w:b/>
          <w:u w:val="single"/>
        </w:rPr>
        <w:t xml:space="preserve">Asiakirjan numero 29073</w:t>
      </w:r>
    </w:p>
    <w:p>
      <w:r>
        <w:t xml:space="preserve">Coronavirus: Lontoon Winter Wonderland -tapahtuma peruttu: Lontoon Winter Wonderland -tapahtuma peruttu</w:t>
      </w:r>
    </w:p>
    <w:p>
      <w:r>
        <w:t xml:space="preserve">Vuotuinen tapahtuma alkoi vuonna 2007 Hyde Parkin joulumarkkinoina, ja sen jälkeen se on kasvanut, ja siihen on lisätty luistelua, esityksiä ja vuoristoratoja. Järjestäjät ilmoittivat, ettei heillä ollut muuta vaihtoehtoa kuin perua tapahtuma "jatkuvien terveysongelmien ja matkustusrajoitusten" vuoksi. Winter Wonderlandin toivotaan palaavan marraskuussa 2021. Winter Wonderlandin verkkosivustolla julkaistun lausunnon mukaan ilmoitus tuli "raskain mielin". Se lisäsi: "Jatkuvien terveysongelmien, matkustusrajoitusten ja COVID-19:n epävarmuuden vuoksi sekä ottaen huomioon tapahtuman koon ja mittakaavan, emme vain löytäneet keinoa tehdä sitä vaarantamatta taianomaisia nähtävyyksiä, esityksiä, kyydityksiä, baareja ja elämyksiä, jotka tekevät Hyde Park Winter Wonderlandista niin erityisen". "Tiedämme, kuinka suuri pettymys tämä uutinen on miljoonille ihmisille, joita tavallisesti toivotamme tervetulleiksi joka kausi." Lisää Lontoon uutisia löydät Facebookista, Twitteristä ja Instagramista sekä YouTube-kanavalta.</w:t>
      </w:r>
    </w:p>
    <w:p>
      <w:r>
        <w:rPr>
          <w:b/>
        </w:rPr>
        <w:t xml:space="preserve">Yhteenveto</w:t>
      </w:r>
    </w:p>
    <w:p>
      <w:r>
        <w:t xml:space="preserve">Lontoon Winter Wonderland on peruttu tänä vuonna koronavirusepidemian vuoksi, kuten on ilmoitettu.</w:t>
      </w:r>
    </w:p>
    <w:p>
      <w:r>
        <w:rPr>
          <w:b/>
          <w:u w:val="single"/>
        </w:rPr>
        <w:t xml:space="preserve">Asiakirjan numero 29074</w:t>
      </w:r>
    </w:p>
    <w:p>
      <w:r>
        <w:t xml:space="preserve">Elmswellin kirkon katon korjaukset lähellä varainhankinnan tavoitetta</w:t>
      </w:r>
    </w:p>
    <w:p>
      <w:r>
        <w:t xml:space="preserve">Varkaat irrottivat marraskuussa lyijylevyt ja vaurioittivat muurausmuurauksia Suffolkin Elmswellissä sijaitsevasta Pyhän Johanneksen kirkosta. Sade kiihdytti kirkon kattovaurioita, ja rappaus putosi penkkien päälle. Katon korjaamisesta on tehty 34 000 punnan tarjous, ja tähän mennessä on lahjoitettu vajaat 30 000 puntaa. Pastori Peter Goodridge sanoi, että 40 000 punnan arvoisen lyijykaton korvaaminen pitäisi kuulua vakuutuksen piiriin, mutta siihen tarvitaan Heritage Englandin hyväksyntä, koska kirkko aikoo käyttää ruostumatonta terästä, joka on varkaille vähemmän arvokasta kuin lyijy. Alun perin kuorin korjaustyöt arvioitiin noin 60 000 punnan arvoisiksi, mutta eräs yritys sanoo pystyvänsä tekemään ne halvemmalla. Ruostumaton teräs Goodridge sanoi: "Tarjous on huomattavasti alkuperäistä arviota alhaisempi. "En tunne vihaa, olen vain surullinen siitä, että ihmisillä on niin suuri pakkomielle tienata muutama punta, että he aiheuttavat näin paljon vahinkoa historialliselle rakennukselle ja yhteisölle. "Se on turhauttavaa, mutta uskon, että saamme lopulta jotain parempaa kuin mihin lähdimme liikkeelle." Kirkon päälle laitettiin väliaikaisena toimenpiteenä kattohuopaa, jota käytetään yleensä vajoissa ja ulkorakennuksissa. Kirkkoherra sanoi, että katossa lepakot majailevat, ja kaikki korjaustyöt oli saatava valmiiksi ennen huhtikuussa alkavaa suojeltujen nisäkkäiden lisääntymiskautta.</w:t>
      </w:r>
    </w:p>
    <w:p>
      <w:r>
        <w:rPr>
          <w:b/>
        </w:rPr>
        <w:t xml:space="preserve">Yhteenveto</w:t>
      </w:r>
    </w:p>
    <w:p>
      <w:r>
        <w:t xml:space="preserve">Kirkko, joka on kärsinyt pahoja vahinkoja sateessa varkaiden irrotettua katosta lyijyn, on lähes saavuttanut varainkeruutavoitteensa sisätilojen korjaamiseksi.</w:t>
      </w:r>
    </w:p>
    <w:p>
      <w:r>
        <w:rPr>
          <w:b/>
          <w:u w:val="single"/>
        </w:rPr>
        <w:t xml:space="preserve">Asiakirjan numero 29075</w:t>
      </w:r>
    </w:p>
    <w:p>
      <w:r>
        <w:t xml:space="preserve">Derbyn keskustassa kuultiin räjähdyksiä tulipalon jälkeen</w:t>
      </w:r>
    </w:p>
    <w:p>
      <w:r>
        <w:t xml:space="preserve">Paukahdukset kuultiin hieman ennen kello 14:00 BST, ja savupilvet näkyivät kilometrien päähän. Kumisia suojamattoja valmistavan yrityksen tulipalon ei uskota olevan epäilyttävä, ja se oli hallinnassa noin kello 16:00 mennessä. Junaliikenteessä on häiriöitä loppupäivän ajan, ja lähistöllä asuvia kehotettiin pysymään sisätiloissa. Loukkaantuneita ei ole raportoitu. Pride Park Way ja Stores Road Vauxhallin autotallin risteykseen asti sekä Mansfield Road Alfreton Roadin risteykseen asti oli suljettu, ja St Mary's Wharfin poliisiasema evakuoitiin. Twitter-käyttäjä @martynlocker kuvasi yhden räjähdyksen äänen matkapuhelimellaan. Derbyshiren palo- ja pelastuspalvelu sanoi, että tulipalossa mukana olleet kemikaalit tekivät palosta erityisen haastavan ja paloivat todennäköisesti jonkin aikaa. Syyn selvittäminen on aloitettu. Seuraa BBC East Midlandsia Facebookissa, Twitterissä tai Instagramissa. Lähetä juttuideasi osoitteeseen eastmidsnews@bbc.co.uk</w:t>
      </w:r>
    </w:p>
    <w:p>
      <w:r>
        <w:rPr>
          <w:b/>
        </w:rPr>
        <w:t xml:space="preserve">Yhteenveto</w:t>
      </w:r>
    </w:p>
    <w:p>
      <w:r>
        <w:t xml:space="preserve">Räjähdysten sarja, joka kuului Derbyssä, johtui kaasupulloista tehdaspalossa, kertoivat korkea-arvoiset palomiehet.</w:t>
      </w:r>
    </w:p>
    <w:p>
      <w:r>
        <w:rPr>
          <w:b/>
          <w:u w:val="single"/>
        </w:rPr>
        <w:t xml:space="preserve">Asiakirjan numero 29076</w:t>
      </w:r>
    </w:p>
    <w:p>
      <w:r>
        <w:t xml:space="preserve">Wrexhamin kirjaston poliisiaseman rakennustyöt alkavat</w:t>
      </w:r>
    </w:p>
    <w:p>
      <w:r>
        <w:t xml:space="preserve">14 kuukautta kestävä ohjelma alkaa maanantaina Wrexhamin kirjaston entisessä Oriel-galleriassa. Uuteen rakennukseen sijoitetaan etulinjan palvelut, kun divisioonan esikunta siirretään uuteen komento- ja säilytyspaikkaan Llayhin. Molemmat tilat korvaavat nykyisen Wrexhamin päämajan, joka sijaitsee Bodhyfrydissa sijaitsevassa 1970-luvun tornitalossa. Kyseinen alue myydään ja rakennus on tarkoitus purkaa. Kirjaston entinen galleriatila on annettu Pohjois-Walesin poliisin käyttöön 10 vuoden vuokrasopimuksella Wrexhamin kunnan kanssa. Valtuuston hallinnoima galleria on jo siirretty muualle, ja kaupungin uusi taide- ja kulttuurikeskittymä on parhaillaan rakenteilla.</w:t>
      </w:r>
    </w:p>
    <w:p>
      <w:r>
        <w:rPr>
          <w:b/>
        </w:rPr>
        <w:t xml:space="preserve">Yhteenveto</w:t>
      </w:r>
    </w:p>
    <w:p>
      <w:r>
        <w:t xml:space="preserve">Wrexhamin keskustaan rakennettavan uuden 1,9 miljoonan punnan arvoisen poliisiaseman rakennustyöt alkavat.</w:t>
      </w:r>
    </w:p>
    <w:p>
      <w:r>
        <w:rPr>
          <w:b/>
          <w:u w:val="single"/>
        </w:rPr>
        <w:t xml:space="preserve">Asiakirjan numero 29077</w:t>
      </w:r>
    </w:p>
    <w:p>
      <w:r>
        <w:t xml:space="preserve">Beatles-kuvat huutokaupassa 224 000 puntaa</w:t>
      </w:r>
    </w:p>
    <w:p>
      <w:r>
        <w:t xml:space="preserve">Valokuvaaja Mike Mitchell otti kuvat Washington Coliseumin keikalla vuonna 1964, jolloin hän oli 18-vuotias. 50 hopeagelatiinivedoksen, jotka kaikki myytiin yksitellen, oli arvioitu tuottavan 100 000 dollaria (62 000 puntaa). Christie'sin huutokaupassa myytiin myös kuvia Fab Fourin toiselta Yhdysvaltain-matkalta samana vuonna Baltimoressa. Myynnin kohokohtiin kuului Mitchellin suoraan bändin takana ottama, vastavaloon otettu kuva, joka myytiin 68 500 dollarilla (42 300 punnalla) - reilusti yli ennakkoarvionsa, joka oli 2 000-3 000 dollaria (1 200-1 900 puntaa). Myös Ringo Starrin kuva, joka tallentaa harvinaisen hetken sekä rumpalina että laulajana, myytiin 8 125 dollarilla (5 000 punnalla). Christie's Cathy Elkies sanoi odottavansa tarjousten ylittävän ennakkoarviot. "Beatles-fanit ovat kovia. Tällaisten kuvien löytäminen, joita ei ole koskaan julkaistu, saa ihmiset innostumaan", hän sanoi. Beatles soitti ensimmäisen konserttinsa Yhdysvalloissa 11. helmikuuta 1964, kaksi päivää sen jälkeen, kun he olivat debytoineet televisiossa Ed Sullivan Show'ssa. Mitchell, joka on nyt 65-vuotias, käytti digitaalitekniikkaa skannatakseen ja restauroidakseen vedokset huutokauppaa varten säilytettyään negatiiveja lähes 50 vuotta kellarilaatikossaan.</w:t>
      </w:r>
    </w:p>
    <w:p>
      <w:r>
        <w:rPr>
          <w:b/>
        </w:rPr>
        <w:t xml:space="preserve">Yhteenveto</w:t>
      </w:r>
    </w:p>
    <w:p>
      <w:r>
        <w:t xml:space="preserve">Beatlesin ensimmäisestä Yhdysvaltain konsertista Washington DC:ssä otetut valokuvat on myyty New Yorkin huutokaupassa 362 000 dollarilla (224 000 punnalla).</w:t>
      </w:r>
    </w:p>
    <w:p>
      <w:r>
        <w:rPr>
          <w:b/>
          <w:u w:val="single"/>
        </w:rPr>
        <w:t xml:space="preserve">Asiakirjan numero 29078</w:t>
      </w:r>
    </w:p>
    <w:p>
      <w:r>
        <w:t xml:space="preserve">Colin Murray lähtee Match of the Day 2 -kilpailusta</w:t>
      </w:r>
    </w:p>
    <w:p>
      <w:r>
        <w:t xml:space="preserve">Entisen Radio 1:n DJ:n, joka on juontanut urheiluohjelmaa vuodesta 2010 lähtien, korvaa Mark "Chappers" Chapman, toinen entinen Radio 1:n ääni. BBC kiitti lausunnossaan Murrayta "hänen suuresta panoksestaan". Murray jatkaa "avainasemassa" BBC:n 5 Live -ohjelmassa sekä tikanheitto- ja amerikkalaisen jalkapallon tv-lähetyksissä, se lisäsi. Murray nimettiin vuoden musiikkilähetystoimittajaksi Sony Radio Academy Awards -gaalassa vuonna 2007, ja hän siirtyi musiikista urheilujulkaisemiseen vuodesta 2006 alkaen, jolloin hän juonsi 5 Live -kanavalla urheiluaiheista paneeliohjelmaa Fighting Talk. Chapman, joka on tullut tunnetuksi Radio 1:n Scott Millsin urheilu-uutistenlukijana, on aiemmin juontanut Channel 5:n Football Night -ohjelmaa ja BBC:n Final Score -ohjelmaa.</w:t>
      </w:r>
    </w:p>
    <w:p>
      <w:r>
        <w:rPr>
          <w:b/>
        </w:rPr>
        <w:t xml:space="preserve">Yhteenveto</w:t>
      </w:r>
    </w:p>
    <w:p>
      <w:r>
        <w:t xml:space="preserve">Colin Murray jättää BBC:n Match of the Day 2 -ohjelman tämän kauden lopussa, BBC on ilmoittanut.</w:t>
      </w:r>
    </w:p>
    <w:p>
      <w:r>
        <w:rPr>
          <w:b/>
          <w:u w:val="single"/>
        </w:rPr>
        <w:t xml:space="preserve">Asiakirjan numero 29079</w:t>
      </w:r>
    </w:p>
    <w:p>
      <w:r>
        <w:t xml:space="preserve">Tweedbank Borders Gateway -myymälähanke hyväksytty</w:t>
      </w:r>
    </w:p>
    <w:p>
      <w:r>
        <w:t xml:space="preserve">Scottish Borders Councilin kaavoituskomitea antoi niille vihreää valoa viidellä äänellä kolmea vastaan. Borders Gatewayn ehdotukset sisältävät hotellin, huoltoaseman ja kahvilan. Tweedbankissa sijaitsevan hankkeen takana on Edinburghissa toimiva New Land Assets, joka on arvioinut voivansa luoda noin 80 työpaikkaa. Valtuutetuille annetussa raportissa suositeltiin hankkeen hyväksymistä. "Merkittävä tekijä" Suurin osa valiokunnan jäsenistä hyväksyi ja hyväksyi suunnitelmat, jotka saivat 177 kannatusta ja 15 vastalausetta. New Land Assetsin toimitusjohtaja Duncan Hamilton sanoi, että yritys oli tyytyväinen päätökseen. "Tiimi on innokas aloittamaan, ja tämänpäiväinen päätös tarkoittaa, että voimme siirtyä rakennusvaiheeseen ja saada asiat todella käyntiin", hän sanoi. "Haluan kiittää paikallisyhteisöä heidän tuestaan, sillä saimme lähes 200 tukikirjettä, ja olen varma, että tämä vaikutti merkittävästi tänään tehtyyn päätökseen."</w:t>
      </w:r>
    </w:p>
    <w:p>
      <w:r>
        <w:rPr>
          <w:b/>
        </w:rPr>
        <w:t xml:space="preserve">Yhteenveto</w:t>
      </w:r>
    </w:p>
    <w:p>
      <w:r>
        <w:t xml:space="preserve">Suunnitelmat miljoonien punnan vähittäiskaupan kehittämiseksi lähelle Borders Railwayn päätepysäkkiä on hyväksytty.</w:t>
      </w:r>
    </w:p>
    <w:p>
      <w:r>
        <w:rPr>
          <w:b/>
          <w:u w:val="single"/>
        </w:rPr>
        <w:t xml:space="preserve">Asiakirjan numero 29080</w:t>
      </w:r>
    </w:p>
    <w:p>
      <w:r>
        <w:t xml:space="preserve">Lontoon eläintarhan henkilökunta käytti äänitorvia pelastaakseen Sumatran tiikerin</w:t>
      </w:r>
    </w:p>
    <w:p>
      <w:r>
        <w:t xml:space="preserve">Urospuolinen tiikeri Asim oli hiljattain tuotu Lontoon eläintarhaan tanskalaisesta safaripuistosta siinä toivossa, että se olisi "täydellinen kumppani" Melatille. Kaikki näytti aluksi menevän suunnitelmien mukaan, eläintarhasta kerrottiin. Sitten "silmänräpäyksessä ne kääntyivät toisiaan vastaan". Regents' Parkin eläintarhan toiminnanjohtaja Kathryn England kirjoitti verkkopostauksessaan "Reflecting on a difficult day" (Pohdintaa vaikeasta päivästä): "Aluksi kaikki niiden tapaamisessa oli niin kuin odotimme. "Tiikereiden luonnolliseen käyttäytymiseen kuuluu reviirikäyttäytyminen ja aggressiivisuus, ja ne ovat vahvoja ja nopeita eläimiä. "Ne kääntyivät toisiaan vastaan silmänräpäyksessä ilman ilmeistä provokaatiota, ja vuosien kokemuksemme mukaan se oli enemmän kuin normaalia." "Se oli myös normaalia. "Kaikki ryhtyivät toimeen: sytytettiin soihtuja, soitettiin ilmatorvia ja laitettiin sammuttimia ja letkuja. "Valitettavasti kun Asim vetäytyi toisen kerran, Melati oli loukkaantunut kuolettavasti." Englantilainen kunnioitti harvinaista eläintä ja lisäsi: "[Melati] lumosi kaikki, jotka työskentelivät sen kanssa; se oli kaunis, majesteettinen, eloisa - ja joka sentti tiikeri." Eläintarha ilmoitti Asimin saapumisesta Tanskassa sijaitsevasta Ree Park Safarista 29. tammikuuta. Se siirrettiin Yhdistyneeseen kuningaskuntaan osana Euroopan laajuista suojelukasvatusohjelmaa.</w:t>
      </w:r>
    </w:p>
    <w:p>
      <w:r>
        <w:rPr>
          <w:b/>
        </w:rPr>
        <w:t xml:space="preserve">Yhteenveto</w:t>
      </w:r>
    </w:p>
    <w:p>
      <w:r>
        <w:t xml:space="preserve">Lontoon eläintarhan henkilökunta käytti ilmatorvia ja palosammuttimia epätoivoisesti yrittäessään estää sumatrantiikerin urosta tappamasta potentiaalista kumppaniaan, puiston pomot ovat paljastaneet.</w:t>
      </w:r>
    </w:p>
    <w:p>
      <w:r>
        <w:rPr>
          <w:b/>
          <w:u w:val="single"/>
        </w:rPr>
        <w:t xml:space="preserve">Asiakirjan numero 29081</w:t>
      </w:r>
    </w:p>
    <w:p>
      <w:r>
        <w:t xml:space="preserve">Hongkongin protestit: Kööpenhaminan Pieni merenneito -patsas graffitilla koristeltu</w:t>
      </w:r>
    </w:p>
    <w:p>
      <w:r>
        <w:t xml:space="preserve">Sanat löytyivät punaisella ja valkoisella värillä kirjoitettuna kivelle, jonka päällä merenneito istuu. Kyseessä on vain viimeisin tapaus pitkässä vandalismihistoriassa, josta matkailukohde on kärsinyt. Sen jälkeen kun merenneito ensimmäisen kerran pystytettiin yli 100 vuotta sitten, se on mestattu, peitetty graffiteilla ja kielletty Facebookissa alastomuuden vuoksi. Kööpenhaminan sataman vesien yllä oleva merenneito on erityisen suosittu kiinalaisten matkailijoiden keskuudessa. Vuonna 2010 175 kiloa painava pronssipatsas oli osa Tanskan paviljonkia Shanghain maailmannäyttelyssä. Hongkong on ollut kuukausia mielenosoitusten vallassa, joissa on vaadittu lisää demokratiaa ja vähemmän valvontaa Pekingiltä. Tanskalaisen tarinankertojan Hans Christian Andersenin kunniaksi luotu merenneito on ollut Kööpenhaminan sataman suulla vuodesta 1913, ja siitä on ajan myötä tullut kaupungin maailmankuulu ikoni. Se ei kuitenkaan ole nauttinut rauhallisesta elämästä. Vuonna 1964 sen pää hakattiin ensimmäisen kerran irti, eikä sitä koskaan löydetty. Sittemmin toinen käsi ja (korvattu) pää ovat kokeneet saman kohtalon, ja kerran räjähdys pudotti sen kiveltä veteen. Häntä on myös usein ruiskutettu maalilla ja graffiteilla, hänet on peitetty burkalla ja kielletty Facebookissa alastomuusohjeiden rikkomisen vuoksi. Saatat myös pitää tästä:</w:t>
      </w:r>
    </w:p>
    <w:p>
      <w:r>
        <w:rPr>
          <w:b/>
        </w:rPr>
        <w:t xml:space="preserve">Yhteenveto</w:t>
      </w:r>
    </w:p>
    <w:p>
      <w:r>
        <w:t xml:space="preserve">Tanskan pääkaupungin Kööpenhaminan tunnetuimpiin nähtävyyksiin kuuluva Pieni merenneito -patsas on maalattu "Vapauttakaa Hongkong" -lauseella.</w:t>
      </w:r>
    </w:p>
    <w:p>
      <w:r>
        <w:rPr>
          <w:b/>
          <w:u w:val="single"/>
        </w:rPr>
        <w:t xml:space="preserve">Asiakirjan numero 29082</w:t>
      </w:r>
    </w:p>
    <w:p>
      <w:r>
        <w:t xml:space="preserve">Tour de France: 12 000 brittiläisen vapaaehtoisen joukko valittu</w:t>
      </w:r>
    </w:p>
    <w:p>
      <w:r>
        <w:t xml:space="preserve">Tourin Grand Depart järjestetään Yorkshiressä 5. ja 6. heinäkuuta ennen kuin kilpailu siirtyy Cambridgeen ja Lontooseen. Vapaaehtoisten Tour Makereiden tehtävät ovat samanlaiset kuin Lontoon olympialaisten Games Makereilla. Pelkästään Yorkshiren etappia varten vapaaehtoiseksi ilmoittautui yli 20 000 ihmistä, kertoo matkailuorganisaatio Welcome to Yorkshire. "Tunnelma ja pöhinä" Welcome to Yorkshiren toimitusjohtaja Gary Verity sanoi, että palaute Tour Makers -pyyntöön oli ollut "uskomatonta". "Olipa Tour Makerin rooli mikä tahansa ja missä tahansa, hän voi sanoa vielä vuosien päästä: 'Olin paikalla ja autoin tekemään sen mahdolliseksi'", hän lisäsi. Vapaaehtoisten tehtäviin kuuluu muun muassa ohjata katsojia kilpailuun rautatie- ja linja-autoasemilta ja toimia järjestyksenvalvojina kilpailureitin varrella. Heidän odotetaan myös varmistavan kilpailijoiden turvallisuuden osoittamalla vaaroja ja esteitä sekä auttamalla jalankulkijoita ylittämään turvallisesti kilpailureitin. Bradfordista kotoisin oleva Vijay Dayalji, 28, sanoi, että valinta oli "uskomaton". "Odotan innolla, että pääsen tapaamaan ihmisiä, näkemään ratsastajien huristelevan ohi ja olemaan osa tunnelmaa ja vilinää."</w:t>
      </w:r>
    </w:p>
    <w:p>
      <w:r>
        <w:rPr>
          <w:b/>
        </w:rPr>
        <w:t xml:space="preserve">Yhteenveto</w:t>
      </w:r>
    </w:p>
    <w:p>
      <w:r>
        <w:t xml:space="preserve">Kilpailun järjestäjät ovat ilmoittaneet, että 12 000 vapaaehtoisen joukko on valittu auttamaan Tour de Francen Yhdistyneen kuningaskunnan etappien aikana heinäkuussa.</w:t>
      </w:r>
    </w:p>
    <w:p>
      <w:r>
        <w:rPr>
          <w:b/>
          <w:u w:val="single"/>
        </w:rPr>
        <w:t xml:space="preserve">Asiakirjan numero 29083</w:t>
      </w:r>
    </w:p>
    <w:p>
      <w:r>
        <w:t xml:space="preserve">Guernseyn sähkögeneraattorin käynnistäminen viivästyy</w:t>
      </w:r>
    </w:p>
    <w:p>
      <w:r>
        <w:t xml:space="preserve">Öljylämmitteisen 360 tonnin generaattorin oli määrä käynnistyä viime kuussa, mutta ongelmia havaittiin, kun sitä testattiin 30 päivän ajan. Guernsey Electricityn toimitusjohtaja Alan Bates kertoi, että he työskentelevät urakoitsijoiden kanssa "ongelmalistan parissa". Hän sanoi, että koska generaattorin oli määrä kestää 25 vuotta, oli tärkeää saada se kuntoon. Valeissa sijaitsevassa voimalaitoksessa on jo viisi hidaskäyntistä moottoria ja kolme kaasuturbiinia, joilla tuotetaan sähköä saarelle. Vanhin niistä on asennettu noin 35 vuotta sitten. Bates sanoi: "Ne ovat vanhoja, ja ne on jossain vaiheessa vaihdettava. "Arvioimme parhaillaan, pitäisikö meidän harkita sähköntuotantoa saarella vai tuontia kaapeleiden kautta, ja kun tämä päätös on tehty, voimme päättää, vaihdammeko ne vai emme." Hän sanoi, että sähköä ei tarvitse vaihtaa. Hän sanoi, että päätös siitä, rakennetaanko uusia merikaapeliyhteyksiä suoraan Ranskaan vai Jerseyn kautta, on määrä tehdä "ensi vuoden kuluessa". Saaren voimalaitoksen lisäksi Guernsey tuo sähköä Ranskan sähköverkosta Ranskan ja Jerseyn sekä saarten välisten kaapeliyhteyksien kautta.</w:t>
      </w:r>
    </w:p>
    <w:p>
      <w:r>
        <w:rPr>
          <w:b/>
        </w:rPr>
        <w:t xml:space="preserve">Yhteenveto</w:t>
      </w:r>
    </w:p>
    <w:p>
      <w:r>
        <w:t xml:space="preserve">Guernseyllä sijaitsevan 14 miljoonan punnan arvoisen sähkögeneraattorin käynnistämistä on lykätty, kun testauksen aikana havaitut ongelmat on korjattu.</w:t>
      </w:r>
    </w:p>
    <w:p>
      <w:r>
        <w:rPr>
          <w:b/>
          <w:u w:val="single"/>
        </w:rPr>
        <w:t xml:space="preserve">Asiakirjan numero 29084</w:t>
      </w:r>
    </w:p>
    <w:p>
      <w:r>
        <w:t xml:space="preserve">Shetlandin vuorovesiturbiini on "maailman ensimmäinen".</w:t>
      </w:r>
    </w:p>
    <w:p>
      <w:r>
        <w:t xml:space="preserve">North Yellin yhteisö käyttää Nova-30-turbiinia Shetlandissa sijaitsevan teollisuusalueen ja jäätehtaan sähkönsyöttöön. Sen rakentavat skotlantilaiset yritykset Steel Engineering ja Nova Innovation. Pääministeri Alex Salmond sanoi, että tämä osoittaa Skotlannin olevan edelläkävijä offshore-tekniikan alalla. Steel Engineering valmistaa Nova-30:n Leithissä sijaitsevalle Novalle, ja Steel Engineeringin mukaan sopimus auttaa säilyttämään ja luomaan työpaikkoja Renfrew'ssa sijaitsevaan laitokseensa. Ilmoittaessaan sopimuksesta Steel Engineering -yhtiössä vieraillessaan Salmond sanoi, että turbiini liitetään verkkoon ja tarjoaa sähköä ihmisille yhdessä Skotlannin syrjäisimmistä osista. Hän lisäsi: "Skotlanti on edelläkävijä merten uusiutuvien energialähteiden kehittämisessä, ja tämänpäiväinen ilmoitus, jonka mukaan maailman ensimmäinen yhteisön omistama turbiini valmistetaan ja otetaan käyttöön näillä rannikoilla, on todella upea osoitus uusiutuvien energialähteiden kehittyvälle sektorillemme." Nova-30 (30 kW) -vuorovesiturbiinissa on kolmilapainen roottori, jolla vuorovesien energia otetaan talteen. Yellin ja Unstin saarten väliseen Bluemull Soundiin sijoitettava laite on North Yellin yhteisön omistuksessa.</w:t>
      </w:r>
    </w:p>
    <w:p>
      <w:r>
        <w:rPr>
          <w:b/>
        </w:rPr>
        <w:t xml:space="preserve">Yhteenveto</w:t>
      </w:r>
    </w:p>
    <w:p>
      <w:r>
        <w:t xml:space="preserve">Skotlantiin on tarkoitus rakentaa vuorovesiturbiini, joka ministerien mukaan on maailman ensimmäinen yhteisön omistama laite.</w:t>
      </w:r>
    </w:p>
    <w:p>
      <w:r>
        <w:rPr>
          <w:b/>
          <w:u w:val="single"/>
        </w:rPr>
        <w:t xml:space="preserve">Asiakirjan numero 29085</w:t>
      </w:r>
    </w:p>
    <w:p>
      <w:r>
        <w:t xml:space="preserve">"Juomiskulttuuri" joissakin keskiluokan kouluissa</w:t>
      </w:r>
    </w:p>
    <w:p>
      <w:r>
        <w:t xml:space="preserve">Valkoiset tai uskonnottomat teinit juovat todennäköisemmin alkoholia ja usein, todetaan opetusministeriön verkkosivuilla julkaistussa raportissa. Lisäksi nuoret kouluissa, joissa on vähemmän ilmaista kouluruokaa saavia oppilaita, ovat todennäköisemmin kokeilleet alkoholia. Kaiken kaikkiaan tutkimuksen mukaan 55 prosenttia nuorista on kokeillut alkoholia 14-vuotiaana, ja tytöt tekevät niin todennäköisemmin. Raportin mukaan 17-vuotiaana 85 prosenttia nuorista on jo juonut alkoholia. Etninen ryhmä Raportti, jossa tarkasteltiin, miten alkoholinkäyttö on yhteydessä käyttäytymiseen, herättää huolta kouluissa tapahtuvasta juomisesta. Siinä todetaan: "Huomasimme, että nuoret, jotka kävivät kouluja, joissa oli suurempi osuus valkoihoisia oppilaita, olivat todennäköisemmin kokeilleet alkoholia omasta etnisestä ryhmästään riippumatta." Lisäksi todetaan, että ne nuoret, jotka kävivät kouluja, joissa oli vähemmän ilmaista kouluateriaa saavia oppilaita, joivat myös todennäköisemmin alkoholia omasta asemastaan riippumatta. "Nämä tulokset saattavat viitata siihen, että joissakin kouluissa esiintyy "juomiskulttuurin" piirteitä", raportissa todetaan.</w:t>
      </w:r>
    </w:p>
    <w:p>
      <w:r>
        <w:rPr>
          <w:b/>
        </w:rPr>
        <w:t xml:space="preserve">Yhteenveto</w:t>
      </w:r>
    </w:p>
    <w:p>
      <w:r>
        <w:t xml:space="preserve">Tutkimuksen mukaan joissakin kouluissa vallitsee "juomiskulttuuri", jota valkoiset ja keskiluokkaiset oppilaat hallitsevat.</w:t>
      </w:r>
    </w:p>
    <w:p>
      <w:r>
        <w:rPr>
          <w:b/>
          <w:u w:val="single"/>
        </w:rPr>
        <w:t xml:space="preserve">Asiakirjan numero 29086</w:t>
      </w:r>
    </w:p>
    <w:p>
      <w:r>
        <w:t xml:space="preserve">Prinssi Philip nähtiin ratissa kaksi päivää onnettomuuden jälkeen</w:t>
      </w:r>
    </w:p>
    <w:p>
      <w:r>
        <w:t xml:space="preserve">Daily Mailin ja The Sunin kuvissa prinssi Philipin, 97, kerrotaan ajavan yksin Sandringhamin kartanolla. Sandringhamiin toimitettiin perjantaina korvaava Freelander, jolla prinssin nähtiin ajavan. Prinssi Philip ei loukkaantunut torstain kolarissa, mutta kaksi naista loukkaantui. Herttua törmäsi Kia-autoon. Kuljettaja, 28-vuotias nainen, sai viiltohaavoja, ja 45-vuotias naismatkustaja mursi ranteensa. Kian kyydissä ollut yhdeksän kuukauden ikäinen poika ei loukkaantunut. Palatsin tiedottaja vahvisti, että herttualla ei ollut "mitään huolestuttavia vammoja", kun hän oli käynyt sairaalassa tarkastuksessa. Hän kertoi myös, että Kian matkustajiin oli otettu yhteyttä ja vaihdettu "terveisiä". Herttua oli yksin autossaan, kun kolari tapahtui A149-tiellä. Roy Warne, joka näki onnettomuuden, kuvaili herttuan ajoneuvon "syöksyvän ympäri, kaatuvan tien yli ja päätyvän toiselle puolelle". Hänen mukaansa herttua oli "selvästi järkyttynyt", mutta hän pystyi nousemaan seisomaan ja kysymään, olivatko muut onnettomuudessa mukana olleet kunnossa. Warne sanoi kuulleensa herttuan kertovan poliisille, että hän oli "häikäistynyt auringosta". Norfolkin poliisi on ilmoittanut, että torstain tapaus tutkitaan ja että "ryhdytään tarvittaviin toimiin". Chris Spinks, joka johti Norfolkin tieliikenneturvallisuusryhmää viiden vuoden ajan, sanoi, että kuninkaallista ei suosita tutkinnassa.</w:t>
      </w:r>
    </w:p>
    <w:p>
      <w:r>
        <w:rPr>
          <w:b/>
        </w:rPr>
        <w:t xml:space="preserve">Yhteenveto</w:t>
      </w:r>
    </w:p>
    <w:p>
      <w:r>
        <w:t xml:space="preserve">Edinburghin herttua on nähty ajamassa uudella Land Roverilla kaksi päivää sen jälkeen, kun hän oli ollut osallisena onnettomuudessa Sandringhamin lähellä Norfolkissa.</w:t>
      </w:r>
    </w:p>
    <w:p>
      <w:r>
        <w:rPr>
          <w:b/>
          <w:u w:val="single"/>
        </w:rPr>
        <w:t xml:space="preserve">Asiakirjan numero 29087</w:t>
      </w:r>
    </w:p>
    <w:p>
      <w:r>
        <w:t xml:space="preserve">RMT:n jäsenet järjestävät rautatiemielenosoituksen parlamentin ulkopuolella</w:t>
      </w:r>
    </w:p>
    <w:p>
      <w:r>
        <w:t xml:space="preserve">Riita koskee sitä, että kuljettajat ovat vastuussa ovien käytöstä ja että vartijat muutetaan junan valvojiksi. Sen jäsenet ovat olleet 31 päivää lakossa viime huhtikuusta lähtien. RMT on myös riidoissa Arriva Rail Northin ja Merseyrailin kanssa samasta asiasta, ja jäsenet eri puolilta maata ovat liittyneet mielenosoitukseen Lontoossa. Mielenosoittajat pitelivät banderolleja, joissa luki Safety Before Profit ja Keep The Guard On The Train. Southernin rautatieriidan todelliset kustannukset Ammattiliiton ja Southernin emoyhtiön Govia Thameslink Railwayn kahden päivän neuvottelut keskeytettiin tiistaina. RMT:n mukaan molemmat osapuolet aikovat kokoontua uudelleen ensi viikolla. Southern on kiistassa myös veturinkuljettajien ammattiliiton Aslefin kanssa sen jälkeen, kun ammattiliiton jäsenet hylkäsivät kaksi yritystä päästä ratkaisuun. RMT:n mukaan Arriva Rail Northin 24 tunnin lakko on tarkoitus aloittaa perjantaina neuvottelujen epäonnistuttua. Se osuu samaan aikaan Tour de Yorkshire -pyöräilykilpailun ensimmäisen päivän kanssa. Myös Merseyrailin ja ammattiliiton väliset neuvottelut päättyivät maanantaina ilman sopimusta, ja työmatkalaiset joutuvat odottamaan uusia lakkoja. RMT:n pääsihteeri Mick Cash on syyttänyt hallitusta kiistojen aiheuttajaksi ja siitä, että se "sitoo yritysten kädet" rautateiden henkilöstöä koskevissa kysymyksissä.</w:t>
      </w:r>
    </w:p>
    <w:p>
      <w:r>
        <w:rPr>
          <w:b/>
        </w:rPr>
        <w:t xml:space="preserve">Yhteenveto</w:t>
      </w:r>
    </w:p>
    <w:p>
      <w:r>
        <w:t xml:space="preserve">RMT-ammattiliiton jäsenet ovat osoittaneet mieltään parlamentin ulkopuolella Southern-rautatieyhtiön kanssa käydyn kiistan vuosipäivän kunniaksi.</w:t>
      </w:r>
    </w:p>
    <w:p>
      <w:r>
        <w:rPr>
          <w:b/>
          <w:u w:val="single"/>
        </w:rPr>
        <w:t xml:space="preserve">Asiakirjan numero 29088</w:t>
      </w:r>
    </w:p>
    <w:p>
      <w:r>
        <w:t xml:space="preserve">Mies myöntää Deesiden "teini-ikäisten huumekiistan" murhan</w:t>
      </w:r>
    </w:p>
    <w:p>
      <w:r>
        <w:t xml:space="preserve">Matthew Cassidy, 19, Merseysidesta, kuoli sen jälkeen, kun häntä oli puukotettu yhdeksän kertaa kerrostalon rappukäytävässä Connah's Quayssa, Flintshiressä, viime toukokuussa. David Woods, 20, Liverpoolista, oli kiistänyt murhan, mutta muutti tunnustustaan Mold Crown Courtissa käydyn oikeudenkäynnin aikana. Toinen mies, Leslie Baines, 48, Deesidesta, kiistää murhan. Oikeus oli kuullut todisteita salaisesta nauhoituksesta, jolla Woods kertoi perheelleen olevansa vastuussa Knowsleyn Huytonista kotoisin olevan Cassidyn murhasta. Tuomari Clive Lewis määräsi valamiehistön antamaan virallisen syyllisyystuomion, kun otetaan huomioon tunnustuksen muutos. Hän kertoi Woodsille, että hänet tuomittaisiin tästä rikoksesta ja oikeuden kulun vääristämisestä, jonka hän oli myöntänyt oikeudenkäynnin alussa. "Murhasta tuomitaan elinkautinen vankeusrangaistus. Minun on myös vahvistettava vähimmäisaika, joka teidän on suoritettava ennen kuin voitte päästä ehdonalaiseen vapauteen. "Sitä ei tehdä tänään. Se tehdään erillisessä tilaisuudessa." Woods määrättiin tutkintavankeuteen, ja vankilaviranomaisia pyydettiin varmistamaan, että hän pysyy Mold Crown Courtissa kello 13:00 BST asti.</w:t>
      </w:r>
    </w:p>
    <w:p>
      <w:r>
        <w:rPr>
          <w:b/>
        </w:rPr>
        <w:t xml:space="preserve">Yhteenveto</w:t>
      </w:r>
    </w:p>
    <w:p>
      <w:r>
        <w:t xml:space="preserve">Mies, jota syytetään teini-ikäisen puukottamisesta kuoliaaksi huumausaineiden myynnistä syntyneessä riidassa, on oikeudenkäynnissä tunnustanut syyllisyytensä murhaan.</w:t>
      </w:r>
    </w:p>
    <w:p>
      <w:r>
        <w:rPr>
          <w:b/>
          <w:u w:val="single"/>
        </w:rPr>
        <w:t xml:space="preserve">Asiakirjan numero 29089</w:t>
      </w:r>
    </w:p>
    <w:p>
      <w:r>
        <w:t xml:space="preserve">Puolalainen pappi etsintäkuulutettu dominikaanisen kirkon lasten seksuaalisesta hyväksikäytöstä</w:t>
      </w:r>
    </w:p>
    <w:p>
      <w:r>
        <w:t xml:space="preserve">Pappi Wojciech Giliä syytetään seitsemän lapsen hyväksikäytöstä. Viranomaiset sanovat löytäneensä hänen tietokoneeltaan yli 80 000 sopimatonta kuvaa ja videota lapsista. Dominikaanisessa tasavallassa toimiville toimittajille soittamissaan puheluissa hän on kiistänyt syytökset ja sanonut, että hänet on lavastettu syylliseksi. Pappi oli Puolassa lomalla, kun syytökset tulivat julki aiemmin tänä vuonna, eikä hän ole palannut Juncaliton vuoristokaupunkiin, jossa hän johti seurakuntaa kahdeksan vuotta. Puolan poliisi ilmoitti viime kuussa löytäneensä papin, mutta häntä ei pidätetty, koska Interpolin etsintäkuulutuksessa pyydettiin vain hänen olinpaikkaansa. Nyt Santiagon syyttäjä Luisa Liranzo kertoi lehdistötilaisuudessa, että häntä syytetään seitsemän lapsen hyväksikäytöstä. Yhdessä pappia vastaan nostetussa syytteessä väitetään, että hän lupasi lapsille viedä heidät rannalle ja Eurooppaan, jos he pukeutuisivat paljastaviin alusvaatteisiin ja esiintyisivät videoissa ja valokuvissa. Toisessa väitetään, että hän käytti yhtä poikaa hyväkseen jopa kolmen vuoden ajan. Tapausta mutkistaa se, että maiden välillä ei ole luovuttamissopimusta. Puolan oikeusviranomaiset pyysivät aiemmin tässä kuussa dominikaanisia virkaveljiään jakamaan tapaukseen liittyviä asiakirjoja ja todisteita. Viranomaiset ovat käynnistäneet oman tutkimuksensa pedofiliasyytöksistä, jotka kohdistuvat pastori Giliin ja toiseen pappiin, arkkipiispa Jozef Wesolowskiin, joka toimi Vatikaanin edustajana Karibian saarella ennen kuin hänet kutsuttiin takaisin aiemmin tänä vuonna. Nämä kaksi miestä saattavat joutua oikeuteen Puolassa. Aiemmin tässä kuussa Puolan katoliset piispat pyysivät anteeksi lapsia vahingoittaneilta papeilta.</w:t>
      </w:r>
    </w:p>
    <w:p>
      <w:r>
        <w:rPr>
          <w:b/>
        </w:rPr>
        <w:t xml:space="preserve">Yhteenveto</w:t>
      </w:r>
    </w:p>
    <w:p>
      <w:r>
        <w:t xml:space="preserve">Dominikaanisen tasavallan syyttäjät ovat pyytäneet oikeusministeriä luovuttamaan puolalaisen roomalaiskatolisen papin, jota syytetään lasten hyväksikäytöstä, johon liittyy tuhansia pornografisia kuvia.</w:t>
      </w:r>
    </w:p>
    <w:p>
      <w:r>
        <w:rPr>
          <w:b/>
          <w:u w:val="single"/>
        </w:rPr>
        <w:t xml:space="preserve">Asiakirjan numero 29090</w:t>
      </w:r>
    </w:p>
    <w:p>
      <w:r>
        <w:t xml:space="preserve">Lincolnin miestä syytetään oikeistoterrorismirikoksesta</w:t>
      </w:r>
    </w:p>
    <w:p>
      <w:r>
        <w:t xml:space="preserve">Ben Johnia, 20, vastaan esitetyt syytteet liittyvät sellaisen asiakirjan tai tallenteen hallussapitoon, josta voi olla hyötyä henkilölle, joka tekee tai valmistelee terroritekoa, kertoo poliisi. Addison Drivella asuva John saapui Westminsterin tuomaristuomioistuimeen keskiviikkona, ja hänet vapautettiin takuita vastaan. Hänen on määrä saapua Old Bailey -oikeuteen Lontoossa 4. joulukuuta, Lisää uutisia Lincolnshiresta Seuraa BBC East Yorkshire and Lincolnshirea Facebookissa, Twitterissä ja Instagramissa. Lähetä juttuideoita osoitteeseen yorkslincs.news@bbc.co.uk.</w:t>
      </w:r>
    </w:p>
    <w:p>
      <w:r>
        <w:rPr>
          <w:b/>
        </w:rPr>
        <w:t xml:space="preserve">Yhteenveto</w:t>
      </w:r>
    </w:p>
    <w:p>
      <w:r>
        <w:t xml:space="preserve">Lincolnissa asuva mies on saapunut oikeuteen syytettynä seitsemästä oikeistoterrorismiin liittyvästä rikoksesta.</w:t>
      </w:r>
    </w:p>
    <w:p>
      <w:r>
        <w:rPr>
          <w:b/>
          <w:u w:val="single"/>
        </w:rPr>
        <w:t xml:space="preserve">Asiakirjan numero 29091</w:t>
      </w:r>
    </w:p>
    <w:p>
      <w:r>
        <w:t xml:space="preserve">Mies kuoli triathlonin aikana Whitmore Beachilla, Barry Islandilla</w:t>
      </w:r>
    </w:p>
    <w:p>
      <w:r>
        <w:t xml:space="preserve">43-vuotiaan uskotaan saaneen sydänpysähdyksen Whitmore Beachilla, Barry Islandilla, hieman kello 07:30 BST jälkeen. Etelä-Walesin poliisi kutsuttiin paikalle, jossa ambulanssihenkilökunta ja rannikkovartiosto yrittivät pelastaa miestä. Hänen perheelleen on ilmoitettu, ja SWYD Sprint Triathlon -tapahtuman järjestäjä All Or Nothing Events ilmaisi "syvän osanottonsa". He kiittivät pelastuspalveluja niiden ponnisteluista ja lisäsivät: "Tällaisen tragedian tapahtuminen on järkyttävää kaikille asianosaisille, myös kaikille muille osallistuneille kilpailijoille."</w:t>
      </w:r>
    </w:p>
    <w:p>
      <w:r>
        <w:rPr>
          <w:b/>
        </w:rPr>
        <w:t xml:space="preserve">Yhteenveto</w:t>
      </w:r>
    </w:p>
    <w:p>
      <w:r>
        <w:t xml:space="preserve">Mies on kuollut osallistuessaan triathloniin Vale of Glamorganissa.</w:t>
      </w:r>
    </w:p>
    <w:p>
      <w:r>
        <w:rPr>
          <w:b/>
          <w:u w:val="single"/>
        </w:rPr>
        <w:t xml:space="preserve">Asiakirjan numero 29092</w:t>
      </w:r>
    </w:p>
    <w:p>
      <w:r>
        <w:t xml:space="preserve">Wiltshiren neuvosto ei irtisano hallintoelinten työntekijöitä</w:t>
      </w:r>
    </w:p>
    <w:p>
      <w:r>
        <w:t xml:space="preserve">Konservatiivien hallitsema hallinto oli halunnut vähentää 240 johtotehtävää, ja perjantaina oli määräaika vapaaehtoisille. Wiltshiren neuvoston edustaja sanoi, että tarpeeksi moni oli ilmoittautunut, jotta vältyttäisiin pakollisilta työpaikkojen menetyksiltä. Valtuuston on säästettävä 70 miljoonaa puntaa seuraavana varainhoitovuonna ja 122 miljoonaa puntaa seuraavien neljän vuoden aikana, kun hallitus on leikannut sen talousarviota.</w:t>
      </w:r>
    </w:p>
    <w:p>
      <w:r>
        <w:rPr>
          <w:b/>
        </w:rPr>
        <w:t xml:space="preserve">Yhteenveto</w:t>
      </w:r>
    </w:p>
    <w:p>
      <w:r>
        <w:t xml:space="preserve">Wiltshiren neuvostossa ei ole irtisanottavia johtajia.</w:t>
      </w:r>
    </w:p>
    <w:p>
      <w:r>
        <w:rPr>
          <w:b/>
          <w:u w:val="single"/>
        </w:rPr>
        <w:t xml:space="preserve">Asiakirjan numero 29093</w:t>
      </w:r>
    </w:p>
    <w:p>
      <w:r>
        <w:t xml:space="preserve">Knotweed-palvelu kasvattaa Neath Port Talbotin neuvoston kassaa.</w:t>
      </w:r>
    </w:p>
    <w:p>
      <w:r>
        <w:t xml:space="preserve">Vieraslajien leviämistä valvovan palvelun toivotaan tuottavan noin 40 000 puntaa vuodessa. Neuvoston ympäristöosaston talousarviota on leikattu 18 miljoonalla punnalla seitsemän vuoden aikana. Monet tänä aikana lähteneistä 400 työntekijästä jäivät varhaiseläkkeelle tai irtisanoutuivat vapaaehtoisesti. Paikallisdemokratian raportointipalvelun mukaan palvelu aloitettiin sen jälkeen, kun asukkaat ottivat esille ongelmia asuntoja ostaessaan ja myydessään. "Asukkailla oli ongelmia kiinteistönvälityksessä, kun he yrittivät myydä kiinteistöjään - ongelma ilmeni tutkimuksissa ja jarrutti asuntojen myyntiä", neuvoston suunnittelupäällikkö Nicola Pearce sanoi. "Koska meillä oli jo koulutettuja virkamiehiä, aloitimme kokeilun muutama kuukausi sitten. "Kokeilu on vielä alkuvaiheessa, mutta olemme saaneet erittäin myönteistä palautetta - hinnat ovat erittäin kilpailukykyisiä yksityiseen sektoriin verrattuna." Miten tunnistaa japanin oksasolmuke</w:t>
      </w:r>
    </w:p>
    <w:p>
      <w:r>
        <w:rPr>
          <w:b/>
        </w:rPr>
        <w:t xml:space="preserve">Yhteenveto</w:t>
      </w:r>
    </w:p>
    <w:p>
      <w:r>
        <w:t xml:space="preserve">Japanin oksasolmukkeiden käsittelypalvelu on perustettu, jotta Neath Port Talbotin kaupunginvaltuusto saisi lisää tuloja ja välttyisi työpaikkojen vähentämiseltä.</w:t>
      </w:r>
    </w:p>
    <w:p>
      <w:r>
        <w:rPr>
          <w:b/>
          <w:u w:val="single"/>
        </w:rPr>
        <w:t xml:space="preserve">Asiakirjan numero 29094</w:t>
      </w:r>
    </w:p>
    <w:p>
      <w:r>
        <w:t xml:space="preserve">Mies kuolee tappelun jälkeen Leedsissä</w:t>
      </w:r>
    </w:p>
    <w:p>
      <w:r>
        <w:t xml:space="preserve">30-vuotias osallistui häiriöihin Robb Streetillä Beestonissa Boxing Dayn aamuna. Hänet vietiin sairaalaan, jossa hän myöhemmin kuoli. West Yorkshiren poliisi kutsuttiin paikalle noin kello 03.15 GMT, ja se löysi loukkaantuneen miehen. Neljä miestä ja kolme naista on pidätetty murhasta epäiltynä, ja poliisi kuulustelee heitä. Komisario Mark Swift sanoi: "Pyydän kaikkia, jotka näkivät tai kuulivat jotain tähän aikaan, ilmoittautumaan."</w:t>
      </w:r>
    </w:p>
    <w:p>
      <w:r>
        <w:rPr>
          <w:b/>
        </w:rPr>
        <w:t xml:space="preserve">Yhteenveto</w:t>
      </w:r>
    </w:p>
    <w:p>
      <w:r>
        <w:t xml:space="preserve">Mies on kuollut loukkaannuttuaan tappelussa kadulla Leedsissä.</w:t>
      </w:r>
    </w:p>
    <w:p>
      <w:r>
        <w:rPr>
          <w:b/>
          <w:u w:val="single"/>
        </w:rPr>
        <w:t xml:space="preserve">Asiakirjan numero 29095</w:t>
      </w:r>
    </w:p>
    <w:p>
      <w:r>
        <w:t xml:space="preserve">Coronavirus: Coravirus: Lääkärin kuoleman tutkinta</w:t>
      </w:r>
    </w:p>
    <w:p>
      <w:r>
        <w:t xml:space="preserve">Tohtori Peter Tun, 62, kuoli 13. huhtikuuta Royal Berkshiren sairaalassa Readingissä, jossa hän työskenteli. Hänen perheensä kertoi, että hän oli ollut huolissaan maskien puutteesta osastollaan. Sairaala on aiemmin kiistänyt, että henkilönsuojaimia ei olisi ollut riittävästi. Nyt Royal Berkshire Foundation Trust (RBFT) sanoi tutkivansa perheen huolenaiheet. RBFT:n lausunnossa sanottiin: "Voimme vahvistaa, että vakavan vaaratilanteen tutkinta on käynnistetty. "Siihen osallistuu ylempiä johtajia ja lääkäreitä, jotka tekevät tiivistä yhteistyötä tohtori Tunin perheen kanssa heidän huolenaiheidensa selvittämiseksi ja heidän kysymyksiinsä vastaamiseksi." Tohtori Ye Myint, joka on tohtori Tunin veli, kertoi aiemmin BBC:lle, että kollegoja oli kehotettu olemaan käyttämättä kasvosuojia, koska ne saattoivat ahdistaa potilaita. Samaan aikaan tohtori Tunin poika Michael sanoi, että hänen isänsä oli valittanut esimiehelleen, koska henkilökohtaiset suojavarusteet oli viety pois hänen osastoltaan. Perhe kertoi, että tohtori Tun, joka oli neurokuntoutuksen apulaisasiantuntija, oli ollut kosketuksissa viiteen potilaaseen, jotka olivat saaneet positiivisen testituloksen koronaviruksesta hänen osastollaan. Royal Berkshire Foundation Trust on aiemmin sanonut olevansa "syvästi surullinen" tohtori Tunin kuolemasta, mutta kiistänyt, että PPE:tä olisi puuttunut. Tohtori Tun tuli Yhdistyneeseen kuningaskuntaan Burmasta vuonna 1994 ja oli työskennellyt sairaalassa yli 21 vuotta.</w:t>
      </w:r>
    </w:p>
    <w:p>
      <w:r>
        <w:rPr>
          <w:b/>
        </w:rPr>
        <w:t xml:space="preserve">Yhteenveto</w:t>
      </w:r>
    </w:p>
    <w:p>
      <w:r>
        <w:t xml:space="preserve">Eräs sairaala tutkii epäiltyä Covid-19-kuolemaa, jossa yksi sen lääkäreistä oli ilmaissut huolensa suojavarusteiden saatavuudesta.</w:t>
      </w:r>
    </w:p>
    <w:p>
      <w:r>
        <w:rPr>
          <w:b/>
          <w:u w:val="single"/>
        </w:rPr>
        <w:t xml:space="preserve">Asiakirjan numero 29096</w:t>
      </w:r>
    </w:p>
    <w:p>
      <w:r>
        <w:t xml:space="preserve">Terveydensuojeluviraston laboratorio siirtyy Bristolista Wiltshireen</w:t>
      </w:r>
    </w:p>
    <w:p>
      <w:r>
        <w:t xml:space="preserve">Kingsdownissa sijaitseva terveydensuojeluviraston (HPA) laboratorio on siirtymässä HPA:n toiseen toimipaikkaan Porton Downiin. Kansanterveystarkoituksiin näytteitä ottavan, kuudesta kymmeneen työntekijää käsittävän tiimin on määrä muuttaa huhtikuun alussa. HPA:n mukaan muutto vähentäisi yleiskustannuksia ja tarjoaisi paremmat tilat, jotta laboratorio voitaisiin päivittää. Se mahdollistaisi myös uuden teknologian käyttöönoton, tiedottaja sanoi. Suuremmassa laboratoriossa toimiva ryhmä tekee mikrobiologisia testejä muun muassa yrityksille, kunnille, satamien terveysviranomaisille ja NHS:lle Lounais-Englannissa.</w:t>
      </w:r>
    </w:p>
    <w:p>
      <w:r>
        <w:rPr>
          <w:b/>
        </w:rPr>
        <w:t xml:space="preserve">Yhteenveto</w:t>
      </w:r>
    </w:p>
    <w:p>
      <w:r>
        <w:t xml:space="preserve">Laboratorio, joka testaa elintarvikkeita, vettä ja ympäristöä mikrobiologisen saastumisen varalta, muuttaa Bristolista Wiltshireen.</w:t>
      </w:r>
    </w:p>
    <w:p>
      <w:r>
        <w:rPr>
          <w:b/>
          <w:u w:val="single"/>
        </w:rPr>
        <w:t xml:space="preserve">Asiakirjan numero 29097</w:t>
      </w:r>
    </w:p>
    <w:p>
      <w:r>
        <w:t xml:space="preserve">Jersey Bailiffin rooliin ehdotetuista muutoksista keskustellaan</w:t>
      </w:r>
    </w:p>
    <w:p>
      <w:r>
        <w:t xml:space="preserve">Lordi Carswell suositteli vuonna 2010 tekemässään tarkistuksessa, että Bailiff ei enää toimisi osavaltioiden presidenttinä, mutta hänen pitäisi pysyä saaren siviilipäällikkönä. Valtioiden jäsenten vapaassa keskustelussa pohditaan, mitä termi "kansalaispäämies" tarkoittaa. He keskustelevat siitä, pitäisikö kansalaispäämiehen lisäksi olla myös kuvernööriluutnantti ja pääministeri. Poliitikkoja pyydetään esittämään näkemyksensä eikä keskustelemaan aiheesta, jolla on etuoikeus- ja menettelysääntökomitean mukaan kauaskantoisia seurauksia. Jotkut poliitikot ovat huolissaan siitä, pysyykö ulosottomiehen rooli merkityksellisenä, kun se ei enää ole sidoksissa osavaltioihin. Ja jos Bailiff ei enää johda osavaltioiden kokouksia, pitäisikö perinteisen tittelin "Bailiff of Jersey" jatkua? Kun osavaltioiden jäsenet ovat esittäneet näkemyksensä, PPC ja ministerineuvosto laativat yksityiskohtaiset muutossuunnitelmat.</w:t>
      </w:r>
    </w:p>
    <w:p>
      <w:r>
        <w:rPr>
          <w:b/>
        </w:rPr>
        <w:t xml:space="preserve">Yhteenveto</w:t>
      </w:r>
    </w:p>
    <w:p>
      <w:r>
        <w:t xml:space="preserve">Jerseyn poliitikot osallistuvat keskusteluun, joka koskee ehdotettuja muutoksia ulosottomiehen rooliin.</w:t>
      </w:r>
    </w:p>
    <w:p>
      <w:r>
        <w:rPr>
          <w:b/>
          <w:u w:val="single"/>
        </w:rPr>
        <w:t xml:space="preserve">Asiakirjan numero 29098</w:t>
      </w:r>
    </w:p>
    <w:p>
      <w:r>
        <w:t xml:space="preserve">Enda Kenny laskee seppeleen Enniskillenin muistotilaisuudessa</w:t>
      </w:r>
    </w:p>
    <w:p>
      <w:r>
        <w:t xml:space="preserve">Sotamuistomerkki on paikka, jossa vuonna 1987 tehtiin IRA:n pommi, joka tappoi 11 ihmistä. Pääministeri Peter Robinson oli niiden joukossa, jotka laskivat seppeleet muistomerkille Belfastin kaupungintalolla. Virallinen muistotilaisuus ja seppeleiden laskeminen aloitettiin kello 11.00 GMT. Sitä edelsi kulkue kaupungintalolta. Myös Irlannin varapääministeri Eamon Gilmore osallistui Belfastissa pidettyyn seremoniaan, ja seppeleen laskivat myös muun muassa apulaiskaupunginjohtaja Christopher Stalford ja Belfastin lordiluutnantti Dame Mary Peters. Gilmore sanoi seremonian jälkeen: "Yli 200 000 ihmistä eri puolilta Irlannin saarta osallistui ensimmäiseen maailmansotaan, ja monet heistä menettivät henkensä. "Mielestäni on tärkeää, että me kaikki, saaren kaikista osista, Irlannin hallitus mukaan lukien, muistamme sodissa kuolleita." Ulkoministeri Theresa Villiers laski seppeleen Enniskillenissä. Eri puolilla Yhdistynyttä kuningaskuntaa järjestettiin jumalanpalveluksia kahdessa maailmansodassa ja muissa konflikteissa kaatuneiden muistoksi. Yli 10 000 sotaveteraania ja siviiliä marssi Lontoossa Cenotaphin ohi. Heidän joukossaan oli ensimmäistä kertaa myös toisen maailmansodan aikaisen "Churchillin salaisen armeijan" edustajia. Kuningatar johti kansakunnan muistotilaisuutta Whitehallista. Sotaveteraanit ja korkea-arvoiset upseerit, poliittiset ja uskonnolliset johtajat sekä Kansainyhteisön arvovaltaiset henkilöt viettivät kahden minuutin hiljaisuuden.</w:t>
      </w:r>
    </w:p>
    <w:p>
      <w:r>
        <w:rPr>
          <w:b/>
        </w:rPr>
        <w:t xml:space="preserve">Yhteenveto</w:t>
      </w:r>
    </w:p>
    <w:p>
      <w:r>
        <w:t xml:space="preserve">Irlannin pääministeri Enda Kenny on laskenut muistosunnuntain kunniaksi vihreiden laakeripensaiden seppeleen sotamuistomerkille Enniskillenissä Fermanaghin kreivikunnassa.</w:t>
      </w:r>
    </w:p>
    <w:p>
      <w:r>
        <w:rPr>
          <w:b/>
          <w:u w:val="single"/>
        </w:rPr>
        <w:t xml:space="preserve">Asiakirjan numero 29099</w:t>
      </w:r>
    </w:p>
    <w:p>
      <w:r>
        <w:t xml:space="preserve">Tarjous ostaa 1,5 miljoonan punnan "kelttiläinen sademetsä" Snowdoniasta.</w:t>
      </w:r>
    </w:p>
    <w:p>
      <w:r>
        <w:t xml:space="preserve">Woodland Trust haluaa ostaa maata Llennyrchin metsäalueelta. Natural Resources Wales (NRW) on antanut 50 000 puntaa, mutta tarvitaan vielä 750 000 puntaa, ja kampanja käynnistetään tiistaina National Eisteddfodissa Meifodissa Powysissa. Hyväntekeväisyysjärjestön mukaan aluetta on kutsuttu "kelttiläiseksi sademetsäksi", ja se haluaa parantaa alueen villieläimistöä. NRW:n toimitusjohtaja Emyr Roberts sanoi: "Tämä on loistava tilaisuus saada koko metsäalue suojelun piiriin." Hankkeen kokonaiskustannukset ovat 1,5 miljoonaa puntaa, ja loput kustannuksista katetaan Woodland Trustille jätetyillä rahoilla.</w:t>
      </w:r>
    </w:p>
    <w:p>
      <w:r>
        <w:rPr>
          <w:b/>
        </w:rPr>
        <w:t xml:space="preserve">Yhteenveto</w:t>
      </w:r>
    </w:p>
    <w:p>
      <w:r>
        <w:t xml:space="preserve">Hyväntekeväisyysjärjestö yrittää kerätä 800 000 puntaa ostaakseen 550 hehtaaria maata Snowdonian kansallispuistosta.</w:t>
      </w:r>
    </w:p>
    <w:p>
      <w:r>
        <w:rPr>
          <w:b/>
          <w:u w:val="single"/>
        </w:rPr>
        <w:t xml:space="preserve">Asiakirjan numero 29100</w:t>
      </w:r>
    </w:p>
    <w:p>
      <w:r>
        <w:t xml:space="preserve">Shropshiren neuvosto vähentää henkilöstön palkanalennuksia koskevaa suunnitelmaa</w:t>
      </w:r>
    </w:p>
    <w:p>
      <w:r>
        <w:t xml:space="preserve">Henkilöstön palkkoja leikattiin viime vuonna 2,7 prosenttia, ja viranomaisen ja ammattiliittojen välisten neuvottelujen jälkeen lokakuussa toteutettavan toisen leikkauksen odotettiin olevan enintään 1,9 prosenttia. Konservatiivien johtama viranomainen, jonka palveluksessa on noin 6 500 työntekijää, ilmoitti, että muiden säästöjen ansiosta työntekijöiden palkkaa leikataan nyt 1,7 prosenttia. Ammattiliitot ovat suhtautuneet päätökseen myönteisesti. "Erittäin vaikeita aikoja", sanoi Chris Humphreys GMB-liitosta: "Uskomme, että tämä on paras tulos, jonka voimme toivoa saavamme jäsenillemme tässä nykyisessä tilanteessa." Unisonin alasihteeri Alan James luonnehti uutista "myönteiseksi edistysaskeleeksi jäsenillemme erittäin vaikeina aikoina". Shropshiren neuvoston mukaan sen on säästettävä 86 miljoonaa puntaa vuoteen 2014 mennessä hallituksen leikkausten vuoksi. Neuvoston johtaja Keith Barrow sanoi, että vähennys oli "niin hyvä kuin näissä olosuhteissa oli mahdollista". Hän lisäsi, että monille työntekijöille, jotka ansaitsevat vain vähän yli vähimmäispalkan, pienelläkin leikkauksella voi olla suuri vaikutus.</w:t>
      </w:r>
    </w:p>
    <w:p>
      <w:r>
        <w:rPr>
          <w:b/>
        </w:rPr>
        <w:t xml:space="preserve">Yhteenveto</w:t>
      </w:r>
    </w:p>
    <w:p>
      <w:r>
        <w:t xml:space="preserve">Tuhansille Shropshiren neuvoston työntekijöille on kerrottu, että palkanleikkaus ei ole niin vakava kuin aluksi luultiin.</w:t>
      </w:r>
    </w:p>
    <w:p>
      <w:r>
        <w:rPr>
          <w:b/>
          <w:u w:val="single"/>
        </w:rPr>
        <w:t xml:space="preserve">Asiakirjan numero 29101</w:t>
      </w:r>
    </w:p>
    <w:p>
      <w:r>
        <w:t xml:space="preserve">Kazakstanin pikkulapsen kuolema: Almatyssa pidätetty britti</w:t>
      </w:r>
    </w:p>
    <w:p>
      <w:r>
        <w:t xml:space="preserve">Ulkoministeriö ilmoitti olevansa yhteydessä maan poliisiin sen jälkeen, kun mies oli pidätetty Almatyssa maan kaakkoisosassa. Paikalliset tiedotusvälineet kertoivat, että miehen epäillään hakanneen brittitytön kuoliaaksi Intercontinental-hotellissa kaupungissa torstaina. Tytön äiti juoksi aulaan huutaen apua, kertoi Astana TV. Yleisradioyhtiön mukaan ambulanssimiehistö elvytti pikkulapsen, mutta hän kuoli myöhemmin sairaalassa. Ulkoministeriö kertoi: "Olemme yhteydessä Kazakstanin poliisiin brittilapsen kuoleman ja brittimiehen pidätyksen jälkeen Almatyssa."</w:t>
      </w:r>
    </w:p>
    <w:p>
      <w:r>
        <w:rPr>
          <w:b/>
        </w:rPr>
        <w:t xml:space="preserve">Yhteenveto</w:t>
      </w:r>
    </w:p>
    <w:p>
      <w:r>
        <w:t xml:space="preserve">Brittimies on pidätetty Kazakstanissa, koska hänen kerrotaan tappaneen 18 kuukauden ikäisen tytön hotellissa.</w:t>
      </w:r>
    </w:p>
    <w:p>
      <w:r>
        <w:rPr>
          <w:b/>
          <w:u w:val="single"/>
        </w:rPr>
        <w:t xml:space="preserve">Asiakirjan numero 29102</w:t>
      </w:r>
    </w:p>
    <w:p>
      <w:r>
        <w:t xml:space="preserve">Beyton hanhia: nopeusmerkeillä pyritään estämään lisää kuolemantapauksia</w:t>
      </w:r>
    </w:p>
    <w:p>
      <w:r>
        <w:t xml:space="preserve">Hanhiparvi on asunut Beytonin kylän viheriöllä noin 40 vuoden ajan, ja paikalliset asukkaat ovat ruokkinut sitä. Seurakuntaneuvoston mukaan hanhien määrä oli aikoinaan suurimmillaan noin 30, mutta kaksi kuoli hiljattain ja jäljelle jäi vain neljä. Uudet siirrettävät nopeusvaroituskyltit ovat käytössä kolmessa muussa kylässä, ja kuljettajien toivotaan noudattavan nopeusrajoitusta 30mph. Kylän kyltissä näkyvät hanhet eksyvät säännöllisesti viheraluetta ympäröiville teille. Roger Wyartt, seurakunnan valtuutettu, sanoi: "Ne ovat kylämme symboli, joten emme halua, että autot tuhoavat ne kaikki. "Toivomme, että uudet nopeusvalvontanäytöt vähentävät ylinopeutta ajavien kuljettajien ongelmaa ja pelastavat muutamat jäljellä olevat hanhemme." Neuvoston mukaan aikuisten hanhien määrä oli ollut suurimmillaan noin tusina, ja joinakin vuosina hanhet olivat tuottaneet jopa 20 poikasta.</w:t>
      </w:r>
    </w:p>
    <w:p>
      <w:r>
        <w:rPr>
          <w:b/>
        </w:rPr>
        <w:t xml:space="preserve">Yhteenveto</w:t>
      </w:r>
    </w:p>
    <w:p>
      <w:r>
        <w:t xml:space="preserve">Suffolkin kylässä toivotaan, että uudet nopeusnäyttötaulut voivat estää sen hanhien kuoleman autojen alle.</w:t>
      </w:r>
    </w:p>
    <w:p>
      <w:r>
        <w:rPr>
          <w:b/>
          <w:u w:val="single"/>
        </w:rPr>
        <w:t xml:space="preserve">Asiakirjan numero 29103</w:t>
      </w:r>
    </w:p>
    <w:p>
      <w:r>
        <w:t xml:space="preserve">BCP:n neuvoston lehdet lähetetään suoraan kierrätykseen</w:t>
      </w:r>
    </w:p>
    <w:p>
      <w:r>
        <w:t xml:space="preserve">Bournemouthin, Christchurchin ja Poolen kaupunginvaltuusto käynnisti tutkimuksen sen jälkeen, kun BCP Newsin 6 000-9 000 kappaletta oli heitetty pois. Viranomaisen mukaan kyseessä oli alihankkijoiden välinen väärinkäsitys. Oppositiossa olevat valtuutetut kuvailivat virhettä "melkoiseksi katastrofiksi". Konservatiivien valtuutettu Philip Broadhead sanoi: "Voisi ehkä ymmärtää, jos pari sataa ei olisi toimitettu, mutta ei näin montaa. "On täysin järkevä perustelu sille, että on olemassa lehti ja että ihmisille kerrotaan, mitä neuvosto tekee, mutta se menee hukkaan, jos se lähetetään suoraan kierrätykseen." Hän sanoi, että "se on täysin järkevää". Neljännesvuosittain ilmestyvä asukaslehti painetaan ja jaetaan maksutta CIS Pressin toimesta, joka ottaa vain mainostuloja, kertoi Local Democracy Reporting Service. Valtuuston tiedottaja sanoi: "Olemme nyt vakuuttuneita siitä, että kyseessä on yksittäinen tapaus, joka johtui alihankkijoiden välisestä väärinkäsityksestä, joka johti siihen, että 183 000 kappaleen painoksesta 6 000-9 000 kappaletta BCP News -lehteä päätyi kierrätykseen sen sijaan, että se olisi toimitettu koteihin."</w:t>
      </w:r>
    </w:p>
    <w:p>
      <w:r>
        <w:rPr>
          <w:b/>
        </w:rPr>
        <w:t xml:space="preserve">Yhteenveto</w:t>
      </w:r>
    </w:p>
    <w:p>
      <w:r>
        <w:t xml:space="preserve">Tuhansia kappaleita neuvoston lehteä lähetettiin vahingossa suoraan kierrätykseen sen sijaan, että ne olisi lähetetty koteihin.</w:t>
      </w:r>
    </w:p>
    <w:p>
      <w:r>
        <w:rPr>
          <w:b/>
          <w:u w:val="single"/>
        </w:rPr>
        <w:t xml:space="preserve">Asiakirjan numero 29104</w:t>
      </w:r>
    </w:p>
    <w:p>
      <w:r>
        <w:t xml:space="preserve">Valtava räjähdys, kun asiantuntijat räjäyttivät suuren toisen maailmansodan aikaisen miinan.</w:t>
      </w:r>
    </w:p>
    <w:p>
      <w:r>
        <w:t xml:space="preserve">Toisen maailmansodan räjähtämätön 750 kilon painoinen ase sijoitettiin merenpohjaan sen jälkeen, kun se oli aiemmin tällä viikolla joutunut kalastusaluksen verkkoihin. Sukeltajat nostivat sen pintaan ja veivät sen sitten Kentin edustalla sijaitsevaan paikkaan seitsemän tuntia kestäneen "herkän" operaation aikana. Luutnantti Dan Herridge sanoi, että se olisi voinut räjähtää koska tahansa. "Merkittävä riski" Miinan, joka oli suunniteltu upottamaan suuria laivoja, uskotaan alun perin pudotetun laskuvarjolla toisen maailmansodan aikana. Luutnantti Herridge lisäsi: "Koska miinassa oli runsaasti räjähdysainetta, joka aiheutti merkittävän riskin yleisön turvallisuudelle, oli välttämätöntä nostaa miina ja viedä se turvalliseen paikkaan käsiteltäväksi. "Rakenteensa vuoksi ne ovat kaikki täysin ehjiä ja valmiita lähtöön. Tämä oli melko suuri. Mahdollisesti se olisi voinut räjähtää milloin tahansa." Puolustusministeriö kertoi, että kuninkaallisen laivaston nelihenkinen ryhmä nosti 2 metriä pitkän laitteen merenpohjasta käyttämällä erityisesti miinan nostoon suunniteltua ilmatyynyä. Se kuljetettiin kahden mailin (3,2 km) päähän Warden Pointista Sheppeyn saarella sijaitsevaan paikkaan, jossa se räjäytettiin.</w:t>
      </w:r>
    </w:p>
    <w:p>
      <w:r>
        <w:rPr>
          <w:b/>
        </w:rPr>
        <w:t xml:space="preserve">Yhteenveto</w:t>
      </w:r>
    </w:p>
    <w:p>
      <w:r>
        <w:t xml:space="preserve">Vettä ja tuhkaa lensi ilmaan yli 120 metriä, kun kuninkaallisen laivaston asiantuntijat räjäyttivät saksalaisen miinan Thamesin suistossa.</w:t>
      </w:r>
    </w:p>
    <w:p>
      <w:r>
        <w:rPr>
          <w:b/>
          <w:u w:val="single"/>
        </w:rPr>
        <w:t xml:space="preserve">Asiakirjan numero 29105</w:t>
      </w:r>
    </w:p>
    <w:p>
      <w:r>
        <w:t xml:space="preserve">17,5 miljoonan punnan hanke luo "modernin portin saarelle".</w:t>
      </w:r>
    </w:p>
    <w:p>
      <w:r>
        <w:t xml:space="preserve">Miljoonien punnan hanke olisi ensimmäinen suuri rantakadun päällystyshanke sitten vuoden 1935. Richard Pearson sanoi: "Olen saanut palautetta, että alue on ränsistynyt ja nuhjuinen, ja ihmiset haluavat, että siihen puututaan." Töiden toivotaan alkavan vuonna 2013. Infrastruktuuriministeriö (DoI) jättää suunnitteluhakemuksen ensi kuussa. Pearson jatkoi: "Seuraava vaihe on suunnitteluhakemuksen jättäminen, mikä voi kestää useita kuukausia. "Jos se onnistuu, menemme Tynwaldiin." "Nopeus ja häiriöt" Suunnitelmassa, jonka toteuttaminen voi kestää jopa yhdeksän vuotta, päällystetään tie uudelleen ja siirretään hevosraitiovaunuradat tien meren puolelle. "Olemme sanoneet yhdeksän vuotta, mikä kuulostaa naurettavan pitkältä. Yritämme työskennellä sen eteen, että tuo ajanjakso lyhenee, ja toivon, että saamme sen lähemmäs viiden tai kuuden vuoden rajaa." "On olemassa ristiriita. Jos suljemme koko asian ja käytämme siihen resursseja, voisimme luultavasti tehdä sen nopeammin, mutta häiriöt olisivat suuremmat, ja jotkut ihmiset eivät ehkä hyväksy sitä. "Kyse on tasapainosta nopeuden ja häiriöiden välillä." Vuonna 2011 järjestettyyn julkiseen kuulemiseen saatiin 452 kirjallista vastausta, joista yhtä lukuun ottamatta kaikki kannattivat työn aloittamista. Pearson lisäsi: "Lähes kaikki odottivat ja halusivat, että tämä tehtäisiin."</w:t>
      </w:r>
    </w:p>
    <w:p>
      <w:r>
        <w:rPr>
          <w:b/>
        </w:rPr>
        <w:t xml:space="preserve">Yhteenveto</w:t>
      </w:r>
    </w:p>
    <w:p>
      <w:r>
        <w:t xml:space="preserve">Saaren tieliikenneviranomaisen johtaja on sanonut, että 17,5 miljoonan punnan suuruinen Douglasin rantakadun kunnostushanke luo "modernin portin saarelle".</w:t>
      </w:r>
    </w:p>
    <w:p>
      <w:r>
        <w:rPr>
          <w:b/>
          <w:u w:val="single"/>
        </w:rPr>
        <w:t xml:space="preserve">Asiakirjan numero 29106</w:t>
      </w:r>
    </w:p>
    <w:p>
      <w:r>
        <w:t xml:space="preserve">Kaksi surffaajaa pelastettiin Banthamin repivirrasta</w:t>
      </w:r>
    </w:p>
    <w:p>
      <w:r>
        <w:t xml:space="preserve">Brixhamin rannikkovartioston mukaan naiset olivat surffaamassa Banthamin edustalla, kun he joutuivat vaikeuksiin hieman kello 11:00 jälkeen. Hope Coven ja Bigburyn rannikkovartioston pelastusryhmät, RNLI:n Salcomben pelastusvene ja RNAS Culdrosen helikopteri osallistuivat pelastustyöhön. Naiset, joita ei ole nimetty, lennätettiin Derrifordin sairaalaan Plymouthiin, mutta heidät kotiutettiin myöhemmin. "He palelivat ja olivat nauttineet paljon vettä, mutta muuten he vaikuttivat onneksi vahingoittumattomilta", kertoi merenkulku- ja rannikkovartioston edustaja BBC Newsille.</w:t>
      </w:r>
    </w:p>
    <w:p>
      <w:r>
        <w:rPr>
          <w:b/>
        </w:rPr>
        <w:t xml:space="preserve">Yhteenveto</w:t>
      </w:r>
    </w:p>
    <w:p>
      <w:r>
        <w:t xml:space="preserve">Kaksi naista on kuljetettu sairaalaan ilmakuljetuksella jäätyään repeytymisvirran alle Devonin rannikolla.</w:t>
      </w:r>
    </w:p>
    <w:p>
      <w:r>
        <w:rPr>
          <w:b/>
          <w:u w:val="single"/>
        </w:rPr>
        <w:t xml:space="preserve">Asiakirjan numero 29107</w:t>
      </w:r>
    </w:p>
    <w:p>
      <w:r>
        <w:t xml:space="preserve">Pirate Bayn perustaja "TiAMO" pidätettiin Thaimaassa</w:t>
      </w:r>
    </w:p>
    <w:p>
      <w:r>
        <w:t xml:space="preserve">Hans Fredrik Lennart Neij, jonka hakkerit tuntevat nimellä TiAMO, pidätettiin Koillis-Thaimaan Nong Khain kaupungissa. Häntä oli etsintäkuulutettu kansainvälisellä etsintäkuulutuksella sen jälkeen, kun hänet oli tuomittu vuonna 2009 tekijänoikeusloukkauksen avustamisesta. Pirate Bay, joka tarjoaa laajan linkkiluettelon piraattisisältöön, on yksi maailman suosituimmista sivustoista. Ruotsalainen tuomioistuin tuomitsi 36-vuotiaan ruotsalaisen viisi vuotta sitten. Hän ja kolme muuta saivat vuoden tuomiot ja määrättiin maksamaan 3,6 miljoonaa dollaria (2,4 miljoonaa puntaa) vahingonkorvauksia. Neij pakeni Ruotsista takuita vastaan. "Neij pidätettiin ... kun hän yritti päästä Thaimaahan Laosista, jossa hän oli asunut vuodesta 2012", Thaimaan aluepoliisipäällikkö Chartchai Eimsaeng kertoi toimittajille. Neij oli asunut Laosissa vuodesta 2012 ja matkustanut lähes 30 kertaa Thaimaahan, jossa hänellä on talo Phukatin lomakohteena olevalla saarella, kenraalimajuri Eimsaeng lisäsi. Toinen Pirate Bayn toinen perustaja Gottfrid Warg pidätettiin Kambodžassa vuonna 2012, ja hänet lähetettiin takaisin Ruotsiin suorittamaan tuomiotaan samasta tuomiosta sekä käymään erillistä hakkerointioikeudenkäyntiä Tanskassa. Viime viikolla tanskalainen tuomioistuin tuomitsi hänet kolmeksi ja puoleksi vuodeksi vankeuteen tietokoneisiin murtautumisesta ja tiedostojen laittomasta lataamisesta tietotekniikkajätti CSC:ltä.</w:t>
      </w:r>
    </w:p>
    <w:p>
      <w:r>
        <w:rPr>
          <w:b/>
        </w:rPr>
        <w:t xml:space="preserve">Yhteenveto</w:t>
      </w:r>
    </w:p>
    <w:p>
      <w:r>
        <w:t xml:space="preserve">Ruotsalaisen tiedostonjakosivusto Pirate Bayn toinen perustaja on pidätetty, kun hän yritti päästä Thaimaahan Laosista, kertoo paikallinen poliisi.</w:t>
      </w:r>
    </w:p>
    <w:p>
      <w:r>
        <w:rPr>
          <w:b/>
          <w:u w:val="single"/>
        </w:rPr>
        <w:t xml:space="preserve">Asiakirjan numero 29108</w:t>
      </w:r>
    </w:p>
    <w:p>
      <w:r>
        <w:t xml:space="preserve">Kuolemaan johtaneet tulvat Intiassa ja Pakistanissa</w:t>
      </w:r>
    </w:p>
    <w:p>
      <w:r>
        <w:t xml:space="preserve">Ainakin 40 ihmistä kuoli Pakistanissa, kun rankkasateet aiheuttivat tuhoa Pakistanin hallinnoimassa Kashmirissa ja Punjabissa. Intian hallinnoimassa Kashmirissa 28 kuoli, kertoo uutistoimisto AP. Lukuun ei sisälly 50 hääkutsuvierasta kuljettaneen bussin uhriluku, joka pyyhkäistiin pois torstaina. Pelastustyöntekijät ovat löytäneet neljän ihmisen ruumiit bussista, joka joutui tulvavesien alle Jammun alueella - morsiuspari on yksi niistä, joiden pelätään kuolleen. Jammun vanhempi virkamies Shant Manu kertoi BBC:lle, että neljä ruumista oli löydetty purosta ja "piikkilanka on asetettu puron poikki, jotta ruumiit eivät pääse huuhtoutumaan pois". Alue kärsii pahimmista tulvista kahteen vuosikymmeneen, jotka ovat aiheuttaneet myös tappavia maanvyöryjä. Pakistanissa viranomaiset valmistautuvat siihen, että tulvatasangoilla sijaitsevia yhteisöjä evakuoidaan joukoittain, jos sateet jatkuvat. Islamabadin kaduille leiriytyneet mielenosoittajat pystyttivät muovilevyistä tehtyjä tilapäisiä telttoja. Pakistanissa on säännöllisesti vakavia tulvia monsuunikauden aikana.</w:t>
      </w:r>
    </w:p>
    <w:p>
      <w:r>
        <w:rPr>
          <w:b/>
        </w:rPr>
        <w:t xml:space="preserve">Yhteenveto</w:t>
      </w:r>
    </w:p>
    <w:p>
      <w:r>
        <w:t xml:space="preserve">Kymmeniä ihmisiä on saanut surmansa tulvissa, jotka ovat aiheutuneet jatkuvista sateista laajoilla alueilla Intiassa ja Pakistanissa.</w:t>
      </w:r>
    </w:p>
    <w:p>
      <w:r>
        <w:rPr>
          <w:b/>
          <w:u w:val="single"/>
        </w:rPr>
        <w:t xml:space="preserve">Asiakirjan numero 29109</w:t>
      </w:r>
    </w:p>
    <w:p>
      <w:r>
        <w:t xml:space="preserve">St Dennisin jätteenpolttolaitos: Suez "pahoillani" katto vaurioitui kolme kertaa</w:t>
      </w:r>
    </w:p>
    <w:p>
      <w:r>
        <w:t xml:space="preserve">Suezin työntekijät pyysivät Cornwallin neuvostolta anteeksi, kun he keskustelivat suunnitelmista tehdä pysyviä korjauksia Cornwallin energian talteenottokeskukseen (CERC). Steve Daughtry St Dennisissä sijaitsevasta keskuksesta sanoi, että tapahtumat olivat "erittäin turhauttavia". Hänen mukaansa se on ollut "levottomuutta aiheuttava" paikallisille ihmisille, ja "olemme hyvin pahoillamme". Lähistöllä asuvat ihmiset ovat olleet huolissaan siitä, että kattopaneelit ovat lentäneet pois rakennuksen päältä ja aiheuttaneet vaaran, Daughtry sanoi. Kattoa korjataan parhaillaan talven varalle, ja pysyvät korjaukset tehdään tänä kesänä, Cornwallin neuvoston naapurustokomitea kuuli. Neuvosto ei osallistu korjauksiin, ja keskuksen mukaan palvelu ei häiriinny.</w:t>
      </w:r>
    </w:p>
    <w:p>
      <w:r>
        <w:rPr>
          <w:b/>
        </w:rPr>
        <w:t xml:space="preserve">Yhteenveto</w:t>
      </w:r>
    </w:p>
    <w:p>
      <w:r>
        <w:t xml:space="preserve">Cornwallin jätteenpolttolaitoksen ylläpitäjät ovat pyytäneet anteeksi sitä, että voimakkaat tuulet ovat vaurioittaneet laitoksen kattoa kolme kertaa kolmen vuoden aikana.</w:t>
      </w:r>
    </w:p>
    <w:p>
      <w:r>
        <w:rPr>
          <w:b/>
          <w:u w:val="single"/>
        </w:rPr>
        <w:t xml:space="preserve">Asiakirjan numero 29110</w:t>
      </w:r>
    </w:p>
    <w:p>
      <w:r>
        <w:t xml:space="preserve">Romania saattaa saada lakiesityksen, jonka mukaan naiset voivat jäädä aiemmin eläkkeelle.</w:t>
      </w:r>
    </w:p>
    <w:p>
      <w:r>
        <w:t xml:space="preserve">By News from Elsewhere......as found by BBC Monitoring Uutistoimisto Mediafaxin mukaan hallitsevan sosiaalidemokraattisen puolueen kansanedustajat sekä liberaalien ja demokraattien liitto ovat antaneet tukensa maan eläkelain muutetulle versiolle. Asiakirjaluonnoksen mukaan naisten pitäisi voida jäädä eläkkeelle kaksi vuotta aikaisemmin jokaista yli kymmenvuotiasta lasta kohden. Mediafax kertoo, että lakiesitys esitettiin, koska "yhä useammat työssäkäyvät naiset luopuvat lapsen hankkimisesta tai lykkäävät sitä taloudellisten syiden vuoksi". Uutistoimisto toteaa, että Romanian hedelmällisyysluku on laskenut kaikkien aikojen alhaisimmalle tasolle, ja vastasyntyneiden määrä maassa on laskenut alle 200 000:n vuodessa. Sen mukaan tämä tarkoittaa käytännössä sitä, että maan väkiluku vähenee viidellä romanialaisella joka tunti. Evenimentul Zilei -sanomalehti sanoo, että tämä voi johtaa "suuriin sosiaalisiin ongelmiin", jotka vaikuttavat työmarkkinoihin sekä terveys- ja eläkevaroihin. Naisten eläkeikä Romaniassa riippuu syntymävuodesta, mutta useimmilla vuoden 1955 jälkeen syntyneillä äideillä se on noin 60 vuotta. Kansallisen eläkelaitoksen mukaan se nousee 63 vuoteen 2030 mennessä. Raportoi Kerry Allen Seuraava juttu: Käytä #NewsfromElsewhere, jotta pysyt ajan tasalla uutisistamme Twitterissä.</w:t>
      </w:r>
    </w:p>
    <w:p>
      <w:r>
        <w:rPr>
          <w:b/>
        </w:rPr>
        <w:t xml:space="preserve">Yhteenveto</w:t>
      </w:r>
    </w:p>
    <w:p>
      <w:r>
        <w:t xml:space="preserve">Romanialaiset äidit voivat pian jäädä eläkkeelle useita vuosia aikaisemmin, jos parlamentille toimitettu lakiesitys hyväksytään, kerrotaan.</w:t>
      </w:r>
    </w:p>
    <w:p>
      <w:r>
        <w:rPr>
          <w:b/>
          <w:u w:val="single"/>
        </w:rPr>
        <w:t xml:space="preserve">Asiakirjan numero 29111</w:t>
      </w:r>
    </w:p>
    <w:p>
      <w:r>
        <w:t xml:space="preserve">Aliny Godinhon puukotus: Godinho: Aviomies myöntää tappaneensa vaimonsa</w:t>
      </w:r>
    </w:p>
    <w:p>
      <w:r>
        <w:t xml:space="preserve">Epsomista kotoisin oleva Ricardo Godinho kiistää murhanneensa Aliny Godinhon, 39, 8. helmikuuta Surreyn Ewellissä tapahtuneessa hyökkäyksessä, mutta tunnusti syyllisyytensä murhaan. Old Bailey -oikeudessa hän kiisti myös, että hänellä oli keittiöveitsi julkisella paikalla "ilman hyvää syytä tai laillista lupaa". Kingston Roadilta kotoisin oleva 41-vuotias mies määrättiin tutkintavankeuteen odottamaan oikeudenkäyntiä Guildford Crown Courtissa 17. kesäkuuta. Godinho tunnusti syyllisyytensä vaihtoehtoiseen syytteeseen taposta tulkin avustuksella.</w:t>
      </w:r>
    </w:p>
    <w:p>
      <w:r>
        <w:rPr>
          <w:b/>
        </w:rPr>
        <w:t xml:space="preserve">Yhteenveto</w:t>
      </w:r>
    </w:p>
    <w:p>
      <w:r>
        <w:t xml:space="preserve">Mies on myöntänyt puukottaneensa vieraantuneen vaimonsa kuoliaaksi kadulla.</w:t>
      </w:r>
    </w:p>
    <w:p>
      <w:r>
        <w:rPr>
          <w:b/>
          <w:u w:val="single"/>
        </w:rPr>
        <w:t xml:space="preserve">Asiakirjan numero 29112</w:t>
      </w:r>
    </w:p>
    <w:p>
      <w:r>
        <w:t xml:space="preserve">Hull Lord Line -yhtiön hylätyn rakennuksen vuoksi ryhdytty toimiin</w:t>
      </w:r>
    </w:p>
    <w:p>
      <w:r>
        <w:t xml:space="preserve">Hullin kaupunginvaltuusto ja Humbersiden poliisi kirjoittivat Lord Line -rakennuksen rakennuttajille ja väittivät, että heikko turvallisuus vaarantaa ihmishenkiä. Kaupunginvaltuusto ilmoitti, että se antaa nyt omistajilleen Manor Property Groupille oikeudellisen täytäntöönpanomääräyksen. Yritys sanoi käyvänsä neuvotteluja viranomaisen kanssa. Lisää tästä ja muista Hullin tarinoista Hullin vanhassa St Andrewsin kalastuslaiturissa sijaitsevat entiset troolariyhtiön toimistot ovat olleet tyhjillään jo useita vuosia, ja ne ovat olleet esillä kaupunkien tutkimusmatkailijoiden verkkosivuilla. Poliisi kertoi, että heidät oli kutsuttu rakennukseen useita kertoja ja että he olivat huolissaan siitä, että joku saattoi kuolla kaksikerroksista rakennusta tutkittaessa. Manor Property Group, joka suunnittelee alueen uudelleenrakentamista "merenkulkualan koulutuskampukseksi", väitti, että rakennus on nyt turvattu. Yhtiö sanoi lausunnossaan: "Meillä ei ole vielä täydellistä ratkaisua, joten yksityiskohdat pysyvät yksityisinä."</w:t>
      </w:r>
    </w:p>
    <w:p>
      <w:r>
        <w:rPr>
          <w:b/>
        </w:rPr>
        <w:t xml:space="preserve">Yhteenveto</w:t>
      </w:r>
    </w:p>
    <w:p>
      <w:r>
        <w:t xml:space="preserve">Rikkinäisen rakennuksen omistajat pyritään pakottamaan tekemään rakennuksesta turvallinen, kun poliisi pelkää, että tunkeilijat voivat kuolla.</w:t>
      </w:r>
    </w:p>
    <w:p>
      <w:r>
        <w:rPr>
          <w:b/>
          <w:u w:val="single"/>
        </w:rPr>
        <w:t xml:space="preserve">Asiakirjan numero 29113</w:t>
      </w:r>
    </w:p>
    <w:p>
      <w:r>
        <w:t xml:space="preserve">Samia Shahidin "kunniamurha": "Ei todisteita" epäiltyjä vastaan</w:t>
      </w:r>
    </w:p>
    <w:p>
      <w:r>
        <w:t xml:space="preserve">Chaudhry Muhammad Shakeelia syytetään kosmetologin murhasta, kun taas hänen isäänsä Chaudhry Muhammad Shahidia pidetään avunannosta murhaan. Miesten asianajajat sanovat kuitenkin, että he aikovat hakea jutun hylkäämistä "todisteiden täydellisen puuttumisen" vuoksi. Bradfordista kotoisin oleva 28-vuotias Shahid kuoli heinäkuussa Pakistanissa. Suorat päivitykset ja muuta Länsi-Yorkshiren alueelta Punjabin osavaltiossa sijaitsevassa Jhelumissa järjestetyn oikeuden istunnon jälkeen molemmat miehet vangittiin 20. lokakuuta pidettävää seuraavaa tapaamista varten. Tuomari määräsi, että myös Shahidin toisen aviomiehen Syed Mukhtar Kazimin on saavuttava kyseisenä päivänä. Kazim, joka avioitui Shahidin kanssa Leedsissä vuonna 2014 ennen kuin pari muutti Dubaihin vuonna 2015, väittää, että hänen vaimonsa murhattiin, koska hänen perheensä ei hyväksynyt heidän avioliittoaan. Neiti Shahidin uskotaan matkustaneen Pakistaniin Pandorin kylässä asuvan perheensä luokse saatuaan kuulla isänsä olevan sairas. Hänen sukulaisensa Pakistanissa sanoivat aluksi, että hän oli saanut sydänkohtauksen, mutta ruumiinavaus vahvisti, että hän kuoli kuristamisen seurauksena.</w:t>
      </w:r>
    </w:p>
    <w:p>
      <w:r>
        <w:rPr>
          <w:b/>
        </w:rPr>
        <w:t xml:space="preserve">Yhteenveto</w:t>
      </w:r>
    </w:p>
    <w:p>
      <w:r>
        <w:t xml:space="preserve">Samia Shahidin väitetyn "kunniamurhan" uhrin ensimmäistä aviomiestä ja isää edustavat asianajajat sanovat, että he aikovat vaatia jutun hylkäämistä.</w:t>
      </w:r>
    </w:p>
    <w:p>
      <w:r>
        <w:rPr>
          <w:b/>
          <w:u w:val="single"/>
        </w:rPr>
        <w:t xml:space="preserve">Asiakirjan numero 29114</w:t>
      </w:r>
    </w:p>
    <w:p>
      <w:r>
        <w:t xml:space="preserve">Southend Christy Walshe ampuminen: Walshee: Mies kiistää murhan</w:t>
      </w:r>
    </w:p>
    <w:p>
      <w:r>
        <w:t xml:space="preserve">Southendissä asuva Christy Walshe, 40, löydettiin vakavasti loukkaantuneena Sutton Roadilta kaupungista 13. tammikuuta, ja hän kuoli sairaalassa kaksi päivää myöhemmin. Basildonin kruununoikeudessa Michael Strudwick, 33, ja myös Sutton Roadilla asuva Michael Strudwick tunnusti syyttömyytensä hänen murhaansa. Oikeudenkäynti on määrätty pidettäväksi 1. heinäkuuta, ja hänet määrättiin tutkintavankeuteen. Walshea kunnioittaessaan hänen perheensä sanoi, että hän oli "aina iloinen". "Hän oli hyvin hauska ja sai meidät hymyilemään, kun hän nauroi omille vitseilleen, jopa huonoille vitseille", perhe sanoi lausunnossaan.</w:t>
      </w:r>
    </w:p>
    <w:p>
      <w:r>
        <w:rPr>
          <w:b/>
        </w:rPr>
        <w:t xml:space="preserve">Yhteenveto</w:t>
      </w:r>
    </w:p>
    <w:p>
      <w:r>
        <w:t xml:space="preserve">Mies on kiistänyt murhan, jossa naista ammuttiin kuolettavasti kasvoihin.</w:t>
      </w:r>
    </w:p>
    <w:p>
      <w:r>
        <w:rPr>
          <w:b/>
          <w:u w:val="single"/>
        </w:rPr>
        <w:t xml:space="preserve">Asiakirjan numero 29115</w:t>
      </w:r>
    </w:p>
    <w:p>
      <w:r>
        <w:t xml:space="preserve">Melbury Abbasin epävakaa rinteiden reitti suljetaan tutkimuksen ajaksi.</w:t>
      </w:r>
    </w:p>
    <w:p>
      <w:r>
        <w:t xml:space="preserve">Blandfordin ja Shaftesburyn yhdistävälle C13-tielle Dinah's Hollow'lle suunnitellaan suuria töitä, koska sen jyrkkärinteiset penkereet saattavat romahtaa. Dorsetin kreivikunnan neuvoston mukaan rinteet, jotka ovat paikoin yli 60 asteen kulmassa, voivat nielaista auton, jos se liukastuu. Tien odotettiin olevan suljettuna kello 09:00-16:00 BST. Autoilijat joutuvat käyttämään kolmen kilometrin (3 mailin) pituista kiertotietä A350 Blandfordista Shaftesburyyn johtavan tien kautta. Valtuuston tiedottaja sanoi: "Onkalon kapean kulkuväylän vuoksi tie on suljettava, jotta työmaakäynti voidaan suorittaa turvallisesti. "Olemme pahoillamme häiriöistä, joita sulkeminen aiheuttaa." Pitkän aikavälin korjausten odotetaan valmistuvan ensi vuonna.</w:t>
      </w:r>
    </w:p>
    <w:p>
      <w:r>
        <w:rPr>
          <w:b/>
        </w:rPr>
        <w:t xml:space="preserve">Yhteenveto</w:t>
      </w:r>
    </w:p>
    <w:p>
      <w:r>
        <w:t xml:space="preserve">Dorsetissa sijaitsevan kylän läpi kulkeva tie, jonka rinteet ovat epävakaat, suljetaan tutkimuksen ajaksi, ennen kuin siitä tehdään turvallinen.</w:t>
      </w:r>
    </w:p>
    <w:p>
      <w:r>
        <w:rPr>
          <w:b/>
          <w:u w:val="single"/>
        </w:rPr>
        <w:t xml:space="preserve">Asiakirjan numero 29116</w:t>
      </w:r>
    </w:p>
    <w:p>
      <w:r>
        <w:t xml:space="preserve">Abbey Wood: Teini puukotettiin kuoliaaksi tappelussa</w:t>
      </w:r>
    </w:p>
    <w:p>
      <w:r>
        <w:t xml:space="preserve">Uhri löydettiin puukotushaava rinnassaan Edington Roadilta, Abbey Woodista, noin kello 17.30 GMT lauantaina. Hänet todettiin kuolleeksi tapahtumapaikalla. Hänen lähiomaisilleen on kerrottu, eikä virallista tunnistusta ole vielä tehty. Pidätyksiä ei ole tehty, ja etsivät ovat vedonneet kaikkiin, joilla on tietoja, ilmoittautumaan. Ylikonstaapeli Michael Hartley sanoi: "Nuori mies on menettänyt henkensä mitä traagisimmissa olosuhteissa, ja poliisit työskentelevät ympäri vuorokauden saadakseen syylliset oikeuden eteen. "Tutkimukset ovat vielä alkuvaiheessa, ja pyydän kaikkia, jotka olivat eilen illalla alueella - tai joilla on tietoja hyökkäyksestä - ottamaan välittömästi yhteyttä meihin." Aiheeseen liittyvät Internet-linkit Met Police</w:t>
      </w:r>
    </w:p>
    <w:p>
      <w:r>
        <w:rPr>
          <w:b/>
        </w:rPr>
        <w:t xml:space="preserve">Yhteenveto</w:t>
      </w:r>
    </w:p>
    <w:p>
      <w:r>
        <w:t xml:space="preserve">18-vuotias mies on puukotettu kuoliaaksi tappelun aikana Kaakkois-Lontoossa.</w:t>
      </w:r>
    </w:p>
    <w:p>
      <w:r>
        <w:rPr>
          <w:b/>
          <w:u w:val="single"/>
        </w:rPr>
        <w:t xml:space="preserve">Asiakirjan numero 29117</w:t>
      </w:r>
    </w:p>
    <w:p>
      <w:r>
        <w:t xml:space="preserve">Stonehengen vierailijakeskuksen valmistelutyöt alkavat</w:t>
      </w:r>
    </w:p>
    <w:p>
      <w:r>
        <w:t xml:space="preserve">Rakentamista edeltäviä testejä tehdään parhaillaan työmaalla, ja itse keskuksen rakennustyöt alkavat ensi kuussa. Testeillä pyritään selvittämään, voiko pohjavesilähde tuottaa riittävästi juomavettä ja energiaa keskuksen ympärivuotiseen lämmitys- ja jäähdytysjärjestelmään. Keskuksen, joka sijaitsee noin 2,4 kilometriä esihistoriallisista kivistä länteen, odotetaan avautuvan syksyllä 2013. Läheisessä Airman's Cornerissa sijaitseva II-luokan muistomerkki Airman's Cross sijoitetaan uudelleen keskuksen alueelle.</w:t>
      </w:r>
    </w:p>
    <w:p>
      <w:r>
        <w:rPr>
          <w:b/>
        </w:rPr>
        <w:t xml:space="preserve">Yhteenveto</w:t>
      </w:r>
    </w:p>
    <w:p>
      <w:r>
        <w:t xml:space="preserve">Valmistelevat työt ovat alkaneet uuden miljoonien punnan arvoisen vierailijakeskuksen rakentamiseksi Stonehengen lähelle.</w:t>
      </w:r>
    </w:p>
    <w:p>
      <w:r>
        <w:rPr>
          <w:b/>
          <w:u w:val="single"/>
        </w:rPr>
        <w:t xml:space="preserve">Asiakirjan numero 29118</w:t>
      </w:r>
    </w:p>
    <w:p>
      <w:r>
        <w:t xml:space="preserve">Game of Thronesin 4. sarjan ensi-ilta kaataa HBO:n sivuston</w:t>
      </w:r>
    </w:p>
    <w:p>
      <w:r>
        <w:t xml:space="preserve">HBO GO pyysi faneja odottamaan jakson myöhempää uusintaa kaapelikanavalla. Viime kuussa palvelu kaatui, kun True Detectiven finaalin katsomista oli vaadittu. Palvelu saatiin lopulta palautettua, mutta monien fanien katselu häiriintyi. Häiriö saattoi lisätä laitonta lataamista. Vuonna 2012 yksi Game of Thronesin jakso keräsi Torrentfreakin mukaan maailmanlaajuisesti 4 280 000 laitonta latausta. Se oli hieman enemmän kuin sen arvioitu katsojamäärä Yhdysvalloissa. Piratismin määrä saattaa liittyä siihen, että taustalla oleva televisioyhtiö HBO ei anna Netflixin, Hulun, Amazon Primen tai muiden yhdysvaltalaisten suoratoistopalvelujen käyttää ohjelmiaan. Sen sijaan se rajoittaa ne omaan HBO Go -verkkotuotteeseensa, joka on vain kaapelitilaajiensa saatavilla. Seuraa meitä @BBCNewsbeat Twitterissä.</w:t>
      </w:r>
    </w:p>
    <w:p>
      <w:r>
        <w:rPr>
          <w:b/>
        </w:rPr>
        <w:t xml:space="preserve">Yhteenveto</w:t>
      </w:r>
    </w:p>
    <w:p>
      <w:r>
        <w:t xml:space="preserve">Televisiokanava HBO:n digitaalinen palvelu joutui pyytämään anteeksi asiakkailtaan, kun sivusto kaatui Game of Thronesin neljännen sarjan ensi-illan suuren kysynnän vuoksi.</w:t>
      </w:r>
    </w:p>
    <w:p>
      <w:r>
        <w:rPr>
          <w:b/>
          <w:u w:val="single"/>
        </w:rPr>
        <w:t xml:space="preserve">Asiakirjan numero 29119</w:t>
      </w:r>
    </w:p>
    <w:p>
      <w:r>
        <w:t xml:space="preserve">Lontoon 7/7-iskut: minuutin hiljaisuus 10. vuosipäivänä</w:t>
      </w:r>
    </w:p>
    <w:p>
      <w:r>
        <w:t xml:space="preserve">Kansallinen hiljaisuus pidetään klo 11.30 BST jumalanpalveluksen aikana St Paulin katedraalissa, ja sitä noudatetaan koko pääkaupungin julkisessa liikenneverkossa. Viisikymmentäkaksi ihmistä kuoli ja sadat loukkaantuivat, kun pommit räjähtivät kolmessa metrojunassa ja bussissa vuonna 2005. Yorkin herttua osallistuu jumalanpalvelukseen iskun jälkeen eloonjääneiden kanssa. Katedraalissa on läsnä myös kuolleiden omaisia, pelastuspalvelujen edustajia ja Lontoon pormestari. Lontoon liikennelaitos (TfL) ilmoitti, että metroliikenne kulkee normaalisti, mutta matkustajia pyydetään noudattamaan hiljaisuutta ja laiturikuulutukset keskeytetään koko ajaksi. Myös bussinkuljettajia pyydetään pysäyttämään ajoneuvot, jos se on mahdollista turvallisesti. Kaupunginhallitus julkisti yksityiskohtia muistotilaisuuksista, joihin kuuluu seppeleenlaskuseremonia Hyde Parkin pysyvälle uhrien muistomerkille. Toinen muistotilaisuus järjestetään myöhemmin päivällä 7/7-muistomerkillä. Siellä kuullaan musiikkia, luetaan lukuhetkiä ja lasketaan kukkia. Muistomerkki, jossa on 52 ruostumattomasta teräksestä valmistettua pylvästä, jotka edustavat kutakin uhria, joutui ilkivallan kohteeksi juuri ennen viime vuoden vuosipäivää. Pommi-iskussa Russell Squarella Piccadilly-linjalla kuoli 26 ihmistä, pommi-iskussa Edgware Roadilla Circle-linjalla kuoli kuusi ihmistä, pommi-iskussa Aldgatessa Circle-linjalla kuoli seitsemän ihmistä ja pommi-iskussa bussissa numero 30 Tavistock Squarella kuoli 13 ihmistä.</w:t>
      </w:r>
    </w:p>
    <w:p>
      <w:r>
        <w:rPr>
          <w:b/>
        </w:rPr>
        <w:t xml:space="preserve">Yhteenveto</w:t>
      </w:r>
    </w:p>
    <w:p>
      <w:r>
        <w:t xml:space="preserve">Metron ilmoitukset pysäytetään ja bussit pysähtyvät minuutin hiljaisuuden ajaksi 7. heinäkuuta tapahtuneiden pommi-iskujen 10. vuosipäivän kunniaksi.</w:t>
      </w:r>
    </w:p>
    <w:p>
      <w:r>
        <w:rPr>
          <w:b/>
          <w:u w:val="single"/>
        </w:rPr>
        <w:t xml:space="preserve">Asiakirjan numero 29120</w:t>
      </w:r>
    </w:p>
    <w:p>
      <w:r>
        <w:t xml:space="preserve">Tunisia kieltää niqabin valtion rakennuksissa</w:t>
      </w:r>
    </w:p>
    <w:p>
      <w:r>
        <w:t xml:space="preserve">Määräys annettiin sen jälkeen, kun pääkaupungissa Tunisissa oli tehty viikon sisällä kolme itsemurhaiskua. Eräs ihmisoikeusryhmä kehotti hallitusta varmistamaan, että kielto on väliaikainen. Jotkut musliminaiset käyttävät niqabia vaatimattoman pukeutumisen tulkintana ja uskonnollisen uskon symbolina. Tunisian pitkäaikainen hallitsija Zine al-Abidine Ben Ali kielsi niqabin ja hijabin käytön valtion rakennuksissa, mutta ne palasivat hänen syrjäyttämisensä jälkeen vuonna 2011. Chahedin toimisto antoi perjantaina kiertokirjeen, jossa kielletään turvallisuussyistä kaikkien kasvot peittävien henkilöiden pääsy julkishallintoon ja laitoksiin. Aktivisti Jamel Msallem Tunisian League for the Defence of Human Rights -järjestöstä pyysi hallitusta varmistamaan, että toimenpide on väliaikainen. "Kannatamme pukeutumisvapautta, mutta nykyisessä tilanteessa ja Tunisiassa ja koko alueella esiintyvien terrorismin uhkien vuoksi löydämme oikeutuksen tälle päätökselle", Msallem sanoi AFP:lle. Hän pyysi hallitusta kumoamaan kiellon heti, kun "normaali turvallisuustilanne palaa Tunisiaan".</w:t>
      </w:r>
    </w:p>
    <w:p>
      <w:r>
        <w:rPr>
          <w:b/>
        </w:rPr>
        <w:t xml:space="preserve">Yhteenveto</w:t>
      </w:r>
    </w:p>
    <w:p>
      <w:r>
        <w:t xml:space="preserve">Tunisian pääministeri Youssef Chahed on kieltänyt koko kasvot silmiä lukuun ottamatta peittävän niqabin käytön valtion virastoissa turvallisuussyihin vedoten.</w:t>
      </w:r>
    </w:p>
    <w:p>
      <w:r>
        <w:rPr>
          <w:b/>
          <w:u w:val="single"/>
        </w:rPr>
        <w:t xml:space="preserve">Asiakirjan numero 29121</w:t>
      </w:r>
    </w:p>
    <w:p>
      <w:r>
        <w:t xml:space="preserve">Kidnapatut meksikolaiset opiskelijat liuotettiin happoon</w:t>
      </w:r>
    </w:p>
    <w:p>
      <w:r>
        <w:t xml:space="preserve">Heidän mukaansa parikymppiset miesopiskelijat tappoi Jalisco New Generation Cartel -jengi, joka todennäköisesti sekoitti heidät kilpaileviin jengiläisiin. Kadonneiden opiskelijoiden geneettiset jäännökset löytyivät viime päivinä maatilalta, kertovat viranomaiset. Opiskelijat siepattiin 19. maaliskuuta Tonalán kaupungissa. Paikallisten tiedotusvälineiden raporttien mukaan poliiseiksi naamioitunut miesjoukko sieppasi heidät, kun heidän autonsa hajosi moottoritiellä. Opiskelijoiden nimet ovat Salomón Aceves Gastélum, Jesús Daniel Díaz ja Marco Ávalos. Jaliscon Uusi sukupolvi -kartelli, yksi Meksikon voimakkaimmista rikollisjengeistä, hallitsee laajoja alueita läntisessä osavaltiossa. Tammikuussa siellä katosi kolme italialaista miestä, joiden uskotaan joutuneen paikallisen poliisin luovuttamiksi gangstereille. Yli 200 000 ihmistä on tapettu tai kadonnut sen jälkeen, kun Meksikon hallitus julisti sodan järjestäytynyttä rikollisuutta vastaan joulukuussa 2006. Sotilaallinen hyökkäys on johtanut joidenkin huumejengien tuhoutumiseen, toisten jengien jakautumiseen ja uusien ryhmien syntymiseen. Laajalle levinnyt korruptio ja rankaisemattomuus pahentavat kuitenkin Meksikon ongelmia, eikä väkivallalle ole näköpiirissä loppua. Vuonna 2014 Guerreron eteläisessä osavaltiossa katosi 43 opiskelijaa. Tapauksen osavaltion syyttäjä sanoi, että korruptoitunut paikallinen poliisi oli luovuttanut opiskelijat rikollisjengille, joka tappoi heidät ja poltti ruumiit.</w:t>
      </w:r>
    </w:p>
    <w:p>
      <w:r>
        <w:rPr>
          <w:b/>
        </w:rPr>
        <w:t xml:space="preserve">Yhteenveto</w:t>
      </w:r>
    </w:p>
    <w:p>
      <w:r>
        <w:t xml:space="preserve">Kolme viime kuussa länsi-Jaliscon osavaltiossa siepattua meksikolaista elokuvaopiskelijaa tapettiin myöhemmin ja heidän ruumiinsa liuotettiin happoon, kertovat paikalliset viranomaiset.</w:t>
      </w:r>
    </w:p>
    <w:p>
      <w:r>
        <w:rPr>
          <w:b/>
          <w:u w:val="single"/>
        </w:rPr>
        <w:t xml:space="preserve">Asiakirjan numero 29122</w:t>
      </w:r>
    </w:p>
    <w:p>
      <w:r>
        <w:t xml:space="preserve">Vaunua käytettiin varastamaan pankkiautomaatti Downen sairaalasta</w:t>
      </w:r>
    </w:p>
    <w:p>
      <w:r>
        <w:t xml:space="preserve">Murtovarkaudesta ilmoitettiin hieman kello 01:30 BST jälkeen tiistaina. Poliisin mukaan syylliset "lähtivät tyhjin käsin". South Eastern Health Trustin mukaan turvallisuushenkilöstö häiritsi kahta henkilöä, jotka yrittivät varastaa pankkiautomaatin. Toinen heistä pakeni, ja toinen pakeni valkoisella pakettiautolla, johon he yrittivät lastata pankkiautomaatin. "Pankkiautomaatti oli asennettu pääsisäänkäynnin aulaan potilaiden, vierailijoiden ja henkilökunnan käyttöön", lisäsi trustin edustaja. Heidän mukaansa tapaus oli "rikosyritys paikallista yhteisöä vastaan".</w:t>
      </w:r>
    </w:p>
    <w:p>
      <w:r>
        <w:rPr>
          <w:b/>
        </w:rPr>
        <w:t xml:space="preserve">Yhteenveto</w:t>
      </w:r>
    </w:p>
    <w:p>
      <w:r>
        <w:t xml:space="preserve">Kaksi ihmistä on käyttänyt kärryä yrittäessään varastaa pankkiautomaatin Downpatrickissa sijaitsevasta Downen sairaalasta.</w:t>
      </w:r>
    </w:p>
    <w:p>
      <w:r>
        <w:rPr>
          <w:b/>
          <w:u w:val="single"/>
        </w:rPr>
        <w:t xml:space="preserve">Asiakirjan numero 29123</w:t>
      </w:r>
    </w:p>
    <w:p>
      <w:r>
        <w:t xml:space="preserve">Intian lentäjä hyllytettiin kolmeksi vuodeksi alkoholitestin laiminlyönnin vuoksi</w:t>
      </w:r>
    </w:p>
    <w:p>
      <w:r>
        <w:t xml:space="preserve">Kapteeni Arvind Kathpalia, joka toimii myös valtion omistaman Air India -yhtiön operatiivisena johtajana, oli määrä johtaa Delhin ja Lontoon välistä lentoa sunnuntaina. Paikalle otettiin varalentäjä, kun hän ei läpäissyt koetta. Kapteeni Kathpalia on kiistänyt häntä vastaan esitetyt syytteet. Ilmailuviranomaisten mukaan hänet hyllytettiin kolmeksi kuukaudeksi vastaavasta rikkomuksesta myös viime vuonna. "Hänen lupakirjansa oikeudet on keskeytetty kolmeksi vuodeksi 11. marraskuuta alkaen sovellettavien määräysten mukaisesti", ilmailuviranomainen DGCA (Directorate General of Civil Aviation) totesi lausunnossaan. Lentoyhtiö ilmoitti, että hänet oli asetettu lentokieltoon. Sunnuntaina kapteeni Kathpalia sanoi, että hän oli Air Indian sisäisten taistelujen uhri ja että hän aikoo kyseenalaistaa testien tulokset. Ilmailusäännöt kieltävät lentäjiä juomasta 12 tuntia ennen lentoa, ja lentoa edeltävät alkoholitestit ovat heille pakollisia. Tammikuussa DGCA kielsi viideksi vuodeksi kaksi lentäjää - miehen ja naisen - jotka tappelivat ohjaamossa. Yksityinen Jet Airways erotti lentäjät Lontoon ja Mumbain välisellä lennolla sattuneen välikohtauksen jälkeen.</w:t>
      </w:r>
    </w:p>
    <w:p>
      <w:r>
        <w:rPr>
          <w:b/>
        </w:rPr>
        <w:t xml:space="preserve">Yhteenveto</w:t>
      </w:r>
    </w:p>
    <w:p>
      <w:r>
        <w:t xml:space="preserve">Intian ilmailualan sääntelyviranomainen on kieltänyt eräältä vanhemmalta lentäjältä lentämisen kolmeksi vuodeksi sen jälkeen, kun hän ei läpäissyt alkoholitestiä.</w:t>
      </w:r>
    </w:p>
    <w:p>
      <w:r>
        <w:rPr>
          <w:b/>
          <w:u w:val="single"/>
        </w:rPr>
        <w:t xml:space="preserve">Asiakirjan numero 29124</w:t>
      </w:r>
    </w:p>
    <w:p>
      <w:r>
        <w:t xml:space="preserve">Brasilia: Sao Paulon ravintoloissa kielletty hanhenmaksanliha</w:t>
      </w:r>
    </w:p>
    <w:p>
      <w:r>
        <w:t xml:space="preserve">Kaupunginvaltuutetut sanoivat, että eläimet joutuvat kokemaan paljon kärsimystä pateen valmistusta varten. Eläinten oikeuksien puolustajat ovat iloitsseet toimenpiteestä, mutta jotkut Sao Paulon tunnetuimmista kokkeista ovat ilmaisseet huolensa. Hanhenmaksaa, alun perin ranskalaista herkkua, tuotetaan maailmanlaajuisesti. Useat maat, kuten Britannia, Saksa, Italia ja Argentiina, ovat kieltäneet sen tuotannon. Pateen myynti on kuitenkin edelleen sallittua useimmissa niistä. Sao Paulon kaupunginvaltuusto on määrännyt 5 000 realin (1 000 punnan) sakon ravintoloille ja baareille, jotka rikkovat uutta lakia, joka tulee voimaan 45 päivän kuluttua. "Foie gras on rikkaiden alkupala", sanoi lain laatija, kaupunginvaltuutettu Laercio Benko. "Se ei hyödytä ihmisten terveyttä, ja sen valmistamiseksi linnut joutuvat kärsimään paljon", Benko sanoi. Sao Paulossa asuva kokki Alex Atala kertoi kuitenkin UOL-uutisportaalille: "Miten kaupunki voi säädellä sitä, mitä ihmiset syövät? Mihin tämä kaikki päättyy?</w:t>
      </w:r>
    </w:p>
    <w:p>
      <w:r>
        <w:rPr>
          <w:b/>
        </w:rPr>
        <w:t xml:space="preserve">Yhteenveto</w:t>
      </w:r>
    </w:p>
    <w:p>
      <w:r>
        <w:t xml:space="preserve">Brasilian suurimman kaupungin, Sao Paulon, lainsäätäjät ovat kieltäneet foie gras'n, pakkosyötettyjen ankkojen ja hanhien rasvaisesta maksasta valmistetun herkun, tuotannon ja myynnin.</w:t>
      </w:r>
    </w:p>
    <w:p>
      <w:r>
        <w:rPr>
          <w:b/>
          <w:u w:val="single"/>
        </w:rPr>
        <w:t xml:space="preserve">Asiakirjan numero 29125</w:t>
      </w:r>
    </w:p>
    <w:p>
      <w:r>
        <w:t xml:space="preserve">Pekingin Kielletyn kaupungin ravintolakahakka: Kaksi kuollutta</w:t>
      </w:r>
    </w:p>
    <w:p>
      <w:r>
        <w:t xml:space="preserve">Poliisi on pidättänyt 49-vuotiaan epäillyn hyökkäyksestä yhdessä Kiinan suosituimmista turistikohteista. Heidän mukaansa mies, sukunimeltään Zheng, loukkaantui, kun hänet löydettiin läheisestä toimistosta. Hänet vietiin sairaalaan. Poliisi kuvaili välikohtausta työntekijöiden väliseksi tappeluksi työntekijöiden ruokalassa. Turistit eivät loukkaantuneet. Tiukat turvatoimet Turvatoimet ovat jo nyt tiukat laajalla alueella - jossa koristeellisissa saleissa asuivat aikoinaan Kiinan keisarit, heidän vaimonsa, jalkavaimonsa ja jälkeläisensä - sekä läheisellä Tiananmenin aukiolla. Lentokenttätyylisten tarkastuspisteiden vartijat ovat varuillaan terävien esineiden ja savukkeensytyttimien varalta, sillä tiibetiläiset mielenosoittajat ovat viime kuukausina polttaneet itsensä useaan otteeseen. Kielletty kaupunki, joka rakennettiin 1400-luvun alussa ja joka koostuu yli 980 rakennuksesta, on Unescon maailmanperintökohde, jossa käy vuosittain arviolta 14 miljoonaa kävijää. Veitsihyökkäykset ovat yleistyneet Kiinan kaupungeissa, ja ne ovat usein väkivaltainen ilmaus turhautumisesta viranomaisia kohtaan. Väkivaltaisuudet suurissa turistikohteissa ovat kuitenkin harvinaisia. Vuoden 2008 Pekingin olympialaisten aikana amerikkalainen liikemies sai surmansa ja hänen vaimonsa sekä matkaopas loukkaantuivat vakavasti veitsihyökkäyksessä lähellä kaupungin rumputornia.</w:t>
      </w:r>
    </w:p>
    <w:p>
      <w:r>
        <w:rPr>
          <w:b/>
        </w:rPr>
        <w:t xml:space="preserve">Yhteenveto</w:t>
      </w:r>
    </w:p>
    <w:p>
      <w:r>
        <w:t xml:space="preserve">Kaksi Pekingin historiallisen Kielletyn kaupungin työntekijää on puukotettu kuoliaaksi lounasaikaisessa tappelussa, kertoo Kiinan poliisi.</w:t>
      </w:r>
    </w:p>
    <w:p>
      <w:r>
        <w:rPr>
          <w:b/>
          <w:u w:val="single"/>
        </w:rPr>
        <w:t xml:space="preserve">Asiakirjan numero 29126</w:t>
      </w:r>
    </w:p>
    <w:p>
      <w:r>
        <w:t xml:space="preserve">X Factorin Jade Ellis: Gary Barlow'n kritiikki oli nihkeää</w:t>
      </w:r>
    </w:p>
    <w:p>
      <w:r>
        <w:t xml:space="preserve">Nesta McGregorNewsbeat-viihdetoimittaja Take That -tähti äänesti poikabändi Union J:n puolesta. "En tiedä, mitä muuta olisin voinut tehdä", hän sanoi. "Olen jättänyt kuusivuotiaan [tyttäreni] kotiin viimeisen ties kuinka kauan. "Luulen, että hän ilmeisesti vain näki Union J:ssä jotain, mitä hänestä puuttui minusta, mutta ehkä hän etsii jotain erilaista." "Peliä pelaa" Tulisan mentoroima Jade Ellis, joka myös uskoo, että hänen poistumisensa ohjelmasta johtui taktisesta äänestyksestä. "Uskon, että tässä vaiheessa peliä useimmat tuomarit haluavat pitää esityksensä mukana", hän sanoi. "Luulen, että tuomarit suhtautuivat melko kriittisesti toisten esityksiin, joten kyseessä saattoi olla hieman pelillistä toimintaa." Jade, 26, odottaa yhä kuulla, onko hänet valittu mukaan X Factorin live-kiertueelle, jonka on määrä alkaa tammikuussa. Hän veikkaa 16-vuotiasta Ella Hendersonia kilpailun voittajaksi. "Olen aivan haltioissaan Ellasta", hän sanoi. "Hän on uskomaton. Laulullisesti hän on erinomainen."</w:t>
      </w:r>
    </w:p>
    <w:p>
      <w:r>
        <w:rPr>
          <w:b/>
        </w:rPr>
        <w:t xml:space="preserve">Yhteenveto</w:t>
      </w:r>
    </w:p>
    <w:p>
      <w:r>
        <w:t xml:space="preserve">X Factor -kilpailija Jade Ellis sanoo, että Gary Barlow oli väärässä kyseenalaistaessaan hänen nälkänsä jäädä kilpailuun.</w:t>
      </w:r>
    </w:p>
    <w:p>
      <w:r>
        <w:rPr>
          <w:b/>
          <w:u w:val="single"/>
        </w:rPr>
        <w:t xml:space="preserve">Asiakirjan numero 29127</w:t>
      </w:r>
    </w:p>
    <w:p>
      <w:r>
        <w:t xml:space="preserve">Avonin palomiehiä voidaan pyytää menemään osa-aikaisesti</w:t>
      </w:r>
    </w:p>
    <w:p>
      <w:r>
        <w:t xml:space="preserve">Avonin paloviranomainen kokoontui perjantaina keskustelemaan siitä, miten hallituksen rahoituksen väheneminen voidaan toteuttaa. John Drake palomiesliitosta (FBU) sanoi, että suunnitelma on "yksi toimenpide monien toimenpiteiden joukossa". Avon Fire Authorityn puheenjohtaja Terry Walker väitti, että etulinjan palveluihin ei tehtäisi leikkauksia. "Laitteiden, paloasemien ja -laitteiden määrä säilytetään", hän sanoi. "Meidän on tarkasteltava älykkäämpiä toimintatapoja. Meidän on tarkasteltava päävirkamiesten jakamista ja varapalvelujen jakamista. "Meillä ei ole varaa pitää kaikkia varapalveluja niillä henkilöillä, joita meillä on tällä hetkellä. "Olemme kärsineet leikkauksista edellisen hallituksen aikana, ja nyt kärsimme tänä vuonna valtavista leikkauksista." 2,3 miljoonan punnan leikkaukset, jotka Avon Fire and Rescue joutuu tekemään, ovat noin 9 prosenttia palvelun budjetista.</w:t>
      </w:r>
    </w:p>
    <w:p>
      <w:r>
        <w:rPr>
          <w:b/>
        </w:rPr>
        <w:t xml:space="preserve">Yhteenveto</w:t>
      </w:r>
    </w:p>
    <w:p>
      <w:r>
        <w:t xml:space="preserve">Avonin palo- ja pelastuspalvelun palomiehiä voidaan pyytää osa-aikaiseen työhön sen jälkeen, kun palvelun talousarviota leikattiin 2,3 miljoonalla punnalla.</w:t>
      </w:r>
    </w:p>
    <w:p>
      <w:r>
        <w:rPr>
          <w:b/>
          <w:u w:val="single"/>
        </w:rPr>
        <w:t xml:space="preserve">Asiakirjan numero 29128</w:t>
      </w:r>
    </w:p>
    <w:p>
      <w:r>
        <w:t xml:space="preserve">Paikallisvaalit: Vihreät sanovat olevansa "Englannin neljäs puolue".</w:t>
      </w:r>
    </w:p>
    <w:p>
      <w:r>
        <w:t xml:space="preserve">Caroline Lucas iloitsi tuloksista kohdealueilla, kuten Richmond-upon-Thamesissa, jossa he saivat neljä paikkaa, ja Sheffieldissä, jossa he saivat kaksi paikkaa lisää puiden kaatamista koskevan katkeran riidan keskellä. Hänen toinen johtajansa Jonathan Bartley oli yksi neljästä voitosta Lambethissa Lontoossa. Vihreät menettivät kuitenkin viisi kymmenestä paikastaan Norwichissa. Jälkeenpäin vihreät sanoivat vakiinnuttaneensa asemansa "Englannin neljäntenä puolueena". Kaikkiaan 150:ssä vaaleissa mukana olleessa valtuustossa vihreät saivat 39 valtuutettua, mikä merkitsee kahdeksan paikan nettovoittoa. Sheffieldissä vihreät menestyivät valtapuolue Labourin kustannuksella, ja lisäksi ne saivat kaksi uutta valtuutettua Traffordissa ja yhden Worcesterissa. Lucas myönsi, että Jeremy Corbynin työväenpuolueeseen siirtyneet äänestäjät olivat "vahingoittaneet" hänen puoluettaan, ja totesi, että siksi oli "ihmeellistä", että puolue oli "pärjännyt niin hyvin ja saavuttanut merkittäviä voittoja". Hän sanoi kuitenkin olevansa "uskomattoman pettynyt" siihen, että hän menetti kaikki viisi paikkaa, joita vihreät puolustivat Norwichissa, ja syytti siitä Corbynin "pientä nousua" nuorempien äänestäjien keskuudessa.</w:t>
      </w:r>
    </w:p>
    <w:p>
      <w:r>
        <w:rPr>
          <w:b/>
        </w:rPr>
        <w:t xml:space="preserve">Yhteenveto</w:t>
      </w:r>
    </w:p>
    <w:p>
      <w:r>
        <w:t xml:space="preserve">Vihreät uhmasivat odotuksia "Daavid ja Goljat" -paikallisvaalitaistelussa suurempia puolueita vastaan, sanoo sen toinen johtaja.</w:t>
      </w:r>
    </w:p>
    <w:p>
      <w:r>
        <w:rPr>
          <w:b/>
          <w:u w:val="single"/>
        </w:rPr>
        <w:t xml:space="preserve">Asiakirjan numero 29129</w:t>
      </w:r>
    </w:p>
    <w:p>
      <w:r>
        <w:t xml:space="preserve">Yhdistyneen kuningaskunnan hydrografinen toimisto pysyy Tauntonin toimipaikassaan</w:t>
      </w:r>
    </w:p>
    <w:p>
      <w:r>
        <w:t xml:space="preserve">Toukokuussa puolustusministeriö (MoD) aloitti toteutettavuustutkimukset, joiden mukaan se siirtyisi alueelle, joka sijaitsisi tunnin ajomatkan päässä kaupungista. Admiralty Wayssä sijaitseva keskus toimittaa karttoja ja merikarttoja merenkulkuvirastoille, kuninkaalliselle laivastolle ja merenkulkijoille. Puolustusministeriö aikoo purkaa joitakin rakennuksia uuden toimiston perustamiseksi, joka avataan vuonna 2019. Täysin digitaalinen" Myös osa maasta myydään uudelleenrakentamista varten. Toimiston pääjohtaja John Humphrey sanoi, että päätös on "todella jännittävää aikaa" ja askel kohti "täysin digitaalista, datakeskeistä organisaatiota". "Olen iloinen voidessani jatkaa pitkäaikaista yhteyttämme Tauntoniin ja Lounais-Suomeen ja jatkaa investointeja UK Hydrographic Officen tulevaisuuteen." Keskus työllistää noin 950 ihmistä, ja hallitus on vahvistanut, ettei suunnitelmissa ole vähentää työpaikkoja toimiston muuton seurauksena. Konservatiivien varajohtaja David Hall sanoi: "En voisi olla iloisempi. "On tärkeää, että hydrografinen toimisto pysyy Tauntonissa, sillä se on arvostettu laitos."</w:t>
      </w:r>
    </w:p>
    <w:p>
      <w:r>
        <w:rPr>
          <w:b/>
        </w:rPr>
        <w:t xml:space="preserve">Yhteenveto</w:t>
      </w:r>
    </w:p>
    <w:p>
      <w:r>
        <w:t xml:space="preserve">Yhdistyneen kuningaskunnan hydrografinen virasto pysyy Tauntonissa sen jälkeen, kun on arvioitu kustannuksia, joita aiheutuisi siitä, että se muuttaisi pois vanhentuneista tiloistaan.</w:t>
      </w:r>
    </w:p>
    <w:p>
      <w:r>
        <w:rPr>
          <w:b/>
          <w:u w:val="single"/>
        </w:rPr>
        <w:t xml:space="preserve">Asiakirjan numero 29130</w:t>
      </w:r>
    </w:p>
    <w:p>
      <w:r>
        <w:t xml:space="preserve">Alibaban Jack Ma sanoo, että väärennökset ovat usein parempaa laatua.</w:t>
      </w:r>
    </w:p>
    <w:p>
      <w:r>
        <w:t xml:space="preserve">Jack Ma:n kommentit Alibaban toimistolla Hangzhoussa, Kiinassa, ovat seurausta huolista, jotka liittyvät Taobaon kaltaisilla alustoilla myytävien väärennösten määrään. Muut vähittäismyyjät ovat syyttäneet Alibabaa väärennösten myynnin sallimisesta. Ma sanoi kuitenkin, että yritys tekee kaikkensa puuttuakseen väärennöksiin. "Ongelmana on, että väärennetyt tuotteet ovat nykyään parempilaatuisia ja edullisempia kuin aidot tuotteet", hän sanoi tiistaina. "Ne käyttävät täsmälleen samoja tehtaita ja samoja materiaaleja, mutta ne eivät käytä niiden nimiä." Hän sanoi kuitenkin, että Alibaba on "entistä varmempi siitä, että pystymme ratkaisemaan ongelman". Taobao, Alibaban suosittu verkkokauppa-alusta, tiukensi aiemmin viime kuussa ylellisyystavaroiden myynnin valvontaa ja vaati myyjiltä todisteita aitouden osoittamisesta. Kiinan People's Daily -sanomalehti kertoi myös, että viranomaiset olivat käynnistämässä kampanjaa sähköisen kaupankäynnin, väärennösten ja huonolaatuisten tuotteiden puhdistamiseksi. Toukokuussa Alibaba hyllytettiin kansainvälisen väärentämisen vastaisen koalition (IACC) vahtikoiran jäsenyydestä piratismia koskevien huolenaiheiden vuoksi. Yli 250 jäsentä, kuten Gucci America ja Michael Kors, oli ilmoittanut eroavansa IACC:stä vastalauseena Alibaban jäsenyydelle. Yritys sanoi myöhemmin, että IACC:n päätös oli "askel väärään suuntaan ja valitettava".</w:t>
      </w:r>
    </w:p>
    <w:p>
      <w:r>
        <w:rPr>
          <w:b/>
        </w:rPr>
        <w:t xml:space="preserve">Yhteenveto</w:t>
      </w:r>
    </w:p>
    <w:p>
      <w:r>
        <w:t xml:space="preserve">Monet Kiinassa valmistetut tuoteväärennökset ovat nykyään "parempilaatuisia" kuin aidot tuotteet, on verkkokauppajätti Alibaban perustaja todennut.</w:t>
      </w:r>
    </w:p>
    <w:p>
      <w:r>
        <w:rPr>
          <w:b/>
          <w:u w:val="single"/>
        </w:rPr>
        <w:t xml:space="preserve">Asiakirjan numero 29131</w:t>
      </w:r>
    </w:p>
    <w:p>
      <w:r>
        <w:t xml:space="preserve">Grimsby Townin uudelle stadionille on nimetty kuusi paikkaa</w:t>
      </w:r>
    </w:p>
    <w:p>
      <w:r>
        <w:t xml:space="preserve">Seura pelaa tällä hetkellä Blundell Parkissa, ja se on aiemmin sanonut, että sen mieluisin paikka on Peaks Parkway. Koillis-Lincolnshiren kaupunginvaltuutetut arvioivat tarkemmin alueiden soveltuvuutta. Paikat ovat seuraavat: Europarc business park, Peaks Parkway, Morrison's supermarketin viereinen maa-alue Lacebyssä, Great Coates, Dockside ja Freeman Street. Päätös on seurausta riippumattomasta tutkimuksesta, jossa 16 paikkaa arvioitiin ja asetettiin paremmuusjärjestykseen, minkä jälkeen valittiin kuusi viimeistä paikkaa. Koillis-Lincolnshiren neuvoston johtaja Ray Oxby sanoi, että uuden stadionin etsintä oli "kestänyt aivan liian kauan". Oxby sanoi: "Meidän on noudatettava tiukkaa ja asianmukaista prosessia varmistaaksemme, että saamme oikean tuloksen koko alueelle. "Jos tätä prosessia ei noudateta, se voi johtaa uusiin viivästyksiin ja lopulta suurempiin kustannuksiin." Tulokset on tarkoitus esitellä johtaville valtuutetuille vuonna 2016. Ympäri BBC:tä BBC Sport: Grimsby Town FC Aiheeseen liittyvät Internet-linkit North East Lincolnshire Council Grimsby Town FC</w:t>
      </w:r>
    </w:p>
    <w:p>
      <w:r>
        <w:rPr>
          <w:b/>
        </w:rPr>
        <w:t xml:space="preserve">Yhteenveto</w:t>
      </w:r>
    </w:p>
    <w:p>
      <w:r>
        <w:t xml:space="preserve">Kaupunginvaltuusto on nimennyt kuusi mahdollista paikkaa Grimsby Townin uudelle jalkapallostadionille ja vapaa-ajanviettopaikalle.</w:t>
      </w:r>
    </w:p>
    <w:p>
      <w:r>
        <w:rPr>
          <w:b/>
          <w:u w:val="single"/>
        </w:rPr>
        <w:t xml:space="preserve">Asiakirjan numero 29132</w:t>
      </w:r>
    </w:p>
    <w:p>
      <w:r>
        <w:t xml:space="preserve">Bake Offin Noel Fielding sanoo nyt rakastavansa kakkua</w:t>
      </w:r>
    </w:p>
    <w:p>
      <w:r>
        <w:t xml:space="preserve">Koomikko ja näyttelijä sanoi vitsailevansa, kun hän kertoi toimittajalle, ettei hän osallistu leivontakilpailujen aikana mihinkään naposteltavaan. "Kukaan ei pidä pulleasta vatsasta", Sunday Times kertoi. Fielding kuitenkin twiittasi, että hän oli oikeasti vitsaillut: "Kukaan ei pidä pulleasta gootista." "Kukaan ei pidä pulleasta gootista." Mighty Boosh -tähti lisäsi: "Rakastan kakkua". The Sunday Times -lehden haastattelussa Fieldingin sanottiin sanoneen: "Sokeri on hyvin voimakas asia, saan enemmän töitä, kun olen laihempi, joten en voi lihoa." Hän kuulemma lisäsi: "Kukaan ei pidä pulleasta vatsasta. En syö mitään, olen kuin kasvi. "Kyse ei ole siitä, ettenkö pitäisi kakusta, olen hyvin makeanhimoinen." BBC menetti sopimuksen Great British Bake Offin lähettämisestä viime vuonna, kun ohjelman tehnyt Love Productions teki kolmivuotisen sopimuksen Channel 4:n kanssa. Mary Berry, Mel Giedroyc ja Sue Perkins päättivät sittemmin olla jatkamatta ohjelmaa. Paul Hollywood on ainoa BBC:n alkuperäisjäsen, joka esiintyy uudessa sarjassa, ja hän kuvailee uutta tiimiä - itseään, Fieldingiä, Prue Leithiä ja QI-juontaja Sandi Toksvigia - "häiriintyneeksi perheeksi". Seuraa meitä Facebookissa, Twitterissä @BBCNewsEnts tai Instagramissa bbcnewsents. Jos sinulla on juttuehdotus, lähetä sähköpostia osoitteeseen entertainment.news@bbc.co.uk.</w:t>
      </w:r>
    </w:p>
    <w:p>
      <w:r>
        <w:rPr>
          <w:b/>
        </w:rPr>
        <w:t xml:space="preserve">Yhteenveto</w:t>
      </w:r>
    </w:p>
    <w:p>
      <w:r>
        <w:t xml:space="preserve">Great British Bake Offin juontaja Noel Fielding on vastannut raportteihin, joiden mukaan hän ei söisi kakkua Channel 4:n ohjelmassa.</w:t>
      </w:r>
    </w:p>
    <w:p>
      <w:r>
        <w:rPr>
          <w:b/>
          <w:u w:val="single"/>
        </w:rPr>
        <w:t xml:space="preserve">Asiakirjan numero 29133</w:t>
      </w:r>
    </w:p>
    <w:p>
      <w:r>
        <w:t xml:space="preserve">Cambridgeshiren kreivikunnanvaltuuston vaalit: Tories menettää hallinnan</w:t>
      </w:r>
    </w:p>
    <w:p>
      <w:r>
        <w:t xml:space="preserve">Liberaalidemokraatit menettivät yhdeksän paikkaa, kun taas UKIP voitti 11 paikkaa ja työväenpuolue sai viisi paikkaa. Riippumattomat saivat neljä paikkaa ja vihreät menettivät yhden. Uudessa valtuustossa on 32 konservatiivia, 14 liberaalidemokraattia ja 12 UKIP:n jäsentä. Lisäksi on seitsemän työväenpuolueen jäsentä ja neljä sitoutumatonta. Cambridgeshiren kreivikunnanvaltuuston johtaja Clarke menetti Fulbournin paikkansa liberaalidemokraattien John Williamsille, joka sai 1 180 ääntä Clarken 848 ääntä vastaan. Clarke sanoi: "Julkisessa elämässä yrittää tehdä parhaansa, mutta siinä on ylä- ja alamäkiä." "Kansan ääni" UKIP-ryhmän johtaja Peter Reeve sanoi: "Olemme iloisia mutta emme yllättyneitä. Ihmiset kaduilla sanovat haluavansa UKIP:n valtaan. "Me olemme kansan ääni. Olemme iloisia, että ihmiset ovat luottaneet meihin." Lib Dem -ryhmän johtaja Kilian Bourke sanoi: "Jos valtuustossa ei ole mitään puoluetta, se on kriittisempi haaste, ja yhteistyöhön on enemmän mahdollisuuksia, ja se on mielestäni hyvä asia. "Meidän tehtävämme on edustaa Cambridgeshiren kansaa, ja teemme sen, mikä on heidän etujensa mukaista". "Henkilökohtaisesti minun olisi erittäin vaikeaa työskennellä UKIP:n kanssa. "Konservatiivien politiikasta on tullut yhä äärimmäisempää. Sekin olisi vaikeaa, mutta jos meidän pitäisi tehdä yhteistyötä heidän kanssaan, tekisimme sen. "Jos Labour olisi valmis tekemään yhteistyötä kanssamme, harkitsisimme sitäkin."</w:t>
      </w:r>
    </w:p>
    <w:p>
      <w:r>
        <w:rPr>
          <w:b/>
        </w:rPr>
        <w:t xml:space="preserve">Yhteenveto</w:t>
      </w:r>
    </w:p>
    <w:p>
      <w:r>
        <w:t xml:space="preserve">Konservatiivit ovat menettäneet Cambridgeshiren kreivikunnanvaltuuston vallan ensimmäistä kertaa sitten vuoden 1997 menetettyään 10 paikkaa - mukaan lukien valtuuston johtajan Nick Clarken paikan.</w:t>
      </w:r>
    </w:p>
    <w:p>
      <w:r>
        <w:rPr>
          <w:b/>
          <w:u w:val="single"/>
        </w:rPr>
        <w:t xml:space="preserve">Asiakirjan numero 29134</w:t>
      </w:r>
    </w:p>
    <w:p>
      <w:r>
        <w:t xml:space="preserve">Mies pidätettiin Crystal Palacen kotkasta, joka yritti lyödä häntä.</w:t>
      </w:r>
    </w:p>
    <w:p>
      <w:r>
        <w:t xml:space="preserve">Poliisin mukaan Kaylan, amerikkalaisen kaljupääkotkan, kohteeksi joutui sen jälkeen, kun väkivaltaisuudet puhkesivat Palacen kotiottelussa Charlton Athleticia vastaan syyskuussa. 34-vuotias mies on pidätetty epäiltynä väkivaltaisesta järjestyshäiriöstä ja vahingonteon yrityksestä. Myös kuusi muuta miestä pidätettiin keskiviikkona väkivaltaisuuksiin liittyen, Scotland Yard kertoi. Kayla on ollut Crystal Palacen maskotti vuodesta 2010 lähtien, ja se lentää stadionilla jokaisessa kotipelissä. 19-vuotias nainen asuu Eagle Heightsin pyhäkössä Eynsfordissa, Kentissä. Se on kotoisin Kanadasta, mutta se tuotiin Isoon-Britanniaan sen jälkeen, kun se omistajiensa mukaan muuttui liian aggressiiviseksi pysyäkseen edellisessä kodissaan. Kayla esiintyi myös yhdysvaltalaisen rockyhtye King's Of Leonin Only By The Night -albumin etukannessa. Kayla on jatkanut ottelupäivän tehtäviään Capital One Cup -ottelun jälkeen Charltonia vastaan. The Eaglesina tunnettu joukkue voitti Selhurst Parkilla pelatun ottelun 4-1.</w:t>
      </w:r>
    </w:p>
    <w:p>
      <w:r>
        <w:rPr>
          <w:b/>
        </w:rPr>
        <w:t xml:space="preserve">Yhteenveto</w:t>
      </w:r>
    </w:p>
    <w:p>
      <w:r>
        <w:t xml:space="preserve">Jalkapallofani on pidätetty, koska hänen väitetään yrittäneen lyödä Crystal Palacen kotkamaskottia.</w:t>
      </w:r>
    </w:p>
    <w:p>
      <w:r>
        <w:rPr>
          <w:b/>
          <w:u w:val="single"/>
        </w:rPr>
        <w:t xml:space="preserve">Asiakirjan numero 29135</w:t>
      </w:r>
    </w:p>
    <w:p>
      <w:r>
        <w:t xml:space="preserve">Plymouthin ambulanssipalvelu voisi mennä yksityiseksi</w:t>
      </w:r>
    </w:p>
    <w:p>
      <w:r>
        <w:t xml:space="preserve">Useat yritykset sekä South Western Ambulance Service NHS Trust (SWAST) ovat tehneet tarjouksia viisivuotisesta sopimuksesta. Devon Clinical Commissioning Group (CCG) ei kuitenkaan vielä paljasta haluamansa tarjoajan nimeä. Se on jo luovuttanut palvelun Pohjois- ja Itä-Devonissa NSL:lle, entiselle parkkifirmalle NCP:lle. CCG:n mukaan Plymouthin ja Länsi-Devonin palveluntarjoajan nimeä ei paljasteta ennen kuin on kulunut 10 päivän "odotusaika", jotta tarjouskilpailun hävinneet tarjoajat voivat riitauttaa päätöksen. Uuden sopimuksen tavoitteena on saada parempi vastine rahalle. Kukaan terveysalan ammattiliiton Unisonin edustajista ei halunnut kommentoida asiaa ennen kuin uuden palveluntarjoajan nimi julkistetaan. SWAST on tarjonnut palvelua, joka tarjoaa kuljetuksia vähemmän liikkuville potilaille sairaalaan ja takaisin ja muihin tapaamisiin. Se kuljettaa vuosittain yli 300 000 ihmistä eri puolilla aluetta, mutta sen palvelut kilpailutetaan Devonissa, Cornwallissa, Somersetissä, Dorsetissa, Gloucesterissa tai Wiltshiressä.</w:t>
      </w:r>
    </w:p>
    <w:p>
      <w:r>
        <w:rPr>
          <w:b/>
        </w:rPr>
        <w:t xml:space="preserve">Yhteenveto</w:t>
      </w:r>
    </w:p>
    <w:p>
      <w:r>
        <w:t xml:space="preserve">Plymouthin ja Länsi-Devonin muut kuin hätätilapalvelut saatetaan luovuttaa yksityiselle yritykselle ensi viikolla.</w:t>
      </w:r>
    </w:p>
    <w:p>
      <w:r>
        <w:rPr>
          <w:b/>
          <w:u w:val="single"/>
        </w:rPr>
        <w:t xml:space="preserve">Asiakirjan numero 29136</w:t>
      </w:r>
    </w:p>
    <w:p>
      <w:r>
        <w:t xml:space="preserve">Istuva hahmo -veistos siirrettiin soiden eroosion pelossa...</w:t>
      </w:r>
    </w:p>
    <w:p>
      <w:r>
        <w:t xml:space="preserve">Kansallispuistoviranomaisen mukaan istuva hahmo sijoitettiin Castleton Riggille North York Moorsin alueelle vuonna 2017, ja se aiheutti kävijämäärän nousun. Maanomistajien huolenaiheiden vuoksi se siirrettiin, ja se on nyt nähtävissä Yorkshiren veistospuistossa (YSP). Pronssiveistos on laskettu paikalleen "rauhalliselle alueelle", YSP sanoi. Se kuvaa miestä, joka istuu kolmijalkaisella matkajakkaralla. Se on 3 metriä pitkä ja taiteilija Sean Henryn tekemä. Wakefieldin lähellä sijaitsevan YSP:n mukaan se on sijoitettu korkealle Oxley Bankiin, josta on näkymät laaksoon, kuten Henry toivoi kävijöiden toivovan, että he "menisivät etsimään hänet". Clare Lilley puistosta sanoi: "Näin ollen voimme käsitellä kaikkia niitä asioita, jotka ovat olleet heille ongelma Westerdalen alueella. "Tämä teos sopii täydellisesti sinne, missä se nyt on, rehellisesti sanottuna se näyttää siltä, että se olisi voitu tehdä sitä varten, se on uskomaton veistoksen ja paikan yhdistyminen." Huhtikuussa North York Moorsin kansallispuiston viranomainen sanoi, että "hyvin pidetty maamerkki" olisi helpommin saatavilla YSP:ssä. Seuraa BBC Yorkshirea Facebookissa, Twitterissä ja Instagramissa. Lähetä juttuideoita osoitteeseen yorkslincs.news@bbc.co.uk. Aiheeseen liittyvät Internet-linkit Yorkshire Sculpture Park (Yorkshiren veistospuisto)</w:t>
      </w:r>
    </w:p>
    <w:p>
      <w:r>
        <w:rPr>
          <w:b/>
        </w:rPr>
        <w:t xml:space="preserve">Yhteenveto</w:t>
      </w:r>
    </w:p>
    <w:p>
      <w:r>
        <w:t xml:space="preserve">Kauneuspaikalta siirretty veistos, jonka suosio aiheutti soiden eroosiota ja roskaantumista, on nyt pystytetty uuteen kotiinsa.</w:t>
      </w:r>
    </w:p>
    <w:p>
      <w:r>
        <w:rPr>
          <w:b/>
          <w:u w:val="single"/>
        </w:rPr>
        <w:t xml:space="preserve">Asiakirjan numero 29137</w:t>
      </w:r>
    </w:p>
    <w:p>
      <w:r>
        <w:t xml:space="preserve">Scottish Power vähentää jopa 200 työpaikkaa</w:t>
      </w:r>
    </w:p>
    <w:p>
      <w:r>
        <w:t xml:space="preserve">Energiayhtiö ilmoitti, että järjestelmä on avoin kaikille sen Yhdistyneen kuningaskunnan liiketoiminnoille ja että siirto heijastaa viimeaikaisia tehokkuusohjelmia koko yhtiössä. Scottish Powerin pääkonttori sijaitsee Glasgow'ssa, ja yli puolet sen 6500 työntekijästä Yhdistyneessä kuningaskunnassa työskentelee Skotlannissa. Ei ole tiedossa, kuinka monta työpaikkaa menetetään rajan pohjoispuolella. Scottish Powerin tiedottaja sanoi: "Olemme aloittaneet ammattiyhdistysten ja työntekijöiden edustajien kanssa alustavat neuvottelut vapaaehtoisesta irtisanomisohjelmasta, jonka avulla jopa 200 henkilöä voi lähteä Scottish Powerista vuoden 2018 aikana. "Ohjelma on avoin kaikissa Scottish Powerin liiketoiminnoissa Yhdistyneessä kuningaskunnassa, ja se heijastaa viimeaikaisia tehokkuusohjelmia koko yhtiössä." Tiedottaja lisäsi: "Odotamme täysin, että ohjelma hoidetaan vapaaehtoiselta pohjalta. "Jos saamme liikaa hakemuksia, meidän on asetettava ne tärkeysjärjestykseen operatiivisten tarpeiden mukaan."</w:t>
      </w:r>
    </w:p>
    <w:p>
      <w:r>
        <w:rPr>
          <w:b/>
        </w:rPr>
        <w:t xml:space="preserve">Yhteenveto</w:t>
      </w:r>
    </w:p>
    <w:p>
      <w:r>
        <w:t xml:space="preserve">Scottish Power aikoo vähentää jopa 200 työpaikkaa ensi vuonna osana vapaaehtoista irtisanomisohjelmaa.</w:t>
      </w:r>
    </w:p>
    <w:p>
      <w:r>
        <w:rPr>
          <w:b/>
          <w:u w:val="single"/>
        </w:rPr>
        <w:t xml:space="preserve">Asiakirjan numero 29138</w:t>
      </w:r>
    </w:p>
    <w:p>
      <w:r>
        <w:t xml:space="preserve">Mies kuoli löydettyään hänet ammuttuna kadulta Bedfordissa</w:t>
      </w:r>
    </w:p>
    <w:p>
      <w:r>
        <w:t xml:space="preserve">Pelastuslaitos kutsuttiin Leven Walkille Bedfordissa lauantaina klo 21:40 BST. Mies julistettiin myöhemmin kuolleeksi paikan päällä. Det Ch Insp Jerome Kent Bedfordshiren poliisista sanoi, että he "työskentelevät kovasti selvittääkseen, mitä tässä traagisessa tapahtumassa tapahtui". Brickhillin alueella sijaitsevan tapahtumapaikan ympärille on asetettu poliisisaareke. Lähistöllä asuva mies, joka ei halunnut tulla mainituksi, sanoi: "Huhuja liikkui, että siellä olisi ammuskeltu." Hän ei halunnut sanoa mitään. Det Ch Insp. Kent lisäsi: "Seuraamme useita tutkintalinjoja ja kehotamme kaikkia, jotka olivat alueella tuolloin tai joilla on tietoja, ilmoittautumaan, sillä se voi vaikuttaa merkittävästi tutkimuksiimme." Aiheeseen liittyvät Internet-linkit Bedfordshiren poliisi</w:t>
      </w:r>
    </w:p>
    <w:p>
      <w:r>
        <w:rPr>
          <w:b/>
        </w:rPr>
        <w:t xml:space="preserve">Yhteenveto</w:t>
      </w:r>
    </w:p>
    <w:p>
      <w:r>
        <w:t xml:space="preserve">Parikymppinen mies on kuollut sen jälkeen, kun hänet löydettiin kadulta ampumahaavasta.</w:t>
      </w:r>
    </w:p>
    <w:p>
      <w:r>
        <w:rPr>
          <w:b/>
          <w:u w:val="single"/>
        </w:rPr>
        <w:t xml:space="preserve">Asiakirjan numero 29139</w:t>
      </w:r>
    </w:p>
    <w:p>
      <w:r>
        <w:t xml:space="preserve">Husky Energyn kaasukaivon räjähdyksessä loukkaantui 11 Kanadassa</w:t>
      </w:r>
    </w:p>
    <w:p>
      <w:r>
        <w:t xml:space="preserve">Räjähdys Husky Energyn kaivossa lähellä Edsonin kaupunkia tapahtui porausoperaatioiden aikana hieman ennen kello 1200 paikallista aikaa (1900 GMT), poliisi kertoi. Kaksi loukkaantunutta, joista toinen on kriittisessä tilassa ja toinen vakaassa tilassa, odotettiin kuljetettavan sairaalaan ilmakuljetuksella, poliisi kertoi. Kuolemantapauksia ei ilmoitettu. Räjähdyksestä aiheutunut tulipalo on sittemmin sammutettu. Energiayhtiö porasi "makeaa" kaasua, joka ei sisällä tappavia rikkivetypitoisuuksia, Husky Energyn edustaja Graham White kertoi uutistoimisto Reutersille. White lisäsi, että tulipalossa loukkaantuneet työntekijät olivat urakoitsijoita, sillä tulipalo syttyy äkillisesti ja sammuu nopeasti. Hän sanoi, että räjähdys oli tapahtunut "fracking" -prosessin aikana, jossa syvällä pinnan alla olevaan liuskekiviin loukkuun jäänyt maakaasu saadaan pumppaamalla hiekan, veden ja kemikaalien seosta maahan korkeapaineisilla suihkuilla.</w:t>
      </w:r>
    </w:p>
    <w:p>
      <w:r>
        <w:rPr>
          <w:b/>
        </w:rPr>
        <w:t xml:space="preserve">Yhteenveto</w:t>
      </w:r>
    </w:p>
    <w:p>
      <w:r>
        <w:t xml:space="preserve">Kanadan Albertan maakunnassa sijaitsevan maakaasukaivon räjähdyksessä on loukkaantunut 11 ihmistä, kertoivat viranomaiset.</w:t>
      </w:r>
    </w:p>
    <w:p>
      <w:r>
        <w:rPr>
          <w:b/>
          <w:u w:val="single"/>
        </w:rPr>
        <w:t xml:space="preserve">Asiakirjan numero 29140</w:t>
      </w:r>
    </w:p>
    <w:p>
      <w:r>
        <w:t xml:space="preserve">Co-op Bank uuden aikakauden kynnyksellä</w:t>
      </w:r>
    </w:p>
    <w:p>
      <w:r>
        <w:t xml:space="preserve">Simon JackLiiketoimittaja Yhdysvaltalainen hedge-rahastojen yhteenliittymä pelasti sen, mutta se ei ole sen jälkeen pystynyt tervehtymään. Kun pankille ei löytynyt ostajaa pitkällisen etsinnän tuloksena, nykyiset omistajat ovat päättäneet tuplata. He kirjaavat pois 443 miljoonaa puntaa, jotka ovat heille velkaa, ja sijoittavat 250 miljoonaa puntaa uutta pääomaa. Co-op Bank on ollut viime kuukausina sääntelyviranomaisen niin sanotun "intensiivisen valvonnan" alaisena, ja Englannin keskuspankki suhtautui tänään myönteisesti ilmoitukseen. Asiakkaiden kannalta muutokset ovat hienovaraisia mutta tärkeitä. Nimi, brändi ja eettiset käytännesäännöt säilyvät. Suhde laajempaan Co-op-konserniin - joka ylläpitää supermarketteja, matkatoimistoja ja hautauspalveluja - muuttuu. Kun Co-op oli kerran täysin konsernin omistuksessa, vuonna 2013 Co-op-konsernin osuus laski pelastusoperaation myötä vain 20 prosenttiin, ja tämänpäiväisen ilmoituksen mukaan konsernin osuus laskee vain 1 prosenttiin. Pankin ja konsernin välinen yhteistyösopimus, johon kuuluu pankkipalvelujen markkinointi Co-opin jäsenille, päättyy vuonna 2020. Tähän mennessä pankin asiakkaat ovat osoittautuneet uskollisiksi, sillä lähes neljä miljoonaa tilinomistajaa ja asuntolainanottajaa on pysynyt pankissa sen viimeaikaisista talousvaikeuksista ja pankin entisen puheenjohtajan seksi- ja huumeskandaalista huolimatta. On mielenkiintoista nähdä, jatkuuko tämä uskollisuus, kun pankki ja Co-op Group eroavat 145 vuoden jälkeen.</w:t>
      </w:r>
    </w:p>
    <w:p>
      <w:r>
        <w:rPr>
          <w:b/>
        </w:rPr>
        <w:t xml:space="preserve">Yhteenveto</w:t>
      </w:r>
    </w:p>
    <w:p>
      <w:r>
        <w:t xml:space="preserve">Co-op Bank on ontunut neljä vuotta sen jälkeen, kun epäonnistunut yritys ostaa 632 konttoria Lloydsilta paljasti 1,5 miljardin punnan aukon sen taloudessa.</w:t>
      </w:r>
    </w:p>
    <w:p>
      <w:r>
        <w:rPr>
          <w:b/>
          <w:u w:val="single"/>
        </w:rPr>
        <w:t xml:space="preserve">Asiakirjan numero 29141</w:t>
      </w:r>
    </w:p>
    <w:p>
      <w:r>
        <w:t xml:space="preserve">Fogartyn romahdus Bostonissa tarkoittaa ainakin 185 työpaikan vähentämistä</w:t>
      </w:r>
    </w:p>
    <w:p>
      <w:r>
        <w:t xml:space="preserve">Fogarty aloitti toimintansa vuonna 1826 Bostonissa, Lincolnshiressä, ja nykyään se valmistaa tyynyjä, peittoja ja vuodevaatteita. Se työllistää 210 henkilöä kaupungissa sijaitsevassa tuotanto- ja varastotiloissaan. Grant Thorntonin selvitysmiesten mukaan kuuma sää ja vähittäiskaupan vaikeudet olivat rasittaneet yrityksen kassavirtaa. Eddie Williams Grant Thorntonista sanoi: "Kuuman kesän 2018 haasteet ja vähittäiskaupan vaikeudet rasittivat yrityksen kassavirtaa, mikä johdon parhaista ponnisteluista huolimatta johti tilanteeseen, jossa ulkoisia investointeja tarvittiin." Äskettäinen avainasiakkaan menettäminen merkitsi sitä, että yritys olisi "voimakkaasti tappiollinen tulevina kuukausina eikä se ollut enää elinkelpoinen", ja yritys oli asetettu selvitystilaan, hän sanoi. Välittömiä irtisanomisia olisi 185, hän lisäsi. David Shamma GMB-liitosta sanoi, että yrityksen johtaja oli ilmoittanut iltapäiväkokouksessa, ettei yritys voi enää harjoittaa liiketoimintaa taloudellisten vaikeuksien vuoksi.</w:t>
      </w:r>
    </w:p>
    <w:p>
      <w:r>
        <w:rPr>
          <w:b/>
        </w:rPr>
        <w:t xml:space="preserve">Yhteenveto</w:t>
      </w:r>
    </w:p>
    <w:p>
      <w:r>
        <w:t xml:space="preserve">Vuodevaatteiden valmistaja on joutunut konkurssiin, ja ainakin 185 työpaikkaa on menetetty, ja kuumaa kesää on osittain syytetty sen lopettamisesta.</w:t>
      </w:r>
    </w:p>
    <w:p>
      <w:r>
        <w:rPr>
          <w:b/>
          <w:u w:val="single"/>
        </w:rPr>
        <w:t xml:space="preserve">Asiakirjan numero 29142</w:t>
      </w:r>
    </w:p>
    <w:p>
      <w:r>
        <w:t xml:space="preserve">2 miljoonan punnan vetoomus Undercliff Driven maanvyörymän korjaamiseksi.</w:t>
      </w:r>
    </w:p>
    <w:p>
      <w:r>
        <w:t xml:space="preserve">Ventnorin kaupunginvaltuusto pyysi kirjeitse Penny Mordauntilta, high street- ja rannikkoyhteisöistä vastaavalta ministeriltä, varoja Undercliff Driven korjaamiseen. Tie vaurioitui maanvyöryssä helmikuussa, ja se on ollut siitä lähtien suljettuna. Neuvoston mukaan maanvyörymä oli "yhtä katastrofaalinen" kuin Eastbournen laiturin palaminen. Kirjeessä Mordauntille, joka on myös Portsmouth Northin kansanedustaja, kaupunginvaltuusto totesi, että tien sulkeminen oli "tuhoisaa kahdeksan kodin ja yhden yrityksen asukkaille". Pääministeri David Cameron ilmoitti, että Eastbourne saa 2 miljoonaa puntaa sen jälkeen, kun laituri syttyi palamaan 30. heinäkuuta, jolloin noin kolmannes siitä tuhoutui. Maanvyöry tapahtui tien uudelleenrakentamisen aikana, ja kahdeksan perhettä asuu edelleen vuokralla, kun heidät evakuoitiin kodeistaan. Alueella on käytössä neljän mailin mittainen kiertotie, ja kaupunginvaltuuston mukaan alueella toimiva asuntovaunumatkailuyritys ei ole saanut tänä kesänä tuloja. Heinäkuussa Isle of Wightin neuvoston toimeenpaneva komitea päätti tutkia kolmea kuudesta mahdollisesta vaihtoehdosta St Lawrencen Undercliff Driven osalta. Ventnorin kaupunginvaltuuston pormestari ja puheenjohtaja Jason Mack sanoi: "Tuemme Isle of Wightin neuvostoa, ja mielestämme se tekee kaiken voitavansa. Ehkä asioita voitaisiin nopeuttaa, jos valtio myöntäisi lisää rahaa."</w:t>
      </w:r>
    </w:p>
    <w:p>
      <w:r>
        <w:rPr>
          <w:b/>
        </w:rPr>
        <w:t xml:space="preserve">Yhteenveto</w:t>
      </w:r>
    </w:p>
    <w:p>
      <w:r>
        <w:t xml:space="preserve">Hallitukselta on pyydetty 2 miljoonaa puntaa maanvyörymästä kärsineen tien korjaamiseen, jolla asukkaiden mukaan on "katastrofaalinen vaikutus" Isle of Wightin matkailuun.</w:t>
      </w:r>
    </w:p>
    <w:p>
      <w:r>
        <w:rPr>
          <w:b/>
          <w:u w:val="single"/>
        </w:rPr>
        <w:t xml:space="preserve">Asiakirjan numero 29143</w:t>
      </w:r>
    </w:p>
    <w:p>
      <w:r>
        <w:t xml:space="preserve">Maitotuotealan yritys Robert Wiseman tuo markkinoille "puhtaampaa maitoa".</w:t>
      </w:r>
    </w:p>
    <w:p>
      <w:r>
        <w:t xml:space="preserve">Se on tehnyt yhteistyötä uusiseelantilaisen yrityksen kanssa ja lanseerannut a2 Milk -palvelun. East Kilbride -yhtymä väittää, että "alkuperäisen" maidon koostumus muistuttaa lehmien tuhansia vuosia sitten tuottamaa maitoa. Meijeriyritys ilmoitti asiasta samalla, kun se ilmoitti, että sen voitto ennen veroja laski jyrkästi kustannusten nousun vuoksi. Lokakuuhun päättyneen kuuden kuukauden aikana voitto ennen veroja laski 42 prosenttia 11,8 miljoonaan puntaan. Yhtiö toimittaa kolmanneksen Yhdistyneessä kuningaskunnassa kulutetusta tuoreesta maidosta. Robert Wiseman Dairies on nostanut maanviljelijöilleen maksamiaan hintoja kolme kertaa maaliskuun jälkeen, ja myös joidenkin raaka-aineiden, kuten pulloissa käytettävän muovihartsin, kustannukset ovat nousseet. Wiseman varoitti, että sen marginaalien puristaminen voi voimistua, jos kustannukset nousevat edelleen, mutta sanoi toivovansa, että se voisi tehdä säästöjä tehokkuuden parantamiseksi, jotta paineita voitaisiin tasoittaa. Skotlantilainen meijerikonserni kertoi investoivansa 2 miljoonaa puntaa yhteistyöhön uusiseelantilaisen A2-yhtiön kanssa, joka omistaa a2 Milk -nimiseen tuotteeseen liittyvät teollis- ja tekijänoikeudet. Erityisesti valittujen lehmien maito sisältää ainoastaan A2-luokan beetakaseiiniproteiinia, jota kaikki lypsylehmät tuottivat ennen geneettisiä muutoksia useita tuhansia vuosia sitten. Nykyaikainen tavanomainen maito sisältää sekä A1- että A2-beetakaseiiniproteiinia. A2-maitoa on myyty Australiassa jo useiden vuosien ajan, ja se on osoittautunut suosituksi niiden ihmisten keskuudessa, jotka uskovat olevansa intolerantteja, vaikka heillä ei ole lääketieteellistä diagnoosia. Wiseman kertoi toivovansa, että se tuo markkinoille valikoiman uusia tuotteita kesällä 2012.</w:t>
      </w:r>
    </w:p>
    <w:p>
      <w:r>
        <w:rPr>
          <w:b/>
        </w:rPr>
        <w:t xml:space="preserve">Yhteenveto</w:t>
      </w:r>
    </w:p>
    <w:p>
      <w:r>
        <w:t xml:space="preserve">Maitotuoteyritys Robert Wiseman alkaa myydä Yhdistyneessä kuningaskunnassa "puhtaampaa" maitotyyppiä, jonka uskotaan soveltuvan paremmin ihmisille, joilla on maitointoleranssi.</w:t>
      </w:r>
    </w:p>
    <w:p>
      <w:r>
        <w:rPr>
          <w:b/>
          <w:u w:val="single"/>
        </w:rPr>
        <w:t xml:space="preserve">Asiakirjan numero 29144</w:t>
      </w:r>
    </w:p>
    <w:p>
      <w:r>
        <w:t xml:space="preserve">'Horn-protesti' CoL:ää vastaan</w:t>
      </w:r>
    </w:p>
    <w:p>
      <w:r>
        <w:t xml:space="preserve">Liikenne pääkaupungissa Colombossa pysähtyi muutamaksi minuutiksi Yhdistyneen kansallisen puolueen (UNP) ja Sri Lankan vapauspuolueen (M) järjestämän mielenosoituksen vuoksi. Myös oppositiojohtaja Ranil Wickramasinghe osallistui mielenosoitukseen, jossa ajoneuvojen omistajat soittivat torviaan. UNP:n pääsihteeri Tissa Attanayake sanoi BBC Sandeshayalle, että hallitus ei ryhdy mihinkään toimenpiteisiin vähentääkseen jatkuvasti kasvavia valtion menoja. UNP kehotti presidentti Rajapaksaa vähentämään "megakabinettiaan" ja presidentin neuvonantajien määrää, jotta hallituksen menoja voitaisiin vähentää. Tissa Attanayake lisäsi, että hallitus voi helposti alentaa elinkustannuksia alentamalla bensiinin verotusta, joka on tällä hetkellä 56 rupiaa litralta. Hallitus ilmoitti viime viikolla 90 prosentin korotuksesta junamaksuihin ja 27 prosentin korotuksesta bussimaksuihin.</w:t>
      </w:r>
    </w:p>
    <w:p>
      <w:r>
        <w:rPr>
          <w:b/>
        </w:rPr>
        <w:t xml:space="preserve">Yhteenveto</w:t>
      </w:r>
    </w:p>
    <w:p>
      <w:r>
        <w:t xml:space="preserve">Sri Lankan pääoppositio on syyttänyt presidentti Rajapaksaa siitä, että hän pitää "säännöllisiä juhlia" huolimatta jatkuvasti nousevista elinkustannuksista.</w:t>
      </w:r>
    </w:p>
    <w:p>
      <w:r>
        <w:rPr>
          <w:b/>
          <w:u w:val="single"/>
        </w:rPr>
        <w:t xml:space="preserve">Asiakirjan numero 29145</w:t>
      </w:r>
    </w:p>
    <w:p>
      <w:r>
        <w:t xml:space="preserve">Isän toivo Claudia Lawrencen elokuvasta</w:t>
      </w:r>
    </w:p>
    <w:p>
      <w:r>
        <w:t xml:space="preserve">Elokuvassa Missing - Claudia Lawrencen tarina seurataan perheen ja ystävien elämää 16 kuukautta sen jälkeen, kun Yorkin yliopistokokki nähtiin viimeksi. Neiti Lawrence, joka katoamishetkellä oli 35-vuotias, nähtiin viimeksi poistumassa työpaikaltaan 18. maaliskuuta 2009. Herra Lawrence sanoi: Lawrence sanoi: "Jollakin on tietoa Claudiasta." Hän sanoi: "Jollain on tietoa Claudiasta." Claudia Lawrencen tutkinta on yksi suurimmista North Yorkshiren poliisin suorittamista tutkimuksista, ja se on tähän mennessä maksanut yli 600 000 puntaa. Poliisi käsittelee hänen katoamistaan murhaepäilynä. Lawrence sanoi, että Channel 4 -kanavalla 13. elokuuta esitettävän elokuvan katsominen oli ollut "erittäin liikuttavaa". 64-vuotias Lawrence sanoi: "Toivon vain, että tämä elokuva saa jonkun, jolla on tietoa Claudian katoamisesta, nousemaan puhelimeen." Hän sanoi: "Toivottavasti tämä elokuva saa jonkun, jolla on tietoa Claudian katoamisesta, nousemaan puhelimeen."</w:t>
      </w:r>
    </w:p>
    <w:p>
      <w:r>
        <w:rPr>
          <w:b/>
        </w:rPr>
        <w:t xml:space="preserve">Yhteenveto</w:t>
      </w:r>
    </w:p>
    <w:p>
      <w:r>
        <w:t xml:space="preserve">Kadonneen yorkilaisnaisen Claudia Lawrencen isä on sanonut toivovansa, että hänen katoamistaan käsittelevä dokumenttielokuva herättää uutta toivoa tutkinnassa.</w:t>
      </w:r>
    </w:p>
    <w:p>
      <w:r>
        <w:rPr>
          <w:b/>
          <w:u w:val="single"/>
        </w:rPr>
        <w:t xml:space="preserve">Asiakirjan numero 29146</w:t>
      </w:r>
    </w:p>
    <w:p>
      <w:r>
        <w:t xml:space="preserve">Devonin vammaisyksikön sulkeminen herättää huolta hoidosta.</w:t>
      </w:r>
    </w:p>
    <w:p>
      <w:r>
        <w:t xml:space="preserve">Peverellissä sijaitsevan, viktoriaaniselta ajalta peräisin olevan Welby-yksikön sanotaan olevan käyttökelvoton, ja palvelut siirretään Colwill Lodgeen Estoveriin. Joillekin perheille on tarjottu määrärahoja, joilla he voivat ostaa tilapäistukea, mutta toisille on kerrottu, etteivät he ole oikeutettuja siihen. Plymouthin kaupunginvaltuusto sanoi, että se laatii yksilöllisiä tukisuunnitelmia. Tukiverkosto Siirtoa vastustavat tahot ovat syyttäneet viranomaista kustannusten leikkaamisesta tarjoamatta riittävää vaihtoehtoista hoitoa. Jan Halifax, jonka 31-vuotias tytär Emily on käyttänyt Welbyä kahden vuoden ajan, kertoi BBC Radio Devonille, että päätös oli "järkyttänyt" hänen perhettään. "Tyttäreni on aivan hajalla. Koko turvaverkkomme on poissa. Se ei ole vain paikka, jonne Emma menee tilapäishoitoon, vaan koko Welbyn tukiverkosto." Hän sanoi: "Se ei ole vain paikka, jonne Emma menee tilapäishoitoon, vaan koko Welbyn tukiverkosto." Valtuusto sanoi, että jokainen perhe oli arvioitu ja saanut tietoa henkilökohtaisesta budjetistaan. "Autamme käyttäjiä ja heidän hoitajiaan kehittämään tukisuunnitelmia, jotka heijastavat yksilöllisiä kiinnostuksen kohteita, ja siksi tuesta tulee yksilöllisempää ja räätälöidympää", tiedottaja sanoi. Colwill Lodgen laajennustöiden odotetaan valmistuvan kesän loppuun mennessä.</w:t>
      </w:r>
    </w:p>
    <w:p>
      <w:r>
        <w:rPr>
          <w:b/>
        </w:rPr>
        <w:t xml:space="preserve">Yhteenveto</w:t>
      </w:r>
    </w:p>
    <w:p>
      <w:r>
        <w:t xml:space="preserve">Devonissa sijaitsevan oppimisvaikeuksista kärsivien keskuksen sulkeminen on jättänyt jotkut perheet ilman riittävää hoitoa, on väitetty.</w:t>
      </w:r>
    </w:p>
    <w:p>
      <w:r>
        <w:rPr>
          <w:b/>
          <w:u w:val="single"/>
        </w:rPr>
        <w:t xml:space="preserve">Asiakirjan numero 29147</w:t>
      </w:r>
    </w:p>
    <w:p>
      <w:r>
        <w:t xml:space="preserve">Brunta Hillin ja Shawparkin tuulipuistojen valitukset hylättiin.</w:t>
      </w:r>
    </w:p>
    <w:p>
      <w:r>
        <w:t xml:space="preserve">Westrutherin lähellä sijaitsevan Brunta Hillin ja Stow'n lähellä sijaitsevan Shawparkin suunnitelmissa olisi rakennettu yhteensä 17 tuulivoimalaa. Scottish Borders Council hylkäsi hankkeet, mutta niiden takana olevat yritykset valittivat päätöksistä. Skotlannin hallituksen raportoija tutki molemmat suunnitelmat ja on nyt päättänyt, ettei kumpaakaan ehdotusta voida toteuttaa. Valtuusto hylkäsi Brunta Hillin hankkeen, koska sillä oli "merkittäviä ja kohtuuttomia" vaikutuksia alueeseen. Skotlannin hallitus katsoi, että se oli ristiriidassa paikallisen kehittämissuunnitelman kanssa. PNE Wind UK:n hankekehityspäällikkö Gemma Hamilton sanoi olevansa "erittäin pettynyt" päätökseen.</w:t>
      </w:r>
    </w:p>
    <w:p>
      <w:r>
        <w:rPr>
          <w:b/>
        </w:rPr>
        <w:t xml:space="preserve">Yhteenveto</w:t>
      </w:r>
    </w:p>
    <w:p>
      <w:r>
        <w:t xml:space="preserve">Rakennuttajien valitukset kahden Skotlannin rajaseudulle suunnitellun tuulipuiston hylkäämisestä on hylätty.</w:t>
      </w:r>
    </w:p>
    <w:p>
      <w:r>
        <w:rPr>
          <w:b/>
          <w:u w:val="single"/>
        </w:rPr>
        <w:t xml:space="preserve">Asiakirjan numero 29148</w:t>
      </w:r>
    </w:p>
    <w:p>
      <w:r>
        <w:t xml:space="preserve">Walesin kouluille suunniteltu ylimääräinen Inset-päivä</w:t>
      </w:r>
    </w:p>
    <w:p>
      <w:r>
        <w:t xml:space="preserve">Tavoitteena on auttaa opettajia valmistautumaan uuteen kansalliseen opetussuunnitelmaan, joka otetaan käyttöön vuodesta 2022 alkaen. Se tarkoittaa, että vanhempien on löydettävä lastenhoito vielä yhdeksi päiväksi viiden nykyisen koulutuspäivän lisäksi. Ehdotuksesta on aloitettu kuuleminen, jonka tavoitteena on ottaa muutos käyttöön vuosina 2019-20. Williams sanoi: "Lisäpäivä osoittaa, kuinka vakavissamme olemme, kun haluamme antaa opettajillemme aikaa ja tukea, jota he tarvitsevat valmistautuakseen uuteen opetussuunnitelmaan." Hän sanoi kuitenkin haluavansa kuulla myös palkkojen tarkistuselimeltä ja -foorumilta "ideoita ja ajatuksia" siitä, miten Inset-päiviä käytetään tällä hetkellä ja kuinka paljon niitä tarvitaan tehokkaan ammatillisen oppimisen tukemiseen. Kuulemisasiakirjassa todetaan, että se myöntää, että ylimääräinen Inset-päivä "voi olla vaikea joillekin vanhemmille", mutta uskoo, että kansallinen lähestymistapa on tarpeen. Mikä on Inset-päivä?</w:t>
      </w:r>
    </w:p>
    <w:p>
      <w:r>
        <w:rPr>
          <w:b/>
        </w:rPr>
        <w:t xml:space="preserve">Yhteenveto</w:t>
      </w:r>
    </w:p>
    <w:p>
      <w:r>
        <w:t xml:space="preserve">Walesin kouluille annetaan kolmen seuraavan vuoden ajan ylimääräinen koulupäivä joka vuosi opetusministeri Kirsty Williamsin ilmoittamien suunnitelmien mukaan.</w:t>
      </w:r>
    </w:p>
    <w:p>
      <w:r>
        <w:rPr>
          <w:b/>
          <w:u w:val="single"/>
        </w:rPr>
        <w:t xml:space="preserve">Asiakirjan numero 29149</w:t>
      </w:r>
    </w:p>
    <w:p>
      <w:r>
        <w:t xml:space="preserve">Great Tapestry of Scotland -vierailijakeskuksen avajaisia lykätään myöhemmäksi</w:t>
      </w:r>
    </w:p>
    <w:p>
      <w:r>
        <w:t xml:space="preserve">Scottish Borders Councilin mukaan Galashielsin rakennus valmistuu syyskuussa 2020, mutta se avataan vasta keväällä 2021. Paikallisviranomaisen mukaan tämä päätös antaisi sille mahdollisuuden "hyödyntää matkailun huippusesonkia". Sen toimeenpanevalle komitealle laaditussa raportissa todettiin, että 6,7 miljoonan punnan hanke pysyy budjetissa. Valtuusto totesi, että rakennuksen rakentaminen edistyy hyvin, sillä se muuttaa aiemmin hylättyä kaupungin keskustan aluetta. Nähtävyyttä pidetään Galashielsin laajemman uudistumisen katalysaattorina. Valmistuttuaan sen toivotaan houkuttelevan yli 50 000 kävijää vuodessa ja luovan 16 työpaikkaa. Uudelle keskukselle on myös ilmoitettu johtaja, ja virkaan on valittu "kansainvälisesti kokenut" Sandy Maxwell-Forbes.</w:t>
      </w:r>
    </w:p>
    <w:p>
      <w:r>
        <w:rPr>
          <w:b/>
        </w:rPr>
        <w:t xml:space="preserve">Yhteenveto</w:t>
      </w:r>
    </w:p>
    <w:p>
      <w:r>
        <w:t xml:space="preserve">Skotlannin suuren kuvakudoksen pysyvän kodin avaaminen jää alkuperäisestä ensi vuodelle asetetusta tavoitteesta.</w:t>
      </w:r>
    </w:p>
    <w:p>
      <w:r>
        <w:rPr>
          <w:b/>
          <w:u w:val="single"/>
        </w:rPr>
        <w:t xml:space="preserve">Asiakirjan numero 29150</w:t>
      </w:r>
    </w:p>
    <w:p>
      <w:r>
        <w:t xml:space="preserve">150 työpaikkaa vaarassa Merthyr Tydfilin Ardaghin aerosolitehtaalla</w:t>
      </w:r>
    </w:p>
    <w:p>
      <w:r>
        <w:t xml:space="preserve">Ardagh Group -yritys kertoi uudelleenjärjestelyistä Yhdistyneessä kuningaskunnassa. Aerosolisumutteiden valmistus Dragon Parc -tehtaalla Abercanaidissa siirretään Sutton in Ashfieldiin Nottinghamshireen. Merthyrin 146 työntekijää osallistuvat nyt lakisääteiseen kuulemiseen sulkemissuunnitelmista. Yrityksen tiedottaja sanoi: "Yritys tekee kaikkensa tukeakseen työntekijöitään tänä vaikeana aikana, ja jos työpaikkoja menetetään, tarkastelemme uusia työllistymismahdollisuuksia muissa tuotantolaitoksissamme." Painotyöt siirtyisivät Norwichiin. Vuonna 1932 Irish Glass Bottle Company -nimellä aloittanut yritys työllistää nykyään 15 000 ihmistä 25 maassa eri puolilla maailmaa.</w:t>
      </w:r>
    </w:p>
    <w:p>
      <w:r>
        <w:rPr>
          <w:b/>
        </w:rPr>
        <w:t xml:space="preserve">Yhteenveto</w:t>
      </w:r>
    </w:p>
    <w:p>
      <w:r>
        <w:t xml:space="preserve">Lähes 150 työpaikkaa on vaarassa sen jälkeen, kun lasi- ja metallipakkausyritys ilmoitti sulkevansa tehtaansa Merthyr Tydfilissä.</w:t>
      </w:r>
    </w:p>
    <w:p>
      <w:r>
        <w:rPr>
          <w:b/>
          <w:u w:val="single"/>
        </w:rPr>
        <w:t xml:space="preserve">Asiakirjan numero 29151</w:t>
      </w:r>
    </w:p>
    <w:p>
      <w:r>
        <w:t xml:space="preserve">Lincolnin vankilan maahanmuuttokeskussuunnitelma hylätään</w:t>
      </w:r>
    </w:p>
    <w:p>
      <w:r>
        <w:t xml:space="preserve">B-luokan vankilan tulevaisuutta oli tarkasteltu, ja sen muuttamisen katsottiin olevan yksi suosituimmista vaihtoehdoista. Nyt Yhdistyneen kuningaskunnan rajavartiolaitos on kuitenkin ilmoittanut, ettei se ole enää kiinnostunut rakennuksen käytöstä. Oikeusministeriön mukaan vankilan tulevaisuutta tarkastellaan edelleen. "Hyviä uutisia" Se totesi lausunnossaan: "HMP Lincoln jatkaa nykyisessä tehtävässään, vaikka National Offender Management Service (NOMS) tarkastelee kaikkia kiinteistöä koskevia vaihtoehtoja." Lincolnin kaupunginvaltuuston johtaja Ric Metcalfe, joka kuului valtuuskuntaan, joka tapasi vankilaministeri Jeremy Wrightin aiemmin tällä viikolla, sanoi ymmärtävänsä, että vankilan muuttaminen C-luokkaan oli yksi harkittavista vaihtoehdoista. Lincolnshiren kreivikunnanvaltuuston johtaja Martin Hill, joka oli vastustanut vankilan muuttamista maahanmuuttajien maastapoistamiskeskukseksi, piti ilmoitusta "erittäin hyvänä uutisena Lincolnshiren asukkaille". Vankilan henkilökunnan perjantaiksi suunniteltu mielenosoitus on peruttu.</w:t>
      </w:r>
    </w:p>
    <w:p>
      <w:r>
        <w:rPr>
          <w:b/>
        </w:rPr>
        <w:t xml:space="preserve">Yhteenveto</w:t>
      </w:r>
    </w:p>
    <w:p>
      <w:r>
        <w:t xml:space="preserve">Suunnitelmista muuttaa Lincolnin vankila maahanmuuttokeskukseksi on luovuttu, oikeusministeriö on ilmoittanut.</w:t>
      </w:r>
    </w:p>
    <w:p>
      <w:r>
        <w:rPr>
          <w:b/>
          <w:u w:val="single"/>
        </w:rPr>
        <w:t xml:space="preserve">Asiakirjan numero 29152</w:t>
      </w:r>
    </w:p>
    <w:p>
      <w:r>
        <w:t xml:space="preserve">Chirkin Kronospanissa sijaitsevan biomassalaitoksen suunnitelmat paljastettiin.</w:t>
      </w:r>
    </w:p>
    <w:p>
      <w:r>
        <w:t xml:space="preserve">Kronospanin mukaan 32 megawatin voimala tuottaisi sähköä Chirkin tehtaalla käytettäväksi. Yritys väittää, että muuten kaatopaikalle päätyvän puujätteen polttaminen on ympäristöystävällistä. Se ei ole paljastanut laitoksen kustannuksia, ja se väittää, että se luo 12 työpaikkaa ja turvaa nykyisen 600 työntekijän työllisyyden. Chirk Parish Hallissa maanantaina kello 13.00 GMT ja 2000 GMT välisenä aikana järjestettävä näyttely on osa laajempaa kuulemista laitoksesta. Tehtaan johtaja Mike McKenna sanoi: "Se on puhdas toiminta, joka täyttää uusimmat eurooppalaiset standardit." McKenna sanoi, että laitos olisi toiminnassa "aikaisintaan" vuonna 2014, ja jätteet sijoitettaisiin peittoon, jotta pöly ei pääsisi leviämään alueelta. Kronospan on kertonut Chirkin kaupunginvaltuustolle suunnitelmistaan, mutta Wrexhamin kaupunginvaltuustolle ei ole vielä jätetty suunnitteluhakemusta.</w:t>
      </w:r>
    </w:p>
    <w:p>
      <w:r>
        <w:rPr>
          <w:b/>
        </w:rPr>
        <w:t xml:space="preserve">Yhteenveto</w:t>
      </w:r>
    </w:p>
    <w:p>
      <w:r>
        <w:t xml:space="preserve">Wrexhamissa sijaitsevan puulevytehtaan biomassaa tuottavan laitoksen suunnitelmat asetetaan julkisesti nähtäville.</w:t>
      </w:r>
    </w:p>
    <w:p>
      <w:r>
        <w:rPr>
          <w:b/>
          <w:u w:val="single"/>
        </w:rPr>
        <w:t xml:space="preserve">Asiakirjan numero 29153</w:t>
      </w:r>
    </w:p>
    <w:p>
      <w:r>
        <w:t xml:space="preserve">Tesla raportoi $702m neljännesvuositappiota</w:t>
      </w:r>
    </w:p>
    <w:p>
      <w:r>
        <w:t xml:space="preserve">Sähköauto- ja akkuvalmistaja sanoi palaavansa voitolliseksi kolmannella neljänneksellä. Maaliskuun lopussa sillä oli 2,2 miljardia dollaria käteistä, mikä tarkoittaa 1,5 miljardin dollarin vähennystä kolmessa kuukaudessa, mikä johtui suurelta osin 920 miljoonan dollarin joukkovelkakirjalainan takaisinmaksusta. Yritys sanoi, että se aikoo edelleen toimittaa 360 000-400 000 ajoneuvoa vuonna 2019. "Kun korkeampien toimitusten ja kustannusten vähentämisen vaikutus tulee täysimääräisesti voimaan, odotamme palaavamme kannattavuuteen" kolmannella neljänneksellä "ja pienentävän merkittävästi tappiotamme" toisella neljänneksellä, yhtiö sanoi lausunnossaan. "Kun otetaan huomioon autoteollisuuden kannattavuuden vähemmän hehkeä suuntaus, ei ehkä ole yllätys, että yhtiö on pyrkinyt kääntämään huomionsa takaisin teknologiaan ja muihin mahdollisiin tulonlähteisiin", sanoi Hargreaves Lansdownin osakeanalyytikko Nicholas Hyett. Eilen Teslan toimitusjohtaja Elon Musk sanoi odottavansa, että yhtiöllä olisi itsestään ajavia "robottiautoja" liikenteessä vuoteen 2020 mennessä. Yrittäjä antoi lupauksensa ilmoittaessaan parannetusta mikrosirusta kuljettajattomia ajoneuvojaan varten. Musk kertoi sijoittajille odottavansa, että sääntelyviranomaiset hyväksyvät autonomiset ajoneuvot kyytipalveluiksi joillakin alueilla. Hän lisäsi: "Olen hyvin luottavainen ennustaessani autonomisia robottiaksuja ensi vuodeksi."</w:t>
      </w:r>
    </w:p>
    <w:p>
      <w:r>
        <w:rPr>
          <w:b/>
        </w:rPr>
        <w:t xml:space="preserve">Yhteenveto</w:t>
      </w:r>
    </w:p>
    <w:p>
      <w:r>
        <w:t xml:space="preserve">Tesla raportoi 702 miljoonan dollarin tappiosta vuoden kolmelta ensimmäiseltä kuukaudelta ja ennusti tappiota myös kolmelta seuraavalta kuukaudelta.</w:t>
      </w:r>
    </w:p>
    <w:p>
      <w:r>
        <w:rPr>
          <w:b/>
          <w:u w:val="single"/>
        </w:rPr>
        <w:t xml:space="preserve">Asiakirjan numero 29154</w:t>
      </w:r>
    </w:p>
    <w:p>
      <w:r>
        <w:t xml:space="preserve">Thaimaa aloittaa uudelleen diplomaattisuhteet Kambodžan kanssa</w:t>
      </w:r>
    </w:p>
    <w:p>
      <w:r>
        <w:t xml:space="preserve">Molemmat maat kutsuivat suurlähettiläänsä takaisin marraskuussa 2009 kiistanalaisesta nimityksestä syntyneen riidan vuoksi. Thaimaan armeija syrjäytti Thaksinin vallankaappauksessa vuonna 2006, ja hänet on sittemmin vangittu poissaolevana korruptiosta. Viranomaisten mukaan hän oli hallituksen vastaisten mielenosoitusten takana aiemmin tänä vuonna. Thaksin kiistää osallisuutensa mielenosoituksiin, jotka lamauttivat Thaimaan pääkaupungin yli kahdeksi kuukaudeksi ja joissa kuoli 91 ihmistä. "He ovat ilmoittaneet, että heillä ei ole enää yhteyksiä Thaksiniin, joten edellytyksemme diplomaatin pidättämiseksi on päättynyt", Thaimaan ulkoministeri Kasit Piromya sanoi uutistoimisto Reutersille. "Thaimaa lähettää diplomaattimme takaisin huomenna. Samoin Kambodža lähettää diplomaattinsa takaisin Thaimaahan." Naapurimaiden väliset suhteet ovat olleet viime vuosina kireät ratkaisemattoman rajakiistan vuoksi. Joukot ovat ottaneet satunnaisesti yhteen Preah Vihearin temppelin ympärillä, jota kumpikin pitää alueenaan.</w:t>
      </w:r>
    </w:p>
    <w:p>
      <w:r>
        <w:rPr>
          <w:b/>
        </w:rPr>
        <w:t xml:space="preserve">Yhteenveto</w:t>
      </w:r>
    </w:p>
    <w:p>
      <w:r>
        <w:t xml:space="preserve">Thaimaa sanoo aloittavansa uudelleen diplomaattiset suhteet Kambodžaan sen jälkeen, kun Phnom Penh ilmoitti syrjäytetyn thaimaalaisen johtajan Thaksin Shinawatran eronneen talousneuvonantajan tehtävästä.</w:t>
      </w:r>
    </w:p>
    <w:p>
      <w:r>
        <w:rPr>
          <w:b/>
          <w:u w:val="single"/>
        </w:rPr>
        <w:t xml:space="preserve">Asiakirjan numero 29155</w:t>
      </w:r>
    </w:p>
    <w:p>
      <w:r>
        <w:t xml:space="preserve">Poliisi pyytää anteeksi miehen sukupuolielinten kuvausta valituksessa</w:t>
      </w:r>
    </w:p>
    <w:p>
      <w:r>
        <w:t xml:space="preserve">Pohjois-Yorkshiren poliisi oli sanonut etsivänsä "lihavaa, alastonta miestä" ja kuvaillut hänen sukupuolielimiään selvästi sunnuntai-iltapäivänä sattuneen tapauksen jälkeen. Se sanoi, että vetoomus oli "järkyttänyt useita ihmisiä". Sen verkkosivuilla olevat tiedot on nyt korvattu "sopivammin muotoillulla versiolla". Tarkistetusta sanamuodosta, joka julkaistiin myös sen Facebook-sivulla, poistettiin yksityiskohtainen kuvaus miehen "pienestä peniksestä" ja "kiveksistä, jotka roikkuvat huomattavan alhaalla". Se kertoi, että Yorkin poliisit tutkivat "häiritsevää tapausta, jossa ylipainoinen, alaston mies suoritti itselleen seksiä naisopiskelijan edessä". Tapaus sattui 18. marraskuuta kello 13.15 GMT, kun 20-vuotias oli kävelemässä yksin Windmill Lanea pitkin metsäiselle pyörätielle Hull Roadin suuntaan. Poliisin tiedottajan mukaan partiointia alueella on lisätty yleisön rauhoittamiseksi. Epäiltyä kuvattiin myös valkoihoiseksi, hyvin vaalean näköiseksi, 35-45-vuotiaaksi, noin 1,8 metriä pitkäksi ja lihavaksi. Useimmat ihmiset, jotka kommentoivat tarkistettua Facebook-kutsua, joka on kerännyt satoja kommentteja, sanoivat pitävänsä enemmän alkuperäisestä.</w:t>
      </w:r>
    </w:p>
    <w:p>
      <w:r>
        <w:rPr>
          <w:b/>
        </w:rPr>
        <w:t xml:space="preserve">Yhteenveto</w:t>
      </w:r>
    </w:p>
    <w:p>
      <w:r>
        <w:t xml:space="preserve">Poliisi on pyytänyt anteeksi sitä, että se on antanut "liian yksityiskohtaisen" kuvauksen miehestä, joka teki seksiä naisen edessä Yorkissa.</w:t>
      </w:r>
    </w:p>
    <w:p>
      <w:r>
        <w:rPr>
          <w:b/>
          <w:u w:val="single"/>
        </w:rPr>
        <w:t xml:space="preserve">Asiakirjan numero 29156</w:t>
      </w:r>
    </w:p>
    <w:p>
      <w:r>
        <w:t xml:space="preserve">Skotlantilaiset yritykset lisäävät tutkimus- ja kehitysinvestointeja</w:t>
      </w:r>
    </w:p>
    <w:p>
      <w:r>
        <w:t xml:space="preserve">Tilastojen mukaan yksityisen sektorin tutkimusmenojen kasvuvauhti vuonna 2016 oli 10 prosenttia. Tämä luku oli kolme kertaa nopeampi kuin koko Yhdistyneessä kuningaskunnassa. Se oli kuitenkin huomattavasti pienempi kuin Skotlannin väestöosuus 22 miljardin punnan kokonaisarvosta Yhdistyneessä kuningaskunnassa, ja se on edelleen yksi maan talouden keskeisistä heikkouksista. Skotlannissa työskentelee lähes 12 000 ihmistä tutkimus- ja kehitystehtävissä. Yli neljännes viime vuoden menoista tehtiin Edinburghissa, ja muut tärkeimmät keskukset olivat Aberdeen, West Lothian ja Glasgow. Teollisuuden osuus Skotlannin kokonaiskustannuksista oli lähes kolme viidesosaa, ja sen osuus kasvoi 12 prosenttia 592 miljoonaan puntaan vuonna 2016. Palvelualan tutkimus- ja kehitystoiminta laski viime vuonna 366 miljoonaan puntaan.</w:t>
      </w:r>
    </w:p>
    <w:p>
      <w:r>
        <w:rPr>
          <w:b/>
        </w:rPr>
        <w:t xml:space="preserve">Yhteenveto</w:t>
      </w:r>
    </w:p>
    <w:p>
      <w:r>
        <w:t xml:space="preserve">Skotlantilaiset yritykset ovat Skotlannin hallituksen lukujen mukaan lisänneet vähäisiä tutkimus- ja kehitysinvestointejaan yli 1 miljardiin puntaan.</w:t>
      </w:r>
    </w:p>
    <w:p>
      <w:r>
        <w:rPr>
          <w:b/>
          <w:u w:val="single"/>
        </w:rPr>
        <w:t xml:space="preserve">Asiakirjan numero 29157</w:t>
      </w:r>
    </w:p>
    <w:p>
      <w:r>
        <w:t xml:space="preserve">Folkestonen rannalle haudattiin 10 000 punnan arvosta kultaharkkoja.</w:t>
      </w:r>
    </w:p>
    <w:p>
      <w:r>
        <w:t xml:space="preserve">Michael Sailstorfer on piilottanut 30 24 karaatin kultaharkkoa Folkestonen Outer Harbourin rannalle. Yli 150 ihmistä alkoi kaivaa kultaa, kun laskuvesi paljasti rannan. Järjestäjien mukaan etsijät voivat pitää löytämänsä harkot. Folkestone Digs -hanke on osa kaupungin kolmivuotista taidefestivaalia. Kolmen vuoden välein järjestettävässä tapahtumassa, joka kestää 30. elokuuta-2. marraskuuta, nähdään myös Yoko Onon teoksia. Folkestone Triennialin kuraattori Lewis Biggs sanoi: "Sinne on haudattu 30 kultaharkkoa ja paljon aluslevyjä, joten jos otat metallinpaljastimen mukaan, löydät paljon aluslevyjä ennen kuin löydät kultaa. "Emme koskaan saa tietää, onko kulta löytynyt vai ei." Hän sanoi, että rannalla kaivavien ihmisten toivottiin luovan taideteoksen tekemällä samalla hiekkalinnoja.</w:t>
      </w:r>
    </w:p>
    <w:p>
      <w:r>
        <w:rPr>
          <w:b/>
        </w:rPr>
        <w:t xml:space="preserve">Yhteenveto</w:t>
      </w:r>
    </w:p>
    <w:p>
      <w:r>
        <w:t xml:space="preserve">Kultahuuto on alkanut Kentissä sijaitsevalla rannalla, jonne saksalainen taiteilija hautasi 10 000 punnan arvosta kultaharkkoja osana taidefestivaalia.</w:t>
      </w:r>
    </w:p>
    <w:p>
      <w:r>
        <w:rPr>
          <w:b/>
          <w:u w:val="single"/>
        </w:rPr>
        <w:t xml:space="preserve">Asiakirjan numero 29158</w:t>
      </w:r>
    </w:p>
    <w:p>
      <w:r>
        <w:t xml:space="preserve">Gloucestershire Wildlife Trustin pomo, tohtori Gordon McGlone eroaa tehtävästään.</w:t>
      </w:r>
    </w:p>
    <w:p>
      <w:r>
        <w:t xml:space="preserve">Tohtori Gordon McGlone OBE jättää hyväntekeväisyysjärjestön ensi tammikuussa aloittaakseen oman yrityksensä. Hän liittyi järjestöön vuonna 1979, ja hänelle myönnettiin vuonna 2006 OBE-tunnustus luonnonsuojelupalveluista. Tohtori McGlone sanoi haluavansa "kohdata uusia haasteita" ja "nyt on aika tutkia niitä". Hän on osallistunut myös mäyräkoiria ja nautojen tuberkuloosia koskevaan keskusteluun ja ajanut vuonna 2011 käynnistettyä Trustin rokotusohjelmaa. Tohtori McGlone sanoi: "Olen nauttinut ajastani Trustissa, ja on ollut etuoikeus työskennellä niin monien omistautuneiden ja lahjakkaiden ihmisten kanssa. On ollut ilo nähdä, miten trusti on kehittynyt vuosien varrella, ja on ollut hienoa, että Gloucestershiren asukkaat, myös kumppanijärjestöt, ovat tukeneet sitä niin upeasti". "Pohdin kuitenkin luonnonvaraisten säätiöiden satavuotisjuhlaa ja tajusin, että yli kolmanneksen tuosta ajasta olin työskennellyt Gloucestershire Wildlife Trustissa. "On monia asioita, joita haluaisin tehdä, ja uusia haasteita, joten päätin, että nyt on aika tutkia niitä."</w:t>
      </w:r>
    </w:p>
    <w:p>
      <w:r>
        <w:rPr>
          <w:b/>
        </w:rPr>
        <w:t xml:space="preserve">Yhteenveto</w:t>
      </w:r>
    </w:p>
    <w:p>
      <w:r>
        <w:t xml:space="preserve">Gloucestershire Wildlife Trustin toimitusjohtaja on ilmoittanut luopuvansa tehtävästään yli 30 vuoden jälkeen.</w:t>
      </w:r>
    </w:p>
    <w:p>
      <w:r>
        <w:rPr>
          <w:b/>
          <w:u w:val="single"/>
        </w:rPr>
        <w:t xml:space="preserve">Asiakirjan numero 29159</w:t>
      </w:r>
    </w:p>
    <w:p>
      <w:r>
        <w:t xml:space="preserve">Jumiin jäänyt koira pelastettiin Bath FC:n katsomon alta</w:t>
      </w:r>
    </w:p>
    <w:p>
      <w:r>
        <w:t xml:space="preserve">Patterdale-terrieri Taz jäi Bath City FC:n betoniterassin alle torstai-iltana. Bathin paloaseman miehistön oli poistettava osa Twerton Parkin kentän katsomosta päästäkseen koiran luo. Avon Fire and Rescue -yhtiön tiedottaja sanoi: "Kun miehistöt pääsivät terrierin luokse, he huomasivat sen olevan edelleen jumissa katsomon pohjan ja alla olevan maan ja raunioiden välissä." Tiedottaja lisäsi: "Palomiehet pystyivät kaivamaan maata Tazin ympäriltä ennen kuin he vetivät sen turvaan aukon läpi. "Kun se oli päässyt vapaaksi, se saatiin vahingoittumattomana takaisin erittäin kiitollisten omistajiensa luo." Bath Cityltä on pyydetty kommentteja.</w:t>
      </w:r>
    </w:p>
    <w:p>
      <w:r>
        <w:rPr>
          <w:b/>
        </w:rPr>
        <w:t xml:space="preserve">Yhteenveto</w:t>
      </w:r>
    </w:p>
    <w:p>
      <w:r>
        <w:t xml:space="preserve">Koira on pelastettu jäätyään jumiin jalkapallokatsomon alle.</w:t>
      </w:r>
    </w:p>
    <w:p>
      <w:r>
        <w:rPr>
          <w:b/>
          <w:u w:val="single"/>
        </w:rPr>
        <w:t xml:space="preserve">Asiakirjan numero 29160</w:t>
      </w:r>
    </w:p>
    <w:p>
      <w:r>
        <w:t xml:space="preserve">Guernseyn rajavartiolaitos takavarikoi arvokkaampia huumeita</w:t>
      </w:r>
    </w:p>
    <w:p>
      <w:r>
        <w:t xml:space="preserve">Sen vuoden 2011 vuosikertomuksen mukaan virkamiehet tekivät 114 takavarikkoa, joiden kokonaisarvo oli 415 809 puntaa, kun se vuonna 2010 oli 257 takavarikkoa, joiden arvo oli 191 732 puntaa. Tutkinnanjohtaja Andy Snell sanoi, että laittomien huumeiden arvo on saarella korkea. Hänen mukaansa rikolliset yrittivät siksi tuoda maahan kaupallisia määriä. Myös tuomioiden määrä kasvoi edellisvuodesta, ja virastoon liittyvissä tapauksissa tuomittiin 46 henkilöä, joista 22 liittyi huumausainerikoksiin. Viraston mukaan se hyödytti saaren valtionkassaa myymällä huumekuriireilta takavarikoitua omaisuutta, johon viime vuonna kuului kaksi venettä. Virasto huolehtii myös polttoaineen, viinien ja alkoholijuomien sekä tupakan tuontitullien kantamisesta ja vastaa maahanmuuttosääntöjen noudattamisen valvonnasta. Viime vuonna myönnettiin lähes 7 000 Guernseyn passia, 18 henkilöltä evättiin pääsy Bailiwickiin ja yhdeksän karkotettiin.</w:t>
      </w:r>
    </w:p>
    <w:p>
      <w:r>
        <w:rPr>
          <w:b/>
        </w:rPr>
        <w:t xml:space="preserve">Yhteenveto</w:t>
      </w:r>
    </w:p>
    <w:p>
      <w:r>
        <w:t xml:space="preserve">Guernseyn rajaturvallisuusviraston vuonna 2011 takavarikoimien huumeiden arvo oli kaksinkertainen edelliseen vuoteen verrattuna, vaikka takavarikointeja tehtiin vähemmän.</w:t>
      </w:r>
    </w:p>
    <w:p>
      <w:r>
        <w:rPr>
          <w:b/>
          <w:u w:val="single"/>
        </w:rPr>
        <w:t xml:space="preserve">Asiakirjan numero 29161</w:t>
      </w:r>
    </w:p>
    <w:p>
      <w:r>
        <w:t xml:space="preserve">Covid: Cardiffissa tarjotaan rokotteiden vastaanottoajankohtia kävellen</w:t>
      </w:r>
    </w:p>
    <w:p>
      <w:r>
        <w:t xml:space="preserve">Cardiff Bayn entisessä Toys 'R' Us -myymälässä sijaitseva Bayside-keskus avataan 18-vuotiaille torstaista alkaen. Cardiffin ja Valen terveyslautakunnan mukaan ensimmäiset annokset on annettu 82 prosentille aikuisista. Se totesi kuitenkin, että joitakin ei ehkä ole kutsuttu, jos heidän yhteystietonsa ovat muuttuneet. "Rokote on edelleen paras puolustus Covid-19:tä vastaan, ja kehotamme kaikkia, joilla on oikeus saada rokote, ottamaan sen", sanoi Tracy Meredith, terveyslautakunnan testeistä ja joukkorokotuksista vastaava johtaja. "Olemme kutsuneet koko aikuisväestömme osallistumaan, mutta tiedämme, että jotkut ihmiset ovat jääneet pois, koska meillä ei ehkä ollut ajan tasalla olevia yhteystietoja tai he jättäytyivät pois ohjelman alussa." Baysiden joukkorokotuskeskus on avoinna 27.-31. toukokuuta kello 8.30-17.30 BST ja tarjoaa Pfizerin ja Oxfordin AstraZenecan rokotteita. Toista rokotetta odottaville ilmoitetaan kirjeitse 11 viikon kuluttua ensimmäisestä rokotteesta, kertoi terveyslautakunta. Aiheeseen liittyvät Internet-linkit Cardiff and Vale University Health Board (Cardiffin ja Valen yliopiston terveyslautakunta)</w:t>
      </w:r>
    </w:p>
    <w:p>
      <w:r>
        <w:rPr>
          <w:b/>
        </w:rPr>
        <w:t xml:space="preserve">Yhteenveto</w:t>
      </w:r>
    </w:p>
    <w:p>
      <w:r>
        <w:t xml:space="preserve">Cardiffissa ja Vale of Glamorganissa asuvia ja työskenteleviä varten avataan vastaanottokeskus, jossa he voivat saada ensimmäisen Covid-19-rokotteensa.</w:t>
      </w:r>
    </w:p>
    <w:p>
      <w:r>
        <w:rPr>
          <w:b/>
          <w:u w:val="single"/>
        </w:rPr>
        <w:t xml:space="preserve">Asiakirjan numero 29162</w:t>
      </w:r>
    </w:p>
    <w:p>
      <w:r>
        <w:t xml:space="preserve">Lontoon paloautot pidettiin viikonlopun aikana kiistan jälkeen</w:t>
      </w:r>
    </w:p>
    <w:p>
      <w:r>
        <w:t xml:space="preserve">Paloautot poistettiin käytöstä viime lokakuussa työvuorosuunnittelua koskevan kiistan aikana. FBU:n ja LFB:n välinen sopimus allekirjoitettiin kuitenkin perjantaina iltapäivällä. FBU:n Matt Wrack sanoi: "Lontoolaiset eivät ymmärrä, miksi heidän paloautojaan pidetään täällä. Palokunta on 24 tuntia vuorokaudessa toimiva hätäpalvelu." Työvuoroja koskeva riita ratkaistiin joulukuussa, kun FBU hyväksyi uuden työvuorosuunnitelman, ja sopimus allekirjoitettiin perjantaina. FBU:n jäsenet äänestivät 10,5 tunnin päivä- ja 13,5 tunnin yövuorojen puolesta entisen yhdeksän tunnin päivä- ja 15 tunnin yövuoron sijaan. Paloautoja ei kuitenkaan ollut vielä maanantaiaamuna palautettu paloasemille. LFB:n tiedottaja sanoi: "Olemme aina sanoneet, että palauttaisimme 27 paloautoa niin pian kuin käytännössä on mahdollista FBU:n lopetettua työtaistelunsa. "Olemme nyt saaneet vahvistuksen siitä, että heidän työtaistelunsa on lopetettu, ja olemme nyt palauttamassa paloautoja." "Paloautojen palauttaminen on nyt käynnissä."</w:t>
      </w:r>
    </w:p>
    <w:p>
      <w:r>
        <w:rPr>
          <w:b/>
        </w:rPr>
        <w:t xml:space="preserve">Yhteenveto</w:t>
      </w:r>
    </w:p>
    <w:p>
      <w:r>
        <w:t xml:space="preserve">Lontoon palokuntayhdistys (FBU) on arvostellut Lontoon palokuntaa (LFB) siitä, että 27 paloautoa ei palautettu paloasemille viikonloppuna.</w:t>
      </w:r>
    </w:p>
    <w:p>
      <w:r>
        <w:rPr>
          <w:b/>
          <w:u w:val="single"/>
        </w:rPr>
        <w:t xml:space="preserve">Asiakirjan numero 29163</w:t>
      </w:r>
    </w:p>
    <w:p>
      <w:r>
        <w:t xml:space="preserve">Harvinainen perhosalue Forest of Deanissa aiotaan aidata</w:t>
      </w:r>
    </w:p>
    <w:p>
      <w:r>
        <w:t xml:space="preserve">Forest of Deanissa on jäljellä vain kaksi pienen helmipunaperhosen pesimäpaikkaa. Vielä 1980-luvulla siellä oli yli 40 kasvupaikkaa. Ruspidge Haltin lähellä oleva alue on tarkoitus suojella. Foresters' Forest - Heritage Lottery Fund -ohjelma - tekee hankkeessa yhteistyötä Butterfly Conservationin ja Forestry Commissionin kanssa. Asiantuntijoiden mukaan alue tarvitsee huolellista hoitoa ja suojelua, jotta perhoselle voidaan luoda oikeat olosuhteet lisääntyä. Vapaaehtoisten suojeluneuvoja Simon Glover sanoi, että Forest of Dean on ainoa osa Gloucestershirea, jossa lajia on jäljellä. "[Tämä hanke] mahdollistaa suojelulaiduntamisen, jolloin eläimet pysyvät samassa paikassa", hän sanoi. "Periaatteessa palautamme asiat sellaisiksi kuin ne olivat 30 tai 40 vuotta sitten, jotta voimme yrittää kannustaa elintapoja paljon parempaan." Butterfly Conservation -järjestön mukaan pienen helmiäisruusukan esiintyminen Englannissa on vähentynyt voimakkaasti 1970-luvulta lähtien.</w:t>
      </w:r>
    </w:p>
    <w:p>
      <w:r>
        <w:rPr>
          <w:b/>
        </w:rPr>
        <w:t xml:space="preserve">Yhteenveto</w:t>
      </w:r>
    </w:p>
    <w:p>
      <w:r>
        <w:t xml:space="preserve">Alue, jossa elää harvinainen perhoslaji, aiotaan aidata hyönteisten suojelemiseksi.</w:t>
      </w:r>
    </w:p>
    <w:p>
      <w:r>
        <w:rPr>
          <w:b/>
          <w:u w:val="single"/>
        </w:rPr>
        <w:t xml:space="preserve">Asiakirjan numero 29164</w:t>
      </w:r>
    </w:p>
    <w:p>
      <w:r>
        <w:t xml:space="preserve">Poundlandin puukotus: PM lupaa myymälän "aseiden" tarkastuksen</w:t>
      </w:r>
    </w:p>
    <w:p>
      <w:r>
        <w:t xml:space="preserve">David Cameron kommentoi asiaa vastauksena Oxford Westin ja Abingdonin kansanedustajan Nicola Blackwoodin kysymykseen. Blackwood kehotti hallitusta ja vähittäiskauppiaita "vaikeuttamaan" aseiden hankkimista. Justin Skrebowski, 61, tapettiin ketjun Abingdonin toimipisteessä 7. joulukuuta. Pääministerin kyselytunnilla Oxfordshiren Witneytä edustava Cameron sanoi olevansa "järkyttynyt" hyökkäyksestä ja aikovansa tutkia neiti Blackwoodin ehdotusta. Hän sanoi: "Blackwood on oikeassa kysyessään hyökkäysaseista ja niiden saatavuudesta, ja tarkastelen asiaa mielelläni. "Olen myös sitä mieltä, että tuon hyökkäyksen ja Leytonstonen hyökkäyksen yhteydessä - vaikka ne eivät liity toisiinsa - on oikein tarkastella myös poliisin resursseja sen käytössä olevien välineiden osalta." Hän sanoi, että hän on myös valmis tarkastelemaan sitä. Trevor Joycea, 36, syytettiin murhasta hyökkäyksen jälkeen, ja hänen on määrä saapua Oxfordin kruununoikeuteen 7. maaliskuuta ensi vuonna. Thames Valleyn poliisi ilmoitti, että se oli puukotuksen jälkeen siirtynyt vapaaehtoisesti IPCC:n käsiteltäväksi.</w:t>
      </w:r>
    </w:p>
    <w:p>
      <w:r>
        <w:rPr>
          <w:b/>
        </w:rPr>
        <w:t xml:space="preserve">Yhteenveto</w:t>
      </w:r>
    </w:p>
    <w:p>
      <w:r>
        <w:t xml:space="preserve">Pääministeri on sanonut tutkivansa "hyökkäysaseiden" saatavuutta Poundlandin myymälässä tapahtuneen kuolemaan johtaneen puukotuksen jälkeen.</w:t>
      </w:r>
    </w:p>
    <w:p>
      <w:r>
        <w:rPr>
          <w:b/>
          <w:u w:val="single"/>
        </w:rPr>
        <w:t xml:space="preserve">Asiakirjan numero 29165</w:t>
      </w:r>
    </w:p>
    <w:p>
      <w:r>
        <w:t xml:space="preserve">Doverin uusi kunnallinen sairaala saa suunnitteluluvan</w:t>
      </w:r>
    </w:p>
    <w:p>
      <w:r>
        <w:t xml:space="preserve">Se rakennetaan nykyisen Bucklandin sairaalan paikalle Coombe Valley Roadille, ja se säästää osan potilaista matkoilta Ashfordiin ja Margateen hoitoa varten. East Kent Hospitals University NHS Foundation Trust hyväksyi joulukuussa rahoituksen 21 miljoonan punnan sairaalalle. Doverin alueneuvoston suunnittelukomitea on hyväksynyt suunnitelmat. NHS Trustin mukaan töiden odotetaan valmistuvan joulukuuhun 2014 mennessä. Liz Shutler trustista sanoi: "Olemme iloisia uutisista, joiden ansiosta voimme edetä ja aloittaa tämän uuden kunnallisen sairaalan rakentamisen Doverin ja ympäröivän alueen asukkaille. "Tämä huipputekninen laitos tarjoaa potilaille nykyaikaista hoitoa tarkoitusta varten rakennetussa ympäristössä", hän jatkaa. Töiden oli määrä alkaa vuonna 2009, ja viivästykset ovat herättäneet vastalauseita. Suunnitellusta aloituksesta luovuttiin, kun ympäristövirasto esitti vastalauseita tulvariskien vuoksi. Joulukuussa 2011 viivästyksistä suuttuneet kampanjoijat marssivat kaupungin läpi.</w:t>
      </w:r>
    </w:p>
    <w:p>
      <w:r>
        <w:rPr>
          <w:b/>
        </w:rPr>
        <w:t xml:space="preserve">Yhteenveto</w:t>
      </w:r>
    </w:p>
    <w:p>
      <w:r>
        <w:t xml:space="preserve">Doveriin suunnitellulle uudelle kunnalliselle sairaalalle on myönnetty rakennuslupa vuosien kampanjoinnin jälkeen.</w:t>
      </w:r>
    </w:p>
    <w:p>
      <w:r>
        <w:rPr>
          <w:b/>
          <w:u w:val="single"/>
        </w:rPr>
        <w:t xml:space="preserve">Asiakirjan numero 29166</w:t>
      </w:r>
    </w:p>
    <w:p>
      <w:r>
        <w:t xml:space="preserve">Vandaalit vahingoittivat kenraali de Gaullen hautaa ja aiheuttivat raivoa</w:t>
      </w:r>
    </w:p>
    <w:p>
      <w:r>
        <w:t xml:space="preserve">Viranomaisten mukaan mies astui haudan päälle ja kaatoi puolentoista metrin pituisen ristin sen päähän, joka murtui. Tapaus sattui lauantaina, jolloin muistettiin Ranskan vastarintaa natsi-Saksaa vastaan. Tuhannet ihmiset vierailevat paikalla joka vuosi kunnioittaakseen 1900-luvun Ranskan suurhahmoa. Kenraali de Gaulle johti Ranskan vastarintaliikettä toisen maailmansodan aikana, perusti viidennen tasavallan 1950-luvulla ja johti maata vuosikymmenen ajan vuoteen 1969 asti. Hän kuoli vuonna 1970, ja hänet on haudattu Colombey-les-Deux-Eglisesin kylään Haute-Marnen departementissa pohjoisessa. Poliisin mukaan haudan, jota valvotaan jatkuvasti videovalvonnalla, oli vaurioittanut kolmekymppinen mies, joka kiipesi haudan päälle ja potkaisi ristin juurta, kunnes se putosi. Tämän jälkeen hän poistui hautausmaalta ja nousi autoon, jossa oli toinen mies, jota myös etsitään. Muu osa haudasta ei ollut vahingoittunut, ja risti korvataan ensi viikon loppuun mennessä, viranomaiset kertoivat. Lukuisat poliitikot ovat kirjoittaneet reaktioitaan Twitterissä. Pääministeri Edouard Philippe sanoi olevansa "surullinen ja tyrmistynyt" ja kuvaili vandalismia "Ranskaa vastaan suunnatuksi teoksi". Entinen presidentti Nicolas Sarkozy sanoi, että vandaalit olivat "loukanneet Ranskaa ja sen arvoja".</w:t>
      </w:r>
    </w:p>
    <w:p>
      <w:r>
        <w:rPr>
          <w:b/>
        </w:rPr>
        <w:t xml:space="preserve">Yhteenveto</w:t>
      </w:r>
    </w:p>
    <w:p>
      <w:r>
        <w:t xml:space="preserve">Kahta epäiltyä etsitään sen jälkeen, kun vandaalit vahingoittivat Ranskan entisen johtajan, kenraali Charles de Gaullen hautaa, mikä herätti närkästystä.</w:t>
      </w:r>
    </w:p>
    <w:p>
      <w:r>
        <w:rPr>
          <w:b/>
          <w:u w:val="single"/>
        </w:rPr>
        <w:t xml:space="preserve">Asiakirjan numero 29167</w:t>
      </w:r>
    </w:p>
    <w:p>
      <w:r>
        <w:t xml:space="preserve">Norfolkin koulun pommipelko sai alkunsa oppilaan rannalta löytämästä pommista.</w:t>
      </w:r>
    </w:p>
    <w:p>
      <w:r>
        <w:t xml:space="preserve">Poliisi kutsuttiin Wells-next-the-Sea -kaupungissa sijaitsevaan Alderman Peel High Schooliin, mutta rehtorin mukaan esine oli "hyvin vanha metallinpala". Norfolkin poliisin mukaan kouluun kutsuttiin alun perin pomminpurkuasiantuntijoita, mutta he eivät saapuneet paikalle. Rehtori Alastair Ogle sanoi, että koulu "varoi varovaisuutta", koska se oli huolissaan vahvasti ruostuneesta esineestä. "Eräs poika toi rannalta löytämänsä metallinpalasen - hyvin vanhan ruostuneen metallinpalasen", hän sanoi. "Emme olleet varmoja, pitäisikö siitä olla huolissaan." Koulu päätti evakuoida henkilökunnan ja oppilaat rakennuksista löydettyään esineen noin kello 10.25 BST, ennen kuin poliisi vahvisti, ettei se ollut epäilyttävä. Ihmiset saivat palata sisälle reilua tuntia myöhemmin. Ogle sanoi, että poliisit olivat vieneet esineen pois ja "kiittäneet" koulua sen toimista. Hän lisäsi, että oppilas ei ollut toiminut pahansuovasti, vaan oli tuonut rantalöytönsä "näyttääkseen sitä ystävilleen".</w:t>
      </w:r>
    </w:p>
    <w:p>
      <w:r>
        <w:rPr>
          <w:b/>
        </w:rPr>
        <w:t xml:space="preserve">Yhteenveto</w:t>
      </w:r>
    </w:p>
    <w:p>
      <w:r>
        <w:t xml:space="preserve">Lukio evakuoitiin sen jälkeen, kun eräs oppilas oli tuonut kouluun räjähtämättömäksi luullun ammuksen, jonka ensin pelättiin olevan räjähtämätön kranaatti.</w:t>
      </w:r>
    </w:p>
    <w:p>
      <w:r>
        <w:rPr>
          <w:b/>
          <w:u w:val="single"/>
        </w:rPr>
        <w:t xml:space="preserve">Asiakirjan numero 29168</w:t>
      </w:r>
    </w:p>
    <w:p>
      <w:r>
        <w:t xml:space="preserve">Papua-Uuden-Guinean tuomioistuimen määräys kieltää "tomaatti"-loukkauksen</w:t>
      </w:r>
    </w:p>
    <w:p>
      <w:r>
        <w:t xml:space="preserve">By News from Elsewhere......as found by BBC Monitoring Patilias Gamato voitti päätöksen bloggaaja Martyn Namarongia vastaan, joka viittasi häneen nimellä "Tomato" ja jota syytettiin vaalipäällikön kuvan julkaisemisesta tomaatti päässä, kertoo Post Courier -lehti. Namarong kiistää julkaisseensa väärennettyä kuvaa. Australian yleisradioyhtiö ABC:n mukaan Gamato sanoi turvautuneensa oikeustoimiin, kun Namorong alkoi käyttää hedelmäpohjaista solvausta, vaikka hän ei ollut ensimmäinen henkilö, joka teki niin. "Hän esitti joitakin herjaavia lausuntoja ja kutsui myös sukunimeäni 'tomaatiksi'", hän kertoi ABC:lle. "En näytä tomaatilta, olen ihminen." Vastauksena oikeusjuttuun Namarong twiittasi kuvan itsestään suukapulassa ja silmät sidottuna. Papua-Uuden-Guinean vaalien ääntenlaskenta on edelleen käynnissä, ja Reuters kertoo, että Kansainyhteisön tarkkailijaryhmä on ilmaissut huolensa raporteista, jotka koskevat vaaleihin liittyvää väkivaltaa ja äänten ostamista "joissakin tapauksissa valtion varojen ja kehitysyhteistyövarojen käytön kautta". Ensimmäisten tulosten mukaan hallitseva People's National Congress -puolue johtaa, ja nykyinen pääministeri Peter O'Neill voitti paikkansa. Alistair Coleman Seuraava juttu: Käytä #NewsfromElsewhere, jos haluat pysyä ajan tasalla Twitterin kautta.</w:t>
      </w:r>
    </w:p>
    <w:p>
      <w:r>
        <w:rPr>
          <w:b/>
        </w:rPr>
        <w:t xml:space="preserve">Yhteenveto</w:t>
      </w:r>
    </w:p>
    <w:p>
      <w:r>
        <w:t xml:space="preserve">Papua-Uuden-Guinean vaalipäällikkö on kääntynyt oikeuteen estääkseen kriittistä bloggaajaa pilkkaamasta hänen nimeään, kun maa menee vaaleihin.</w:t>
      </w:r>
    </w:p>
    <w:p>
      <w:r>
        <w:rPr>
          <w:b/>
          <w:u w:val="single"/>
        </w:rPr>
        <w:t xml:space="preserve">Asiakirjan numero 29169</w:t>
      </w:r>
    </w:p>
    <w:p>
      <w:r>
        <w:t xml:space="preserve">Jerseyn hoitokysely: Kirkon lapsityövoiman käyttöä koskevia tietoja haetaan</w:t>
      </w:r>
    </w:p>
    <w:p>
      <w:r>
        <w:t xml:space="preserve">Todistaja kertoi tiistaina lautakunnalle, että hän työskenteli palkatta kuusivuotiaana merkitsemässä pelipaitoja 1950-luvulla. Myöhemmin tiistaina tutkinta ilmoitti etsivänsä kadonneita Sacre-Coeurin orpokodin asiakirjoja. Heinäkuussa lastensuojelupalvelujen johtaja Tony Le Sueur kertoi tutkintalautakunnalle, että katoliset asiakirjat oli poistettu Jerseystä. Hän sanoi, että kirkon tai Barnardon kaltaisten vapaaehtoisjärjestöjen ylläpitämiin koteihin liittyvät tiedot olisi lähetetty takaisin Englantiin tai Ranskaan, kun vapaaehtoiskodit suljettiin. Lapsityövoiman käyttö Le Sueur kertoi paneelille myös olevansa tietoinen Sacre-Coeurin orpokodin tekstiilitehtaasta ja sanoi, että tytöille maksettiin palkkaa. Tiistain todistaja, johon viitattiin nimellä "rouva A", sanoi, että tytöt työskentelivät tehtaassa koulun jälkeen ja lauantaisin, eikä heille maksettu palkkaa. Tiedotteessa tutkintaryhmän jäsen sanoi: "Tämän aamun todistajanlausuntojen jälkeen, jotka olivat ensimmäiset Sacre-Coeuria koskevat, tutkinta yrittää jäljittää asiakirjoja kodista. "On todennäköistä, että tästä kodista löytyy lisää mahdollisia todistajia. "Asiakirjojen uskotaan olevan Ranskassa, mutta niitä yritetään jäljittää katolisen kirkon kautta." Kyseessä on ensimmäinen kerta, kun saarella käytetystä lapsityövoimasta kuullaan yksityiskohtaisia todisteita. Ryhmä sanoo olevansa erittäin kiinnostunut kuulemaan kaikilta, joilla on lisätietoja Sacre-Coeurin vanhasta neuletehtaasta.</w:t>
      </w:r>
    </w:p>
    <w:p>
      <w:r>
        <w:rPr>
          <w:b/>
        </w:rPr>
        <w:t xml:space="preserve">Yhteenveto</w:t>
      </w:r>
    </w:p>
    <w:p>
      <w:r>
        <w:t xml:space="preserve">Jersey Care Inquiry -järjestö on ottanut yhteyttä Jerseyn katoliseen kirkkoon väitteiden vuoksi, jotka koskevat lapsityövoiman käyttöä nunnien johtamassa tekstiilitehtaassa.</w:t>
      </w:r>
    </w:p>
    <w:p>
      <w:r>
        <w:rPr>
          <w:b/>
          <w:u w:val="single"/>
        </w:rPr>
        <w:t xml:space="preserve">Asiakirjan numero 29170</w:t>
      </w:r>
    </w:p>
    <w:p>
      <w:r>
        <w:t xml:space="preserve">Devonin "riippumattomuus" -hoitorahoitus saa 12 miljoonaa puntaa lisärahoitusta.</w:t>
      </w:r>
    </w:p>
    <w:p>
      <w:r>
        <w:t xml:space="preserve">Neuvosto, NHS Devon ja paikalliset lääkärit pohtivat, miten rahat jaetaan, mutta neljän pääalueen odotetaan hyötyvän. Niihin kuuluvat ennaltaehkäisevät palvelut, joiden avulla ihmiset voivat välttää sairaalaan joutumisen, neuvosto totesi. "Myös sairaalasta kotiutuville suunnatut palvelut hyötyisivät, sanottiin. "Mahdollisimman itsenäinen" Rahaa oli tarkoitus käyttää myös uuteen teknologiaan ja laitteisiin, joilla autetaan ihmisiä hoitamaan perustehtäviä kodeissaan, neuvosto sanoi. Konservatiivien hallitsema viranomainen lisäsi, että lähes 5 miljoonaa puntaa käytettäisiin ihmisten terveys- ja sosiaalihuollon tarpeisiin. Rahoitus on osa lähes 800 miljoonan punnan määrärahoja, jotka terveysministeriö on ilmoittanut paikallisneuvostoille tälle varainhoitovuodelle. 12 miljoonaa puntaa on tarkoitus käyttää kolmen vuoden aikana, eikä se vaikuttaisi Devonin NHS:n budjettiin, neuvosto sanoi. Sosiaalihuollosta vastaava kabinetin jäsen Stuart Barker sanoi: "Ihmiset haluavat olla mahdollisimman itsenäisiä sen sijaan, että he joutuisivat turvautumaan pitkäaikaiseen hoitoon laitoksissa. "Siksi haluamme, että lisärahoitus keskitetään palveluihin, jotka auttavat ihmisiä elämään arvokkaasti vanhemmalla iällä, itsenäisemmin ja valinnanvaraisemmin."</w:t>
      </w:r>
    </w:p>
    <w:p>
      <w:r>
        <w:rPr>
          <w:b/>
        </w:rPr>
        <w:t xml:space="preserve">Yhteenveto</w:t>
      </w:r>
    </w:p>
    <w:p>
      <w:r>
        <w:t xml:space="preserve">Devon saa lähes 12 miljoonaa puntaa lisätukea hoitoa tarvitsevien ihmisten itsenäisempään elämään, kuten kreivikunnan neuvosto on ilmoittanut.</w:t>
      </w:r>
    </w:p>
    <w:p>
      <w:r>
        <w:rPr>
          <w:b/>
          <w:u w:val="single"/>
        </w:rPr>
        <w:t xml:space="preserve">Asiakirjan numero 29171</w:t>
      </w:r>
    </w:p>
    <w:p>
      <w:r>
        <w:t xml:space="preserve">First Hull Trains -junayhteys Lontooseen peruttu</w:t>
      </w:r>
    </w:p>
    <w:p>
      <w:r>
        <w:t xml:space="preserve">First Hull Trains peruutti 0825-junan Lontooseen. Myös 1148 Kings Crossista Hulliin on peruttu. Juna 1710 Hullista Lontooseen ei todennäköisesti kulje. Matkustajia kehotetaan ilmoittautumaan lähtöasemille vaihtoehtoisia kuljetuksia varten. Ilmoitus on seurausta siitä, että tiistaina peruttiin kaikki Hullista pääkaupunkiin lähtevät junat. Se tapahtuu sen jälkeen, kun junayhtiö oli kyselytutkimuksen mukaan sijoittunut maan ensimmäiselle sijalle asiakastyytyväisyydessä. Kevään 2011 kansallisessa matkustajakyselyssä junayhtiö sijoittui ensimmäiselle sijalle yhdessä Heathrow Expressin kanssa. Matkustajista 95 prosenttia ilmoitti olevansa tyytyväisiä yleiseen palveluun.</w:t>
      </w:r>
    </w:p>
    <w:p>
      <w:r>
        <w:rPr>
          <w:b/>
        </w:rPr>
        <w:t xml:space="preserve">Yhteenveto</w:t>
      </w:r>
    </w:p>
    <w:p>
      <w:r>
        <w:t xml:space="preserve">Junayhtiö on peruuttanut Hullin ja Lontoon väliset aamuvuorot vaunuongelmien vuoksi.</w:t>
      </w:r>
    </w:p>
    <w:p>
      <w:r>
        <w:rPr>
          <w:b/>
          <w:u w:val="single"/>
        </w:rPr>
        <w:t xml:space="preserve">Asiakirjan numero 29172</w:t>
      </w:r>
    </w:p>
    <w:p>
      <w:r>
        <w:t xml:space="preserve">Kiina ja Vietnam allekirjoittivat sopimuksen Etelä-Kiinan merikiistasta</w:t>
      </w:r>
    </w:p>
    <w:p>
      <w:r>
        <w:t xml:space="preserve">Michael BristowBBC News, Peking Sopimuksessa hahmotellaan joukko toimenpiteitä, kuten vihjelinja hätätilanteita varten ja määräys, jonka mukaan molempien maiden viranomaiset tapaavat kahdesti vuodessa. Sopimus syntyi kuukausia kestäneiden jännitteiden jälkeen. Etelä-Kiinan merellä on mahdollisesti valtavat öljy- ja kaasuvarannot, ja se on tärkeä laivareitti. Sopimuksen mukaan kaikkien merirajoja koskevien lopullisten sopimusten olisi perustuttava kansainväliseen oikeuteen, ja niiden olisi oltava molempien osapuolten hyväksyttävissä. Yhteistyötä Etelä-Kiinan merellä olisi myös lisättävä muun muassa tieteellisen tutkimuksen alalla. Nämä ovat kauniita sanoja - mutta niitä voi olla vaikea toteuttaa käytännössä. Osapuolet ovat kiistelleet tänä vuonna toistuvasti siitä, kenellä on suvereniteetti tähän kiistanalaiseen vesialueeseen. Maiden alukset ottivat yhteen muutama kuukausi sitten, ja Hanoissa järjestettiin Kiinan vastaisia mielenosoituksia. Kiistassa suvereniteetista on mukana useita kansakuntia - ei vain Kiina ja Vietnam. Niiden kaikkien saaminen yksimielisyyteen siitä, kuka omistaa mitäkin, ei ole helppoa.</w:t>
      </w:r>
    </w:p>
    <w:p>
      <w:r>
        <w:rPr>
          <w:b/>
        </w:rPr>
        <w:t xml:space="preserve">Yhteenveto</w:t>
      </w:r>
    </w:p>
    <w:p>
      <w:r>
        <w:t xml:space="preserve">Kiina ja Vietnam ovat allekirjoittaneet sopimuksen Etelä-Kiinan merta koskevan, toisinaan katkeran kiistan hallinnasta.</w:t>
      </w:r>
    </w:p>
    <w:p>
      <w:r>
        <w:rPr>
          <w:b/>
          <w:u w:val="single"/>
        </w:rPr>
        <w:t xml:space="preserve">Asiakirjan numero 29173</w:t>
      </w:r>
    </w:p>
    <w:p>
      <w:r>
        <w:t xml:space="preserve">Sunderlandin riittämättömät lapsipalvelut nimittää uuden johtajan Alex Hopkinsin.</w:t>
      </w:r>
    </w:p>
    <w:p>
      <w:r>
        <w:t xml:space="preserve">Alex Hopkins, joka on tällä hetkellä Northamptonshiren johtaja, ottaa Sunderlandin palvelun haltuunsa heinäkuussa. Marraskuussa 2015 tehdyissä kahdessa erillisessä tapausarvioinnissa todettiin, että neuvoston laiminlyönnit ovat saattaneet vaikuttaa yhden vauvan kuolemaan ja toisen loukkaantumiseen. Neuvoston tiedottaja sanoi, että myös etulinjan henkilöstöä on palkattu lisää. Viime vuonna Ofsted totesi, että neuvosto ei reagoinut tarpeeksi nopeasti huoliin, jotka koskivat Penny-vauvaa, joka putosi ja hukkui kylpyammeeseen vuonna 2014. Se havaitsi myös, että tietoja erääseen lapseen - Baby N:ään - kohdistuneista riskeistä ei jaettu asianmukaisesti, sillä hänen isänsä tuomittiin myöhemmin laiminlyönnistä ja huonosta kohtelusta. Palvelua hallinnoi uusi yritys, ja sen odotetaan toimivan varjoina syyskuusta alkaen ja olevan täysin toiminnassa huhtikuuhun 2017 mennessä. Lasten palveluista vastaava komissaari Nick Whitfield sanoi: "Alexin menestys Northamptonshiren muutostyön johtamisessa on johtanut siihen, että Ofsted totesi hiljattain parannuksia kaikilla osa-alueilla, ja uskon, että hänellä on kyky todella muuttaa lasten palveluja Sunderlandissa."</w:t>
      </w:r>
    </w:p>
    <w:p>
      <w:r>
        <w:rPr>
          <w:b/>
        </w:rPr>
        <w:t xml:space="preserve">Yhteenveto</w:t>
      </w:r>
    </w:p>
    <w:p>
      <w:r>
        <w:t xml:space="preserve">Lasten palvelujen osasto, joka on luokiteltu riittämättömäksi "vakavien ja laajalle levinneiden puutteiden" vuoksi, on nimittänyt uuden pomon ja saanut 16 miljoonaa puntaa lisärahoitusta.</w:t>
      </w:r>
    </w:p>
    <w:p>
      <w:r>
        <w:rPr>
          <w:b/>
          <w:u w:val="single"/>
        </w:rPr>
        <w:t xml:space="preserve">Asiakirjan numero 29174</w:t>
      </w:r>
    </w:p>
    <w:p>
      <w:r>
        <w:t xml:space="preserve">Wikileaksin Assangea uhkaa kansainvälinen pidätysmääräys</w:t>
      </w:r>
    </w:p>
    <w:p>
      <w:r>
        <w:t xml:space="preserve">Hänet on etsintäkuulutettu epäiltynä raiskauksesta, seksuaalisesta ahdistelusta ja laittomasta pakottamisesta - syytökset hän kiistää. Syytökset liittyvät elokuussa Ruotsiin tehtyyn vierailuun. Australialainen Assange, joka ei asu Ruotsissa, sanoo, että syytökset ovat osa mustamaalauskampanjaa. Wikileaks on julkaissut luottamuksellista materiaalia Yhdysvaltain sotilastoiminnasta Irakissa ja Afganistanissa. Tukholman syyttäjä aloitti tutkinnan kesällä, mutta pääsyyttäjä luopui jutusta päivää myöhemmin. Syyskuussa Ruotsin syyttäjänviraston johtaja Marianne Ny käynnisti tutkinnan uudelleen, mutta ei tuolloin pyytänyt Assangen vangitsemista. Ny sanoo nyt, että Assangea, 39, on kuulusteltava. Kun syytökset tulivat ensimmäisen kerran julki, Assange sanoi, että niiden ilmaantuminen - aikana, jolloin Wikileaksia oli arvosteltu Afganistanin sodan asiakirjojen vuotamisesta - oli "syvästi huolestuttavaa".</w:t>
      </w:r>
    </w:p>
    <w:p>
      <w:r>
        <w:rPr>
          <w:b/>
        </w:rPr>
        <w:t xml:space="preserve">Yhteenveto</w:t>
      </w:r>
    </w:p>
    <w:p>
      <w:r>
        <w:t xml:space="preserve">Ruotsi on antanut kansainvälisen pidätysmääräyksen Wikileaksin perustajasta Julian Assangesta raiskaustapauksessa.</w:t>
      </w:r>
    </w:p>
    <w:p>
      <w:r>
        <w:rPr>
          <w:b/>
          <w:u w:val="single"/>
        </w:rPr>
        <w:t xml:space="preserve">Asiakirjan numero 29175</w:t>
      </w:r>
    </w:p>
    <w:p>
      <w:r>
        <w:t xml:space="preserve">Venäläiset tiedotusvälineet pohtivat lento-onnettomuuden syytä</w:t>
      </w:r>
    </w:p>
    <w:p>
      <w:r>
        <w:t xml:space="preserve">Valtion hallinnoiman Channel One TV:n mukaan kyseessä oli Venäjän ilmailuhistorian pahin onnettomuus. Venäjä ja Egypti "ymmärtävät täysin toisiaan onnettomuuden tutkintaan liittyvissä kysymyksissä", Venäjän liikenneministeri Maksim Sokolov sanoi. Maailma suree NTV:n mukaan venäläiset asiantuntijat tulkitsevat mustat laatikot, ja Kremliä lähellä oleva LifeNews TV -uutiskanava kertoi: "Koko maailma suree lentoturman uhreja". "Emme voi sulkea pois sitä, että terroristeilla olisi voinut olla osuutta lentoturmassa. On hyvin tiedossa, että sen jälkeen, kun Venäjä aloitti sotilasoperaation Syyriassa, useat jihadistiryhmät ovat julistaneet 'pyhän sodan' Venäjää ja sen kansalaisia vastaan", kertoi joukkotiedotussanomalehti Moskovski Komsomolets verkkosivuillaan. Jehko Moskvy -radiossa terrorismin vastaisten Alfa-eliittijoukkojen entinen jäsen Sergei Gontšarov torjui tiedot, joiden mukaan Islamilaiseksi valtioksi (IS) itseään kutsuva ryhmä voisi olla vastuussa onnettomuudesta. "Tämä on jälleen yksi IS:n mainoskampanja", hän sanoi. Turvallisuuskysymyksiä? Hallitusmielinen Izvestia-lehti kertoo, että lentoyhtiö on velkaa Venäjän valtion eläkerahastolle vakuutusmaksuja, mutta toteaa, että yhtiön väitetyt kassavirtaongelmat johtuvat siitä, että matkanjärjestäjät eivät maksa laskujaan. Ilmailualan insinööri Viktor Alksnis kertoo hallitusmieliselle iltapäivälehdelle Komsomolskaja Pravdalle, että tämä ei ole ensimmäinen kerta, kun "astumme samaan haravaan". Hänen mukaansa kymmenet pienet lentoyhtiöt, jotka syntyivät "villillä 1990-luvulla, eivät voi taata lentoliikenteen turvallisuutta". Novaja Gazeta -sanomalehti varoittaa vahtikoirien taipumuksesta arvostella katastrofeja vasta niiden tapahtumisen jälkeen. Niiden pitäisi keskittyä niiden ehkäisemiseen, todetaan artikkelissa. "Meillä on toistaiseksi liian vähän tietoa kehittääksemme versioita lento-onnettomuuden syistä...". Virastot löytävät lentoyhtiöiden rikkomukset aina sen jälkeen, kun onnettomuus on jo tapahtunut". BBC Monitoring raportoi ja analysoi uutisia tv-, radio-, verkko- ja printtimedioista ympäri maailmaa. Voit seurata BBC Monitoringia Twitterissä ja Facebookissa.</w:t>
      </w:r>
    </w:p>
    <w:p>
      <w:r>
        <w:rPr>
          <w:b/>
        </w:rPr>
        <w:t xml:space="preserve">Yhteenveto</w:t>
      </w:r>
    </w:p>
    <w:p>
      <w:r>
        <w:t xml:space="preserve">Venäjällä ilmestyy viikonloppuna vain kourallinen sanomalehtiä, ja ne ovat yrittäneet selvittää, mitä lennolle KGL9268 tarkalleen ottaen tapahtui.</w:t>
      </w:r>
    </w:p>
    <w:p>
      <w:r>
        <w:rPr>
          <w:b/>
          <w:u w:val="single"/>
        </w:rPr>
        <w:t xml:space="preserve">Asiakirjan numero 29176</w:t>
      </w:r>
    </w:p>
    <w:p>
      <w:r>
        <w:t xml:space="preserve">Glasgow'n lentoaseman hälytys aiheutui rokotepakettivuodosta</w:t>
      </w:r>
    </w:p>
    <w:p>
      <w:r>
        <w:t xml:space="preserve">Lentokoneen ympärille asetettiin suojavyöhyke sen jälkeen, kun huoli vuotavasta paketista oli herännyt KLM:n Amsterdamista lähtevällä lennolla KL1473. Lentoyhtiön mukaan vuoto koski paketin jäähdyttämiseksi pakattua kuivajäätä, ja rokoteputket pysyivät ehjinä. Tapahtuma keskeytettiin ja alue julistettiin turvalliseksi perjantaina kello 13.30. Osa kansainvälisestä terminaalista oli jo aiemmin evakuoitu ja suljettu, kun ryhmä tutki pakettia, mutta kaikki muut lentoaseman alueet pysyivät täysin toiminnassa. Lentoasemalta otetuissa kuvissa näkyi kiitotien läheisyydessä suuri määrä hätäajoneuvoja, mukaan lukien useita palolaitoksia, ambulansseja ja ympäristönsuojeluyksikkö. KLM sanoi lausunnossaan: "Amsterdamin ja Glasgow'n välillä liikennöivässä KL1473-koneessa kuivajäähän pakattu paketti alkoi vuotaa iltapäivällä. "Paketti sisälsi rokotteita sisältäviä lasiputkia. Putket ovat säilyneet ehjinä, ainoastaan niiden ympärillä oleva jäähdytys on alkanut vuotaa. "Varotoimenpiteenä palokunta sulki lentokoneen välittömän lähiympäristön. Matkustajat eivät olleet missään vaiheessa vaarassa, mutta heidät poistettiin koneesta varotoimenpiteenä."</w:t>
      </w:r>
    </w:p>
    <w:p>
      <w:r>
        <w:rPr>
          <w:b/>
        </w:rPr>
        <w:t xml:space="preserve">Yhteenveto</w:t>
      </w:r>
    </w:p>
    <w:p>
      <w:r>
        <w:t xml:space="preserve">Glasgow'n lentoasemalla sattuneen hätätilanteen aiheutti vuoto lentokoneen ruumassa olleesta lasisia rokoteputkia sisältävästä pakkauksesta.</w:t>
      </w:r>
    </w:p>
    <w:p>
      <w:r>
        <w:rPr>
          <w:b/>
          <w:u w:val="single"/>
        </w:rPr>
        <w:t xml:space="preserve">Asiakirjan numero 29177</w:t>
      </w:r>
    </w:p>
    <w:p>
      <w:r>
        <w:t xml:space="preserve">Hyväntekeväisyysjärjestöjen yhteistoiminnalla on merkitystä Manxin biologiselle monimuotoisuudelle.</w:t>
      </w:r>
    </w:p>
    <w:p>
      <w:r>
        <w:t xml:space="preserve">Manx National Heritage (MNH) ja Manx Wildlife Trust (MWT) ovat allekirjoittaneet yhteisymmärryspöytäkirjan, joka johtaa yhteistoimintaan tulevaisuudessa. MWT:n Leigh Morris sanoi, että se auttaa hyväntekeväisyysjärjestöjä "toteuttamaan vahvoja asioita". MNH:n Edmund Southworth lisäsi, että se varmistaisi, etteivät ne "kilpaile" keskenään. MNH vastaa historiallisista nähtävyyksistä ja omistaa suuria osia Manxin maaseudusta, kuten Calf of Manin luonnonsuojelualueen, kun taas MWT on Mansaaren suurin hyväntekeväisyysjärjestö. Hyväntekeväisyysjärjestöt ovat jo sopineet työskentelevänsä yhdessä ympäristö-, elintarvike- ja maatalousministeriön kanssa villieläinten suojeluhankkeessa, jonka on määrä alkaa vuonna 2021 ja jonka tavoitteena on palauttaa saaren biologinen monimuotoisuus palauttamalla eläinten ja kasvien elinympäristöjä. Morris sanoi, että "suurten ongelmien ratkaisemiseksi" organisaatioiden on päästävä ulos "siiloista ja tehtävä yhteistyötä", ja Southworth sanoi, että yhteisymmärryksellä varmistetaan, että ne kommunikoivat "säännöllisesti ja merkityksellisesti". Hän sanoi, että yhteistyöllä voidaan "saada aikaan muutoksia" ja että seuraava askel on "toimintasuunnitelmien kehittäminen". Seuraa BBC Isle of Mania Facebookissa ja Twitterissä. Voit myös lähettää juttuideoita osoitteeseen northwest.newsonline@bbc.co.uk</w:t>
      </w:r>
    </w:p>
    <w:p>
      <w:r>
        <w:rPr>
          <w:b/>
        </w:rPr>
        <w:t xml:space="preserve">Yhteenveto</w:t>
      </w:r>
    </w:p>
    <w:p>
      <w:r>
        <w:t xml:space="preserve">Kahden Mansaaren hyväntekeväisyysjärjestön välinen uusi sopimus parantaa merkittävästi saaren biologista monimuotoisuutta, järjestöt ovat todenneet.</w:t>
      </w:r>
    </w:p>
    <w:p>
      <w:r>
        <w:rPr>
          <w:b/>
          <w:u w:val="single"/>
        </w:rPr>
        <w:t xml:space="preserve">Asiakirjan numero 29178</w:t>
      </w:r>
    </w:p>
    <w:p>
      <w:r>
        <w:t xml:space="preserve">Ministeri liittyy toimittajien mielenosoitukseen</w:t>
      </w:r>
    </w:p>
    <w:p>
      <w:r>
        <w:t xml:space="preserve">Myös valtiovarainministeri Sarath Amunugama osallistui mielenosoitukseen, jonka järjestivät yhdessä Free Media Movement (FMM), Sri Lanka Working Journalists Association (SLWJA) ja Independent Media Workers Union (IMWU). Valokuvatoimittaja Lanka Jayasundara ja viiden tähden hotellin työntekijä Dilani Maheshika saivat surmansa hyökkäyksessä. Tuomitessaan hyökkäyksen konserttiin hallitseva koalitiokumppani Janatha Vimukthi Peramuna (JVP) kehotti torstaina "asiaankuuluvia viranomaisia" ryhtymään välittömiin toimiin "osallisten ryhmien" tunnistamiseksi. JVP kuitenkin väitti lausunnossaan, että "juuri se ryhmä, joka on vararikossa ja joka käyttäytyi väkivaltaisesti lähimenneisyydessä parlamentissa". FMM:n tiedottaja Sunanda Deshapriya sanoi, että JVP ja Jathika Hela Urumaya (JHU) ovat "singhalabuddhalaisen fundamentalistivirran johdossa", joka on vastuussa useista aiemmista välikohtauksista, jotka huipentuivat konserttipommi-iskuun. Mielenosoittajat tuomitsivat myös hallituksen ministereiden ja parlamentin jäsenten lausunnot, joissa yksityisten tiedotusvälineiden osallistumisesta pommi-iskuun.</w:t>
      </w:r>
    </w:p>
    <w:p>
      <w:r>
        <w:rPr>
          <w:b/>
        </w:rPr>
        <w:t xml:space="preserve">Yhteenveto</w:t>
      </w:r>
    </w:p>
    <w:p>
      <w:r>
        <w:t xml:space="preserve">Toimittajat järjestivät mielenosoituksen vastalauseena Colombon Bollywood-konsertin pommi-iskulle, jossa esiintyivät muun muassa megatähdet Shahrukh Khan ja Preity Zinta.</w:t>
      </w:r>
    </w:p>
    <w:p>
      <w:r>
        <w:rPr>
          <w:b/>
          <w:u w:val="single"/>
        </w:rPr>
        <w:t xml:space="preserve">Asiakirjan numero 29179</w:t>
      </w:r>
    </w:p>
    <w:p>
      <w:r>
        <w:t xml:space="preserve">Don Carlo: Plácido Domingo vetäytyy Royal Opera Housen esityksistä</w:t>
      </w:r>
    </w:p>
    <w:p>
      <w:r>
        <w:t xml:space="preserve">Oopperalaulajan ja kapellimestarin oli määrä esiintyä lontoolaisessa konserttipaikassa heinäkuussa. Häntä vastaan on kuitenkin esitetty useita syytöksiä väärinkäytöksistä, jotka hän kiistää. Kuninkaallinen oopperatalo vahvisti, ettei Domingoa vastaan ole esitetty väitteitä väärinkäytöksistä ja että se "ymmärtää hänen syynsä erota". "Plácido on erinomainen laulaja ja taiteilija, ja olemme erittäin kiitollisia hänen tuestaan ja sitoutumisestaan vuosikymmenien ajan", Domingo totesi perjantaina antamassaan lausunnossa. "Ilmoitamme hänen Don Carlo -roolinsa valinnasta aikanaan." Viime kuussa Domingo pyysi anteeksi, että oli "aiheuttanut loukkaantumista" naisille, jotka olivat syyttäneet häntä seksuaalisesta ahdistelusta, ja erosi myös Los Angelesin oopperan pääjohtajan tehtävästä. "Kunnioitan sitä, että nämä naiset vihdoin tunsivat olonsa tarpeeksi mukavaksi puhuakseen", hän sanoi Los Angeles Timesille antamassaan lausunnossa. "Haluan heidän tietävän, että olen todella pahoillani aiheuttamastani loukkauksesta." Seuraa meitä Facebookissa tai Twitterissä @BBCNewsEnts. Jos sinulla on juttuehdotus, lähetä sähköpostia osoitteeseen entertainment.news@bbc.co.uk.</w:t>
      </w:r>
    </w:p>
    <w:p>
      <w:r>
        <w:rPr>
          <w:b/>
        </w:rPr>
        <w:t xml:space="preserve">Yhteenveto</w:t>
      </w:r>
    </w:p>
    <w:p>
      <w:r>
        <w:t xml:space="preserve">Plácido Domingo ja Kuninkaallinen oopperatalo ovat "päättäneet yhteisesti", että hän vetäytyy Don Carlon tulevista esityksistä tänä kesänä.</w:t>
      </w:r>
    </w:p>
    <w:p>
      <w:r>
        <w:rPr>
          <w:b/>
          <w:u w:val="single"/>
        </w:rPr>
        <w:t xml:space="preserve">Asiakirjan numero 29180</w:t>
      </w:r>
    </w:p>
    <w:p>
      <w:r>
        <w:t xml:space="preserve">Yksi loukkaantui Aberdeenin ohitustien teollisuusonnettomuudessa</w:t>
      </w:r>
    </w:p>
    <w:p>
      <w:r>
        <w:t xml:space="preserve">Pelastuslaitos kutsuttiin paikalle Dycen alueelle noin kello 11.40. Skotlannin ambulanssipalvelun mukaan yksi henkilö vietiin Aberdeen Royal Infirmaryyn. Vammojen ei uskottu olevan hengenvaarallisia. Skotlannin poliisin mukaan asiasta oli ilmoitettu myös Health and Safety Executive (HSE) -virastolle. Transport Scotlandin edustaja sanoi: "Ymmärtääksemme työmaalla sattui aiemmin tänään välikohtaus. "Vaikka vastuu työterveydestä ja -turvallisuudesta on hankkeen urakoitsijalla, Aberdeen Roads Limitedillä, Transport Scotland suhtautuu erittäin vakavasti kaikkien suurissa infrastruktuurihankkeissaan työskentelevien ihmisten turvallisuuteen, ja voimme vahvistaa, että urakoitsija on käynnistänyt täydellisen tutkinnan tämän tapauksen syyn selvittämiseksi."</w:t>
      </w:r>
    </w:p>
    <w:p>
      <w:r>
        <w:rPr>
          <w:b/>
        </w:rPr>
        <w:t xml:space="preserve">Yhteenveto</w:t>
      </w:r>
    </w:p>
    <w:p>
      <w:r>
        <w:t xml:space="preserve">Mies on viety sairaalaan Aberdeenin ohitustien työmaalla sattuneen työtapaturman jälkeen.</w:t>
      </w:r>
    </w:p>
    <w:p>
      <w:r>
        <w:rPr>
          <w:b/>
          <w:u w:val="single"/>
        </w:rPr>
        <w:t xml:space="preserve">Asiakirjan numero 29181</w:t>
      </w:r>
    </w:p>
    <w:p>
      <w:r>
        <w:t xml:space="preserve">Coronavirus: Denbighshiren teiden korjaukset vaikuttavat "vuosiksi eteenpäin".</w:t>
      </w:r>
    </w:p>
    <w:p>
      <w:r>
        <w:t xml:space="preserve">Denbighshiren tiehallinnon raportin mukaan työntekijät käsittelivät helmikuun myrskyjen jälkimaininkeja, kun korjaustöihin kohdistui lukitusrajoituksia. Pandemian vuoksi "käytännössä mitään kunnossapitotöitä" ei ole sen jälkeen voitu tehdä. "Viimeaikaiset ukkosmyrskyt ovat vain lisänneet ruuhkaa", raportissa sanottiin. Useat myrskyt, kuten Dennis-myrsky helmikuussa ja Francis-myrsky aiemmin tässä kuussa, ovat jättäneet jälkeensä tuhoja. Viranomaisen yhteisöjen valvontakomitealle antamassa raportissa todetaan, että "toiminta on palautunut hitaasti normaalille tasolle", vaikka lukitus on helpottunut. "Koska sosiaalista etäisyyttä koskevat rajoitukset ovat todennäköisesti voimassa lähitulevaisuudessa, näyttää siltä, että jotkin toiminnot voivat olla vaikeita vielä jonkin aikaa", raportissa sanottiin. "Kykymme ylläpitää verkkoa normaalisti tänä vuonna on heikentynyt, ja sillä on vaikutuksia tuleviin vuosiin." "Edistystä tapahtuu, mutta emme edisty niin sujuvasti kuin haluaisimme." Raportin mukaan komissio suunnitteli myös "lisätoimenpiteitä, joilla pyritään lieventämään Covid-19:n toisen aallon vaikutusta kykyymme huolehtia talvikunnossapidosta".</w:t>
      </w:r>
    </w:p>
    <w:p>
      <w:r>
        <w:rPr>
          <w:b/>
        </w:rPr>
        <w:t xml:space="preserve">Yhteenveto</w:t>
      </w:r>
    </w:p>
    <w:p>
      <w:r>
        <w:t xml:space="preserve">Neuvoston raportin mukaan coronavirus-pandemian seurannaisvaikutukset vaikuttavat teiden kunnossapitoon vuosien ajan.</w:t>
      </w:r>
    </w:p>
    <w:p>
      <w:r>
        <w:rPr>
          <w:b/>
          <w:u w:val="single"/>
        </w:rPr>
        <w:t xml:space="preserve">Asiakirjan numero 29182</w:t>
      </w:r>
    </w:p>
    <w:p>
      <w:r>
        <w:t xml:space="preserve">Valtuutetut tukevat Llangennechin walesilaisen koulun suunnitelmia.</w:t>
      </w:r>
    </w:p>
    <w:p>
      <w:r>
        <w:t xml:space="preserve">Valtuuston koulutus- ja lastentarkastuskomitea kokoontui maanantaina hyväksymään Llangennechin pikkukoulun ja Llangennechin alakoulun sulkemisen ensi vuonna. Tilalle rakennettaisiin uusi walesinkielinen peruskoulu. Carmarthenshiren valtuuston mukaan siirto varmistaisi, että "kaksikielisyys lisääntyy" alueella. Kampanjoijat väittävät, että ehdotus vie vanhemmilta valinnanvaraa, sillä molempien koulujen oppilaat voivat tällä hetkellä opiskella sekä englanniksi että walesiksi. Valtuustolle osoitetussa vetoomuksessa sanottiin, että siirtymisellä olisi "valtava vaikutus" yhteisön lapsiin, jotka haluavat englanninkielistä opetusta. Uusi Llangennech Community Primary School sisältää myös päiväkodin, ja se rakennettaisiin nykyisten ala- ja yläkoulujen tiloihin. Valtuuston johtokunta keskustelee ehdotuksista 20. kesäkuuta ja päättää, julkaiseeko se lakisääteisen ilmoituksen.</w:t>
      </w:r>
    </w:p>
    <w:p>
      <w:r>
        <w:rPr>
          <w:b/>
        </w:rPr>
        <w:t xml:space="preserve">Yhteenveto</w:t>
      </w:r>
    </w:p>
    <w:p>
      <w:r>
        <w:t xml:space="preserve">Suunnitelmat sulkea kaksi Carmarthenshiren koulua ja korvata ne walesinkielisellä koululla ovat saaneet kannatusta.</w:t>
      </w:r>
    </w:p>
    <w:p>
      <w:r>
        <w:rPr>
          <w:b/>
          <w:u w:val="single"/>
        </w:rPr>
        <w:t xml:space="preserve">Asiakirjan numero 29183</w:t>
      </w:r>
    </w:p>
    <w:p>
      <w:r>
        <w:t xml:space="preserve">Mansaaren wallaby-kanta "kasvaa".</w:t>
      </w:r>
    </w:p>
    <w:p>
      <w:r>
        <w:t xml:space="preserve">Manx Wildlife Trustin johtajan Duncan Bridgesin mukaan saaren pohjoisosassa elää nyt noin 120 yksilöä. Australiasta kotoisin olevat eläimet ovat asuttaneet Curraghia sen jälkeen, kun pari karkasi eläinpuistosta 1970-luvulla. Bridges sanoi: "Niiden määrä kasvaa vähitellen, koska niillä ei ole saalistajia tai kilpailijoita." Hän lisäsi: "Ne ovat melko tyytyväisinä asettuneet saarelle, ne laiduntavat nurmikolla, syövät pajua ja nuoria pensaita - periaatteessa ne täyttävät pienen peuran täyttämän markkinaraon Yhdistyneessä kuningaskunnassa. "Yleensä ne pysyttelevät samalla alueella, mutta saaren eteläosassa on tehty havaintoja, joten tiedämme, että jotkut yksilöt liikkuvat." Vaikka virallista wallabyjen lukumäärää ei ole laskettu, muutama vuosi sitten Manxin kannan uskottiin olevan sadan yksilön luokkaa. Aiheeseen liittyvät Internet-linkit Manx Wildlife Trust Curraghs Wildlife Park -eläinpuisto</w:t>
      </w:r>
    </w:p>
    <w:p>
      <w:r>
        <w:rPr>
          <w:b/>
        </w:rPr>
        <w:t xml:space="preserve">Yhteenveto</w:t>
      </w:r>
    </w:p>
    <w:p>
      <w:r>
        <w:t xml:space="preserve">Mansaaren villiintynyt wallaby-kanta on vähitellen kasvamassa, kertovat luontoasiantuntijat.</w:t>
      </w:r>
    </w:p>
    <w:p>
      <w:r>
        <w:rPr>
          <w:b/>
          <w:u w:val="single"/>
        </w:rPr>
        <w:t xml:space="preserve">Asiakirjan numero 29184</w:t>
      </w:r>
    </w:p>
    <w:p>
      <w:r>
        <w:t xml:space="preserve">Nainen oikeudessa "kadonneen miehen" James Proutin murhasta</w:t>
      </w:r>
    </w:p>
    <w:p>
      <w:r>
        <w:t xml:space="preserve">James Proutin, 43, ruumis löydettiin kotinsa läheltä sunnuntaina. Häntä ei ollut nähty helmikuun alun jälkeen, mutta hänet ilmoitettiin kadonneeksi vasta pitkäperjantaina. Anne Corbett, 25, Percy Mainista, jota syytetään myös salaliitosta oikeuden kulun vääristämiseksi, saapui North Tyneside Magistrates' Courtin eteen. Hänet määrättiin tutkintavankeuteen, ja hänet on määrä kuulla Newcastle Crown Courtissa 31. maaliskuuta. Kolme muuta henkilöä, joita syytetään myös salaliitosta oikeuden kulun vääristämiseksi, määrättiin tutkintavankeuteen. Percy Mainista kotoisin olevien Myra Woodin, 49, ja Kay Rayworthin, 55, on määrä saapua Newcastle Crown Courtiin 31. maaliskuuta. Zahid Zaman, 42, myös Percy Mainista, saapuu Teesside Crown Courtiin 26. huhtikuuta. Poliisit löysivät ruumiin pääsiäissunnuntaina iltapäivällä "avoimelta alueelta", joka sijaitsi lyhyen matkan päässä Proutin kodista St Stephen's Waylla Percy Mainissa. Poliisin mukaan ruumista ei ollut virallisesti tunnistettu, mutta he sanoivat olevansa "melko varmoja" siitä, että se oli Proutin ruumis. Ashingtonista kotoisin oleva 26-vuotias mies, joka myös pidätettiin, on vapautettu takuita vastaan lisätutkimuksia odotettaessa. Aiheeseen liittyvät Internet-linkit HM Courts Service</w:t>
      </w:r>
    </w:p>
    <w:p>
      <w:r>
        <w:rPr>
          <w:b/>
        </w:rPr>
        <w:t xml:space="preserve">Yhteenveto</w:t>
      </w:r>
    </w:p>
    <w:p>
      <w:r>
        <w:t xml:space="preserve">Nainen on saapunut oikeuteen syytettynä yli kuukausi sitten kadonneen North Tynesiden miehen murhasta.</w:t>
      </w:r>
    </w:p>
    <w:p>
      <w:r>
        <w:rPr>
          <w:b/>
          <w:u w:val="single"/>
        </w:rPr>
        <w:t xml:space="preserve">Asiakirjan numero 29185</w:t>
      </w:r>
    </w:p>
    <w:p>
      <w:r>
        <w:t xml:space="preserve">Cirque du Soleil -tähti selviytyi putoamisesta ilmavanteista</w:t>
      </w:r>
    </w:p>
    <w:p>
      <w:r>
        <w:t xml:space="preserve">Akrobaatti mursi myös kätensä ja menetti hetkeksi tajuntansa, kertoi hänen äitinsä Brisbanen radioasemalle. Skinner oli esiintymässä Kooza-show'n aikana Brisbanen Skygate-tapahtumapaikalla. "Paraneminen kestää kuudesta 12 viikkoon, mutta hänen kätensä ja jalkansa toimivat, mikä on tärkeintä", Anne Skinner sanoi. Hän puhui River 94.9 -radioasemalle. "Vakaa tila" Cirque du Soleil -show'n tiedottaja sanoi: "Koozan esiintyjä Lisa Skinner loukkaantui esityksen aikana Brisbanessa sunnuntaina iltapäivällä. "Hänet kuljetettiin paikalliseen sairaalaan, jossa hän saa tarvitsemaansa hoitoa. Olemme iloisia voidessamme ilmoittaa, että Lisan tila on tällä hetkellä vakaa ja hyvä. "Tällä hetkellä ensisijainen tavoitteemme on tukea Lisaa ja hänen perhettään, jotta he voivat keskittyä hänen toipumiseensa. Koozan näyttelijöiden ja henkilökunnan ajatukset ja rakkaus ovat hänen kanssaan." Skinner, joka on aiemmin kiertänyt Cirque du Soleilin kanssa, kuului Australian voimistelujoukkueeseen vuosien 1996, 2000 ja 2004 olympialaisissa. Hän voitti kultaa Kansainyhteisön kisoissa 1998. Sunnuntain esitys keskeytettiin, kun Skinner vietiin sairaalaan, mutta esitys jatkui myöhemmin. Seuraa meitä Facebookissa, Twitterissä @BBCNewsEnts tai Instagramissa bbcnewsents. Jos sinulla on juttuehdotus, lähetä sähköpostia osoitteeseen entertainment.news@bbc.co.uk.</w:t>
      </w:r>
    </w:p>
    <w:p>
      <w:r>
        <w:rPr>
          <w:b/>
        </w:rPr>
        <w:t xml:space="preserve">Yhteenveto</w:t>
      </w:r>
    </w:p>
    <w:p>
      <w:r>
        <w:t xml:space="preserve">Cirque du Soleil -tähti ja australialainen olympiavoimistelija Lisa Skinnerille on asennettu pään tukiranka sen jälkeen, kun hän oli murtanut nikamansa pudottuaan ilmavartalovoimistelun aikana.</w:t>
      </w:r>
    </w:p>
    <w:p>
      <w:r>
        <w:rPr>
          <w:b/>
          <w:u w:val="single"/>
        </w:rPr>
        <w:t xml:space="preserve">Asiakirjan numero 29186</w:t>
      </w:r>
    </w:p>
    <w:p>
      <w:r>
        <w:t xml:space="preserve">Jersey Electricity palauttaa virran kaikkiin koteihin</w:t>
      </w:r>
    </w:p>
    <w:p>
      <w:r>
        <w:t xml:space="preserve">Tiedottajan mukaan insinöörit aloittivat työt yhteensä 55 tapauksen parissa maanantaina klo 03.00 GMT. St Clement oli ainoa 12 seurakunnasta, joka ei kärsinyt 206 kodin sähkökatkosta. Sähköt palautettiin viimeiseen kiinteistöön La Ruelle Vaucluseen, St Helieriin, keskiviikkona kello 18.30. Toimitusjohtaja Chris Ambler sanoi: "Jerseyssä ei ole nähty näin äärimmäistä säätä 30 vuoteen, emmekä ole nähneet tämän mittakaavan vahinkoja sitten vuoden 87 suuren myrskyn." Energiaosaston johtaja David Padfield sanoi: "Tiimimme ovat tehneet pitkää päivää ja uskomatonta työtä karmeissa ja usein vaarallisissa olosuhteissa. "Olen pahoillani, ettemme pystyneet palauttamaan kaikkia asiakkaita nopeammin, mutta joissakin tapauksissa sääolosuhteet olivat meitä vastaan."</w:t>
      </w:r>
    </w:p>
    <w:p>
      <w:r>
        <w:rPr>
          <w:b/>
        </w:rPr>
        <w:t xml:space="preserve">Yhteenveto</w:t>
      </w:r>
    </w:p>
    <w:p>
      <w:r>
        <w:t xml:space="preserve">Sähköt on palautettu kaikkiin saaren koteihin sen jälkeen, kun lumi ja myrskytuulet vaurioittivat ilmajohtoja, Jersey Electricity on ilmoittanut.</w:t>
      </w:r>
    </w:p>
    <w:p>
      <w:r>
        <w:rPr>
          <w:b/>
          <w:u w:val="single"/>
        </w:rPr>
        <w:t xml:space="preserve">Asiakirjan numero 29187</w:t>
      </w:r>
    </w:p>
    <w:p>
      <w:r>
        <w:t xml:space="preserve">Govia Thameslink pyytää anteeksi peruutettuja ja myöhästyneitä junia.</w:t>
      </w:r>
    </w:p>
    <w:p>
      <w:r>
        <w:t xml:space="preserve">Letchworthissa torstaina pidetyssä kokouksessa Govian edustaja kertoi, että yritys oli vastannut aikataulukriisiinsä. Kun kokouksen puheenjohtaja kysyi matkustajilta, jatkuuko kriisi, vastaus oli selvä "kyllä". Paikallinen kansanedustaja Oliver Heald sanoi, että yritys oli "viimeisen mahdollisuuden salongissa" ja että hänen äänestäjänsä "todella kärsivät". Junayhtiö on kärsinyt junien myöhästymisistä ja peruutuksista sen jälkeen, kun uusi aikataulu otettiin käyttöön aiemmin tänä vuonna. Se oli valittanut kuljettajapulasta ja vaikeasti saavutettavista tavoitteista. Kokouksessa kuultiin työssäkäyviä vanhempia, joilla oli vaikeuksia hakea lapsensa koulusta. Säännöllisesti ensimmäisessä luokassa matkustavat valittivat, että heidän paikkansa annettiin tavallisessa luokassa matkustaville ylikuormituksen vuoksi. Govian edustaja pyysi anteeksi ja sanoi, että muutokset tehtiin oikeista syistä, jotta junamatkustajien määrän kasvu voitaisiin ottaa huomioon. Yhtiö ja rautatieala olivat kuitenkin tehneet virheen, ja ne pyrkivät korjaamaan asiat ja tarjoamaan muun muassa korvauksia.</w:t>
      </w:r>
    </w:p>
    <w:p>
      <w:r>
        <w:rPr>
          <w:b/>
        </w:rPr>
        <w:t xml:space="preserve">Yhteenveto</w:t>
      </w:r>
    </w:p>
    <w:p>
      <w:r>
        <w:t xml:space="preserve">Govia Thameslinkin kausilippujen haltijoihin otetaan suoraan yhteyttä korvausten saamiseksi 28. heinäkuuta jälkeen, kuultiin yli 200 matkustajan kokouksessa.</w:t>
      </w:r>
    </w:p>
    <w:p>
      <w:r>
        <w:rPr>
          <w:b/>
          <w:u w:val="single"/>
        </w:rPr>
        <w:t xml:space="preserve">Asiakirjan numero 29188</w:t>
      </w:r>
    </w:p>
    <w:p>
      <w:r>
        <w:t xml:space="preserve">Westonin pelastusveneen rahastot kärsivät taantumasta</w:t>
      </w:r>
    </w:p>
    <w:p>
      <w:r>
        <w:t xml:space="preserve">Palvelu ei saa valtion rahoitusta, vaan se on riippuvainen lahjoituksista. Westonissa toimiva RNLI:n tiedottaja sanoi, että jos pelastusveneestä tulee käyttökelvoton, on vaarana, ettei sillä ole varaa korvata sitä. Viikonloppuna järjestetään rantakadulla pelastusveneen veto, jolla pyritään keräämään varoja. Tiedottaja Glyn Hayes sanoi: "Varantomme ovat pienemmät kuin haluaisimme, ja se on aina riski, sillä jos esimerkiksi menetämme pelastusveneen, meidän on löydettävä miljoona puntaa." Vuoden 2008 lukujen mukaan pelastusveneen vapaaehtoiset miehistöt osallistuivat 43 vesillelaskuun ja 23 pelastustehtävään.</w:t>
      </w:r>
    </w:p>
    <w:p>
      <w:r>
        <w:rPr>
          <w:b/>
        </w:rPr>
        <w:t xml:space="preserve">Yhteenveto</w:t>
      </w:r>
    </w:p>
    <w:p>
      <w:r>
        <w:t xml:space="preserve">Weston-super-Maren pelastusvenepalvelu on sanonut, että taantuma on koetellut sitä pahasti.</w:t>
      </w:r>
    </w:p>
    <w:p>
      <w:r>
        <w:rPr>
          <w:b/>
          <w:u w:val="single"/>
        </w:rPr>
        <w:t xml:space="preserve">Asiakirjan numero 29189</w:t>
      </w:r>
    </w:p>
    <w:p>
      <w:r>
        <w:t xml:space="preserve">Vapautetaan useammat ihmiset etuuksien ylärajasta, kehottaa Lib Dem -vertaisryhmän jäsen.</w:t>
      </w:r>
    </w:p>
    <w:p>
      <w:r>
        <w:t xml:space="preserve">Ross HawkinsPoliittinen kirjeenvaihtaja, BBC News Lordi German ehdotti, että lapsilisät voitaisiin jättää rajan ulkopuolelle. Hän sanoi: Hän sanoi: "On oltava poikkeus, jotta voidaan taata oikeudenmukaisuus ja tasapuolisuus tälle suhteellisen pienelle ihmisryhmälle." Kommentit tulivat sen jälkeen, kun työ- ja eläkeministeri Iain Duncan Smith kertoi alahuoneessa: "Tämä politiikka ei muutu, koska se on hyvää politiikkaa." Lordi German on liberaalidemokraattien työ- ja eläkevaliokunnan toinen puheenjohtaja. Hän lisäsi kannattavansa periaatetta, jonka mukaan ihmisten ei pitäisi saada enemmän rahaa etuuksiin kuin keskimääräinen työssäkäyvä perhe, mutta sanoi, että hänen henkilökohtainen näkemyksensä oli, että lapsilisät voitaisiin jättää ylärajan ulkopuolelle. Korkea-arvoisen liberaalidemokraattilähteen mukaan puolue hyväksyy, että yläraja pysyy voimassa, mutta toivoo, että kotejaan menettämisvaarassa oleville vanhemmille tehtäisiin ylimääräisiä siirtymäjärjestelyjä. Nuorempi hyvinvointiministeri Lord Freud nosti esiin mahdollisuuden, että ylärajasta peräännytään, kun hän sanoi BBC:n Politics Show -ohjelmassa: "Tarkastelemme parhaillaan myös poikkeuksellisia olosuhteita, joihin jotkut ihmiset saattavat joutua, ja aiomme esittää niitä koskevia järjestelyjä myöhemmin tänä vuonna." Ministerit ja DWP:n virkamiehet vakuuttavat, että politiikka on ennallaan. Heidän mukaansa etuuksien ylärajaa koskeva ehdotus on aina jättänyt soveltamisalan ulkopuolelle kotitaloudet, joissa joku saa Working Tax Creditiä tai Disability Living Allowancea tai Constant Attendance Allowancea. Myös sotainvalidit ja lesket on jätetty soveltamisalan ulkopuolelle. Heidän mukaansa lordi Freud viittasi olemassa olevaan järjestelmään, joka koskee harkinnanvaraisia maksuja niille, joihin asumistukimuutokset vaikuttavat. Hyvinvointiuudistuslakiehdotuksen raportointivaihe ja kolmas käsittely alahuoneessa on maanantaina ja keskiviikkona.</w:t>
      </w:r>
    </w:p>
    <w:p>
      <w:r>
        <w:rPr>
          <w:b/>
        </w:rPr>
        <w:t xml:space="preserve">Yhteenveto</w:t>
      </w:r>
    </w:p>
    <w:p>
      <w:r>
        <w:t xml:space="preserve">Liberaalidemokraattien jäsen, joka vastaa puolueen sosiaalipolitiikasta, on sanonut, että ehdotettuun 26 000 punnan ylärajaan on tehtävä poikkeuksia, jotta voidaan taata "oikeudenmukaisuus" ja "oikeudenmukaisuus".</w:t>
      </w:r>
    </w:p>
    <w:p>
      <w:r>
        <w:rPr>
          <w:b/>
          <w:u w:val="single"/>
        </w:rPr>
        <w:t xml:space="preserve">Asiakirjan numero 29190</w:t>
      </w:r>
    </w:p>
    <w:p>
      <w:r>
        <w:t xml:space="preserve">Venäjä "yritti vakoilla Ranskaa avaruudessa" - ranskalainen ministeri</w:t>
      </w:r>
    </w:p>
    <w:p>
      <w:r>
        <w:t xml:space="preserve">"Sitä kutsutaan vakoiluksi", Florence Parly sanoi ja kutsui venäläistä satelliittia Luch-Olympiksi. Ranska toimi pitääkseen Athena-Fidus-satelliitin viestinnän turvassa, hän sanoi. Sen avulla Ranskan ja Italian armeijat voivat vaihtaa salaisia tiedustelutietoja. Yhdysvaltojen mukaan Luch oli lähestynyt kahta yhdysvaltalaista Intelsat-satelliittia vuonna 2015. Yhdysvaltain avaruusjohto otti yhteyttä Venäjään Luch-satelliitin epätavallisista manööveristä. Parly sanoi, että Ranska seurasi edelleen Luch-Olympia "ja huomasimme, että se jatkoi aktiivista liikkumista seuraavien kuukausien aikana lähellä muita kohteita". Kyseessä on samantyyppinen venäläinen satelliitti kuin se, joka lähestyi Yhdysvaltain satelliitteja vuonna 2015, mutta se ei välttämättä ole täysin sama. Parly puhui Toulousessa sijaitsevassa Ranskan avaruustutkimuskeskuksessa Cnesissä. Athena-Fiduksen rakensi ranskalais-italialainen yhteisyritys Thales Alenia Space. Ranskalainen työryhmä kehittää parhaillaan uutta avaruuspuolustusstrategiaa. Parly sanoi, että suurvallat kokeilevat aggressiivista avaruusteknologiaa, joten Ranskan on vastattava siihen.</w:t>
      </w:r>
    </w:p>
    <w:p>
      <w:r>
        <w:rPr>
          <w:b/>
        </w:rPr>
        <w:t xml:space="preserve">Yhteenveto</w:t>
      </w:r>
    </w:p>
    <w:p>
      <w:r>
        <w:t xml:space="preserve">Ranskan puolustusministerin mukaan venäläinen vakoilusatelliitti pääsi viime vuonna ranskalais-italialaisen satelliitin lähelle ja yritti siepata sen lähetyksiä.</w:t>
      </w:r>
    </w:p>
    <w:p>
      <w:r>
        <w:rPr>
          <w:b/>
          <w:u w:val="single"/>
        </w:rPr>
        <w:t xml:space="preserve">Asiakirjan numero 29191</w:t>
      </w:r>
    </w:p>
    <w:p>
      <w:r>
        <w:t xml:space="preserve">PSNI varoittaa yleisöä huijausyrityksistä</w:t>
      </w:r>
    </w:p>
    <w:p>
      <w:r>
        <w:t xml:space="preserve">He sanoivat, että huijarit ovat käyttäneet useita huijauksia, jotka kohdistuvat Londonderryn ja Strabanen alueilla asuviin ihmisiin. Eräässä tapauksessa eräs nainen oli vakuuttunut siitä, että hänen tietokoneeseensa oli murtauduttu, ja maksoi rikollisille rahasumman sen korjaamisesta. Poliisi kertoi saaneensa ilmoituksia myös sähköposti- ja luottokorttihuijauksista. PSNI:n komisario Bob Blemmings kertoi, että poliisi oli saanut ilmoituksia luottokorttipetosyrityksistä, kahdesta sähköpostihuijauksesta ja yrityksestä vakuuttaa uhri luovuttamaan pankki- ja henkilötietojaan tietokoneongelman korjaamiseksi. "Henkilökohtaisten tietojen luovuttaminen" "En voi tarpeeksi korostaa - älkää koskaan paljastako henkilökohtaisia tai pankkitietojanne kenellekään puhelimitse tai sähköpostitse, vaikka he kuulostaisivat kuinka vakuuttavilta", komisario Blemmings sanoi. Hänen mukaansa pankit, yleishyödylliset yritykset, lainvalvontaviranomaiset, verovirastot ja televiestintäpalvelujen tarjoajat "eivät koskaan pyydä etäkäyttöoikeutta tietokoneeseesi tai pyydä sinua lataamaan ohjelmistoja". "Näiden sähköpostiviestien takana oleva henkilö tai henkilöt väittivät, että jos henkilö ei siirrä heille rahasummaa, he luovuttavat henkilötietojaan julkisuuteen. "Onneksi rahaa ei siirretty", komisario Blemmings sanoi. Poliisi on pyytänyt kaikkia, jotka uskovat joutuneensa sähköpostin kohteeksi, ottamaan yhteyttä poliisiin.</w:t>
      </w:r>
    </w:p>
    <w:p>
      <w:r>
        <w:rPr>
          <w:b/>
        </w:rPr>
        <w:t xml:space="preserve">Yhteenveto</w:t>
      </w:r>
    </w:p>
    <w:p>
      <w:r>
        <w:t xml:space="preserve">Pohjois-Irlannin poliisi on antanut varoituksen huijauksista, joilla pyritään saamaan uhreilta arkaluonteisia tietoja, kuten pankki- ja luottokorttitietoja.</w:t>
      </w:r>
    </w:p>
    <w:p>
      <w:r>
        <w:rPr>
          <w:b/>
          <w:u w:val="single"/>
        </w:rPr>
        <w:t xml:space="preserve">Asiakirjan numero 29192</w:t>
      </w:r>
    </w:p>
    <w:p>
      <w:r>
        <w:t xml:space="preserve">McDonald'sin "aseistettu" ryöstäjä pidätettiin Yaten takaa-ajon jälkeen</w:t>
      </w:r>
    </w:p>
    <w:p>
      <w:r>
        <w:t xml:space="preserve">Yaten ravintolassa sijaitsevasta ravintolasta varastettiin käteistä noin kello 07:00 GMT. Kukaan ei loukkaantunut. Ryöstö seurasi sunnuntaina kello 18.20 lähellä sijaitsevassa Miss Millie's -ravintolassa tapahtunutta ryöstöä, jossa uhkailtiin henkilökuntaa ja vietiin käteistä. 22-vuotiasta miestä kuulustellaan kahden aseellisen ryöstön yhteydessä. Poliisi kertoi, että maanantaina löydettiin ampuma-ase, jota tutkitaan parhaillaan. West Walkissa sijaitseva McDonald's-ravintola ja North Paradessa sijaitseva paistettu kana -ravintola ovat noin 137 metrin (150 jaardin) päässä toisistaan. Komisario Dan Rowan sanoi: "Olemme kiitollisia siitä, että yleisö on antanut tietoja tähänastisten tutkimustemme yhteydessä, ja pyydämme edelleen silminnäkijöitä ilmoittautumaan". "Onneksi tämänkaltaiset tapaukset ovat harvinaisia, mutta ymmärrämme, että yhteisöllä on ymmärrettävää huolta tapahtuneesta, ja lisävartiointia tehdään." Mies on edelleen poliisin huostassa. Aiheeseen liittyvät Internet-linkit Avon ja Somersetin poliisi</w:t>
      </w:r>
    </w:p>
    <w:p>
      <w:r>
        <w:rPr>
          <w:b/>
        </w:rPr>
        <w:t xml:space="preserve">Yhteenveto</w:t>
      </w:r>
    </w:p>
    <w:p>
      <w:r>
        <w:t xml:space="preserve">"Aseellinen ryöstäjä", joka pakeni McDonald'sin ryöstön jälkeen Etelä-Gloucestershiressä, on pidätetty.</w:t>
      </w:r>
    </w:p>
    <w:p>
      <w:r>
        <w:rPr>
          <w:b/>
          <w:u w:val="single"/>
        </w:rPr>
        <w:t xml:space="preserve">Asiakirjan numero 29193</w:t>
      </w:r>
    </w:p>
    <w:p>
      <w:r>
        <w:t xml:space="preserve">Sue Mountstevens miettii uutta Avon ja Somerset PCC -kauttaan</w:t>
      </w:r>
    </w:p>
    <w:p>
      <w:r>
        <w:t xml:space="preserve">Sue Mountstevens, riippumaton ehdokas, valittiin tehtävään vuonna 2012, kun hän voitti konservatiivien Ken Maddockin äänestyksen toisella kierroksella. Mountstevens sanoi tekevänsä päätöksen joululoman aikana. Avon ja Somersetin vaaleissa äänesti vain 19 prosenttia ihmisistä. Työväenpuolue oli suunnitellut luopuvansa tehtävästä, jos se valitaan, mutta hallitus on sitoutunut säilyttämään sen. Mounstevens sanoi: "Olen tehnyt tätä tehtävää kolme ja puoli vuotta ensi toukokuussa. "Läpinäkyvyyden, avoimuuden ja rehellisyyden kaltaiset asiat ovat todella keskeisiä. Haluan pystyä mittaamaan [näitä] ja nähdä, missä mennään, kun teen päätöksen." Mountstevens myönsi, että hänen työ- ja yksityiselämänsä tasapaino oli "mennyt ikkunasta ulos" hänen ollessaan PCC:nä, ja sanoi, että hänen perheellään olisi "tärkeä rooli" hänen päätöstään tehdessään. Viime vuonna tehdyssä tutkimuksessa todettiin, että Mountstevens teki "vakavan arviointivirheen" paljastamalla ilmiantajan nimen, mitä hän myöhemmin pyysi anteeksi.</w:t>
      </w:r>
    </w:p>
    <w:p>
      <w:r>
        <w:rPr>
          <w:b/>
        </w:rPr>
        <w:t xml:space="preserve">Yhteenveto</w:t>
      </w:r>
    </w:p>
    <w:p>
      <w:r>
        <w:t xml:space="preserve">Avon ja Somersetin ensimmäinen poliisi- ja rikoskomissaari (PCC) on kertonut BBC:lle, että hän ei ole vielä päättänyt, asettuuko hän ehdolle toiselle kaudelle.</w:t>
      </w:r>
    </w:p>
    <w:p>
      <w:r>
        <w:rPr>
          <w:b/>
          <w:u w:val="single"/>
        </w:rPr>
        <w:t xml:space="preserve">Asiakirjan numero 29194</w:t>
      </w:r>
    </w:p>
    <w:p>
      <w:r>
        <w:t xml:space="preserve">Amurintiikerin poikaset paljastettiin Highland Wildlife Parkissa</w:t>
      </w:r>
    </w:p>
    <w:p>
      <w:r>
        <w:t xml:space="preserve">BBC Scotlandin uutissivusto paljasti huhtikuussa, että Dominika ja uros Marty, joka saapui viime vuonna Tšekin tasavallan eläintarhasta, olivat paritelleet. Dominika synnytti pennut toukokuussa yhdessä kolmesta tiikerien aitaukseen rakennetusta luolasta. Emo on yksi puistossa vuonna 2009 syntyneestä kolmen amurintiikerin, joka tunnetaan myös siperiantiikerinä, pentueesta. Sen sisarukset ovat muissa eläintarhoissa. Jopa 500 amurintiikerin uskotaan elävän luonnossa Itä-Venäjän koivumetsissä. Dominikan emo Sasha lopetettiin vuonna 2011, kun sen terveys alkoi heiketä ja se alkoi käyttäytyä oudosti vanhetessaan. Sashan pitkäaikainen kaveri Juri oli lopetettu edellisenä vuonna.</w:t>
      </w:r>
    </w:p>
    <w:p>
      <w:r>
        <w:rPr>
          <w:b/>
        </w:rPr>
        <w:t xml:space="preserve">Yhteenveto</w:t>
      </w:r>
    </w:p>
    <w:p>
      <w:r>
        <w:t xml:space="preserve">Kaksi uutta harvinaista amurintiikerin pentua on asetettu julkiseen näytteille Highland Wildlife Parkissa lähellä Aviemorea.</w:t>
      </w:r>
    </w:p>
    <w:p>
      <w:r>
        <w:rPr>
          <w:b/>
          <w:u w:val="single"/>
        </w:rPr>
        <w:t xml:space="preserve">Asiakirjan numero 29195</w:t>
      </w:r>
    </w:p>
    <w:p>
      <w:r>
        <w:t xml:space="preserve">Gear-järjestö arvostelee Gloucestershiren neuvoston asunnottomia koskevaa suunnitelmaa.</w:t>
      </w:r>
    </w:p>
    <w:p>
      <w:r>
        <w:t xml:space="preserve">Gloucestershiren kreivikunnan neuvoston mukaan oli epäoikeudenmukaista, että ainoa koko kreivikunnan kattava tarjonta oli Southgate Streetillä sijaitsevassa Gear-projektiyksikössä. Se aikoo tarjota kuusi hätäsänkyä Cheltenhamissa ja vähentää Gloucesterin vuodeosastoa 21:stä kahdeksaan. Gearin Brian Jones sanoi, että neuvoston 1,5 miljoonan punnan ehdotus oli "järjetön". Hän sanoi: "Gloucesterissa viime viikolla pidetyssä vuodeosastokokouksessa 70 ihmistä jahtasi vain neljää vapaata paikkaa. "Tässä on kyse vastuuvelvollisuudesta. Joskus on tehtävä vaikeita päätöksiä, mutta koska asunnottomien elinajanodote on vain 42 vuotta, heistä ja päätöksentekoprosessista on pidettävä huolta enemmän eikä vähemmän. "Ellei jotain tehdä vuodepaikkojen vähentämiseksi, seurauksena on tragedia." Gloucestershiren kreivikunnanvaltuuston edustaja sanoi, että asunnottomien tukeminen on "epäjohdonmukaista" eri puolilla Gloucestershireä, keskittyy suurelta osin Gloucesteriin ja on "liian riippuvainen hätämajoituksesta". Hän sanoi: "Cheltenhamissa on lisättävä vuodepaikkojen määrää, ja asunnottomia on alettava hoitaa siellä, missä he asuvat. "Haluamme vähentää painetta Gloucesterista ja muuttaa tapaa, jolla hoidamme asunnottomia." Hän lisäsi, että päätös palvelun muuttamisesta on nyt neuvoston yleiskatsaus- ja valvontakomitean tarkasteltavana.</w:t>
      </w:r>
    </w:p>
    <w:p>
      <w:r>
        <w:rPr>
          <w:b/>
        </w:rPr>
        <w:t xml:space="preserve">Yhteenveto</w:t>
      </w:r>
    </w:p>
    <w:p>
      <w:r>
        <w:t xml:space="preserve">Asunnottomien järjestö sanoo, että ihmiset joutuvat kadulle, jos Gloucesterin hätämajoituspaikkojen vähentämistä koskeva neuvoston suunnitelma toteutuu.</w:t>
      </w:r>
    </w:p>
    <w:p>
      <w:r>
        <w:rPr>
          <w:b/>
          <w:u w:val="single"/>
        </w:rPr>
        <w:t xml:space="preserve">Asiakirjan numero 29196</w:t>
      </w:r>
    </w:p>
    <w:p>
      <w:r>
        <w:t xml:space="preserve">American Crime Story käsittelee Katrina-hurrikaania</w:t>
      </w:r>
    </w:p>
    <w:p>
      <w:r>
        <w:t xml:space="preserve">Toimitusjohtaja Brad Simpsonin mukaan FX:n sarjan toisesta kaudesta tulee "vielä massiivisempi ja laajempi" kuin edeltäjänsä. "Katrinan aikana tapahtui rikoksia - murhia, raiskauksia", hän sanoi. "Ja on myös rikos, että emme pelastaneet näitä ihmisiä emmekä olleet valmiita huolehtimaan New Orleansista." Yli 1 800 ihmistä sai surmansa, kun hurrikaani Katrina iski Persianlahden rannikolle elokuussa 2005 ja tulvi 80 prosenttia New Orleansista. Yhdysvaltain historian kallein katastrofi aiheutti arviolta 125 miljardin dollarin (95,7 miljardin punnan) taloudelliset menetykset. Brad Simpson sanoi tiistaina Los Angelesissa järjestetyssä paneelitilaisuudessa, että Katrina oli "luonnonkatastrofi, joka odotti tapahtuvan". FX-kanavalla vuonna 2017 ensi-iltansa saavan draaman käsikirjoituksia kirjoitetaan parhaillaan. American Crime Story: The People vs. OJ Simpson dramatisoi entisen amerikkalaisen jalkapallotähden pidätyksen, oikeudenkäynnin ja sen jälkeisen vapauttavan tuomion. Simpsonia syytettiin vaimonsa Nicole Brown Simpsonin ja tämän ystävän Ronald Goldmanin murhasta 12. kesäkuuta 1994. Sarja sai viime kuussa 22 Emmy-ehdokkuutta, joista kuusi meni näyttelijöille. Brad Simpson sanoi, että hän haluaisi ottaa joitakin sarjan näyttelijöitä mukaan jatko-osaan, mutta vain "jos heille löytyy rooleja".</w:t>
      </w:r>
    </w:p>
    <w:p>
      <w:r>
        <w:rPr>
          <w:b/>
        </w:rPr>
        <w:t xml:space="preserve">Yhteenveto</w:t>
      </w:r>
    </w:p>
    <w:p>
      <w:r>
        <w:t xml:space="preserve">American Crime Storyn tekijät aikovat seurata OJ Simpsonin murhaoikeudenkäynnistä kertovaa, Emmy-ehdokkuutta saanutta draamaa Katrina-hurrikaanin vaikutuksista kertovalla draamalla.</w:t>
      </w:r>
    </w:p>
    <w:p>
      <w:r>
        <w:rPr>
          <w:b/>
          <w:u w:val="single"/>
        </w:rPr>
        <w:t xml:space="preserve">Asiakirjan numero 29197</w:t>
      </w:r>
    </w:p>
    <w:p>
      <w:r>
        <w:t xml:space="preserve">Miten asumistuen muutokset toimivat?</w:t>
      </w:r>
    </w:p>
    <w:p>
      <w:r>
        <w:t xml:space="preserve">Tarkkaan ottaen kyseessä ei kuitenkaan ole vero. Hallitus sanoo, että se yksinkertaisesti poistaa "vapaa huone -tuen", joka asetti sosiaalisektorin vuokralaiset parempaan asemaan kuin yksityisen vuokrasektorin vuokralaiset. Ministerit väittävät, että muutokset rohkaisevat ihmisiä muuttamaan pienempiin asuntoihin, mikä auttaa vähentämään asumistukien 23 miljardin punnan vuotuista laskua, vapauttaa asuintilaa ahtaasti asuville perheille ja kannustaa ihmisiä hankkimaan työpaikkoja. Hyväntekeväisyysjärjestöt ovat kuitenkin varoittaneet, että tuloksena on enemmän vuokrarästejä ja enemmän asunnottomuutta. Hallitus arvioi, että tämän vuoden huhtikuussa voimaan tulleet uudet säännöt koskevat yli puolta miljoonaa vuokralaista. Työ- ja eläkeministeriön mukaan yli puolella näistä henkilöistä on jokin vamma, joka aiheuttaa heille "merkittäviä vaikeuksia yhdellä tai useammalla elämänalueella". Hallitus ennustaa, että veronmaksajille koituvat säästöt ovat 505 miljoonaa puntaa vuosina 2013-14 ja 540 miljoonaa puntaa seuraavana vuonna.</w:t>
      </w:r>
    </w:p>
    <w:p>
      <w:r>
        <w:rPr>
          <w:b/>
        </w:rPr>
        <w:t xml:space="preserve">Yhteenveto</w:t>
      </w:r>
    </w:p>
    <w:p>
      <w:r>
        <w:t xml:space="preserve">Työväenpuolue kutsui huhtikuussa 2013 käyttöön otettua asumistukisääntöjen muutosta "makuuhuoneen veroksi", ja monille nimi on jäänyt mieleen.</w:t>
      </w:r>
    </w:p>
    <w:p>
      <w:r>
        <w:rPr>
          <w:b/>
          <w:u w:val="single"/>
        </w:rPr>
        <w:t xml:space="preserve">Asiakirjan numero 29198</w:t>
      </w:r>
    </w:p>
    <w:p>
      <w:r>
        <w:t xml:space="preserve">M6:n uudelleen päällystetty sulkeminen kuorma-auton tulipalon jälkeen Coventryn lähellä</w:t>
      </w:r>
    </w:p>
    <w:p>
      <w:r>
        <w:t xml:space="preserve">Tulipalo syttyi varhain tiistaina, ja se on sulkenut etelään menevän ajoradan M69-tien liittymän kaksi ja Rugbyn liittymän yksi väliltä. Erikoisryhmät lähetettiin paikalle ottamaan talteen kuorma-auton perävaunua, joka oli kuljettanut "vaarallista ainetta". Highways England sanoi, että sen virkamiehet tekivät korjaustöitä "mahdollisimman nopeasti" valmistautuakseen ruuhka-aikoihin. Se lisäsi lausunnossaan, että tiistai-iltana tie suljettaisiin kokonaan päällysteen uusimista varten. Autoilijoita kehotettiin käyttämään "onttoa kolmiota" kiertoreittinä; liittymästä kaksi lähdetään M69-tielle pohjoiseen liittymään yksi, sitten A5-tielle itään A246-tien liittymään, josta ajetaan etelään ja palataan M6-tielle liittymässä yksi. Seuraa BBC West Midlandsia Facebookissa ja Twitterissä ja tilaa paikalliset uutispäivitykset suoraan puhelimeesi.</w:t>
      </w:r>
    </w:p>
    <w:p>
      <w:r>
        <w:rPr>
          <w:b/>
        </w:rPr>
        <w:t xml:space="preserve">Yhteenveto</w:t>
      </w:r>
    </w:p>
    <w:p>
      <w:r>
        <w:t xml:space="preserve">Highways Englandin mukaan osa M6-tietä etelään suljettiin yön aikana kuorma-auton tulipalon jälkeen päällysteen uusimista varten.</w:t>
      </w:r>
    </w:p>
    <w:p>
      <w:r>
        <w:rPr>
          <w:b/>
          <w:u w:val="single"/>
        </w:rPr>
        <w:t xml:space="preserve">Asiakirjan numero 29199</w:t>
      </w:r>
    </w:p>
    <w:p>
      <w:r>
        <w:t xml:space="preserve">West Midlandsin palopalvelusopimus aiheuttaa tarkistuksen</w:t>
      </w:r>
    </w:p>
    <w:p>
      <w:r>
        <w:t xml:space="preserve">West Midlandsin palokunta ja Warwickshiren palo- ja pelastuspalvelu ovat allekirjoittaneet sopimuksen, jossa esitetään "visio tiiviimmästä työskentelystä". Joukkojen mukaan se on "täysin järkevää" ja parantaa palveluja. Ne korostivat, että sopimuksessa on kyse paremmasta yleisestä turvallisuudesta, talouskasvusta ja yhteistyöstä, eikä se ole näiden kahden yksikön yhdistyminen. WMFS:n palopäällikkö Phil Loach sanoi, että kumppanuus olisi "tehokasta ja vaikuttavaa". Andy Hickmott WFRS:stä sanoi olevansa "luottavainen", että sopimus on "loistava tilaisuus toteuttaa uudistuksia ja parantaa tarjoamiamme palveluja".</w:t>
      </w:r>
    </w:p>
    <w:p>
      <w:r>
        <w:rPr>
          <w:b/>
        </w:rPr>
        <w:t xml:space="preserve">Yhteenveto</w:t>
      </w:r>
    </w:p>
    <w:p>
      <w:r>
        <w:t xml:space="preserve">Kahden palopalvelun uudelleentarkastelu on osa voimien välisen yhteistyön lisäämistä.</w:t>
      </w:r>
    </w:p>
    <w:p>
      <w:r>
        <w:rPr>
          <w:b/>
          <w:u w:val="single"/>
        </w:rPr>
        <w:t xml:space="preserve">Asiakirjan numero 29200</w:t>
      </w:r>
    </w:p>
    <w:p>
      <w:r>
        <w:t xml:space="preserve">Cuckmere Havenin kodinomistajat uudessa tarjouksessa jyrkänteiden tukemiseksi</w:t>
      </w:r>
    </w:p>
    <w:p>
      <w:r>
        <w:t xml:space="preserve">Helmikuussa vapaaehtoiset viettivät päivän yrittäen vahvistaa Cuckmere Havenin kallioita laskuveden aikaan betonilla kallioiden juurella. He näkivät työnsä huuhtoutuvan pois yöllä sen jälkeen, kun betoni oli levitetty. Seven Sistersin kalkkikallioiden vieressä sijaitsevista mökeistä on tullut maamerkki, ja ne ovat esiintyneet useissa elokuvissa. "Matalin vuorovesi" Asukas Carolyn McCourt sanoi: "Luonto tekee lyhyen työn inhimillisistä virheistä." Hän sanoi: "Viime kerralla valitsimme väärän vuoroveden ajankohdan. Nyt valitsimme kuukauden alhaisimman vuoroveden." Hän sanoi, että vapaaehtoiset käyttäisivät myös nopeammin kovettuvaa sementtiä tässä viimeisimmässä yrityksessä - he tietävät lauantaina, onko viimeisin yritys onnistunut. Työn tarkoituksena on puolustaa yksityisesti rahoitettua Cuckmereen rakennettavaa merenrantaa. Asukkaat ovat ylläpitäneet kiinteistöjen ympärillä olevia muureja 1940-luvulta lähtien. McCourt sanoi, että heidän työnsä muuttui haavoittuvaksi sen jälkeen, kun ympäristövirasto (EA) oli lopettanut muiden alueiden kunnossapidon alueen ympärillä. Hän on aiemmin kuvaillut "maagisia" mökkejä kenties Euroopan hienoimmiksi esimerkeiksi rannikkovartijoiden mökeistä. EA päätti olla jatkamatta tulvapenkereiden kunnossapitoa suistossa, koska tulvariskiä ei pidetty kovin suurena, mutta se puhdistaa edelleen säännöllisesti kiveä joen suulta.</w:t>
      </w:r>
    </w:p>
    <w:p>
      <w:r>
        <w:rPr>
          <w:b/>
        </w:rPr>
        <w:t xml:space="preserve">Yhteenveto</w:t>
      </w:r>
    </w:p>
    <w:p>
      <w:r>
        <w:t xml:space="preserve">Sussexin jyrkänteen reunalla sijaitsevissa mökeissä asuvat ihmiset yrittävät vielä kerran pelastaa kotinsa sen jälkeen, kun puolustuksen rakentaminen epäonnistui.</w:t>
      </w:r>
    </w:p>
    <w:p>
      <w:r>
        <w:rPr>
          <w:b/>
          <w:u w:val="single"/>
        </w:rPr>
        <w:t xml:space="preserve">Asiakirjan numero 29201</w:t>
      </w:r>
    </w:p>
    <w:p>
      <w:r>
        <w:t xml:space="preserve">Blackcraigin ja Black Law'n tuulivoimapuistojen tarjoukset hyväksyttiin</w:t>
      </w:r>
    </w:p>
    <w:p>
      <w:r>
        <w:t xml:space="preserve">Niiden mukaan 23 turbiinia rakennetaan Blackcraigiin Gallowayn kukkuloille ja samankokoinen laajennus Black Law'hun Pohjois-Lanarkshireen ja Länsi-Lothianiin. Molempien suunnitelmien yhteydessä esitettiin huolenaiheita niiden mahdollisista vaikutuksista tutkiin. Skotlannin hallituksen mukaan nämä ongelmat on ratkaistu, ja järjestelmät voivat auttaa saavuttamaan uusiutuvalle energialle asetetut tavoitteet. Scottish and Southern Energyn ehdottamasta Dumfries and Gallowayn hankkeesta tehtiin pitkä julkinen tutkimus. Vastustajat väittivät, että hankkeen sijainti ja laajuus vahingoittaisivat sekä maisemaa että matkailua. Kannattajien mukaan hanke voisi kuitenkin olla osa strategiaa, jolla tuetaan koko Glenkensin alueen laajempaa elvyttämistä. Black Law -tuulipuisto hyväksyttiin vuonna 2004, ja se on tällä hetkellä toiminnassa. Tammikuussa 2008 ScottishPower Renewables (UK) haki voimalan laajentamista North Lanarkshireen ja West Lothianiin. Yleisö esitti vastalauseita, ja tutkavaikutuksista esitettiin huolenaiheita. Skotlannin hallituksen mukaan ilmailuviranomaisten ja yhtiön välisissä neuvotteluissa oli kuitenkin päästy "lieventävään ratkaisuun".</w:t>
      </w:r>
    </w:p>
    <w:p>
      <w:r>
        <w:rPr>
          <w:b/>
        </w:rPr>
        <w:t xml:space="preserve">Yhteenveto</w:t>
      </w:r>
    </w:p>
    <w:p>
      <w:r>
        <w:t xml:space="preserve">Skotlannin hallitus on hyväksynyt kaksi tuulipuistosuunnitelmaa, jotka ovat herättäneet huolta niiden mahdollisista vaikutuksista tutkajärjestelmiin.</w:t>
      </w:r>
    </w:p>
    <w:p>
      <w:r>
        <w:rPr>
          <w:b/>
          <w:u w:val="single"/>
        </w:rPr>
        <w:t xml:space="preserve">Asiakirjan numero 29202</w:t>
      </w:r>
    </w:p>
    <w:p>
      <w:r>
        <w:t xml:space="preserve">Maa on menetetty - Mangala</w:t>
      </w:r>
    </w:p>
    <w:p>
      <w:r>
        <w:t xml:space="preserve">Puhuessaan tiedotustilaisuudessa "Kolme vuotta Chintanayalle: maa on menetetty" Samaraweera sanoi, että Mahinda Rajapakshan hallitus käyttää sotaa peittääkseen talouden romahduksen, joka on väistämätön, ja suunnittelee parlamenttivaaleja ennen kuin se paljastuu. Hän sanoi, että Maailmanpankki ja Kansainvälinen Monterey-rahasto ovat sijoittaneet Sri Lankan 28. sijalle maailman heikoimpien talouksien joukossa. Syyllisyysluvut Samaraweera syytti hallitusta sotilaiden syyllisyyslukujen salaamisesta. "Tiistaina 235 haavoittunutta sotilasta otettiin Colombon kansalliseen sairaalaan, kun taas Kalubowilaan otettiin 85, Sri Jayawardanapuraan 90 ja armeijan sairaalaan 300. Lisäksi 200 maan poikaa tuotiin Jayaratnan hautaustoimistoon. Hän sanoi, että hallitus suunnittelee parlamenttivaalien järjestämistä 9. joulukuuta ja huijaa samalla äänestäjiä, että tämä loputon sota voitaisiin voittaa. "Noin tunnin välein he ilmoittavat jarruttavina uutisina, että jokin risteys on vallattu", Samaraweera sanoi. Hän sanoi, että Mahajana-siipi on valmis kohtaamaan parlamenttivaalit osana vahvaa liittoumaa.</w:t>
      </w:r>
    </w:p>
    <w:p>
      <w:r>
        <w:rPr>
          <w:b/>
        </w:rPr>
        <w:t xml:space="preserve">Yhteenveto</w:t>
      </w:r>
    </w:p>
    <w:p>
      <w:r>
        <w:t xml:space="preserve">Sri Lankan vapauspuolueen Brake a Way Mahajana -siiven johtaja Mangala Samaraweera sanoi, että Sri Lanka on yksi heikoimman talouden maista.</w:t>
      </w:r>
    </w:p>
    <w:p>
      <w:r>
        <w:rPr>
          <w:b/>
          <w:u w:val="single"/>
        </w:rPr>
        <w:t xml:space="preserve">Asiakirjan numero 29203</w:t>
      </w:r>
    </w:p>
    <w:p>
      <w:r>
        <w:t xml:space="preserve">Tutkintotapahtumat lisääntyvät Qualifications Walesille ilmoitettujen tapausten määrässä</w:t>
      </w:r>
    </w:p>
    <w:p>
      <w:r>
        <w:t xml:space="preserve">Syyskuun 2016 ja elokuun 2017 välisenä aikana Qualifications Walesille ilmoitettiin 196 tapausta. Nämä olivat "todennäköisesti aiheuttaneet haitallisia vaikutuksia opiskelijoille". Sääntelyviranomaisen mukaan suurin osa ilmoituksista liittyi kuitenkin joko "hyvin vähäisiin asioihin" tai ei johtanut merkittäviin vaikutuksiin opiskelijoihin. Kesän 2017 tenttikaudella raportoitujen tapausten määrän lisääntyminen edelliseen vuoteen verrattuna johtui osittain uusista raportointiohjeista ja tenttien lisääntymisestä, se totesi. Monet välikohtauksista olivat peräisin Walesin ulkopuolelta, mutta niillä saattoi olla vaikutusta walesilaisiin opiskelijoihin. Lue lisää: Vuosikertomus 2016/17 kokonaisuudessaan Qualifications Walesin mukaan se valvoi toimia, joita neljästä väitetystä väärinkäytöstapauksesta ilmoittaneet myöntävät elimet toteuttivat, ja se totesi olevansa "tyytyväinen siihen, että walesilaiset opiskelijat eivät joutuneet etu- tai haittatilanteeseen".</w:t>
      </w:r>
    </w:p>
    <w:p>
      <w:r>
        <w:rPr>
          <w:b/>
        </w:rPr>
        <w:t xml:space="preserve">Yhteenveto</w:t>
      </w:r>
    </w:p>
    <w:p>
      <w:r>
        <w:t xml:space="preserve">Walesin tutkintotodistuksia valvovalle viranomaiselle raportoitiin neljä tapausta, joissa tutkintotilaisuudessa oli tapahtunut väärinkäytöksiä, ja lähes 100 tietoturvaloukkausta, kertoo sen vuosikertomus.</w:t>
      </w:r>
    </w:p>
    <w:p>
      <w:r>
        <w:rPr>
          <w:b/>
          <w:u w:val="single"/>
        </w:rPr>
        <w:t xml:space="preserve">Asiakirjan numero 29204</w:t>
      </w:r>
    </w:p>
    <w:p>
      <w:r>
        <w:t xml:space="preserve">Etsintäkuulutettu Kenian Garissan iskun takia: Kuka on Mohamed Kuno?</w:t>
      </w:r>
    </w:p>
    <w:p>
      <w:r>
        <w:t xml:space="preserve">Hänellä on useita peitenimiä, mutta hänet tunnetaan parhaiten nimellä Mohamed Dulyadin, joka tarkoittaa somalin kielellä kaksikätistä. Hänen tarkkaa ikäänsä ei tiedetä, mutta hänen arvellaan olevan noin 30-vuotias. Kuno on kenialais-somalialainen ja toimi vuoteen 2007 asti rehtorina madrassassa eli islamilaisessa koulussa Garissassa, Keniassa. Sitten hän kuitenkin ylitti rajan Somaliaan liittyäkseen Islamilaisten tuomioistuinten liittoon (UIC), joka hallitsi aikoinaan suurta osaa maasta. Liittyi al-Shababiin Kun UIC hajosi, hän liittyi Hizbul Islam -taisteluryhmään, joka vuonna 2010 yhdistyi al-Shababin kanssa. BBC:n Somalian yksikön toimittaja kertoo, että Kuno tunnetaan Somaliassa kovan linjan kannattajana ja että hän on yksi al-Shababin johtavista toimijoista eteläisellä Jubalandin alueella, jolla on pitkä yhteinen raja Kenian kanssa. Hänen väitetään olleen useiden hyökkäysten takana kenialaisia sotilaita vastaan, jotka taistelevat al-Shababia vastaan Jubalandissa. Häntä syytetään myös hyökkäyksistä kenialaisia siviilejä vastaan Keniassa.</w:t>
      </w:r>
    </w:p>
    <w:p>
      <w:r>
        <w:rPr>
          <w:b/>
        </w:rPr>
        <w:t xml:space="preserve">Yhteenveto</w:t>
      </w:r>
    </w:p>
    <w:p>
      <w:r>
        <w:t xml:space="preserve">Kenian hallitus on nimennyt Mohamed Kunon Garissan yliopistokoulun iskun takana olleeksi päähenkilöksi ja asettanut 215 000 dollarin (145 000 punnan) palkkion hänen kiinniottamisestaan.</w:t>
      </w:r>
    </w:p>
    <w:p>
      <w:r>
        <w:rPr>
          <w:b/>
          <w:u w:val="single"/>
        </w:rPr>
        <w:t xml:space="preserve">Asiakirjan numero 29205</w:t>
      </w:r>
    </w:p>
    <w:p>
      <w:r>
        <w:t xml:space="preserve">Lasten sydänleikkaus: ministerit Poots ja Reilly keskustelevat koko Irlannin kattavasta vaihtoehdosta</w:t>
      </w:r>
    </w:p>
    <w:p>
      <w:r>
        <w:t xml:space="preserve">Yli 50 000 ihmistä on allekirjoittanut vetoomuksen, jossa vaaditaan lasten sydänleikkausten säilyttämistä Belfastissa. Poots kertoi edustajakokoukselle, ettei hän voinut jättää huomiotta sellaisten arvostettujen terveydenhuollon ammattilaisten näkemyksiä, jotka olivat todenneet, ettei palvelu ole kestävä. Hän sanoi uskovansa, että rajat ylittävä lasten sydänkirurgian verkosto olisi edullinen sekä Pohjois-Irlannille että Irlannin tasavallalle. Ministeri sanoi haluavansa olla tietoinen kaikista käytettävissä olevista vaihtoehdoista ennen päätöksen tekemistä. Hän puhui, kun alkoi kuuleminen, jossa pohditaan, mitä pitäisi tapahtua palveluille, joita tarjotaan Pohjois-Irlannissa lapsille, jotka tarvitsevat sydänleikkausta tai sydämen erikoissairaanhoitoa. Aiemmin tänä vuonna Yhdistyneen kuningaskunnan laajuisessa tarkastelussa todettiin, että vaikka Belfastin kuninkaallisen sairaalassa (Royal Belfast Hospital for Sick Children) tarjottava palvelu on turvallinen, se ei ole kestävä. Se voisi tarkoittaa, että lasten olisi matkustettava hoitoon Englantiin. Kuulemisaika kestää joulukuuhun asti, ja Poots tarkastelee sen tuloksia ennen kuin hän tekee päätöksen ensi vuoden alussa.</w:t>
      </w:r>
    </w:p>
    <w:p>
      <w:r>
        <w:rPr>
          <w:b/>
        </w:rPr>
        <w:t xml:space="preserve">Yhteenveto</w:t>
      </w:r>
    </w:p>
    <w:p>
      <w:r>
        <w:t xml:space="preserve">Stormontin terveysministeri Edwin Poots on vahvistanut, että hän on keskustellut Dublinin virkaveljensä James Reillyn kanssa lasten sydänleikkauksista koko Irlannin alueella.</w:t>
      </w:r>
    </w:p>
    <w:p>
      <w:r>
        <w:rPr>
          <w:b/>
          <w:u w:val="single"/>
        </w:rPr>
        <w:t xml:space="preserve">Asiakirjan numero 29206</w:t>
      </w:r>
    </w:p>
    <w:p>
      <w:r>
        <w:t xml:space="preserve">Happy Mondaysin Bez tukee Manchesterin kaupunkimehiläisohjelmaa.</w:t>
      </w:r>
    </w:p>
    <w:p>
      <w:r>
        <w:t xml:space="preserve">49-vuotias Mark Berry, oikealta nimeltään Mark Berry, on auttanut asentamaan kaksi mehiläispesää Manchesterin keskustassa sijaitsevaan Printworks-rakennukseen. "Täysipäiväiseksi hunajahirviöksi" tunnustautuva mies on pitänyt mehiläisiä noin vuoden ajan Etelä-Walesissa sijaitsevassa kommuunissa. Mehiläisten määrän nopean vähenemisen uskotaan johtuvan viime vuoden pitkittyneestä talvesta ja sateisesta kesästä. Tuomiokirkon mehiläispesät Bez sanoi: "Se on ollut iso osa perheemme elämää siitä lähtien, kun isoisäni palasi sodasta kotiin neljän hunajapurkin kanssa. "Se on oikeastaan maagista, koska mehiläiset ovat olleet olemassa jo dinosaurusten ajoista lähtien". Ne ovat suuri osa monimuotoisuuttamme." Manchesterin katedraalin katolle on myös asennettu neljä mehiläispesää, jotta mehiläisten määrä kasvaisi. Manchesterin kaupungin vaakunassa hyönteinen on teollisuuden, yhteisön ja tiimityön symboli. Britannian mehiläishoitajien yhdistyksen mukaan viime talven mehiläisyhdyskuntien menetykset olivat pahimmat sitten kuuden vuoden takaisen kirjaamisen. Sen mukaan yli kolmannes pesistä ei selvinnyt kylmistä ja märistä olosuhteista.</w:t>
      </w:r>
    </w:p>
    <w:p>
      <w:r>
        <w:rPr>
          <w:b/>
        </w:rPr>
        <w:t xml:space="preserve">Yhteenveto</w:t>
      </w:r>
    </w:p>
    <w:p>
      <w:r>
        <w:t xml:space="preserve">Happy Mondaysin entinen tanssija Bez on antanut tukensa kampanjalle, jonka tarkoituksena on pelastaa mehiläiset Britannian kaupungeissa.</w:t>
      </w:r>
    </w:p>
    <w:p>
      <w:r>
        <w:rPr>
          <w:b/>
          <w:u w:val="single"/>
        </w:rPr>
        <w:t xml:space="preserve">Asiakirjan numero 29207</w:t>
      </w:r>
    </w:p>
    <w:p>
      <w:r>
        <w:t xml:space="preserve">Talousarvio 2021: Tärkeimmät kohdat yhdellä silmäyksellä</w:t>
      </w:r>
    </w:p>
    <w:p>
      <w:r>
        <w:t xml:space="preserve">Hän esitteli hallituksen vero- ja menosuunnitelmat tulevalle vuodelle ja ilmoitti uusista toimenpiteistä, joilla autetaan yrityksiä ja työpaikkoja selviytymään pandemiasta ja tuetaan Yhdistyneen kuningaskunnan talouden pitkän aikavälin elpymistä, sekä useista veronkorotussuunnitelmista, joilla autetaan tasapainottamaan julkista taloutta. Seuraavassa on yhteenveto pääkohdista. Coronavirus tuki Talouden tila ja julkinen talous Verotus Terveys ja koulutus Taide ja urheilu Yritykset, digitaaliala ja tiede Alkoholi, tupakka ja polttoaineet Ympäristö, liikenne, infrastruktuuri ja asuminen Kansakunnat ja alueet</w:t>
      </w:r>
    </w:p>
    <w:p>
      <w:r>
        <w:rPr>
          <w:b/>
        </w:rPr>
        <w:t xml:space="preserve">Yhteenveto</w:t>
      </w:r>
    </w:p>
    <w:p>
      <w:r>
        <w:t xml:space="preserve">Liittokansleri Rishi Sunak on julkistanut budjettinsa sisällön parlamentin alahuoneessa.</w:t>
      </w:r>
    </w:p>
    <w:p>
      <w:r>
        <w:rPr>
          <w:b/>
          <w:u w:val="single"/>
        </w:rPr>
        <w:t xml:space="preserve">Asiakirjan numero 29208</w:t>
      </w:r>
    </w:p>
    <w:p>
      <w:r>
        <w:t xml:space="preserve">Varoitus Brightonissa hylättyjen kilpikonnien jälkeen</w:t>
      </w:r>
    </w:p>
    <w:p>
      <w:r>
        <w:t xml:space="preserve">Kunnostustöiden vuoksi suljetun nähtävyyden henkilökunta löysi keltakilpikonnat tyhjästä suklaarasiasta. He antoivat parille nimeksi Jingle ja Belle ja panivat ne keskuksen altaaseen. Kuraattori Carey Duckhouse sanoi, että kilpikonnat olivat onnekkaita, että henkilökunta oli löytänyt ne. Hän lisäsi: "Ne ovat molemmat todella söpöjä, ja onneksi niiden koettelemuksista ei näytä aiheutuneen niille mitään haittaa. "Kahden kilpikonnan jättäminen ulos keskellä talvea ei kuitenkaan ole koskaan hyvä idea, sillä jos kukaan ei olisi löytänyt säiliötä, ne olisivat luultavasti kuolleet. "Vaikuttaa siltä, että ihmiset ostavat liian usein kilpikonnia ja muita lajeja eläinkaupoista ymmärtämättä, kuinka paljon hoitoa ne tarvitsevat tai kuinka isoiksi ne voivat kasvaa."</w:t>
      </w:r>
    </w:p>
    <w:p>
      <w:r>
        <w:rPr>
          <w:b/>
        </w:rPr>
        <w:t xml:space="preserve">Yhteenveto</w:t>
      </w:r>
    </w:p>
    <w:p>
      <w:r>
        <w:t xml:space="preserve">Ihmisiä varoitetaan ei-toivottujen lemmikkieläinten hylkäämisen vaaroista sen jälkeen, kun kaksi kilpikonnaa heitettiin Brightonin Sea Life -keskuksen ulkopuolelle.</w:t>
      </w:r>
    </w:p>
    <w:p>
      <w:r>
        <w:rPr>
          <w:b/>
          <w:u w:val="single"/>
        </w:rPr>
        <w:t xml:space="preserve">Asiakirjan numero 29209</w:t>
      </w:r>
    </w:p>
    <w:p>
      <w:r>
        <w:t xml:space="preserve">Mies loukkaantui puukotuksessa, kun laukauksia ammuttiin Birminghamin kadulla</w:t>
      </w:r>
    </w:p>
    <w:p>
      <w:r>
        <w:t xml:space="preserve">41-vuotiaan kimppuun hyökättiin lauantaina noin kello 18.15 GMT Kinlet Avenuella Northfieldissä Birminghamissa, kun alueella kuului laukauksia. West Midlandsin poliisin mukaan kukaan ei loukkaantunut ampumisessa, ja se jäljittää kolmea epäiltyä, joista kaksi saattoi lähteä hopeisella autolla. Kinlet Avenue ja viereinen Staple Lodge Road on eristetty. Poliisin mukaan uhria oli puukotettu käsivarsiin, rintaan ja jalkoihin, kun hän istui mustassa BMW:ssä. Poliisin mukaan hyökkäys oli yksittäinen tapaus, eikä sen uskota aiheuttavan vaaraa yleisölle. Poliisi sanoi tekevänsä kaikkensa löytääkseen osalliset ja tutkivansa alueen valvontakameroita sekä tekevänsä kyselyitä ovelta ovelle. Ylikonstaapeli Richard Foster vetosi silminnäkijöihin, erityisesti niihin, joilla on kojelautakameran tallenteita, ilmoittautumaan. Seuraa BBC West Midlandsia Facebookissa ja Twitterissä ja tilaa paikalliset uutispäivitykset suoraan puhelimeesi.</w:t>
      </w:r>
    </w:p>
    <w:p>
      <w:r>
        <w:rPr>
          <w:b/>
        </w:rPr>
        <w:t xml:space="preserve">Yhteenveto</w:t>
      </w:r>
    </w:p>
    <w:p>
      <w:r>
        <w:t xml:space="preserve">Mies on vakavassa tilassa sairaalassa sen jälkeen, kun häntä oli puukotettu useita kertoja hänen istuessaan pysäköidyssä autossa.</w:t>
      </w:r>
    </w:p>
    <w:p>
      <w:r>
        <w:rPr>
          <w:b/>
          <w:u w:val="single"/>
        </w:rPr>
        <w:t xml:space="preserve">Asiakirjan numero 29210</w:t>
      </w:r>
    </w:p>
    <w:p>
      <w:r>
        <w:t xml:space="preserve">Wrexhamin kaupungin keskusta hakee £ 1.5m lotossa vauhtia</w:t>
      </w:r>
    </w:p>
    <w:p>
      <w:r>
        <w:t xml:space="preserve">Suunnitteilla on 1,5 miljoonan punnan tarjouskilpailu, jossa ensisijaisina kohteina ovat vuoden 1848 Butchers Market ja vuoden 1879 General Market. Tyhjät liikkeet otettaisiin uudelleen käyttöön ja sijoittajia kannustettaisiin luomaan asuntoja niiden yläpuolelle. Taloudesta vastaava kabinettijäsen Terry Evans sanoi, että kaupungin kulttuuriperintöä ei hyödynnetä täysimääräisesti kävijöiden ja vaurauden lisäämiseksi. Hän totesi raportissaan, että kaupungin keskustassa on runsaasti historiallisia rakennuksia, ja kaduilla on merkkejä 1300-luvulta lähtien tapahtuneesta kehityksestä. Evans varoitti kuitenkin "investointien jyrkästä puutteesta", sillä monet keskustan kiinteistöt kärsivät "sopimattomista" julkisivuista ja kunnossapidon puutteesta. Tämä johti siihen, että ympäristöä pidettiin epämiellyttävänä ja innostamattomana, hän lisäsi. Paikallisen demokratian raportointipalvelun mukaan rakennusmiehille annettaisiin koulutusta kulttuuriperintökiinteistöjen kunnostamiseen, jos ohjelman rahoitus hyväksyttäisiin.</w:t>
      </w:r>
    </w:p>
    <w:p>
      <w:r>
        <w:rPr>
          <w:b/>
        </w:rPr>
        <w:t xml:space="preserve">Yhteenveto</w:t>
      </w:r>
    </w:p>
    <w:p>
      <w:r>
        <w:t xml:space="preserve">Wrexhamin keskustan elvyttämiseksi ja sen historiallisten rakennusten suojelemiseksi haetaan lottorahaa.</w:t>
      </w:r>
    </w:p>
    <w:p>
      <w:r>
        <w:rPr>
          <w:b/>
          <w:u w:val="single"/>
        </w:rPr>
        <w:t xml:space="preserve">Asiakirjan numero 29211</w:t>
      </w:r>
    </w:p>
    <w:p>
      <w:r>
        <w:t xml:space="preserve">Gloucesterin Greyfriarsin kaivaus paljastaa keskiaikaisen lattian.</w:t>
      </w:r>
    </w:p>
    <w:p>
      <w:r>
        <w:t xml:space="preserve">Kaivaukset suoritti pieni ryhmä harrastelijakaivajia, joita valvoi Cotswold Archaeology. Toimitusjohtaja Neil Holbrook sanoi: Kukaan ei kuitenkaan ole nähnyt niitä aiemmin." "Tiesimme, että luostarit ovat olemassa, mutta kukaan ei ole koskaan nähnyt niitä." Kaikki löydöt, kuten keramiikka, kirjataan ylös ja asetetaan myöhemmin tänä vuonna näytteille Gloucester Museumiin. "Tiesimme tavallaan, että jotain löytyisi, sillä kirkon jäännökset ovat yhä nykyäänkin Gloucesterin maamerkki", Holbrook sanoi. "Mutta vaikka arkeologisia kaivauksia suunniteltaisiinkin, tosiasia on, että maan alla ei tiedä, mitä sieltä löytyy, ennen kuin alkaa kaivaa." Nyt kun hanke on päättynyt, Brunswick Roadilla sijaitseva kaivausalue täytetään uudelleen luostarin seinien ja keskiaikaisen lattian säilyttämiseksi. "Kun kaivaa esiin palan keskiaikaista keramiikkaa tai palan keskiaikaista lasitettua kaakelia ja on ensimmäinen henkilö 800 vuoteen, joka on nähnyt sen... se on se, minkä vuoksi me kaikki elämme", Holbrook lisäsi.</w:t>
      </w:r>
    </w:p>
    <w:p>
      <w:r>
        <w:rPr>
          <w:b/>
        </w:rPr>
        <w:t xml:space="preserve">Yhteenveto</w:t>
      </w:r>
    </w:p>
    <w:p>
      <w:r>
        <w:t xml:space="preserve">Greyfriars Prioryn muinaiset luostarit ja keskiaikaisen kaakelilattian jäännökset on löydetty Gloucesterissa tehdyissä arkeologisissa kaivauksissa.</w:t>
      </w:r>
    </w:p>
    <w:p>
      <w:r>
        <w:rPr>
          <w:b/>
          <w:u w:val="single"/>
        </w:rPr>
        <w:t xml:space="preserve">Asiakirjan numero 29212</w:t>
      </w:r>
    </w:p>
    <w:p>
      <w:r>
        <w:t xml:space="preserve">Tata Shotton: "Mothball-suunnitelma" johtaa työpaikkojen vähennysriskiin</w:t>
      </w:r>
    </w:p>
    <w:p>
      <w:r>
        <w:t xml:space="preserve">Yhteisön ammattiliiton Keith Jordanin mukaan toinen Tatan kahdesta galvanoidun teräksen tuotantolinjasta saatetaan sulkea loka-marraskuun vaihteessa. Yhtiön mukaan linja voidaan käynnistää uudelleen paremmissa markkinaolosuhteissa. Viime kuussa Tata ilmoitti sulkevansa osan Newportin tehtaastaan jo kolmannen kerran kuuden vuoden aikana ja menettävänsä satoja työpaikkoja. Jordan sanoi, että monet Shottonin työntekijöistä toivottiin siirrettävän toiselle linjalle, joka tuottaa 350 000 tonnia terästä vuodessa eli 7 000 tonnia viikossa. Shottonin tehdas on osa Tata Steel Colors -yhtiötä, joka valmistaa metalli- ja maalipinnoitettuja tuotteita rakennusteollisuudelle ja kodinkoneille. Yhtiön tiedottaja sanoi: "Keskustelemme edelleen työntekijöiden, heidän edustajiensa sekä urakoitsijoiden ja vuokratyöntekijöiden työnantajien kanssa mahdollisista vaikutuksista työllisyyteen. "Kaikki mahdolliset työntekijät, joita asia koskee, pyritään sijoittamaan uudelleen yrityksen sisällä."</w:t>
      </w:r>
    </w:p>
    <w:p>
      <w:r>
        <w:rPr>
          <w:b/>
        </w:rPr>
        <w:t xml:space="preserve">Yhteenveto</w:t>
      </w:r>
    </w:p>
    <w:p>
      <w:r>
        <w:t xml:space="preserve">Deesiden Shottonin terästehtaan tuotantolinja pysäytetään, mikä voi vaikuttaa 40 työpaikkaan, kuten ammattiliitto on ilmoittanut.</w:t>
      </w:r>
    </w:p>
    <w:p>
      <w:r>
        <w:rPr>
          <w:b/>
          <w:u w:val="single"/>
        </w:rPr>
        <w:t xml:space="preserve">Asiakirjan numero 29213</w:t>
      </w:r>
    </w:p>
    <w:p>
      <w:r>
        <w:t xml:space="preserve">Littleportin isoäidin "painajaismainen" ambulanssimatka kulkukoiran kanssa</w:t>
      </w:r>
    </w:p>
    <w:p>
      <w:r>
        <w:t xml:space="preserve">Brenda Wilding, 86, Littleportista, Cambridgeshirestä, soitti hätäkeskukseen saatuaan syöpälääkityksen aiheuttamia vatsakipuja. Ensihoitajat pysäyttivät ambulanssin kulkukoiran takia A10-tiellä. Sitten he ottivat koiran mukaansa. Rouva Wilding sanoi, että se oli "painajainen". Ambulanssipalvelu on pyytänyt anteeksi. "Kun he lähtivät, jäin ambulanssiin yksin", sanoi rouva Wilding, jonka virtsarakon syöpä on parantumassa. "Koko kokemus oli hyvin huono." "Vastoin ohjeita" Ensihoitajat olivat viemässä rouva Wildingia Addenbrooke's Hospitaliin Cambridgeen. Rouva Wilding sanoi "oksentaneensa rajusti", kun ambulanssihenkilökunta hoiti koiraa. Hänen tyttärensä Linda sanoi, että hän "ansaitsee parempaa". Itä-Englannin ambulanssipalvelu väitti kirjeessään, että rouva Wilding oli iloinen siitä, että koira "tuli lämpimään", koska hänen kotonaan oli nähty eläinkoristeita. Ambulanssilaitos pyysi anteeksi tapahtunutta ja sanoi henkilökunnan ymmärtävän, että heidän toimintansa oli "vastoin ambulanssilaitoksen ohjeita". Tiedottaja lisäsi: "He ymmärtävät nyt, ettei ole laillista velvollisuutta pysähtyä kotikoiran vuoksi."</w:t>
      </w:r>
    </w:p>
    <w:p>
      <w:r>
        <w:rPr>
          <w:b/>
        </w:rPr>
        <w:t xml:space="preserve">Yhteenveto</w:t>
      </w:r>
    </w:p>
    <w:p>
      <w:r>
        <w:t xml:space="preserve">Sairaalaan vietävä isoäiti joutui jakamaan ambulanssin tienvarresta poimitun kulkukoiran kanssa.</w:t>
      </w:r>
    </w:p>
    <w:p>
      <w:r>
        <w:rPr>
          <w:b/>
          <w:u w:val="single"/>
        </w:rPr>
        <w:t xml:space="preserve">Asiakirjan numero 29214</w:t>
      </w:r>
    </w:p>
    <w:p>
      <w:r>
        <w:t xml:space="preserve">Surreyn palontorjuntahuoneen osuussuunnitelmasta keskustellaan</w:t>
      </w:r>
    </w:p>
    <w:p>
      <w:r>
        <w:t xml:space="preserve">Surreyn kreivikunnan neuvoston mukaan IWFRS:llä oli vanhentunut valvomo, joka oli korvattava. Se sanoi, että IWFRS maksaisi noin 280 000 puntaa siirtymisestä aiheutuvien kustannusten kattamiseksi. Yhteisön turvallisuudesta vastaava kabinettijäsen Kay Hammond sanoi, että ehdotus oli "houkutteleva". "Taloudelliset hyödyt" Hammond lisäsi: "On selvää, että sekä Surrey että Isle of Wight hyötyisivät, jos tekisimme yhteistyötä tässä asiassa." Hammond totesi, että se on "erittäin kannattavaa". Valtuutetut keskustelevat ehdotuksesta tiistaina. Surreyn apulaispalopäällikkö Steve Owen-Hughes sanoi, että palokunta on investoinut "huippuluokan valvontakeskukseen". Hän lisäsi: "Teknologian ansiosta meillä on vapaata kapasiteettia, jota toinen palo- ja pelastuspalvelu voisi käyttää ilman haitallisia vaikutuksia Surreylle. "Lisäksi on mahdollista saada taloudellisia hyötyjä, kun mobilisoitavan valvontakeskuksen käyttökustannukset jaetaan ja tekniikkaa päivitetään tulevaisuudessa, mikä voi tarjota parempaa vastinetta rahalle."</w:t>
      </w:r>
    </w:p>
    <w:p>
      <w:r>
        <w:rPr>
          <w:b/>
        </w:rPr>
        <w:t xml:space="preserve">Yhteenveto</w:t>
      </w:r>
    </w:p>
    <w:p>
      <w:r>
        <w:t xml:space="preserve">Valtuutetut keskustelevat Wightin saaren palo- ja pelastuspalvelun (IWFRS) suunnitelmasta käyttää Surreyn hätäkeskusta.</w:t>
      </w:r>
    </w:p>
    <w:p>
      <w:r>
        <w:rPr>
          <w:b/>
          <w:u w:val="single"/>
        </w:rPr>
        <w:t xml:space="preserve">Asiakirjan numero 29215</w:t>
      </w:r>
    </w:p>
    <w:p>
      <w:r>
        <w:t xml:space="preserve">Telfordin seksuaalisen hyväksikäytön oikeudenkäynti: Raiskaussyyte hylättiin</w:t>
      </w:r>
    </w:p>
    <w:p>
      <w:r>
        <w:t xml:space="preserve">Birminghamin kruununoikeus vahvisti, että Mohammed Ali Sultania vastaan nostetusta syytteestä luovuttiin riittämättömien todisteiden vuoksi. Häntä syytetään edelleen raiskauksesta ja kolmesta siveettömästä pahoinpitelystä, jotka hän kiistää. Viittä miestä syytetään tytön hyväksikäytöstä Telfordissa, Shropshiren osavaltiossa, joka alkoi tytön ollessa 12-vuotias. He kaikki kiistävät syytteet. Telfordista kotoisin olevaa 33-vuotiasta Sultania syytettiin alun perin yhdestä raiskauksesta, mutta toinen raiskaussyyte lisättiin oikeudenkäynnin alettua. Muut syytetyt oikeudenkäynnissä ovat: Oikeudenkäynti jatkuu. Seuraa BBC West Midlandsia Facebookissa ja Twitterissä ja tilaa paikalliset uutispäivitykset suoraan puhelimeesi.</w:t>
      </w:r>
    </w:p>
    <w:p>
      <w:r>
        <w:rPr>
          <w:b/>
        </w:rPr>
        <w:t xml:space="preserve">Yhteenveto</w:t>
      </w:r>
    </w:p>
    <w:p>
      <w:r>
        <w:t xml:space="preserve">Raiskaussyyte yhtä viidestä tytön seksuaalisesta hyväksikäytöstä syytetystä miehestä vastaan on hylätty.</w:t>
      </w:r>
    </w:p>
    <w:p>
      <w:r>
        <w:rPr>
          <w:b/>
          <w:u w:val="single"/>
        </w:rPr>
        <w:t xml:space="preserve">Asiakirjan numero 29216</w:t>
      </w:r>
    </w:p>
    <w:p>
      <w:r>
        <w:t xml:space="preserve">Witherslack Hallin entinen henkilökunta oikeudenkäynnissä lasten hyväksikäytöstä</w:t>
      </w:r>
    </w:p>
    <w:p>
      <w:r>
        <w:t xml:space="preserve">Syyttäjien mukaan miehet syyllistyivät rikoksiin neljää miestä vastaan Witherslack Hallissa, lähellä Grange-over-Sandsia, 1970- ja 1980-luvuilla. Carlislen kruununoikeus kuuli, että paikallinen neuvosto oli sijoittanut lapset sinne sen jälkeen, kun heidät oli katsottu sopimattomiksi tavalliseen koulutukseen. Syytetyt kiistävät kaikki syytteet. Roger Whitehouse, 78, Haveriggistä, on tunnustanut syyttömyytensä kahteen syytteeseen, jotka koskevat ruumiinvamman aiheuttamista pahoinpitelystä ja kahteen syytteeseen lasten julmuudesta. Andrew Elliot, 68, Greatfordista, Lincolnshirestä, Michael Lynch, 72, Kirkhead Roadilta, Grange-over-Sandsista, ja Glyn Waterhouse, 62, Staintonista, Kendalin läheltä, kiistävät kaikki syytteet pahoinpitelystä. Alec Greening, 69, Daltonista, Burton-in-Kendalin läheltä, kiistää yhden syytteen lapsen pahoinpitelystä. Poliisin kuulustelussa Whitehouse sanoi, että syyttäjät olivat "lyöttäytyneet yhteen ja tehneet salaliiton" häntä vastaan. Oikeudenkäynti, jonka arvioidaan kestävän jopa viisi viikkoa, jatkuu.</w:t>
      </w:r>
    </w:p>
    <w:p>
      <w:r>
        <w:rPr>
          <w:b/>
        </w:rPr>
        <w:t xml:space="preserve">Yhteenveto</w:t>
      </w:r>
    </w:p>
    <w:p>
      <w:r>
        <w:t xml:space="preserve">Viisi etelä-cumbrialaisen koulun entistä työntekijää on joutunut oikeuteen pahoinpitelystä ja lasten julmuudesta esitettyjen syytösten vuoksi.</w:t>
      </w:r>
    </w:p>
    <w:p>
      <w:r>
        <w:rPr>
          <w:b/>
          <w:u w:val="single"/>
        </w:rPr>
        <w:t xml:space="preserve">Asiakirjan numero 29217</w:t>
      </w:r>
    </w:p>
    <w:p>
      <w:r>
        <w:t xml:space="preserve">Manx Heritage -rautatietyöntekijöiden irtisanomiset</w:t>
      </w:r>
    </w:p>
    <w:p>
      <w:r>
        <w:t xml:space="preserve">Kaksi seppää, kaksi kyltinkirjoittajaa ja yksi puuseppä, jotka kaikki työskentelivät rautatiellä, on irtisanottu 80 000 punnan säästöjen saavuttamiseksi. Vapaa-aikaministeri David Cretney sanoi yrittäneensä säästää neljä virkaa, mutta ei ollut päässyt sopuun ammattiliittojen kanssa. Ammattiliitto Unite sanoi, että menetettyjä taitoja tarvitaan edelleen. Uniten edustaja Steve Salter sanoi: "Heidän perustelunsa on, että on ehkä kustannustehokkaampaa ulkoistaa nämä ammattitaitoiset työpaikat yksityiselle sektorille, mutta sama voitaisiin sanoa mistä tahansa muusta valtionhallinnon osastosta, myös hallituksen henkilöstöhallinnosta, joka voitaisiin melko helposti ulkoistaa. "Emme kannata sitä, että näin tehdään, koska nämä kaverit ovat palvelleet rautateitä uskollisesti jo useita vuosia, ja jos perinnerautatietä halutaan ylläpitää, sitä on ylläpidettävä tehokkaasti ja huolellisesti uskollisen työvoiman toimesta." Vapaa-aikaministeriö ilmoitti, että asianomaista henkilöstöä autetaan uuden työpaikan etsimisessä.</w:t>
      </w:r>
    </w:p>
    <w:p>
      <w:r>
        <w:rPr>
          <w:b/>
        </w:rPr>
        <w:t xml:space="preserve">Yhteenveto</w:t>
      </w:r>
    </w:p>
    <w:p>
      <w:r>
        <w:t xml:space="preserve">Mansaaren ministeri on sanonut, että päätös viiden viran lakkauttamisesta Mansaaren perinnerautatieyhtiössä tehtiin jäljellä olevien työntekijöiden työpaikkojen turvaamiseksi.</w:t>
      </w:r>
    </w:p>
    <w:p>
      <w:r>
        <w:rPr>
          <w:b/>
          <w:u w:val="single"/>
        </w:rPr>
        <w:t xml:space="preserve">Asiakirjan numero 29218</w:t>
      </w:r>
    </w:p>
    <w:p>
      <w:r>
        <w:t xml:space="preserve">Grimsby-poikaa etsitään, joka on nähty ulkona pyjamassa ja tossuissa</w:t>
      </w:r>
    </w:p>
    <w:p>
      <w:r>
        <w:t xml:space="preserve">Lapsen, jonka uskotaan olevan noin kahdeksanvuotias, nähtiin kävelevän yksin Harvey Walkin ympäristössä New Walthamin alueella kello 00:15 GMT. Thompson Drivella otettiin valvontakameran kuva pojasta, jolla oli tumma pyjama ja tossut. Poliisin mukaan ei ole todisteita siitä, että pojalle olisi käynyt jotain pahaa. Komisario Kerry Bull Humbersiden poliisista sanoi: "Voin vahvistaa, että emme ole saaneet katoamisilmoitusta, ja tätä tutkintaa käsitellään edelleen turvallisuussyistä. "Vaikka emme halua spekuloida, on mahdollista, että lapsi on lähtenyt kiinteistöstä ystävänsä luokse ja palannut herättämättä ketään talossa, tai hän on lähtenyt unissaan eikä muista sitä." Hän kehotti lapsen vanhempia "ottamaan yhteyttä meihin, jotta asia saataisiin päätökseen". Poliisi kertoi, että se oli suorittanut "laajoja etsintöjä ja tutkimuksia" löytääkseen hänet saatuaan puhelun yleisön jäseneltä, mukaan lukien "vesistöjen, metsäalueiden ja puutarhojen" tutkiminen sekä koulunkäyntitietojen tarkistaminen. Aiemmin komisario Tom Kelly sanoi: "Lapsi nähtiin viimeksi Harvey Walkilla, mutta hänen uskotaan menneen kohti Peterson Drivea ja kääntyneen sitten vasemmalle puolen yön aikaan tänä aamuna." Hän pyysi paikallisia tarkistamaan valvontakameran tallenteet ja ottamaan yhteyttä poliisiin, jos he löytävät jotain, mikä voisi auttaa. Seuraa BBC East Yorkshire ja Lincolnshire Facebookissa, Twitterissä ja Instagramissa. Lähetä juttuideoita osoitteeseen yorkslincs.news@bbc.co.uk.</w:t>
      </w:r>
    </w:p>
    <w:p>
      <w:r>
        <w:rPr>
          <w:b/>
        </w:rPr>
        <w:t xml:space="preserve">Yhteenveto</w:t>
      </w:r>
    </w:p>
    <w:p>
      <w:r>
        <w:t xml:space="preserve">Etsivät etsivät nuorta poikaa, joka nähtiin valvontakameran kuvissa vaeltelemassa Grimsbyn kaduilla myöhään illalla pyjama ja tossut jalassa.</w:t>
      </w:r>
    </w:p>
    <w:p>
      <w:r>
        <w:rPr>
          <w:b/>
          <w:u w:val="single"/>
        </w:rPr>
        <w:t xml:space="preserve">Asiakirjan numero 29219</w:t>
      </w:r>
    </w:p>
    <w:p>
      <w:r>
        <w:t xml:space="preserve">Influenssaepidemia sulkee Cumbria Copelandin yksikön.</w:t>
      </w:r>
    </w:p>
    <w:p>
      <w:r>
        <w:t xml:space="preserve">Myös vierailuja Whitehavenissa sijaitsevan West Cumberlandin sairaalan Copeland-yksikköön on rajoitettu. Cumbria Partnership NHS Foundation Trustin mukaan 12 potilaalla ja kuudella henkilökunnan jäsenellä oli oireita. Se toivoo, että yksikön sulkeminen, joka on tarkoitettu potilaille, jotka ovat olleet sairaalassa ja tarvitsevat enemmän hoitoa ennen kotiutumista, estää taudin leviämisen edelleen. Trustin mukaan kaikille potilaille ja haavoittuville henkilöstöryhmille on tarjottu Tamiflu-viruslääkettä. Cumbria Partnershipin apulaisjohtaja Joanna Forster Adams sanoi: "Olemme pahoillamme tästä mahdollisesti aiheutuvasta haitasta. "Tämä väliaikainen vastaanottojen sulkeminen antaa meille kuitenkin mahdollisuuden käsitellä tautitapausta tehokkaasti ja varmistaa potilasturvallisuuden."</w:t>
      </w:r>
    </w:p>
    <w:p>
      <w:r>
        <w:rPr>
          <w:b/>
        </w:rPr>
        <w:t xml:space="preserve">Yhteenveto</w:t>
      </w:r>
    </w:p>
    <w:p>
      <w:r>
        <w:t xml:space="preserve">Terveysviranomaiset ovat sulkeneet väliaikaisesti Cumbrian sairaalan yksikön uusilta potilailta influenssatapauksen jälkeen.</w:t>
      </w:r>
    </w:p>
    <w:p>
      <w:r>
        <w:rPr>
          <w:b/>
          <w:u w:val="single"/>
        </w:rPr>
        <w:t xml:space="preserve">Asiakirjan numero 29220</w:t>
      </w:r>
    </w:p>
    <w:p>
      <w:r>
        <w:t xml:space="preserve">Coronavirus: Wakefieldin kaupassa näkee "kolme asiakasta viikossa".</w:t>
      </w:r>
    </w:p>
    <w:p>
      <w:r>
        <w:t xml:space="preserve">Neil Sly sanoi, että kävijämäärät ovat olleet "olemattomia" sen jälkeen, kun Northgate suljettiin liikenteeltä Wakefieldissä. Tilapäinen jalankulkualue on otettu käyttöön, ja sen tarkoituksena on luoda "kahvilakulttuuria" antamalla lisätilaa ulkoistuimille. Wakefieldin neuvoston mukaan kävijämäärät ovat laskeneet koko maassa. Body Balance Supplementsia pyörittävä Sly sanoi: "Olen ollut auki kolme viikkoa, eikä kauppaa ole ollut lainkaan. "Viimeisten seitsemän päivän aikana minulla on ollut kolme asiakasta. "Ulkona on täysin hiljaista, ketään ei näy, koska ei ole liikennettä. "Liikenne on ohjattu pois kaupungista, joten ihmiset eivät enää tule kaupunkiin, ja se vaikuttaa myös muuhun kaupunkiin." Kun valtuutettu Darren Byfordilta kysyttiin Northgaten sulkemisesta, hän sanoi: "Kävijämäärät ovat laskeneet koko maassa. "Vain harvoissa paikoissa kävijämäärät ovat yli 40 prosenttia entisestä. "Yritämme rohkaista ihmisiä palaamaan keskustaan". Olemme yrittäneet antaa ihmisille tilaa, jotta he voivat tuntea olonsa turvalliseksi palatessaan Wakefieldiin." Hän jatkaa: "Olemme yrittäneet antaa ihmisille tilaa, jotta he voivat tuntea olonsa turvalliseksi palatessaan Wakefieldiin." Viimeisimmät luvut osoittavat, että Yhdistyneen kuningaskunnan pääkaduilla kävijämäärät ovat viime aikoina kasvaneet maltillisesti noin 50 prosenttiin viime vuoden vastaavasta tasosta. Seuraa BBC Yorkshirea Facebookissa, Twitterissä ja Instagramissa. Lähetä juttuideasi osoitteeseen yorkslincs.news@bbc.co.uk tai lähetä video tästä.</w:t>
      </w:r>
    </w:p>
    <w:p>
      <w:r>
        <w:rPr>
          <w:b/>
        </w:rPr>
        <w:t xml:space="preserve">Yhteenveto</w:t>
      </w:r>
    </w:p>
    <w:p>
      <w:r>
        <w:t xml:space="preserve">Eräs liikkeenomistaja kertoi, että hänen liikkeensä ovesta tuli viime viikolla vain kolme asiakasta sen jälkeen, kun katu oli suljettu sosiaalisen etäisyyden ottamisen edistämiseksi.</w:t>
      </w:r>
    </w:p>
    <w:p>
      <w:r>
        <w:rPr>
          <w:b/>
          <w:u w:val="single"/>
        </w:rPr>
        <w:t xml:space="preserve">Asiakirjan numero 29221</w:t>
      </w:r>
    </w:p>
    <w:p>
      <w:r>
        <w:t xml:space="preserve">Konna päätyy Manchesterin äänestyspaikalle</w:t>
      </w:r>
    </w:p>
    <w:p>
      <w:r>
        <w:t xml:space="preserve">Fudgen omistaja oli järkyttynyt löytäessään lemmikkinsä, kun hän saapui äänestämään Chorltonissa Manchesterissa sijaitsevalle asemalle. Sosiaalisessa mediassa oli jo tehty vetoomus, kun äänestäjät olivat valitsemassa Suur-Manchesterin pormestaria. Eräs asemalla työskentelevä henkilö twiittasi: "Kadonnut: ruskea kani on juuri vaeltanut äänestyspaikalle #Chorlton. Satunnainen vaalipäivä!" Eräs valtuuston työntekijä sanoi: "Omistaja oli hyvin yllättynyt, kun hän sai Fudgen jälleen yhteen äänestyspaikan sisällä." Eläimet äänestyspaikoilla Vaikuttaa siltä, että kaneja koskevia sääntöjä ei ole äänestyspaikoilla. Mutta muita eläimiä koskevat säännöt näyttävät olevan selkeämmät. Ennen vuoden 2008 Lontoon pormestarivaaleja äänestyspaikkojen henkilökunnalle annettiin ohjeet, joiden mukaan koirien oli oltava "mukana" eikä "vapaana". Koiria on kuvattu äänestyspaikkojen ulkopuolella eri puolilla Yhdistynyttä kuningaskuntaa. Maaseudun vaalipiireissä, joissa äänestäjät saattavat saapua paikalle hevosen selässä, eläimet olisi pidettävä ulkona kytkettyinä.</w:t>
      </w:r>
    </w:p>
    <w:p>
      <w:r>
        <w:rPr>
          <w:b/>
        </w:rPr>
        <w:t xml:space="preserve">Yhteenveto</w:t>
      </w:r>
    </w:p>
    <w:p>
      <w:r>
        <w:t xml:space="preserve">Karkuun päässyt kani vaelsi äänestyspaikalle neuvoston henkilökunnan ja äänestäjien huvittamana.</w:t>
      </w:r>
    </w:p>
    <w:p>
      <w:r>
        <w:rPr>
          <w:b/>
          <w:u w:val="single"/>
        </w:rPr>
        <w:t xml:space="preserve">Asiakirjan numero 29222</w:t>
      </w:r>
    </w:p>
    <w:p>
      <w:r>
        <w:t xml:space="preserve">Nainen, 86, kuoli ja kaksi loukkaantui Small Heathin puukotusiskussa</w:t>
      </w:r>
    </w:p>
    <w:p>
      <w:r>
        <w:t xml:space="preserve">Nainen löydettiin osoitteesta Aubrey Roadilla, Small Heathissa, noin kello 11.00 BST, ja hänen kuolemansa vahvistettiin. Poliisin mukaan 18-vuotias mies oli sairaalassa useiden puukoniskujen vuoksi, ja toinen mies sai lieviä vammoja. West Midlandsin poliisi on käynnistänyt murhatutkimuksen ja sanoo etsivänsä syyllistä. Poliisien mukaan poliisit saapuivat kiinteistöön sen jälkeen, kun useita ihmisiä oli puukotettu. Tapahtumapaikka on eristetty, ja talosta taloon tehdään parhaillaan tutkimuksia. Komisario Harry Harrison sanoi: "Nainen on traagisesti kuollut, ja teemme kovasti töitä selvittääksemme tapahtumiin liittyvät olosuhteet." West Midlands Ambulance Service kertoi, että 18-vuotias nainen "sai erittäin vakavia puukoniskuja". Ark Chamberlain Primary Academy, koulu kahden kadun päässä hyökkäyksestä, pyysi vanhempia noutamaan lapset kello 14:00 "varotoimenpiteenä".</w:t>
      </w:r>
    </w:p>
    <w:p>
      <w:r>
        <w:rPr>
          <w:b/>
        </w:rPr>
        <w:t xml:space="preserve">Yhteenveto</w:t>
      </w:r>
    </w:p>
    <w:p>
      <w:r>
        <w:t xml:space="preserve">86-vuotias nainen on kuollut ja kaksi muuta on loukkaantunut puukotuksessa Birminghamissa.</w:t>
      </w:r>
    </w:p>
    <w:p>
      <w:r>
        <w:rPr>
          <w:b/>
          <w:u w:val="single"/>
        </w:rPr>
        <w:t xml:space="preserve">Asiakirjan numero 29223</w:t>
      </w:r>
    </w:p>
    <w:p>
      <w:r>
        <w:t xml:space="preserve">Matkustajien valvontaviranomainen vaatii Mansaaren valtion omistamaa lentoyhtiötä.</w:t>
      </w:r>
    </w:p>
    <w:p>
      <w:r>
        <w:t xml:space="preserve">TravelWatch Isle of Manin (TWIoM) tiedottajan mukaan tällainen palvelu on tarpeen saaren "sosiaalisten, liike-elämän, lääketieteellisten ja matkailun tarpeiden" tyydyttämiseksi. Covid-19-rajoitusten vuoksi saaren lentoreitit ovat vähentyneet huomattavasti. Hallitukselta on pyydetty vastausta. Tällä hetkellä ainoastaan saaren ja Manchesterin, Liverpoolin ja Lontoon väliset reitit toimivat. TWIoM totesi lausunnossaan, että saaren "sosiaalisten, liiketaloudellisten, lääketieteellisten ja matkailutarpeiden" täyttämiseksi tarvittavien palvelujen turvaamiseksi on "lähes väistämätöntä, että operoiva lentoyhtiö tarvitsee jonkinlaista valtion tukea". "Tämä olisi varmasti paljon parempi käyttää oman lentoyhtiön perustamiseen, joka pystyy tekemään omat päätöksensä ja lentämään nykyisin nauttimiemme "halpalentoyhtiöiden" rinnalla... valvotusti ja yhteistyössä." Näin on kuitenkin. Saari on aiemmin "kärsinyt pahasti" kaupallisten lentoyhtiöiden "palveluiden leikkauksista ja muutoksista, jotka eivät ole ottaneet huomioon saariyhteisön tarpeita tai eivät ole ottaneet niitä lainkaan huomioon", se lisäsi. "Kun otetaan huomioon melko poikkeukselliset olosuhteet, joissa olemme nyt, katsomme, että tätä asiaa olisi käsiteltävä korkeimmalla tasolla ja yhtä kiireellisesti." Noin puolet Mansaarelle ja sieltä lähtevistä lennoista lakkautettiin Flyben romahdettua maaliskuussa, minkä jälkeen monet muut lennot keskeytettiin pandemian aikana. Saaren raja on ollut suljettuna lähes kaikilta uusilta tulijoilta 27. maaliskuuta lähtien. Hallitus otti saaren lauttayhtiön omistukseensa vuonna 2018, ja se omistaa myös saaren lentokentän. Seuraa BBC Isle of Mania Facebookissa ja Twitterissä. Voit myös lähettää juttuideoita osoitteeseen northwest.newsonline@bbc.co.uk</w:t>
      </w:r>
    </w:p>
    <w:p>
      <w:r>
        <w:rPr>
          <w:b/>
        </w:rPr>
        <w:t xml:space="preserve">Yhteenveto</w:t>
      </w:r>
    </w:p>
    <w:p>
      <w:r>
        <w:t xml:space="preserve">Matkailualan valvontaelimen mukaan valtion johtaman lentoyhtiön perustamista Mansaarelle olisi "harkittava korkeimmalla tasolla, jotta lentoliikennepalvelut saataisiin tarvittavalle tasolle".</w:t>
      </w:r>
    </w:p>
    <w:p>
      <w:r>
        <w:rPr>
          <w:b/>
          <w:u w:val="single"/>
        </w:rPr>
        <w:t xml:space="preserve">Asiakirjan numero 29224</w:t>
      </w:r>
    </w:p>
    <w:p>
      <w:r>
        <w:t xml:space="preserve">Presidentti esittelee manifestin</w:t>
      </w:r>
    </w:p>
    <w:p>
      <w:r>
        <w:t xml:space="preserve">Tammikuun 26. päivänä pidettäviä presidentinvaaleja varten laatimassaan vaaliohjelmassa Rajapaksa lupasi rakentaa "kansojen konsensuksen" keskusteltuaan kaikista demokraattisista voimista. Ministerit ja kutsuvieraat kokoontuivat maanantaina Bandaranaike Memorial International Conference Hall -konferenssisaliin (BMICH) julkistamaan "Mahinda Chinthana Extended Version" -manifestin, joka esitettiin suorana lähetyksenä valtion televisiossa. Yksikään vuoden 2010 presidentinvaaleja varten manifestinsa julkistaneista ehdokkaista ei saanut suoraa lähetystä. Presidentti Rajapaksa sanoi maanantaina puhuessaan kokouksessa, että ihmiset kaikkialla Sri Lankassa ovat onnellisia tamilitiikerien sotilaallisen tappion jälkeen. "Matkustin eilen pohjoiseen ja itään. Ja viimeaikaisilla vierailuillani eri puolilla Sri Lankaa näin vain vapauden merkkejä kaikilla kasvoilla", hän sanoi. Presidentti lisäsi, että viimeisten neljän vuoden aikana on tehty kaikki mahdollinen petoksista ja korruptiosta vapaan yhteiskunnan luomiseksi. "Talouspolitiikkamme tavoitteena ei ole täyttää ulkomaisten liikemiesten ja huijareiden taskuja dollareilla", hän sanoi. Presidentti Rajapaksan päävastustaja vaaleissa, kenraali Sarath Fonseka, on vaaliohjelmassaan luvannut poistaa korruption ja auttaa perheitä lisäämään tuloja sekä alentamaan veroja ja elinkustannuksia. Sri Lankan seuraavasta toimeenpanevasta presidentistä kilpailee myös kaksikymmentä muuta ehdokasta.</w:t>
      </w:r>
    </w:p>
    <w:p>
      <w:r>
        <w:rPr>
          <w:b/>
        </w:rPr>
        <w:t xml:space="preserve">Yhteenveto</w:t>
      </w:r>
    </w:p>
    <w:p>
      <w:r>
        <w:t xml:space="preserve">Sri Lankan presidentti Mahinda Rajapaksa on luvannut rakentaa vahvan ja terveen yhteiskunnan ja tehdä Sri Lankasta "Aasian elinvoimaisimman kansakunnan".</w:t>
      </w:r>
    </w:p>
    <w:p>
      <w:r>
        <w:rPr>
          <w:b/>
          <w:u w:val="single"/>
        </w:rPr>
        <w:t xml:space="preserve">Asiakirjan numero 29225</w:t>
      </w:r>
    </w:p>
    <w:p>
      <w:r>
        <w:t xml:space="preserve">"Maailman viimeinen lautta" on 45-vuotias.</w:t>
      </w:r>
    </w:p>
    <w:p>
      <w:r>
        <w:t xml:space="preserve">Ailsa Shipbuilding Companyn Troonissa rakentama MV Glenachulish liikennöi vanhimmalla reitillä Skyelle mantereelta. Glenelgissä järjestetään 8. elokuuta tapahtuma käsikäyttöisen kääntyvän lautan vuosipäivän kunniaksi. Juhlassa soittaa Chicago Stock Yard Kilty Band, yksi Amerikan vanhimmista putkibändeistä. Bändin perustivat vuonna 1921 veljekset Robert ja James Sim, jotka palvelivat skotlantilaisissa rykmenteissä ensimmäisen maailmansodan aikana ja joiden perhe oli kotoisin Aberdeenista. Huhtikuun ja lokakuun välisenä aikana Glenachulish ylittää Kylerhean salmen mantereella sijaitsevan Glenelgin ja Skyen Kylerhean välillä. Autolautta on ylittänyt salmen vuodesta 1934 lähtien. Vuodesta 2007 lähtien liikennettä on hoitanut Skye Ferry. Yhteisön omistama yritys perustettiin sen jälkeen, kun pitkäaikainen lauttamies Roddy MacLeod jäi eläkkeelle.</w:t>
      </w:r>
    </w:p>
    <w:p>
      <w:r>
        <w:rPr>
          <w:b/>
        </w:rPr>
        <w:t xml:space="preserve">Yhteenveto</w:t>
      </w:r>
    </w:p>
    <w:p>
      <w:r>
        <w:t xml:space="preserve">Maailman viimeiseksi jääneeksi luultu lautta on 45 vuotta vanha.</w:t>
      </w:r>
    </w:p>
    <w:p>
      <w:r>
        <w:rPr>
          <w:b/>
          <w:u w:val="single"/>
        </w:rPr>
        <w:t xml:space="preserve">Asiakirjan numero 29226</w:t>
      </w:r>
    </w:p>
    <w:p>
      <w:r>
        <w:t xml:space="preserve">Dilip Kumar: Intian Bollywood-näyttelijä sairaalassa</w:t>
      </w:r>
    </w:p>
    <w:p>
      <w:r>
        <w:t xml:space="preserve">90-vuotias näyttelijä vietiin Lilavatin sairaalaan sunnuntai-iltana. Lääkärien mukaan hänen tilansa oli vakaa. Kumaria kutsuttiin Tragedian kuninkaaksi roolistaan monissa Bollywood-klassikoissa 1950- ja 60-luvuilla. Kriitikot ovat kuvailleet häntä Intian parhaaksi metodinäyttelijäksi, ja hän on voittanut enemmän palkintoja kuin kukaan muu Bollywood-tähti. Pitkän uransa aikana hän on voittanut kahdeksan Filmfare-palkintoa, Intian version Oscarista. Kumar on toiminut myös Intian parlamentin ylähuoneen jäsenenä. Hän syntyi Pakistanin Peshawarissa vuonna 1922 nimellä Muhammad Yusuf Khan ja muutti nimensä Dilip Kumariksi tullessaan Bollywoodiin. Vuoden 1960 historiallinen draama Mughal-e-Azam, jossa hän näytteli prinssi Salimia, on yksi Intian elokuvan suurimmista hiteistä. Hän näytteli myös superhiteissä kuten Ganga Jumna, Devdas, Andaz ja Aan. Intian elokuvan legendana pidetty Kumar kieltäytyi pääroolista David Leanin Lawrence of Arabia -elokuvassa. Sherif Alin roolin sai egyptiläinen näyttelijä Omar Sharif, joka oli ehdolla Oscarin saajaksi vuoden 1962 eepoksesta.</w:t>
      </w:r>
    </w:p>
    <w:p>
      <w:r>
        <w:rPr>
          <w:b/>
        </w:rPr>
        <w:t xml:space="preserve">Yhteenveto</w:t>
      </w:r>
    </w:p>
    <w:p>
      <w:r>
        <w:t xml:space="preserve">Bollywood-veteraani Dilip Kumar on joutunut sairaalaan Mumbaissa sairastettuaan sydänkohtauksen, kertoivat lääkärit.</w:t>
      </w:r>
    </w:p>
    <w:p>
      <w:r>
        <w:rPr>
          <w:b/>
          <w:u w:val="single"/>
        </w:rPr>
        <w:t xml:space="preserve">Asiakirjan numero 29227</w:t>
      </w:r>
    </w:p>
    <w:p>
      <w:r>
        <w:t xml:space="preserve">Christopher Laskariksen kuolema: Laskaris: Kitaroita etsitään tutkinnassa</w:t>
      </w:r>
    </w:p>
    <w:p>
      <w:r>
        <w:t xml:space="preserve">Christopher Laskaris, 24, löydettiin kuolleena asunnostaan St John's Closessa Hyde Parkissa 17. marraskuuta. Philip Craig, 37, ja 22-vuotias Dempsey Pattison, molemmat Leedsistä, ovat syytteessä hänen murhastaan. Poliisi kertoi haluavansa löytää punaisen Fender Jaguar- ja sinisen Flying V -kitaran sekä Orange Crush 35RT -vahvistimen ja Lenovon kannettavan tietokoneen. Lue lisää tästä ja muista tarinoista eri puolilta West Yorkshirea Rikospoliisi uskoo, että tavarat vietiin Laskariksen asunnosta. Aiheeseen liittyvät Internet-linkit West Yorkshiren poliisi</w:t>
      </w:r>
    </w:p>
    <w:p>
      <w:r>
        <w:rPr>
          <w:b/>
        </w:rPr>
        <w:t xml:space="preserve">Yhteenveto</w:t>
      </w:r>
    </w:p>
    <w:p>
      <w:r>
        <w:t xml:space="preserve">Poliisi etsii kahta sähkökitaraa, jotka katosivat Leedsissä kuolleen miehen kodista.</w:t>
      </w:r>
    </w:p>
    <w:p>
      <w:r>
        <w:rPr>
          <w:b/>
          <w:u w:val="single"/>
        </w:rPr>
        <w:t xml:space="preserve">Asiakirjan numero 29228</w:t>
      </w:r>
    </w:p>
    <w:p>
      <w:r>
        <w:t xml:space="preserve">Kaksikymmentä pidätetty Wakefieldin lasten seksuaalisen hyväksikäytön tutkinnassa</w:t>
      </w:r>
    </w:p>
    <w:p>
      <w:r>
        <w:t xml:space="preserve">Poliisin mukaan 19 miestä ja yksi nainen on pidätetty osana tutkintaa, joka koskee lasten seksuaalista hyväksikäyttöä, josta kaksi tyttöä ilmoitti vuonna 2016. Etsivien mukaan väitetyt rikokset tehtiin vuosien 2014 ja 2016 välillä, kun tytöt olivat 14-15-vuotiaita. Kaikki 20 henkilöä on vapautettu takuita vastaan, West Yorkshiren poliisi kertoi. Det Ch Insp Fran Naughton kuvaili pidätysten olevan osa "laajamittaista tutkintaa" ja jatkuvaa operaatiota. "Kehotamme edelleen kaikkia seksuaalisen hyväksikäytön uhreja, olivatpa ne sitten äskettäin tai aiemmin tapahtuneita, ilmoittamaan siitä poliisille. "Ymmärrämme, millaisia traumoja uhrit kärsivät näiden kauheiden rikosten seurauksena, ja voimme luvata, että koulutetut ja omistautuneet ammattilaiset, jotka haluavat tuottaa heille oikeutta, kuuntelevat ja tukevat heitä."</w:t>
      </w:r>
    </w:p>
    <w:p>
      <w:r>
        <w:rPr>
          <w:b/>
        </w:rPr>
        <w:t xml:space="preserve">Yhteenveto</w:t>
      </w:r>
    </w:p>
    <w:p>
      <w:r>
        <w:t xml:space="preserve">Kaksikymmentä ihmistä on pidätetty Wakefieldissä tapahtuneesta lasten seksuaalisesta hyväksikäytöstä esitettyjen syytösten vuoksi.</w:t>
      </w:r>
    </w:p>
    <w:p>
      <w:r>
        <w:rPr>
          <w:b/>
          <w:u w:val="single"/>
        </w:rPr>
        <w:t xml:space="preserve">Asiakirjan numero 29229</w:t>
      </w:r>
    </w:p>
    <w:p>
      <w:r>
        <w:t xml:space="preserve">Mansaaren rannalta poistettu yli 1 600 muovipulloa</w:t>
      </w:r>
    </w:p>
    <w:p>
      <w:r>
        <w:t xml:space="preserve">Kymmenet Beach Buddies -ryhmän vapaaehtoiset täyttivät 90 minuutissa yli 75 roskapussia Ballaugh Cronkissa. Järjestäjä Bill Dale sanoi: "Se on ennätysmäärä roskia, sillä Ballaugh tunnetaan yhtenä roskien pääkeräyspaikoista." Kerättyjen tavaroiden joukossa oli myös muovitynnyreitä, kalastusvälineitä ja verkkoja sekä yksi täysi tynnyri käytettyä dieselöljyä. Yli 800 ihmistä on ilmoittautunut auttamaan siivoustalkoissa ympäri saarta. Dale sanoi: "Oli poikkeuksellinen ponnistus tyhjentää kokonaan rannikkoalue, joka on tunnettu jatkuvana roskaongelmana." Vapaaehtoistyöntekijä Tim Cross sanoi: "Sydämeni särkyi, kun näin uskomattoman määrän muovipulloja. "Noin 90 minuuttia myöhemmin alue oli kuitenkin tyhjennetty kokonaan kaikesta roskasta, ja yli 1 600 muovipulloa oli eroteltu kierrätystä varten, ja lisäksi oli iso pussi tölkkejä ja metallia. "</w:t>
      </w:r>
    </w:p>
    <w:p>
      <w:r>
        <w:rPr>
          <w:b/>
        </w:rPr>
        <w:t xml:space="preserve">Yhteenveto</w:t>
      </w:r>
    </w:p>
    <w:p>
      <w:r>
        <w:t xml:space="preserve">Paikallinen rantojen puhdistusorganisaatio on poistanut Mansaaren rannalta yli 1 600 muovipulloa.</w:t>
      </w:r>
    </w:p>
    <w:p>
      <w:r>
        <w:rPr>
          <w:b/>
          <w:u w:val="single"/>
        </w:rPr>
        <w:t xml:space="preserve">Asiakirjan numero 29230</w:t>
      </w:r>
    </w:p>
    <w:p>
      <w:r>
        <w:t xml:space="preserve">Greyfriars Bobbyn isännän hauta vandalisoitu</w:t>
      </w:r>
    </w:p>
    <w:p>
      <w:r>
        <w:t xml:space="preserve">Hautakivi Greyfriars Kirkyardissa Edinburghissa kaadettiin viikonloppuna. Edinburghin kaupunginvaltuusto ilmoitti, ettei se pysty tekemään korjauksia ajoissa ennen sunnuntaina järjestettävää seremoniaa, jossa vietetään Bobbyn kuoleman 146-vuotispäivää. Legenda Greyfriars Bobbysta juontaa juurensa 1800-luvun lopulle. Skye-terrierin kerrotaan pitäneen 14 vuoden ajan jatkuvaa vartiota omistajansa John Grayn, joka tunnettiin myös nimellä Auld Jock, haudalla Greyfriars Kirkyardissa. Bobbyn suruaika kesti tiettävästi Bobbyn omaan kuolemaan asti vuonna 1872. Greyfriars Kirkin käyttöpäällikkö Steve Lister kertoi BBC:n Skotlannin uutissivustolle olevansa pettynyt vandalismiin. Hän sanoi: "Olen hyvin surullinen siitä, se on hyvin valitettavaa. Vandalismia tapahtuu koko maassa, mutta on sääli, että se on johtanut tällaiseen. "On suuri pettymys, että vandaalit ottavat kohteekseen matkailunähtävyyden, joka kuvaa harmitonta tarinaa." Hautausmaan omistavan Edinburghin kaupunginvaltuuston tiedottaja sanoi: "Rakennusinsinöörimme suorittaman tarkastuksen jälkeen aiemmin tällä viikolla hautakivi on tehty turvalliseksi. "Aiomme pystyttää sen uudelleen ensi viikolla, kun uudet perustukset on asennettu". Sillä välin pystytetään kylttejä, jotka kertovat yleisölle näistä suunnitelmista."</w:t>
      </w:r>
    </w:p>
    <w:p>
      <w:r>
        <w:rPr>
          <w:b/>
        </w:rPr>
        <w:t xml:space="preserve">Yhteenveto</w:t>
      </w:r>
    </w:p>
    <w:p>
      <w:r>
        <w:t xml:space="preserve">Vandaalit ovat kaataneet Greyfriars Bobbyn isännän John Grayn hautakiven vain muutama päivä ennen uskollisen koiran muistotilaisuutta.</w:t>
      </w:r>
    </w:p>
    <w:p>
      <w:r>
        <w:rPr>
          <w:b/>
          <w:u w:val="single"/>
        </w:rPr>
        <w:t xml:space="preserve">Asiakirjan numero 29231</w:t>
      </w:r>
    </w:p>
    <w:p>
      <w:r>
        <w:t xml:space="preserve">HP:n myyntiä kasvatti tietokoneyksikkö, mutta tulos laski</w:t>
      </w:r>
    </w:p>
    <w:p>
      <w:r>
        <w:t xml:space="preserve">Yritys raportoi 985 miljoonan dollarin (593 miljoonan punnan) voiton heinäkuun loppuun päättyneeltä kolmen kuukauden jaksolta, kun se vuosi sitten oli 1,39 miljardia dollaria. Liikevaihto kasvoi 1 % 27,6 miljardiin dollariin, mihin vaikutti tietokoneiden myynnin yllättävä 12 %:n kasvu. "Luottamukseni käänteeseen vahvistuu", sanoi toimitusjohtaja Meg Whitman. HP:llä on meneillään rakenneuudistussuunnitelma, johon sisältyy syviä työpaikkojen vähennyksiä, ja se yrittää keskittyä uudelleen kannattavampiin liiketoiminta-aloihin, kuten tietotekniikkainfrastruktuuriin. Whitman myönsi, että henkilökohtaisten tietokoneiden kysyntä on "jonkin verran elpymässä", mutta sanoi, että kyseessä on "käänne taantuvassa liiketoiminnassa". Yritys myös supisti koko vuoden tulosennustettaan, mutta sanoi, että se voi edelleen tehdä yritysostoja "tarvittaessa". "Meillä on nyt mahdollisuus tehdä yritysostoja, kuten emme olleet viime vuonna", Whitman sanoi.</w:t>
      </w:r>
    </w:p>
    <w:p>
      <w:r>
        <w:rPr>
          <w:b/>
        </w:rPr>
        <w:t xml:space="preserve">Yhteenveto</w:t>
      </w:r>
    </w:p>
    <w:p>
      <w:r>
        <w:t xml:space="preserve">Tietokonejätti Hewlett-Packardin tulos laski jyrkästi, vaikka liikevaihto kasvoi tietokoneiden myynnin kasvun ansiosta.</w:t>
      </w:r>
    </w:p>
    <w:p>
      <w:r>
        <w:rPr>
          <w:b/>
          <w:u w:val="single"/>
        </w:rPr>
        <w:t xml:space="preserve">Asiakirjan numero 29232</w:t>
      </w:r>
    </w:p>
    <w:p>
      <w:r>
        <w:t xml:space="preserve">Mies oikeudessa Liverpoolin juhlien ilotulituspalosta</w:t>
      </w:r>
    </w:p>
    <w:p>
      <w:r>
        <w:t xml:space="preserve">Matthew Egglesden, 19, Turning Lane, Scarisbrick, on saanut syytteen tuhopoltosta. Kaupungin tuomarit vapauttivat hänet takuita vastaan 27. heinäkuuta Liverpool Crown Courtissa. Oikeus kuuli, että lasia rikottiin ja vahinkoa aiheutui ensimmäisen kerroksen parvekkeelle, terassille ja kivimuuraukselle. Egglesdeniä syytetään myös ilotulitteen heittämisestä julkisella paikalla. Syyttäjä Thomas Hanlon sanoi, että ilotulite osui rakennuksen julkisivuun, putosi alas ja syttyi sitten. Palomiehet sammuttivat sen. "Kunnioitettava perhe" Palovahingot olivat yksi perjantai-illan tapahtumista, kun tuhannet fanit kokoontuivat Pier Headiin juhlistamaan seuran tuloa Englannin mestariksi ensimmäistä kertaa 30 vuoteen. Vahinkojen kokonaiskustannuksia ei ole vielä vahvistettu, ja ne voivat nousta, oikeudelle kerrottiin. Sosiaalisessa mediassa jaettiin videoita, joissa ilotulitteita ammuttiin kohti rakennusta, ja vastaajan perhe otti yhteyttä poliisiin kertoakseen, että hän oli kuvamateriaalissa esiintyvä henkilö, oikeus kuuli. Christopher Mantle, puolustaja, sanoi: "Hän tulee hyvin kunnioitettavasta perheestä. Hänen isänsä näki kuvan, tunnisti poikansa ja yhteisesti ajateltiin, että heidän pitäisi välittömästi ottaa yhteyttä poliisiin." Hän sanoi, että vastaaja myönsi laukaisseensa ilotulitteen, mutta kysymys olisi siitä, oliko hänen ilotulitteensa se, joka aiheutti vahingon. Craig Campbell, 26, Lemon Streetiltä, Kirkdalesta, ilmestyi myös syytettynä pahoinpitelystä sen jälkeen, kun 32-vuotias mies sai vakavia päävammoja kokoontumisessa. Hänetkin vapautettiin takuita vastaan, jotta hän saapuisi Liverpool Crown Courtiin 27. heinäkuuta.</w:t>
      </w:r>
    </w:p>
    <w:p>
      <w:r>
        <w:rPr>
          <w:b/>
        </w:rPr>
        <w:t xml:space="preserve">Yhteenveto</w:t>
      </w:r>
    </w:p>
    <w:p>
      <w:r>
        <w:t xml:space="preserve">Mies on saapunut oikeuteen syytettynä siitä, että hän aiheutti 10 000 punnan vahingot Royal Liver Buildingille ilotulitteella, jonka hän heitti, kun fanit juhlivat Liverpoolin Valioliigan mestaruutta.</w:t>
      </w:r>
    </w:p>
    <w:p>
      <w:r>
        <w:rPr>
          <w:b/>
          <w:u w:val="single"/>
        </w:rPr>
        <w:t xml:space="preserve">Asiakirjan numero 29233</w:t>
      </w:r>
    </w:p>
    <w:p>
      <w:r>
        <w:t xml:space="preserve">Wreck-It Ralph lopettaa Les Miserablesin lipputulotuotot</w:t>
      </w:r>
    </w:p>
    <w:p>
      <w:r>
        <w:t xml:space="preserve">Tarina arcade-pelien murskaajasta, joka haluaa olla pidetty, tuotti avausviikonloppunaan 4,5 miljoonaa puntaa. Se oli korkein kolmen päivän tulos animaatioelokuvalle sitten Ice Age -elokuvan: Continental Drift julkaistiin heinäkuussa. Les Miserables -elokuva, joka oli neljä viikkoa kärjessä, tuotti 1,6 miljoonaa puntaa, ja sen yhteenlaskettu tulos oli 33,4 miljoonaa puntaa. Dan Mazerin komedia I Give It A Year debytoi kolmannella sijalla 1,5 miljoonalla punnalla, kun taas Django Unchained jatkoi hyvää menestystään neljännellä sijalla ja otti 1,1 miljoonaa puntaa 12,4 miljoonan punnan kokonaissaldolla. Sir Anthony Hopkinsin ja Dame Helen Mirrenin elokuva Hitchcock joutui kuitenkin pettymään, sillä se tyytyi avausviikollaan kahdeksannelle sijalle, kun se keräsi 606 817 puntaa ja sai 382 valkokankaalla keskimäärin 1 589 punnan heikon tuloksen. Vertailun vuoksi I Give It A Year avattiin 396:ssa ja Wreck-It Ralph 501:ssä elokuvateatterissa. Toinen uusi tulokas top 10:ssä oli zombiromanssielokuva Warm Bodies, joka debytoi kuudennella sijalla Denzel Washingtonin Flightin takana. Lincoln, Life of Pi ja The Impossible muodostivat loput top 10:stä sijoilla seitsemän, yhdeksän ja 10.</w:t>
      </w:r>
    </w:p>
    <w:p>
      <w:r>
        <w:rPr>
          <w:b/>
        </w:rPr>
        <w:t xml:space="preserve">Yhteenveto</w:t>
      </w:r>
    </w:p>
    <w:p>
      <w:r>
        <w:t xml:space="preserve">Tom Hooperin eeppinen Les Miserables on lopulta pudonnut Britannian ja Irlannin lipputulotilastojen kärjestä Disneyn animaation Wreck-It Ralphin tieltä.</w:t>
      </w:r>
    </w:p>
    <w:p>
      <w:r>
        <w:rPr>
          <w:b/>
          <w:u w:val="single"/>
        </w:rPr>
        <w:t xml:space="preserve">Asiakirjan numero 29234</w:t>
      </w:r>
    </w:p>
    <w:p>
      <w:r>
        <w:t xml:space="preserve">Manchesterin korkeimman pilvenpiirtäjän suunnitelma hyväksytty</w:t>
      </w:r>
    </w:p>
    <w:p>
      <w:r>
        <w:t xml:space="preserve">Asuinkerrostalo ja kolme pienempää kerrostaloa rakennetaan Owen Streetille, lähelle Deansgaten rautatieasemaa, tontille, jota on aiemmin käytetty pysäköintialueena. Korkein kerrostalo on 200 metriä korkea, 19 kerrosta korkeampi kuin nykyinen korkein rakennus, Beetham Tower, joka on 168 metriä korkea 47 kerroksessa. Yli 100 lähialueen asukasta esitti valtuustolle vastalauseen rakennussuunnitelmasta. He sanoivat, että rakennukset näyttäisivät sopimattomilta eivätkä ne tarjoaisi kohtuuhintaisia asuntoja. Manchesterin kaupunginvaltuusto kuitenkin sanoi, että kyseessä olisi "silmiinpistävä maamerkki", joka elvyttäisi aluetta. Rakennuttaja Renaker Buildin suunnitelma sisältää 1 500 asuntoa, kellarikerroksen pysäköintitilat ja elokuvateatterin. Neljä päätornia ovat 37-66-kerroksisia, ja lisäksi rakennetaan kolmikerroksinen rakennus, jossa on tenniskenttä, uima-allas ja vähittäiskaupan yksiköitä.</w:t>
      </w:r>
    </w:p>
    <w:p>
      <w:r>
        <w:rPr>
          <w:b/>
        </w:rPr>
        <w:t xml:space="preserve">Yhteenveto</w:t>
      </w:r>
    </w:p>
    <w:p>
      <w:r>
        <w:t xml:space="preserve">Kaupunginvaltuusto on hyväksynyt Manchesterin korkeimman pilvenpiirtäjän rakennussuunnitelmat.</w:t>
      </w:r>
    </w:p>
    <w:p>
      <w:r>
        <w:rPr>
          <w:b/>
          <w:u w:val="single"/>
        </w:rPr>
        <w:t xml:space="preserve">Asiakirjan numero 29235</w:t>
      </w:r>
    </w:p>
    <w:p>
      <w:r>
        <w:t xml:space="preserve">Alderneyn ambulanssipalvelun henkilöstö kävelee ulos</w:t>
      </w:r>
    </w:p>
    <w:p>
      <w:r>
        <w:t xml:space="preserve">On selvää, että torstaina kello 08.00 GMT alkava ulosmarssi on seurausta palvelua koskevasta riippumattomasta raportista, mutta syyt ovat epäselvät. Tiedottaja vahvisti, että muita palveluja, kuten potilassiirtoja, on jo peruutettu. St John Ambulance Guernseyn henkilökunta hoitaa 999-päivystyksen. Palvelua tarjotaan Alderneyn osavaltion kanssa tehdyn sopimuksen perusteella, ja sitä hoitaa yksi palkattu työntekijä ja vapaaehtoiset. Palvelu rahoitetaan vuosimaksulla, ja niiltä, jotka eivät ole liittyneet palveluun, peritään maksua hälytyksistä.</w:t>
      </w:r>
    </w:p>
    <w:p>
      <w:r>
        <w:rPr>
          <w:b/>
        </w:rPr>
        <w:t xml:space="preserve">Yhteenveto</w:t>
      </w:r>
    </w:p>
    <w:p>
      <w:r>
        <w:t xml:space="preserve">Alderneyn sairaankuljetuspalvelun henkilöstö ja vapaaehtoiset vetäytyvät kaikista hätätilanteista osana lakkotoimia.</w:t>
      </w:r>
    </w:p>
    <w:p>
      <w:r>
        <w:rPr>
          <w:b/>
          <w:u w:val="single"/>
        </w:rPr>
        <w:t xml:space="preserve">Asiakirjan numero 29236</w:t>
      </w:r>
    </w:p>
    <w:p>
      <w:r>
        <w:t xml:space="preserve">Black Lives Matter: Harpenden yhdistyy rasismin vastaiselle kävelylle</w:t>
      </w:r>
    </w:p>
    <w:p>
      <w:r>
        <w:t xml:space="preserve">Gina Korchak, 45, Harpendenistä, Hertfordshirestä, lupasi kävellä Rothamsted Parkin ympäri 30 päivän ajan Black Lives Matter -liikkeen tueksi. Rouva Korchakiin liittyi kolme muuta ihmistä ensimmäiselle kävelylle 8. kesäkuuta, ja tiistain viimeiselle kävelylle osallistui 75 ihmistä. Hän kutsui sitä "uskomattoman liikuttavaksi". Rouva Korchak sai innoituksensa toimintaan George Floydin kuolemasta. George Floyd oli aseeton musta mies, joka kuoli valkoisen poliisin polvistuttua hänen niskaansa lähes yhdeksän minuutin ajan Minneapolisin kaupungissa Yhdysvalloissa 25. toukokuuta. Hänen kuolemansa sai aikaan maailmanlaajuisen Black Lives Matter -mielenosoitusten aallon, myös Yhdistyneessä kuningaskunnassa. "Minusta tuntui pakottavalta nousta ylös ihanassa, mutta ei kovin monimuotoisessa kaupungissani ja ilmaista äänekkäästi, että olen rasisminvastainen", Korchak sanoi. "Viimeaikaiset tapahtumat olivat todella liikuttaneet minua, ja tajusin, ettei riitä, että vastustan rasismia hiljaa kotona. "Uskon, että missä tahansa epätasa-arvoisessa tilanteessa enemmistönä olevat ihmiset voivat tehdä eniten muutoksia." Rouva Korchak kertoi, että kävelyt olivat alkaneet joka päivä kello 07:30 BST ja että parin viikon kuluttua häneen oli liittynyt 30-40 ihmistä, ennen kuin 75 oli suorittanut viimeisen kävelyn. Viimeinen kävely alkoi kahdeksan minuutin ja 46 sekunnin hiljaisuudella - sen ajan, jonka Floydin väitettiin olleen maassa poliisin valvonnassa Minneapolisissa. Hän on tähän mennessä kerännyt yli 900 puntaa Black Lives Matter -säätiölle. Etsi BBC:n uutiset: East of England Facebookissa, Instagramissa ja Twitterissä. Jos sinulla on juttuehdotus, lähetä sähköpostia osoitteeseen eastofenglandnews@bbc.co.uk.</w:t>
      </w:r>
    </w:p>
    <w:p>
      <w:r>
        <w:rPr>
          <w:b/>
        </w:rPr>
        <w:t xml:space="preserve">Yhteenveto</w:t>
      </w:r>
    </w:p>
    <w:p>
      <w:r>
        <w:t xml:space="preserve">Eräs nainen sanoo haluavansa "pitää keskustelua yllä" rasisminvastaisuudesta suoritettuaan kuukauden mittaisen kävelyhaasteen "ihanassa mutta ei kovin monimuotoisessa kaupungissa".</w:t>
      </w:r>
    </w:p>
    <w:p>
      <w:r>
        <w:rPr>
          <w:b/>
          <w:u w:val="single"/>
        </w:rPr>
        <w:t xml:space="preserve">Asiakirjan numero 29237</w:t>
      </w:r>
    </w:p>
    <w:p>
      <w:r>
        <w:t xml:space="preserve">Viidakkokirja jyrähtää Yhdysvaltain lipputuloissa</w:t>
      </w:r>
    </w:p>
    <w:p>
      <w:r>
        <w:t xml:space="preserve">Rudyard Kiplingin klassisen elokuvasovituksen uudelleenkäynnistys on tuottanut 684,8 miljoonaa dollaria (468,5 miljoonaa puntaa) maailmanlaajuisesti viime kuussa ilmestymisensä jälkeen. The Huntsman: Winter's War tuotti toisella viikollaan vain 9,4 miljoonaa dollaria (6,4 miljoonaa puntaa). Kissamainen toimintakomedia Keanu sijoittui kolmanneksi vaatimattomalla 9,35 miljoonan dollarin (6,39 miljoonan punnan) tuloksella. Komedia Mother's Day debytoi heikosti 8,3 miljoonan dollarin (5,6 miljoonan punnan) tuloksella, vaikka sen tähtiä ovat muun muassa Julia Roberts, Jennifer Aniston ja Kate Hudson. Kaikki katseet kohdistuvat Captain America -elokuvan julkaisuun: Civil War, joka alkaa ensi viikolla Yhdysvalloissa ja on jo tehnyt hyvää tulosta muualla. Civil War avattiin viikonloppuna 37 alueella, ja se tuotti arviolta 200,2 miljoonaa dollaria (136,9 miljoonaa puntaa). Meksikossa, Brasiliassa ja Filippiineillä elokuva, jonka monet uskovat olevan tämän vuoden suurin hitti, sai ennätykselliset katsojaluvut.</w:t>
      </w:r>
    </w:p>
    <w:p>
      <w:r>
        <w:rPr>
          <w:b/>
        </w:rPr>
        <w:t xml:space="preserve">Yhteenveto</w:t>
      </w:r>
    </w:p>
    <w:p>
      <w:r>
        <w:t xml:space="preserve">Disneyn Viidakkokirja on ollut Pohjois-Amerikan lipputulotilastojen kärjessä jo kolmatta viikkoa peräkkäin, ja ensimmäisten arvioiden mukaan se tuotti 42,4 miljoonaa dollaria (29 miljoonaa puntaa).</w:t>
      </w:r>
    </w:p>
    <w:p>
      <w:r>
        <w:rPr>
          <w:b/>
          <w:u w:val="single"/>
        </w:rPr>
        <w:t xml:space="preserve">Asiakirjan numero 29238</w:t>
      </w:r>
    </w:p>
    <w:p>
      <w:r>
        <w:t xml:space="preserve">Truron katedraali avaa joulukaupan helleaallon aikana</w:t>
      </w:r>
    </w:p>
    <w:p>
      <w:r>
        <w:t xml:space="preserve">Cornwallin Trurossa sijaitsevassa myymälässä myydään jouluseimiä, koristeita ja adventtikalentereita. Truron katedraali vuokraa sen, ja sen dekaani, rovasti Roger Bush avaa sen myöhemmin. Hän myönsi, että tuntui "hieman oudolta" pitää joulutavaroilla koristeltua myymälää keskellä heinäkuuta. "Meillä on ollut katedraalissa menestyksekäs joulumyymälä monta vuotta, ja olemme huomanneet, että kesäkuukausina, jolloin meillä on enemmän kävijöitä, ihmiset haluavat ostaa laadukkaita joulutuotteita", hän sanoi. "Tiedän, että näyttää kulttuurisesti hieman oudolta pitää jouluisia tavaroita keskellä ehkä kuuminta aikaa, mitä meillä on ollut moneen vuoteen, mutta uskomme, että sille on kysyntää." Dekaani sanoi, että High Street -myymälän avaaminen ei tarkoita, että kirkko hyödyntäisi joulun kaupallistumista. "Mielestäni kaupallisuudessa ei ole mitään väärää, mutta meidän on oltava hyvin varovaisia siinä, miten välitämme viestimme", hän sanoi. "Jos asioille on aitoa kysyntää ja voimme vastata siihen, se on täysin oikein." Aiheeseen liittyvät Internet-linkit Truron katedraali</w:t>
      </w:r>
    </w:p>
    <w:p>
      <w:r>
        <w:rPr>
          <w:b/>
        </w:rPr>
        <w:t xml:space="preserve">Yhteenveto</w:t>
      </w:r>
    </w:p>
    <w:p>
      <w:r>
        <w:t xml:space="preserve">Lämpötilojen nousu, joka aiheutti Lounais-Länsi-Seelannissa kolmannen tason helleaaltovaroituksen, ei ole lykännyt uuden joulukaupan avaamista.</w:t>
      </w:r>
    </w:p>
    <w:p>
      <w:r>
        <w:rPr>
          <w:b/>
          <w:u w:val="single"/>
        </w:rPr>
        <w:t xml:space="preserve">Asiakirjan numero 29239</w:t>
      </w:r>
    </w:p>
    <w:p>
      <w:r>
        <w:t xml:space="preserve">100 000 puntaa NI:n ympäristöhankkeisiin</w:t>
      </w:r>
    </w:p>
    <w:p>
      <w:r>
        <w:t xml:space="preserve">Rahat maksetaan neljälle järjestölle ympäristörahastosta. Irlantilainen valas- ja delfiiniryhmä on saanut 15 000 puntaa delfiinien ja pyöriäisten seurantaan Portrushin ja Giant's Causewayn edustalla. Heidän mukaansa sen avulla he voivat tutkia toimintamalleja käyttämällä kehittyneitä akustisia seurantalaitteita, joilla rekisteröidään viestikutsuja. Portglenonessa toimiva Bann Valley Community Group saa 10 000 puntaa muinaisten polkujen kunnostamiseen ja sellaisen joenvarsipolun rakentamiseen, joka yhdistää muinaisen crannogin eli järvilinnoituksen Cladyn ja Inishrushin kyliin. Woodland Trust saa 40 000 puntaa nykyisten metsien kunnostamiseen ja uusien istuttamiseen sekä kulkuyhteyksien parantamiseen rakentamalla polkuja. Armagh Banbridge and Craigavon Council on saanut 35 000 puntaa sudenkorennoista tunnetun luonnonsuojelualueen parantamiseen. Se ottaa käyttöön toimenpiteitä veden virtauksen hallitsemiseksi Brackagh Moss Nature Reserve -luonnonsuojelualueella Craigavonin lähellä. Tarkoituksena on palauttaa avoimet vedet joihinkin altaisiin sudenkorentojen ja muiden luonnonvaraisten eläinten suosimiseksi. Hankkeessa poistetaan myös altaisiin tunkeutuvaa kasvillisuutta ja leikataan suojelualueelle kasvavia pajupensaita.</w:t>
      </w:r>
    </w:p>
    <w:p>
      <w:r>
        <w:rPr>
          <w:b/>
        </w:rPr>
        <w:t xml:space="preserve">Yhteenveto</w:t>
      </w:r>
    </w:p>
    <w:p>
      <w:r>
        <w:t xml:space="preserve">Erilaiset ympäristöhankkeet, kuten suunnitelmat delfiinien salakuuntelusta ja hanke Pohjois-Irlannin parhaan sudenkorentojen esiintymispaikan parantamiseksi, saavat osansa 100 000 punnan suuruisesta rahoituksesta.</w:t>
      </w:r>
    </w:p>
    <w:p>
      <w:r>
        <w:rPr>
          <w:b/>
          <w:u w:val="single"/>
        </w:rPr>
        <w:t xml:space="preserve">Asiakirjan numero 29240</w:t>
      </w:r>
    </w:p>
    <w:p>
      <w:r>
        <w:t xml:space="preserve">Nahid Almanean ja James Attfieldin murhat: Aseyhteyttä ei voida osoittaa</w:t>
      </w:r>
    </w:p>
    <w:p>
      <w:r>
        <w:t xml:space="preserve">Essexin poliisi tutkii Nahid Almanean kesäkuussa ja James Attfieldin maaliskuussa tapahtuneita murhia "rinnakkain". Molempien kimppuun hyökättiin Colchesterissa. Poliisin mukaan näissä kahdessa murhassa on sekä yhtäläisyyksiä että eroja. Poliisipäällikkö Steve Worron sanoi, että molemmat murhat olivat "erittäin epätavallisia" ja "erittäin ilkeitä". "Pelkästään ruumiinavausten perusteella ei voida sanoa, käytettiinkö molemmissa tapauksissa samaa asetta", hän sanoi. Colchesterin East Bayssä asuva 33-vuotias Attfield löydettiin kuolleena Lower Castle Parkin läheltä kaupungista 29. maaliskuuta. Viiden lapsen isä, joka oli saanut päävamman auto-onnettomuudessa, oli saanut 102 veitseniskua ennen kuolemaansa. Essexin yliopistossa opiskelevaa 31-vuotiasta Almaneaa puukotettiin 16 kertaa Salary Brook Traililla 17. kesäkuuta. Poliisipäällikkö Worron sanoi, että hän "olisi hyvin yllättynyt", jos joku näistä kahdesta murhasta vastuussa olevan henkilön tai henkilöiden lähipiiristä ei olisi tiennyt, mitä he olivat tehneet. Kuusi poliisia on edelleen Saudi-Arabiassa tukemassa Almanean perhettä, pitämässä yhteyttä Saudi-Arabian viranomaisiin ja muodostamassa "kattavampaa kuvaa" Almanean elämästä.</w:t>
      </w:r>
    </w:p>
    <w:p>
      <w:r>
        <w:rPr>
          <w:b/>
        </w:rPr>
        <w:t xml:space="preserve">Yhteenveto</w:t>
      </w:r>
    </w:p>
    <w:p>
      <w:r>
        <w:t xml:space="preserve">Kahden samassa kaupungissa murhatun ihmisen vammat olivat niin "ilkeitä", ettei poliisi voi sanoa, käytettiinkö samaa asetta, kuten on käynyt ilmi.</w:t>
      </w:r>
    </w:p>
    <w:p>
      <w:r>
        <w:rPr>
          <w:b/>
          <w:u w:val="single"/>
        </w:rPr>
        <w:t xml:space="preserve">Asiakirjan numero 29241</w:t>
      </w:r>
    </w:p>
    <w:p>
      <w:r>
        <w:t xml:space="preserve">Invisible Childrenin perustaja Jason Russell sairaalassa</w:t>
      </w:r>
    </w:p>
    <w:p>
      <w:r>
        <w:t xml:space="preserve">Jason Russell kertoi Kony 2012 -kampanjavideon, joka levisi internetissä viime viikolla. Poliisi kertoi, että hänet oli pidätetty ja viety hoitolaitokseen. Invisible Childrenin johtaja Ben Keesey sanoi lausunnossaan, että "vakava emotionaalinen rasitus" oli johtanut "valitettavaan tapaukseen". Lausunnossa sanottiin, että Russell oli joutunut torstaina sairaalaan "uupumuksen, nestehukan ja aliravitsemuksen vuoksi". San Diegon poliisin tiedottaja Andra Brown kertoi uutistoimisto AFP:lle: "Poliisit vastasivat radiokutsuun tarkistaakseen yksilön hyvinvoinnin, jonka sanottiin juoksevan kadulla, häiritsevän liikennettä ja huutavan - yksi henkilö sanoi, että hän oli alasti ja masturboi." Hän lisäsi, että arvioituaan miehen tilan poliisit olivat päättäneet viedä hänet hoitolaitokseen hoidettavaksi. Invisible Childrenin 30-minuuttista videota Joseph Konyn Herran vastarinta-armeijan (Lord's Resistance Army) käyttämistä lapsisotilaista Ugandassa on katsottu YouTubessa kymmeniä miljoonia kertoja viime viikon aikana. Sitä tukevat lukemattomat julkkikset ja Kansainvälisen rikostuomioistuimen pääsyyttäjä, mutta sekä ryhmä että video ovat joutuneet myös ankaran kritiikin kohteeksi. Aktivistien mukaan kampanja yksinkertaistaa monimutkaista asiaa, ja Invisible Childrenin rahoituksesta on esitetty kysymyksiä.</w:t>
      </w:r>
    </w:p>
    <w:p>
      <w:r>
        <w:rPr>
          <w:b/>
        </w:rPr>
        <w:t xml:space="preserve">Yhteenveto</w:t>
      </w:r>
    </w:p>
    <w:p>
      <w:r>
        <w:t xml:space="preserve">Invisible Children -järjestön perustaja on viety sairaalaan San Diegossa Kaliforniassa sen jälkeen, kun hänet löydettiin puolialasti ja huutamassa liikenteessä.</w:t>
      </w:r>
    </w:p>
    <w:p>
      <w:r>
        <w:rPr>
          <w:b/>
          <w:u w:val="single"/>
        </w:rPr>
        <w:t xml:space="preserve">Asiakirjan numero 29242</w:t>
      </w:r>
    </w:p>
    <w:p>
      <w:r>
        <w:t xml:space="preserve">Samoalainen rugby-pelaaja tunnustaa syyllisyytensä Walesin pelaajien pahoinpitelyyn</w:t>
      </w:r>
    </w:p>
    <w:p>
      <w:r>
        <w:t xml:space="preserve">Välikohtaus sattui Walesin voitettua Samoan Rugby World Cup Sevens -ottelussa 22. heinäkuuta Yhdysvalloissa. Tom Williamsilta murtui nenä ja poskiluu, ja myös Luke Morgan ja Ben Roach saivat kasvovammoja. Langkilden, 22, on maksettava korvauksia uhreille ja vetäytyä kaikesta rugbyn pelaamisesta vuodeksi. Hänet on myös määrätty kirjoittamaan anteeksipyyntökirje uhreille, suorittamaan 100 tuntia yhdyskuntapalvelua, lahjoittamaan 2 500 dollaria (1 900 puntaa) hyväntekeväisyyteen ja suorittamaan vihanhallintakurssi. World Rugby - lajin kattojärjestö - on pidättänyt Langkilden pelikiellosta oman tutkimuksensa ajaksi. Välikohtaus alkoi, kun pelaajat kävelivät AT&amp;T Parkin tunnelissa San Franciscossa Walesin 24-19-voiton jälkeen. Williams oli tehnyt ottelun voittoyrityksen jatkoajalla, mutta joutui jättämään seuraavan päivän kilpailun väliin loukkaantumisensa vuoksi. Langkilde tunnusti syyllisyytensä kahteen lievään pahoinpitelyyn, jonka tarkoituksena oli aiheuttaa todennäköisesti vakava ruumiinvamma, ja hän saa nyt poistua Yhdysvalloista. Hän oli aiemmin kiistänyt kaksi rikosnimikettä pahoinpitelystä ja yhden pahoinpitelystä, ja häntä kiellettiin poistumasta maasta. Ketään Walesin pelaajaa ei rangaistu tapauksen jälkeen.</w:t>
      </w:r>
    </w:p>
    <w:p>
      <w:r>
        <w:rPr>
          <w:b/>
        </w:rPr>
        <w:t xml:space="preserve">Yhteenveto</w:t>
      </w:r>
    </w:p>
    <w:p>
      <w:r>
        <w:t xml:space="preserve">Samoan rugbypelaaja Gordon Langkilde on tunnustanut syyllisyytensä pahoinpitelysyytteisiin Walesin Sevens-joukkueen jäsenten kanssa käydyn riidan jälkeen.</w:t>
      </w:r>
    </w:p>
    <w:p>
      <w:r>
        <w:rPr>
          <w:b/>
          <w:u w:val="single"/>
        </w:rPr>
        <w:t xml:space="preserve">Asiakirjan numero 29243</w:t>
      </w:r>
    </w:p>
    <w:p>
      <w:r>
        <w:t xml:space="preserve">Huddersfieldin ammuskelusta pidätetty murhayritys</w:t>
      </w:r>
    </w:p>
    <w:p>
      <w:r>
        <w:t xml:space="preserve">Tapaus sattui Woolpack-huoneistojen ulkopuolella Lockwood Roadilla Huddersfieldissä varhain lauantaina. 34-vuotiasta uhria hoidettiin sairaalassa olkapäävamman vuoksi, joka ei ollut hengenvaarallinen, West Yorkshiren poliisi kertoi. 18-vuotias pidätettiin sunnuntaina ja 21-vuotias pidätettiin maanantaiaamuna. Molemmat miehet ovat edelleen pidätettyinä. Komisario Vanessa Rolfe pyysi kaikkia, joilla on tietoa tapauksesta, ottamaan yhteyttä poliisiin. Lisää juttuja Yorkshiresta Seuraa BBC Yorkshirea Facebookissa, Twitterissä ja Instagramissa. Lähetä juttuideoita osoitteeseen yorkslincs.news@bbc.co.uk.</w:t>
      </w:r>
    </w:p>
    <w:p>
      <w:r>
        <w:rPr>
          <w:b/>
        </w:rPr>
        <w:t xml:space="preserve">Yhteenveto</w:t>
      </w:r>
    </w:p>
    <w:p>
      <w:r>
        <w:t xml:space="preserve">Kaksi miestä on pidätetty epäiltynä murhayrityksestä sen jälkeen, kun miestä oli ammuttu kadulla.</w:t>
      </w:r>
    </w:p>
    <w:p>
      <w:r>
        <w:rPr>
          <w:b/>
          <w:u w:val="single"/>
        </w:rPr>
        <w:t xml:space="preserve">Asiakirjan numero 29244</w:t>
      </w:r>
    </w:p>
    <w:p>
      <w:r>
        <w:t xml:space="preserve">Covid: Nottinghamin opiskelija joutuu oikeuteen "50 hengen juhlista</w:t>
      </w:r>
    </w:p>
    <w:p>
      <w:r>
        <w:t xml:space="preserve">Poliisin mukaan Bailey Stancer, 19, sai 10 000 punnan sakot sen jälkeen, kun poliisit kutsuttiin Harlaxton Driveen, Lentoniin, Nottinghamiin, 11. syyskuuta. Stancer, joka ei ole maksanut sakkoa, kiisti syytteen maanantaina Nottinghamin käräjäoikeudessa. Nottinghamin yliopiston opiskelija joutuu samassa tuomioistuimessa 4. elokuuta alkavaan kaksipäiväiseen oikeudenkäyntiin. Stancer, joka myös asuu Harlaxton Drivella, vapautettiin ehdottomalla takuita vastaan, Nottinghamshiren poliisi lisäsi. Kaikkiaan poliisi antoi 27. maaliskuuta 2020 ja 17. tammikuuta 2021 välisenä aikana 15 sakkoa yli 30 hengen kokoontumisista, ilmenee poliisin viimeisimmistä luvuista.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Opiskelijan on määrä astua oikeuteen, koska häntä syytetään noin 50 hengen juhlien järjestämisestä Covid-19-lain vastaisesti.</w:t>
      </w:r>
    </w:p>
    <w:p>
      <w:r>
        <w:rPr>
          <w:b/>
          <w:u w:val="single"/>
        </w:rPr>
        <w:t xml:space="preserve">Asiakirjan numero 29245</w:t>
      </w:r>
    </w:p>
    <w:p>
      <w:r>
        <w:t xml:space="preserve">Mormonin kirja kirjat Lontoo teatteri</w:t>
      </w:r>
    </w:p>
    <w:p>
      <w:r>
        <w:t xml:space="preserve">Ugandaan lähetetyistä kahdesta mormonilähetyssaarnaajasta kertovan esityksen ennakkonäytökset alkavat Prince of Wales -teatterissa 25. helmikuuta. Viime kesäkuussa yhdeksän Tony-palkintoa voittanut esitys on animaatioista tunnettujen Trey Parkerin ja Matt Stonen ideoima. Mamma Mia, joka on tällä hetkellä Prince of Walesin teatterissa, siirtyy Novello-teatteriin syyskuussa. The Book of Mormon, jonka Parker ja Stone kirjoittivat yhdessä Avenue Q:n säveltäjän Robert Lopezin kanssa, on yksi Broadwayn kuumimpia lippuja. Sen tuottajat juhlistivat sen ensimmäistä vuosipäivää tällä viikolla jakamalla ilmaisia lippuja matinee-esitykseen erityisen arvonnan voittajille.</w:t>
      </w:r>
    </w:p>
    <w:p>
      <w:r>
        <w:rPr>
          <w:b/>
        </w:rPr>
        <w:t xml:space="preserve">Yhteenveto</w:t>
      </w:r>
    </w:p>
    <w:p>
      <w:r>
        <w:t xml:space="preserve">South Parkin tekijöiden Tony-palkittu musikaali The Book of Mormon saa ensi-iltansa Lontoossa ensi vuonna.</w:t>
      </w:r>
    </w:p>
    <w:p>
      <w:r>
        <w:rPr>
          <w:b/>
          <w:u w:val="single"/>
        </w:rPr>
        <w:t xml:space="preserve">Asiakirjan numero 29246</w:t>
      </w:r>
    </w:p>
    <w:p>
      <w:r>
        <w:t xml:space="preserve">Harvinainen Darth Vaderin puku menee vasaraan</w:t>
      </w:r>
    </w:p>
    <w:p>
      <w:r>
        <w:t xml:space="preserve">Siitä odotetaan saatavan jopa 230 000 puntaa, kun se menee huutokauppaan Christie'sissä Lontoossa 25. marraskuuta. Kypärän, naamarin, olkapäähaarniskan ja säärisuojien muodostaman puvun uskotaan olevan ensimmäinen huutokaupassa tarjottu täydellinen Vader-asu. Neil Roberts Christie'sistä sanoi, että myynti tarjoaa "harvinaisen tilaisuuden Star Wars -faneille ympäri maailmaa". "Darth Vader määritellään puvun avulla, joka on tehnyt hänestä yhden elokuvahistorian tunnetuimmista hahmoista", hän sanoi. "Star Wars -elokuvien maailmanlaajuinen vetovoima ja kiinnostus, jota sarja on herättänyt useissa sukupolvissa, on ehkä ennennäkemätöntä elokuvamaailmassa", Roberts lisäsi. Yhdysvaltalainen yksityinen keräilijä hankki puvun vuonna 2003. Myyntituloista osa lahjoitetaan Cancer Research UK:lle. Klassikkoelokuvien puvuista maksetaan huutokaupoissa yhä korkeampia hintoja. Vuonna 2007 Audrey Hepburnin elokuvassa Breakfast at Tiffany's (Aamiainen Tiffanylla) käyttämä vaaleanpunainen cocktailpuku myytiin Christie'sissä New Yorkissa yli kuusinkertaisella hinnalla.</w:t>
      </w:r>
    </w:p>
    <w:p>
      <w:r>
        <w:rPr>
          <w:b/>
        </w:rPr>
        <w:t xml:space="preserve">Yhteenveto</w:t>
      </w:r>
    </w:p>
    <w:p>
      <w:r>
        <w:t xml:space="preserve">Harvinainen Darth Vaderin puku, joka on tehty Star Wars -elokuvaa Imperiumin vastaisku varten, myydään huutokaupassa ensi kuussa.</w:t>
      </w:r>
    </w:p>
    <w:p>
      <w:r>
        <w:rPr>
          <w:b/>
          <w:u w:val="single"/>
        </w:rPr>
        <w:t xml:space="preserve">Asiakirjan numero 29247</w:t>
      </w:r>
    </w:p>
    <w:p>
      <w:r>
        <w:t xml:space="preserve">Covid: Edinburghin joulumarkkinat järjestetään virtuaalisesti</w:t>
      </w:r>
    </w:p>
    <w:p>
      <w:r>
        <w:t xml:space="preserve">Virtuaalisen näyteikkunan toivotaan antavan yrityksille mahdollisuuden esitellä tuotteitaan suurelle ihmisjoukolle. Tämä tapahtuu sen jälkeen, kun Princes Street Gardensissa järjestetyt vuotuiset joulumarkkinat peruttiin koronaviruksen vuoksi. Viime vuonna Princes Street Gardensin markkinoilla kävi 2,6 miljoonaa ihmistä. Ilmaiset verkkomarkkinat ovat myös sosiaalisen median kanavissa. Viime vuosina Underbellyn ylläpitämät markkinat ovat tuoneet yli 110 miljoonaa puntaa kaupungin joulujuhliin. Yleensä markkinat järjestetään Moundissa ja Princes Street Gardensissa, mutta viime vuonna järjestäjiä kritisoitiin siitä, että ne laajenivat paljon suuremmalle alueelle puutarhassa ja että rakennuslupaa ei ollut varmistettu ennen markkinoiden avaamista. Edinburghin joulun tuottaja Ruth Fisher sanoi: "Edinburghin joulu on erittäin tärkeä tapahtuma kaupungille, ja tämän vuoden digitaalinen ohjelma on suunniteltu siten, että Edinburghin asukkaat ja yritykset ovat etusijalla. "Uusi joulun naapurustomarkkinat on suunniteltu tuomaan esiin Edinburghin tuotevalikoimaa ja -rikkautta ja kannustamaan asukkaita tekemään ostoksia paikallisesti tänä jouluna." "Joulun naapurustomarkkinat on suunniteltu valaisemaan Edinburghin tuotevalikoimaa." Edinburghin lordiprovosti Frank Ross sanoi: "Joulunaika on hyvin erityistä aikaa kaupungillemme ja yhteisöillemme, ja kun Edinburghin joulu siirtyy tänä vuonna digitaaliseen muotoon, asukkaamme ja paikalliset yritykset ovat kaiken keskiössä." Joulupukki lukee sivustolla myös iltasadun joka ilta adventin aikana. Järjestäjät kehottavat kirjailijoita lähettämään kirjoittamiaan tarinoita yöllistä tapahtumaa varten.</w:t>
      </w:r>
    </w:p>
    <w:p>
      <w:r>
        <w:rPr>
          <w:b/>
        </w:rPr>
        <w:t xml:space="preserve">Yhteenveto</w:t>
      </w:r>
    </w:p>
    <w:p>
      <w:r>
        <w:t xml:space="preserve">Edinburghin joulumarkkinat siirtyvät tänä vuonna verkkoon, ja sadat kaupat, lahjatavaroiden valmistajat sekä ruoan ja juoman tuottajat voivat rekisteröityä.</w:t>
      </w:r>
    </w:p>
    <w:p>
      <w:r>
        <w:rPr>
          <w:b/>
          <w:u w:val="single"/>
        </w:rPr>
        <w:t xml:space="preserve">Asiakirjan numero 29248</w:t>
      </w:r>
    </w:p>
    <w:p>
      <w:r>
        <w:t xml:space="preserve">Swansean vankilan ikääntyneeseen rakennukseen liittyvät turvallisuusongelmat</w:t>
      </w:r>
    </w:p>
    <w:p>
      <w:r>
        <w:t xml:space="preserve">He hakevat rakennuslupaa estääkseen II-luokan rakennuksen kivien rappeutumisen. Suunnitelmissa on korjata irtonaiset kivityöt useissa osissa, kuten pääjulkisivun julkisivussa. Ehdotusten mukaan rakennustyöt eivät vaikuta yhteisön turvallisuuteen. Vankilan rakennustyöt saatiin päätökseen vuonna 1861, ja Swansean linnaa käytettiin vankilana jo sitä ennen. Swansean vankilassa oli sekä mies- että naisvankeja vuoteen 1922 asti, jolloin naiset siirrettiin Cardiffin vankilaan. Ehdotuksissa, jotka ovat nähtävillä Swansean neuvoston verkkosivustolla, todetaan, että "useiden rakennusten kivityöt ovat huonontuneet... ja ne muodostavat nyt terveys- ja turvallisuusriskin, jos korjaustöitä ei tehdä välittömästi". Valtuutetut päättävät suunnitelmista myöhemmin, koska vankila on suojeltu rakennus.</w:t>
      </w:r>
    </w:p>
    <w:p>
      <w:r>
        <w:rPr>
          <w:b/>
        </w:rPr>
        <w:t xml:space="preserve">Yhteenveto</w:t>
      </w:r>
    </w:p>
    <w:p>
      <w:r>
        <w:t xml:space="preserve">Swansean vankilan virkamiehet sanovat, että 1800-luvun rakennuksessa on tehtävä töitä, sillä rakennuksesta on tulossa terveys- ja turvallisuusriski sään ja iän vuoksi.</w:t>
      </w:r>
    </w:p>
    <w:p>
      <w:r>
        <w:rPr>
          <w:b/>
          <w:u w:val="single"/>
        </w:rPr>
        <w:t xml:space="preserve">Asiakirjan numero 29249</w:t>
      </w:r>
    </w:p>
    <w:p>
      <w:r>
        <w:t xml:space="preserve">RNLI esittää suunnitelmat uutta Burry Portin hengenpelastuskeskusta varten.</w:t>
      </w:r>
    </w:p>
    <w:p>
      <w:r>
        <w:t xml:space="preserve">RNLI haluaa korvata Burry Portin vanhenevan venevajan ja tuoda molemmat pelastusveneet saman katon alle. Keskukseen tulee nykyaikaiset koulutus- ja pukutilat vapaaehtoiselle miehistölle, mikä nopeuttaa vesillelaskua, työpaja ja yleisön katselualue. Keskus sijoitettaisiin nykyisen pelastusveneaseman ja läntisen liukukäytävän väliin, pyörätien viereen. Burry Port RNLI:n pelastusveneen lehdistöpäällikkö Alun Wells sanoi, että suunnitelmat ovat "merkittävä edistysaskel Burry Portin sataman elvyttämisessä" ja varmistavat RNLI:n läsnäolon ja perinnön paikallisyhteisölle moniksi tuleviksi vuosiksi.</w:t>
      </w:r>
    </w:p>
    <w:p>
      <w:r>
        <w:rPr>
          <w:b/>
        </w:rPr>
        <w:t xml:space="preserve">Yhteenveto</w:t>
      </w:r>
    </w:p>
    <w:p>
      <w:r>
        <w:t xml:space="preserve">Carmarthenshireen on jätetty suunnitelmat uudesta hengenpelastuskeskuksesta.</w:t>
      </w:r>
    </w:p>
    <w:p>
      <w:r>
        <w:rPr>
          <w:b/>
          <w:u w:val="single"/>
        </w:rPr>
        <w:t xml:space="preserve">Asiakirjan numero 29250</w:t>
      </w:r>
    </w:p>
    <w:p>
      <w:r>
        <w:t xml:space="preserve">Kashmirin köysiradan onnettomuus: Kashmir: Ainakin seitsemän ihmistä kuoli</w:t>
      </w:r>
    </w:p>
    <w:p>
      <w:r>
        <w:t xml:space="preserve">Köysirata syöksyi maahan, ja kaikki siinä olleet kuolivat. Kymmenien ihmisten kerrotaan olevan loukussa muissa köysiradoissa kovan tuulen keskellä. Pelastusoperaatio jatkuu. Kaapelin kerrotaan katkenneen, kun puu oli kaatunut myrskyssä. Kuolleiden joukossa on kaksi lasta. Gulmargin köysiradat ovat maailman korkeimpia. Viranomaiset sanovat tekevänsä kovasti töitä korjatakseen vaurioituneen köyden ja saadakseen 15 muuhun köysiradalle jääneet ihmiset turvallisesti takaisin maahan. Entinen pääministeri Omar Abdullah väitti viranomaisten toimineen "huolimattomasti". "Jos näin tapahtui, herää kysymys, miksi köysiratatoimintaa ei keskeytetty kovassa tuulessa. Se on vakiintunut SOP [standarditoimintamenettely]", hän twiittasi pian onnettomuuden jälkeen. Gulmargin köysiradat kuljettavat matkustajia 4 100 metrin korkeuteen, ja niistä avautuvat luonnonkauniit näkymät Himalajalle, joka pysyy lumihuippuisena tähänkin vuodenaikaan.</w:t>
      </w:r>
    </w:p>
    <w:p>
      <w:r>
        <w:rPr>
          <w:b/>
        </w:rPr>
        <w:t xml:space="preserve">Yhteenveto</w:t>
      </w:r>
    </w:p>
    <w:p>
      <w:r>
        <w:t xml:space="preserve">Ainakin seitsemän ihmistä on saanut surmansa Intian hallinnoimassa Kashmirissa, kun köysiradan vaijeri katkesi korkealla sijaitsevassa Gulmargin turistikohteessa, kertovat viranomaiset.</w:t>
      </w:r>
    </w:p>
    <w:p>
      <w:r>
        <w:rPr>
          <w:b/>
          <w:u w:val="single"/>
        </w:rPr>
        <w:t xml:space="preserve">Asiakirjan numero 29251</w:t>
      </w:r>
    </w:p>
    <w:p>
      <w:r>
        <w:t xml:space="preserve">Big Issue -lehden perustaja John Bird nimitettiin ylähuoneeseen</w:t>
      </w:r>
    </w:p>
    <w:p>
      <w:r>
        <w:t xml:space="preserve">Bird perusti vuonna 1991 lehden, jonka toimittajat kirjoittavat ja jota myyvät kodittomat ihmiset. Sen jälkeen hän perusti Big Issue Foundationin ja Big Issue Invest -yhtiön, joka rahoittaa sosiaalisia yrityksiä ja hyväntekeväisyysjärjestöjä. Hän liittyy Lordeihin puoluepoliittisesti sitoutumattomana jäsenenä. Lehti lanseerattiin ensimmäisen kerran Lontoossa, jotta asunnottomat voisivat ansaita rahaa kerjäämisen tai almujen sijaan. Bird sanoi: Bird sanoi: "Minulla on ääni lainsäädäntöprosessissa niiden tuhansien ihmisten puolesta, joita The Big Issue on auttanut viimeisten 24 vuoden aikana ja auttaa edelleen nykyään itseapuun perustuvan sosiaalisen yrittäjyyden filosofiamme avulla." Big Issue -järjestön puheenjohtaja Nigel Kershaw lisäsi: "John on herra, jolle me kaikki voimme antaa tunnustusta. "On osoitus hänen luonteestaan ja näkemyksestään - ja muuttuvasta maailmasta, jossa elämme - että Johnista tulee luultavasti ensimmäinen vertainen, joka on koskaan nimitetty elämänkokemuksensa perusteella, johon kuuluu orpona kasvaminen slummissa, lukutaidottomuus, nukkuminen karkeasti ja vankilassa olo nuorena rikoksentekijänä." John on myös yksi hänen johtajistaan. "Hänellä on omakohtaista kokemusta asunnottomien ongelmista, sillä hänestä tuli asunnoton viisivuotiaana, hän asui lapsena orpokodissa, vietti teini-ikäisenä aikaa vankilassa ja on itse nukkunut raakalaisena Lontoossa."</w:t>
      </w:r>
    </w:p>
    <w:p>
      <w:r>
        <w:rPr>
          <w:b/>
        </w:rPr>
        <w:t xml:space="preserve">Yhteenveto</w:t>
      </w:r>
    </w:p>
    <w:p>
      <w:r>
        <w:t xml:space="preserve">Big Issue -järjestön perustaja John Bird on luvannut "työskennellä sosiaalisten mahdollisuuksien ja sosiaalisen oikeudenmukaisuuden puolesta" sen jälkeen, kun hänet on nimitetty parlamentin ylähuoneeseen.</w:t>
      </w:r>
    </w:p>
    <w:p>
      <w:r>
        <w:rPr>
          <w:b/>
          <w:u w:val="single"/>
        </w:rPr>
        <w:t xml:space="preserve">Asiakirjan numero 29252</w:t>
      </w:r>
    </w:p>
    <w:p>
      <w:r>
        <w:t xml:space="preserve">Wylfa Newyddin ydinvoimala: Merenpohjan tutkimus alkaa</w:t>
      </w:r>
    </w:p>
    <w:p>
      <w:r>
        <w:t xml:space="preserve">Horizon Nuclear Powerin mukaan työ antaa sille paremman käsityksen geologisista olosuhteista ehdotetun Wylfa Newyddin laitosalueen edustalla. Näytteitä otetaan merenpohjasta ja rannikolta heinä- ja elokuun aikana. Yhtiö väittää, että 8 miljardin punnan arvoinen laitos työllistää 1 000 ihmistä, kun se aloittaa toimintansa 2020-luvun alkupuoliskolla. Työmaan kehitysjohtaja Charlie Tasker sanoi: "Vaikka työskentelemme 24 tuntia vuorokaudessa, varmistamme, ettei työstä aiheudu haittaa paikallisille asukkaille tai matkailijoille pitämällä valaistuksen ja melun mahdollisimman vähäisenä", sanoo Tasker. "Pidämme koko ajan yli 800 metrin etäisyyden Cemlyn Bayn luonnonsuojelualueeseen."</w:t>
      </w:r>
    </w:p>
    <w:p>
      <w:r>
        <w:rPr>
          <w:b/>
        </w:rPr>
        <w:t xml:space="preserve">Yhteenveto</w:t>
      </w:r>
    </w:p>
    <w:p>
      <w:r>
        <w:t xml:space="preserve">Yhtiö, joka suunnittelee uuden ydinvoimalan rakentamista Angleseylle, on aloittanut merenpohjan tutkimisen.</w:t>
      </w:r>
    </w:p>
    <w:p>
      <w:r>
        <w:rPr>
          <w:b/>
          <w:u w:val="single"/>
        </w:rPr>
        <w:t xml:space="preserve">Asiakirjan numero 29253</w:t>
      </w:r>
    </w:p>
    <w:p>
      <w:r>
        <w:t xml:space="preserve">Internet-hakujätti Baidu jää tulosennusteista</w:t>
      </w:r>
    </w:p>
    <w:p>
      <w:r>
        <w:t xml:space="preserve">Syyskuun loppuun päättyneen kolmen kuukauden aikana nettotulos nousi 27 prosenttia 3,88 miljardiin juaniin (396 miljoonaa puntaa) ja liikevaihto kasvoi 52 prosenttia 13,5 miljardiin juaniin. Tämä oli kuitenkin vähemmän kuin monet asiantuntijat ennustivat yritykselle, jota usein kutsutaan "Kiinan Googleksi". Baidu on panostanut voimakkaasti markkinointiin ja sisältöön kilpaillessaan kilpailijoidensa perässä mobiililaitteilla. Wall Streetillä Nasdaqissa noteeratun Baidu-yhtiön osakkeet laskivat 2 prosenttia pidennetyssä kaupankäynnissä. Baidu vastaa yli 70 prosentista Kiinan hakukoneiden kyselyistä Kiinassa. Yhtiö on kuitenkin joutunut kilpailemaan nopeasti kasvavien kilpailijoiden Qihoo 360:n ja Sogoun kanssa.</w:t>
      </w:r>
    </w:p>
    <w:p>
      <w:r>
        <w:rPr>
          <w:b/>
        </w:rPr>
        <w:t xml:space="preserve">Yhteenveto</w:t>
      </w:r>
    </w:p>
    <w:p>
      <w:r>
        <w:t xml:space="preserve">Kiinan hallitsevan internet-hakujätti Baidun voitot ja tulot ovat jääneet analyytikoiden ennusteista.</w:t>
      </w:r>
    </w:p>
    <w:p>
      <w:r>
        <w:rPr>
          <w:b/>
          <w:u w:val="single"/>
        </w:rPr>
        <w:t xml:space="preserve">Asiakirjan numero 29254</w:t>
      </w:r>
    </w:p>
    <w:p>
      <w:r>
        <w:t xml:space="preserve">Santanderin suunnitelma uudesta 75 miljoonan punnan suuruisesta toimintakeskuksesta Bootleen hyväksyttiin.</w:t>
      </w:r>
    </w:p>
    <w:p>
      <w:r>
        <w:t xml:space="preserve">Seftonin neuvoston suunnittelukomitea hyväksyi Santanderin ehdotukset Bootlen toimipaikan uudistamisesta yli 2 500 työntekijän asuintaloksi. Siitä tulee pankin yhteyskeskus ja Yhdistyneen kuningaskunnan toimintojen keskus vuodesta 2022 alkaen. Valtuutettu Marion Atkinson sanoi, että suunnitelmat, joihin sisältyy myös puisto ja uusia paviljonkeja, ovat "valtava luottamuslause kaupunginosalle". Uusi rakennus on suunniteltu ympäristön kannalta kestäväksi, ja siihen tulee urheilu- ja sosiaalitiloja. Lokakuussa 2018 henkilökunta kokoontui paikalle juhlimaan 50-vuotispäivää siitä, kun alkuperäinen käyttäjä GiroBank avattiin vuonna 1968. Pankki on sijainnut Bootlessa siitä lähtien, kun se vuonna 2008 osti Alliance &amp; Leicester Commercial Bankin, joka oli aiemmin rakennuksessa. Pankin puheenjohtaja Shriti Vadera totesi, että Bootle on ollut "merkittävä osa Santanderin tarinaa, ja näemme sen olevan tärkeä osa sen tulevaisuutta".</w:t>
      </w:r>
    </w:p>
    <w:p>
      <w:r>
        <w:rPr>
          <w:b/>
        </w:rPr>
        <w:t xml:space="preserve">Yhteenveto</w:t>
      </w:r>
    </w:p>
    <w:p>
      <w:r>
        <w:t xml:space="preserve">Valtuusto on hyväksynyt suunnitelmat pankin Merseysiden tukikohdan saneeraamiseksi 75 miljoonan punnan suuruiseksi kokonaisuudeksi.</w:t>
      </w:r>
    </w:p>
    <w:p>
      <w:r>
        <w:rPr>
          <w:b/>
          <w:u w:val="single"/>
        </w:rPr>
        <w:t xml:space="preserve">Asiakirjan numero 29255</w:t>
      </w:r>
    </w:p>
    <w:p>
      <w:r>
        <w:t xml:space="preserve">Kansanedustajat vaativat North York Moorsin kansallispuistoa hyväksymään potaskakaivossuunnitelmat.</w:t>
      </w:r>
    </w:p>
    <w:p>
      <w:r>
        <w:t xml:space="preserve">Kehittäjä Sirius Minerals haluaa rakentaa kaivoksen lähelle Whitbyä North York Moorsin kansallispuistoon. Alueen vaalipiirejä edustavat kansanedustajat sanoivat, että hanke toisi "valtavia taloudellisia etuja". Puheenvuoro tuli viikko sen jälkeen, kun ympäristöryhmät olivat todenneet, että suunnitelmat ovat "valtava uhka" alueelle. Kirje on peräisin Scarborough'n ja Whitbyn konservatiivien kansanedustajalta Robert Goodwillilta, Thirskin ja Maltonin konservatiivien kansanedustajalta Kevin Hollinrakelta ja Redcarin työväenpuolueen kansanedustajalta Anna Turleylta. Kansanedustajat sanoivat, että hanke on "ainutkertainen tilaisuus". "Myönteinen päätös tuo alueelle valtavia sosiaalisia ja taloudellisia hyötyjä luomalla työpaikkoja, parantamalla nuorten koulutusmahdollisuuksia, tarjoamalla yhteisöllisiä tiloja ja lisäämällä talouden vaurautta", kirjeessä sanottiin. Goodwill lisäsi, että puiston ei pitäisi "katsoa lahjahevosta suuhun". Sirius Minerals on aiemmin sanonut, että kaivos loisi vähintään 1 000 pysyvää työpaikkaa eikä sillä olisi kielteisiä vaikutuksia alueelle. North York Moorsin kansallispuiston suunnittelukomitea kokoontuu myöhemmin tekemään päätöksen.</w:t>
      </w:r>
    </w:p>
    <w:p>
      <w:r>
        <w:rPr>
          <w:b/>
        </w:rPr>
        <w:t xml:space="preserve">Yhteenveto</w:t>
      </w:r>
    </w:p>
    <w:p>
      <w:r>
        <w:t xml:space="preserve">Kolme kansanedustajaa on kehottanut kansallispuistoviranomaisen jäseniä hyväksymään 1,7 miljardin punnan arvoisen potaskakaivoksen suunnitelmat, kun he kokoontuvat myöhemmin.</w:t>
      </w:r>
    </w:p>
    <w:p>
      <w:r>
        <w:rPr>
          <w:b/>
          <w:u w:val="single"/>
        </w:rPr>
        <w:t xml:space="preserve">Asiakirjan numero 29256</w:t>
      </w:r>
    </w:p>
    <w:p>
      <w:r>
        <w:t xml:space="preserve">Bestival A3:n onnettomuus: Kymmenen edelleen sairaalassa</w:t>
      </w:r>
    </w:p>
    <w:p>
      <w:r>
        <w:t xml:space="preserve">Surreyn poliisin mukaan viisi ihmistä oli vakavassa tilassa. Toisella, 21-vuotiaalla miehellä, on kuvailtu olevan hengenvaarallisia vammoja. Kolme ihmistä, heidän joukossaan Merseysidessä asuvan linja-auton kuljettaja, 63-vuotias Colin Daulby, kuoli onnettomuudessa. Hindheadin lähellä loukkaantui yhteensä 50 matkustajaa, jotka olivat iältään 22-28-vuotiaita. Törmäsi puuhun Linja-auto oli palaamassa Merseysideen Wightin saarelta, kun se törmäsi puuhun Hindheadin tunnelin ja A3-tien Thursleyn liittymän välillä. Michael Molloy, 18, Wooltonista, Liverpoolin eteläosasta, oli yksi kolmesta onnettomuudessa kuolleesta. Poliisin mukaan kolmatta henkilöä ei ole vielä virallisesti tunnistettu. Surreyn poliisin mukaan tieolosuhteiden tai sään ei uskota vaikuttaneen onnettomuuteen. Vakavimmin loukkaantunut mies kuljetettiin ilmakuljetuksella Southamptonin yleissairaalaan, ja muut vietiin sairaaloihin Etelä-Lontoossa, East Grinsteadissa ja Surreyssä.</w:t>
      </w:r>
    </w:p>
    <w:p>
      <w:r>
        <w:rPr>
          <w:b/>
        </w:rPr>
        <w:t xml:space="preserve">Yhteenveto</w:t>
      </w:r>
    </w:p>
    <w:p>
      <w:r>
        <w:t xml:space="preserve">Kymmenen ihmistä on edelleen sairaalahoidossa Surreyssä sattuneen onnettomuuden jälkeen, jossa Bestival-musiikkifestivaalilta paluumatkalla ollut linja-auto suistui A3-tieltä.</w:t>
      </w:r>
    </w:p>
    <w:p>
      <w:r>
        <w:rPr>
          <w:b/>
          <w:u w:val="single"/>
        </w:rPr>
        <w:t xml:space="preserve">Asiakirjan numero 29257</w:t>
      </w:r>
    </w:p>
    <w:p>
      <w:r>
        <w:t xml:space="preserve">Coronavirus: Skotlannin kansanterveyssääntöjä tiukennetaan</w:t>
      </w:r>
    </w:p>
    <w:p>
      <w:r>
        <w:t xml:space="preserve">Terveyssäännöksiä on päivitetty, ja lääkäreiden on ilmoitettava terveyslautakunnille kaikista tautitapauksista. Lääkäreiden on jaettava potilastiedot, "jos heillä on perusteltua syytä epäillä, että heidän hoitamallaan henkilöllä on koronavirus". Skotlannissa ei ole toistaiseksi havaittu yhtään tapausta. Chief Medical Officer on kirjoittanut NHS Boardsille, lääkäreille ja diagnostisten laboratorioiden johtajille tiedottaakseen heille muutoksista. Terveysministeri Jeane Freeman sanoi: "Vaikka kaikki Skotlannissa tehdyt testit ovat toistaiseksi olleet negatiivisia, olemme valmistautuneet siihen, että Skotlannissa on hyvin todennäköisesti myös positiivinen tapaus. "Nämä muutokset pitävät kansanterveyslainsäädäntömme ajan tasalla ja varmistavat, että Skotlannin terveydenhuolto voi reagoida nopeasti, jos epäilty koronavirustapaus vahvistetaan. "NHS:llä on hyvät valmiudet selviytyä kaikista epäillyistä tapauksista. Teemme aktiivisesti yhteistyötä terveyslautakuntien kanssa varmistaaksemme tämän, ja meillä on hyvin harjoitellut menettelyt tämänkaltaisia tartuntoja varten." Skotlannissa 368 ihmistä on testattu taudin varalta. Kaikki testit ovat olleet negatiivisia. Maailman terveysjärjestön WHO:n mukaan perjantaihin mennessä Covid-19-tautitapauksia oli vahvistettu 76 769. Valtaosa on ollut Kiinassa. Yhteensä 2 239 ihmistä on kuollut.</w:t>
      </w:r>
    </w:p>
    <w:p>
      <w:r>
        <w:rPr>
          <w:b/>
        </w:rPr>
        <w:t xml:space="preserve">Yhteenveto</w:t>
      </w:r>
    </w:p>
    <w:p>
      <w:r>
        <w:t xml:space="preserve">Covid-19:stä, uudesta koronaviruksen muodosta, joka on tappanut yli 2 000 ihmistä eri puolilla maailmaa, on tullut ilmoitettava tauti Skotlannissa.</w:t>
      </w:r>
    </w:p>
    <w:p>
      <w:r>
        <w:rPr>
          <w:b/>
          <w:u w:val="single"/>
        </w:rPr>
        <w:t xml:space="preserve">Asiakirjan numero 29258</w:t>
      </w:r>
    </w:p>
    <w:p>
      <w:r>
        <w:t xml:space="preserve">200 osallistuu kokoukseen M4-liittymän 41 Port Talbotin sulkemisen vuoksi.</w:t>
      </w:r>
    </w:p>
    <w:p>
      <w:r>
        <w:t xml:space="preserve">M4:n liittymän 41 Port Talbotin kohdalla länteen suuntautuva liittymä suljetaan arkipäivisin kello 07:00-09:00 ja 16:00-18:00 GMT. On väitetty, että se on vähentänyt kävijämäärää läheisessä Aberafanin ostoskeskuksessa, ja on pelätty, että kokeilu saatetaan tehdä pysyväksi. Walesin hallituksen mukaan päätöstä ei kuitenkaan ole tehty. Tiedottaja lisäsi: "Kokeilujakson on määrä päättyä maaliskuun lopussa, ja ministeri tekee asiasta ilmoituksen aikanaan." Noin 200 ihmistä osallistui torstai-iltana Port Talbotin Princess Royal -teatterissa pidettyyn kokoukseen. Port Talbotin kauppakamarin puheenjohtaja Steve Garvey sanoi: "Yksi tärkeimmistä asioista on se, että työpäivämme alkaa yleensä yhdeksältä ja päättyy viideltä. "Mutta nyt ihmiset menevät kotiin puoli neljältä, koska he eivät halua jäädä ruuhkaan. "Olemme menettäneet pari kauppiasta - heillä ei ollut iltapäivällä kauppaa, ja heidän oli suljettava ovensa." Aberafanin ostoskeskuksen johtaja Steven Redmore sanoi: "Ongelmana on, että kävijämäärämme on epäilemättä vähentynyt dramaattisesti. "Olen pahoillani sekä asukkaiden että kauppiaiden puolesta. Toivottavasti voimme kääntää tilanteen, jos pidämme kaikki yhtä."</w:t>
      </w:r>
    </w:p>
    <w:p>
      <w:r>
        <w:rPr>
          <w:b/>
        </w:rPr>
        <w:t xml:space="preserve">Yhteenveto</w:t>
      </w:r>
    </w:p>
    <w:p>
      <w:r>
        <w:t xml:space="preserve">Moottoritien risteyksen sulkemiseen tyytymättömät kauppiaat osallistuivat torstaina julkiseen kokoukseen kahdeksan kuukautta kestäneen kokeilun päättyessä.</w:t>
      </w:r>
    </w:p>
    <w:p>
      <w:r>
        <w:rPr>
          <w:b/>
          <w:u w:val="single"/>
        </w:rPr>
        <w:t xml:space="preserve">Asiakirjan numero 29259</w:t>
      </w:r>
    </w:p>
    <w:p>
      <w:r>
        <w:t xml:space="preserve">Pelastusmiehistöt saavat takaisin ruumiin kadonneen kalastusveneen etsinnöissä</w:t>
      </w:r>
    </w:p>
    <w:p>
      <w:r>
        <w:t xml:space="preserve">Ilma- ja merietsinnät käynnistettiin, kun 11-metrinen scalloper JMT ei palannut Plymouthiin torstai-iltana. Kuolleen miehen lähiomaisille on ilmoitettu, ja toisen miehistön jäsenen etsinnät lopetettiin klo 17.30. Rannikkovartijat löysivät aluksen hylyn läheltä Eddystonen majakkaa Plymouthin edustalla. Hälytyksen teki yhden miehistön jäsenen isä sen jälkeen, kun alus ei ollut palannut Plymouthiin. Suuretsinnät, joihin osallistui pelastusveneitä, paikallisia aluksia ja RNAS Culdrosen helikopteri, lopetettiin perjantaina kello 17.30 BST. Rannikkovartiosto vahvisti lausunnossaan, että yhden miehistön jäsenen ruumis oli löydetty. "Yksi henkilö on löydetty, mutta valitettavasti hänet on vahvistettu kuolleeksi. "Toista miehistön jäsentä ei ole löydetty. Lähiomaiset ovat tietoisia ja poliisit ovat perheiden luona."</w:t>
      </w:r>
    </w:p>
    <w:p>
      <w:r>
        <w:rPr>
          <w:b/>
        </w:rPr>
        <w:t xml:space="preserve">Yhteenveto</w:t>
      </w:r>
    </w:p>
    <w:p>
      <w:r>
        <w:t xml:space="preserve">Kadonnutta kalastusvenettä etsimässä olleet pelastustyöntekijät ovat löytäneet kalastajan ruumiin Etelä-Devonin rannikolta.</w:t>
      </w:r>
    </w:p>
    <w:p>
      <w:r>
        <w:rPr>
          <w:b/>
          <w:u w:val="single"/>
        </w:rPr>
        <w:t xml:space="preserve">Asiakirjan numero 29260</w:t>
      </w:r>
    </w:p>
    <w:p>
      <w:r>
        <w:t xml:space="preserve">Lancaster-pommikoneet lentävät yhdessä Yhdistyneen kuningaskunnan kesäkiertueella</w:t>
      </w:r>
    </w:p>
    <w:p>
      <w:r>
        <w:t xml:space="preserve">Lincolnshiressä sijaitseva Battle of Britain Memorial Flight, joka on PA 474:n kotipaikka, isännöi Kanadan sotakoneiden perinnemuseon Lancasteria. Molemmat lentokoneet osallistuvat elokuun aikana useisiin tapahtumiin. Kanadan Lancaster lentää myös rajoitetun määrän lentoja Humbersiden lentokentältä. Avro Lancaster on yksi toisen maailmansodan tunnetuimmista brittiläisistä lentokoneista. Se on tunnetuin Dambuster-hyökkäyksiin osallistuneista lentokoneista, joissa 19 Lancasteria hyökkäsi saksalaisten patojen kimppuun Sir Barnes Wallisin "pomppupommeilla" vuonna 1943. Toisessa maailmansodassa kuoli yhteensä 55 573 pommituslentäjää. Heidän keski-ikänsä oli 22 vuotta. RAF Coningsbyn komentaja Dunc Mason sanoi: "Näiden kahden lentokoneen lentäminen yhdessä tapahtumissa on ainutlaatuinen näky ja myös tilaisuus todella muistaa niitä, jotka maksoivat äärimmäisen uhrauksen." Kanadan Lancaster saapuu Englantiin 8. elokuuta pysähdyttyään matkalla Grönlannissa ja Islannissa. Sqn Ldr (eläkkeellä) David G. Rohrer, Canadian Warplane Heritage Museumista, sanoi: "Tämä on ollut mielessämme jo monta vuotta, ja olemme aina ajatelleet, että olisi hyvin erikoista saada kaksi ainoaa lentävää Lancaster-pommikonetta kohtaamaan toisensa." Hän lisäsi: "Näiden kahden lentokoneen näkeminen hävittäjäsaattueineen lentämässä Englannin maaseudun yllä on ainutkertainen tilaisuus."</w:t>
      </w:r>
    </w:p>
    <w:p>
      <w:r>
        <w:rPr>
          <w:b/>
        </w:rPr>
        <w:t xml:space="preserve">Yhteenveto</w:t>
      </w:r>
    </w:p>
    <w:p>
      <w:r>
        <w:t xml:space="preserve">Ainoat kaksi vielä lentävää Lancaster-pommikonetta kokoontuvat myöhemmin tänä vuonna "erityisenä kunnianosoituksena" kaikille Bomber Command -joukkojen veteraaneille.</w:t>
      </w:r>
    </w:p>
    <w:p>
      <w:r>
        <w:rPr>
          <w:b/>
          <w:u w:val="single"/>
        </w:rPr>
        <w:t xml:space="preserve">Asiakirjan numero 29261</w:t>
      </w:r>
    </w:p>
    <w:p>
      <w:r>
        <w:t xml:space="preserve">Sheffieldin puukotuskuolema: Toinen mies syytettynä murhasta</w:t>
      </w:r>
    </w:p>
    <w:p>
      <w:r>
        <w:t xml:space="preserve">Jordan Marples-Douglas löydettiin 6. maaliskuuta Woodthorpe Roadilla sijaitsevasta kiinteistöstä useita puukoniskuja saaneena. Aaron Johnson, 21, Mawfa Crescentistä, Sheffieldistä, saapui kaupungin tuomareiden eteen, ja hänet vangittiin. Ben Jonesia, 25, jolla ei ole vakituista asuinpaikkaa, syytettiin aiemmin murhasta, ja hän oli tutkintavankeudessa. Kaupungista kotoisin oleva 21-vuotias nainen, joka pidätettiin epäiltynä rikoksentekijän avustamisesta, on vapautettu poliisin takuita vastaan. Seuraa BBC Yorkshirea Facebookissa, Twitterissä ja Instagramissa. Lähetä juttuideoita osoitteeseen yorkslincs.news@bbc.co.uk tai lähetä video tästä.</w:t>
      </w:r>
    </w:p>
    <w:p>
      <w:r>
        <w:rPr>
          <w:b/>
        </w:rPr>
        <w:t xml:space="preserve">Yhteenveto</w:t>
      </w:r>
    </w:p>
    <w:p>
      <w:r>
        <w:t xml:space="preserve">Toinen mies on saanut syytteen Sheffieldissä kuolettavasti puukotetun 23-vuotiaan miehen murhasta.</w:t>
      </w:r>
    </w:p>
    <w:p>
      <w:r>
        <w:rPr>
          <w:b/>
          <w:u w:val="single"/>
        </w:rPr>
        <w:t xml:space="preserve">Asiakirjan numero 29262</w:t>
      </w:r>
    </w:p>
    <w:p>
      <w:r>
        <w:t xml:space="preserve">John Lewis kutsuu joulumainoksen opiskelijan "kulissien taakse</w:t>
      </w:r>
    </w:p>
    <w:p>
      <w:r>
        <w:t xml:space="preserve">Tuhannet katselivat ja jakoivat Nick Jablonkan kesäkuussa YouTubeen lähettämää ylioppilaskirjoitustyötä ja luulivat sitä kaupan odotetuksi juhlamainokseksi. Bournemouthin opiskelija sanoi olleensa "häkeltynyt" reaktiosta. John Lewisin tiedottaja sanoi: "Nick on selvästi hyvin lahjakas, ja kutsuisimme hänet mielellämme viettämään aikaa kanssamme." 18-vuotias kertoi, että projekti, jonka nimi oli John Lewis Christmas Advert 2016 - The Snowglobe, sai aluksi noin 200 katselukertaa, "mutta viime viikolla se meni hulluksi". Teoksella, jossa on lumipalloon juuttunut rakastunut lumiukko, on ollut yli 460 000 katselukertaa. Bournemouthin yliopistossa opiskeleva Jablonka sanoi: "En todellakaan tarkoittanut hämmennystä. Tosin arvostan todella ylivoimaisia kommentteja." Eräs katsoja kirjoitti: "Helposti verrattavissa 'oikeaan asiaan'. Hyvin tehty. Toivottavasti jatkat suuriin asioihin." Eräs toinen sanoi: "En ole koskaan nähnyt tällaista: "Nick, olet tehnyt hienoa työtä viedessäsi tunteemme 75 sekunnin matkalle."</w:t>
      </w:r>
    </w:p>
    <w:p>
      <w:r>
        <w:rPr>
          <w:b/>
        </w:rPr>
        <w:t xml:space="preserve">Yhteenveto</w:t>
      </w:r>
    </w:p>
    <w:p>
      <w:r>
        <w:t xml:space="preserve">Opiskelija, jonka kunnianosoitus John Lewisin joulumainokselle levisi nettiin, on kutsuttu "kulissien taakse" katsomaan, miten oikea joulumainos tehdään.</w:t>
      </w:r>
    </w:p>
    <w:p>
      <w:r>
        <w:rPr>
          <w:b/>
          <w:u w:val="single"/>
        </w:rPr>
        <w:t xml:space="preserve">Asiakirjan numero 29263</w:t>
      </w:r>
    </w:p>
    <w:p>
      <w:r>
        <w:t xml:space="preserve">Great British Bake Off: Kakkusi epäonnistuu</w:t>
      </w:r>
    </w:p>
    <w:p>
      <w:r>
        <w:t xml:space="preserve">Hittiohjelma on innoittanut kokkeja, kokkeja ja tietysti leipureita esittelemään taitojaan - hyviä ja huonoja - tässä muutamia huonoja. Kiitos, että jaoit kuvasi kanssamme @BBC_HaveYourSayn kautta. Jos olet tehnyt leipomiskatastrofin ja jaat mielelläsi kuvan "luomuksestasi", lähetä kuva sähköpostitse osoitteeseen yourpics@bbc.co.uk, lataa se tänne, twiittaa se @BBC_HaveYourSay tai lähetä tekstiviesti 61124. Jos olet Ison-Britannian ulkopuolella, lähetä kuvat kansainväliseen numeroon +44 7624 800 100. Voit myös lähettää meille kuvia WhatsAppissa. Numeromme on seuraava: +44 7525 900 971. Lue käyttöehtomme. Tuottaja: Dhruti Shah</w:t>
      </w:r>
    </w:p>
    <w:p>
      <w:r>
        <w:rPr>
          <w:b/>
        </w:rPr>
        <w:t xml:space="preserve">Yhteenveto</w:t>
      </w:r>
    </w:p>
    <w:p>
      <w:r>
        <w:t xml:space="preserve">The Great British Bake Off palaa BBC One -kanavalle tänä iltana.</w:t>
      </w:r>
    </w:p>
    <w:p>
      <w:r>
        <w:rPr>
          <w:b/>
          <w:u w:val="single"/>
        </w:rPr>
        <w:t xml:space="preserve">Asiakirjan numero 29264</w:t>
      </w:r>
    </w:p>
    <w:p>
      <w:r>
        <w:t xml:space="preserve">Koira kuolee pudottuaan jään läpi Chesterfieldin lammella</w:t>
      </w:r>
    </w:p>
    <w:p>
      <w:r>
        <w:t xml:space="preserve">Derbyshiren palomiehet yrittivät veneellä pelastaa pienen koiran, joka oli juossut jäälle ja pudonnut jään läpi Hardwick Hall Parkissa, Chesterfieldissä, aiemmin. Koira kuitenkin kuoli pudottuaan jääkylmään veteen. Aseman päällikkö Paul Green sanoi: "Tämä traaginen tapaus on karu muistutus". Hän sanoi: "Se on hyvin tärkeä muistutus: "Lämpötilojen laskiessa monet järvet, lammet ja muut vesireitit ovat jäätyneet nopeasti, mikä tarjoaa koirille houkuttelevan tilaisuuden tutkia niitä. "Tämä voi pian johtaa katastrofiin, kun jää ohenee ja koirat putoavat sen läpi jäätyvään veteen. "Jos koira tai muu eläin putoaa jään läpi, omistajien on vastustettava halua mennä veteen pelastamaan eläintä, sillä se voi johtaa siihen, että omistaja joutuu itse pelastamaan eläimen." Seuraa BBC East Midlandsia Facebookissa, Twitterissä tai Instagramissa. Lähetä juttuideoita osoitteeseen eastmidsnews@bbc.co.uk.</w:t>
      </w:r>
    </w:p>
    <w:p>
      <w:r>
        <w:rPr>
          <w:b/>
        </w:rPr>
        <w:t xml:space="preserve">Yhteenveto</w:t>
      </w:r>
    </w:p>
    <w:p>
      <w:r>
        <w:t xml:space="preserve">Koiranomistajia varoitetaan pitämään eläimensä kytkettynä sen jälkeen, kun lemmikki putosi jäätyneellä lammella jään läpi ja kuoli.</w:t>
      </w:r>
    </w:p>
    <w:p>
      <w:r>
        <w:rPr>
          <w:b/>
          <w:u w:val="single"/>
        </w:rPr>
        <w:t xml:space="preserve">Asiakirjan numero 29265</w:t>
      </w:r>
    </w:p>
    <w:p>
      <w:r>
        <w:t xml:space="preserve">Yläosaton selfie-opiskelija törmäsi Texasin poliisiautoon</w:t>
      </w:r>
    </w:p>
    <w:p>
      <w:r>
        <w:t xml:space="preserve">Miranda Rader, 19, törmäsi perään partioautoon, kun hän lähetti alastonkuvia poikaystävälleen sosiaalisen median sovelluksen Snapchatin kautta, kertoo poliisi. Keskiviikkona Bryanissa, noin 160 kilometriä Houstonista pohjoiseen, tapahtunut onnettomuus aiheutti turvatyynyn laukeamisen. Texasin A&amp;M-yliopiston opiskelijalla oli poliisin mukaan myös avattu viinipullo mukitelineessä vieressään. Kukaan ei loukkaantunut onnettomuudessa. Joitakin muita tarinoita, joita et ehkä huomannut: Poliisi kertoi, että poliisi, jonka autoon oli törmätty, lähestyi Raderia ja huomasi, että hänellä oli "rintaliivit auki" ja hän yritti pukea puseronsa päälle. Fuksi kertoi konstaapelille, että hän oli ollut ajamassa takaisin asuntolaansa kampuksella. Pidättävä konstaapeli kirjoitti valaehtoiseen todistukseen: "Kysyin häneltä, miksi hän ei ollut pukeissa ajaessaan, ja hän totesi ottavansa Snapchat-kuvan lähettääkseen sen poikaystävälleen, kun hän oli punaisissa valoissa." Hänet pidätettiin epäiltynä rattijuopumuksesta, ja hänet vapautettiin vankilasta torstaiaamuna 2 000 dollarin (1 600 punnan) takuita vastaan, poliisi kertoi.</w:t>
      </w:r>
    </w:p>
    <w:p>
      <w:r>
        <w:rPr>
          <w:b/>
        </w:rPr>
        <w:t xml:space="preserve">Yhteenveto</w:t>
      </w:r>
    </w:p>
    <w:p>
      <w:r>
        <w:t xml:space="preserve">Yhdysvaltalainen opiskelija on törmännyt poliisiautoon ottaessaan yläosattomissa selfietä ratin takana, kertovat viranomaiset.</w:t>
      </w:r>
    </w:p>
    <w:p>
      <w:r>
        <w:rPr>
          <w:b/>
          <w:u w:val="single"/>
        </w:rPr>
        <w:t xml:space="preserve">Asiakirjan numero 29266</w:t>
      </w:r>
    </w:p>
    <w:p>
      <w:r>
        <w:t xml:space="preserve">New Crossin sairaala hakee uusia sairaanhoitajia Intiasta ja Kiinasta</w:t>
      </w:r>
    </w:p>
    <w:p>
      <w:r>
        <w:t xml:space="preserve">New Cross Hospital Wolverhamptonissa palkkaa 170 työntekijää ensi vuoden aikana osana 3,6 miljoonan punnan rekrytointihanketta. Care Quality Commission kehotti viime viikolla Royal Wolverhampton NHS Trustia lisäämään henkilökuntaa kirurgiseen hoitoon ja vanhustenhoitoon. Sen mukaan sairaanhoitajien rekrytointi ulkomailta voi maksaa 250 000 puntaa lisää. Toimitusjohtaja David Loughton sanoi: "Meidän on lisättävä henkilöstöä potilaiden riippuvuuden vuoksi, ja todennäköisesti meidän on mentävä ulkomaille, jotta saamme tämän määrän." Royal College of Nursingin (RCN) mukaan pätevien sairaanhoitajien puutteeseen ovat vaikuttaneet NHS:ssä tehtävät säästöt. Tim Baggs RCN:stä sanoi: "Palveluiden kysyntä kasvaa, yhä useampi sairaanhoitaja jää eläkkeelle, ja heidän tilalleen tulee vähemmän vastavalmistuneita sairaanhoitajia. "Ammatti on edelleen hyvin houkutteleva, jokaista koulutuspaikkaa kohden tulee 10 hakemusta, mutta koulutettavien sairaanhoitajaopiskelijoiden määrää on leikattu, koska NHS:n säästöpaineita on lisätty."</w:t>
      </w:r>
    </w:p>
    <w:p>
      <w:r>
        <w:rPr>
          <w:b/>
        </w:rPr>
        <w:t xml:space="preserve">Yhteenveto</w:t>
      </w:r>
    </w:p>
    <w:p>
      <w:r>
        <w:t xml:space="preserve">West Midlandsin sairaala aikoo palkata henkilökuntaa Intiasta, Kiinasta ja Filippiineiltä, koska Yhdistyneessä kuningaskunnassa on pulaa pätevistä sairaanhoitajista.</w:t>
      </w:r>
    </w:p>
    <w:p>
      <w:r>
        <w:rPr>
          <w:b/>
          <w:u w:val="single"/>
        </w:rPr>
        <w:t xml:space="preserve">Asiakirjan numero 29267</w:t>
      </w:r>
    </w:p>
    <w:p>
      <w:r>
        <w:t xml:space="preserve">Primarkin omistaja AB Foodsin voitot kasvavat</w:t>
      </w:r>
    </w:p>
    <w:p>
      <w:r>
        <w:t xml:space="preserve">AB Foods ilmoitti, että 3. maaliskuuta 2012 päättyneen 24 viikon jakson voitto ennen veroja oli 329 miljoonaa puntaa, kun se vuosi sitten oli 319 miljoonaa puntaa. Konsernin myynti kasvoi 11 prosenttia 5,8 miljardiin puntaan. Silver Spoonin sisältävän sokerialan myynti kasvoi 17 prosenttia ja liikevoitto 59 prosenttia, mihin vaikuttivat korkeammat hinnat Yhdistyneessä kuningaskunnassa, Espanjassa ja Afrikassa. Konserni varoitti kuitenkin, että Euroopan komission ehdottama sokerikiintiöiden lakkauttaminen vuonna 2015 vaarantaisi lisäinvestoinnit Euroopan sokeriteollisuuteen. AB Foods sanoi olevansa yhteydessä Euroopan poliittisiin päättäjiin "tutkiakseen vaihtoehtoisia vaihtoehtoja sokerialan uudistukselle". Primark-ketjun myynti kasvoi 15 prosenttia, kun kuluttajat kääntyivät alennusmyymälöiden puoleen. Vähittäiskauppaketju kertoi lisänneensä viime vuonna miljoona neliöjalkaa myyntitilaa ja että "tämän laajentumisvauhdin odotetaan jatkuvan".</w:t>
      </w:r>
    </w:p>
    <w:p>
      <w:r>
        <w:rPr>
          <w:b/>
        </w:rPr>
        <w:t xml:space="preserve">Yhteenveto</w:t>
      </w:r>
    </w:p>
    <w:p>
      <w:r>
        <w:t xml:space="preserve">Associated British Foods on ilmoittanut puolivuotistuloksensa kasvaneen 3 prosenttia Primark-kauppaketjun ja sokeriliiketoiminnan vahvan tuloksen ansiosta.</w:t>
      </w:r>
    </w:p>
    <w:p>
      <w:r>
        <w:rPr>
          <w:b/>
          <w:u w:val="single"/>
        </w:rPr>
        <w:t xml:space="preserve">Asiakirjan numero 29268</w:t>
      </w:r>
    </w:p>
    <w:p>
      <w:r>
        <w:t xml:space="preserve">Stocksbridgen vapaa-ajankeskuksen aktivistit ryhtyvät oikeustoimiin</w:t>
      </w:r>
    </w:p>
    <w:p>
      <w:r>
        <w:t xml:space="preserve">Sheffieldin kaupunginvaltuusto lopettaa Stocksbridgen vapaa-ajankeskuksen rahoituksen ensi kuussa osana 50 miljoonan punnan budjettileikkauksia. Kampanjaryhmä 4SLC hakee päätöksen uudelleentarkastelua tuomioistuimessa sillä perusteella, että "asianmukaista kuulemista" ei ole suoritettu. Neuvoston mukaan keskuksen ylläpito on kallista, ja sen kävijämäärät ovat laskussa. Se on antanut kampanjoijille huhtikuun loppuun asti aikaa laatia liiketoimintasuunnitelma keskuksen pitämiseksi auki, ennen kuin se poistaa 400 000 punnan tuen. Keskuksen ylläpitäjä, Sheffield International Venues (SIV), sanoi, että jos vaihtoehtoista rahoitusta ei löydy, Stocksbridge on suljettava. Lähes 1500 ihmistä allekirjoitti vetoomuksen, jossa vaadittiin sulkemissuunnitelman hylkäämistä. Valtuutettu Bryan Lodge sanoi: "Yhteisö on täysin oikeutettu käynnistämään oikeudellisen muutoksenhaun. Käsittelemme asian aikanaan. "Jokaista leikkausta vastustetaan. Ymmärrän ja arvostan täysin tunteiden voimakkuutta. Se on näiden leikkausten vaikutus, jotka hallituksen Sheffieldiin tekemät leikkaukset pakottavat meidät siihen."</w:t>
      </w:r>
    </w:p>
    <w:p>
      <w:r>
        <w:rPr>
          <w:b/>
        </w:rPr>
        <w:t xml:space="preserve">Yhteenveto</w:t>
      </w:r>
    </w:p>
    <w:p>
      <w:r>
        <w:t xml:space="preserve">Sheffieldin vapaa-ajankeskuksen auki pitämisen puolesta taistelevat aktivistit ovat ryhtyneet oikeustoimiin neuvostoa vastaan.</w:t>
      </w:r>
    </w:p>
    <w:p>
      <w:r>
        <w:rPr>
          <w:b/>
          <w:u w:val="single"/>
        </w:rPr>
        <w:t xml:space="preserve">Asiakirjan numero 29269</w:t>
      </w:r>
    </w:p>
    <w:p>
      <w:r>
        <w:t xml:space="preserve">Coventryn onnettomuudessa kuollut moottoripyöräilijä nimetty</w:t>
      </w:r>
    </w:p>
    <w:p>
      <w:r>
        <w:t xml:space="preserve">Mark Jackson, 54, kuoli onnettomuuspaikalla Hall Green Roadilla, Almond Tree Avenuen risteyksessä Wood Endissä, Coventryssä, 13. kesäkuuta. Jacksonin perhe sanoi olevansa "täysin järkyttyneitä" hänen kuolemastaan. 28-vuotias mies, joka pidätettiin epäiltynä kuoleman aiheuttamisesta vaarallisella ajotavalla, on vapautettu takuita vastaan, West Midlandsin poliisi kertoi. Jacksonin perhe sanoi lausunnossaan: "Mark oli rakastettu aviomies, isä, poika, veli ja ystävä, jota koko yhteisömme tulee kaipaamaan suuresti. "Hän oli ihana mies, joka aina riensi auttamaan kaikkia häntä tarvitsevia, ja olemme täysin järkyttyneitä menetyksestämme", sanoo Mark. "Haluamme kiittää kaikkia perheenjäseniämme ja ystäviämme, jotka ovat kerääntyneet ympärillemme tänä surullisena aikana."</w:t>
      </w:r>
    </w:p>
    <w:p>
      <w:r>
        <w:rPr>
          <w:b/>
        </w:rPr>
        <w:t xml:space="preserve">Yhteenveto</w:t>
      </w:r>
    </w:p>
    <w:p>
      <w:r>
        <w:t xml:space="preserve">Poliisi on nimennyt moottoripyöräilijän, joka kuoli pyöränsä törmättyä autoon.</w:t>
      </w:r>
    </w:p>
    <w:p>
      <w:r>
        <w:rPr>
          <w:b/>
          <w:u w:val="single"/>
        </w:rPr>
        <w:t xml:space="preserve">Asiakirjan numero 29270</w:t>
      </w:r>
    </w:p>
    <w:p>
      <w:r>
        <w:t xml:space="preserve">Harrogaten puukotus: Kolme 13-, 15- ja 16-vuotiasta poikaa pidätetty</w:t>
      </w:r>
    </w:p>
    <w:p>
      <w:r>
        <w:t xml:space="preserve">Poliisi kutsuttiin paikalle noin klo 04:40 GMT sen jälkeen, kun 30-vuotias uhri oli loukkaantunut vakavasti hyökkäyksessä Victoria-ostoskeskuksen ulkopuolella Harrogatessa. Rikostutkijoiden mukaan hänet löydettiin rautatieasemaa vastapäätä, ja hänellä oli viiltohaavoja kasvoihin, selkään ja jalkaan. Hänen vammansa eivät ole hengenvaarallisia. Teinit pidätettiin lähistöllä vähän myöhemmin. Lisää tarinoita eri puolilta Yorkshireä Kaksi 15- ja 16-vuotiasta poikaa pysäytettiin ja pidätettiin Skipton Roadilla klo 05:20. Kolmas poika, 13-vuotias, pidätettiin muutamaa minuuttia myöhemmin. Silminnäkijöitä ja kaikkia, joilla on tietoa hyökkäyksestä, pyydetään ottamaan yhteyttä North Yorkshiren poliisiin. Seuraa BBC Yorkshirea Facebookissa, Twitterissä ja Instagramissa. Lähetä juttuideoita osoitteeseen yorkslincs.news@bbc.co.uk.</w:t>
      </w:r>
    </w:p>
    <w:p>
      <w:r>
        <w:rPr>
          <w:b/>
        </w:rPr>
        <w:t xml:space="preserve">Yhteenveto</w:t>
      </w:r>
    </w:p>
    <w:p>
      <w:r>
        <w:t xml:space="preserve">Kolmea 13-, 15- ja 16-vuotiasta poikaa kuulustellaan murhayrityksestä epäiltynä sen jälkeen, kun miestä oli puukotettu.</w:t>
      </w:r>
    </w:p>
    <w:p>
      <w:r>
        <w:rPr>
          <w:b/>
          <w:u w:val="single"/>
        </w:rPr>
        <w:t xml:space="preserve">Asiakirjan numero 29271</w:t>
      </w:r>
    </w:p>
    <w:p>
      <w:r>
        <w:t xml:space="preserve">Hastingsin laiturin ostotilaus annetaan</w:t>
      </w:r>
    </w:p>
    <w:p>
      <w:r>
        <w:t xml:space="preserve">Hastings Borough Council sanoi, että se odottaa antavansa Ravenclawille määräyksen keskiviikkona. Yritys ei ole vastannut marraskuun lopussa annettuun korjausilmoitukseen, joka avasi tien pakkolunastukselle. Viktoriaaninen laituri lähes tuhoutui tuhopoltossa lokakuussa 2010. Tulipalossa vaurioitui jopa 95 prosenttia rakenteesta, joka suljettiin yleisöltä vuonna 2006. Sen jälkeen Ravenclaw ei ole vastannut neuvoston yhteydenottoihin. Neuvoston tavoitteena on 140 vuotta vanhan laiturin kunnostaminen, ja sitä hallinnoisi Hastings Pier and White Rock Trust. Säätiö sai Heritage Lottery Fund -rahastosta 357 400 puntaa rahoitusta alkuvaiheen töihin, mutta kunnostustyö on riippuvainen vielä 8,75 miljoonan punnan suuruisesta avustuksesta. "Jatkamme yhteistyötä Hastings Pier and White Rock Trustin kanssa tämän tärkeän maamerkin tulevaisuuden hyväksi", sanoi valtuutettu Peter Chowney. Kaksi tuolloin 18- ja 19-vuotiasta miestä pidätettiin pian tulipalon jälkeen, mutta kruunun syyttäjälaitos ilmoitti viime huhtikuussa, että todisteet eivät riittäneet syytteen nostamiseen.</w:t>
      </w:r>
    </w:p>
    <w:p>
      <w:r>
        <w:rPr>
          <w:b/>
        </w:rPr>
        <w:t xml:space="preserve">Yhteenveto</w:t>
      </w:r>
    </w:p>
    <w:p>
      <w:r>
        <w:t xml:space="preserve">Hastingsin laiturin panamalaiselle omistajalle on määrä antaa pakkolunastusmääräys tällä viikolla, koska se ei ollut noudattanut määräaikaa korjausten aloittamiseksi.</w:t>
      </w:r>
    </w:p>
    <w:p>
      <w:r>
        <w:rPr>
          <w:b/>
          <w:u w:val="single"/>
        </w:rPr>
        <w:t xml:space="preserve">Asiakirjan numero 29272</w:t>
      </w:r>
    </w:p>
    <w:p>
      <w:r>
        <w:t xml:space="preserve">Wresslen kylä: Barrelia talteenotettavaa öljyä.</w:t>
      </w:r>
    </w:p>
    <w:p>
      <w:r>
        <w:t xml:space="preserve">Egdon Resources tilasi tutkimuksen Wresslen lähellä sijaitsevalta alueelta, joka sijaitsee Briggin lähellä Pohjois-Lincolnshiressä. Sen mukaan löytö on maalla sijaitsevien öljykenttien kannalta merkittävä löytö. Yritys aikoo nyt jättää North Lincolnshiren kaupunginvaltuustolle lupahakemuksen, joka koskee 500 tynnyrin päivittäistä louhintaa alueelta. Egdon Resourcesin toimitusjohtaja Mark Abbot sanoi: "Maassa olevan öljyn kokonaismäärän perusteella kyseessä on noin 15 miljoonaa tynnyriä." "Valitettavasti emme voi saada kaikkea sitä", hän sanoi. Hän kuitenkin sanoi, että maalla tapahtuvan tuotannon osalta se on "yksi paremmista". Mahdollisista vaikutuksista paikallisyhteisöön hän lisäsi, että alue ei ole syrjässä ja että se on "pienempi kuin jalkapallokenttä". Jos lupa myönnetään, tuotanto voisi alkaa vuonna 2017.</w:t>
      </w:r>
    </w:p>
    <w:p>
      <w:r>
        <w:rPr>
          <w:b/>
        </w:rPr>
        <w:t xml:space="preserve">Yhteenveto</w:t>
      </w:r>
    </w:p>
    <w:p>
      <w:r>
        <w:t xml:space="preserve">Kylällä on noin kahden miljoonan tynnyrin öljyvarannot, kuten raportissa on todettu.</w:t>
      </w:r>
    </w:p>
    <w:p>
      <w:r>
        <w:rPr>
          <w:b/>
          <w:u w:val="single"/>
        </w:rPr>
        <w:t xml:space="preserve">Asiakirjan numero 29273</w:t>
      </w:r>
    </w:p>
    <w:p>
      <w:r>
        <w:t xml:space="preserve">Blake Hoskins vangittiin Southmeadin ampumisesta</w:t>
      </w:r>
    </w:p>
    <w:p>
      <w:r>
        <w:t xml:space="preserve">Blake Hoskins, 21, jätti miehen vakavasti loukkaantuneena ja naisen hoidettavaksi haulihaavojen takia "kohdennetun" hyökkäyksen jälkeen. Poliisin mukaan ampuminen oli seurausta perheriidasta. Hoskins myönsi Bristol Crown Courtissa vakavan ruumiinvamman aiheuttamisen, haavoittamisen, rikosoikeudellisen vahingonteon, pahoinpitelyn ja ampuma-aserikoksen. Komisario James Wasiak Avon ja Somersetin poliisista sanoi, että 18. kesäkuuta sattunut "vakava välikohtaus" oli seurausta kahden miehen välisestä riidasta, joka koski entistä kumppania ja joka oli kärjistynyt edellisinä tunteina. Hän sanoi: "Yksi mies on vankilassa, toinen on saanut elämänsä mullistavan vamman ja nuori nainen loukkaantui tarpeettomasti. "Mitään tällaista ei olisi pitänyt tapahtua, ja tämänpäiväinen tuomio osoittaa, että tuomioistuimet suhtautuvat tällaiseen väkivaltaan hyvin vakavasti."</w:t>
      </w:r>
    </w:p>
    <w:p>
      <w:r>
        <w:rPr>
          <w:b/>
        </w:rPr>
        <w:t xml:space="preserve">Yhteenveto</w:t>
      </w:r>
    </w:p>
    <w:p>
      <w:r>
        <w:t xml:space="preserve">Mies on saanut 11 vuoden vankeustuomion ammuttuaan miehen, jolta jouduttiin amputoimaan jalan alaosa.</w:t>
      </w:r>
    </w:p>
    <w:p>
      <w:r>
        <w:rPr>
          <w:b/>
          <w:u w:val="single"/>
        </w:rPr>
        <w:t xml:space="preserve">Asiakirjan numero 29274</w:t>
      </w:r>
    </w:p>
    <w:p>
      <w:r>
        <w:t xml:space="preserve">Jerseyn poliitikot hyväksyvät osavaltioiden uudistuskomission</w:t>
      </w:r>
    </w:p>
    <w:p>
      <w:r>
        <w:t xml:space="preserve">Jäsenet äänestivät 32-14 sen puolesta, että perustetaan vaalilautakunta tarkastelemaan uudistusta. Päätös seurasi tiistaina tehtyä päätöstä, jonka mukaan valtioiden jäsenet saavat osallistua uuteen lautakuntaan. Puheenjohtajaksi valittiin senaattori Sir Philip Bailhache, joka voitti varapuheenjohtaja Geoff Southernin 29 äänellä. Apulaispääministerillä oli 34 ääntä Southernin viittä ääntä vastaan, ja neljä jäsentä äänesti tyhjää. Hylätyt tarkistukset hylkäsivät varajäsen James Bakerin ja konstaapeli Juliet Gallichanin, jotka valittiin kahdeksi muuksi jäseneksi pääministeri senaattori Ian Gorstin ehdotettua heitä. Heidät valittiin ilman vastalauseita senaattori Bailhachen ehdotettua, että paneelissa pitäisi olla yksi apulaisseriffi, yksi konstaapeli ja yksi senaattori edustamassa kaikkia kolmea virkalajia. Osavaltioiden jäsenet käyttivät osan tiistaista ja keskiviikosta keskustellakseen siitä, perustetaanko komissio, mukaan lukien kaksi tarkistusta. Varapuheenjohtaja Roy le Herissier ei onnistunut vakuuttamaan tarpeeksi jäseniä komission laajuuden lisäämiseksi tai poliitikkojen poistamiseksi ryhmästä. Myös ehdotus asiantuntijaryhmän perustamisesta komissiota neuvomaan ja tukemaan hylättiin. Senaattori Bailhachen tehtäväksi on annettu löytää kolme valtioista riippumatonta jäsentä, jotka muodostavat loput komission jäsenistä.</w:t>
      </w:r>
    </w:p>
    <w:p>
      <w:r>
        <w:rPr>
          <w:b/>
        </w:rPr>
        <w:t xml:space="preserve">Yhteenveto</w:t>
      </w:r>
    </w:p>
    <w:p>
      <w:r>
        <w:t xml:space="preserve">Jerseyn osavaltioiden kokoonpanon ja saaren vaaliprosessin tarkistaminen jatkuu, ovat poliitikot sopineet.</w:t>
      </w:r>
    </w:p>
    <w:p>
      <w:r>
        <w:rPr>
          <w:b/>
          <w:u w:val="single"/>
        </w:rPr>
        <w:t xml:space="preserve">Asiakirjan numero 29275</w:t>
      </w:r>
    </w:p>
    <w:p>
      <w:r>
        <w:t xml:space="preserve">Thomas Edmunds: Murhasyytteet Kirkbyn asuntoon tunkeutumisen aiheuttamasta kuolemantapauksesta</w:t>
      </w:r>
    </w:p>
    <w:p>
      <w:r>
        <w:t xml:space="preserve">Thomas Edmunds, 36, löydettiin vakavasti loukkaantuneena talostaan Clorain Roadilla, Northwoodissa, Kirkbyssä sunnuntai-iltana, ja hän kuoli seuraavana päivänä sairaalassa. Kevin Nethercote, 48, Terence Bennett, 34, ja Thomas Broadhurst, 32, kaikki kotoisin Croxtethistä, on määrä saapua Wirralin aikuisten tutkintaoikeuteen, Merseysiden poliisi kertoi. Neljäs, 38-vuotias mies on vapautettu tutkinnan alaisena. Edmundsin perhe sanoi kunnianosoituksessaan, että hän oli "juhlien henki ja sielu", jota "ei koskaan unohdeta".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Kolmea miestä on syytetty murhasta, joka koski miehen kimppuun hänen kotonaan hyökänneiden tunkeutujien kimppuun.</w:t>
      </w:r>
    </w:p>
    <w:p>
      <w:r>
        <w:rPr>
          <w:b/>
          <w:u w:val="single"/>
        </w:rPr>
        <w:t xml:space="preserve">Asiakirjan numero 29276</w:t>
      </w:r>
    </w:p>
    <w:p>
      <w:r>
        <w:t xml:space="preserve">Sint Maartenin kaatunut Kurt Russell otettiin pois hengityskoneesta</w:t>
      </w:r>
    </w:p>
    <w:p>
      <w:r>
        <w:t xml:space="preserve">Kurt Russell, 32, mursi kallonsa auttaessaan ystäväänsä muutossa Sint Maartenin saarella Karibialla. Vakuutukseton Russellin perhe on kerännyt tuhansia puntia Russellin hoitotarpeisiin. Hänen sisarensa Tyla Russell sanoi, että Corringhamissa syntyneellä Russellilla on vielä "pitkä tie toipumiseen". "Hän ottaa jokaisen päivän päivä kerrallaan", sanoi neiti Russell, 28, Welwyn Garden Citystä. "Hänen tilansa on hieman parantunut, mutta meillä on vielä pitkä matka edessämme." Hän sanoi, että hänellä on vielä paljon tehtävää. Hän sanoi, ettei hän ollut kyennyt tunnistamaan tai muistamaan perheenjäseniä puhuessaan heidän kanssaan videopuheluissa, mikä oli ollut "hyvin järkyttävää". Russellin isä lentää poikansa luokse lauantaina. Russell, jonka lapset asuvat Englannissa, viettää noin puolet ajastaan Karibialla järjestäen kalastusmatkoja.</w:t>
      </w:r>
    </w:p>
    <w:p>
      <w:r>
        <w:rPr>
          <w:b/>
        </w:rPr>
        <w:t xml:space="preserve">Yhteenveto</w:t>
      </w:r>
    </w:p>
    <w:p>
      <w:r>
        <w:t xml:space="preserve">Kahden lapsen isä, joka joutui koomaan kolmen kerroksen putoamisen jälkeen, on otettu pois hengityskoneesta ja hengittää itse.</w:t>
      </w:r>
    </w:p>
    <w:p>
      <w:r>
        <w:rPr>
          <w:b/>
          <w:u w:val="single"/>
        </w:rPr>
        <w:t xml:space="preserve">Asiakirjan numero 29277</w:t>
      </w:r>
    </w:p>
    <w:p>
      <w:r>
        <w:t xml:space="preserve">Orkneysaarten luontokuvauskirja saa palkinnon</w:t>
      </w:r>
    </w:p>
    <w:p>
      <w:r>
        <w:t xml:space="preserve">The Orcadian -lehden julkaisema Raymond Besantin Naturally Orkney -teos voitti Skotlannin vuoden 2014 luontokuvauskirjan Favourite Scottish Nature Photography Book of 2014 -palkinnon. Hän on syntynyt ja kasvanut saarilla ja sanoi olevansa "nöyrä". Valokuvaaja sanoi: "Rakastin kuvien työstämistä ja Orkneysaarten villieläimistön tuomista laajemman yleisön tietoisuuteen, jotta hekin voivat nauttia siitä." James Miller The Orcadian -lehdestä sanoi: "Orkneysaarilla ei ole mitään hätää: "Kun aloimme työskennellä kirjan parissa ja hän toimitti ensimmäiset valokuvansa, oli päivänselvää, että kyseessä oli erittäin taitava käsityöläinen. "Palkinnon saajaksi valittujen töiden taso oli erittäin korkea, mutta voittajia voi olla vain yksi. Pienenä ja pienenä kustantajana olemme iloisia, että se olemme me." Scottish Nature Photography Awards -kilpailun mukaan se oli saanut enemmän ääniä kuin koskaan aiemmin.</w:t>
      </w:r>
    </w:p>
    <w:p>
      <w:r>
        <w:rPr>
          <w:b/>
        </w:rPr>
        <w:t xml:space="preserve">Yhteenveto</w:t>
      </w:r>
    </w:p>
    <w:p>
      <w:r>
        <w:t xml:space="preserve">Orkneysaarten villieläimistä kertova kirja on saanut Scottish Nature Photography Awards -palkinnon .</w:t>
      </w:r>
    </w:p>
    <w:p>
      <w:r>
        <w:rPr>
          <w:b/>
          <w:u w:val="single"/>
        </w:rPr>
        <w:t xml:space="preserve">Asiakirjan numero 29278</w:t>
      </w:r>
    </w:p>
    <w:p>
      <w:r>
        <w:t xml:space="preserve">Blackberry haastaa Nokian oikeuteen patenttiriidassa</w:t>
      </w:r>
    </w:p>
    <w:p>
      <w:r>
        <w:t xml:space="preserve">Patenttirikkomussyytökset koskevat tiedonsiirtotekniikoita, joita käytetään 4G- ja muuntyyppisissä matkaviestinverkoissa. Kanadalaisyritys väittää, että useat Nokian lähettimet ja ohjelmistot käyttävät sen henkistä omaisuutta. Nokia kertoi BBC:lle tutkivansa asiaa. "Olemme tietoisia valituksesta, tutkimme esitettyjä väitteitä ja ryhdymme tarvittaviin toimiin puolustaaksemme oikeuksiamme", sanoi tiedottaja. Tapausta käsitellään Yhdysvalloissa. Uutissivusto Ars Technican julkaisemien oikeudenkäyntiasiakirjojen mukaan Blackberry vaatii maksua sen sijaan, että se yrittäisi estää Nokiaa käyttämästä 11 patenttia. Asiakirjoissa väitetään muun muassa, että Nokia oli tietoinen patenttien olemassaolosta, koska se oli aiemmin yrittänyt ostaa joitakin niistä ennen kuin Blackberry hankki ne itse, ja että suomalaisyritys oli myös viitannut niihin liittyviin asiakirjoihin muissa oikeusriidoissa. Yhtiöt ottivat aiemmin yhteen vuonna 2012, jolloin Nokia pyrki kieltämään Blackberry-älypuhelinten myynnin Yhdysvalloissa, Isossa-Britanniassa ja Kanadassa erillisessä patenttiriidassa. Molemmat yritykset ovat sittemmin lopettaneet omien matkapuhelimiensa suunnittelun ja lisensoineet tuotemerkkiensä käyttöoikeudet muille matkapuhelinvalmistajille.</w:t>
      </w:r>
    </w:p>
    <w:p>
      <w:r>
        <w:rPr>
          <w:b/>
        </w:rPr>
        <w:t xml:space="preserve">Yhteenveto</w:t>
      </w:r>
    </w:p>
    <w:p>
      <w:r>
        <w:t xml:space="preserve">Blackberry haastaa Nokian oikeuteen väitteistä, joiden mukaan suomalaisyhtiö on käyttänyt lähes kymmentä sen keksintöä ilman lupaa.</w:t>
      </w:r>
    </w:p>
    <w:p>
      <w:r>
        <w:rPr>
          <w:b/>
          <w:u w:val="single"/>
        </w:rPr>
        <w:t xml:space="preserve">Asiakirjan numero 29279</w:t>
      </w:r>
    </w:p>
    <w:p>
      <w:r>
        <w:t xml:space="preserve">Rautateiden parantaminen on ensisijainen tavoite Derryn kulttuurikaupungissa 2013.</w:t>
      </w:r>
    </w:p>
    <w:p>
      <w:r>
        <w:t xml:space="preserve">75 miljoonaa puntaa maksavia kunnossapitotöitä on lykätty vuoteen 2014 budjettipaineiden vuoksi. Martin Bradley sanoi, että hän on kirjoittanut jokaiselle parlamentin jäsenelle ja kehottanut heitä tukemaan kiireellistä esitystä. Hän varoitti, että kaupunki joutuisi kamppailemaan kävijöiden tulvan kanssa vuonna 2013, kun siitä tulee Yhdistyneen kuningaskunnan kulttuurikaupunki. "Tämä on keskeinen infrastruktuurin osa kaupungille, ja on tärkeää paitsi kaupungille, että ihmiset voivat tulla tänne vuonna 2013, myös se, että noin miljoona kävijää osallistuu tähän tapahtumaan täällä kaupungissa", hän sanoi. "Nämä kävijät haluavat nähdä Giant's Causewayn uuden laitoksen ja uuden Titanic Quarterin, joten kyse ei ole vain siitä, mikä on parasta Luoteis-Vantaalle. "Tämä on parasta Pohjois-Irlannille." Viime kuun lopussa Translink vahvisti, että vaikka päivitykseen tarvittava 75 miljoonan punnan summa olisikin käytettävissä, työtä ei voitaisi saada valmiiksi vuoteen 2013 mennessä.</w:t>
      </w:r>
    </w:p>
    <w:p>
      <w:r>
        <w:rPr>
          <w:b/>
        </w:rPr>
        <w:t xml:space="preserve">Yhteenveto</w:t>
      </w:r>
    </w:p>
    <w:p>
      <w:r>
        <w:t xml:space="preserve">Londonderryn kulttuurikaupunki -yhtiön puheenjohtaja haluaa, että toimeenpaneva elin asettaa Derryn ja Colerainen välisen rautatielinjan parantamisen etusijalle vuoteen 2013 mennessä.</w:t>
      </w:r>
    </w:p>
    <w:p>
      <w:r>
        <w:rPr>
          <w:b/>
          <w:u w:val="single"/>
        </w:rPr>
        <w:t xml:space="preserve">Asiakirjan numero 29280</w:t>
      </w:r>
    </w:p>
    <w:p>
      <w:r>
        <w:t xml:space="preserve">TrawsCymru-kaukoliikenteen bussilipulla pyritään lisäämään matkailua.</w:t>
      </w:r>
    </w:p>
    <w:p>
      <w:r>
        <w:t xml:space="preserve">Aikuisten päivälipun hinta on 10 puntaa, lasten 7 puntaa ja perheen 25 puntaa, ja sen tarkoituksena on tarjota kohtuuhintaista julkista liikennettä TrawsCymru-verkossa. Talousministeri Ken Skates piti sitä "jännittävänä mahdollisuutena" lisätä valtion rahoittaman palvelun käyttöä. TrawsCymru-bussit kuljettivat viime vuonna yli kaksi miljoonaa matkustajaa. "Uusi TrawsCymru-päivälippu on jännittävä tilaisuus kannustaa ihmisiä kaikkialla Walesissa nauttimaan tästä fantastisesta julkisesta liikennepalvelusta ja matkustamaan Walesissa", Skates sanoi. "Lippu merkitsee huomattavaa säästöä niille, jotka haluavat tehdä pitkiä matkoja, ja toivottavasti se helpottaa enemmän hop-on hop-off -matkoja Walesissa, mikä edistää matkailua ja paikallistaloutta." Järjestelmä mahdollistaa rajoittamattoman matkustamisen T1-, T2-, T3-, T4-, T5- ja T9-liikenteessä sekä Newtownin ja Machynllethin välisessä X85-liikenteessä.</w:t>
      </w:r>
    </w:p>
    <w:p>
      <w:r>
        <w:rPr>
          <w:b/>
        </w:rPr>
        <w:t xml:space="preserve">Yhteenveto</w:t>
      </w:r>
    </w:p>
    <w:p>
      <w:r>
        <w:t xml:space="preserve">Uusien lippujen, joilla voi matkustaa rajattomasti bussilla pitkiä matkoja eri puolilla Walesia, toivotaan edistävän matkailua ja taloutta.</w:t>
      </w:r>
    </w:p>
    <w:p>
      <w:r>
        <w:rPr>
          <w:b/>
          <w:u w:val="single"/>
        </w:rPr>
        <w:t xml:space="preserve">Asiakirjan numero 29281</w:t>
      </w:r>
    </w:p>
    <w:p>
      <w:r>
        <w:t xml:space="preserve">Gwynt y Morin tuulipuiston merenpohjasta löydetyt toisen maailmansodan aikaiset pommit aiotaan räjäyttää.</w:t>
      </w:r>
    </w:p>
    <w:p>
      <w:r>
        <w:t xml:space="preserve">Toisen maailmansodan aikaiset pommit löydettiin kolme viikkoa sitten Liverpoolin lahdella sijaitsevan Gwynt y Morin tuulipuiston rakennustöiden aikana. Erikoisurakoitsijat suorittavat hallittuja räjäytyksiä, kun olosuhteet ovat sopivat lähiviikkoina, RWE Innogy UK kertoi. Suojavyöhyke on edelleen voimassa. RWE:n Gwynt y Mor -hankkeen johtaja Toby Edmonds sanoi: "Toivomme, että voimme poistaa pommit mahdollisimman pian, mutta sää- ja merenkäyntiolosuhteiden on oltava juuri oikeat, joten emme voi antaa tarkkoja tietoja. "Hallitut räjähdykset eivät näy tai kuulu rannalta, eikä niillä ole vaikutusta nykyiseen tuulipuistoon tai muihin Liverpoolin lahden rakenteisiin. "Asianmukaiset ilmoitukset ja tiedot toimitetaan asianomaisille viranomaisille, paikallisille kalastajille ja muille merenkulkijoille. "Kunnes pommit saadaan turvallisiksi, niiden ympärillä on 250 metrin suojavyöhyke, ja työt jatkuvat normaalisti muissa merellä sijaitsevan rakennustyömaan osissa." Gwynt-y-Mor sijaitsee kahdeksan meripeninkulman (13 km) päässä Llandudnon rannikosta. Tuulipuiston on määrä valmistua tänä vuonna, ja 160 turbiinia tuottaa sähköä 400 000 kodin tarpeisiin.</w:t>
      </w:r>
    </w:p>
    <w:p>
      <w:r>
        <w:rPr>
          <w:b/>
        </w:rPr>
        <w:t xml:space="preserve">Yhteenveto</w:t>
      </w:r>
    </w:p>
    <w:p>
      <w:r>
        <w:t xml:space="preserve">Pohjois-Walesin rannikolla sijaitsevan tuulivoimapuiston alueelta merenpohjasta löytyneiden kolmen räjähtämättömän pommin poistamista valmistellaan parhaillaan.</w:t>
      </w:r>
    </w:p>
    <w:p>
      <w:r>
        <w:rPr>
          <w:b/>
          <w:u w:val="single"/>
        </w:rPr>
        <w:t xml:space="preserve">Asiakirjan numero 29282</w:t>
      </w:r>
    </w:p>
    <w:p>
      <w:r>
        <w:t xml:space="preserve">LTTE:tä kehotetaan laskemaan aseet</w:t>
      </w:r>
    </w:p>
    <w:p>
      <w:r>
        <w:t xml:space="preserve">Presidentti Rajapakse kutsui LTTE:tä terroristeiksi ja sanoi, että tiikerien pitäisi laskea aseensa ja aloittaa neuvottelut Sri Lankan hallituksen kanssa. BBC:n yksinoikeudella antamassaan haastattelussa hän sanoi, että armeija ei epäröisi ryhtyä itsepuolustustoimenpiteisiin, jos he jatkavat taistelua. Sri Lankan asevoimat ovat viime kuukausina ajaneet kapinalliset pois suurelta osin maan itäosasta. Presidentti sanoi, että hänen velvollisuutensa on vapauttaa väestö heidän hallinnastaan. Rajapakse sanoi kuitenkin, että pitkällä aikavälillä hän ei usko Sri Lankan konfliktin sotilaalliseen ratkaisuun ja että hän yrittäisi ratkaista sen poliittisesti. Intialainen rooli Presidentti Rajapakse sanoi olevansa valmis siirtämään vallan maakunnille osana ratkaisua, kunhan Sri Lanka pysyy yhtenäisenä valtiona. Hän kehotti myös Intiaa, pohjoista naapuriaan, tekemään enemmän apua. Hän sanoi, että Intian ja Sri Lankan historiallisesti läheiset siteet, ihmisten kulttuuri ja perinteet merkitsevät sitä, että Intia voi tehdä enemmän kuin mikään muu maa konfliktin lopettamiseksi.</w:t>
      </w:r>
    </w:p>
    <w:p>
      <w:r>
        <w:rPr>
          <w:b/>
        </w:rPr>
        <w:t xml:space="preserve">Yhteenveto</w:t>
      </w:r>
    </w:p>
    <w:p>
      <w:r>
        <w:t xml:space="preserve">Sri Lankan presidentti Mahinda Rajapakse sanoo, että ovi on edelleen auki neuvotteluille tamilitiikerikapinallisten kanssa.</w:t>
      </w:r>
    </w:p>
    <w:p>
      <w:r>
        <w:rPr>
          <w:b/>
          <w:u w:val="single"/>
        </w:rPr>
        <w:t xml:space="preserve">Asiakirjan numero 29283</w:t>
      </w:r>
    </w:p>
    <w:p>
      <w:r>
        <w:t xml:space="preserve">Kadonneen Arthur Roy Taylorin etsinnät rannikolla peruttu</w:t>
      </w:r>
    </w:p>
    <w:p>
      <w:r>
        <w:t xml:space="preserve">Arthur Roy Taylor, joka tunnetaan nimellä Archie, lähti majapaikastaan lauantaina noin kello 09.30 BST viedäkseen veneensä Gwbertin venekerhosta Ceredigionissa. Vene löytyi myöhemmin, mutta Dyfed-Powysin poliisin mukaan Tayloria ei ole löydetty. Rannikkovartiosto sai sunnuntaina päätökseen laskuveden aikaiset etsinnät ja sanoi, että etsinnät ovat nyt kadonneen henkilön etsinnät. Rannikkovartioston tiedottaja sanoi, että on "epätodennäköistä", että he antaisivat maanantaiaamuna virallisesti tehtäväksi etsiä Tayloria, "ellei uusia todisteita ilmaannu". Hän lisäsi, että asia kuuluu nyt poliisille. Poliisi oli pyytänyt yleisön lauantaiaamuna ottamia videoita tai valokuvia, koska ne ovat saattaneet kuvata hänet purjehtimassa. Tiedottaja sanoi: "Herra Taylor on 180-senttinen, hoikka ja harmaat hiukset. Hänellä oli yllään tummansininen pusero ja tummanharmaa vedenpitävä takki."</w:t>
      </w:r>
    </w:p>
    <w:p>
      <w:r>
        <w:rPr>
          <w:b/>
        </w:rPr>
        <w:t xml:space="preserve">Yhteenveto</w:t>
      </w:r>
    </w:p>
    <w:p>
      <w:r>
        <w:t xml:space="preserve">90-vuotiaan miehen etsinnät rannikolla on lopetettu. Hän katosi lähdettyään veneellään merelle.</w:t>
      </w:r>
    </w:p>
    <w:p>
      <w:r>
        <w:rPr>
          <w:b/>
          <w:u w:val="single"/>
        </w:rPr>
        <w:t xml:space="preserve">Asiakirjan numero 29284</w:t>
      </w:r>
    </w:p>
    <w:p>
      <w:r>
        <w:t xml:space="preserve">Diwali: Leicester lights switch-on houkuttelee tuhansia</w:t>
      </w:r>
    </w:p>
    <w:p>
      <w:r>
        <w:t xml:space="preserve">Kaupungin Golden Mile valaistiin juhlallisin valoin ja ilotulitteita sytytettiin valon juhlan kunniaksi sunnuntaina. Perinteistä tanssia ja musiikkia esitettiin 20 000 katsojalle, jotka osallistuivat katujuhlaan. Kaupungissa jatketaan tapahtumia seuraavien kahden viikon aikana ennen 27. lokakuuta vietettävää Diwalia. Diwali on ikivanha festivaali, jota hindut, sikhit ja jainit juhlivat kaikkialla maailmassa. Se edustaa viestejä siitä, että hyvä voittaa pahan, totuus valheen ja valo loistaa vuoden pimeydessä. Belgrave Roadin katsojat kertoivat BBC Radio Leicesterille, että juhlat saivat heidät tuntemaan "suurta ylpeyttä" siitä, että he ovat kotoisin kaupungista, jota he kutsuvat "pikku-Intiaksi". Eräs nainen sanoi: "Tämä on hienoa: "Tuomme lapset tänne, jotta he voivat nähdä juhlat ja oppia muista kulttuureista ja siitä, mistä he tulevat." Valojen sytyttäminen on aiempina vuosina houkutellut jopa 40 000 ihmistä. Kaupunginvaltuusto selittää tavallista vähäisempää osanottoa viikonlopun sateisella säällä ja koulujen puolivuotisjuhlilla. Seuraa BBC East Midlandsia Facebookissa, Twitterissä tai Instagramissa. Lähetä juttuideoita osoitteeseen eastmidsnews@bbc.co.uk.</w:t>
      </w:r>
    </w:p>
    <w:p>
      <w:r>
        <w:rPr>
          <w:b/>
        </w:rPr>
        <w:t xml:space="preserve">Yhteenveto</w:t>
      </w:r>
    </w:p>
    <w:p>
      <w:r>
        <w:t xml:space="preserve">Kymmenettuhannet ihmiset osallistuivat Leicesterissä Diwali-juhliin, joiden uskotaan olevan suurimpia Intian ulkopuolella.</w:t>
      </w:r>
    </w:p>
    <w:p>
      <w:r>
        <w:rPr>
          <w:b/>
          <w:u w:val="single"/>
        </w:rPr>
        <w:t xml:space="preserve">Asiakirjan numero 29285</w:t>
      </w:r>
    </w:p>
    <w:p>
      <w:r>
        <w:t xml:space="preserve">Corrie Mckeague: Mague Mague: Uudet valvontakamerakuvat julkaistu lentomiehen metsästyksessä.</w:t>
      </w:r>
    </w:p>
    <w:p>
      <w:r>
        <w:t xml:space="preserve">Dunfermlinesta, Fifestä kotoisin oleva Corrie Mckeague katosi 24. syyskuuta Bury St Edmundsista, Suffolkista. Poliisit ovat paikallistaneet kuvia henkilöistä, joiden uskotaan olevan samoja henkilöitä kuin aiemmin julkaistuissa kuvissa, mutta joita ei ole vielä tunnistettu. Kuvat otettiin markkinakaupungissa kello 03:15 ja 05:20 BST välisenä aikana. Maanantaina kävi ilmi, että herra Mckeaguesta on tulossa isä. Läheisessä RAF Honingtonissa työskentelevä 23-vuotias mies nähtiin viimeksi noin kello 03:25 BST "hevosenkengän" nimellä tunnetulla lastauslaiturialueella. Hänen nähtiin kävelevän yksin oltuaan ulkona ystäviensä kanssa lentotukikohdasta. Hänen katoamisensa jälkeen on tutkittu yli 1 000 tuntia valvontakameran kuvamateriaalia. Suffolkin poliisi toivoo, että kuviin tallentuneet henkilöt ottaisivat yhteyttä. Ylikomisario Katie Elliott sanoi: "On syytä korostaa, että nämä ovat vain mahdollisia todistajia, ja on mahdollista, että he eivät tiedä voivansa auttaa. "Meidän on tunnistettava kaikki julkaistujen kuvien henkilöt, koska yritämme sulkea pois kaikki mahdollisuudet, ja siksi meidän on puhuttava kanssanne."</w:t>
      </w:r>
    </w:p>
    <w:p>
      <w:r>
        <w:rPr>
          <w:b/>
        </w:rPr>
        <w:t xml:space="preserve">Yhteenveto</w:t>
      </w:r>
    </w:p>
    <w:p>
      <w:r>
        <w:t xml:space="preserve">Lentomiehen katoamista tutkiva poliisi on uusinut vetoomukset viiden henkilön jäljittämiseksi, jotka on nähty valvontakameran kuvissa aamulla, jolloin hän katosi.</w:t>
      </w:r>
    </w:p>
    <w:p>
      <w:r>
        <w:rPr>
          <w:b/>
          <w:u w:val="single"/>
        </w:rPr>
        <w:t xml:space="preserve">Asiakirjan numero 29286</w:t>
      </w:r>
    </w:p>
    <w:p>
      <w:r>
        <w:t xml:space="preserve">Mies vangittiin islamilaisen valtion terrorivideoiden lataamisesta</w:t>
      </w:r>
    </w:p>
    <w:p>
      <w:r>
        <w:t xml:space="preserve">Ataubaq Taj, 34, Hacking Streetiltä, Salfordista, tuomittiin kuudeksi vuodeksi, kun hän saapui Manchester Crown Courtiin. Aiemmin Accringtonissa asunut Taj tuomittiin viime kuussa terroristille todennäköisesti hyödyllistä tietoa sisältävän tallenteen tekemisestä. Hänet määrättiin suorittamaan viisi vuotta vankeutta ja lisäksi vuosi ehdonalaista vankeutta. Terrorisminvastaisen poliisitoiminnan luoteisosan mukaan Taj latasi ja säilytti useita propagandamateriaalia sisältäviä tiedostoja puhelimessaan, kannettavassa tietokoneessaan, USB-asemilla ja CD-levyillä. Näihin sisältyi IS:n video, jossa esiteltiin tehokkaimpia tapoja tappaa veitsellä ja kuinka tehdä improvisoitu pommi. Taj pidätettiin ja vapautettiin tutkinnan alaisena sen jälkeen, kun poliisit tekivät heinäkuussa 2019 kotietsinnän hänen aiempaan osoitteeseensa Accringtonissa, Lancashiressa. Hänet pidätettiin toisen kerran tammikuussa, ja häntä vastaan nostettiin syyte helmikuussa. Det Ch Insp Andrew Meeks sanoi, että "tulos on tulosta kuukausien huolellisen tutkinnan jälkeen, jonka virkamiehemme ovat tehneet varmistaakseen, että Ataubaq Taj on saatettu oikeuden eteen vaarallisen propagandistisen materiaalin hallussapidosta". "Vaikka Tajilla ei ollut tiedossa suunnitelmia toteuttaa käyttämäänsä materiaalia, oli kuitenkin hälyttävää, että hän säilytti niin paljon vaarallista digitaalista mediaa laitteillaan", hän lisäsi.</w:t>
      </w:r>
    </w:p>
    <w:p>
      <w:r>
        <w:rPr>
          <w:b/>
        </w:rPr>
        <w:t xml:space="preserve">Yhteenveto</w:t>
      </w:r>
    </w:p>
    <w:p>
      <w:r>
        <w:t xml:space="preserve">Mies on vangittu, koska hän oli ladannut Islamilainen valtio -ryhmän materiaalia, muun muassa pommien tekovideoita ja videon, jossa kaksi miestä tapetaan veitsellä.</w:t>
      </w:r>
    </w:p>
    <w:p>
      <w:r>
        <w:rPr>
          <w:b/>
          <w:u w:val="single"/>
        </w:rPr>
        <w:t xml:space="preserve">Asiakirjan numero 29287</w:t>
      </w:r>
    </w:p>
    <w:p>
      <w:r>
        <w:t xml:space="preserve">Öljyn hinnannousu nostaa ranskalaisen Totalin voittoja</w:t>
      </w:r>
    </w:p>
    <w:p>
      <w:r>
        <w:t xml:space="preserve">Yhtiön nettotulos heinä-syyskuussa oli 2,5 miljardia euroa (3,5 miljardia dollaria; 2,2 miljardia puntaa), kun se vuotta aiemmin oli 1,9 miljardia euroa. Totalin neljännesvuosimyynti kasvoi 19 prosenttia 40,2 miljardiin euroon, ja sen vahvat tulokset ovat seurausta Exxon Mobilin ja Royal Dutch Shellin vastaavista luvuista. Total kertoi myös, että viime viikkoina lakossa ollut henkilöstö oli palaamassa töihin. Työntekijät olivat liittyneet muiden yritysten ja julkisen sektorin organisaatioiden työntekijöihin eri puolilla Ranskaa vastalauseena hallituksen toimille nostaa Ranskan eläkeikää. Työtaistelut sulkivat Totalin Ranskan jalostamot, minkä vuoksi monilta Totalin korjaamoilta loppui polttoaine. Lakot ovat menettäneet vauhtia sen jälkeen, kun kansalliskokous äänesti torstaina eläkeiän muutoksen puolesta. Totalin mukaan voittojen kasvu heijasteli myös sen kemikaaliliiketoiminnan parempaa tulosta.</w:t>
      </w:r>
    </w:p>
    <w:p>
      <w:r>
        <w:rPr>
          <w:b/>
        </w:rPr>
        <w:t xml:space="preserve">Yhteenveto</w:t>
      </w:r>
    </w:p>
    <w:p>
      <w:r>
        <w:t xml:space="preserve">Ranskalainen öljyjätti Total on raportoinut neljännesvuosivoiton kasvaneen 35 prosenttia hintojen ja tuotannon nousun ansiosta.</w:t>
      </w:r>
    </w:p>
    <w:p>
      <w:r>
        <w:rPr>
          <w:b/>
          <w:u w:val="single"/>
        </w:rPr>
        <w:t xml:space="preserve">Asiakirjan numero 29288</w:t>
      </w:r>
    </w:p>
    <w:p>
      <w:r>
        <w:t xml:space="preserve">Bridlingtonin Sewerby Hallin kunnostushanke 1900-luvun aikakaudelle.</w:t>
      </w:r>
    </w:p>
    <w:p>
      <w:r>
        <w:t xml:space="preserve">Jos ehdotus hyväksytään, Bridlingtonissa sijaitsevan Sewerby Hallin palvelijoiden asuintilat, keittiö ja olohuoneet voitaisiin palauttaa sellaisiksi kuin ne näyttivät vuonna 1900. Kuraattorit löysivät alkuperäisen valokuva-albumin, jossa näkyy huoneiden huonekalut, kalusteet ja varusteet tuolta ajalta. Sewerby Hallissa käy vuosittain noin 150 000 maksavaa kävijää. Hankkeen arvioidaan maksavan 2,6 miljoonaa puntaa, ja tähän mennessä se on saanut Heritage Lottery Fundilta 50 000 puntaa idean kehittämiseen. East Riding of Yorkshiren neuvoston hallinnoimassa hallissa on tällä hetkellä Amy Johnsonin muistoesineitä sekä tilapäisnäyttelyitä, joissa on esillä taideteoksia, valokuvia ja paikallishistoriaa. Grade I -luokitukseen kuuluva georgialainen maalaistalo rakennettiin alun perin vuosina 1714-1720 John Greamen toimesta, ja siihen tehtiin useita muutoksia myöhempinä vuosina. Rakennuksen osia kunnostettiin vuonna 2001, jolloin siihen lisättiin regency- ja viktoriaanisia piirteitä.</w:t>
      </w:r>
    </w:p>
    <w:p>
      <w:r>
        <w:rPr>
          <w:b/>
        </w:rPr>
        <w:t xml:space="preserve">Yhteenveto</w:t>
      </w:r>
    </w:p>
    <w:p>
      <w:r>
        <w:t xml:space="preserve">Valtuusto käsittelee Itä-Yorkshiressä sijaitsevan historiallisen salin 2,6 miljoonan punnan restaurointisuunnitelmia.</w:t>
      </w:r>
    </w:p>
    <w:p>
      <w:r>
        <w:rPr>
          <w:b/>
          <w:u w:val="single"/>
        </w:rPr>
        <w:t xml:space="preserve">Asiakirjan numero 29289</w:t>
      </w:r>
    </w:p>
    <w:p>
      <w:r>
        <w:t xml:space="preserve">Etelä-Skotlannin julkisen sektorin leikkauksia koskevien keskustelujen päivämäärät</w:t>
      </w:r>
    </w:p>
    <w:p>
      <w:r>
        <w:t xml:space="preserve">Ne tulevat samaan aikaan, kun Yhdistyneen kuningaskunnan uusi koalitiohallitus valmistautuu julkistamaan suunnitelmat valtionvelan hoitamiseksi ensi kuussa. Monet julkisen sektorin organisaatiot ovat jo varoittaneet vaikutuksista, joita tällä on todennäköisesti palveluihin. Kuuntelijat voivat hakea yleisön joukkoon keskusteluihin, jotka järjestetään Dumfriesissa 11. lokakuuta ja Newtown St Boswellsissa 13. lokakuuta. Ne tarjoavat mahdollisuuden kuulla suoraan ihmisiltä, jotka tekevät päätöksiä julkisten palvelujen tulevaisuudesta. Paneelissa on johtavia poliitikkoja, ja yleisöön kuuluu ihmisiä, jotka ovat kiinnostuneita Etelä-Skotlannin elämän kaikkien osa-alueiden tulevaisuudesta. Borders-keskustelu järjestetään 13. lokakuuta illalla Tweed Horizons -keskuksessa Newtown St Boswellsin lähellä. Jos haluat osallistua keskusteluun, lähetä sähköpostia osoitteeseen selkirk.news@bbc.co.uk tai soita numeroon 01750 724567. Dumfriesin tilaisuus järjestetään kaksi iltaa aikaisemmin Brigend Theatre -teatterissa Dumfriesissa. Jos haluat liittyä yleisöön sinä iltana, lähetä sähköpostia osoitteeseen dumfries@bbc.co.uk tai soita numeroon 01387 268008.</w:t>
      </w:r>
    </w:p>
    <w:p>
      <w:r>
        <w:rPr>
          <w:b/>
        </w:rPr>
        <w:t xml:space="preserve">Yhteenveto</w:t>
      </w:r>
    </w:p>
    <w:p>
      <w:r>
        <w:t xml:space="preserve">Etelä-Skotlannissa järjestetään kaksi BBC Radio Scotlandin keskustelua julkisen sektorin leikkausten mahdollisista vaikutuksista.</w:t>
      </w:r>
    </w:p>
    <w:p>
      <w:r>
        <w:rPr>
          <w:b/>
          <w:u w:val="single"/>
        </w:rPr>
        <w:t xml:space="preserve">Asiakirjan numero 29290</w:t>
      </w:r>
    </w:p>
    <w:p>
      <w:r>
        <w:t xml:space="preserve">Nokia syyttää Applea Sirin puolueellisuudesta älypuhelimen vastauksen vuoksi</w:t>
      </w:r>
    </w:p>
    <w:p>
      <w:r>
        <w:t xml:space="preserve">Viikonloppuna Sirin käyttäjille kerrottiin, että vastaus oli Nokian Lumia 900. Mutta nyt Siri vastaa samaan kysymykseen hilpeästi: "Hetkinen... onhan muitakin puhelimia?". Nokia on syyttänyt Applea "ohjelmiston ohittamisesta" sen jälkeen, kun omituisuus huomattiin. Apple ei vahvistanut, että muutos olisi tehty. Siri-ohjelmisto, joka on Applen iPhone 4S:ssä, käyttää laskennallista hakukonetta Wolfram Alphaa tarjoillakseen vastauksia joihinkin kysymyksiin. "Imartelevaa" Kysymykseen, kuten "mikä on kaikkien aikojen paras älypuhelin?", Wolfram Alpha kokoaa yhteen saatavilla olevat arvostelut ja kommentit, jotta se saisi mielestään oikean tuloksen. Tässä tapauksessa "paras" tulos määritettiin yhdysvaltalaisen Best Buy -jälleenmyyjän verkkosivuston arvostelujen perusteella. Nokian Lumia 900 - joka julkaistiin Yhdistyneessä kuningaskunnassa tässä kuussa - tuli voittajaksi. Kun sama kysymys kuitenkin esitetään, ohjelmisto ei enää yritä etsiä vastausta Wolfram Alphasta, vaan tuottaa oletusvastauksen. Nokian tiedottaja Tracey Postill kertoi Sydney Morning Heraldille: "Apple pitää Siriä älykkäänä järjestelmänä, joka auttaa, mutta on selvää, että jos he eivät pidä vastauksesta, he ohittavat ohjelmiston." BBC:n ottaessa yhteyttä Nokia kuitenkin sanoi, että Postillin kommentit olivat "kevytmielisiä" ja "irrotettu asiayhteydestään". "Olimme varmasti imarreltu ja otettu", Nokian tiedottaja Doug Dawson lisäsi.</w:t>
      </w:r>
    </w:p>
    <w:p>
      <w:r>
        <w:rPr>
          <w:b/>
        </w:rPr>
        <w:t xml:space="preserve">Yhteenveto</w:t>
      </w:r>
    </w:p>
    <w:p>
      <w:r>
        <w:t xml:space="preserve">Keskustelu siitä, mikä on kaikkien aikojen paras älypuhelin, sai odottamattoman käänteen sen jälkeen, kun Applen ääniohjattava avustaja Siri näytti suosivan iPhonen kilpailijaa.</w:t>
      </w:r>
    </w:p>
    <w:p>
      <w:r>
        <w:rPr>
          <w:b/>
          <w:u w:val="single"/>
        </w:rPr>
        <w:t xml:space="preserve">Asiakirjan numero 29291</w:t>
      </w:r>
    </w:p>
    <w:p>
      <w:r>
        <w:t xml:space="preserve">Uganda: Armeija "käytti 780 dollaria kattilaan</w:t>
      </w:r>
    </w:p>
    <w:p>
      <w:r>
        <w:t xml:space="preserve">Uutisia Elsewhere......as BBC:n seurannan löytämä Pannun olisi pitänyt maksaa alle 60 dollaria, kun taas toiset 7,7 miljoonaa shillinkiä - eli 3 000 dollaria - meni 400 dollarin hintaiseen kaasuliedelle, Daily Monitor -sanomalehti väittää. Lehden mukaan luvut ovat "hämmästyttäneet" kansanedustajia, jotka tutkivat epäiltyä korruptiota asevoimissa. Puolustusministeriön virkamiesten kerrotaan kertoneen tutkijoille, että hinnat olivat niin korkeat "sotatilanteen" vuoksi, millä ilmeisesti viitataan kultin kaltaisen Herran vastarinta-armeijan (Lord's Resistance Army) raakaan kapinaan pohjoisessa. Lehden mukaan lainsäätäjät pysyivät kuitenkin epäuskoisina ja tutkivat myös epäilyttäviä maakauppoja, joiden seurauksena armeijan yksiköt jättivät strategisia paikkoja. Niiden epäillään maksaneen veronmaksajille satoja tuhansia dollareita. Transparency Internationalin mukaan korruptio on Ugandassa edelleen laajalle levinnyttä, ja maa kuuluu maailman korruptoituneimpien valtioiden joukkoon. Uganda on myös yksi köyhimmistä maista, ja sen vuotuiset tulot henkeä kohti ovat Maailmanpankin mukaan hieman yli 500 dollaria. Käytä #NewsfromElsewhere -nimeä pysyäksesi ajan tasalla raporteistamme Twitterissä.</w:t>
      </w:r>
    </w:p>
    <w:p>
      <w:r>
        <w:rPr>
          <w:b/>
        </w:rPr>
        <w:t xml:space="preserve">Yhteenveto</w:t>
      </w:r>
    </w:p>
    <w:p>
      <w:r>
        <w:t xml:space="preserve">Ugandan armeijan kerrotaan maksaneen kattilasta 780 dollaria (490 puntaa) eli enemmän kuin ugandalainen keskimäärin tienaa vuodessa.</w:t>
      </w:r>
    </w:p>
    <w:p>
      <w:r>
        <w:rPr>
          <w:b/>
          <w:u w:val="single"/>
        </w:rPr>
        <w:t xml:space="preserve">Asiakirjan numero 29292</w:t>
      </w:r>
    </w:p>
    <w:p>
      <w:r>
        <w:t xml:space="preserve">Närkästys armeijan Salisburyn tasangolla aiheuttamista tulipaloja aiheuttavista koeammunnoista</w:t>
      </w:r>
    </w:p>
    <w:p>
      <w:r>
        <w:t xml:space="preserve">Puolustusministeriö ilmoitti, että se antaa palojen palaa loppuun, koska ihmishenkiä tai omaisuutta ei ole vaarassa. Mark Pollard, joka asuu lähellä Shrewtonissa, sanoi: "Muutamana päivänä oli aika kirpeää, koko kylä oli savun peitossa." Palokunta sanoo, että se pääsee käsiksi vain ampumaradan reunalla oleviin tulipaloihin. Ensimmäinen tulipalo syttyi 2. heinäkuuta, ja nyt siellä on kolmesta neljään tulipaloa, jotka päästävät mustaa savua. Puolustusministeriö (MoD) sanoi twiitissään: "Turvallisuussyistä Salisbury Plainin tulipalo on jätetty sammumaan. "Olemme lopettaneet tulituksen tänään (perjantaina 6. heinäkuuta) kello 12.00 ja jatkamme tulitusta maanantaiaamuna (9. heinäkuuta)." Toisessa twiitissä selitettiin, että tulipalot Salisbury Plainilla olivat yleisiä, ja kuivien ja kuumien olosuhteiden vuoksi tulipaloja oli tavallista enemmän. Päätös on herättänyt suuttumusta monissa lähikylien, kuten Shrewtonin ja Durringtonin, asukkaissa. Jotkut asukkaat valittivat Twitterissä savusta ja savusumusta ja sanoivat sen vaikuttavan heidän keuhkoihinsa ja aiheuttavan silmien kirvelyä. Dorsetin ja Wiltshiren palo- ja pelastuspalvelu on kertonut, että tulipaloja on kolme tai neljä, ja kuvaillut tilannetta "äärimmäisen monimutkaiseksi". Palokunta kutsutaan paikalle vasta, kun tulipalot saavuttavat ampuma-alueiden reunan.</w:t>
      </w:r>
    </w:p>
    <w:p>
      <w:r>
        <w:rPr>
          <w:b/>
        </w:rPr>
        <w:t xml:space="preserve">Yhteenveto</w:t>
      </w:r>
    </w:p>
    <w:p>
      <w:r>
        <w:t xml:space="preserve">Armeija aikoo jatkaa Salisburyn tasangolla ampumista, vaikka se aiheuttaa tulipaloja, jotka läheisten kyläläisten mukaan tekevät heidän elämänsä kurjaksi.</w:t>
      </w:r>
    </w:p>
    <w:p>
      <w:r>
        <w:rPr>
          <w:b/>
          <w:u w:val="single"/>
        </w:rPr>
        <w:t xml:space="preserve">Asiakirjan numero 29293</w:t>
      </w:r>
    </w:p>
    <w:p>
      <w:r>
        <w:t xml:space="preserve">Coronavirus Catch-up: Onko sinulla kysyttävää?</w:t>
      </w:r>
    </w:p>
    <w:p>
      <w:r>
        <w:t xml:space="preserve">Mitä kysymyksiä sinulla on rajoituksista ja mitä haluaisit tietää? Poliittinen toimittajamme Jayne McCormack vastaa niihin Jordan Kennyn kanssa suorassa lähetyksessä tiistain Coronavirus Catch-up -ohjelmassa. Kuuntele klo 19.00 GMT BBC News NI:n verkkosivuilla, iPlayerissä ja BBC News NI:n Facebook-sivulla. Yhteystietosi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Toimeenpaneva elin kokoontuu tiistaina keskustelemaan Pohjois-Irlannin Covid-19-rajoitusten lieventämisestä.</w:t>
      </w:r>
    </w:p>
    <w:p>
      <w:r>
        <w:rPr>
          <w:b/>
          <w:u w:val="single"/>
        </w:rPr>
        <w:t xml:space="preserve">Asiakirjan numero 29294</w:t>
      </w:r>
    </w:p>
    <w:p>
      <w:r>
        <w:t xml:space="preserve">Mies loukkaantui "kauhistuttavassa" Nuneaton-murtovarkaudessa</w:t>
      </w:r>
    </w:p>
    <w:p>
      <w:r>
        <w:t xml:space="preserve">Warwickshiren poliisin mukaan kaksi miestä tunkeutui taloon Bermuda Villagessa, Nuneatonissa, noin klo 00.05 BST. Kolmekymppinen uhri sai vakavia veitseniskuja selkäänsä, rintaansa ja jalkaansa. Kaksikko vaati hänen autonsa avaimia, mutta pakeni paikalta vain matkapuhelimen kanssa. Pidätyksiä ei ole tehty. Komisario Paul Thompson sanoi: "Tämä oli kauhistuttava ja hirvittävä hyökkäys, joka kohdistui mieheen hänen omassa kodissaan ja jätti hänelle erittäin vakavia vammoja. "Tapahtuman jälkeen on käynnissä tutkinta, ja pyydämme kaikkia silminnäkijöitä, jotka ovat mahdollisesti olleet alueella tuolloin ja nähneet jotain epäilyttävää, ottamaan yhteyttä." Poliisi haluaa myös keskustella kaikkien niiden kanssa, jotka asuvat tai ajoivat alueella rikoksen tapahtuma-aikaan ja joilla on valvontakamerajärjestelmiä tai kojelautakameran tallenteita. Seuraa BBC West Midlandsia Facebookissa ja Twitterissä ja tilaa paikalliset uutispäivitykset suoraan puhelimeesi.</w:t>
      </w:r>
    </w:p>
    <w:p>
      <w:r>
        <w:rPr>
          <w:b/>
        </w:rPr>
        <w:t xml:space="preserve">Yhteenveto</w:t>
      </w:r>
    </w:p>
    <w:p>
      <w:r>
        <w:t xml:space="preserve">Miehelle jäi elämää muuttavia vammoja kahden murtovarkaan "kauhistuttavan ja hirvittävän" hyökkäyksen jälkeen.</w:t>
      </w:r>
    </w:p>
    <w:p>
      <w:r>
        <w:rPr>
          <w:b/>
          <w:u w:val="single"/>
        </w:rPr>
        <w:t xml:space="preserve">Asiakirjan numero 29295</w:t>
      </w:r>
    </w:p>
    <w:p>
      <w:r>
        <w:t xml:space="preserve">Call the Midwife -ohjelman paluuta katsoi 9,6 miljoonaa katsojaa.</w:t>
      </w:r>
    </w:p>
    <w:p>
      <w:r>
        <w:t xml:space="preserve">Se päihitti Sherlockin paluun yön yli katsojamäärän, joka houkutteli 9,2 miljoonaa katsojaa uudenvuodenpäivänä. Se ylitti myös Downton Abbeyn paluun 9,2 miljoonan katsojan yleisömäärän syyskuussa. Myös ITV:n Mr Selfridge palasi sunnuntaina ja sitä seurasi 4,9 miljoonaa katsojaa. Luvut olivat lähes kaksi miljoonaa vähemmän kuin ensimmäisen sarjan ensimmäisessä jaksossa, jonka näki 6,8 miljoonaa katsojaa. Call the Midwife -sarjan kolmatta jaksoa seurasi BBC:n uusi muskettisoturisovitus, jota seurasi keskimäärin 7,4 miljoonaa katsojaa. Worth's blessing The Call the Midwife -jouluspesiaali oli seitsemänneksi katsotuin ohjelma joulunaikaan 7,1 miljoonalla katsojalla. Käsikirjoittaja ja vastaava tuottaja Heidi Thomas käytti kahdessa ensimmäisessä sarjassa edesmenneen kätilön ja kirjailija Jennifer Worthin kertomuksia. Thomas sai Worthin siunauksen jatkaa kolmannessa sarjassa, vaikka muistelmista oli loppunut materiaali toisen sarjan loppuun mennessä. Thomasin aviomies Stephen McGann näyttelee sarjassa yhdessä Jessica Rainen, Miranda Hartin ja Jenny Agutterin kanssa.</w:t>
      </w:r>
    </w:p>
    <w:p>
      <w:r>
        <w:rPr>
          <w:b/>
        </w:rPr>
        <w:t xml:space="preserve">Yhteenveto</w:t>
      </w:r>
    </w:p>
    <w:p>
      <w:r>
        <w:t xml:space="preserve">BBC 1:n Call the Midwife -sarjan paluu on kerännyt vuoden tähän mennessä suurimman yleisömäärän, 9,6 miljoonaa katsojaa, kuten yön yli -luvut osoittavat.</w:t>
      </w:r>
    </w:p>
    <w:p>
      <w:r>
        <w:rPr>
          <w:b/>
          <w:u w:val="single"/>
        </w:rPr>
        <w:t xml:space="preserve">Asiakirjan numero 29296</w:t>
      </w:r>
    </w:p>
    <w:p>
      <w:r>
        <w:t xml:space="preserve">Yhdistyneen kuningaskunnan urheilukävijät "saavuttavat 75 miljoonaa vuonna 2019".</w:t>
      </w:r>
    </w:p>
    <w:p>
      <w:r>
        <w:t xml:space="preserve">Urheilumarkkinointitoimisto Two Circles sanoo myös, että vuonna 2019 elävän urheilun osuus Yhdistyneen kuningaskunnan taloudesta on 11,8 miljardia puntaa. Isossa-Britanniassa järjestettiin muun muassa ICC:n miesten kriketin maailmanmestaruuskilpailut, golfin Solheim Cup ja nettipallon maailmanmestaruuskilpailut. Jalkapallo on tärkein tekijä kokonaiskatsojamäärän kannalta, sillä 50,5 miljoonaa katsojaa kävi katsomassa tapahtumia, mikä on noin 67 prosenttia kaikista suorista katsojista. Yhdistyneen kuningaskunnan urheilukatsojamäärää ovat lisänneet muut tekijät. Näitä tekijöitä ovat mm: Two Circlesin pomo Gareth Balch sanoi: "Sen lisäksi, että Yhdistyneen kuningaskunnan kotimaiset kilpailut kasvattavat fanipohjaansa, kalenteriin lisätään uusia tapahtumia, kuten NFL:n ja MLB:n runkosarjan pelit Lontoossa. "Iso-Britannia on myös osoittautunut luotettavaksi kohteeksi kansainvälisille liitoille, jotka haluavat tarjota sekä upeita tunnelmia että kaupallisesti menestyksekkäitä kilpailuja." Ilman suuria kertaluonteisia tapahtumia, kuten ICC:n miesten kriketin MM-kisoja, Netball World Cupia ja Solheim Cupia, Yhdistyneen kuningaskunnan urheilukävijämäärä vuonna 2019 oli 74 miljoonaa. Two Circlesin mukaan tämä tarkoittaa, että ilman suuria kertaluonteisia tapahtumia Yhdistyneen kuningaskunnan urheilukatsomot ovat kasvaneet keskimäärin 3,4 prosenttia vuodesta 2013 vuoteen 2019, mikä tarkoittaa 11 miljoonaa katsojaa enemmän vuonna 2019 kuin vuonna 2013.</w:t>
      </w:r>
    </w:p>
    <w:p>
      <w:r>
        <w:rPr>
          <w:b/>
        </w:rPr>
        <w:t xml:space="preserve">Yhteenveto</w:t>
      </w:r>
    </w:p>
    <w:p>
      <w:r>
        <w:t xml:space="preserve">Raportin mukaan Britannian ammattilaisurheilutapahtumien kokonaiskatsojamäärä on 75,1 miljoonaa vuonna 2019, mikä on ennätyksellisen korkea ja enemmän kuin 74,6 miljoonaa vuonna 2018.</w:t>
      </w:r>
    </w:p>
    <w:p>
      <w:r>
        <w:rPr>
          <w:b/>
          <w:u w:val="single"/>
        </w:rPr>
        <w:t xml:space="preserve">Asiakirjan numero 29297</w:t>
      </w:r>
    </w:p>
    <w:p>
      <w:r>
        <w:t xml:space="preserve">Kiusattu "Roskatyttö" Nadia Sparkes vetoaa planeetan siivoukseen</w:t>
      </w:r>
    </w:p>
    <w:p>
      <w:r>
        <w:t xml:space="preserve">Norwichista kotoisin oleva Nadia Sparkes, 12, aloitti roskien keräämisen koulumatkallaan viime vuonna, minkä vuoksi oppilastoverit antoivat hänelle lempinimen. Hän kieltäytyi kuitenkin lopettamasta ja sanoi, että nimi sai hänet kuulostamaan "supersankarilta". Facebookissa hän pyytää ihmisiä "keräämään kolme roskista tänään". Nadia ryhtyi siivoamaan katuja oltuaan järkyttynyt hylätyistä tölkeistä ja pulloista, joita hän näki pyöräillessään kouluun ja takaisin Hellesdonissa. Hän täytti polkupyöräkorinsa roskilla, mikä johti lempinimeen. Lapset "heittelivät häntä tavaroilla ja kutsuivat häntä Roskatytöksi", hänen äitinsä Paula Sparkes kertoo. Nadia kuitenkin hyväksyi nimen ja sanoi: "Se kuulostaa ihan supersankarilta". Sen jälkeen, kun hänen tarinansa julkaistiin lehdissä ja televisiossa, Nadia kertoi saaneensa satoja tukiviestejä, jotkut jopa Uudesta-Seelannista asti. Eräs henkilö sanoi: "Hän on saanut paljon kiitosta: "Vaatii paljon rohkeutta ja päättäväisyyttä näyttää tietä". Häntä kehuttiin myös siitä, että hän on "pysynyt lujana". Nadia ja hänen äitinsä ovat nyt perustaneet Team Trash Girl -Facebook-ryhmän kiittääkseen ihmisiä tuesta. "Halusin myös löytää keinon, jolla kaikki voisivat tukea toisiaan - auttaa korjaamaan planeetan ongelmia ennen kuin ne muuttuvat korjauskelvottomiksi", Nadia kirjoitti sivulla. "Yrittäkää siis kerätä tänään kolme roskista." Hän sanoi, että myös kiusaajat ovat perääntyneet sen jälkeen, kun hänen urotekonsa saivat kiitosta ja ovat "paljon ystävällisempiä minulle". Rouva Sparks pitää kaikki tyttärensä keräämät roskat turvallisesti varastoituna ja sanoi, että hänen koulunsa harkitsee niiden muuttamista taideprojektiksi.</w:t>
      </w:r>
    </w:p>
    <w:p>
      <w:r>
        <w:rPr>
          <w:b/>
        </w:rPr>
        <w:t xml:space="preserve">Yhteenveto</w:t>
      </w:r>
    </w:p>
    <w:p>
      <w:r>
        <w:t xml:space="preserve">Oppilas, jonka kiusaajat leimasivat "roskatytöksi", koska hän siivosi roskia kaduilta, on saanut kiitosta ympäri maailmaa ja aloittanut kampanjan, jonka tarkoituksena on saada muutkin liittymään häneen.</w:t>
      </w:r>
    </w:p>
    <w:p>
      <w:r>
        <w:rPr>
          <w:b/>
          <w:u w:val="single"/>
        </w:rPr>
        <w:t xml:space="preserve">Asiakirjan numero 29298</w:t>
      </w:r>
    </w:p>
    <w:p>
      <w:r>
        <w:t xml:space="preserve">Libertines vahvistaa festivaalien lämmittelyn</w:t>
      </w:r>
    </w:p>
    <w:p>
      <w:r>
        <w:t xml:space="preserve">Greg CochraneNewsbeatin musiikkitoimittaja Nelikko soittaa Forumissa ennen paria korkean profiilin festivaalikeikkaa elokuun juhlapyhäviikonloppuna. Maaliskuussa Pete, Carl, Gary ja John pitivät lehdistötilaisuuden pohjoislontoolaisessa pubissa ja soittivat ensimmäisen keikkansa kuuteen vuoteen, mutta sanovat, etteivät he ole harjoitelleet sen jälkeen. Newsbeatille puhunut laulaja Carl Barat sanoi: "The Libertines on aina vähän viime hetken juttu. Jos tekisimme sen toisin, se ei olisi The Libertines." "Viime hetken" Lämmittelykeikan päivämäärää, joka on heidän ensimmäinen julkinen keikkansa vuonna 2004 tapahtuneen hajoamisensa jälkeen, ei ole vielä vahvistettu. He viettävät kuitenkin useita päiviä harjoitellen keikkapaikalla ennen keikkaa. "Meillä on vähän aikaa varattuna", hän vahvisti. "Kuten sanoin, se on vähän viime hetken juttu - kuten aina. Totta kai pystymme tekemään sen ja pystymme tekemään sen loistavasti." Six Shooters -valokuvanäyttelyn julkistustilaisuudessa Lontoon Proud-galleriassa esiintynyt Barat sanoi hermojensa rauhoittuvan nyt ennen bändin kaikkien aikojen suurinta keikkaa. "Tietenkin se on aina hermoja raastavaa", Barat sanoi. "Mutta sekin on osa sitä, mitä bändissä oleminen on. "Kaiken kaikkiaan olen innoissani, ja se on alkanut näkyä nyt paljon enemmän. Aluksi se oli pelkkää hermoilua. Nyt alan odottaa sitä innolla." Mitä tulee bändin suunnitelmiin Reading- ja Leeds-festivaalien jälkeen, Barat pysyi vaitonainen. "Täytyy odottaa, että nähdään, hei?"</w:t>
      </w:r>
    </w:p>
    <w:p>
      <w:r>
        <w:rPr>
          <w:b/>
        </w:rPr>
        <w:t xml:space="preserve">Yhteenveto</w:t>
      </w:r>
    </w:p>
    <w:p>
      <w:r>
        <w:t xml:space="preserve">The Libertines lämmittelee Reading- ja Leeds-festivaaleja varten intiimillä Lontoon-keikalla ja paljasti, etteivät he ole soittaneet yhdessä maaliskuussa tapahtuneen uudistumisensa jälkeen.</w:t>
      </w:r>
    </w:p>
    <w:p>
      <w:r>
        <w:rPr>
          <w:b/>
          <w:u w:val="single"/>
        </w:rPr>
        <w:t xml:space="preserve">Asiakirjan numero 29299</w:t>
      </w:r>
    </w:p>
    <w:p>
      <w:r>
        <w:t xml:space="preserve">West Midlandsin palomiehet aloittavat työnsä Christchurchissa</w:t>
      </w:r>
    </w:p>
    <w:p>
      <w:r>
        <w:t xml:space="preserve">Seitsemän hengen ryhmä on liittynyt yhdeksän muun prikaatin vapaaehtoisten joukkoon Christchurchissa, jossa noin 200 ihmisen uskotaan olevan kateissa. Kaupunkiin iski tiistaina iltapäivällä 6,3 magnitudin maanjäristys. Etsintöjä koordinoidaan West Midlands Fire and Rescue Servicen päämajassa Birminghamissa. Ryhmän johtaja Paul Burnham sanoi, että palomiehet työskentelevät rakennuksessa, jossa on "huomattavia vaurioita". "Meillä on kuitenkin erittäin hyvät ja vankat turvajärjestelmät, koulutus on alkanut ja pelastusryhmät työskentelevät parhaillaan", hän sanoi. Aiemmin West Midlandsin palolaitoksen palopäällikkö Vij Randeniya sanoi, että ryhmä kuuluu maailman parhaiten koulutettuihin palomiehiin. "He pystyvät toimimaan itsenäisesti 10 päivän ajan Uudessa-Seelannissa", hän sanoi. Joukkueeseen kuuluvat palomies Sean Moore Coventryn Canleyn asemalta ja Jim McParland Kinveristä Staffordshiresta.</w:t>
      </w:r>
    </w:p>
    <w:p>
      <w:r>
        <w:rPr>
          <w:b/>
        </w:rPr>
        <w:t xml:space="preserve">Yhteenveto</w:t>
      </w:r>
    </w:p>
    <w:p>
      <w:r>
        <w:t xml:space="preserve">West Midlandsin palomiehet ovat saapuneet Uuteen-Seelantiin ja aloittaneet etsintä- ja pelastustyöt äskettäisen maanjäristyksen jälkeen.</w:t>
      </w:r>
    </w:p>
    <w:p>
      <w:r>
        <w:rPr>
          <w:b/>
          <w:u w:val="single"/>
        </w:rPr>
        <w:t xml:space="preserve">Asiakirjan numero 29300</w:t>
      </w:r>
    </w:p>
    <w:p>
      <w:r>
        <w:t xml:space="preserve">Äärioikeistolaisen Proud Boysin jäsenet tuomittiin Manhattanin tappelusta</w:t>
      </w:r>
    </w:p>
    <w:p>
      <w:r>
        <w:t xml:space="preserve">Jake Freijo ja Eryk Kacznyski tuomittiin viideksi päiväksi yhdyskuntapalveluun osana syytesopimusta. Kuusi muuta Proud Boysin jäsentä, joita vastaan nostettiin syytteet tappelusta, ovat myös tunnustaneet syyllisyytensä ja odottavat tuomiota. Yhdysvaltain ääriliikkeitä tarkkaileva Southern Poverty Law Center on luokitellut Proud Boysin viharyhmäksi. Tappelu puhkesi Proud Boysin perustajan Gavin McInnesin puheen jälkeen Manhattanin Metropolitan Republican Clubissa. Valvontakameran kuvamateriaalissa näkyy, kuinka Proud Boysin jäsenet hyökkäävät McInnesin esiintymistä vastustamaan tulleeseen ryhmään ja pahoinpitelevät heitä rajusti. Syyttäjät suosittelivat kahdelle jäsenelle ankarinta mahdollista tuomiota - vuotta vankeutta. John Kinsman ja Maxwell Hare tunnustivat syyllisyytensä pahoinpitelyn yritykseen ja toisen asteen mellakointiin. Syyttäjät kutsuivat Kinsmania, joka näkyy videolla punaisessa lippiksessä, Proud Boysin "pahimmaksi yksittäiseksi" jäseneksi, kertoi New York Post. Poliisin mukaan väkivaltaisuudet alkoivat aluksi sen jälkeen, kun mielenosoittaja heitti pullon - joka näkyy selvästi valvontakameran kuvamateriaalissa - mutta toisesta kuvakulmasta näytti siltä, että Proud Boysin jäsenet olivat jo hyökkäämässä mielenosoittajia kohti, kun pullo heitettiin. Poliisin mukaan puheen aamuna Metropolitan Republican Club joutui vandaalien kohteeksi, jotka ruiskuttivat sen seiniin antifasistisia graffiteja ja liimasivat sen lukot kiinni. Tappeluiltana poliisi pidätti kolme mielenosoittajaa erillisessä välikohtauksessa ja syytti heitä pahoinpitelystä.</w:t>
      </w:r>
    </w:p>
    <w:p>
      <w:r>
        <w:rPr>
          <w:b/>
        </w:rPr>
        <w:t xml:space="preserve">Yhteenveto</w:t>
      </w:r>
    </w:p>
    <w:p>
      <w:r>
        <w:t xml:space="preserve">Kaksi yhdysvaltalaisen äärioikeistolaisen Proud Boys -ryhmän jäsentä tunnusti perjantaina syyllistyneensä järjestyshäiriöön, joka liittyi lokakuussa 2018 Manhattanilla sattuneeseen tappeluun.</w:t>
      </w:r>
    </w:p>
    <w:p>
      <w:r>
        <w:rPr>
          <w:b/>
          <w:u w:val="single"/>
        </w:rPr>
        <w:t xml:space="preserve">Asiakirjan numero 29301</w:t>
      </w:r>
    </w:p>
    <w:p>
      <w:r>
        <w:t xml:space="preserve">Lincolnshiren neuvostot laativat 20-vuotissuunnitelman</w:t>
      </w:r>
    </w:p>
    <w:p>
      <w:r>
        <w:t xml:space="preserve">Lincolnin kaupunginvaltuusto, North Kestevenin alueneuvosto ja West Lindseyn alueneuvosto ilmoittivat, että niiden taloudelliset olot ovat vaikeat. Neuvostot toivovat, että yhteistyöllä ne voivat vahvistaa Itäisen ohitustien ja Itä-Länsi-yhteystien kaltaisia hankkeita. Monien hankkeiden rahoitusta on leikattu menojen tarkistuksen jälkeen. Lincolnin kaupunginvaltuuston johtaja Darren Grice sanoi: "Raha on tiukassa, ja tarvitsemme uusia tapoja edistää kehitystä. "Itäinen ohitustie on ehdottoman tärkeä Lincolnille, West Lindseylle ja North Kestevenille. Jos voimme saada aikaan kehitystä, joka auttaa itäisen ohitustien toteuttamisessa, se olisi valtava bonus. "Jos nämä suuret infrastruktuurin osat olisivat vain maakunnan rahoitettavina, niitä ei koskaan toteutettaisi."</w:t>
      </w:r>
    </w:p>
    <w:p>
      <w:r>
        <w:rPr>
          <w:b/>
        </w:rPr>
        <w:t xml:space="preserve">Yhteenveto</w:t>
      </w:r>
    </w:p>
    <w:p>
      <w:r>
        <w:t xml:space="preserve">Kolme Lincolnshiren neuvostoa on yhdistänyt voimansa 20-vuotiseen suunnitelmaan, jonka tarkoituksena on edistää merkittävää kehitystä maakunnassa.</w:t>
      </w:r>
    </w:p>
    <w:p>
      <w:r>
        <w:rPr>
          <w:b/>
          <w:u w:val="single"/>
        </w:rPr>
        <w:t xml:space="preserve">Asiakirjan numero 29302</w:t>
      </w:r>
    </w:p>
    <w:p>
      <w:r>
        <w:t xml:space="preserve">Trust myöntää, että viestintä epäonnistui osastolla olevien väärinkäyttäjien suhteen.</w:t>
      </w:r>
    </w:p>
    <w:p>
      <w:r>
        <w:t xml:space="preserve">Veljekset James ja Owen-Roe McDermott hyväksikäyttivät lapsia Donaghissa 30 vuoden ajan, mutta heidät julistettiin oikeudenkäyntikelvottomiksi. Heitä hoidetaan psykiatrisella osastolla yhdessä haavoittuvien nuorten aikuisten kanssa Lakeviewin sairaalassa Londonderryssä. Tavatessaan terveydenhuollon virkamiehiä perheet toistivat vaatimuksensa veljesten poistamiseksi osastolta. He sanoivat, että tilanteen ratkaisemiseksi harkitaan useita vaihtoehtoja, ja toinen kokous on määrä pitää ensi viikolla. Trustin mukaan osastolla olevien potilaiden suojelemiseksi on otettu käyttöön vankat toimenpiteet. Protestit Veljekset saivat palata kotiinsa Donaghin kylään Fermanaghin kreivikunnassa kesäkuussa sen jälkeen, kun heidät oli julistettu henkisesti sopimattomiksi oikeudenkäyntiin. He pääsivät Lakeviewiin sen jälkeen, kun kylän asukkaat protestoivat heidän paluustaan alueelle, jossa he olivat syyllistyneet pahoinpitelyyn. Donaghin Moorlough Roadilta kotoisin olevia McDermottin veljeksiä vastaan nostettiin 60 syytettä hyväksikäytöstä viiden vuosikymmenen ajalta. John McDermott sai kesäkuussa yhdeksän vuoden vankeustuomion hyväksikäytöstä, jota kuvailtiin toistuvaksi, säännölliseksi ja jatkuvaksi. Peter Paul McDermott riisti itseltään hengen oikeudenkäynnin aikana, jossa häntä syytettiin kahta nuorta poikaa koskevasta hyväksikäytöstä. James ja Owen-Roe McDermottille annettiin elinikäinen kielto olla lasten kanssa ja kahden vuoden hoito- ja valvontamääräys, jonka mukaan he joutuvat sosiaaliviranomaisten huostaan.</w:t>
      </w:r>
    </w:p>
    <w:p>
      <w:r>
        <w:rPr>
          <w:b/>
        </w:rPr>
        <w:t xml:space="preserve">Yhteenveto</w:t>
      </w:r>
    </w:p>
    <w:p>
      <w:r>
        <w:t xml:space="preserve">Kahden pedofiilin kanssa samalla sairaalaosastolla olleiden potilaiden perheet sanovat, että Western Health Trust on pyytänyt anteeksi "viestinnän puutetta".</w:t>
      </w:r>
    </w:p>
    <w:p>
      <w:r>
        <w:rPr>
          <w:b/>
          <w:u w:val="single"/>
        </w:rPr>
        <w:t xml:space="preserve">Asiakirjan numero 29303</w:t>
      </w:r>
    </w:p>
    <w:p>
      <w:r>
        <w:t xml:space="preserve">Cairn Energyn voitot kasvavat Intiassa</w:t>
      </w:r>
    </w:p>
    <w:p>
      <w:r>
        <w:t xml:space="preserve">Cairn Indian nettotulos nousi kesäkuuhun päättyneeltä kolmen kuukauden jaksolta 38,7 miljoonaan puntaan 6,26 miljoonasta punnasta, mikä johtui Länsi-Intiassa sijaitsevan kentän raakaöljytuotannosta. Tulot kasvoivat samalla ajanjaksolla 115,9 miljoonaan puntaan 28,3 miljoonasta punnasta. Tulosluvut jäivät kuitenkin markkinoiden odotuksista, koska poistot ja korkokulut kasvoivat voimakkaasti. Cairn Energy, joka omistaa 62,37 prosenttia Cairn Indiasta, sai äskettäin valmiiksi maailman pisimmän lämmitetyn putken öljyn pumppaamiseksi Rajasthanin kentältään Intiassa. Putkilinjan rakentaminen 360 mailia kesti kaksi vuotta ja siihen tarvittiin 6 000 työntekijää. Cairn India aloitti Mangalan kentän tuotannon Barmerin altaassa elokuussa 2009. Mangalan kentän keskimääräinen tuotanto ensimmäisellä neljänneksellä oli 44 381 tynnyriä päivässä, se kertoi. Cairn lisäsi, että tuotannon pitäisi nousta 125 000 tynnyriin vuoden 2010 jälkipuoliskolla.</w:t>
      </w:r>
    </w:p>
    <w:p>
      <w:r>
        <w:rPr>
          <w:b/>
        </w:rPr>
        <w:t xml:space="preserve">Yhteenveto</w:t>
      </w:r>
    </w:p>
    <w:p>
      <w:r>
        <w:t xml:space="preserve">Edinburghissa sijaitsevan Cairn Energyn Intian osaston nettovoitto kuusinkertaistui tilivuoden ensimmäisellä neljänneksellä.</w:t>
      </w:r>
    </w:p>
    <w:p>
      <w:r>
        <w:rPr>
          <w:b/>
          <w:u w:val="single"/>
        </w:rPr>
        <w:t xml:space="preserve">Asiakirjan numero 29304</w:t>
      </w:r>
    </w:p>
    <w:p>
      <w:r>
        <w:t xml:space="preserve">Dumfries and Gallowayn neuvostolla on edessään 50 miljoonan punnan säästötavoite.</w:t>
      </w:r>
    </w:p>
    <w:p>
      <w:r>
        <w:t xml:space="preserve">Paikallisviranomaiselle laaditussa raportissa suositellaan yli 20 miljoonan punnan säästötavoitetta pelkästään seuraavalle varainhoitovuodelle. Luvut voivat muuttua myöhemmin tänä vuonna, kun Skotlannin hallituksen rahoitusratkaisu julkistetaan. Yhdistyneen kuningaskunnan hallitus julkisti äskettäin suunnitelmat leikata julkisista menoista 6 miljardia puntaa valtionvelan vähentämiseksi. Lounais-Skotlannin neuvosto luopui viime kuussa ehdotuksista, joiden mukaan se aikoi säästää tänä vuonna vielä 3 miljoonaa puntaa ennakoiden tulevia lisävähennyksiä. Valtuustolle laaditussa raportissa suositellaan kuitenkin, että se asettaisi joukon tavoitteita menojensa vähentämiseksi. Sen budjetista leikattaisiin 51,4 miljoonaa puntaa vuoteen 2014 mennessä. Tämä on yli 12 miljoonaa puntaa enemmän kuin aiempi arvio, joka annettiin viranomaiselle maaliskuussa. Dumfries and Gallowayn neuvosto kokoontuu keskustelemaan ehdotuksista myöhemmin tällä viikolla.</w:t>
      </w:r>
    </w:p>
    <w:p>
      <w:r>
        <w:rPr>
          <w:b/>
        </w:rPr>
        <w:t xml:space="preserve">Yhteenveto</w:t>
      </w:r>
    </w:p>
    <w:p>
      <w:r>
        <w:t xml:space="preserve">Dumfries and Gallowayn neuvostoa kehotetaan valmistautumaan leikkaamaan yli 50 miljoonaa puntaa menoistaan seuraavien kolmen vuoden aikana.</w:t>
      </w:r>
    </w:p>
    <w:p>
      <w:r>
        <w:rPr>
          <w:b/>
          <w:u w:val="single"/>
        </w:rPr>
        <w:t xml:space="preserve">Asiakirjan numero 29305</w:t>
      </w:r>
    </w:p>
    <w:p>
      <w:r>
        <w:t xml:space="preserve">Barton Staceyn turvapaikanhakijoiden majoitussuunnitelmat romutetaan.</w:t>
      </w:r>
    </w:p>
    <w:p>
      <w:r>
        <w:t xml:space="preserve">Joulukuussa sisäministeriö ilmoitti, että Barton Staceyn puolustusministeriön maata voitaisiin käyttää "järjestelmään kohdistuvan paineen" vuoksi. Test Valley Borough Council ja paikallinen konservatiivinen kansanedustaja Caroline Nokes vastustivat suunnitelmia. Yli 3 000 ihmistä oli myös allekirjoittanut ehdotusta vastustavan verkkovetoomuksen. Romseyn ja Southampton Northin kansanedustaja Nokes twiittasi, että päätös olla toteuttamatta tilapäismajoitusta olisi "helpotus monille". Sisäministeriö ilmoitti, että se oli "päättänyt olla jatkamatta" suunnitelmia turvapaikanhakijoiden tilapäismajoituksesta A303-tien läheisyydessä olevalla maalla. "Käytämme edelleen muita varamajoitustilojamme varmistaaksemme, että täytämme edelleen lakisääteiset velvollisuutemme hädässä olevia turvapaikanhakijoita kohtaan. "Uudessa maahanmuuttosuunnitelmassamme uudistetaan rikkinäinen turvapaikkajärjestelmä, ja osana tätä uudistusta kuulemme parhaillaan ehdotuksia vastaanottokeskuksista, joissa majoitettaisiin turvapaikkahakemusten käsittelyn ajaksi." Aiheeseen liittyvät Internet-linkit Test Valley Borough Council</w:t>
      </w:r>
    </w:p>
    <w:p>
      <w:r>
        <w:rPr>
          <w:b/>
        </w:rPr>
        <w:t xml:space="preserve">Yhteenveto</w:t>
      </w:r>
    </w:p>
    <w:p>
      <w:r>
        <w:t xml:space="preserve">Hallitus on perunut suunnitelmat jopa 500 turvapaikanhakijan majoittamisesta Hampshiren kylän lähelle.</w:t>
      </w:r>
    </w:p>
    <w:p>
      <w:r>
        <w:rPr>
          <w:b/>
          <w:u w:val="single"/>
        </w:rPr>
        <w:t xml:space="preserve">Asiakirjan numero 29306</w:t>
      </w:r>
    </w:p>
    <w:p>
      <w:r>
        <w:t xml:space="preserve">Maidon hintariita: Arla Food UK tekee täyskäännöksen maksujen leikkauksesta.</w:t>
      </w:r>
    </w:p>
    <w:p>
      <w:r>
        <w:t xml:space="preserve">Leedsissä sijaitseva Arla Foods UK oli aiemmin heinäkuussa ilmoittanut, että se aikoo laskea viljelijöille maidosta maksamaansa hintaa ensi kuusta alkaen. Yrityksen mukaan viljelijät saavat nyt kuitenkin edelleen 27 penniä litralta. Maidontuottajat ovat järjestäneet viime viikolla kaksi mielenosoitusta yrityksen Stourtonissa Leedsissä sijaitsevan tehtaan ulkopuolella. "Ennennäkemättömiä viikkoja" Päätös hinnanalennuksesta luopumisesta tehtiin asiakkaiden ja Arla Foods Milk Partnership -järjestön jäsenten kanssa käytyjen keskustelujen jälkeen, yritys kertoi. Kumppanuus edustaa noin 1 400 jäsentä ja toimittaa Arla Foodsille vuosittain noin 1,6 miljardia litraa maitoa. Yritys sanoi, että siirto tapahtui "ennennäkemättömän kahden viikon aktiivisuuden" jälkeen maitoalalla. Maanviljelijät eri puolilla maata ovat järjestäneet viime viikolla useita mielenosoituksia, joissa vastustettiin suurimmilta maidonjalostajilta saamiensa maitomäärien leikkauksia, jotka voivat olla jopa 2 penniä litralta. Charles Platt, Länsi-Yorkshiren maidontuottaja, joka liittyi mielenosoituksiin Arla Foodsin suunniteltua hinnanalennusta vastaan, sanoi, että hintojen jäädyttäminen ei vielä riitä. "Maidontuottajilla on tällä hetkellä liian paljon kustannuksia, jotta he voisivat vain istua ja hyväksyä hinnan pysymisen ennallaan", hän sanoi. "Tarvitsemme hieman enemmän."</w:t>
      </w:r>
    </w:p>
    <w:p>
      <w:r>
        <w:rPr>
          <w:b/>
        </w:rPr>
        <w:t xml:space="preserve">Yhteenveto</w:t>
      </w:r>
    </w:p>
    <w:p>
      <w:r>
        <w:t xml:space="preserve">Länsi-Yorkshiren elintarvikealan yritys, joka aikoi alentaa maidontuottajille maksamaansa summaa, on ilmoittanut, ettei hinnanalennusta enää toteuteta.</w:t>
      </w:r>
    </w:p>
    <w:p>
      <w:r>
        <w:rPr>
          <w:b/>
          <w:u w:val="single"/>
        </w:rPr>
        <w:t xml:space="preserve">Asiakirjan numero 29307</w:t>
      </w:r>
    </w:p>
    <w:p>
      <w:r>
        <w:t xml:space="preserve">Highland Council kritisoi IT-urakoitsijaa Fujitsua.</w:t>
      </w:r>
    </w:p>
    <w:p>
      <w:r>
        <w:t xml:space="preserve">Tietotekniikkayhtiö sai neuvoston aiemmin tänä vuonna uusitun sopimuksen, jonka arvo oli lähes 70 miljoonaa puntaa. Valtuutetuille on kerrottu, että määräaikoja ei ole noudatettu ja että palvelu ei ollut viranomaisen odottamaa tasoa. Fujitsu sanoi, että ongelmat eivät vaikuta sopimuksen kokonaisuuteen. Resurssivaliokunta on suostunut pyytämään korkean tason tapaamista yhtiön johtajien kanssa. Uudet tietokoneet Fujitsu sanoi, että sitä ei kutsuttu tiistain kokoukseen, koska Highland Councilin mukaan neuvoston virkamiesten tehtävänä oli puhua jäsenille. Tiedottaja lisäsi: "Vaikka tämän hyvin monimutkaisen muutosohjelman joissakin välitavoitteissa on ollut jonkin verran lipsumista, se on aikataulussa ja budjetissa. "Teemme yhteistyötä neuvoston tiimin kanssa varmistaaksemme, että nykyiset ongelmat eivät vaikuta koko ohjelmaan." Sopimukseen kuuluu myös uusien tietokoneiden ja tulostimien toimittaminen kouluihin. EIS:n opettajien liitto on syyttänyt neuvostoa siitä, että se on neuvotellut Fujitsun kanssa huonon sopimuksen. EIS:n paikallisen sihteerin Andrew Stewartin mukaan perusongelma oli se, että sopimuksessa keskityttiin taloudellisiin eikä koulutuksellisiin näkökohtiin ja että koulujen kuuleminen oli riittämätöntä. Aiheeseen liittyvät Internet-linkit EIS Fujitsu Highland Council (Ylämaan neuvosto)</w:t>
      </w:r>
    </w:p>
    <w:p>
      <w:r>
        <w:rPr>
          <w:b/>
        </w:rPr>
        <w:t xml:space="preserve">Yhteenveto</w:t>
      </w:r>
    </w:p>
    <w:p>
      <w:r>
        <w:t xml:space="preserve">Highland Councilin resurssivaliokunta on kritisoinut urakoitsija Fujitsua siitä, että se ei ole tarjonnut viranomaiselle laadukasta palvelua.</w:t>
      </w:r>
    </w:p>
    <w:p>
      <w:r>
        <w:rPr>
          <w:b/>
          <w:u w:val="single"/>
        </w:rPr>
        <w:t xml:space="preserve">Asiakirjan numero 29308</w:t>
      </w:r>
    </w:p>
    <w:p>
      <w:r>
        <w:t xml:space="preserve">Koiran sotkujen merkit häpäisevät Richmondin lemmikkieläinten omistajia</w:t>
      </w:r>
    </w:p>
    <w:p>
      <w:r>
        <w:t xml:space="preserve">Richmondshiren piirineuvosto jättää merkit "Stop dog fouling, report an offender" (Lopeta koirien likaaminen, ilmoita rikoksentekijästä) Pohjois-Yorkshiren kaupungista löytyviin koirien likoihin. Merkit pysyvät paikoillaan muutaman päivän ajan korostaakseen ulosteiden määrää alueella ennen kuin ne poistetaan. Valtuutettu Tony Duff sanoi: "Emme siedä tätä törkyä." Hän lisäsi: "Toivomme, että koiranomistajat, jotka eivät siivoa lemmikkiensä jälkiä, näkevät merkit ja miettivät kahdesti ennen kuin lähtevät pois." Järjestelmää kokeillaan useilla Richmondin kaduilla, ja jos se onnistuu, sitä käytetään koko Richmondshiren alueella, neuvosto sanoi. Alueen koiranomistajat joutuvat maksamaan 50 punnan rangaistuksen, jos he jäävät kiinni lemmikkinsä jälkien siivoamatta jättämisestä.</w:t>
      </w:r>
    </w:p>
    <w:p>
      <w:r>
        <w:rPr>
          <w:b/>
        </w:rPr>
        <w:t xml:space="preserve">Yhteenveto</w:t>
      </w:r>
    </w:p>
    <w:p>
      <w:r>
        <w:t xml:space="preserve">Richmondin kaduilta löytyviin koiran ulosteisiin on tarkoitus jättää varoituskylttejä, jotta koiranomistajat häpeäisivät siivota lemmikkinsä jäljet.</w:t>
      </w:r>
    </w:p>
    <w:p>
      <w:r>
        <w:rPr>
          <w:b/>
          <w:u w:val="single"/>
        </w:rPr>
        <w:t xml:space="preserve">Asiakirjan numero 29309</w:t>
      </w:r>
    </w:p>
    <w:p>
      <w:r>
        <w:t xml:space="preserve">Lakiehdotus voi avata tien viljelykasvien istuttamiselle käyttämättömälle maalle Skotlannin kaupungeissa.</w:t>
      </w:r>
    </w:p>
    <w:p>
      <w:r>
        <w:t xml:space="preserve">"Yhteisön oikeus kasvuun" on yksi Skotlannin hallituksen ehdottaman, yhteisön vaikutusmahdollisuuksia ja uudistamista koskevan lakiehdotuksen sisältämistä ajatuksista. Muihin ehdotuksiin kuuluu maaseutuyhteisöjen maanosto-oikeuksien laajentaminen suuriin kaupunkeihin. Myös julkisen sektorin vajaakäytössä olevat rakennukset voitaisiin ottaa yhteisön omistukseen. Hallitus luonnehti ideoita radikaaleiksi ja sanoi, että kyseessä on mahdollisesti suurin vallansiirto sitten hallinnon hajauttamisen. Yleisöltä on pyydetty mielipiteitä ideoista, joihin kuuluvat muun muassa seuraavat: Paikallishallintoministeri Derek Mackay sanoi, että lakiehdotuksen tarkoituksena on vahvistaa yhteisöjä. Hän sanoi: Se siirtää valtaa keskus- ja paikallishallinnolta Skotlannin yhteisöille. "Community Empowerment and Renewal Bill on mahdollisesti suurin vallansiirto sitten hallinnon hajauttamisen. "Uskomme, että skotlantilaisilla on parhaat mahdollisuudet päättää tulevaisuudestaan - sekä kansallisella että paikallisella tasolla."</w:t>
      </w:r>
    </w:p>
    <w:p>
      <w:r>
        <w:rPr>
          <w:b/>
        </w:rPr>
        <w:t xml:space="preserve">Yhteenveto</w:t>
      </w:r>
    </w:p>
    <w:p>
      <w:r>
        <w:t xml:space="preserve">Kaupunkiyhteisöille voitaisiin antaa valtuudet ottaa käyttöön käyttämätöntä maata ja kasvattaa viljelykasveja, kukkia tai istuttaa puita.</w:t>
      </w:r>
    </w:p>
    <w:p>
      <w:r>
        <w:rPr>
          <w:b/>
          <w:u w:val="single"/>
        </w:rPr>
        <w:t xml:space="preserve">Asiakirjan numero 29310</w:t>
      </w:r>
    </w:p>
    <w:p>
      <w:r>
        <w:t xml:space="preserve">Venäjän parlamentti hyväksyi vankien armahduksen</w:t>
      </w:r>
    </w:p>
    <w:p>
      <w:r>
        <w:t xml:space="preserve">Moskovan duuma hyväksyi lain yksimielisesti kolmannessa käsittelyssä, ja sen odotetaan tulevan voimaan muutaman päivän kuluessa. Se koskee ainakin 20 000 vankia, mukaan lukien alaikäiset, invalidit, veteraanit, raskaana olevat naiset ja äidit. Greenpeacen aluksella pidätettyjen 30 henkilön syytteistä saatetaan luopua. Nämä 30 enimmäkseen ulkomaalaista vapautettiin hiljattain pidätyksestä, mutta he eivät saaneet poistua Venäjältä. Kaksi venäläisen Pussy Riot -punkyhtyeen jäsentä, Maria Aljouhina ja Nadezhda Tolokonnikova, vangittiin vuonna 2012 uskonnollisen vihan lietsomasta huliganismista sen jälkeen, kun he olivat esittäneet Kremlin vastaisen protestilaulun Moskovan Kristus Vapahtajan katedraalissa. Heidät on joka tapauksessa määrä vapauttaa kolmen kuukauden kuluttua. Vapauteen voivat joutua myös jotkut, mutta eivät kaikki, poliittiset mielenosoittajat, jotka pidätettiin yhteenotoissa poliisin kanssa sen jälkeen, kun Vladimir Putin astui viime vuonna Venäjän presidentiksi kolmannelle kaudelle. Yksi vanki, jota armahdus ei koske, on entinen öljymagnaatti Mihail Hodorkovski, jonka on määrä vapautua ensi elokuussa istuttuaan lyhennettyä tuomiota varkaudesta. On myös epätodennäköistä, että oppositiojohtaja Aleksei Navalnyin hiljattain varkaudesta saamaa viiden vuoden ehdollista vankeusrangaistusta kumottaisiin. Armahdus on Venäjän Neuvostoliiton jälkeisen perustuslain 20-vuotisjuhla. Se astuu voimaan heti, kun se julkaistaan, mutta vapautusten odotetaan tapahtuvan kuuden kuukauden aikana.</w:t>
      </w:r>
    </w:p>
    <w:p>
      <w:r>
        <w:rPr>
          <w:b/>
        </w:rPr>
        <w:t xml:space="preserve">Yhteenveto</w:t>
      </w:r>
    </w:p>
    <w:p>
      <w:r>
        <w:t xml:space="preserve">Venäjän kansanedustajat ovat tukeneet armahdusta, joka voi koskea myös joitakin maan tunnetuimpia vankeja, kuten Pussy Riotia ja Greenpeacen arktisia alueita vastustavia mielenosoittajia.</w:t>
      </w:r>
    </w:p>
    <w:p>
      <w:r>
        <w:rPr>
          <w:b/>
          <w:u w:val="single"/>
        </w:rPr>
        <w:t xml:space="preserve">Asiakirjan numero 29311</w:t>
      </w:r>
    </w:p>
    <w:p>
      <w:r>
        <w:t xml:space="preserve">Tilehurstin murhatutkimus: Tilesthilenin katu-isku: Teini ilmestyy oikeuteen</w:t>
      </w:r>
    </w:p>
    <w:p>
      <w:r>
        <w:t xml:space="preserve">Raheem Hanif, 26, kuoli Dulnan Closessa Tilehurstin alueella Readingissä lauantai-iltana. Toinen nelikymppinen mies loukkaantui myös. Poika, jota syytettiin murhasta ja tahallisesta törkeästä ruumiinvammantuottamuksesta, vangittiin nuorisovankilaan, kun hän saapui Reading Crown Courtiin. Hänen on määrä palata oikeuteen syytteen käsittelyyn 12. maaliskuuta. Thames Valleyn poliisin mukaan ruumiinavauksessa Hanifin kuolinsyyksi todettiin puukotushaava rintakehän yläosassa. Aiemmin Thames Valleyn poliisi kertoi, että 21-vuotias mies Readingistä oli kahdeksas henkilö, joka oli pidätetty murhasta epäiltynä kuolemantapauksen jälkeen. Kaksi aiemmin pidätettyä 25-vuotiasta miestä ja 22-vuotias mies on nyt vapautettu ehdollisella takuita vastaan. 16-vuotias poika, 17-vuotias poika ja 23-vuotias mies ovat edelleen poliisin huostassa. Seuraa BBC Southia Facebookissa, Twitterissä tai Instagramissa. Lähetä juttuideoita osoitteeseen south.newsonline@bbc.co.uk. Aiheeseen liittyvät Internet-linkit HM Courts &amp; Tribunals Service (HM Courts &amp; Tribunals Service).</w:t>
      </w:r>
    </w:p>
    <w:p>
      <w:r>
        <w:rPr>
          <w:b/>
        </w:rPr>
        <w:t xml:space="preserve">Yhteenveto</w:t>
      </w:r>
    </w:p>
    <w:p>
      <w:r>
        <w:t xml:space="preserve">16-vuotias on saapunut oikeuteen syytettynä miehen tappamisesta, joka löydettiin kadulta useita vammoja saaneena.</w:t>
      </w:r>
    </w:p>
    <w:p>
      <w:r>
        <w:rPr>
          <w:b/>
          <w:u w:val="single"/>
        </w:rPr>
        <w:t xml:space="preserve">Asiakirjan numero 29312</w:t>
      </w:r>
    </w:p>
    <w:p>
      <w:r>
        <w:t xml:space="preserve">"Satunnaiset" raiskaushyökkäykset: Poliisi julkaisee kuvauksen epäillystä</w:t>
      </w:r>
    </w:p>
    <w:p>
      <w:r>
        <w:t xml:space="preserve">Ensimmäinen uhri siepattiin Chingfordissa, Pohjois-Lontoossa, varhain torstaina, ja toinen siepattiin 12 tuntia myöhemmin Edgwaressa. Molemmat naiset onnistuivat pakenemaan sieppaajaltaan kamppailun jälkeen Osborne Roadilla Watfordissa, kertoi Met Police. Epäillyn kuvailtiin olevan noin 20-30-vuotias. Hänellä on lyhyt parta, tatuointeja ja hän ajoi hopean- tai harmaanväristä Ford S-Max -matkustaja-autoa. "Satunnaisesti valittu" Etsivien mukaan sama hyökkääjä oli "satunnaisesti valinnut" naiset. "Jatkamme molempien naisten puhuttelua saadaksemme täydellisen kuvan siitä, mitä tapahtui heidän sieppauksensa jälkeen", rikoskomisario Katherine Goodwin sanoi. "Tässä vaiheessa uskomme, että epäilty liikkui autollaan ympäri Pohjois-Lontoa ja Hertfordshirea varhain torstaina 25. huhtikuuta, ja hän on saattanut joutua kosketuksiin muiden ihmisten kanssa. "Jos olit näillä alueilla torstaina ja sinua lähestyi tuntematon henkilö samankaltaisissa olosuhteissa tai näit jotakin, joka herätti epäilyksiä tai sai sinut tuntemaan olosi epämukavaksi, ota nyt yhteyttä." Etsivä lisäsi, että hänen ryhmänsä työskentelee tiiviisti Hertfordshiren poliisien kanssa selvittääkseen epäillyn mahdollisia yhteyksiä alueelle.</w:t>
      </w:r>
    </w:p>
    <w:p>
      <w:r>
        <w:rPr>
          <w:b/>
        </w:rPr>
        <w:t xml:space="preserve">Yhteenveto</w:t>
      </w:r>
    </w:p>
    <w:p>
      <w:r>
        <w:t xml:space="preserve">Kahden siepatun ja pahoinpidellyn naisen raiskausta tutkivat rikostutkijat etsivät valkoista miestä, jolla on kalju pää tai ajeltu vaalea tukka.</w:t>
      </w:r>
    </w:p>
    <w:p>
      <w:r>
        <w:rPr>
          <w:b/>
          <w:u w:val="single"/>
        </w:rPr>
        <w:t xml:space="preserve">Asiakirjan numero 29313</w:t>
      </w:r>
    </w:p>
    <w:p>
      <w:r>
        <w:t xml:space="preserve">Kaksi henkilöä oikeudessa syytettynä lapsen murhasta Liskeardissa</w:t>
      </w:r>
    </w:p>
    <w:p>
      <w:r>
        <w:t xml:space="preserve">Abigail Leatherlandia, 26, Liskeardista, ja Thomas Curdia, 31, Watfordista, syytetään tytön tappamisesta lokakuussa. Devonin ja Cornwallin poliisin mukaan kaksikkoa syytetään myös lapsen kuoleman tai vakavan vamman aiheuttamisesta tai sallimisesta. He saapuivat Bodmin Magistrates' Courtiin torstaina, ja heidät vangittiin, jotta he voivat saapua Plymouth Crown Courtiin perjantaina. Aiheeseen liittyvät Internet-linkit HM Courts &amp; Tribunals Service (HM Courts &amp; Tribunals Service)</w:t>
      </w:r>
    </w:p>
    <w:p>
      <w:r>
        <w:rPr>
          <w:b/>
        </w:rPr>
        <w:t xml:space="preserve">Yhteenveto</w:t>
      </w:r>
    </w:p>
    <w:p>
      <w:r>
        <w:t xml:space="preserve">Kaksi henkilöä on saapunut oikeuteen syytettynä lapsen murhasta.</w:t>
      </w:r>
    </w:p>
    <w:p>
      <w:r>
        <w:rPr>
          <w:b/>
          <w:u w:val="single"/>
        </w:rPr>
        <w:t xml:space="preserve">Asiakirjan numero 29314</w:t>
      </w:r>
    </w:p>
    <w:p>
      <w:r>
        <w:t xml:space="preserve">NHS Highland odottaa välttävänsä ennustetun 15,6 miljoonan punnan ylityksen.</w:t>
      </w:r>
    </w:p>
    <w:p>
      <w:r>
        <w:t xml:space="preserve">Ensi viikolla hallituksen jäsenille annettavassa raportissa talousjohtaja Nick Kenton sanoi, että ennuste antaa "huomattavaa aihetta huoleen". Hänen mukaansa on kuitenkin vielä aikaa saavuttaa kannattavuusraja varainhoitovuoden loppuun mennessä. Invernessissä sijaitsevan Raigmoren sairaalan osuus mahdollisesta ennakoidusta ylityksestä on 10,5 miljoonaa puntaa. Kenton sanoi, että tarvitaan "huomattavia ponnisteluja", jotta ensi vuoden maaliskuun loppuun mennessä saavutetaan "taloudellinen tasapaino" ja vältetään mahdollinen 15,6 miljoonan punnan ylitys. Raigmoren, Highlandsin suurimman sairaalan, ylimenojen syiksi on todettu odotuslistoja koskevat aloitteet, hoitotyön tarkistukset ja lääkäreiden sijaisten käyttö. Hallituksen jäsenten on määrä keskustella asiasta tiistaina. Terveyslautakunta sanoi lausunnossaan: "15,6 miljoonan punnan ylitys on mahdollinen ennuste, joka perustuu tilikauden kolmen ensimmäisen kuukauden tulokseen, ja vaikka johtokunta ymmärtää, että talouden tasapainon saavuttaminen vaatii huomattavia ponnisteluja, NHS Highland on edelleen vakuuttunut siitä, että tilikaudesta on jäljellä riittävästi aikaa, jotta tavoite saavuttaa tasapaino." Viime varainhoitovuoden lopussa huhtikuussa terveyslautakunnan oli pyydettävä Skotlannin hallitukselta 2 miljoonan punnan lainaa tasapainottaakseen kirjanpitonsa.</w:t>
      </w:r>
    </w:p>
    <w:p>
      <w:r>
        <w:rPr>
          <w:b/>
        </w:rPr>
        <w:t xml:space="preserve">Yhteenveto</w:t>
      </w:r>
    </w:p>
    <w:p>
      <w:r>
        <w:t xml:space="preserve">NHS Highland on ennustanut, että varainhoitovuoden ensimmäisten kolmen kuukauden aikana menot saattavat ylittyä 15,6 miljoonalla punnalla, mutta se arvioi saavuttavansa tasatuloksen.</w:t>
      </w:r>
    </w:p>
    <w:p>
      <w:r>
        <w:rPr>
          <w:b/>
          <w:u w:val="single"/>
        </w:rPr>
        <w:t xml:space="preserve">Asiakirjan numero 29315</w:t>
      </w:r>
    </w:p>
    <w:p>
      <w:r>
        <w:t xml:space="preserve">Meduusaparvi huuhtoutuu neljälle rannalle.</w:t>
      </w:r>
    </w:p>
    <w:p>
      <w:r>
        <w:t xml:space="preserve">Matthew MurrayBBC News Yli 300 tynnyrimeduusaa huuhtoutui New Quayhin, Ceredigioniin. Ja Pembrokeshiressä Tenbyssä, Saundersfootissa ja Newportissa on tehty havaintoja. Sarah Perry Cardigan Bay Marine Wildlife Centrestä sanoi: "Tämä on ehdottomasti megaparvi. En ole koskaan ennen nähnyt niitä näin suurina." Hänen mukaansa otuksia huuhtoutuu rantaan joka vuosi, mutta hän lisäsi, että tämä oli "epätavallista, koska niitä on rannoillamme niin paljon ja ne ovat niin suuria". Perry sanoi uskovansa, että viimeaikainen lämmin sää oli aiheuttanut meduusojen nousun, sillä niiden halkaisija voi kasvaa jopa 88 senttimetriin (35 tuumaa). Niiden määrä on kasvanut viime vuosina, koska leudot talvet ovat mahdollistaneet niiden tärkeimmän ravinnonlähteen, planktonin, kukoistuksen. Lomailija Wilson Dyer Suffolkista sanoi: "Olen lomannut täällä 40 vuotta, enkä ole koskaan nähnyt tällaista. "Niitä on Cardigan Bayn rannikolla asti. Se on kiehtovaa, näyttää siltä kuin ne olisivat kaikki kaatuneet samaan aikaan." Luonnonsuojelija Perry sanoi, että huuhtoutuneiden meduusojen runsaus saattaa houkutella ruokailevia nahkakilpikonnia, mikä olisi "uskomaton näky". Hän kehotti yleisöä olemaan liikuttamatta tai koskettamatta meduusoja. "Vaikka ne ovat suhteellisen vaarattomia, ne voivat kosketettaessa aiheuttaa samanlaista ihottumaa kuin mitä voi saada, kun koskettaa nokkosta", hän sanoi.</w:t>
      </w:r>
    </w:p>
    <w:p>
      <w:r>
        <w:rPr>
          <w:b/>
        </w:rPr>
        <w:t xml:space="preserve">Yhteenveto</w:t>
      </w:r>
    </w:p>
    <w:p>
      <w:r>
        <w:t xml:space="preserve">Tuhansia meduusoja on huuhtoutunut Pembrokeshiren ja Ceredigionin rannoille, mitä luonnonsuojelija on kuvaillut "megaparveksi".</w:t>
      </w:r>
    </w:p>
    <w:p>
      <w:r>
        <w:rPr>
          <w:b/>
          <w:u w:val="single"/>
        </w:rPr>
        <w:t xml:space="preserve">Asiakirjan numero 29316</w:t>
      </w:r>
    </w:p>
    <w:p>
      <w:r>
        <w:t xml:space="preserve">Protesti 350 työpaikan vähentämistä koskevaa Gatesheadin neuvoston suunnitelmaa vastaan</w:t>
      </w:r>
    </w:p>
    <w:p>
      <w:r>
        <w:t xml:space="preserve">Valtuutetut kokoontuvat sopimaan 22 miljoonan punnan budjettileikkauksista seuraavan varainhoitovuoden aikana, mikä johtaa 350 viran lakkauttamiseen. Työväenpuolueen johtama viranomainen, jossa työskentelee noin 9 000 työntekijää, ilmoitti, että osa irtisanomisista voi olla pakollisia. Se esitti uudet budjettisuunnitelmat laajan julkisen kuulemisen jälkeen. Gatesheadin neuvoston johtaja Mick Henry sanoi: "Teemme kaikkemme ollaksemme oikeudenmukaisia, suojellaksemme yhteisömme heikoimmassa asemassa olevia ja vähentäksemme vaikutuksia etulinjan palveluihin, joihin ihmiset luottavat. "Valitettavasti nämä leikkaukset merkitsevät sitä, että lisää työpaikkoja menetetään, mutta teemme kaikkemme välttääkseen pakolliset irtisanomiset aina kun se on mahdollista." Unisonin Terry Edwards sanoi mielenosoituksessa: "Mielestämme hallituksen pitäisi rahoittaa julkisen sektorin työntekijöitä ja suojella yhteisöä täysimääräisesti rahoittamalla julkisen sektorin työpaikkoja."</w:t>
      </w:r>
    </w:p>
    <w:p>
      <w:r>
        <w:rPr>
          <w:b/>
        </w:rPr>
        <w:t xml:space="preserve">Yhteenveto</w:t>
      </w:r>
    </w:p>
    <w:p>
      <w:r>
        <w:t xml:space="preserve">Yli sata julkisen sektorin työntekijää on kokoontunut Gateshead Civic Centren ulkopuolelle osoittamaan mieltään ehdotettuja työpaikkojen leikkauksia vastaan.</w:t>
      </w:r>
    </w:p>
    <w:p>
      <w:r>
        <w:rPr>
          <w:b/>
          <w:u w:val="single"/>
        </w:rPr>
        <w:t xml:space="preserve">Asiakirjan numero 29317</w:t>
      </w:r>
    </w:p>
    <w:p>
      <w:r>
        <w:t xml:space="preserve">Johtaja Mills johtaa Edinburghin festivaalia vuoteen 2014 asti</w:t>
      </w:r>
    </w:p>
    <w:p>
      <w:r>
        <w:t xml:space="preserve">Australialainen muusikko ja säveltäjä aloitti festivaalin johtajana vuonna 2006, ja ensimmäinen festivaali järjestettiin seuraavana vuonna. Hän sanoi, että olympialaisten ja Kansainyhteisön kisojen kaltaisten suurten urheilutapahtumien tarjoamat mahdollisuudet saivat hänet pysymään tehtävässä. Mills toimi Melbournen festivaalin johtajana Sydneyn olympialaisten aikana. Edinburghin kansainvälinen festivaali 2011 kestää 12. elokuuta-4. syyskuuta. Tämän vuoden ohjelma julkistetaan 23. maaliskuuta. Mills sanoi: "Suurten urheilutapahtumien - olympialaisten, paralympialaisten ja Kansainyhteisön kisojen - tarjoamat mahdollisuudet festivaalille, Edinburghille ja Skotlannille vuosina 2012 ja 2014 tekevät tehtävästäni festivaalijohtajana erityisen jännittävän. "Olen iloinen, että festivaalineuvosto uskoo nämä mahdollisuudet minulle, ja aion käyttää kaiken kokemukseni Melbournen festivaalin johtajana Sydneyn olympialaisten aikana hyödyntääkseni niitä parhaalla mahdollisella tavalla."</w:t>
      </w:r>
    </w:p>
    <w:p>
      <w:r>
        <w:rPr>
          <w:b/>
        </w:rPr>
        <w:t xml:space="preserve">Yhteenveto</w:t>
      </w:r>
    </w:p>
    <w:p>
      <w:r>
        <w:t xml:space="preserve">Edinburghin kansainvälisen festivaalin johtaja Jonathan Mills jatkaa tehtävässään vuoden 2014 tapahtumaan asti.</w:t>
      </w:r>
    </w:p>
    <w:p>
      <w:r>
        <w:rPr>
          <w:b/>
          <w:u w:val="single"/>
        </w:rPr>
        <w:t xml:space="preserve">Asiakirjan numero 29318</w:t>
      </w:r>
    </w:p>
    <w:p>
      <w:r>
        <w:t xml:space="preserve">"Häiritsevä" ja humalainen matkustaja keskeyttää Ryanairin lennon.</w:t>
      </w:r>
    </w:p>
    <w:p>
      <w:r>
        <w:t xml:space="preserve">Ryanairin lento Bristolista Alicanteen oli ollut ilmassa vain vähän aikaa, kun "häiritsevä" matkustaja pakotti sen palaamaan takaisin. Laskeuduttuaan poliisi saattoi 53-vuotiaan naisen ulos koneesta ja pidätti hänet epäiltynä humalassa lentokoneessa olosta. Avon ja Somersetin poliisi kertoi, että nainen on vapautettu tutkinnan ajaksi. Bristolin lentoaseman tiedottaja kertoi, että lento ohjattiin muualle juuri kun se saavutti Dorsetin rannikon. Bristol Post -lehden mukaan välikohtaukseen liittyi humalainen nainen, joka löi toista matkustajaa. Tiedottaja sanoi: "Koska tämä on poliisiasia, Bristolin lentoasema ei voi kommentoida asiaa enempää." Ryanair sanoi: "Lentokone laskeutui normaalisti, ja poliisi poisti ja pidätti matkustajan saapumisen jälkeen, ennen kuin kone lähti Alicanteen. "Emme suvaitse missään vaiheessa kuritonta tai häiritsevää käytöstä, ja asiakkaidemme, miehistön ja lentokoneen turvallisuus ja mukavuus ovat meille ensisijainen tavoite. "Tämä on nyt paikallisen poliisin asia."</w:t>
      </w:r>
    </w:p>
    <w:p>
      <w:r>
        <w:rPr>
          <w:b/>
        </w:rPr>
        <w:t xml:space="preserve">Yhteenveto</w:t>
      </w:r>
    </w:p>
    <w:p>
      <w:r>
        <w:t xml:space="preserve">Espanjaan lähtevä lento joutui tekemään u-käännöksen sen jälkeen, kun humalainen matkustaja oli läimäyttänyt toista naista koneessa, on kerrottu.</w:t>
      </w:r>
    </w:p>
    <w:p>
      <w:r>
        <w:rPr>
          <w:b/>
          <w:u w:val="single"/>
        </w:rPr>
        <w:t xml:space="preserve">Asiakirjan numero 29319</w:t>
      </w:r>
    </w:p>
    <w:p>
      <w:r>
        <w:t xml:space="preserve">Offshore-alan työtaistelutoimia koskevat neuvottelut Aberdeenissa</w:t>
      </w:r>
    </w:p>
    <w:p>
      <w:r>
        <w:t xml:space="preserve">Unite- ja GMB-ammattiliitot ovat väittäneet, että Offshore Contractors Associationin (OCA) jäsenten pyrkimyksistä muuttaa työvuorolistoja kustannusten leikkaamiseksi ei ole kuultu riittävästi. OCA:n mukaan sen jäsenten oli tehtävä muutoksia öljyn hinnan laskun vuoksi. Se sanoi, että kokouksessa oli keskusteltu "mahdollisesta etenemistavasta" ja että se toivoi lisää neuvotteluja. Keskustelut käytiin Aberdeenissa.</w:t>
      </w:r>
    </w:p>
    <w:p>
      <w:r>
        <w:rPr>
          <w:b/>
        </w:rPr>
        <w:t xml:space="preserve">Yhteenveto</w:t>
      </w:r>
    </w:p>
    <w:p>
      <w:r>
        <w:t xml:space="preserve">Offshore-työntekijöiden mahdollisten työtaistelutoimien estämiseksi on käyty neuvotteluja.</w:t>
      </w:r>
    </w:p>
    <w:p>
      <w:r>
        <w:rPr>
          <w:b/>
          <w:u w:val="single"/>
        </w:rPr>
        <w:t xml:space="preserve">Asiakirjan numero 29320</w:t>
      </w:r>
    </w:p>
    <w:p>
      <w:r>
        <w:t xml:space="preserve">Walesin liikenneministeri Ken Skatesia tutkitaan bussitukien takia</w:t>
      </w:r>
    </w:p>
    <w:p>
      <w:r>
        <w:t xml:space="preserve">Työväenpuolueen pääministeri Mark Drakeford vahvisti, että häntä oli pyydetty tutkimaan Clwyd Southin edustajakokouksen jäsenen Ken Skatesin tapausta ministerisäännöstön nojalla. Siinä asetetaan säännöt ministerien käytökselle. Plaid Cymru -puolueen liikennepuolen edustaja Rhun ap Iorwerth sanoi, että "ihmisten on tiedettävä, että bussipalveluihin käytetyt varat ovat täysin avoimia". Rhun ap Iorwerth otti asian esille tiistain pääministerin kyselytunnilla. "Koska linja-autopalvelujen parantamiseen on niin vähän varoja, ei ollut mikään yllätys, että suuri pettymys ja ankara kritiikki tulivat ilmi, kun kävi ilmi, että liikenneministeri oli henkilökohtaisesti puuttunut asiaan varmistaakseen rahoituksen linja-autopalvelulle omassa vaalipiirissään", hän sanoi. "Ymmärrän nyt, että ministeri on kääntynyt itse ensimmäisen ministerin puoleen, jotta tämä tutkisi väitettä, jonka mukaan hän olisi rikkonut ministerisääntöjä. "Voiko ensimmäinen ministeri kertoa meille, onko hän saanut tutkinnan päätökseen ja mitkä olivat hänen johtopäätöksensä? "Jos ei, niin milloin se tehdään, koska ihmisten on tiedettävä, että bussipalveluihin käytettävät varat ovat täysin avoimia." Varoja on käytettävä "täysin oikeudenmukaisesti ja tasapuolisesti" "Walesin kaikissa osissa", hän lisäsi. Walesin työväenpuolueen johtaja Drakeford vastasi: "Asia on siirretty minulle ministerisäännöstön nojalla. "Teen tutkimukseni normaaliin tapaan, ja parlamentin jäsenen on parempi odottaa, että hän näkee sen tulokset."</w:t>
      </w:r>
    </w:p>
    <w:p>
      <w:r>
        <w:rPr>
          <w:b/>
        </w:rPr>
        <w:t xml:space="preserve">Yhteenveto</w:t>
      </w:r>
    </w:p>
    <w:p>
      <w:r>
        <w:t xml:space="preserve">Walesin liikenneministeriä tutkitaan hallituksen sääntöjen mahdollisen rikkomisen vuoksi hänen omassa vaalipiirissään toimivan linja-autopalvelun rahoituksen vuoksi.</w:t>
      </w:r>
    </w:p>
    <w:p>
      <w:r>
        <w:rPr>
          <w:b/>
          <w:u w:val="single"/>
        </w:rPr>
        <w:t xml:space="preserve">Asiakirjan numero 29321</w:t>
      </w:r>
    </w:p>
    <w:p>
      <w:r>
        <w:t xml:space="preserve">Kadonnut Priscilla Berry: jäännökset kaivetaan esiin hautausmaalta</w:t>
      </w:r>
    </w:p>
    <w:p>
      <w:r>
        <w:t xml:space="preserve">Priscilla Berry, 39, katosi Mochdresta vuonna 1978, mutta poliisi uskoo, että hänen ruumiinsa löydettiin merestä vuonna 1980. Jäljitettyään rouva Berryn perheenjäsenet poliisi haluaa testata heidän DNA:nsa Llangwsteninin hautausmaalla sijaitsevien jäännösten perusteella. Pohjois-Walesin poliisit toivovat saavansa yhteyden kahden muun hautaan haudatun henkilön perheeseen. Tutkintaa johtava konstaapeli Don Kenyon sanoi: "Ennen kuin jatkamme, haluaisin puhua kaikkien perheenjäsenten kanssa ja keskustella aikeistamme, prosessista ja käsitellä heidän mahdollisia huolenaiheitaan." Tunnistamattomien jäännösten kanssa on haudattu myös Mary Davies, 60, joka kuoli Llandudnon sairaalassa 25. lokakuuta 1980, ja Sidney Rogers, 60, entinen hotellityöntekijä Portals-hotellissa, Vaughan Streetillä Llandudnossa, joka kuoli 30. toukokuuta 1979. Poliisi yrittää tunnistaa useita alueella viimeisten 50 vuoden aikana löydettyjä ihmisjäännöksiä, muun muassa 30-vuotiaan miehen, jonka ruumis löydettiin merestä Angleseyn edustalta vuonna 1983. Yhdessäkään tapauksessa ei epäillä rikosta. Rouva Daviesin tai herra Rogersin sukulaisia pyydetään ottamaan yhteyttä konstaapeli Kenyoniin ennen ruumiin kaivamista, joka on tarkoitus suorittaa vuodenvaihteessa.</w:t>
      </w:r>
    </w:p>
    <w:p>
      <w:r>
        <w:rPr>
          <w:b/>
        </w:rPr>
        <w:t xml:space="preserve">Yhteenveto</w:t>
      </w:r>
    </w:p>
    <w:p>
      <w:r>
        <w:t xml:space="preserve">Poliisi kaivaa tunnistamattomat jäännökset Conwyn hautausmaan yhteishaudasta selvittääkseen, ovatko ne 36 vuotta sitten kadonneen naisen jäännökset.</w:t>
      </w:r>
    </w:p>
    <w:p>
      <w:r>
        <w:rPr>
          <w:b/>
          <w:u w:val="single"/>
        </w:rPr>
        <w:t xml:space="preserve">Asiakirjan numero 29322</w:t>
      </w:r>
    </w:p>
    <w:p>
      <w:r>
        <w:t xml:space="preserve">Lentokone ohjataan Shannonin lentokentälle pommiuhkausviestin jälkeen</w:t>
      </w:r>
    </w:p>
    <w:p>
      <w:r>
        <w:t xml:space="preserve">United Airlinesin mukaan Roomasta Chicagoon lähtevä lento UA971 oli ohjattu "mahdollisen turvallisuusongelman" vuoksi. Irlannin poliisi on vahvistanut, että koneen sisältä löytyi viesti. Irlannin tiedotusvälineiden mukaan se löytyi vessasta, ja matkustajilta on kerätty käsialanäytteitä. 207 matkustajaa ja 11 miehistön jäsentä nousivat Boeing 767-330 -koneesta Shannonissa Claren kreivikunnassa noin kello 14.15 paikallista aikaa. United Airlines sanoi lausunnossaan: "Tilanteen arvioinnin jälkeen miehistömme teki päätöksen siirtyä lähimmälle käytettävissä olevalle lentoasemalle. "Kaikille asiakkaille ja matkatavaroille tehdään ylimääräisiä turvatarkastuksia, ja pyrimme saamaan asiakkaat matkalle Chicagoon mahdollisimman nopeasti." Yhtiö sanoi, että se "työskentelee tarjotakseen asiakkaille virvokkeita ja yömajoitusta", ja heidän lentonsa oli määrä lähteä Shannonista tiistaina klo 15.00 paikallista aikaa.</w:t>
      </w:r>
    </w:p>
    <w:p>
      <w:r>
        <w:rPr>
          <w:b/>
        </w:rPr>
        <w:t xml:space="preserve">Yhteenveto</w:t>
      </w:r>
    </w:p>
    <w:p>
      <w:r>
        <w:t xml:space="preserve">Atlantin ylittävä lento on ohjattu Shannonin lentokentälle Irlantiin, kun koneesta löytyi pommiuhka.</w:t>
      </w:r>
    </w:p>
    <w:p>
      <w:r>
        <w:rPr>
          <w:b/>
          <w:u w:val="single"/>
        </w:rPr>
        <w:t xml:space="preserve">Asiakirjan numero 29323</w:t>
      </w:r>
    </w:p>
    <w:p>
      <w:r>
        <w:t xml:space="preserve">Douglasin merivallin vahvistamissuunnitelmat toimitettu</w:t>
      </w:r>
    </w:p>
    <w:p>
      <w:r>
        <w:t xml:space="preserve">Infrastruktuuriministeriön suunnitelmien mukaan nykyisen muurin 500 metrin pituiselle osuudelle rakennettaisiin 1,2 metriä korkea teräsbetoninen este. Tiedottajan mukaan työn tarkoituksena on "vähentää aaltojen ylityksiä". Työn valmistuminen kestää neljä kuukautta. Jos Tynwald hyväksyy hankkeen, muuri rakennettaisiin osana Douglasin rantakadun 20 miljoonan punnan uudistusta. Tiedottaja lisäsi, että järjestelmä tarjoaisi suojaa Douglasin sotamuistomerkille ja hevosraitiovaunupalvelulle. Raitiovaunu kulkisi Empress-hotellilta upotettujen puutarhojen päähän. Hallituksen muut suunnitelmat ylitysten ja tulvien torjumiseksi koskevat Castletownia, Douglasia, Laxeyta, Ramseytä, Peeliä, Port St Marya ja Ganseytä.</w:t>
      </w:r>
    </w:p>
    <w:p>
      <w:r>
        <w:rPr>
          <w:b/>
        </w:rPr>
        <w:t xml:space="preserve">Yhteenveto</w:t>
      </w:r>
    </w:p>
    <w:p>
      <w:r>
        <w:t xml:space="preserve">Manxin hallitus on esittänyt suunnitelmat 500 000 punnan meripuolustusohjelmasta Douglasin rantakadun suojelemiseksi.</w:t>
      </w:r>
    </w:p>
    <w:p>
      <w:r>
        <w:rPr>
          <w:b/>
          <w:u w:val="single"/>
        </w:rPr>
        <w:t xml:space="preserve">Asiakirjan numero 29324</w:t>
      </w:r>
    </w:p>
    <w:p>
      <w:r>
        <w:t xml:space="preserve">Chelmsfordin kruununoikeuden tuomari kirjoittaa lastenkirjan</w:t>
      </w:r>
    </w:p>
    <w:p>
      <w:r>
        <w:t xml:space="preserve">Tuomari Charles Gratwicke, joka on toiminut Chelmsfordin kruununoikeudessa vuodesta 2003, kirjoitti romaaniaan yhdeksän vuotta tuomaritehtäviensä ohessa. Sawson's Quest kertoo merille lähtevän köyhän seikkailuista. Tuomari Gratwicke, 67, joka kirjoitti kirjan käsin ja "kahden sormen näppäilemällä", sanoi, että kirja ei koskenut lainkaan lakia ja että se oli ollut tapa rentoutua. "Olen aina halunnut tehdä sitä", hän sanoi. "Olin aloittanut muutaman romaanin kirjoittamisen asianajajana ollessani, mutta vasta viimeisten 10 vuoden aikana ajattelin, että haluaisin kirjoittaa kirjan." Hän sanoi, että hän on aina halunnut kirjoittaa kirjan. Kirjan inspiraationa olivat osittain Aarresaari ja rakkaus Lontooseen. Sen päähenkilö Edward Sawson haaksirikkoutuu, joutuu merirosvojen vangiksi ja myydään orjaksi ennen kuin pääsee lopulta takaisin Englantiin. Chelmsfordin tuomarina Gratwicke on toiminut muun muassa Bradley Blundellin tapauksessa, joka tuomittiin vankilaan John Pordagen ampumisesta huoltoasemalla. "Se ei ole sinänsä pako, vaan jotain hieman erilaista minulle", hän sanoi.</w:t>
      </w:r>
    </w:p>
    <w:p>
      <w:r>
        <w:rPr>
          <w:b/>
        </w:rPr>
        <w:t xml:space="preserve">Yhteenveto</w:t>
      </w:r>
    </w:p>
    <w:p>
      <w:r>
        <w:t xml:space="preserve">Satoja rikosjuttuja johtanut tuomari on vaihtanut oikeussalin lastenkirjallisuuteen.</w:t>
      </w:r>
    </w:p>
    <w:p>
      <w:r>
        <w:rPr>
          <w:b/>
          <w:u w:val="single"/>
        </w:rPr>
        <w:t xml:space="preserve">Asiakirjan numero 29325</w:t>
      </w:r>
    </w:p>
    <w:p>
      <w:r>
        <w:t xml:space="preserve">Koteja evakuoitu, kun vajoama ilmestyy Plumsteadissa</w:t>
      </w:r>
    </w:p>
    <w:p>
      <w:r>
        <w:t xml:space="preserve">Reikä, joka oli 5 metriä pitkä, ilmestyi maanantaina iltapäivällä Plumsteadissa sijaitsevalle Hexagon Housing -asuntoalueelle. Asukkaat saivat apua neuvoston ylläpitämässä lepokeskuksessa, ja asunto-osakeyhtiö tarjosi heille yösijan. Vielä ei ole selvää, mikä reiän aiheutti, mutta rakennusinsinöörit työskentelevät alueen turvaamiseksi. Kolmekymmentä taloutta pystyi palaamaan koteihinsa tiistai-iltapäivään mennessä, kertoi Royal Borough of Greenwichin edustaja. Tiedottaja lisäsi: "Kymmenelle kotitaloudelle ilmoitetaan, kun Hexagon Housing vahvistaa, että niiden kiinteistöt ovat turvallisia asukkaiden paluun kannalta."</w:t>
      </w:r>
    </w:p>
    <w:p>
      <w:r>
        <w:rPr>
          <w:b/>
        </w:rPr>
        <w:t xml:space="preserve">Yhteenveto</w:t>
      </w:r>
    </w:p>
    <w:p>
      <w:r>
        <w:t xml:space="preserve">Jopa 50 ihmistä evakuoitiin Kaakkois-Lontoossa sen jälkeen, kun vajoama avautui heidän kotinsa lähelle.</w:t>
      </w:r>
    </w:p>
    <w:p>
      <w:r>
        <w:rPr>
          <w:b/>
          <w:u w:val="single"/>
        </w:rPr>
        <w:t xml:space="preserve">Asiakirjan numero 29326</w:t>
      </w:r>
    </w:p>
    <w:p>
      <w:r>
        <w:t xml:space="preserve">Simon Danczukin kansanedustaja epäonnistui työväenpuolueen vaaliehdokkuudessa</w:t>
      </w:r>
    </w:p>
    <w:p>
      <w:r>
        <w:t xml:space="preserve">Puolueen virkamiesten mukaan paneeli suositteli päätöstä "yksimielisesti". Simon Danczuk, joka on toiminut riippumattomana parlamentin jäsenenä joulukuussa tapahtuneen erottamisensa jälkeen, oli sanonut "odottavansa" olevansa puolueen ehdokas 8. kesäkuuta. Se on seurausta uutisista, joiden mukaan hänen entistä vaimoaan Karenia ei valittu Labourin ehdokkaaksi Bury Northin vaalipiiriin. Työväenpuolueen tiedottaja sanoi: "Hän ei voi asettua ehdolle": "Harkittuaan Simon Danczukin tapausta yksityiskohtaisesti ja keskusteltuaan hänen kanssaan haastattelussa työväenpuolueen NEC:n hyväksymispaneeli suositteli tänään yksimielisesti, ettei häntä hyväksytä työväenpuolueen ehdokkaaksi. "Hän ei voi asettua Labourin ehdokkaaksi missään vaalipiirissä parlamenttivaaleissa." Danczuk ei ole vielä kommentoinut asiaa. Rochdalen vaalipiirissä vuodesta 2010 toiminut 50-vuotias mies hyllytettiin sen jälkeen, kun The Sun -lehti väitti hänen vaihtaneen yksiselitteisiä viestejä 17-vuotiaan tytön kanssa. Twitterissä Rochdalen kansanedustaja sanoi, että juttu ei ollut "täysin totta", mutta viittasi "äärimmäisen matalaan pisteeseen" hänen elämässään. Työväenpuolue on myös valinnut James Frithin Karen Danczukin sijasta ehdokkaaksi Bury Northiin, jota konservatiivien David Nuttall tällä hetkellä pitää hallussaan, ennenaikaisissa parlamenttivaaleissa. Aiheeseen liittyvät Internet-linkit Simon Danczuk MP Työväenpuolue</w:t>
      </w:r>
    </w:p>
    <w:p>
      <w:r>
        <w:rPr>
          <w:b/>
        </w:rPr>
        <w:t xml:space="preserve">Yhteenveto</w:t>
      </w:r>
    </w:p>
    <w:p>
      <w:r>
        <w:t xml:space="preserve">Työväenpuolueen hyllytettyä kansanedustajaa, jonka väitetään lähettäneen salamyhkäisiä tekstiviestejä, ei hyväksytä asettumaan puolueen ehdokkaaksi parlamenttivaaleissa.</w:t>
      </w:r>
    </w:p>
    <w:p>
      <w:r>
        <w:rPr>
          <w:b/>
          <w:u w:val="single"/>
        </w:rPr>
        <w:t xml:space="preserve">Asiakirjan numero 29327</w:t>
      </w:r>
    </w:p>
    <w:p>
      <w:r>
        <w:t xml:space="preserve">Edinburghin kissa löytyi kuuden tuuman ruohonlehti nenässään</w:t>
      </w:r>
    </w:p>
    <w:p>
      <w:r>
        <w:t xml:space="preserve">Omistaja vei Fergus-nimisen lemmikin Edinburghin eläinlääkäriin jatkuvan aivastelun ja yskän takia. Jill MacDonald Inglis Vets -eläinlääkäriliikkeestä huomasi, että Fergusin nenään oli juuttunut jotain sen jälkeen, kun kissa oli rauhoitettu. Hän sanoi yllättyneensä siitä, kuinka pitkä tukos oli. Ongelma on melko yleinen ulkokissoilla, mutta se voi muuttua vakavaksi, jos sitä ei poisteta. MacDonald sanoi: "Fergus on kuollut: "En voinut uskoa, kuinka paljon ruohonlehteä Fergusin nenästä tuli, niin paljon, että minun oli sen jälkeen haettava viivoitin nähdäkseni, kuinka pitkä se oli - se oli huikeat 15 senttimetriä. "Fergus-parka olisi varmasti tuntenut suurta epämukavuutta, kun se oli juuttunut sinne, missä se oli, ja siksi oli ratkaisevan tärkeää, että sen omistajat toivat sen meille niin nopeasti kuin mahdollista." Näin ollen Fergus ei voinut olla huolissaan siitä, että se oli jäänyt jumiin. "Oireita ovat yleensä yskä, nielemisvaikeudet, nieleskely ja oksentelu. "Kissat saattavat myös kieltäytyä syömästä tai juomasta epämukavuuden vuoksi."</w:t>
      </w:r>
    </w:p>
    <w:p>
      <w:r>
        <w:rPr>
          <w:b/>
        </w:rPr>
        <w:t xml:space="preserve">Yhteenveto</w:t>
      </w:r>
    </w:p>
    <w:p>
      <w:r>
        <w:t xml:space="preserve">Kissan, jolla oli hengitysvaikeuksia, nenästä löytyi 15 senttimetrin ruohonlehti.</w:t>
      </w:r>
    </w:p>
    <w:p>
      <w:r>
        <w:rPr>
          <w:b/>
          <w:u w:val="single"/>
        </w:rPr>
        <w:t xml:space="preserve">Asiakirjan numero 29328</w:t>
      </w:r>
    </w:p>
    <w:p>
      <w:r>
        <w:t xml:space="preserve">Jalankulkija kriittisessä tilassa pakettiauton törmättyä Easthavenissa</w:t>
      </w:r>
    </w:p>
    <w:p>
      <w:r>
        <w:t xml:space="preserve">42-vuotias jalankulkija loukkaantui vakavasti kävellessään Arbroath Roadilla East Havenissa lähellä Carnoustieta. Skotlannin poliisin mukaan tapaukseen osallisena oli valkoinen Vauxhall Movano, ja se tapahtui noin kello 17.20 perjantaina. Naista hoidetaan Ninewellsin sairaalassa, jossa henkilökunta kuvailee hänen tilaansa kriittiseksi. Kuljettaja, 48-vuotias mies, ei loukkaantunut. Ylikonstaapeli William Strachan sanoi: "Tutkimukset tästä onnettomuudesta jatkuvat. Pyydän kaikkia silminnäkijöitä tai niitä, jotka ajoivat tiellä juuri ennen onnettomuutta ja joilla on kojelautakameran tallenteita, ottamaan yhteyttä meihin."</w:t>
      </w:r>
    </w:p>
    <w:p>
      <w:r>
        <w:rPr>
          <w:b/>
        </w:rPr>
        <w:t xml:space="preserve">Yhteenveto</w:t>
      </w:r>
    </w:p>
    <w:p>
      <w:r>
        <w:t xml:space="preserve">Nainen on vakavasti sairas jäätyään pakettiauton alle Angusissa.</w:t>
      </w:r>
    </w:p>
    <w:p>
      <w:r>
        <w:rPr>
          <w:b/>
          <w:u w:val="single"/>
        </w:rPr>
        <w:t xml:space="preserve">Asiakirjan numero 29329</w:t>
      </w:r>
    </w:p>
    <w:p>
      <w:r>
        <w:t xml:space="preserve">Kaksikymmentä "katosi" kuukauden aikana.</w:t>
      </w:r>
    </w:p>
    <w:p>
      <w:r>
        <w:t xml:space="preserve">Ihmisoikeuskomission (SLHRC) tutkimusten ja selvitysten johtaja Nimal Punchihewa kertoi, että joulukuussa on vastaanotettu noin 20 valitusta. Punchihewa puhui Sandeshayalle sen jälkeen, kun hän oli kokoontunut puolustusviranomaisten, muun muassa puolustusministerin ja poliisipäällikön (IGP) sekä apulaisoikeusasiamiehen kanssa tarkastelemaan tilannetta. "Osa näistä ihmisistä on siepattu heidän ollessaan matkalla töihin, kun taas toiset on siepattu yöllä", Punchihewa sanoi. Hän sanoi, että komissio ei ole vieläkään pystynyt selvittämään, kuka on vastuussa sieppauksista. Puolustusviranomaiset myönsivät, etteivät ne ole noudattaneet määräyksiä ilmoittaessaan ihmisoikeuskomissiolle hätätilamääräysten nojalla tehdyistä pidätyksistä, lisäsi tutkinnanjohtaja. Hän sanoi, että IGP Chandra Fernando suostui vahvistamaan toimenpiteitä hätätilamääräysten nojalla pidätettyjen henkilöiden oikeuksien turvaamiseksi. Näihin kuuluvat pidätetyille annettavat palkkiot, oikeusapu ja vierailut.</w:t>
      </w:r>
    </w:p>
    <w:p>
      <w:r>
        <w:rPr>
          <w:b/>
        </w:rPr>
        <w:t xml:space="preserve">Yhteenveto</w:t>
      </w:r>
    </w:p>
    <w:p>
      <w:r>
        <w:t xml:space="preserve">Sri Lankan ihmisoikeuskomissio kertoo saaneensa useita valituksia katoamisista pohjoisessa.</w:t>
      </w:r>
    </w:p>
    <w:p>
      <w:r>
        <w:rPr>
          <w:b/>
          <w:u w:val="single"/>
        </w:rPr>
        <w:t xml:space="preserve">Asiakirjan numero 29330</w:t>
      </w:r>
    </w:p>
    <w:p>
      <w:r>
        <w:t xml:space="preserve">Vapaaehtoisia tarvitaan historiallisten kanavauunien kunnostamiseen</w:t>
      </w:r>
    </w:p>
    <w:p>
      <w:r>
        <w:t xml:space="preserve">Uuneilla oli tärkeä rooli Walesin teollisuushistoriassa, ja niillä tuotettiin kalkkilaastia, jota käytettiin maataloudessa ja rakentamisessa. Glandwr Cymru sanoi luottavansa paikallisyhteisön tukeen ja kouluttavansa vapaaehtoisia kunnostamaan Goytren, Wattonin ja Llangattockin uuneja. Säätiö järjestää kaksi tilaisuutta vapaaehtoisiksi aikoville. Ne pidetään torstaina Wattonin kalkkiuuneilla Breconissa ja perjantaina 14. elokuuta Goytren laiturilla Abergavennyssä. 49 mailin (79 kilometrin) mittainen kanava kiemurtelee Breconista etelään Cwmbraniin, Newportiin ja Cwmcarniin. Hanketta on rahoitettu 60 700 punnalla Heritage Lottery Fund -rahastosta ja 30 000 punnalla Brecon Beacons Trust -järjestöltä.</w:t>
      </w:r>
    </w:p>
    <w:p>
      <w:r>
        <w:rPr>
          <w:b/>
        </w:rPr>
        <w:t xml:space="preserve">Yhteenveto</w:t>
      </w:r>
    </w:p>
    <w:p>
      <w:r>
        <w:t xml:space="preserve">Vapaaehtoisia tarvitaan auttamaan kolmen historiallisen uunin kunnostamisessa Monmouthshiren ja Breconin kanavan rannalla.</w:t>
      </w:r>
    </w:p>
    <w:p>
      <w:r>
        <w:rPr>
          <w:b/>
          <w:u w:val="single"/>
        </w:rPr>
        <w:t xml:space="preserve">Asiakirjan numero 29331</w:t>
      </w:r>
    </w:p>
    <w:p>
      <w:r>
        <w:t xml:space="preserve">Abraham Darbyn akatemian romahduksen korjaustyöt jatkuvat uudelleen</w:t>
      </w:r>
    </w:p>
    <w:p>
      <w:r>
        <w:t xml:space="preserve">Telfordissa sijaitsevan uuden Abraham Darby -akatemian julkisivun katos kaatui viime kuussa. Työt oli tarkoitus saada valmiiksi tammikuuhun mennessä, mutta nyt niiden odotetaan valmistuvan vasta myöhemmin vuonna 2012. Woodlands Primary Schoolin on edelleen tarkoitus muuttaa paikalle keväällä, Telford &amp; Wrekin Council ilmoitti. "Aikataulussa" Rakennustyöt jatkuvat 26. syyskuuta, tiedottaja lisäsi. Romahduksen syytä tutkitaan edelleen. 35 miljoonan punnan arvoiseen rakennuskompleksiin tulee uusi kuudes luokka, yhteisön vapaa-ajan tilat ja läheinen peruskoulu. "Uusi Abraham Darbyn urheilu- ja oppimisyhteisö oli lähellä valmistumista, kun tapaus sattui", he lisäsivät. "Se ei kuitenkaan vaikuttanut rakennuksen alakoulun osaan, ja se valmistuu suunnitelmien mukaisesti aikataulun mukaisesti, mikäli turvallisuustarkastukset saadaan onnistuneesti päätökseen."</w:t>
      </w:r>
    </w:p>
    <w:p>
      <w:r>
        <w:rPr>
          <w:b/>
        </w:rPr>
        <w:t xml:space="preserve">Yhteenveto</w:t>
      </w:r>
    </w:p>
    <w:p>
      <w:r>
        <w:t xml:space="preserve">Shropshiressä sijaitsevan 35 miljoonan punnan koulukompleksin rakennustyöt jatkuvat sen jälkeen, kun rakennustelineet romahtivat ja viisi työntekijää loukkaantui.</w:t>
      </w:r>
    </w:p>
    <w:p>
      <w:r>
        <w:rPr>
          <w:b/>
          <w:u w:val="single"/>
        </w:rPr>
        <w:t xml:space="preserve">Asiakirjan numero 29332</w:t>
      </w:r>
    </w:p>
    <w:p>
      <w:r>
        <w:t xml:space="preserve">Guernseyn osavaltioiden virtausprosessi askeleen lähempänä</w:t>
      </w:r>
    </w:p>
    <w:p>
      <w:r>
        <w:t xml:space="preserve">Osavaltioiden kokous- ja perustuslakikomitea (SACC) sanoi toivovansa, että se voisi voittaa lähetyskeskusteluja koskevat rajoitukset palvelun käynnistämiseksi. SACC:n puheenjohtaja, varapuheenjohtaja Matt Fallaize sanoi, että kaikki tämä on osa hallituksen vastuullisuuden lisäämistä. Päätökset suoratoistovastuusta olivat viivästyttäneet prosessia. Yleisradiolähetykset kuuluvat perinteisesti sisäasiainministeriön alaisuuteen, mutta koska suoratoisto koskisi nimenomaan osavaltioiden kokouksia, sovittiin, että osavaltioiden yleiskokouksen ja perustuslakivaliokunnan olisi otettava se vastuulleen. Jotta tämä tapahtuisi, poliittisen neuvoston on virallisesti ehdotettava muutosta näiden kahden ryhmän toimeksiantoon. Vuonna 1983 annettu päätöslauselma, jossa sallittiin tiedotusvälineiden pääsy osavaltioiden keskustelujen äänitallenteisiin, laadittiin siten, että televisiolähetykset kiellettiin ja suoratoisto verkossa kiellettiin käytännössä. Politiikkaneuvosto sanoi, että asiaa koskeva raportti on tarkoitus antaa kansanedustajille toukokuussa. SACC sanoi, että jos se saa luvan, se odottaa voivansa toimia nopeasti. Tällä hetkellä saarelaiset voivat kuunnella vain BBC Guernseyn 1116 MW:n kautta tai istumalla yleisölehterillä.</w:t>
      </w:r>
    </w:p>
    <w:p>
      <w:r>
        <w:rPr>
          <w:b/>
        </w:rPr>
        <w:t xml:space="preserve">Yhteenveto</w:t>
      </w:r>
    </w:p>
    <w:p>
      <w:r>
        <w:t xml:space="preserve">Guernseyn osavaltioiden kokoukset voidaan lähettää verkossa ensimmäistä kertaa vuoden 2014 alussa, kertoo asiasta vastaava ministeriö.</w:t>
      </w:r>
    </w:p>
    <w:p>
      <w:r>
        <w:rPr>
          <w:b/>
          <w:u w:val="single"/>
        </w:rPr>
        <w:t xml:space="preserve">Asiakirjan numero 29333</w:t>
      </w:r>
    </w:p>
    <w:p>
      <w:r>
        <w:t xml:space="preserve">Winter Hill: Ensimmäiset puut istutetaan nummen palopaikalle</w:t>
      </w:r>
    </w:p>
    <w:p>
      <w:r>
        <w:t xml:space="preserve">Lancashiren Winter Hillin palo syttyi kesäkuussa, ja se repi 18 neliökilometrin (7 neliökilometriä) maa-alueen läpi. Tulipalo poltti tuhansia puita ja kasveja, ja monet eläinlajit, kuten jänikset ja liskot, kuolivat tai lähtivät. Woodland Trust, joka omistaa suuren osan maasta, sanoi istuttavansa uusia puita vapaaehtoisten avulla. Alueen johtaja Chris Waterfield sanoi, että hanke auttaa maata toipumaan "vaikeasta kesästä". Kaksi ihmistä pidätettiin tuhopoltosta epäiltynä, mutta ketään ei ole vielä asetettu syytteeseen. Trustin mukaan liekit vahingoittivat nummia, niittyjä ja metsiä, joilla kasvoi harvinaisia kasveja ja eläimiä, kuten suopöllö ja lapinpöllö. Hyväntekeväisyysjärjestön mukaan 85 prosentissa alueesta on merkkejä "luonnollisesta uusiutumisesta", kun ruohot ja ahdekaunokit alkavat kasvaa uudelleen, mutta 15 prosenttia alueesta on edelleen paljaaksi hiiltynyttä maata. Sen mukaan kaikki vaikutukset luonnonvaraisiin eläimiin selviävät vasta seuraavan pesimäkauden jälkeen. Paikalliset asukkaat ja yhteisöryhmät kutsutaan istuttamaan uusia puita. Hyväntekeväisyysjärjestön mukaan elvytyssuunnitelmaan kuului myös maan kastelu, palokatkojen luominen ja alueen muutosten seuranta. Woodland Trust osti Smithills Estate -nimellä tunnetun alueen vuonna 2015 ja suunnitteli puuston kaksinkertaistamista viiden vuoden aikana. Se on 1 700 hehtaarin (690 hehtaarin) pinta-alallaan suurin trustin omistama alue Englannissa.</w:t>
      </w:r>
    </w:p>
    <w:p>
      <w:r>
        <w:rPr>
          <w:b/>
        </w:rPr>
        <w:t xml:space="preserve">Yhteenveto</w:t>
      </w:r>
    </w:p>
    <w:p>
      <w:r>
        <w:t xml:space="preserve">Yli 5 500 puuta on tarkoitus istuttaa, jotta voidaan elvyttää 41 päivää kuumana ja kuivana kesänä palaneen valtavan nummipalon alue.</w:t>
      </w:r>
    </w:p>
    <w:p>
      <w:r>
        <w:rPr>
          <w:b/>
          <w:u w:val="single"/>
        </w:rPr>
        <w:t xml:space="preserve">Asiakirjan numero 29334</w:t>
      </w:r>
    </w:p>
    <w:p>
      <w:r>
        <w:t xml:space="preserve">2.6 Haaste: Mies, 70, otti vastaan 26 tieosuutta pyörätuolissa</w:t>
      </w:r>
    </w:p>
    <w:p>
      <w:r>
        <w:t xml:space="preserve">Nottinghamshirestä kotoisin oleva Alan Cooper otti lauantaina vastaan noin 2,4 kilometrin mittaisen "uuvuttavan haasteen". Cooper, joka on täysin riippuvainen hoitajistaan, sanoi olevansa "kipeä, mutta häkeltynyt". Hän on kerännyt 570 puntaa Church Army -järjestölle, joka on vuonna 1882 perustettu vapaaehtoisvoimin toimiva hyväntekeväisyysjärjestö, joka on omistautunut evankelioimiselle ja sosiaalihuollolle. 2.6 Challenge on kannustanut ihmisiä valitsemaan aktiviteetin, jonka numerot ovat 2.6 tai 26, ja keräämään rahaa hyväntekeväisyyteen. Binghamista kotoisin oleva Cooper sanoi olevansa "erittäin tyytyväinen", että hän suoritti haasteen päivässä, sillä hän ei ollut "tottunut liikuntaan". Eläkeläinen, joka jäi eläkkeelle vuonna 1990, kun hänellä todettiin MS-tauti, oli työskennellyt kodittomien miesten asuntoloissa ja lasten lomakeskuksissa osana palvelustaan kirkon armeijan kapteenina. Hän sai MBE-tunnustuksen siitä, että hän oli parantanut vammaisten ja lastenvaunujen kanssa kulkevien äitien kulkuyhteyksiä Binghamissa vuonna 2000. Eräät Yhdistyneen kuningaskunnan suurimmista urheilutapahtumista, kuten Lontoon maraton, perustivat 2.6 Challenge -tapahtuman korvatakseen koronaviruksen puhkeamisen vuoksi peruuntuneet tapahtumat. Seuraa BBC East Midlandsia Facebookissa, Twitterissä tai Instagramissa. Lähetä juttuideoita osoitteeseen eastmidsnews@bbc.co.uk.</w:t>
      </w:r>
    </w:p>
    <w:p>
      <w:r>
        <w:rPr>
          <w:b/>
        </w:rPr>
        <w:t xml:space="preserve">Yhteenveto</w:t>
      </w:r>
    </w:p>
    <w:p>
      <w:r>
        <w:t xml:space="preserve">70-vuotias multippeliskleroosia sairastava mies on suorittanut pyörätuolillaan 26 matkan mittaisen matkan, jonka innoittajana oli 2.6 Challenge.</w:t>
      </w:r>
    </w:p>
    <w:p>
      <w:r>
        <w:rPr>
          <w:b/>
          <w:u w:val="single"/>
        </w:rPr>
        <w:t xml:space="preserve">Asiakirjan numero 29335</w:t>
      </w:r>
    </w:p>
    <w:p>
      <w:r>
        <w:t xml:space="preserve">Palkinto Theolle, omistajan hengen pelastaneelle kissalle</w:t>
      </w:r>
    </w:p>
    <w:p>
      <w:r>
        <w:t xml:space="preserve">Ensihoitajat sanoivat, että ilman Theon toimia omistaja Charlotte Dixon ei ehkä olisi enää herännyt. Worcestershiren Redditchistä kotoisin oleva kahdeksanvuotias Theo kruunattiin kansalliseksi vuoden kissaksi, mutta hän kuoli viikkoa ennen seremoniaa. Neiti Dixon sanoi: "Kaikki kissat ovat uskomattomia, mutta olen elämäni velkaa Theolle." Tapahtuneesta puhuessaan Dixon lisäsi: "Kun heräsin yöllä ja tunsin itseni huonovointiseksi, luulin sen johtuvan viruksesta. Olin hämmentynyt ja tärisin, mutta ajattelin, että minun pitäisi vain nukkua. "Theo ei antanut minun nukkua, ja hän käyttäytyi hyvin oudosti ja epätavallisesti. Se löi minua jatkuvasti tassullaan, määkimällä ja hyppimällä päälleni - ja piti minut hereillä." Lopulta Dixon soitti äidilleen, joka soitti ambulanssin. Dixon vietti viikon sairaalassa korkean riippuvuuden osastolla, mutta on toipunut täysin kolme vuotta sitten sattuneen tapauksen jälkeen. Tuomaristo valitsi Theon pääpalkinnon National Cat Awards -kilpailussa, jota Cats Protection League järjestää Lontoon Savoy-hotellissa. Neiti Dixon sanoi: "Olen järkyttynyt, että se on poissa, mutta olen ylpeä siitä, että se voitti."</w:t>
      </w:r>
    </w:p>
    <w:p>
      <w:r>
        <w:rPr>
          <w:b/>
        </w:rPr>
        <w:t xml:space="preserve">Yhteenveto</w:t>
      </w:r>
    </w:p>
    <w:p>
      <w:r>
        <w:t xml:space="preserve">Kissa, joka pelasti omistajansa hengen pitämällä tämän hereillä, kun tämä sai veritulpan, on palkittu kuoleman jälkeen.</w:t>
      </w:r>
    </w:p>
    <w:p>
      <w:r>
        <w:rPr>
          <w:b/>
          <w:u w:val="single"/>
        </w:rPr>
        <w:t xml:space="preserve">Asiakirjan numero 29336</w:t>
      </w:r>
    </w:p>
    <w:p>
      <w:r>
        <w:t xml:space="preserve">Muckamore Abbey Hospital: Neljä henkilökunnan jäsentä hyllytetty</w:t>
      </w:r>
    </w:p>
    <w:p>
      <w:r>
        <w:t xml:space="preserve">BBC:n tietojen mukaan kyse on ainakin kahden potilaan hoidosta. Muckamore Abbey Hospital tarjoaa akuuttia laitoshoitoa aikuisille, joilla on kehitysvamma, käytös- tai mielenterveysongelmia. Belfast Health Trustin tiedottaja sanoi, että tapaus oli tullut ilmi useita kuukausia sitten. "Koska Muckamore Abbey Hospitalissa on havaittu huolenaiheita, jotka liittyvät pienen määrän henkilökunnan käyttäytymiseen, Belfast Trust on asettanut neljä henkilökunnan jäsentä varotoimenpiteenä pois työstä täydellisen sisäisen tutkinnan ajaksi", sanottiin. Muiden pitkäaikaispotilaiden omaisille tiedotetaan tutkimuksesta. Belfast Trust sanoo, että se on ottanut käyttöön lisätoimenpiteitä ja että se on vakuuttunut sairaalan potilasyhteisön jatkuvasta turvallisuudesta ja hoidosta. Det Ch Insp Tracey Mageean sanoi: "Voimme vahvistaa, että teemme yhteistyötä Belfast Health and Social Care Trustin kanssa useiden väitteiden osalta, jotka koskevat potilaiden huonoa kohtelua Antrimissa sijaitsevassa sairaalassa. "Tämä on käynnissä oleva tutkinta, ja olisi sopimatonta kommentoida asiaa enempää". "Kaikkien haavoittuvassa asemassa olevien uhrien suojelu on Pohjois-Irlannin poliisilaitoksen ensisijainen tavoite."</w:t>
      </w:r>
    </w:p>
    <w:p>
      <w:r>
        <w:rPr>
          <w:b/>
        </w:rPr>
        <w:t xml:space="preserve">Yhteenveto</w:t>
      </w:r>
    </w:p>
    <w:p>
      <w:r>
        <w:t xml:space="preserve">Neljä henkilökunnan jäsentä on erotettu Antrimissa sijaitsevasta Muckamore Abbey -sairaalasta sillä aikaa, kun poliisi tutkii väitteitä potilaiden "huonosta kohtelusta".</w:t>
      </w:r>
    </w:p>
    <w:p>
      <w:r>
        <w:rPr>
          <w:b/>
          <w:u w:val="single"/>
        </w:rPr>
        <w:t xml:space="preserve">Asiakirjan numero 29337</w:t>
      </w:r>
    </w:p>
    <w:p>
      <w:r>
        <w:t xml:space="preserve">Glan Clwydin sairaalassa odotetaan äitiyshuollon uudistamista.</w:t>
      </w:r>
    </w:p>
    <w:p>
      <w:r>
        <w:t xml:space="preserve">He olivat harkinneet "B-suunnitelmaa", jolla lääkärijohtoiset palvelut säilytettäisiin Glan Clwydissä, Bodelwyddanissa, Denbighshiressä. BBC Walesin saamien tietojen mukaan henkilökunnalle on kuitenkin kerrottu, että alkuperäiset suunnitelmat konsulttihoidon keskeyttämisestä jatkuvat. Betsi Cadwaladrin terveyslautakunta sanoi antavansa maanantaina täydellisen lausunnon. Muutokset, joiden odotetaan toteutuvan tässä kuussa, johtaisivat siihen, että joidenkin naisten olisi matkustettava yli 30 mailin päähän Gwyneddiin tai Wrexhamiin saadakseen konsulttiapua, ja kliininen henkilökunta siirtyisi Bangorissa sijaitsevaan Ysbyty Gwyneddiin ja Wrexhamin Maelor-sairaaloihin. Terveydenhuollon asiantuntijat ja poliitikot laativat tarkistetun suunnitelman yleisön paheksunnan jälkeen, johon kuului myös noin 1 500 ihmisen mielenosoitus Rhylissä helmikuussa. Maaliskuussa järjestettiin julkinen kokous terveyslautakunnan virkamiesten kanssa, jotka suostuivat tarkastelemaan uudelleen uuden etenemistavan löytämistä, ja tämän jälkeen esitettiin "suunnitelma B" -ehdotukset.</w:t>
      </w:r>
    </w:p>
    <w:p>
      <w:r>
        <w:rPr>
          <w:b/>
        </w:rPr>
        <w:t xml:space="preserve">Yhteenveto</w:t>
      </w:r>
    </w:p>
    <w:p>
      <w:r>
        <w:t xml:space="preserve">Terveydenhuollon virkamiesten odotetaan ajavan eteenpäin suunnitelmia, joiden mukaan konsulttijohtoiset äitiyspalvelut lopetettaisiin Pohjois-Walesin sairaalassa, BBC Walesin mukaan.</w:t>
      </w:r>
    </w:p>
    <w:p>
      <w:r>
        <w:rPr>
          <w:b/>
          <w:u w:val="single"/>
        </w:rPr>
        <w:t xml:space="preserve">Asiakirjan numero 29338</w:t>
      </w:r>
    </w:p>
    <w:p>
      <w:r>
        <w:t xml:space="preserve">Vietnam avaa uusia alueita kadonneiden yhdysvaltalaissotilaiden etsinnöissä</w:t>
      </w:r>
    </w:p>
    <w:p>
      <w:r>
        <w:t xml:space="preserve">Sopimus tehtiin Vietnamin puolustusministeri Phung Quang Thanh'n ja hänen vierailevan yhdysvaltalaisen virkaveljensä Leon Panettan välillä. Panetta vieraili Vietnamissa kaksi päivää keskustellakseen sotilaallisista suhteista. He myös vaihtoivat ennennäkemättömällä tavalla molempien maiden sotilaiden sodan aikana ottamia esineitä. Panetta esitteli vietnamilaisen sotilaan päiväkirjan, jonka Yhdysvaltain merijalkaväki otti haltuunsa vuonna 1966. Quang Thanh puolestaan antoi puolustusministerille vuonna 1969 kaatuneen yhdysvaltalaisen henkilökohtaiset kirjeet. Puolustuskumppanuuden yhdysvaltalaiset virkamiehet uskovat, että kolme aiemmin rajoitettua aluetta, jotka on nyt avattu kaivauksia varten, voivat olla tärkeitä kadonneiden sotilaiden etsinnässä. Kahdella näistä alueista, Quang Binhin ja Quang Trin maakunnissa, epäillään tapahtuneen lento-onnettomuuksia sodan aikana. Kolmannella alueella Kon Tumin maakunnassa, lähellä Laosin ja Kambodžan rajaa, käytiin taistelu vuonna 1968. Puolustusministeri sanoi, että Yhdysvallat on "pysyvästi sitoutunut" rakentamaan vahvan puolustuskumppanuuden Vietnamin kanssa. Hänen vierailunsa on jatkoa kahden entisen vihollisen välisen puolustusyhteistyötä koskevan yhteisymmärryspöytäkirjan allekirjoittamiselle viime vuonna. Kirjeenvaihtajien mukaan tapaamisella pyrittiin vahvistamaan Yhdysvaltojen valtaa Aasian ja Tyynenmeren alueella Kiinan kasvavan vaikutusvallan edessä.</w:t>
      </w:r>
    </w:p>
    <w:p>
      <w:r>
        <w:rPr>
          <w:b/>
        </w:rPr>
        <w:t xml:space="preserve">Yhteenveto</w:t>
      </w:r>
    </w:p>
    <w:p>
      <w:r>
        <w:t xml:space="preserve">Vietnam on ilmoittanut avaavansa kolme uutta aluetta amerikkalaisille ryhmille, jotka etsivät Vietnamin sodan aikana kadonneita amerikkalaisia sotilaita.</w:t>
      </w:r>
    </w:p>
    <w:p>
      <w:r>
        <w:rPr>
          <w:b/>
          <w:u w:val="single"/>
        </w:rPr>
        <w:t xml:space="preserve">Asiakirjan numero 29339</w:t>
      </w:r>
    </w:p>
    <w:p>
      <w:r>
        <w:t xml:space="preserve">Poliisi palauttaa Eastbournen laituripalon valvontakamerakuvat</w:t>
      </w:r>
    </w:p>
    <w:p>
      <w:r>
        <w:t xml:space="preserve">Poliisit ovat pitäneet tulipaloa, joka vahingoitti Grade II -luokiteltua laituria East Sussexissa viime heinäkuussa, tahallisena. Rikosteknisiä asiantuntijoita kutsuttiin paikalle yrittämään vaurioituneiden kiintolevyjen uudelleenrakentamista. Christos Stylianou, laiturin toimitusjohtaja, sanoi, että talteen otetuista tiedoista löytyi 30 päivän ajan kuvamateriaalia 24 kamerasta, jotka olivat sijoitettu pelihallin ympärille. Hän kuvasi sitä "myönteiseksi kehitykseksi". Sussexin poliisi sanoi, että poliisit tutkivat valvontakamerakuvia todisteiden saamiseksi. Laituri avattiin osittain uudelleen kauppiaille ja yleisölle viime syyskuussa sen jälkeen, kun jälleenrakennustöiden ensimmäinen vaihe oli saatu päätökseen. Laiturin omistajat ovat sanoneet toivovansa, että pääkansi avataan uudelleen yleisölle ensi kuussa. Stylianou sanoi: Stylianou sanoi: "Käymme parhaillaan keskusteluja paikallisten viranomaisten kanssa tivoliajeluiden ja tilapäisten huvitusten käyttöönotosta, jotta siitä tulisi vetonaula ja hauska päivä perheille kaudella 2015."</w:t>
      </w:r>
    </w:p>
    <w:p>
      <w:r>
        <w:rPr>
          <w:b/>
        </w:rPr>
        <w:t xml:space="preserve">Yhteenveto</w:t>
      </w:r>
    </w:p>
    <w:p>
      <w:r>
        <w:t xml:space="preserve">Eastbournen laiturista kolmanneksen tuhonnutta paloa tutkiva poliisi on saanut talteen käyttökelpoisia kuvia valvontakameroiden kovalevyiltä, jotka vaurioituivat tulipalossa.</w:t>
      </w:r>
    </w:p>
    <w:p>
      <w:r>
        <w:rPr>
          <w:b/>
          <w:u w:val="single"/>
        </w:rPr>
        <w:t xml:space="preserve">Asiakirjan numero 29340</w:t>
      </w:r>
    </w:p>
    <w:p>
      <w:r>
        <w:t xml:space="preserve">Hukkuneen Megan Robertsin äiti vaatii jokivalaistuksen parantamista</w:t>
      </w:r>
    </w:p>
    <w:p>
      <w:r>
        <w:t xml:space="preserve">York St Johnin yliopiston kuvataideopiskelija Megan Roberts, 20, katosi kaksi vuotta sitten ystäviensä kanssa vietetyn ryyppyillan jälkeen. Hänen perheensä ja ystävänsä tapasivat joella päästääkseen ilmapalloja ja kunnioittaakseen Megania kaksi vuotta hänen kuolemansa jälkeen. Meganin äiti Jackie Roberts sanoi, että jokiturvallisuus on Yorkissa "suuri ongelma". Länsi-Yorkshiren Wetherbystä kotoisin oleva Megan nähtiin viimeksi valvontakameran kuvissa Ouse-joen ylittävän Lendal-sillan lähellä kello 02.20 GMT 23. tammikuuta 2014. Hänen ruumiinsa löytyi kuusi viikkoa myöhemmin Ship Innin läheltä Acaster Malbisissa. Jackie Roberts sanoi: "Se on hyvin sekava alue, ja valaistusta on parannettava, ei vain täällä vaan kaikkialla Yorkissa, missä on avoimia portaita. Sinne on niin helppo pudota. Se on suuri ongelma." Toukokuussa kuolinsyyntutkija antoi avoimet tuomiot Megan ja Ben Clarksonin kuolemista, jotka molemmat kuolivat pudottuaan jokeen Yorkissa.</w:t>
      </w:r>
    </w:p>
    <w:p>
      <w:r>
        <w:rPr>
          <w:b/>
        </w:rPr>
        <w:t xml:space="preserve">Yhteenveto</w:t>
      </w:r>
    </w:p>
    <w:p>
      <w:r>
        <w:t xml:space="preserve">Yorkin Ouse-jokeen kaksi vuotta sitten hukkuneen opiskelijan äiti on vaatinut parempaa valaistusta veden läheisyydessä.</w:t>
      </w:r>
    </w:p>
    <w:p>
      <w:r>
        <w:rPr>
          <w:b/>
          <w:u w:val="single"/>
        </w:rPr>
        <w:t xml:space="preserve">Asiakirjan numero 29341</w:t>
      </w:r>
    </w:p>
    <w:p>
      <w:r>
        <w:t xml:space="preserve">Alibaba alkaa myydä lentokoneita Taobao-sivustollaan</w:t>
      </w:r>
    </w:p>
    <w:p>
      <w:r>
        <w:t xml:space="preserve">Kuusi lentokonetta on myynnissä Ebay-tyylisessä kuluttajien välisessä ostosportaalissa. Tarjolla olevasta halvimmasta koneesta, Jabiru J160C:stä, on tähän mennessä tehty 23 tarjousta, joista korkein on 1 miljoona juania (103 000 puntaa, 163 000 dollaria). Kalleimman yksikön, helikopterin, tarjoukset alkavat 16,8 miljoonasta juanista. Siitä ei kuitenkaan ole vielä saatu yhtään tarjousta. Myöskään neljästä muusta tarjolla olevasta lentokoneesta ei ole tullut tarjouksia. Tarjoajien on maksettava 50 000 juanin takuumaksu jokaisesta koneesta, paitsi J160C-koneesta, jonka takuumaksu on vain 2 000 juania. Ostajien on hankittava lentokelpoisuustodistus koneelleen Kiinan siviili-ilmailuviranomaiselta. Kiinan viime vuosien voimakas talouskasvu on nostanut maahan suuren määrän miljonäärejä. Tämä on saanut yksityislentokoneiden markkinat nousuun, ja jotkut lentokonevalmistajat ovat ennustaneet, että maasta tulee todennäköisesti yksi alan suurimmista markkinoista tulevina vuosina.</w:t>
      </w:r>
    </w:p>
    <w:p>
      <w:r>
        <w:rPr>
          <w:b/>
        </w:rPr>
        <w:t xml:space="preserve">Yhteenveto</w:t>
      </w:r>
    </w:p>
    <w:p>
      <w:r>
        <w:t xml:space="preserve">Kiinan suurin verkkokauppakonserni Alibaba on aloittanut lentokoneiden myynnin ostosivustollaan Taobaolla.</w:t>
      </w:r>
    </w:p>
    <w:p>
      <w:r>
        <w:rPr>
          <w:b/>
          <w:u w:val="single"/>
        </w:rPr>
        <w:t xml:space="preserve">Asiakirjan numero 29342</w:t>
      </w:r>
    </w:p>
    <w:p>
      <w:r>
        <w:t xml:space="preserve">Kevin Spacey tähdittää yhden miehen show'ta Old Vic -teatterissa</w:t>
      </w:r>
    </w:p>
    <w:p>
      <w:r>
        <w:t xml:space="preserve">Oscar-voittaja, jonka on määrä luopua roolistaan ensi vuonna, näyttelee Clarence Darrow'ta, joka kertoo 1800-luvun uraauurtavasta lakimiehestä. 54-vuotias sanoi olevansa "innoissaan" palatessaan "hyvin erityisen teatterin" näyttämölle. Yhden käden näytelmän ennakkonäytökset alkavat 28. toukokuuta. Tuotannon ohjaa Thea Sharrock, joka vastasi BBC One -ohjelman Call The Midwife -draaman joulunäytelmästä. Spacey on kutsunut häntä "yhdeksi sukupolvensa jännittävimmistä ohjaajista". Näyttelijä esitti hahmoa näyttämöllä 22 vuotta sitten ja elokuvassa Yhdysvaltain yleisradioyhtiölle PBS:lle. Hän on esiintynyt aiemmin myös lukuisissa Old Vicin produktioissa - muun muassa nimiroolissa Sam Mendesin ohjaamassa Richard III:ssa. Old Vicin kesä- ja syyskaudella nähdään myös Arthur Millerin The Crucible -näytelmä, jonka ohjaa Yael Farber ja jonka ensi-ilta on heinäkuussa. Kristin Scott Thomas näyttelee myös uudessa versiossa Sofokleen kreikkalaisesta tragediasta Elektra, jonka ohjaa Ian Rickson. American Beauty -tähti Spacey lisäsi: "Tiedän, että yleisömme on innoissaan tästä ohjelmasta, enkä malta odottaa, että pääsen itsekin takaisin näyttämölle."</w:t>
      </w:r>
    </w:p>
    <w:p>
      <w:r>
        <w:rPr>
          <w:b/>
        </w:rPr>
        <w:t xml:space="preserve">Yhteenveto</w:t>
      </w:r>
    </w:p>
    <w:p>
      <w:r>
        <w:t xml:space="preserve">Yhdysvaltalaisnäyttelijä Kevin Spacey näyttelee yhden miehen show'ta Lontoon Old Vic -teatterissa juhlistaakseen 10 vuottaan instituution taiteellisena johtajana.</w:t>
      </w:r>
    </w:p>
    <w:p>
      <w:r>
        <w:rPr>
          <w:b/>
          <w:u w:val="single"/>
        </w:rPr>
        <w:t xml:space="preserve">Asiakirjan numero 29343</w:t>
      </w:r>
    </w:p>
    <w:p>
      <w:r>
        <w:t xml:space="preserve">Norwich UEA:n kampuksen luontopolku saa 9000 puntaa.</w:t>
      </w:r>
    </w:p>
    <w:p>
      <w:r>
        <w:t xml:space="preserve">Polku kulkee kampuksen reunalla ja Yare-joen rannalla jo olemassa olevia polkuja pitkin. Se selittää alueen biologista monimuotoisuutta, tunnistaa villieläimiä ja näyttää, miten suojelua hoidetaan. Se on ainoa Norfolkin hanke, joka on saanut 123 220 punnan osuuden alueen luontohankkeista. Elaine Sherriffs UEA Volunteersista, joka on järjestänyt hankkeen, sanoi: "Suhteellisen pienellä alueella on useita erilaisia luontotyyppejä - ruohoniittyjä, metsää, ruovikoita, jokea ja Broadia, suoalueita, ikivanhoja puuryhmiä - ja jokaisella niistä on oma ainutlaatuinen luontonsa. "Kampuksen reunalla oleva vanhin puu on arviolta yli 400 vuotta vanha." Polku perustuu UEA:n ekologien ja maisemahistorioitsijoiden tietoihin, ja sen odotetaan valmistuvan syksyyn mennessä.</w:t>
      </w:r>
    </w:p>
    <w:p>
      <w:r>
        <w:rPr>
          <w:b/>
        </w:rPr>
        <w:t xml:space="preserve">Yhteenveto</w:t>
      </w:r>
    </w:p>
    <w:p>
      <w:r>
        <w:t xml:space="preserve">East Anglian yliopiston Norwichin kampuksen ympärille luontopolku luodaan Big Lottery Fundin 9000 punnan avustuksen ansiosta.</w:t>
      </w:r>
    </w:p>
    <w:p>
      <w:r>
        <w:rPr>
          <w:b/>
          <w:u w:val="single"/>
        </w:rPr>
        <w:t xml:space="preserve">Asiakirjan numero 29344</w:t>
      </w:r>
    </w:p>
    <w:p>
      <w:r>
        <w:t xml:space="preserve">Bedfordshiren poliisi: Nick Lyallin suhde maksoi kollegojen luottamuksen</w:t>
      </w:r>
    </w:p>
    <w:p>
      <w:r>
        <w:t xml:space="preserve">Entinen ylikomisario Nick Lyall erosi Bedfordshiren poliisista ennen väärinkäytöskäsittelyä. Lautakunta totesi, että hänen tekojensa vakavuuden vuoksi hänet olisi erotettu, jos hän olisi pysynyt tehtävässään. Tuomiossaan lautakunta totesi, että Lyall oli "erittäin syyllinen". Lyall kiisti alun perin suhteensa poliisin työntekijän kanssa tapaamisessa, jossa vanhemmat kollegat olivat ilmaisseet huolensa siitä, että kyseessä oli hänen asemansa ja vaikutusvaltansa väärinkäyttö. Lautakunnan mukaan Lyall "tuplasi" valheitaan toistamalla niitä, ennen kuin hän myönsi suhteen ja väitti valehdelleensa, koska oli joutunut paniikkiin. Vaikka suhdetta ei pidetty sopimattomana, kuuleminen katsoi, että hänen valheensa rikkoivat käyttäytymisnormeja, mikä merkitsi törkeää virkavirhettä. 'Pyyhitty puhelin' Kuulemisessa kerrottiin myös, että hän oli käyttänyt seksuaalisuuteen liittyviä tekstiviestejä työpuhelimessaan, jonka hän oli pyyhkinyt puhtaaksi. Tämänkin katsottiin olevan törkeä väärinkäytös. Lyall ei osallistunut virtuaaliseen kuulemistilaisuuteen, mutta lieventävänä asianhaarana lautakunnalle kerrottiin, että hänellä oli ollut stressiä yksityiselämässään. Johtopäätöksenään lautakunta totesi seuraavaa: "Tämän tapauksen silmiinpistävin piirre on luottamuksen menettäminen, jonka entinen ylitarkastaja aiheutti kollegoidensa keskuudessa. "Ylikomisariot johtavat poliisilaitosta, ja heidän odotetaan toimivan esimerkkinä. Lautakunta toteaa, että tämä on jyrkässä ristiriidassa entisen ylikomisarion toiminnan kanssa." Bedfordshiren väliaikaisen apulaispoliisipäällikön Sharn Basran mukaan "Lyallin käytös ei vastannut niitä vaatimuksia, joita odotamme erityisesti yhdeltä johtajistamme, ja lautakunnalla ei ollut muuta vaihtoehtoa kuin suositella välitöntä erottamista". Etsi BBC News: East of England Facebookissa, Instagramissa ja Twitterissä. Jos sinulla on juttuehdotus, lähetä sähköpostia osoitteeseen eastofenglandnews@bbc.co.uk.</w:t>
      </w:r>
    </w:p>
    <w:p>
      <w:r>
        <w:rPr>
          <w:b/>
        </w:rPr>
        <w:t xml:space="preserve">Yhteenveto</w:t>
      </w:r>
    </w:p>
    <w:p>
      <w:r>
        <w:t xml:space="preserve">Entinen poliisipäällikkö "menetti poliisivoimiensa luottamuksen" valehtelemalla toistuvasti ylemmille poliisiviranomaisille suhteesta kollegansa kanssa, päätti väärinkäytösten tutkintaelin.</w:t>
      </w:r>
    </w:p>
    <w:p>
      <w:r>
        <w:rPr>
          <w:b/>
          <w:u w:val="single"/>
        </w:rPr>
        <w:t xml:space="preserve">Asiakirjan numero 29345</w:t>
      </w:r>
    </w:p>
    <w:p>
      <w:r>
        <w:t xml:space="preserve">Toinen murha pidätys miehen puukotuksen jälkeen Redditchin talossa</w:t>
      </w:r>
    </w:p>
    <w:p>
      <w:r>
        <w:t xml:space="preserve">22-vuotias uhri löydettiin Guinness Closesta, Redditchistä, 15. heinäkuuta. West Mercian poliisin mukaan Redditchistä kotoisin oleva parikymppinen mies pidätettiin tiistaina. Toinen mies, 20-vuotias Adam Carpenter, Wharrington Hillistä, Redditchistä, on saanut syytteen ryöstöön tähtäävästä salaliitosta, ja hänen on määrä tulla Kidderminsterin tuomareiden eteen keskiviikkona. Poliisin mukaan torstaina murhasta epäiltynä pidätetty parikymppinen mies vapautettiin viikonloppuna ilman syytteitä. Seuraa BBC West Midlandsia Facebookissa, Twitterissä ja Instagramissa. Lähetä juttuideasi osoitteeseen: newsonline.westmidlands@bbc.co.uk</w:t>
      </w:r>
    </w:p>
    <w:p>
      <w:r>
        <w:rPr>
          <w:b/>
        </w:rPr>
        <w:t xml:space="preserve">Yhteenveto</w:t>
      </w:r>
    </w:p>
    <w:p>
      <w:r>
        <w:t xml:space="preserve">Mies on pidätetty murhasta epäiltynä talossa tapahtuneen kuolemaan johtaneen puukotuksen jälkeen.</w:t>
      </w:r>
    </w:p>
    <w:p>
      <w:r>
        <w:rPr>
          <w:b/>
          <w:u w:val="single"/>
        </w:rPr>
        <w:t xml:space="preserve">Asiakirjan numero 29346</w:t>
      </w:r>
    </w:p>
    <w:p>
      <w:r>
        <w:t xml:space="preserve">Covid: Heathrow'n matkustajamäärät laskevat miljoonilla matkustajilla</w:t>
      </w:r>
    </w:p>
    <w:p>
      <w:r>
        <w:t xml:space="preserve">Lentoaseman kautta matkusti viime vuonna vain 22,1 miljoonaa ihmistä, mikä on 58,8 miljoonaa vähemmän kuin edellisinä 12 kuukautena. Joulukuussa matkustajamäärät laskivat 82,9 prosenttia 1,1 miljoonaan uuteen Covid-kantaan. Viime viikolla ilmoitettiin, että kaikkien Yhdistyneeseen kuningaskuntaan matkustavien on testattava itsensä negatiiviseksi koronaviruksen suhteen ennen kuin he voivat saapua maahan. Laivalla, junalla tai lentokoneella saapuvien matkustajien, myös Yhdistyneen kuningaskunnan kansalaisten, on tehtävä testi viimeistään 72 tuntia ennen lähtömaasta lähtöä. Uusien sääntöjen odotetaan tulevan voimaan myöhemmin tällä viikolla. Heathrow'n toimitusjohtaja John Holland-Kaye sanoi: "Kulunut vuosi on ollut ilmailulle uskomattoman haastava. "Vaikka kannatammekin rajavalvonnan väliaikaista tiukentamista ottamalla käyttöön ennen lähtöä tehtävät testit kansainvälisille saapuville matkustajille sekä karanteenin, tämä ei ole kestävää. "Ilmailuteollisuus on Yhdistyneen kuningaskunnan talouden kulmakivi, mutta se taistelee selviytymisestään. Tarvitsemme etenemissuunnitelman, jolla pääsemme pois tästä lukituksesta, ja täydellisen vapautuksen elinkeinoveroista." Aiheeseen liittyvät Internet-linkit Heathrow'n lentoasema</w:t>
      </w:r>
    </w:p>
    <w:p>
      <w:r>
        <w:rPr>
          <w:b/>
        </w:rPr>
        <w:t xml:space="preserve">Yhteenveto</w:t>
      </w:r>
    </w:p>
    <w:p>
      <w:r>
        <w:t xml:space="preserve">Lentoaseman mukaan Heathrow'n matkustajamäärät putosivat lähes kolmella neljäsosalla vuonna 2020 koronaviruspandemian vuoksi.</w:t>
      </w:r>
    </w:p>
    <w:p>
      <w:r>
        <w:rPr>
          <w:b/>
          <w:u w:val="single"/>
        </w:rPr>
        <w:t xml:space="preserve">Asiakirjan numero 29347</w:t>
      </w:r>
    </w:p>
    <w:p>
      <w:r>
        <w:t xml:space="preserve">Coronavirus: Newcastlen yliopisto jäljittää virusta jätevedessä</w:t>
      </w:r>
    </w:p>
    <w:p>
      <w:r>
        <w:t xml:space="preserve">Tutkijat voivat havaita geneettiset jäämät vedestä, minkä ansiosta he voivat arvioida viruksen paikallisia pitoisuuksia. Newcastlen yliopiston ja espanjalaisen Santiago de Compostelan yliopiston tutkijat analysoivat näytteitä, jotka on otettu eri paikoissa sijaitsevista jätevesistä. Yliopiston mukaan tämä antaisi kansanterveysviranomaisille mahdollisuuden ennustaa viruksen leviämistä aikaisemmin. Hankkeen toisen johtajan David Grahamin mukaan tutkijoilla on vain vähän tietoa siitä, kuinka laajalle virus on levinnyt tai vaikuttaako se joihinkin yhteisöihin enemmän kuin toisiin. "Työmme tarkoituksena on kehittää paikallisia ratkaisuja, mutta myös auttaa maailmanlaajuisia toimia kehittämällä välineitä, joilla voidaan ennustaa leviämistä paljon aikaisemmin", hän sanoi. Northumbrian Waterin ja espanjalaisen Labaquan tukemassa tutkimuksessa ei selvitetä, ovatko tietyt ihmiset saaneet tartunnan. Seuraa BBC North East &amp; Cumbrian uutisia Twitterissä, Facebookissa ja Instagramissa. Lähetä juttuideoita osoitteeseen northeastandcumbria@bbc.co.uk.</w:t>
      </w:r>
    </w:p>
    <w:p>
      <w:r>
        <w:rPr>
          <w:b/>
        </w:rPr>
        <w:t xml:space="preserve">Yhteenveto</w:t>
      </w:r>
    </w:p>
    <w:p>
      <w:r>
        <w:t xml:space="preserve">Jätevesiä seurataan koronaviruksen jälkien varalta, jotta tautipesäkkeet voitaisiin tunnistaa.</w:t>
      </w:r>
    </w:p>
    <w:p>
      <w:r>
        <w:rPr>
          <w:b/>
          <w:u w:val="single"/>
        </w:rPr>
        <w:t xml:space="preserve">Asiakirjan numero 29348</w:t>
      </w:r>
    </w:p>
    <w:p>
      <w:r>
        <w:t xml:space="preserve">£ 600k Cardiffin puiston päivitykset Mestarien liigan perintöä varten</w:t>
      </w:r>
    </w:p>
    <w:p>
      <w:r>
        <w:t xml:space="preserve">Puolet työstä on tarkoitettu Mestarien liigan perinnöksi, sillä kaupunki isännöi tämän vuoden loppuottelua, ja rahat tulevat neuvoston budjetista. Töissä kunnostetaan pukuhuoneita, asennetaan uusia leikkivälineitä ja tehdään Thornhillin jalkapallokentän kuivatusjärjestelmä. Kaupunginvaltuutettu Peter Bradbury sanoi, että julkisten tilojen laatu voi vaikuttaa liikunnan harrastamiseen. Trelai Parkin ja Rumneyn virkistysalueen pukuhuoneet kunnostetaan ja Lisvanen leikkikenttää laajennetaan. Seitsemän muuta leikkikenttää eri puolilla kaupunkia kunnostetaan myös.</w:t>
      </w:r>
    </w:p>
    <w:p>
      <w:r>
        <w:rPr>
          <w:b/>
        </w:rPr>
        <w:t xml:space="preserve">Yhteenveto</w:t>
      </w:r>
    </w:p>
    <w:p>
      <w:r>
        <w:t xml:space="preserve">Cardiffin puistojen yhteisön tilat uudistetaan 600 000 punnan arvosta.</w:t>
      </w:r>
    </w:p>
    <w:p>
      <w:r>
        <w:rPr>
          <w:b/>
          <w:u w:val="single"/>
        </w:rPr>
        <w:t xml:space="preserve">Asiakirjan numero 29349</w:t>
      </w:r>
    </w:p>
    <w:p>
      <w:r>
        <w:t xml:space="preserve">RNLI puolustaa vapaaehtoisten potkuja ja erottamisia</w:t>
      </w:r>
    </w:p>
    <w:p>
      <w:r>
        <w:t xml:space="preserve">Lausunto annettiin sen jälkeen, kun sanomalehtiotsikko oli kriittinen RNLI:tä kohtaan. Scarborough'n pitkäaikainen kersantti Tom Clark "erotettiin pysyvästi" ja kaksi Whitbyn vapaaehtoista hyllytettiin. RNLI sanoi, ettei se hyväksy pelastusveneiden "huviajelua", ja Whitbyn tapauksessa se viittasi "pornografiaan pelastusveneasemalla". Kaksi Whitbyn vapaaehtoista on pidätetty virantoimituksesta, kun hyväntekeväisyysjärjestö tutkii "sopimattoman seksuaalisen materiaalin tuottamista". Kolme Scarborough'n RNLI:n pelastusveneen miehistön jäsentä on eronnut perämiehen erottamisen vuoksi, joka johtui koulutusharjoituksesta syntyneestä riidasta. Tom Clark, joka on työskennellyt pelastusveneessä 34 vuotta, on "erotettu pysyvästi" sen jälkeen, kun hän oli pitänyt harjoituksen ilman lupaa. RNLI:n alueen pelastuspäällikkö Darren Lewis vahvisti irtisanoutumiset, mutta sanoi, että asemalla on yli 25 miehistön jäsentä ja lisäksi rantahenkilökuntaa ja että se pystyy laskemaan vesille molemmat veneensä. RNLI sanoi valtakunnallisen sanomalehden otsikon jälkeen antamassaan lausunnossa: "Emme yksinkertaisesti siedä sitä, että pelastusveneet lähtevät ajelulle kovalla säällä ilman täyttä miehistöä. "Emme hyväksy sitä, että kovaotteisella ja graafisella pornografialla on sijaa pelastusveneasemalla." "Emme hyväksy sitä, että kovaotteisella ja graafisella pornografialla on sijaa pelastusveneasemalla." "Viimeaikaiset ongelmat koskevat alle 1 prosenttia 6000 vapaaehtoisestamme. "Olemme ylpeitä rohkeista, kunnollisista miehistämme ja naisistamme, jotka ovat omistautuneet ihmishenkien pelastamiseen ja sitoutuneet toimimaan rehellisesti."</w:t>
      </w:r>
    </w:p>
    <w:p>
      <w:r>
        <w:rPr>
          <w:b/>
        </w:rPr>
        <w:t xml:space="preserve">Yhteenveto</w:t>
      </w:r>
    </w:p>
    <w:p>
      <w:r>
        <w:t xml:space="preserve">Pelastusvenejärjestö RNLI on antanut lausunnon, jossa se puolustaa päätöstään irtisanoa tai keskeyttää joidenkin Pohjois-Yorkshiren rannikolla toimivien vapaaehtoistensa toiminta.</w:t>
      </w:r>
    </w:p>
    <w:p>
      <w:r>
        <w:rPr>
          <w:b/>
          <w:u w:val="single"/>
        </w:rPr>
        <w:t xml:space="preserve">Asiakirjan numero 29350</w:t>
      </w:r>
    </w:p>
    <w:p>
      <w:r>
        <w:t xml:space="preserve">Harborough kaupunginvaltuutettu toistaa hyväntekeväisyyteen ajaa jälkeen oikotie virheen</w:t>
      </w:r>
    </w:p>
    <w:p>
      <w:r>
        <w:t xml:space="preserve">Barbara Johnson sai katsojilta paljon "kiusoittelua", kun hän kiersi radan Market Harborough'ssa, Leicestershiressä, lauantaina. Hänen miehensä oli paikalla varmistamassa, ettei hän toista aiemmin tässä kuussa tekemäänsä virhettä. Hänen vahinkonsa saama julkisuus nosti hänen keräämänsä rahasumman 850 puntaan. Rouva Johnson, joka on Harborough District Councilin puheenjohtaja, suoritti Parkrun-tapahtuman 43 minuutissa. Hän kertoi: "Hän on tehnyt paljon töitä: "Olin tyytyväinen siihen, koska minulla oli ylläni juhlaketju." Hän sanoi: "Olin tyytyväinen siihen, koska minulla oli juhlaketjuni." Hänen ensimmäinen yrityksensä hyväntekeväisyysjuoksussa 14. syyskuuta kesti vain 30 minuuttia, mutta maaliviivan ylittäessään hän huomasi, että oli vahingossa oikaissut kolmannen kierroksen. Kun rouva Johnson päätti yrittää uudestaan, hän sai 150 puntaa lisää sponsoritukea. Rahat menevät paikalliselle autismia tukevalle Spectrum-hyväntekeväisyysjärjestölle. Seuraa BBC East Midlandsia Facebookissa, Twitterissä tai Instagramissa. Lähetä juttuideoita osoitteeseen eastmidsnews@bbc.co.uk.</w:t>
      </w:r>
    </w:p>
    <w:p>
      <w:r>
        <w:rPr>
          <w:b/>
        </w:rPr>
        <w:t xml:space="preserve">Yhteenveto</w:t>
      </w:r>
    </w:p>
    <w:p>
      <w:r>
        <w:t xml:space="preserve">Paikallinen valtuutettu on suorittanut 5 kilometrin hyväntekeväisyysjuoksunsa sen jälkeen, kun hän oli vahingossa keskeyttänyt ensimmäisen yrityksensä.</w:t>
      </w:r>
    </w:p>
    <w:p>
      <w:r>
        <w:rPr>
          <w:b/>
          <w:u w:val="single"/>
        </w:rPr>
        <w:t xml:space="preserve">Asiakirjan numero 29351</w:t>
      </w:r>
    </w:p>
    <w:p>
      <w:r>
        <w:t xml:space="preserve">Houdini-kissa King's Lynnissä pakottaa purkamaan kolme ajoneuvoa.</w:t>
      </w:r>
    </w:p>
    <w:p>
      <w:r>
        <w:t xml:space="preserve">RSPCA:n virkamiehet kutsuttiin parkkipaikalle, kun joku oli kuullut määkimistä autosta Norfolkissa. King's Lynnissä sijaitsevassa korjaamossa irrotettiin pyörät ja kori, mutta ennen kuin Lohse saatiin kiinni, se juoksi toisen alle. Myös tämä auto purettiin osittain ennen kolmatta pakoa - RSPCA:n oman pakettiauton alle - joka purettiin sitten, jotta kissan luokse päästiin. Hyväntekeväisyysjärjestön mukaan kesti "useita tunteja" pelastaa eläin, jonka uskotaan olevan kuuden ja 12 viikon ikäinen, 14. heinäkuuta. RSPCA:n virkamies Natalie Read on sittemmin adoptoinut kissan, jonka nimi on Lohse. Hän sanoi: "Tämä kissanpentu osoittautui pieneksi Houdiniksi, mutta emme voineet mitenkään jättää sitä mihinkään ajoneuvoon tai yksin keskelle vilkasta keskustaa, joten meidän oli pakko yrittää uudelleen." Kollega Naemi Kilby sanoi: "Kissanpentu oli niin kauhuissaan tapahtuneesta, että meidän oli pakko saada se pois, koska se olisi voinut loukkaantua vakavasti tai kuolla, jos se olisi ollut liian kauan auton moottorin sisällä liikkuessaan." On todennäköistä, että Lohse matkusti parkkipaikalle toisessa autossa kymmenen kilometrin päässä sijaitsevalta maatilalta, RSPCA sanoi.</w:t>
      </w:r>
    </w:p>
    <w:p>
      <w:r>
        <w:rPr>
          <w:b/>
        </w:rPr>
        <w:t xml:space="preserve">Yhteenveto</w:t>
      </w:r>
    </w:p>
    <w:p>
      <w:r>
        <w:t xml:space="preserve">Kolme ajoneuvoa jouduttiin purkamaan osittain yhden päivän aikana, jotta saatiin pelastettua kissanpentu, joka kiipesi moottoreihin.</w:t>
      </w:r>
    </w:p>
    <w:p>
      <w:r>
        <w:rPr>
          <w:b/>
          <w:u w:val="single"/>
        </w:rPr>
        <w:t xml:space="preserve">Asiakirjan numero 29352</w:t>
      </w:r>
    </w:p>
    <w:p>
      <w:r>
        <w:t xml:space="preserve">Mansaaren lauttojen peruutuksia korjaustöiden vuoksi</w:t>
      </w:r>
    </w:p>
    <w:p>
      <w:r>
        <w:t xml:space="preserve">Tiistain Manannan-liikenne on peruttu, jotta yksi sen moottoreista voidaan korjata. Se vaurioitui TT-viikolla poisheitetyistä pyydyksistä, ja se on poissa käytöstä 24 tuntia. Keskiviikkona Ben-my-Chree -alukselle asennetaan vaikeassa säässä vaurioitunut vakautuslaippa. Korjaustöiden aikana Manannan ja rahtialus MV Arrow liikennöivät Heyshamiin ja Liverpooliin. Toimitusjohtaja Mark Woodward sanoi: "Ymmärrämme, että kaikenlaiset katkokset palveluissa voivat olla turhauttavia matkustajille, ja haluaisimme kiittää ensi viikolla matkustavia kärsivällisyydestä ja ymmärryksestä". Kaikkiin matkustajiin, joita asia koskee, otetaan suoraan yhteyttä.</w:t>
      </w:r>
    </w:p>
    <w:p>
      <w:r>
        <w:rPr>
          <w:b/>
        </w:rPr>
        <w:t xml:space="preserve">Yhteenveto</w:t>
      </w:r>
    </w:p>
    <w:p>
      <w:r>
        <w:t xml:space="preserve">Matkustajat joutuvat ensi viikolla kärsimään häiriöistä, kun kahdella lautalla tehdään elintärkeitä korjaustöitä, Isle of Man Steam Packet on ilmoittanut.</w:t>
      </w:r>
    </w:p>
    <w:p>
      <w:r>
        <w:rPr>
          <w:b/>
          <w:u w:val="single"/>
        </w:rPr>
        <w:t xml:space="preserve">Asiakirjan numero 29353</w:t>
      </w:r>
    </w:p>
    <w:p>
      <w:r>
        <w:t xml:space="preserve">Dale Endin puukotus: Dale Dale: CCTV julkaistiin epäiltyjen metsästyksessä</w:t>
      </w:r>
    </w:p>
    <w:p>
      <w:r>
        <w:t xml:space="preserve">Kahta 18- ja 19-vuotiasta miestä puukotettiin käsivarteen ja jalkaan, ja 17-vuotiasta poikaa puukotettiin rintaan Dale Endissä Birminghamissa 2. lokakuuta. Silminnäkijöiden mukaan alueella oli tuolloin ollut jopa 100 teini-ikäistä. Komisario Greg Evans sanoi, että aseina käytettiin myös vöitä ja metallitankoa. "Tapahtunutta ei voida hyväksyä: laajamittainen tappelu, johon osallistui yli 20 ihmistä kaupungin keskustassa keskellä kirkasta päivää", hän lisäsi. "Julkaisemme nämä uudet valvontakamerakuvat, joista joissakin näkyy selvästi ihmisiä, joita haluamme jututtaa. "Sanoisin näille henkilöille, että 'me löydämme teidät', joten tehkää oikein ja ottakaa meihin yhteyttä, jotta voitte kertoa meille oman versionne tapahtumista". "Jos jollakin muulla on kuvia tai videokuvaa järjestyshäiriöstä, pyydän heitäkin ottamaan meihin yhteyttä, koska heillä voi olla elintärkeitä tietoja."</w:t>
      </w:r>
    </w:p>
    <w:p>
      <w:r>
        <w:rPr>
          <w:b/>
        </w:rPr>
        <w:t xml:space="preserve">Yhteenveto</w:t>
      </w:r>
    </w:p>
    <w:p>
      <w:r>
        <w:t xml:space="preserve">Poliisi on julkaissut valvontakameran, jolla jahdataan hyökkääjiä, jotka puukottivat kolmea ihmistä keskustan McDonald'sin ulkopuolella käydyn valtavan tappelun aikana.</w:t>
      </w:r>
    </w:p>
    <w:p>
      <w:r>
        <w:rPr>
          <w:b/>
          <w:u w:val="single"/>
        </w:rPr>
        <w:t xml:space="preserve">Asiakirjan numero 29354</w:t>
      </w:r>
    </w:p>
    <w:p>
      <w:r>
        <w:t xml:space="preserve">Hullin muistopäivä kaupungin kadonneille troolareille</w:t>
      </w:r>
    </w:p>
    <w:p>
      <w:r>
        <w:t xml:space="preserve">26. vuosittainen Lost Trawlermen's Day -päivän jumalanpalvelus pidettiin kello 12.00 GMT St Andrew's Quayn ostoskeskuksessa, lähellä Humberia. Päivä järjestetään aina tammi- tai helmikuussa, jolloin monet troolarit menehtyivät. Tänä vuonna muistettiin 40 miestä, jotka kuolivat yhdessä päivässä, kun Lorella ja Roderigo kaatuivat Islannin edustalla 60 vuotta sitten. Molemmat troolarit menehtyivät koko miehistöineen hirvittävässä säässä, jossa tuuli oli hurrikaanin voimaa ja lumimyrskyjä 26. tammikuuta 1955. "Standing together" Kalastajien lähetystön komentaja David Dickens piti muistotilaisuudessa puheen. Hyväntekeväisyysjärjestö antaa tukea ja hoitoa kalastajille ja heidän perheilleen. Tracey Stephens, joka on hyväntekeväisyysjärjestön toimihenkilö Hullissa, menetti setänsä, kun troolari Gaul upposi vuonna 1974 Barentsinmerellä Norjan edustalla, ja kaikki 36 miestä aluksella oli. Hän sanoi: "Minulle se, että seisomme yhdessä, yhdistää meidät, ja on tärkeää, että muistelemme jonain päivänä." STAND-kalastusperinnettä edistävän hyväntekeväisyysjärjestön järjestämän tapahtuman tarkoituksena oli ylläpitää Hullin kalasatamaperintöä ja muistaa miehiä, jotka työskentelivät näin vaarallisessa ammatissa.</w:t>
      </w:r>
    </w:p>
    <w:p>
      <w:r>
        <w:rPr>
          <w:b/>
        </w:rPr>
        <w:t xml:space="preserve">Yhteenveto</w:t>
      </w:r>
    </w:p>
    <w:p>
      <w:r>
        <w:t xml:space="preserve">Sadat ihmiset ovat osallistuneet Hullissa järjestettyyn vuotuiseen muistotilaisuuteen, jossa muistettiin yli 6000 merellä kadonnutta kaupungin troolarinpyytäjää.</w:t>
      </w:r>
    </w:p>
    <w:p>
      <w:r>
        <w:rPr>
          <w:b/>
          <w:u w:val="single"/>
        </w:rPr>
        <w:t xml:space="preserve">Asiakirjan numero 29355</w:t>
      </w:r>
    </w:p>
    <w:p>
      <w:r>
        <w:t xml:space="preserve">Dartfordin rahanpesijä kätki käteistä supermarketin kasseihin</w:t>
      </w:r>
    </w:p>
    <w:p>
      <w:r>
        <w:t xml:space="preserve">Käteisvarat oli piilotettu 12 pussiin yhdessä Encrochat-salatun puhelimen ja käteisvarojen laskentakoneen kanssa. Karl Lockeyn kotoa takavarikoitiin myös useita arvoesineitä, kuten moottoripyöriä, design-vaatteita ja kalliita kalastusvälineitä. Woolwichin kruununoikeus langetti 32-vuotiaalle, Dartfordin Sinclair Wayssä asuvalle miehelle kahden vuoden vankeusrangaistuksen. Lockey pidätettiin kesäkuussa osana operaatio Veneticiä, joka on valtakunnallinen tutkimus, jossa tutkitaan rikollisten eri puolilla maailmaa käyttämiä viestintälaitteita. Encrochat-järjestelmän viestit olivat osoittaneet Lockeyn osallistuneen rahanpesuun, mukaan lukien keskustelut tapaamisten järjestämisestä salaisilla sanallisilla salasanoilla, keskustelut ja kuvat hamstratuista käteisvaroista. Lockey tunnusti syyllisyytensä rahanpesuun. Seuraa BBC South Eastia Facebookissa, Twitterissä ja Instagramissa. Lähetä juttuideoita osoitteeseen southeasttoday@bbc.co.uk.</w:t>
      </w:r>
    </w:p>
    <w:p>
      <w:r>
        <w:rPr>
          <w:b/>
        </w:rPr>
        <w:t xml:space="preserve">Yhteenveto</w:t>
      </w:r>
    </w:p>
    <w:p>
      <w:r>
        <w:t xml:space="preserve">Rahanpesijä, joka kätki 630 000 puntaa supermarketti- ja urheilukasseihin kotonaan Kentissä, on tuomittu vankilaan.</w:t>
      </w:r>
    </w:p>
    <w:p>
      <w:r>
        <w:rPr>
          <w:b/>
          <w:u w:val="single"/>
        </w:rPr>
        <w:t xml:space="preserve">Asiakirjan numero 29356</w:t>
      </w:r>
    </w:p>
    <w:p>
      <w:r>
        <w:t xml:space="preserve">Evertonin varainkerääjä "Speedo Mick" murskaa 50 kilometrin virstanpylväänsä</w:t>
      </w:r>
    </w:p>
    <w:p>
      <w:r>
        <w:t xml:space="preserve">Evertonin kannattaja Michael Cullen, 50, suoritti 11 päivän haasteen ennen joukkueensa FA Cupin välieräottelua Manchester Unitedia vastaan lauantaina. Hän on nyt kerännyt yli 53 000 puntaa Liverpoolissa sijaitsevalle Woodlands Hospice -sairaalalle, kun hän oli aiemmin kerännyt 30 000 puntaa uituaan Englannin kanaalin läpi. Everton hävisi ottelun 2-1, kun United teki voiton myöhäisellä jatkoaikavoitolla. Cullen sanoi: "En ole koskaan nähnyt, miten se on mahdollista: "Olen hyvin väsynyt, mutta riemuissani. Viimeisenä päivänä olin hyvin onnellinen koko matkan ajan, ja oli hienoa saapua perille. "Palaan huomenna töihin ja oikeastaan odotan innolla, että pääsen takaisin normaaliin arkeen." Carole Riley Woodlandsin sairaalasta sanoi: "En ole koskaan nähnyt, että olen ollut täällä, mutta en ole koskaan nähnyt, että olen ollut täällä. "Olemme hyvin ylpeitä ja kiitollisia Michaelin ponnisteluista. "Hän ei ole ainoastaan kerännyt valtavan summan rahaa, vaan hän on myös lisännyt Woodlands Hospicen tunnettuutta ja profiilia sekä saattohoitopalvelujen tarvetta laajalle yleisölle. "Haluamme antaa valtavan suuren ja vilpittömän kiitoksen Speedo Mickille ja kaikille niille, jotka ovat tukeneet häntä."</w:t>
      </w:r>
    </w:p>
    <w:p>
      <w:r>
        <w:rPr>
          <w:b/>
        </w:rPr>
        <w:t xml:space="preserve">Yhteenveto</w:t>
      </w:r>
    </w:p>
    <w:p>
      <w:r>
        <w:t xml:space="preserve">Jalkapallofani, joka käveli Wembleylle uimahousut yllään, on rikkonut 50 000 punnan varainkeruutavoitteensa.</w:t>
      </w:r>
    </w:p>
    <w:p>
      <w:r>
        <w:rPr>
          <w:b/>
          <w:u w:val="single"/>
        </w:rPr>
        <w:t xml:space="preserve">Asiakirjan numero 29357</w:t>
      </w:r>
    </w:p>
    <w:p>
      <w:r>
        <w:t xml:space="preserve">Donaldson: Irlantilaisilla on "kysymyksiä vastattavana" Narrow Water -hankkeessa</w:t>
      </w:r>
    </w:p>
    <w:p>
      <w:r>
        <w:t xml:space="preserve">Kahdeksantoista sotilasta kuoli hyökkäyksessä Warrenpointin lähellä elokuussa 1979. Tiistaina Smithwickin tuomioistuimen todistaja väitti, että Irlannin taoiseach sanoi, ettei RUC:lle annettaisi "mitään apua". Jeffrey Donaldson sanoi, että Irlannin viranomaiset olivat "epäonnistuneet". "Smithwick Tribunalille on esitetty muitakin todisteita, jotka osoittavat selvästi, että Irlannin valtion viranomaiset, mukaan lukien garda, eivät tehneet yhteistyötä RUC:n kanssa Narrow Waterin hirmutekojen tutkinnassa, hän sanoi. Hän sanoi Good Morning Ulsterille, että Irlannin hallituksella on "hirvittävän paljon kysymyksiä vastattavaksi siitä, että se ei ole tehnyt yhteistyötä terrorismin vastaisessa taistelussa". "On olemassa laajempi ja tärkeämpi kysymys, jota Smithwickin tutkinta tutkii, ja se koskee Irlannin valtion joukkojen jäsenten, myös gardan, ja IRA:n välistä salaliittoa." Smithwick-tuomioistuin tutkii väitteitä poliisin yhteistoiminnasta IRA:n murhissa vuonna 1989, joissa murhattiin kaksi RUC:n johtavaa upseeria, ylikomisario Harry Breen ja ylikomisario Bob Buchanan.</w:t>
      </w:r>
    </w:p>
    <w:p>
      <w:r>
        <w:rPr>
          <w:b/>
        </w:rPr>
        <w:t xml:space="preserve">Yhteenveto</w:t>
      </w:r>
    </w:p>
    <w:p>
      <w:r>
        <w:t xml:space="preserve">DUP:n kansanedustaja on sanonut, että Irlannin hallituksella on "kysymyksiä vastattavana" väitteistä, joiden mukaan valtio ei tehnyt yhteistyötä RUC:n Narrow Waterin pommi-iskun tutkinnassa.</w:t>
      </w:r>
    </w:p>
    <w:p>
      <w:r>
        <w:rPr>
          <w:b/>
          <w:u w:val="single"/>
        </w:rPr>
        <w:t xml:space="preserve">Asiakirjan numero 29358</w:t>
      </w:r>
    </w:p>
    <w:p>
      <w:r>
        <w:t xml:space="preserve">Juhlallisella sulkemisella säästetään Shropshiren neuvoston varoja.</w:t>
      </w:r>
    </w:p>
    <w:p>
      <w:r>
        <w:t xml:space="preserve">Viranomainen aikoo säästää 10 000 puntaa sähkö- ja lämmityslaskuissa sulkemalla Shrewsburyn toimistonsa. Shirehall ja Guildhall sekä Ludlow'n, Bridgnorthin, Oswestryn ja Wemin piiri- ja kaupunginosatoimistot suljetaan 29., 30. ja 31. joulukuuta. Tiedottajan mukaan tämä ei vaikuta olennaisiin palveluihin, kuten asiakaspalvelukeskukseen ja jätteiden keräykseen. Lyhyet työntekijät Henkilöstöä on kehotettu pitämään kolme päivää lomaa tänä aikana. Valtuuston toimistot ovat suljettuina 25. joulukuuta ja 1. tammikuuta välisenä aikana. Kyseessä on ensimmäinen kerta sen jälkeen, kun konservatiivien johtamasta Shropshiren neuvostosta tuli huhtikuussa 2009 yhtenäinen viranomainen, kun se sulkee päähallintonsa jouluviikolla. Kaupunginvaltuusto ja piirineuvostot ovat aiemmin olleet suljettuina joulun ajan. Neuvoston tiedottaja sanoi, että viime vuonna jouluviikolla oli vain vähän työvoimaa ja että hallintorakennusten sulkeminen oli kustannustehokkaampaa.</w:t>
      </w:r>
    </w:p>
    <w:p>
      <w:r>
        <w:rPr>
          <w:b/>
        </w:rPr>
        <w:t xml:space="preserve">Yhteenveto</w:t>
      </w:r>
    </w:p>
    <w:p>
      <w:r>
        <w:t xml:space="preserve">Shropshiren neuvosto on ilmoittanut sulkevansa pääkonttorinsa jouluksi säästääkseen tuhansia puntia.</w:t>
      </w:r>
    </w:p>
    <w:p>
      <w:r>
        <w:rPr>
          <w:b/>
          <w:u w:val="single"/>
        </w:rPr>
        <w:t xml:space="preserve">Asiakirjan numero 29359</w:t>
      </w:r>
    </w:p>
    <w:p>
      <w:r>
        <w:t xml:space="preserve">Sex and the City 2 päihitti Shrekin Yhdysvaltain lipputuloissa</w:t>
      </w:r>
    </w:p>
    <w:p>
      <w:r>
        <w:t xml:space="preserve">Animaatioelokuvasarjan neljäs osa tuotti 55,7 miljoonaa dollaria (38,4 miljoonaa puntaa). Prince of Persia avautui kakkoseksi 37,8 miljoonalla dollarilla (26,1 miljoonalla punnalla) ja päihitti Sex and the City 2:n, joka keräsi 37,1 miljoonaa dollaria (25,6 miljoonaa puntaa). Paul Dergarabedian, Hollywood.comin lipputulojen seurantapalvelusta, sanoi, että perhe-elokuvat olivat olleet suosituimpia, koska Yhdysvalloissa oli ollut lomaviikonloppu. Memorial Day -viikonloppu on perinteisesti yksi vuoden menestyksekkäimmistä lipunmyyntiviikonlopuista. Tänä vuonna lipunmyynti laski kuitenkin 182,2 miljoonaan dollariin (126 miljoonaan puntaan) viime vuoden saman viikonlopun 213,8 miljoonasta dollarista (147,8 miljoonasta punnasta). "Yleisö ei ole täysin innoissaan markkinoilla olevista elokuvista, ja he äänestävät nyt poissaolollaan", Dergarabedian sanoi. Warner Brosin mukaan monet naispuoliset elokuvakävijät katsovat viikon aikana odotetun mutta kriitikoiden hylkäämän jatko-osan vuoden 2008 Sex and the Citylle. "Keskellä viikkoa menee paremmin", kotimaan levityksestä vastaava johtaja Dan Fellman sanoi. "Tämä oli vain hieman vaikeampi viikonloppu." Iron Man 2 putosi kaksi sijaa sijalle neljä ja keräsi 20,6 miljoonaa dollaria (14,2 miljoonaa puntaa). Viiden parhaan joukossa on Robin Hood, joka keräsi 13,6 miljoonaa dollaria (9,4 miljoonaa puntaa).</w:t>
      </w:r>
    </w:p>
    <w:p>
      <w:r>
        <w:rPr>
          <w:b/>
        </w:rPr>
        <w:t xml:space="preserve">Yhteenveto</w:t>
      </w:r>
    </w:p>
    <w:p>
      <w:r>
        <w:t xml:space="preserve">Shrek Forever After päihitti uuden Sex and the City -elokuvan ja Disneyn Prince of Persian ja pysyi Pohjois-Amerikan ykköseksi, ennakkoarvioiden mukaan.</w:t>
      </w:r>
    </w:p>
    <w:p>
      <w:r>
        <w:rPr>
          <w:b/>
          <w:u w:val="single"/>
        </w:rPr>
        <w:t xml:space="preserve">Asiakirjan numero 29360</w:t>
      </w:r>
    </w:p>
    <w:p>
      <w:r>
        <w:t xml:space="preserve">Hullin yliopistossa perustettiin Libby Squiren tapauksen jälkeen ryhmä, joka toimii turvallisesti.</w:t>
      </w:r>
    </w:p>
    <w:p>
      <w:r>
        <w:t xml:space="preserve">Squirea, 21, ei ole nähty sitten 1. helmikuuta vietetyn illan. Hull Girl Gang perustettiin maaliskuun alussa, ja sillä on lähes 1 000 jäsentä. Perustaja Laura Challinor sanoi: "Se on hienoa... niin monet naiset ovat halukkaita huolehtimaan toisistaan." Suljetussa Facebook-ryhmässä opiskelijat voivat sopia, että he kävelevät pimeän tultua kotiin muiden kanssa. 22-vuotias politiikan opiskelija perusti sen yhdessä ystävänsä ja opiskelijatoverinsa Pheobe Bastianin kanssa saatuaan inspiraation Lincolnin yliopistossa toteutetusta vastaavasta ohjelmasta. Kaksikko sanoi, että he tekivät paljon työtä moderoimisen eteen varmistaakseen, että ryhmään ilmoittautuu "oikeanlaisia ihmisiä". Psykologian opiskelija Bastiani, 21, sanoi: "Kun ihmiset liittyvät, heidän on vastattava joihinkin kysymyksiin, ja me käymme läpi ja näemme jokaisen henkilön profiilit. "Mutta sanomme ihmisille myös, että jos aiot tavata jonkun, tarkista heidän Facebookinsa itse ja katso, keitä heidän yhteisiä ystäviään on." Hän sanoi, että hän ei ole koskaan tavannut ketään. Monet opiskelijat ovat käyttäneet ryhmää ja sopineet tapaamisista ja kävelemisestä kotiin yliopiston kirjastosta tai illanvietosta, neiti Challinor sanoi. Hän lisäsi: "Monet paikat alueella ovat huonosti valaistuja, joten opiskelijoiden turvallisuus on aina ollut mielessämme. "Monet ihmiset ovat tulleet luokseni yliopistolla sanomaan, että tämä on niin hyvä asia, ja olemme kaivanneet sitä jo niin kauan."</w:t>
      </w:r>
    </w:p>
    <w:p>
      <w:r>
        <w:rPr>
          <w:b/>
        </w:rPr>
        <w:t xml:space="preserve">Yhteenveto</w:t>
      </w:r>
    </w:p>
    <w:p>
      <w:r>
        <w:t xml:space="preserve">Hullin yliopiston opiskelijat ovat perustaneet nettiryhmän, jonka tarkoituksena on auttaa naisia pääsemään turvallisesti kotiin Libby Squiren katoamisen jälkeen.</w:t>
      </w:r>
    </w:p>
    <w:p>
      <w:r>
        <w:rPr>
          <w:b/>
          <w:u w:val="single"/>
        </w:rPr>
        <w:t xml:space="preserve">Asiakirjan numero 29361</w:t>
      </w:r>
    </w:p>
    <w:p>
      <w:r>
        <w:t xml:space="preserve">Stirlingin yliopiston aikakapseli paljastaa 1960-luvun urheilujäänteitä</w:t>
      </w:r>
    </w:p>
    <w:p>
      <w:r>
        <w:t xml:space="preserve">Kapselissa on urheiluvälineitä, valokuvia, vuoden 1969 koepaperi ja viskipullo. Aikakapseli sinetöitiin yliopiston Gannochy Sports Pavilionin sisälle sen rakentamisen aikana vuonna 1969. Yliopisto täydentää kapselia ennen sen sulkemista uuteen rakennukseen, jonka on määrä valmistua ensi vuonna. Stirlingin yliopiston johtava vararehtori, professori Malcolm MacLeod sanoi: "On kunnia avata tämä aikakapseli, jonka yliopiston ylempi henkilökunta asensi urheilupaviljonkiin lähes 50 vuotta sitten. "Sisältö on huomattavan hyvässä kunnossa, ja se tarjoaa kiehtovan tilannekuvan kampuksen elämästä tämän yliopiston alkuvuosina ja koko Skotlannissa 1960-luvun lopulla." Kansainyhteisön kisojen mestari-uimari Duncan Scott sanoi: "On hämmästyttävää nähdä aikakapselin sisältämät esineet, muistella Gannochyn urheilupaviljongin perustamista ja miettiä, millaisia mahdollisuuksia se on tarjonnut Stirlingin urheilijoille, opiskelijoille, henkilökunnalle ja laajemmalle yhteisölle viimeisten 50 vuoden aikana."</w:t>
      </w:r>
    </w:p>
    <w:p>
      <w:r>
        <w:rPr>
          <w:b/>
        </w:rPr>
        <w:t xml:space="preserve">Yhteenveto</w:t>
      </w:r>
    </w:p>
    <w:p>
      <w:r>
        <w:t xml:space="preserve">50 vuotta vanha aikakapseli on löydetty Stirlingin yliopiston urheilutilojen saneerauksen yhteydessä.</w:t>
      </w:r>
    </w:p>
    <w:p>
      <w:r>
        <w:rPr>
          <w:b/>
          <w:u w:val="single"/>
        </w:rPr>
        <w:t xml:space="preserve">Asiakirjan numero 29362</w:t>
      </w:r>
    </w:p>
    <w:p>
      <w:r>
        <w:t xml:space="preserve">Parlamenttivuosi päättyy juhlallisin menoin</w:t>
      </w:r>
    </w:p>
    <w:p>
      <w:r>
        <w:t xml:space="preserve">Parlamentin kokoontuessa parlamentin jäsenille ja kollegoille ilmoitettiin useista lakiehdotuksista, jotka ovat nyt tulleet lakikirjoihin kuninkaallisen hyväksynnän saatuaan. Luetteloon sisältyi myös hallituksen "osakkeita oikeuksia vastaan" -järjestelmän sisältävä lakiehdotus, joka oli ollut kansanedustajien ja kollegojen välisen kiistan aiheena. Kansanedustajat olivat kahdesti hylänneet suunnitelman. He kuitenkin perääntyivät, kun ministerit tekivät myönnytyksiä kasvu- ja infrastruktuurilakiin. Yksi muutos merkitsee sitä, että työntekijöille on annettava riippumatonta neuvontaa, jonka työnantaja maksaa, ennen kuin he voivat laillisesti suostua luopumaan osasta työoikeuksiaan vähintään 2 000 punnan osakkeita vastaan. Toisella myönnytyksellä otetaan käyttöön seitsemän päivän harkinta-aika mahdollisille omistajatyöntekijöille. Kuninkaallinen hyväksyntä on annettu myös erilliselle lakiehdotukselle kunnianloukkauslainsäädännön uudistamisesta, josta parlamentin kaksi kamaria olivat myös pitkään olleet erimielisiä.</w:t>
      </w:r>
    </w:p>
    <w:p>
      <w:r>
        <w:rPr>
          <w:b/>
        </w:rPr>
        <w:t xml:space="preserve">Yhteenveto</w:t>
      </w:r>
    </w:p>
    <w:p>
      <w:r>
        <w:t xml:space="preserve">Parlamentin istuntokausi on päättynyt perinteiseen prorogation-seremoniaan ennen kuin kuningattaren puhe avaa parlamentin uudelleen keskiviikkona 8. toukokuuta.</w:t>
      </w:r>
    </w:p>
    <w:p>
      <w:r>
        <w:rPr>
          <w:b/>
          <w:u w:val="single"/>
        </w:rPr>
        <w:t xml:space="preserve">Asiakirjan numero 29363</w:t>
      </w:r>
    </w:p>
    <w:p>
      <w:r>
        <w:t xml:space="preserve">East Yorkshiren koulut suljettu huonon sään vuoksi</w:t>
      </w:r>
    </w:p>
    <w:p>
      <w:r>
        <w:t xml:space="preserve">Rannikkoalueilla, kuten Bridlingtonissa ja Skegnessissä, on satanut yön aikana jopa kolme tuumaa lunta. Viisi peruskoulua on suljettu. Ne ovat Beeford, North Froddingham, Gembling, Boynton ja Bempton. Met Office on varoittanut jäisistä teistä ja runsaasta lumesta koko Yorkshiren ja Humberin alueella. Paikalliset viranomaiset sanovat olevansa valmistautuneita. John Skidmore East Riding of Yorkshiren neuvostosta sanoi: "Suolavarastot ovat suuret, ja niitä täydennetään joka päivä tarpeen mukaan, ja jatkamme verkon käsittelyä tarpeen mukaan niin kauan kuin kova sää jatkuu. "Odotamme jatkuvaa erittäin kylmää säätä ja lumisateita ensi viikon alkupuolelle asti, ja olemme hyvin valmistautuneita."</w:t>
      </w:r>
    </w:p>
    <w:p>
      <w:r>
        <w:rPr>
          <w:b/>
        </w:rPr>
        <w:t xml:space="preserve">Yhteenveto</w:t>
      </w:r>
    </w:p>
    <w:p>
      <w:r>
        <w:t xml:space="preserve">Itä-Yorkshiressä on suljettu useita kouluja lumen ja pakkasen vuoksi.</w:t>
      </w:r>
    </w:p>
    <w:p>
      <w:r>
        <w:rPr>
          <w:b/>
          <w:u w:val="single"/>
        </w:rPr>
        <w:t xml:space="preserve">Asiakirjan numero 29364</w:t>
      </w:r>
    </w:p>
    <w:p>
      <w:r>
        <w:t xml:space="preserve">Rautateiden sähköistäminen: Tory MP sanoo, että bimodaaliset junat ovat "toiseksi parhaita".</w:t>
      </w:r>
    </w:p>
    <w:p>
      <w:r>
        <w:t xml:space="preserve">Konservatiivien kansanedustaja Stephen Crabb sanoi, että se on "toiseksi paras" ratkaisu. Swansean sähköistys hylättiin heinäkuussa. Ministerit sanoivat, että nopeammat matkat voitaisiin toteuttaa ilman häiriöitä. Walesin ministeri Alun Cairns sanoi, että niin sanotut bimodaaliset junat merkitsevät sitä, että nopeampia palveluja voidaan tarjota paikkoihin, joissa niitä ei tällä hetkellä ole. Yhdistyneen kuningaskunnan hallitus lupasi junia, jotka voivat kulkea sähköllä Lontoosta Cardiffiin ja sen jälkeen dieselillä. "On totta, että bimodaalijunat ovat hyviä", Crabb sanoi keskiviikkona Welsh Questions -tapahtumassa Englannin parlamentin alahuoneessa, "mutta ne ovat toiseksi paras ratkaisu". Preseli Pembrokeshiren kansanedustaja sanoi, että Network Railin kyvystä toimittaa hankkeet ajallaan ja hallita niiden kustannuksia on "suuria kysymyksiä". Hän kysyi, mitä muuta voitaisiin tehdä, jotta rautatieinfrastruktuuri-investoinneille voitaisiin luoda Walesissa kilpailukykyisempi ja kustannustehokkaampi ympäristö. Cairns sanoi Crabbin esittäneen "tärkeän huomautuksen" Network Railin tehokkuudesta. Hän lisäsi: "Parantaaksemme rautatieyhteyksiä Länsi-Walesiin, Pembrokeshireen, Carmarthenshireen ja muihin paikkoihin... meillä on tilaisuus tutkia uusia mahdollisuuksia uusiin asemiin, jotka voisivat hyvin tarjota säännöllisesti bimodaalisia junia Walesin sellaisiin osiin, joihin ei tällä hetkellä pääse nopeita junia".</w:t>
      </w:r>
    </w:p>
    <w:p>
      <w:r>
        <w:rPr>
          <w:b/>
        </w:rPr>
        <w:t xml:space="preserve">Yhteenveto</w:t>
      </w:r>
    </w:p>
    <w:p>
      <w:r>
        <w:t xml:space="preserve">Entinen walesilainen ministeri on arvostellut suunnitelmia ajaa diesel-sähköjunia Cardiffin ja Swansean välisen radan sähköistämisen sijasta.</w:t>
      </w:r>
    </w:p>
    <w:p>
      <w:r>
        <w:rPr>
          <w:b/>
          <w:u w:val="single"/>
        </w:rPr>
        <w:t xml:space="preserve">Asiakirjan numero 29365</w:t>
      </w:r>
    </w:p>
    <w:p>
      <w:r>
        <w:t xml:space="preserve">Australia Anzac-päivän terrorihankkeen teinipoika vangittiin vankilaan</w:t>
      </w:r>
    </w:p>
    <w:p>
      <w:r>
        <w:t xml:space="preserve">Sevdet Ramadan Besim halusi tehdä iskun Anzac-päivän tapahtumassa huhtikuussa. Hän tunnusti Victorian korkeimmassa oikeudessa syyllisyytensä yhteen terrori-iskun suunnittelua koskevaan syytekohtaan. Besim oli keskustellut suunnitelmasta Yhdistyneessä kuningaskunnassa asuvan teini-ikäisen kanssa, joka tuomittiin elinkautiseen aiemmin tänä vuonna. Blackburnista kotoisin olevan 15-vuotiaan, jota ei ole nimetty, uskotaan olevan nuorin terrorismirikokseen syyllistynyt britti. Hän istuu terrorismiin yllyttämisestä vähintään viisi vuotta, ja hänet vapautetaan vasta, kun häntä ei enää pidetä vaarallisena. Oikeus oli kuullut, että kaksikko myös vitsaili räjähteiden pakkaamisesta kengurun pussiin ja niiden vapauttamisesta poliisien kimppuun. Anzac-päivänä muistetaan vuosittain australialaisten ja uusiseelantilaisten joukkojen vuonna 1915 Turkissa tekemää Gallipolin maihinnousua.</w:t>
      </w:r>
    </w:p>
    <w:p>
      <w:r>
        <w:rPr>
          <w:b/>
        </w:rPr>
        <w:t xml:space="preserve">Yhteenveto</w:t>
      </w:r>
    </w:p>
    <w:p>
      <w:r>
        <w:t xml:space="preserve">19-vuotias mies on saanut 10 vuoden vankeustuomion Melbournessa, Australiassa, koska hän suunnitteli ajavansa poliisin yli ja sitten mestata hänet.</w:t>
      </w:r>
    </w:p>
    <w:p>
      <w:r>
        <w:rPr>
          <w:b/>
          <w:u w:val="single"/>
        </w:rPr>
        <w:t xml:space="preserve">Asiakirjan numero 29366</w:t>
      </w:r>
    </w:p>
    <w:p>
      <w:r>
        <w:t xml:space="preserve">Kanaalisaarten ilma-ambulanssi vaihtaa palveluntarjoajaa</w:t>
      </w:r>
    </w:p>
    <w:p>
      <w:r>
        <w:t xml:space="preserve">Gama Aviation otti lauantaina vastuun yhteisen hätäpalvelun tarjoamisesta Capital Air Ambulancelta. Guernseyn osavaltion mukaan viisivuotinen sopimus takaa palvelun "pitkän aikavälin kestävyyden". Siihen liittyy "omaisuuden ja avainhenkilöstön" siirto, Jerseyn hallitus vahvisti. Gama Aviationin mukaan sopimusta voidaan myös jatkaa viidellä vuodella. Hätäensihoito Alderneyn ja Guernseyn välisestä lääkintähuoltopalvelusta vastaa edelleen Aurigny. Lentoambulanssi kuljettaa potilaita Englantiin kiireellistä hoitoa varten, jota he eivät voi saada saarilla. Capital Air Ambulance oli tarjonnut palvelua molemmille saarille vuodesta 2013, ja uusi sopimus tehtiin vuonna 2018. Gama Aviation on ollut NHS Skotlannin lentoambulanssipalvelujen tarjoaja "lähes 30 vuotta", molemmat hallitukset kertoivat. Yhtiö käyttää palvelussa Beechcraft King Air B200 -lentokoneita.</w:t>
      </w:r>
    </w:p>
    <w:p>
      <w:r>
        <w:rPr>
          <w:b/>
        </w:rPr>
        <w:t xml:space="preserve">Yhteenveto</w:t>
      </w:r>
    </w:p>
    <w:p>
      <w:r>
        <w:t xml:space="preserve">Jerseyn ja Guernseyn lentoambulanssipalvelua tarjoaa uusi yritys, ilmoittivat molemmat hallitukset.</w:t>
      </w:r>
    </w:p>
    <w:p>
      <w:r>
        <w:rPr>
          <w:b/>
          <w:u w:val="single"/>
        </w:rPr>
        <w:t xml:space="preserve">Asiakirjan numero 29367</w:t>
      </w:r>
    </w:p>
    <w:p>
      <w:r>
        <w:t xml:space="preserve">Viisikymmentä työpaikkaa säästyi irtisanomiselta 2 Sistersin siipikarjatehtaalla</w:t>
      </w:r>
    </w:p>
    <w:p>
      <w:r>
        <w:t xml:space="preserve">Helmikuussa 2 Sistersin tehdas Llangefnissä ilmoitti, että 270 työpaikkaa oli uhattuna, koska se suunnitteli "yksinkertaistavansa" liiketoimintaansa. Yritys ilmoitti, että pakolliset irtisanomiset oli rajoitettu 14 työntekijään ja 37 työntekijää oli irtisanoutunut vapaaehtoisesti. Yrityksen mukaan 170 vuokratyöntekijän työsopimuksia ei ollut uusittu. 2 Sisters sanoi lausunnossaan: "Useiden viikkojen neuvottelujen jälkeen voimme vahvistaa, että toimipaikka on nyt siirtynyt ehdotettuun toimintamalliin, jonka yritys esitteli kaksi kuukautta sitten. "Tämä on ollut hyvin vaikeaa aikaa kaikille osapuolille, ja haluamme kiittää kaikkia ymmärryksestä tämän epävarmuuden ajanjakson aikana."</w:t>
      </w:r>
    </w:p>
    <w:p>
      <w:r>
        <w:rPr>
          <w:b/>
        </w:rPr>
        <w:t xml:space="preserve">Yhteenveto</w:t>
      </w:r>
    </w:p>
    <w:p>
      <w:r>
        <w:t xml:space="preserve">Viisikymmentä työpaikkaa on pelastettu irtisanomiselta Angleseyn siipikarjatehtaalla.</w:t>
      </w:r>
    </w:p>
    <w:p>
      <w:r>
        <w:rPr>
          <w:b/>
          <w:u w:val="single"/>
        </w:rPr>
        <w:t xml:space="preserve">Asiakirjan numero 29368</w:t>
      </w:r>
    </w:p>
    <w:p>
      <w:r>
        <w:t xml:space="preserve">Naisen jäähyväiset "tappajarinnoille" BRCA2-geenin löytymisen jälkeen</w:t>
      </w:r>
    </w:p>
    <w:p>
      <w:r>
        <w:t xml:space="preserve">Polly Barber päätyi ennaltaehkäisevään leikkaukseen saatuaan tietää, että hänellä on BRCA2-geeni. Hänen äitinsä ja tätinsä kuolivat molemmat rintasyöpään 25 vuotta sitten. Hänelle tehdään leikkaus 1. elokuuta, ja hän sanoi haluavansa tehdä kokemuksesta kevyen ja järjestää "tissimatkabileet" perheen ja ystävien kanssa. 50-vuotias nainen sanoi: "En ole koskaan nähnyt, että hänellä on rintarauhanen: Hän sanoi: "En halua elää elämääni täynnä huolta". Grimsbystä kotoisin oleva työterveyshuollon neuvonantaja Barber sanoi: "Tämä on ollut hyvin vaikea matka, mutta pidän itseäni onnekkaana, että olen saanut ennaltaehkäisevää hoitoa, kun niin monet, myös äitini ja tätini, eivät valitettavasti saaneet sitä." Juhlissa oli "tissiaiheista" ruokaa, pelejä ja koristeita - muun muassa rintaliiveistä tehtyjä lippalakkeja. Myös Breast Cancer Care -järjestön sairaanhoitajat antoivat tietoa. "Juhlassa hyvästeltiin tappajatissit, mutta toivottavasti myös lisättiin tietoisuutta siitä, miten tarkistaa itsensä ja mitä tehdä, jos on huolestunut", Barber sanoi. Hänen mukanaan oli hänen ystävänsä Annie Darby, jolla todettiin neljännen vaiheen rintasyöpä 18 kuukautta sitten. "Minulla diagnosoitiin 10 vuotta sitten varhaisvaiheen rintasyöpä, ja kaikki meni hyvin, mutta valitettavasti se tuli takaisin." "He eivät voi parantaa minua, mutta he voivat hoitaa minua, ja olen reagoinut hoitoon todella hyvin, joten elämä on hyvää." Hän sanoi: "Minulla on hyvä elämä."</w:t>
      </w:r>
    </w:p>
    <w:p>
      <w:r>
        <w:rPr>
          <w:b/>
        </w:rPr>
        <w:t xml:space="preserve">Yhteenveto</w:t>
      </w:r>
    </w:p>
    <w:p>
      <w:r>
        <w:t xml:space="preserve">Nainen on järjestänyt jäähyväisjuhlat "tappajarinnoilleen" ennen kaksinkertaista rinnanpoistoa saatuaan tietää, että hänellä on rintasyöpään liittyvä viallinen geeni.</w:t>
      </w:r>
    </w:p>
    <w:p>
      <w:r>
        <w:rPr>
          <w:b/>
          <w:u w:val="single"/>
        </w:rPr>
        <w:t xml:space="preserve">Asiakirjan numero 29369</w:t>
      </w:r>
    </w:p>
    <w:p>
      <w:r>
        <w:t xml:space="preserve">Venäläisen punkryhmä Pussy Riotin jäsenet pysyvät vankilassa</w:t>
      </w:r>
    </w:p>
    <w:p>
      <w:r>
        <w:t xml:space="preserve">Naisryhmään kuuluva kolmikko pidätettiin helmikuussa sen jälkeen, kun he olivat rynnäköineet Moskovan ortodoksisen pääkirkon saarnastuoliin. Kaupungin tuomioistuin totesi, että heidän pitäisi pysyä vangittuina tutkinnan ajan. Pussy Riot tanssi kirkossa pukeutuneena räikeisiin väreihin ja naamioihin helmikuisen välikohtauksen aikana. Se oli yksi monista esityksistä, joilla haluttiin protestoida Vladimir Putinia vastaan Venäjän maaliskuussa pidettävien presidentinvaalien alla. Turvamiehet poistivat naiset Moskovan Kristus Vapahtajan katedraalista sen jälkeen, kun he olivat laulaneet "Äiti Maria, aja Putin pois" 21. helmikuuta. Nadezhda Tolokonnikova, Marija Alehina ja Jekaterina Samutsevitš otettiin säilöön. Tapaus aiheutti mielenosoituksia huhtikuussa pidetyssä oikeuskäsittelyssä, ja ainakin 20 ihmistä pidätettiin - sekoitus Pussy Riotin kannattajia ja vastustajia. Kirkko on vaatinut, että naisia kohdellaan ankarasti. Jos heidät tuomitaan huliganismista, heitä voi odottaa jopa seitsemän vuoden vankeusrangaistus.</w:t>
      </w:r>
    </w:p>
    <w:p>
      <w:r>
        <w:rPr>
          <w:b/>
        </w:rPr>
        <w:t xml:space="preserve">Yhteenveto</w:t>
      </w:r>
    </w:p>
    <w:p>
      <w:r>
        <w:t xml:space="preserve">Venäläisen Pussy Riot -punkyhtyeen kolmen jäsenen on kerrottu olevan vankilassa heinäkuun loppuun asti.</w:t>
      </w:r>
    </w:p>
    <w:p>
      <w:r>
        <w:rPr>
          <w:b/>
          <w:u w:val="single"/>
        </w:rPr>
        <w:t xml:space="preserve">Asiakirjan numero 29370</w:t>
      </w:r>
    </w:p>
    <w:p>
      <w:r>
        <w:t xml:space="preserve">Exmouthin poika ei syyllistynyt 10-vuotiaan murhayritykseen</w:t>
      </w:r>
    </w:p>
    <w:p>
      <w:r>
        <w:t xml:space="preserve">Hänet löydettiin purosta sen jälkeen, kun hänen kimppuunsa oli hyökätty Exmouthissa, Devonissa, 4. lokakuuta, Bristol Crown Court kuuli. Poika, joka on nyt 17-vuotias mutta oli tuolloin 16-vuotias, myönsi tukehduttamisen ja tytön seksuaalisen hyväksikäytön, mutta kiisti raiskauksen ja murhayrityksen. Hän on vangittuna odottamassa tuomiota. Valamiehistö ei kyennyt antamaan tuomiota syytteestä, joka koski kuristamista raiskaustarkoituksessa, eikä toisesta raiskaussyytteestä. Yhdeksästä naisesta ja kolmesta miehestä koostuva valamiehistö vapautti teinin syytteestä murhayrityksestä yhdeksän päivää kestäneen oikeudenkäynnin jälkeen. Valamiehistö aloitti harkintansa keskiviikkona kello 13.20 GMT, ja se antoi tuomionsa 10 tunnin ja 57 minuutin kuluttua.</w:t>
      </w:r>
    </w:p>
    <w:p>
      <w:r>
        <w:rPr>
          <w:b/>
        </w:rPr>
        <w:t xml:space="preserve">Yhteenveto</w:t>
      </w:r>
    </w:p>
    <w:p>
      <w:r>
        <w:t xml:space="preserve">Teinipoika on vapautettu 10-vuotiaan tytön murhayrityksestä.</w:t>
      </w:r>
    </w:p>
    <w:p>
      <w:r>
        <w:rPr>
          <w:b/>
          <w:u w:val="single"/>
        </w:rPr>
        <w:t xml:space="preserve">Asiakirjan numero 29371</w:t>
      </w:r>
    </w:p>
    <w:p>
      <w:r>
        <w:t xml:space="preserve">Vetoomus jäljittää Manchesterin "hyvän samarialaisen" jälkiä</w:t>
      </w:r>
    </w:p>
    <w:p>
      <w:r>
        <w:t xml:space="preserve">Karen Lamplugh'n Facebook-kirjoitus lähti leviämään, kun hän yritti löytää naisen, joka antoi junaliput Ariana Granden konsertissa olleelle pariskunnalle. Holytownista kotoisin olevan Lamplughin viestiä jaettiin yli 4000 kertaa. Myöhemmin hän julkaisi päivityksen, jossa hän kertoi sen auttaneen häntä tunnistamaan hyvän samarialaisen Joanna Forresteriksi. Usko ihmisyyteen Viestissä sanottiin: "Uskon ihmisyyteen: "Pyydän fb-apua tässä löytääksemme tämänpäiväisen ystävällisen naisen, kuten monet teistä tietävät, tyttäreni Nicola Lamplugh ja hänen paras ystävänsä Chelsea Aitchison olivat Ariana Granden konsertissa Manchesterin areenalla viime yönä. "Tämä erittäin ystävällinen nainen, joka on tältä alueelta Glasgow / Lanarkshire, joka antoi heille lippunsa Glasgow'n keskustaan, kun hänen miehensä ajoi Manchesteriin poimimaan hänet ja hänen 2 tyttärensä ylös. "Pyydän täältä voimaa nähdä, jos voin jäljittää hänet, koska haluaisin kiittää häntä, Nämä ovat liput, jotka hän antoi heille. Kiitos xx" Myöhemmin hän lisäsi: "Olemme nyt löytäneet tämän ystävällisen naisen, joka antoi liput tyttärelleni Nicolalle ja Chelsealle, hänen nimensä on Joanna Forrester. "Haluaisin kiittää häntä niin paljon hänen ystävällisyydestään, se palauttaa uskoni ihmisyyteen, kun tällaisia asioita tapahtuu, ja myös Manchesterin ystävällisille ihmisille, jotka auttavat kaikkia asianosaisia."</w:t>
      </w:r>
    </w:p>
    <w:p>
      <w:r>
        <w:rPr>
          <w:b/>
        </w:rPr>
        <w:t xml:space="preserve">Yhteenveto</w:t>
      </w:r>
    </w:p>
    <w:p>
      <w:r>
        <w:t xml:space="preserve">Äiti on kiittänyt naista, joka auttoi hänen tyttärensä ja parhaan ystävänsä takaisin Glasgow'hun Manchesterin terrori-iskun jälkeen.</w:t>
      </w:r>
    </w:p>
    <w:p>
      <w:r>
        <w:rPr>
          <w:b/>
          <w:u w:val="single"/>
        </w:rPr>
        <w:t xml:space="preserve">Asiakirjan numero 29372</w:t>
      </w:r>
    </w:p>
    <w:p>
      <w:r>
        <w:t xml:space="preserve">Walsallin neuvoston sosiaalipalvelujen henkilöstö hyllytetty</w:t>
      </w:r>
    </w:p>
    <w:p>
      <w:r>
        <w:t xml:space="preserve">Joukkueen toiminnanjohtajan Paul Daviesin uskotaan olevan heidän joukossaan. Neuvoston johtaja Mike Bird sanoi, että viranomainen tutkii osastosta esille tulleita kysymyksiä. Hän ei pystynyt vahvistamaan erottamisia tai kertomaan, mitä asioita ne koskivat, mutta sanoi, että osastoa koskeva tutkimus on "käynnissä". Hän sanoi: Bird: "[Tämä] voi viedä jonkin aikaa, emmekä voi kommentoida asiaa enempää, kun tämä on meneillään. Tästä työstä raportoidaan kokonaisuudessaan aikanaan. "Emme koskaan kommentoi yksittäisiä työasioita." Elokuussa neuvoston lasten palveluiden johtaja Pauline Pilkington erosi tehtävästään Ofstedin kriittisen raportin jälkeen. Tarkastajat olivat havainneet, että Walsallin alueen haavoittuvassa asemassa olevat lapset olivat "vaarassa joutua kärsimään". Useita kuukausia myöhemmin päivitetty raportti osoitti kuitenkin, että neuvosto oli ryhtynyt toimiin palvelun parantamiseksi.</w:t>
      </w:r>
    </w:p>
    <w:p>
      <w:r>
        <w:rPr>
          <w:b/>
        </w:rPr>
        <w:t xml:space="preserve">Yhteenveto</w:t>
      </w:r>
    </w:p>
    <w:p>
      <w:r>
        <w:t xml:space="preserve">Walsallin neuvoston aikuisten sosiaalipalvelujen osaston kolme työntekijää on erotettu tehtävistään.</w:t>
      </w:r>
    </w:p>
    <w:p>
      <w:r>
        <w:rPr>
          <w:b/>
          <w:u w:val="single"/>
        </w:rPr>
        <w:t xml:space="preserve">Asiakirjan numero 29373</w:t>
      </w:r>
    </w:p>
    <w:p>
      <w:r>
        <w:t xml:space="preserve">Northamptonin Delapren luostarin restaurointiin on myönnetty rakennuslupa.</w:t>
      </w:r>
    </w:p>
    <w:p>
      <w:r>
        <w:t xml:space="preserve">Delapren luostari perustettiin kluuniluostariksi vuonna 1145. Päärakennusta kunnostetaan ja 18. vuosisadan tallirakennusta restauroidaan. Heritage Lottery Fund myönsi viime kuussa hankkeelle 3,6 miljoonan punnan avustuksen. Northamptonin kaupunginvaltuusto investoi 1,34 miljoonaa puntaa. Loppuosa rahoitetaan säätiöiden, lahjoitusten, julkisen vetoomuksen ja vapaaehtoisten työn avulla. Luostarin restaurointi on yksi neuvoston tärkeimmistä kulttuuriperintöhankkeista. Northamptonin kaupunginvaltuuston johtaja David Mackintosh sanoi: "Tämä työ on elintärkeää, jos haluamme pelastaa yhden Northamptonin kruununjalokivistä. "Tuhannet ihmiset nauttivat sen puistosta joka vuosi, mutta Delapressa on paljon muutakin kuin sen kaunis puisto ja metsäalueet." Konservatorio rakennetaan uudelleen ja eteläinen siipi avataan tapahtumia ja yleisön pääsyä varten. Tallirakennuksesta tehdään uusi vierailu- ja koulutuskeskus, myymälä ja näyttelytila, ja biljardihuoneesta tulee ravintola.</w:t>
      </w:r>
    </w:p>
    <w:p>
      <w:r>
        <w:rPr>
          <w:b/>
        </w:rPr>
        <w:t xml:space="preserve">Yhteenveto</w:t>
      </w:r>
    </w:p>
    <w:p>
      <w:r>
        <w:t xml:space="preserve">Northamptonissa sijaitsevan 1200-luvun luostarin kunnostushanke etenee, kun töille on myönnetty rakennuslupa.</w:t>
      </w:r>
    </w:p>
    <w:p>
      <w:r>
        <w:rPr>
          <w:b/>
          <w:u w:val="single"/>
        </w:rPr>
        <w:t xml:space="preserve">Asiakirjan numero 29374</w:t>
      </w:r>
    </w:p>
    <w:p>
      <w:r>
        <w:t xml:space="preserve">Ihmistä syövä tiikeri ammuttiin kuuden viikon etsintöjen jälkeen kuolleena Intiassa.</w:t>
      </w:r>
    </w:p>
    <w:p>
      <w:r>
        <w:t xml:space="preserve">Tiikeritiikerin uskotaan tappaneen kaksi ihmistä ja haavoittaneen viittä muuta pohjoisessa Uttarakhandin osavaltiossa. Se liikkui paljon maatalousalueilla, mikä aiheutti paniikkia maanviljelijöiden keskuudessa, jotka eivät uskaltaneet korjata satoa pelloiltaan. Intiassa on yksi maailman suurimmista tiikerikannoista. "Ihmissyöjätiikeri" jää eläintarhaan Kuuluisa intialainen "kuningattaritiikeri" kuolee Uttarakhandin metsäosaston virkailija kertoi BBC:n Raju Gusainille, että he olivat päättäneet tappaa eläimen sen jälkeen, kun useat yritykset sen rauhoittamiseksi olivat epäonnistuneet. Hän sanoi, että tiikerinnästä oli tullut liian vaarallinen. Epätoivoinen eläin löydettiin helikopterien, lennokkien ja lämpökamerakuvauksen avulla - ensimmäistä kertaa tiikerin metsästyksessä on käytetty näin kehittynyttä teknologiaa. Se tunnistettiin yli 50 ansakameran avulla otettujen valokuvien avulla, ja se löydettiin ja ammuttiin torstaiaamuna, hän lisäsi. Kirjeenvaihtajamme kertoo, että kyläläiset juhlivat eläimen kuolemaa räjäyttämällä keksejä.</w:t>
      </w:r>
    </w:p>
    <w:p>
      <w:r>
        <w:rPr>
          <w:b/>
        </w:rPr>
        <w:t xml:space="preserve">Yhteenveto</w:t>
      </w:r>
    </w:p>
    <w:p>
      <w:r>
        <w:t xml:space="preserve">Intian luontoviranomaiset kertovat tappaneensa ihmissyöjätiikerin kuuden viikon mittaisen laajan operaation jälkeen.</w:t>
      </w:r>
    </w:p>
    <w:p>
      <w:r>
        <w:rPr>
          <w:b/>
          <w:u w:val="single"/>
        </w:rPr>
        <w:t xml:space="preserve">Asiakirjan numero 29375</w:t>
      </w:r>
    </w:p>
    <w:p>
      <w:r>
        <w:t xml:space="preserve">Saudi-Arabia lykkää Raif Badawin ruoskimista uudelleen</w:t>
      </w:r>
    </w:p>
    <w:p>
      <w:r>
        <w:t xml:space="preserve">Amnestyn mukaan päätös tehtiin sen jälkeen, kun lääkärit olivat neuvoneet, ettei tällä viikolla olisi pitänyt antaa 50 raipaniskua terveydellisistä syistä. Badawi tuomittiin viime toukokuussa 10 vuoden vankeuteen ja 1 000 ruoskaniskuun "islamin loukkaamisesta" ja tottelemattomuudesta. Hänen oli määrä saada ruoskaniskut 20 viikon aikana, ja ensimmäinen kierros annettiin 9. tammikuuta. Kyseisestä ruoskimisesta julkaistiin kuvamateriaalia, jossa Badawi seisoi valkoiseen paitaan pukeutuneena, kun häntä hakattiin kepillä. Bloggaajan vaimo Ensaf Haider sanoi olevansa "helpottunut" siitä, ettei Badawia ruoskittaisi uudelleen perjantaina, mutta sanoi olevansa edelleen huolissaan tämän terveydestä. BBC:n Lähi-idän analyytikko Sebastian Usher sanoo, että Badawin tuomio herätti kansainvälisen paheksunnan, johon Saudi-Arabian johtajat eivät ehkä olleet valmistautuneet. Kysymys kuuluu, aikovatko saudit vielä tämän toisen lykkäyksen jälkeen panna rangaistuksen täytäntöön kokonaisuudessaan, kirjeenvaihtajamme lisää. Aiemmin tällä viikolla BBC sai tietää, että kuninkaan kanslia oli siirtänyt Badawin tapauksen korkeimman oikeuden käsiteltäväksi. Raif Badawi</w:t>
      </w:r>
    </w:p>
    <w:p>
      <w:r>
        <w:rPr>
          <w:b/>
        </w:rPr>
        <w:t xml:space="preserve">Yhteenveto</w:t>
      </w:r>
    </w:p>
    <w:p>
      <w:r>
        <w:t xml:space="preserve">Ihmisoikeusjärjestö Amnesty Internationalin mukaan Saudi-Arabia on lykännyt bloggaaja Raif Badawin ruoskimista toista viikkoa peräkkäin.</w:t>
      </w:r>
    </w:p>
    <w:p>
      <w:r>
        <w:rPr>
          <w:b/>
          <w:u w:val="single"/>
        </w:rPr>
        <w:t xml:space="preserve">Asiakirjan numero 29376</w:t>
      </w:r>
    </w:p>
    <w:p>
      <w:r>
        <w:t xml:space="preserve">Aberdeenin kaupunginvaltuuston Lib Dems ottaa palkanalennuksen vastaan</w:t>
      </w:r>
    </w:p>
    <w:p>
      <w:r>
        <w:t xml:space="preserve">Muutoksen myötä neuvoston johtajan, lordi Provostin, palvelukomitean ja yhteisen lautakunnan puheenjohtajien palkkaa leikataan yhteensä 5 prosenttia. Muiden puheenjohtajien ja varapuheenjohtajien palkkoja alennetaan 21 000 puntaan. SNP:n johtavat valtuutetut leikkasivat välittömästi palkkojaan aiemmin tässä kuussa, kuten työntekijöille on kiistanalaisesti ehdotettu. Aberdeenin kaupunginvaltuusto hyväksyi viime kuussa suunnitelmat leikata talousarviostaan 120 miljoonaa puntaa seuraavien viiden vuoden aikana. Sen jälkeen ammattiliiton jäsenet hylkäsivät yli 21 000 puntaa ansaitsevalle henkilöstölle esitetyn kehotuksen ryhtyä vapaaehtoiseen viiden prosentin palkanalennukseen vuoden ajan.</w:t>
      </w:r>
    </w:p>
    <w:p>
      <w:r>
        <w:rPr>
          <w:b/>
        </w:rPr>
        <w:t xml:space="preserve">Yhteenveto</w:t>
      </w:r>
    </w:p>
    <w:p>
      <w:r>
        <w:t xml:space="preserve">Aberdeenin kaupunginvaltuuston liberaalidemokraattisen ryhmän jäsenten palkkoja leikataan.</w:t>
      </w:r>
    </w:p>
    <w:p>
      <w:r>
        <w:rPr>
          <w:b/>
          <w:u w:val="single"/>
        </w:rPr>
        <w:t xml:space="preserve">Asiakirjan numero 29377</w:t>
      </w:r>
    </w:p>
    <w:p>
      <w:r>
        <w:t xml:space="preserve">Brexit: Davis haluaa "mahdollisimman tehokkaat" avoimet markkinat Irlannissa.</w:t>
      </w:r>
    </w:p>
    <w:p>
      <w:r>
        <w:t xml:space="preserve">Hän puhui torstaina parlamentin alahuoneessa parlamentin jäsenille esitettyjen kysymysten aikana. Davis vastasi SDLP:n kansanedustajan Margaret Ritchien kysymykseen. Hän pyysi Davisia "sitoutumaan tutkimaan keinoja" Pohjois-Irlannin pitämiseksi yhtenäismarkkinoilla. Rouva Ritchie sanoi: "Kun otetaan huomioon yhtenäismarkkinoiden merkitys Irlannin koko saaren taloudelle, sitoutuuko ulkoministeri tutkimaan keinoja, joilla Pohjois-Irlanti voi pysyä yhtenäismarkkinoilla siinä tapauksessa, että Britannia eroaa, koska markkinat ovat niin tärkeät liiketoiminnallemme?", kysyi Davis. Vastauksessaan Davis sanoi, että hallitus on sitoutunut säilyttämään "mahdollisimman tehokkaat avoimet markkinat" rajan molemmin puolin. "Olen jo sitoutunut tekemään paljon työtä varmistaakseni, että rajamme pysyy avoimena ja että yhteinen matkustusalue säilyy", Davis lisäsi. Maanantaina ensimmäinen ja varapääministeri osallistuvat Lontoossa pääministeri Theresa Mayn johtaman yhteisen ministerineuvoston kokoukseen, jossa keskustellaan kesäkuussa pidetyn Brexit-äänestyksen seurauksista.</w:t>
      </w:r>
    </w:p>
    <w:p>
      <w:r>
        <w:rPr>
          <w:b/>
        </w:rPr>
        <w:t xml:space="preserve">Yhteenveto</w:t>
      </w:r>
    </w:p>
    <w:p>
      <w:r>
        <w:t xml:space="preserve">Brexit-ministeri David Davis on sanonut olevansa sitoutunut säilyttämään "mahdollisimman tehokkaat avoimet markkinat" Irlannissa sen jälkeen, kun Yhdistynyt kuningaskunta eroaa EU:sta.</w:t>
      </w:r>
    </w:p>
    <w:p>
      <w:r>
        <w:rPr>
          <w:b/>
          <w:u w:val="single"/>
        </w:rPr>
        <w:t xml:space="preserve">Asiakirjan numero 29378</w:t>
      </w:r>
    </w:p>
    <w:p>
      <w:r>
        <w:t xml:space="preserve">Miten kiinteistöverojärjestelmät lasketaan yhteen?</w:t>
      </w:r>
    </w:p>
    <w:p>
      <w:r>
        <w:t xml:space="preserve">Hänen alkuperäisessä, viime vuoden lokakuussa julkistamassaan suunnitelmassa ehdotettiin uusia veroluokkia ja asteittaista veroa, joka muistuttaisi tuloveroa. Kaksi kuukautta myöhemmin Yhdistyneen kuningaskunnan liittokansleri George Osborne otti käyttöön saman asteittaisen lähestymistavan leimaveroon, mutta eri veroluokkia ja verokantoja käyttäen. Swinney harkitsi asiaa uudelleen ja on nyt muuttanut ehdotustaan. Seuraavassa on joitakin satunnaisia ostohintoja, joista käy ilmi vero vanhan leimaverojärjestelmän mukaan, Yhdistyneen kuningaskunnan uusi kiinteistövero, Skotlannin järjestelmäluonnos ja Skotlannin tarkistettu järjestelmä....... Mikä on 135 000 punnan talon vero? Mikä on vero 233 000 punnan talosta? Mikä on 325 000 punnan talon vero? Mikä on 490 000 punnan arvoisen talon vero? Mikä on 560 000 punnan talon vero? Mikä on 1 miljoonan punnan talon vero?</w:t>
      </w:r>
    </w:p>
    <w:p>
      <w:r>
        <w:rPr>
          <w:b/>
        </w:rPr>
        <w:t xml:space="preserve">Yhteenveto</w:t>
      </w:r>
    </w:p>
    <w:p>
      <w:r>
        <w:t xml:space="preserve">Skotlannin valtiovarainministeri John Swinney on tarkistanut suunniteltuja kiinteistöveromuutoksia, joiden on määrä tulla voimaan 1. huhtikuuta.</w:t>
      </w:r>
    </w:p>
    <w:p>
      <w:r>
        <w:rPr>
          <w:b/>
          <w:u w:val="single"/>
        </w:rPr>
        <w:t xml:space="preserve">Asiakirjan numero 29379</w:t>
      </w:r>
    </w:p>
    <w:p>
      <w:r>
        <w:t xml:space="preserve">Isle of Wightin eläintarhan leijona Snoopy nukutetaan</w:t>
      </w:r>
    </w:p>
    <w:p>
      <w:r>
        <w:t xml:space="preserve">Erikoiseläinlääkäri kutsuttiin paikalle korjaamaan murtunutta koiraa, mutta toimenpiteen aikana hän havaitsi aggressiivisen suusyövän. Hallitseva leijona, joka on ollut eläintarhassa 18 kuukauden ikäisenä, kuoli torstaina. Johtaja sanoi, että koko eläintarha oli kärsinyt sen menetyksestä. 'Hyvin surullinen' Charlotte Corney sanoi, että Snoopy ja hänen veljensä Charlie Brown olivat viettäneet jokaisen hetken toistensa seurassa sen jälkeen, kun ne tulivat saarelle skotlantilaisesta safaripuistosta. Hän sanoi, että Charlie Brownin hyvinvoinnista huolehtiminen olisi haasteellista, sillä eläimet olivat erottamattomat. Hän sanoi: "Charlie Brown on hyvin surullinen eikä oikein ymmärrä, mitä tapahtuu." Hän sanoi: "Charlie Brown on hyvin surullinen eikä oikein ymmärrä, mitä tapahtuu." "Eläintenhoitajat viettävät paljon aikaa sen kanssa, ja ajattelemme, että lopulta sijoitamme sen Nahlan, naarasleijonamme, luokse, jotta sillä olisi seuraa. "Koko eläintarha tuntee suurta menetystä, sillä Snoopy oli niin täynnä elämää ja energiaa." Corney kertoi, että luonnonvaraiset leijonat elävät noin 10-vuotiaiksi, mutta vankeudessa ne voivat elää 20-vuotiaiksi.</w:t>
      </w:r>
    </w:p>
    <w:p>
      <w:r>
        <w:rPr>
          <w:b/>
        </w:rPr>
        <w:t xml:space="preserve">Yhteenveto</w:t>
      </w:r>
    </w:p>
    <w:p>
      <w:r>
        <w:t xml:space="preserve">14-vuotias afrikkalaisleijona Snoopy on nukutettu Isle of Wightin eläintarhassa tehdyn hammasleikkauksen jälkeen.</w:t>
      </w:r>
    </w:p>
    <w:p>
      <w:r>
        <w:rPr>
          <w:b/>
          <w:u w:val="single"/>
        </w:rPr>
        <w:t xml:space="preserve">Asiakirjan numero 29380</w:t>
      </w:r>
    </w:p>
    <w:p>
      <w:r>
        <w:t xml:space="preserve">TT-fanit lahjoittavat 14 000 puntaa Manxin moottoriurheilun hyväntekeväisyyteen</w:t>
      </w:r>
    </w:p>
    <w:p>
      <w:r>
        <w:t xml:space="preserve">Luku kerättiin TT-kävijöiltä rahastoon, joka perustettiin vuonna 1985 seniorikilpailun aikana kuolleen kentin kilpailijan Rob Vinen nimissä. Rahoilla hankitaan lääkintä- ja pelastuslaitteita sekä koulutusta lääkäreille, ensihoitajille ja järjestyksenvalvojille. Tohtori David Stevens sanoi, että rahoilla tuetaan myös pelastushelikoptereita. Miehistö järjesti vuotuisen keräyksen, joka pidetään Steam Packet Companyn aluksilla TT:n aikana, ensimmäisen kerran vuonna 1995, ja sen jälkeen on kertynyt 190 000 puntaa. Rahaston johtaja Stevens sanoi: "TT-fanien anteliaisuus on fantastista. "Tämä on suurin yksittäinen lahjoitus, jonka saamme joka vuosi, ja se käytetään uusien laitteiden hankintaan, jotka ovat elintärkeitä Mansaarella järjestettävien monien moottoriurheilutapahtumien osanottajille. "Haluan kiittää niitä faneja, jotka antoivat niin anteliaasti." Steam Packet -yhtiön päällikkö Mark Woodward sanoi: "Matkustajiemme ystävällisyys TT:n aikana on uskomatonta."</w:t>
      </w:r>
    </w:p>
    <w:p>
      <w:r>
        <w:rPr>
          <w:b/>
        </w:rPr>
        <w:t xml:space="preserve">Yhteenveto</w:t>
      </w:r>
    </w:p>
    <w:p>
      <w:r>
        <w:t xml:space="preserve">TT-fanit ovat saaneet kiitosta "fantastisesta anteliaisuudestaan", kun 14 000 puntaa lahjoitettiin hyväntekeväisyysjärjestölle, joka tukee moottoriurheilutapahtumien lääkintäpalveluja.</w:t>
      </w:r>
    </w:p>
    <w:p>
      <w:r>
        <w:rPr>
          <w:b/>
          <w:u w:val="single"/>
        </w:rPr>
        <w:t xml:space="preserve">Asiakirjan numero 29381</w:t>
      </w:r>
    </w:p>
    <w:p>
      <w:r>
        <w:t xml:space="preserve">Pohjois-Irlannin teiden sulkemiset</w:t>
      </w:r>
    </w:p>
    <w:p>
      <w:r>
        <w:t xml:space="preserve">Itäinen alue Newforge Lane, Belfast Glenmachan Road, Belfast Hopefield Avenue, Belfast Peartree Hill, Dundonald Glenavy Road, Lisburn Mullaghglass Road, Lisburn Moneybroom Road, Lisburn Tullnacross Road, Lisburn Monlough Road, Ballynahinch Stoney Road, Dundonald Banbridge Road, Dromara Southern Area Blackskull Road, Dromore Carrickovaddy Road, Jerretspass Clonvaraghan Road, Castlewellan Ballycreely Road, Comber Belfast Road, Magherlin Carbet Road / Drumnagoon Road, Craigavon Annesborough Road, Lurgan Derrykeeran Road, Portadown Kinnegoe Embankment, Lurgan Tietoja: Trafficwatch NI</w:t>
      </w:r>
    </w:p>
    <w:p>
      <w:r>
        <w:rPr>
          <w:b/>
        </w:rPr>
        <w:t xml:space="preserve">Yhteenveto</w:t>
      </w:r>
    </w:p>
    <w:p>
      <w:r>
        <w:t xml:space="preserve">Seuraavat tiet on suljettu tai estetty Eleanor-myrskyn torstaina 4. tammikuuta aiheuttamien vahinkojen vuoksi.</w:t>
      </w:r>
    </w:p>
    <w:p>
      <w:r>
        <w:rPr>
          <w:b/>
          <w:u w:val="single"/>
        </w:rPr>
        <w:t xml:space="preserve">Asiakirjan numero 29382</w:t>
      </w:r>
    </w:p>
    <w:p>
      <w:r>
        <w:t xml:space="preserve">River Roe: Neljä miestä ja kolme koiraa pelastettu</w:t>
      </w:r>
    </w:p>
    <w:p>
      <w:r>
        <w:t xml:space="preserve">Tapaus sattui joella Londonderryn kreivikunnassa lähellä Lough Foylea noin kello 18.00 GMT lauantaina. Belfastin rannikkovartioston johdolla käynnistettiin suuri rannikkovartioston operaatio, johon osallistui ryhmiä Colerainen, Ballycastlen, Greencastlen ja Portrushin alueilta. Miehet olivat vyötäröä myöten vedessä ja koirat meloivat, kun heidät tavoitettiin. Pelastusoperaatioon osallistui myös rannikkovartioston helikopteri, joka lähetettiin Prestrickistä Skotlannista. Miehet olivat joutuneet nousuveden vuoksi mutapohjaan Roe-joen suulla Lough Foylessa. Colerainen rannikkovartiosto kirjoitti Facebookissa, että kyseessä oli ollut "hieno tiimityö".</w:t>
      </w:r>
    </w:p>
    <w:p>
      <w:r>
        <w:rPr>
          <w:b/>
        </w:rPr>
        <w:t xml:space="preserve">Yhteenveto</w:t>
      </w:r>
    </w:p>
    <w:p>
      <w:r>
        <w:t xml:space="preserve">Neljä miestä ja kolme koiraa on pelastettu sen jälkeen, kun nousuvesi oli katkaissut heidät Roe-joella.</w:t>
      </w:r>
    </w:p>
    <w:p>
      <w:r>
        <w:rPr>
          <w:b/>
          <w:u w:val="single"/>
        </w:rPr>
        <w:t xml:space="preserve">Asiakirjan numero 29383</w:t>
      </w:r>
    </w:p>
    <w:p>
      <w:r>
        <w:t xml:space="preserve">T in the Park vetoomus huumeiden heittämisestä "armahdusastioihin".</w:t>
      </w:r>
    </w:p>
    <w:p>
      <w:r>
        <w:t xml:space="preserve">He sanoivat, että ihmiset, jotka hankkiutuvat eroon huumeistaan, eivät joutuisi vaikeuksiin. Vetoomus on seurausta kahden 17-vuotiaan nuoren kuolemasta festivaalileirintäalueella erillisissä tapahtumissa. Skotlannin poliisin mukaan kuolemat eivät olleet epäilyttäviä. Poliisit tutkivat mahdollisuutta, että ne liittyisivät huumeisiin. 17-vuotiaat nuoret, joiden paikalliset nimet ovat Megan Bell Seahamista Durhamin kreivikunnasta ja Peter MacCallum Lochgilpheadista Argyllissa, kuolivat perjantaina. Ylikomisario Angela McLaren varoitti kaikkia festivaalikävijöitä siitä, että "huumausaineiden käyttö ei ole turvallista". Lauantai-iltapäivään mennessä Skotlannin poliisi ilmoitti, että Perthshiren Strathallanin linnassa järjestetyssä kolmipäiväisessä tapahtumassa oli tehty 23 pidätystä. Festivaaleille odotetaan yli 80 000 ihmistä. Aiempina vuosina festivaalilla, joka muutti viime vuonna uuteen paikkaansa Perthshireen, on ollut kuolemantapauksia. 36-vuotias mies löydettiin kuolleena vessoista vuonna 2015, ja 24-vuotias mies romahti ja kuoli yöllä vuonna 2010.</w:t>
      </w:r>
    </w:p>
    <w:p>
      <w:r>
        <w:rPr>
          <w:b/>
        </w:rPr>
        <w:t xml:space="preserve">Yhteenveto</w:t>
      </w:r>
    </w:p>
    <w:p>
      <w:r>
        <w:t xml:space="preserve">T in the Park -festivaalin järjestäjät kehottavat kaikkia, joilla on festivaalilla huumeita, heittämään ne erityisiin säiliöihin ympäri festivaalialuetta.</w:t>
      </w:r>
    </w:p>
    <w:p>
      <w:r>
        <w:rPr>
          <w:b/>
          <w:u w:val="single"/>
        </w:rPr>
        <w:t xml:space="preserve">Asiakirjan numero 29384</w:t>
      </w:r>
    </w:p>
    <w:p>
      <w:r>
        <w:t xml:space="preserve">RSPCA:lle on tehty 29 000 valitusta eläinten julmuudesta Walesissa.</w:t>
      </w:r>
    </w:p>
    <w:p>
      <w:r>
        <w:t xml:space="preserve">Walesissa ja Englannissa tutkittiin lähes 160 000 valitusta julmuudesta, mikä on yli 10 prosenttia enemmän kuin 141 280 valitusta vuonna 2009. Walesissa hyväntekeväisyysjärjestö antoi 15 020 omistajalle neuvoja hyvinvoinnin parantamiseksi, pelasti ja keräsi 21 394 eläintä, laittoi mikrosirun 855 eläimelle ja antoi kotiutettavaksi 2008 lemmikkieläintä. Luvut on julkaistu RSPCA-viikolla. Viime vuonna yli 86 000 eläinten omistajaa Walesissa ja Englannissa sai RSPCA:lta neuvoja, joiden avulla he voivat parantaa lemmikkiensä hoitoa. Määrä kasvoi yli 10 000:lla edellisvuoden 76 199:ään verrattuna. Lisäksi 92 prosenttia RSPCA:n tarkastajilta varoitusilmoituksia saaneista ihmisistä päätti noudattaa niitä mieluummin kuin ottaa riskin mahdollisesta syytteeseenpanosta, mikä on parantanut tuhansien eläinten elämää huomattavasti. Hyväntekeväisyysjärjestö joutui pelastamaan vähemmän eläimiä vuonna 2010, ja uudelleensijoitettavien lemmikkieläinten määrä väheni. RSPCA:n David Bowles sanoi: "RSPCA on aina toiminut ennakoivasti eläinten julmuuden ja kärsimyksen estämiseksi. "Siksi on suuri saavutus, että yli 90 prosenttia eläinten omistajista noudatti virkailijoidemme antamia hyvinvointineuvoja.</w:t>
      </w:r>
    </w:p>
    <w:p>
      <w:r>
        <w:rPr>
          <w:b/>
        </w:rPr>
        <w:t xml:space="preserve">Yhteenveto</w:t>
      </w:r>
    </w:p>
    <w:p>
      <w:r>
        <w:t xml:space="preserve">RSPCA tutki Walesissa viime vuonna yli 29 000 valitusta eläinten julmuudesta, kuten uudet luvut osoittavat.</w:t>
      </w:r>
    </w:p>
    <w:p>
      <w:r>
        <w:rPr>
          <w:b/>
          <w:u w:val="single"/>
        </w:rPr>
        <w:t xml:space="preserve">Asiakirjan numero 29385</w:t>
      </w:r>
    </w:p>
    <w:p>
      <w:r>
        <w:t xml:space="preserve">Extreme-juoksija Rhys Jenkins suorittaa Death Valleyn ultrajuoksun</w:t>
      </w:r>
    </w:p>
    <w:p>
      <w:r>
        <w:t xml:space="preserve">Rhys Jenkins, 27, juoksi Kaliforniassa sijaitsevan Death Valleyn halki 10 maratonia vastaavan matkan reilussa neljässä päivässä. Hänen tavoitteenaan oli päästä maaliin 96 tunnissa, mikä olisi merkinnyt Guinnessin maailmanennätystä nopeimmassa kaksoisylityksessä jalan, mutta hän onnistui 107 tunnissa. Kalifornian aavikolla, jonka lämpötila on jopa 56,7 celsiusastetta, asuu tavallisesti vain myrkkykäärmeitä ja skorpioneja. Rhys Jenkins juoksi veljensä Scottin kanssa, mutta 34-vuotiasta vaivasi loukkaantuminen, eikä hän pystynyt suorittamaan kaikkia 270 mailia. "Scott on selvästi murtunut", sanoi hänen tyttöystävänsä Abby Fleming. "Molemmat miehet nukkuivat haasteen aikana noin seitsemän tuntia, ja he ovat keränneet yli 5 000 puntaa 10 000 punnan tavoitteestaan. "He ovat myös ensimmäiset sisarukset, jotka ovat juosseet Death Valleyn, ja ensimmäiset walesilaiset, jotka ovat juosseet Death Valleyn."</w:t>
      </w:r>
    </w:p>
    <w:p>
      <w:r>
        <w:rPr>
          <w:b/>
        </w:rPr>
        <w:t xml:space="preserve">Yhteenveto</w:t>
      </w:r>
    </w:p>
    <w:p>
      <w:r>
        <w:t xml:space="preserve">Cardiffilainen extreme-juoksija on suorittanut 270 mailin (435 km) reitin maailman kuumimman paikan halki.</w:t>
      </w:r>
    </w:p>
    <w:p>
      <w:r>
        <w:rPr>
          <w:b/>
          <w:u w:val="single"/>
        </w:rPr>
        <w:t xml:space="preserve">Asiakirjan numero 29386</w:t>
      </w:r>
    </w:p>
    <w:p>
      <w:r>
        <w:t xml:space="preserve">Kadonnut Megan Roberts: Sukeltajat käyttävät erikoisluotaimia</w:t>
      </w:r>
    </w:p>
    <w:p>
      <w:r>
        <w:t xml:space="preserve">Pohjois-Yorkshiren poliisin mukaan on todennäköistä, että Megan Roberts, 20, meni Ouse-jokeen alkoholin vaikutuksen alaisena. Neiti Roberts nähtiin viimeksi lähellä Lendal Bridgeä torstaina 23. tammikuuta. Palo- ja pelastuslaitoksen miehistöt etsivät veneellä pintavesiä, ja poliisit tutkivat maata joen molemmin puolin. Viikonlopun aikana sukeltajat etsivät jokea Lendalin sillalta Yorkissa Naburnin alueelle kaupungin alajuoksulla. Äiti ilmoitti maanantaina Yorkin St Johnin yliopistossa opiskelevan opiskelijan kadonneeksi sen jälkeen, kun hänen ystävänsä oli ilmaissut huolensa siitä, ettei häntä ollut nähty sen jälkeen, kun hän oli ollut ulkona ystäviensä kanssa Popworld-yökerhossa. Poliisin mukaan hänet nähtiin viimeksi valvontakameran kuvissa ihmisryhmän kanssa lähellä Lendal Bridgeä, joka ylittää Ouse-joen. Hän oli juonut "useita tunteja", ylikomisario Cain sanoi. Kaikkia, jotka ovat nähneet neiti Robertsin, joka on kotoisin Wetherbystä, Länsi-Yorkshiresta, pyydetään ottamaan yhteyttä Pohjois-Yorkshiren poliisiin numeroon 101.</w:t>
      </w:r>
    </w:p>
    <w:p>
      <w:r>
        <w:rPr>
          <w:b/>
        </w:rPr>
        <w:t xml:space="preserve">Yhteenveto</w:t>
      </w:r>
    </w:p>
    <w:p>
      <w:r>
        <w:t xml:space="preserve">Kadonnutta opiskelijaa etsivät poliisisukeltajat käyttävät erikoisluotainlaitteita Yorkin jokiosuudella.</w:t>
      </w:r>
    </w:p>
    <w:p>
      <w:r>
        <w:rPr>
          <w:b/>
          <w:u w:val="single"/>
        </w:rPr>
        <w:t xml:space="preserve">Asiakirjan numero 29387</w:t>
      </w:r>
    </w:p>
    <w:p>
      <w:r>
        <w:t xml:space="preserve">Floridalainen mies yrittää suudella kalkkarokäärmettä; häntä purraan</w:t>
      </w:r>
    </w:p>
    <w:p>
      <w:r>
        <w:t xml:space="preserve">Käärmeen löysi maanantaina osavaltion koillisosassa sijaitsevassa Putnamin piirikunnassa asuva Charles Goff. Päivää myöhemmin naapuri, jonka paikallinen CBS-kanava nimesi Ron Reinoldiksi, alkoi leikkiä käärmeen kanssa ja teki harkitsemattoman siirron. Reinold kuljetettiin ilmakuljetuksella sairaalaan, ja hän on nyt toipumassa. "Yksi poika sanoi: 'Aion suudella sitä suulle', ja käärme puri häntä kasvoihin", herra Goff kertoi Action News Jaxille. "Ron vain käyttäytyi hölmösti. Luulen, että hän luuli voivansa suudella paholaista ja selvitä siitä, mutta ilmeisesti hän ei selvinnyt." First Coast Newsin mukaan uhri oli tajuissaan, mutta oli aluksi kriittisessä tilassa. Käärmeen uskotaan paenneen koettelemuksensa jälkeen. Vielä ei ole selvää, miksi Reinold yritti suudella kalkkarokäärmettä.</w:t>
      </w:r>
    </w:p>
    <w:p>
      <w:r>
        <w:rPr>
          <w:b/>
        </w:rPr>
        <w:t xml:space="preserve">Yhteenveto</w:t>
      </w:r>
    </w:p>
    <w:p>
      <w:r>
        <w:t xml:space="preserve">Floridalainen mies, joka yritti suudella kalkkarokäärmettä, joka kuitenkin torjui hänen lähentelynsä ja puri häntä, toipuu sairaalassa.</w:t>
      </w:r>
    </w:p>
    <w:p>
      <w:r>
        <w:rPr>
          <w:b/>
          <w:u w:val="single"/>
        </w:rPr>
        <w:t xml:space="preserve">Asiakirjan numero 29388</w:t>
      </w:r>
    </w:p>
    <w:p>
      <w:r>
        <w:t xml:space="preserve">Erlestoken vankilan huumeita myynyt vanki tuomittiin uudelleen vankeuteen</w:t>
      </w:r>
    </w:p>
    <w:p>
      <w:r>
        <w:t xml:space="preserve">33-vuotiaan Mark Resolin tuomioon lisättiin viisi vuotta ja seitsemän kuukautta sen jälkeen, kun hänen hallussaan oli tammikuussa huomattava määrä kannabista ja heroiinia. Poliisitutkinnan jälkeen Resoli sai syytteen huumausaineiden hallussapidosta tarkoituksenaan toimittaa niitä. Myönnettyään syyllisyytensä hänet tuomittiin Salisbury Crown Courtissa. HMP Erlestoken johtaja Andy Rogers sanoi: "Tämä tuomio on selkeä viesti siitä, että laittomien huumeiden käyttöä vankiloissa ei suvaita. "Henkilökunnan valppauden, tiedustelujärjestelmiemme ja Wiltshiren poliisin kanssa solmitun suhteen ansiosta tämä henkilö saatiin oikeuden eteen. Vankilan henkilökunta oli pysäyttänyt ja tutkinut Resolin saatuaan vihjeen, jonka mukaan mahdollinen paketti oli heitetty vankilan aidan yli. "Teemme kovasti töitä pitääkseen salakuljetuksen poissa vankilasta ja käytämme erilaisia turvatoimia estääkseen sen toimittamisen", Rogers jatkoi.</w:t>
      </w:r>
    </w:p>
    <w:p>
      <w:r>
        <w:rPr>
          <w:b/>
        </w:rPr>
        <w:t xml:space="preserve">Yhteenveto</w:t>
      </w:r>
    </w:p>
    <w:p>
      <w:r>
        <w:t xml:space="preserve">Erlestoken vankilan vangin rangaistusta on pidennetty sen jälkeen, kun hän jäi kiinni huumeiden kanssa.</w:t>
      </w:r>
    </w:p>
    <w:p>
      <w:r>
        <w:rPr>
          <w:b/>
          <w:u w:val="single"/>
        </w:rPr>
        <w:t xml:space="preserve">Asiakirjan numero 29389</w:t>
      </w:r>
    </w:p>
    <w:p>
      <w:r>
        <w:t xml:space="preserve">Tunstall imaami "saarnasi tukea IS:lle moskeijassa</w:t>
      </w:r>
    </w:p>
    <w:p>
      <w:r>
        <w:t xml:space="preserve">Kamran Hussainia, 40, syytetään radikaalien perjantailounasaarnojen pitämisestä noin 40 uskovalle hyväntekeväisyysjärjestön rahoittamassa moskeijassa Tunstallissa, Stoke-on-Trentissä. Old Baileyn valamiehistölle kerrottiin, että väitetyt rikokset tapahtuivat viime vuoden kesäkuun ja syyskuun välisenä aikana. Hussain kiistää kahdeksan syytettä. Oikeus kuuli, että viime vuoden kesäkuusta lähtien 17 hänen puheistaan nauhoitettiin salaa peitetehtäviin osallistuneelle poliisille, joka pidätti hänet. Knightsbridge Waylla Tunstallissa asuva Hussain puhui marttyyriudesta yhdeksän lapsen ja 35 aikuisen seurakunnalle 2. syyskuuta viime vuonna, kerrottiin valamiehistölle. Katso lisää Stoke-on-Trentin ja Staffordshiren tarinoita täältä Syyttäjä Sarah Whitehouse QC sanoi: "Herra Hussain kertoi kuulijoilleen, että marttyyrius oli korkein menestys ja suurempi kuin mikään muu menestys, kuten koulu tai yliopisto." Hän sanoi, että marttyyrius oli suurin menestys. Marttyyreilla ei ollut mitään pelättävää, kun "menet Allahin eteen luodin ja miekan haavoittamana ja sinut nostetaan siinä tilanteessa, kun veri tulee yhä ruumiistasi", Hussainin väitettiin sanoneen. Oikeus kuuli Hussainin puhuneen myös sen puolesta, että jihadiin osallistutaan "maan valtaamiseksi" ja "mustan lipun pystyttämiseksi" eräässä toisessa saarnassa viime vuonna. Häntä syytetään siitä, että hän sanoi, että "kuningatar tai pääministeri" ei voi asettua Allahin lain tielle. Hussain kiistää kahdeksan syytettä, joista kaksi koskee IS:n tukemista ja kuusi terrorismiin kannustamista. Oikeudenkäynti jatkuu.</w:t>
      </w:r>
    </w:p>
    <w:p>
      <w:r>
        <w:rPr>
          <w:b/>
        </w:rPr>
        <w:t xml:space="preserve">Yhteenveto</w:t>
      </w:r>
    </w:p>
    <w:p>
      <w:r>
        <w:t xml:space="preserve">Brittiläinen imaami, joka saarnasi tukea niin kutsutulle islamilaiselle valtiolle, kertoi lapsille, että marttyyrius oli "korkein menestys", on kuultu oikeudessa.</w:t>
      </w:r>
    </w:p>
    <w:p>
      <w:r>
        <w:rPr>
          <w:b/>
          <w:u w:val="single"/>
        </w:rPr>
        <w:t xml:space="preserve">Asiakirjan numero 29390</w:t>
      </w:r>
    </w:p>
    <w:p>
      <w:r>
        <w:t xml:space="preserve">AIB raportoi 1,7 miljardin euron pienentyneestä tappiosta vuonna 2013</w:t>
      </w:r>
    </w:p>
    <w:p>
      <w:r>
        <w:t xml:space="preserve">Tulos on 2 miljardia euroa (1,6 miljardia puntaa) parempi kuin vuonna 2012. AIB on edelleen Irlannin valtion omistuksessa vuoden 2008 pankkikriisin jälkeen. First Trustin hallitseman pankin Yhdistyneen kuningaskunnan divisioonan tulos oli 80 miljoonaa puntaa tappiollinen, kun se vuonna 2012 oli 133 miljoonaa puntaa tappiollinen. Hallituksen puheenjohtaja David Hodgkinson sanoi, että AIB on edistynyt 12 viime kuukauden aikana "vakaasti" asiakkaiden luottamuksen palauttamisessa ja pankin taloudellisen tilan kohentamisessa. Hodgkinson lisäsi, että hänen yhtiönsä "osallistuu vahvasti Irlannin talouden elpymiseen". "Pankin vakauttaminen on nyt edennyt hyvin, ja odotamme, että voimme palata kannattavuuteen ennen veroja vuoden 2014 aikana. "Matka ei ole ollut helppo kenellekään AIB:n sidosryhmälle, ja vaikka tuleva tie on rohkaisevampi, pankin ja laajemmin Irlannin talouden kannalta on vielä monia haasteita", puheenjohtaja sanoi. AIB on viimeinen Pohjois-Irlannissa toimivista neljästä suuresta pankista, jotka tunnetaan paikallisesti nimellä big four, joka raportoi vuosituloksensa.</w:t>
      </w:r>
    </w:p>
    <w:p>
      <w:r>
        <w:rPr>
          <w:b/>
        </w:rPr>
        <w:t xml:space="preserve">Yhteenveto</w:t>
      </w:r>
    </w:p>
    <w:p>
      <w:r>
        <w:t xml:space="preserve">First Trust -pankin emoyhtiö Allied Irish Bank (AIB) teki 1,7 miljardin euron (1,4 miljardin punnan) tappion vuonna 2013.</w:t>
      </w:r>
    </w:p>
    <w:p>
      <w:r>
        <w:rPr>
          <w:b/>
          <w:u w:val="single"/>
        </w:rPr>
        <w:t xml:space="preserve">Asiakirjan numero 29391</w:t>
      </w:r>
    </w:p>
    <w:p>
      <w:r>
        <w:t xml:space="preserve">Poliisin Facebook-selfieen syyllistynyt vangittiin Lincolnin poliisin jahtaamisen jälkeen</w:t>
      </w:r>
    </w:p>
    <w:p>
      <w:r>
        <w:t xml:space="preserve">Aaron Bee nousi viime vuonna otsikoihin julkaistuaan kuvia itsestään Lincolnin poliisiaseman ulkopuolella. Bee, 22, Lamb Gardensista, St Gilesista, tunnusti aiemmin syyllisyytensä väkivaltaisen lähestymiskiellon rikkomiseen ja pahoinpitelyyn pahoinpitelemällä. Hänet tuomittiin Lincolnin kruununoikeudessa kahdeksaksi kuukaudeksi vankeuteen. Bee alkoi ärsyttää poliisia jakamalla kuvia itsestään Facebookissa sen jälkeen, kun poliisi oli julkaissut vetoomuksen hänen olinpaikastaan. Hän julkaisi kuvan poliisiviranomaisesta kuvatekstillä: "Hei, etsitkö minua?" ja muita kuvia, joissa hän poseeraa poliisin ajoneuvojen vieressä. Hänen selfiensä, jossa oli virheellisesti kirjoitettu hashtag #theycarntcatchme, keräsi yli 300 "tykkäystä" ja sitä jaettiin viisi kertaa. Muissa viesteissä hän kirjoitti: "Onko kenelläkään ideaa uudesta piilopaikasta?" ja "Anybody would think iam wanted or something lmao". Hän kertoi ystävilleen, että hän "leikkisi piilosta, kunnes se käy tylsäksi". Bee pidätettiin marraskuussa, ja hän tunnusti syyllisyytensä kahteen rikokseen lokakuulta. Tuomari Michael Heath langetti Beelle kahdeksan kuukauden tuomion, mutta hänet on tarkoitus vapauttaa heti, koska hän on ollut tutkintavankeudessa.</w:t>
      </w:r>
    </w:p>
    <w:p>
      <w:r>
        <w:rPr>
          <w:b/>
        </w:rPr>
        <w:t xml:space="preserve">Yhteenveto</w:t>
      </w:r>
    </w:p>
    <w:p>
      <w:r>
        <w:t xml:space="preserve">Mies, joka pilkkasi poliisia Facebookissa julkaisemalla selfieitä etsintäkuulutuksen aikana, on tuomittu vankilaan myönnettyään kaksi rikosta.</w:t>
      </w:r>
    </w:p>
    <w:p>
      <w:r>
        <w:rPr>
          <w:b/>
          <w:u w:val="single"/>
        </w:rPr>
        <w:t xml:space="preserve">Asiakirjan numero 29392</w:t>
      </w:r>
    </w:p>
    <w:p>
      <w:r>
        <w:t xml:space="preserve">Currymoorin tulvapelkoa Tauntonin asuntosuunnitelmassa</w:t>
      </w:r>
    </w:p>
    <w:p>
      <w:r>
        <w:t xml:space="preserve">Valtuutettu Gill Slattery (Lib Dem) on sanonut, että vedenpinta voi nousta Currymoorin alajuoksulla ja jokien varrella. Hän aikoo pyytää Taunton Deane Borough Councilia varaamaan 10 000 puntaa Currymoorin tulvapenkereisiin. Valtuusto on sanonut olevansa tietoinen tilanteesta, ja koko valtuusto päättäisi rahojen myöntämisestä. Slattery sanoi, että vedenpinta voi nousta, koska tienpinnat ovat entistä kiinteämpiä, mikä nopeuttaa veden valumista jokiin ja läheisille nummille. Slattery sanoi, että rahat pitäisi saada neuvoston 50 000 punnan tulvabudjetista, jota ei ole vielä käytetty. Oikaisu 17. heinäkuuta 2012: Juttua on päivitetty, jotta Gill Slattery uskoo, että Currymoor voi kärsiä tulvista, eikä niinkään suunnitellut uudet asunnot.</w:t>
      </w:r>
    </w:p>
    <w:p>
      <w:r>
        <w:rPr>
          <w:b/>
        </w:rPr>
        <w:t xml:space="preserve">Yhteenveto</w:t>
      </w:r>
    </w:p>
    <w:p>
      <w:r>
        <w:t xml:space="preserve">Somerset Levelsin tulvat voivat pahentua, jos viitisentuhatta suunniteltua uutta asuntoa rakennetaan, varoitti kaupunginvaltuutettu.</w:t>
      </w:r>
    </w:p>
    <w:p>
      <w:r>
        <w:rPr>
          <w:b/>
          <w:u w:val="single"/>
        </w:rPr>
        <w:t xml:space="preserve">Asiakirjan numero 29393</w:t>
      </w:r>
    </w:p>
    <w:p>
      <w:r>
        <w:t xml:space="preserve">Covid-19: Jersey laajentaa kauppojen sulkemisia ja kokoontumisrajoituksia</w:t>
      </w:r>
    </w:p>
    <w:p>
      <w:r>
        <w:t xml:space="preserve">Jerseyn hallitus on jatkanut keskiviikkona päättyviä määräyksiä 20. tammikuuta asti. Määräyksillä suljettiin muut kuin välttämättömät vähittäiskaupat ja rajoitettiin kokoontumisten koko 10 henkilöön. Ministerit tarkastelevat kuitenkin rajoituksia uudelleen ja ilmoittavat mahdollisista muutoksista viikon loppuun mennessä, terveysministeri Richard Renouf sanoi. Jerseyn Covid-19-tapaukset ovat laskeneet 346:een kaksi viikkoa sitten vallinneesta yli 1 000 tapauksen huipusta. Jouluaattona käyttöön otettujen tiukempien kokoontumisrajoitusten ja kauppojen sulkemisen odotettiin jatkuvan ainakin tammikuun 11. päivään asti, ja niitä tarkistettiin ensimmäisen viikon aikana. Aiheeseen liittyvät Internet-linkit Koronavirus - Jerseyn hallitus</w:t>
      </w:r>
    </w:p>
    <w:p>
      <w:r>
        <w:rPr>
          <w:b/>
        </w:rPr>
        <w:t xml:space="preserve">Yhteenveto</w:t>
      </w:r>
    </w:p>
    <w:p>
      <w:r>
        <w:t xml:space="preserve">Jerseyn lakeja, joilla suljetaan muita kuin välttämättömiä kauppoja ja rajoitetaan kokoontumisia, on jatkettu kahdella viikolla.</w:t>
      </w:r>
    </w:p>
    <w:p>
      <w:r>
        <w:rPr>
          <w:b/>
          <w:u w:val="single"/>
        </w:rPr>
        <w:t xml:space="preserve">Asiakirjan numero 29394</w:t>
      </w:r>
    </w:p>
    <w:p>
      <w:r>
        <w:t xml:space="preserve">Nóra Quoirin: Quoirin: Miehen DNA löytyi ruumiin lähellä olevista tupakantumpeista</w:t>
      </w:r>
    </w:p>
    <w:p>
      <w:r>
        <w:t xml:space="preserve">Nóra Quoirin, 15, löydettiin kuolleena yhdeksän päivää sen jälkeen, kun hän oli kadonnut ekokeskuksesta elokuussa 2019. Komisario Nor Nikman sanoi, ettei ollut todisteita, jotka viittaisivat siihen, että mitään rikollista olisi tapahtunut. Hän sanoi, että Nóra "menehtyi nälkään". Lounais-Lontoon Balhamista kotoisin oleva Nóra syntyi holoprosenkefaliaan, joka on aivojen kehitykseen vaikuttava häiriö. Hänet löydettiin läheltä puroa palmuöljyplantaasilta, joka sijaitsee lähellä viidakkokeskusta, jossa hänen perheensä oli majoittunut. Lausunnossaan hän sanoi, että merkkejä kamppailusta tai seksuaalisesta hyväksikäytöstä ei ollut. "Olemme ottaneet huomioon sen mahdollisuuden, että vainaja oli siepattu, ja tutkimuksia oli tehty, kuten autojen ja talojen tutkiminen sekä sormenjälkien tutkiminen, mutta mikään ei viittaa siihen, että vainaja olisi siepattu." Hän kertoi, että DNA-analyysinäytteitä oli kerätty talosta, jossa Quoirinin perhe oli asunut, yhdeksästä autosta, puisesta majasta läheltä paikkaa, josta Nóran ruumis löydettiin, sekä ruumiinavauksen yhteydessä. Yhdeksästä autosta eikä puumajasta löytynyt Nóran DNA-jälkiä. Puisesta majasta löytyneistä tupakantumpeista löytyi kuitenkin kahden tuntemattoman miehen DNA-jälkiä. Quorinin perhettä edustava asianajaja Sathky Vell kysyi, oliko tutkintaryhmä pystynyt tunnistamaan nämä kaksi tuntematonta miestä. Komisario Nikman vastasi, että näiden kahden tuntemattoman miehen profiileja ei löytynyt mistään tietokannasta. Hän lisäsi: "Ruumiin löytöpaikan perusteella on erittäin todennäköistä, että vainaja oli lähtenyt yksin ulos huvilasta ja kävellyt viidakossa... ja kuollut nälkään, kuten patologian asiantuntijat ovat vahvistaneet." Hän totesi, että vainaja oli kuollut nälkään. Tutkinta jatkuu.</w:t>
      </w:r>
    </w:p>
    <w:p>
      <w:r>
        <w:rPr>
          <w:b/>
        </w:rPr>
        <w:t xml:space="preserve">Yhteenveto</w:t>
      </w:r>
    </w:p>
    <w:p>
      <w:r>
        <w:t xml:space="preserve">Savuketupakoita, joissa oli kahden tuntemattoman miehen DNA-jälkiä, löytyi puisesta majasta läheltä paikkaa, josta lontoolainen koulutyttö löydettiin kuolleena malesialaisesta viidakosta, kuultiin tutkinnassa.</w:t>
      </w:r>
    </w:p>
    <w:p>
      <w:r>
        <w:rPr>
          <w:b/>
          <w:u w:val="single"/>
        </w:rPr>
        <w:t xml:space="preserve">Asiakirjan numero 29395</w:t>
      </w:r>
    </w:p>
    <w:p>
      <w:r>
        <w:t xml:space="preserve">Monklandsin sairaala on ensisijainen sijoituspaikka sädehoitolaitokselle</w:t>
      </w:r>
    </w:p>
    <w:p>
      <w:r>
        <w:t xml:space="preserve">Sädehoitolaitoksessa hoidettaisiin päivittäin 120 potilasta keuhko-, rinta-, eturauhas- ja peräsuolisyövän hoitoon. Monklands valittiin Larbertissa sijaitsevan Forth Valley Royal Hospitalin edelle. Jos Skotlannin hallitus antaa tukensa, rakentaminen voi alkaa ensi vuonna, ja keskus voi aloittaa toimintansa vuoden 2015 loppuun mennessä. Jos suunnittelu- ja liiketoimintasuunnitelma hyväksytään, Länsi-Skotlannin satelliittisädehoitopalvelu rakennettaisiin entisen Airdrie Health Centren tiloihin. "Tervetullut lisäys" Laitos toimisi Glasgow'ssa sijaitsevan Beatson West of Scotland Cancer Centerin satelliittina, ja sen tavoitteena olisi tarjota samoja hoitoja ja tekniikoita kuin nykyisin. NHS Lanarkshiren toimitusjohtaja Ian Ross sanoi: "Monklands Hospital on jo nyt NHS Lanarkshiren syöpäkeskus, johon on keskitetty useita syöpäpalveluita ja johon Lanarkshiren Maggie's Centre on parhaillaan rakenteilla. "Sädehoidon satelliittikeskus on erittäin tervetullut lisäys paikalle. "Myönnämme kuitenkin, että tämä on merkittävä, mutta varhaisessa vaiheessa, ja uuden laitoksen liiketoiminta-ajatuksen laatiminen vaatii vielä lisätyötä."</w:t>
      </w:r>
    </w:p>
    <w:p>
      <w:r>
        <w:rPr>
          <w:b/>
        </w:rPr>
        <w:t xml:space="preserve">Yhteenveto</w:t>
      </w:r>
    </w:p>
    <w:p>
      <w:r>
        <w:t xml:space="preserve">Monklands Hospital Airdriessa on vahvistettu ensisijaiseksi sijoituspaikaksi Skotlannin länsiosiin rakennettavalle uudelle syöpähoitokeskukselle.</w:t>
      </w:r>
    </w:p>
    <w:p>
      <w:r>
        <w:rPr>
          <w:b/>
          <w:u w:val="single"/>
        </w:rPr>
        <w:t xml:space="preserve">Asiakirjan numero 29396</w:t>
      </w:r>
    </w:p>
    <w:p>
      <w:r>
        <w:t xml:space="preserve">Kolmas mies myöntää raa'an Carlislen jengiseksuaalihyökkäyksensä</w:t>
      </w:r>
    </w:p>
    <w:p>
      <w:r>
        <w:t xml:space="preserve">Kabir Hussain, 41, ja Marco Martins, 32, vangittiin maaliskuussa tuomarin mukaan "törkeän halventavasta" koettelemuksesta Carlislen asunnossa jouluaattona 2017. Nyt myös Mohammed Miah, 38, joka oli "paennut" takuita vastaan, on myöntänyt raiskauksen Carlisle Crown Courtissa. Hänet tuomitaan 11. tammikuuta. Oikeus kuuli, että uhri oli anellut lähteä pois hyökkäyksen aikana. Dod Streetillä Lontoossa asuva Hussain sai 11 vuoden vankeusrangaistuksen myönnettyään kaksi raiskausta ja yhden seksuaalisen hyökkäyksen. Martins, Borland Avenue, Carlisle, tunnusti syyllisyytensä seksuaaliseen pahoinpitelyyn ja sai 45 kuukauden vankeusrangaistuksen. Tuomari James Adkin kertoi Exmouthin Strandissa asuvalle Miahille, että hänen "pitäisi odottaa pitkää vankeusrangaistusta", kun hän määräsi hänet vangittavaksi.</w:t>
      </w:r>
    </w:p>
    <w:p>
      <w:r>
        <w:rPr>
          <w:b/>
        </w:rPr>
        <w:t xml:space="preserve">Yhteenveto</w:t>
      </w:r>
    </w:p>
    <w:p>
      <w:r>
        <w:t xml:space="preserve">Kolmas mies on myöntänyt olleensa osallisena raa'assa naisen kimppuun kohdistuneessa jengiseksissä.</w:t>
      </w:r>
    </w:p>
    <w:p>
      <w:r>
        <w:rPr>
          <w:b/>
          <w:u w:val="single"/>
        </w:rPr>
        <w:t xml:space="preserve">Asiakirjan numero 29397</w:t>
      </w:r>
    </w:p>
    <w:p>
      <w:r>
        <w:t xml:space="preserve">McDonald'sin "dosa-hampurilainen" huvittaa intialaisia</w:t>
      </w:r>
    </w:p>
    <w:p>
      <w:r>
        <w:t xml:space="preserve">Mutta oletko koskaan kuvitellut klassikkoruokaa hampurilaisen muodossa? Etkö? No, McDonald'sin kerrotaan suunnittelevan juuri sitä. Raporttien mukaan McDonald'sin toimipisteissä saatetaan pian myydä "dosa-hampurilaisia". Vaikka uutinen on huvittanut joitakin Twitter-käyttäjiä, toiset ovat vihaisia yrityksestä "pelleillä" intialaisten ruokien kanssa. Miten McDonald's valloitti Intian McDonald's avaa kasvisruokapaikan Mitä intialaiset ovat tehneet maailman ruokakulttuurille Twitterissä on kuohunut siitä lähtien, kun Economic Times -lehti kertoi, että McDonald'sin uusissa intialaisissa ruokalajeissa olisi tarjolla muun muassa dosa-hampurilaisia ja anda bhurjia (masala-kokkelia). "Haemme edelleen inspiraatiota intialaisesta keittiöstä ja tuomme sen McDonald's-formaattiin, joka tarjoaa makuja lännestä, mutta intialaista tuttavallisuutta", lehti siteerasi Amit Jatiaa, McDonald's-ravintoloita osassa Intiaa pyörittävän Westlife Developmentin varapuheenjohtajaa. Jotkut Twitter-käyttäjät eivät kuitenkaan ole vaikuttuneita. Toiset käyttivät tilaisuutta hyväkseen ehdottaakseen muita ruokalajeja, joita McDonalds voisi alkaa tarjota asiakkailleen. Joidenkin mielestä McDonald's kuitenkin yksinkertaisesti yritti tulla "intialaisemmaksi", eikä sitä pitäisi arvostella.</w:t>
      </w:r>
    </w:p>
    <w:p>
      <w:r>
        <w:rPr>
          <w:b/>
        </w:rPr>
        <w:t xml:space="preserve">Yhteenveto</w:t>
      </w:r>
    </w:p>
    <w:p>
      <w:r>
        <w:t xml:space="preserve">Jos pidät intialaisesta ruoasta, olet varmasti törmännyt erittäin suosittuun masala dosaan, joka on eräänlainen riisipannukakku, jossa on perunatäytettä.</w:t>
      </w:r>
    </w:p>
    <w:p>
      <w:r>
        <w:rPr>
          <w:b/>
          <w:u w:val="single"/>
        </w:rPr>
        <w:t xml:space="preserve">Asiakirjan numero 29398</w:t>
      </w:r>
    </w:p>
    <w:p>
      <w:r>
        <w:t xml:space="preserve">Pitäisikö meidän sallia vauvojen syntyminen kolmesta ihmisestä?</w:t>
      </w:r>
    </w:p>
    <w:p>
      <w:r>
        <w:t xml:space="preserve">James GallagherTerveystoimittaja, BBC News -sivusto Selaimesi ei tue tätä interaktiivista videota. Hedelmöitystekniikalla pyritään auttamaan naisia, joilla on riski siirtää vakavia ja usein hengenvaarallisia perinnöllisiä sairauksia DNA:nsa välityksellä. Britannia olisi ensimmäinen maa, joka laillistaisi toimenpiteen, ja sen arvioidaan voivan auttaa noin 150 pariskuntaa vuodessa. Ongelma ilmenee, kun naisella on viallinen DNA solujensa mikroskooppisen pienessä osassa, jota kutsutaan mitokondrioiksi. Vaikka vain pieni osa lapselle periytyvästä DNA:sta on peräisin mitokondrioista, se voi riittää aiheuttamaan tappavan sairauden. Keskustelun kohteena olevan tekniikan avulla tutkijat voivat korvata tämän erityisen DNA:n geneettisellä materiaalilla, joka on peräisin luovuttajana olevalta naiselta, jolla on asianmukaisesti toimivat mitokondriot. Ensimmäistä yritystä on odotettavissa tänä vuonna, jos äänestyksessä äänestetään puolesta. Monet vastustavat kuitenkin tekniikkaa eettisistä syistä. Jos et pysty katsomaan, tässä on osa tämän interaktiivisen videon sisällöstä.</w:t>
      </w:r>
    </w:p>
    <w:p>
      <w:r>
        <w:rPr>
          <w:b/>
        </w:rPr>
        <w:t xml:space="preserve">Yhteenveto</w:t>
      </w:r>
    </w:p>
    <w:p>
      <w:r>
        <w:t xml:space="preserve">Parlamentin ylähuone äänestää tiistaina siitä, sallitaanko vauvojen luominen kolmen ihmisen DNA:lla.</w:t>
      </w:r>
    </w:p>
    <w:p>
      <w:r>
        <w:rPr>
          <w:b/>
          <w:u w:val="single"/>
        </w:rPr>
        <w:t xml:space="preserve">Asiakirjan numero 29399</w:t>
      </w:r>
    </w:p>
    <w:p>
      <w:r>
        <w:t xml:space="preserve">Huumekauppias vangittiin kätkettyään kokaiinia 24 000 punnan arvosta housuihinsa</w:t>
      </w:r>
    </w:p>
    <w:p>
      <w:r>
        <w:t xml:space="preserve">Aaron James Green, 27, Eavesdalesta, Skelmersdalesta, tuomittiin viideksi vuodeksi vankeuteen Carlisle Crown Courtissa. Poliisi otti hänet kiinni, kun hänen kuljettamansa Audi havaittiin ajavan ylinopeutta M6-tiellä lähellä Southwaitea Cumbriassa. Green myönsi, että hänen alushousuissaan oli "tavaraa", kun hänelle kerrottiin, että hänet aiotaan tutkia. Oikeudessa kuultiin, että Green, joka myönsi A-luokan huumausaineiden hallussapidon tarkoituksenaan toimittaa niitä, pysäytettiin 15. syyskuuta moottoritien pohjoiseen johtavalla ajoradalla. Kun Greenille kerrottiin, että hänet aiotaan tutkia, hän vastasi kiroilemalla ja osoittamalla, että hänen alusvaatteisiinsa oli kätketty jotain: "Siellä on tavaraa." Oikeudelle kerrottiin, että sieltä löytyi kaksi pakettia valkoista jauhetta. Niiden todettiin sisältävän 246 grammaa (noin 8,6 unssia) erittäin puhdasta kokaiinia, jonka arvo voisi olla yhteensä 24 000 puntaa, jos se myytäisiin kadulla. Huumeiden sanottiin olleen tarkoitettu toimitettavaksi Carlislen alueelle, ja syyttäjän mukaan Greenillä oli "merkittävä" ja "luotettu" rooli kuljetuksessa. Tuomari Peter Davies tuomitsi Greenin vankeuteen, ja hän kuuli, että hänelle oli jo aiemmin vuonna 2015 langetettu neljän vuoden vankeusrangaistus salaliitosta, jonka tarkoituksena oli toimittaa sekä kokaiinia että heroiinia. Aiheeseen liittyvät Internet-linkit Cumbrian poliisi</w:t>
      </w:r>
    </w:p>
    <w:p>
      <w:r>
        <w:rPr>
          <w:b/>
        </w:rPr>
        <w:t xml:space="preserve">Yhteenveto</w:t>
      </w:r>
    </w:p>
    <w:p>
      <w:r>
        <w:t xml:space="preserve">Huumekauppias jäi kiinni, kun poliisi pysäytti hänen ylinopeutta ajaneen autonsa, ja hänen alushousuihinsa oli kätketty 24 000 punnan edestä kokaiinia, kuten oikeus kuuli.</w:t>
      </w:r>
    </w:p>
    <w:p>
      <w:r>
        <w:rPr>
          <w:b/>
          <w:u w:val="single"/>
        </w:rPr>
        <w:t xml:space="preserve">Asiakirjan numero 29400</w:t>
      </w:r>
    </w:p>
    <w:p>
      <w:r>
        <w:t xml:space="preserve">Birminghamin kaupunginvaltuusto tarkistaa vapaa-ajan palveluja</w:t>
      </w:r>
    </w:p>
    <w:p>
      <w:r>
        <w:t xml:space="preserve">BBC WM:n poliittinen toimittaja Elizabeth Glinka kertoi, että suunnitelmiin voisi kuulua palvelujen sulkeminen tai vapaa-ajankeskusten toiminnan siirtäminen yksityisille yrityksille. Syitä ylitykseen ovat muun muassa energiakustannusten nousu, käytön väheneminen ja Be Active -ohjelman rahoittaminen. Valtuusto ilmoitti, että ehdotukset esitellään lokakuussa. Be Active -tarjous, jossa vapaa-ajankeskuksille jaetaan ilmaisia tunteja paikallisten köyhyysasteiden perusteella, käynnistettiin syyskuussa 2009, viranomainen kertoi. Helmikuussa se hyväksyi 102 miljoonan punnan säästösuunnitelmansa, jonka seurauksena noin 1 000 työpaikkaa vähennetään todennäköisesti kahden vuoden aikana.</w:t>
      </w:r>
    </w:p>
    <w:p>
      <w:r>
        <w:rPr>
          <w:b/>
        </w:rPr>
        <w:t xml:space="preserve">Yhteenveto</w:t>
      </w:r>
    </w:p>
    <w:p>
      <w:r>
        <w:t xml:space="preserve">Birminghamin kaupunginvaltuusto aikoo tarkistaa kaupungin vapaa-ajanpalveluja 3 miljoonan punnan ylikulun vuoksi.</w:t>
      </w:r>
    </w:p>
    <w:p>
      <w:r>
        <w:rPr>
          <w:b/>
          <w:u w:val="single"/>
        </w:rPr>
        <w:t xml:space="preserve">Asiakirjan numero 29401</w:t>
      </w:r>
    </w:p>
    <w:p>
      <w:r>
        <w:t xml:space="preserve">Neljä miestä pidätettiin lukitsemisen vastaisesta mielenosoituksesta</w:t>
      </w:r>
    </w:p>
    <w:p>
      <w:r>
        <w:t xml:space="preserve">Noin 70 marssijan ryhmä siirtyi lauantaina Skotlannin parlamentin edustalta pääministerin virka-asunnolle Bute Houseen. Skotlannin poliisin mukaan marssit ovat tällä hetkellä laittomia koronavirustoimenpiteiden nojalla. 37-, 31-, 53- ja 31-vuotiaiden miesten on määrä saapua Edinburghin sheriffituomioistuimeen myöhemmin. Osa marssijoista piti kylttejä, joissa esitettiin salaliittoteorioita viruksesta. Poliisi ilmoitti ryhtyneensä asianmukaisiin toimiin marssia vastaan. Ch insp Murray Starkey sanoi: "Tänään ihmiset marssivat lainsäädännön vastaisesti. "Kehotamme ihmisiä etsimään vaihtoehtoisia tapoja protestoida, esimerkiksi verkossa ja sosiaalisessa mediassa. "Lähestymistapamme on koko pandemian ajan ollut olla yhteydessä yleisöön, selittää lainsäädäntöä ja ohjeita, rohkaista noudattamaan niitä ja käyttää lainvalvontaa vasta viimeisenä keinona. "Tämänpäiväinen vastauksemme on ollut harkittu ja asianmukainen."</w:t>
      </w:r>
    </w:p>
    <w:p>
      <w:r>
        <w:rPr>
          <w:b/>
        </w:rPr>
        <w:t xml:space="preserve">Yhteenveto</w:t>
      </w:r>
    </w:p>
    <w:p>
      <w:r>
        <w:t xml:space="preserve">Neljä miestä on pidätetty ja asetettu syytteeseen Edinburghissa järjestetyn lukituksen vastaisen mielenosoituksen jälkeen.</w:t>
      </w:r>
    </w:p>
    <w:p>
      <w:r>
        <w:rPr>
          <w:b/>
          <w:u w:val="single"/>
        </w:rPr>
        <w:t xml:space="preserve">Asiakirjan numero 29402</w:t>
      </w:r>
    </w:p>
    <w:p>
      <w:r>
        <w:t xml:space="preserve">Yhteisövero: Arlene Foster sanoo, että huhtikuun 2017 tavoite on "edelleen mahdollinen".</w:t>
      </w:r>
    </w:p>
    <w:p>
      <w:r>
        <w:t xml:space="preserve">John CampbellBBC News NI Economics &amp; Business Editor Maanantaina hän kertoi edustajakokoukselle, että vuoden 2017 tavoitetta ei todennäköisesti saavuteta. Hän kertoi BBC:lle, että vuosi 2017 on edelleen "mahdollinen", mutta vain jos hyvinvointiuudistuksesta päästään sopimukseen tulevina kuukausina. Tätä valtaa ei siirretä ennen kuin valtiovarainministeriö arvioi, että Stormontin talous on kestävällä pohjalla. Kestävyyden arviointiin kuuluu myös hyvinvointiuudistusten toteuttaminen. Yhteisöveron niin sanotusta "verokannasta ja -ajankohdasta" olisi sovittava tämän vuoden loppuun mennessä, jotta Invest Northern Ireland -yritykselle jäisi aikaa houkutella investointihankkeita. Ulkomaisten suorien sijoitusten tekeminen kestää yleensä 18 kuukautta. Yritysmaailma on yhä enemmän huolissaan siitä, että "päivämäärän ja verokannan" puuttuminen saa ulkomaiset yritykset lykkäämään investointeja. Yhteisövero on vero, jonka yritykset maksavat voitoistaan. Yhdistyneen kuningaskunnan nykyinen verokanta on 20 prosenttia, kun taas Irlannin tasavallassa yritykset maksavat 12,5 prosenttia. Pohjois-Irlannin toimeenpaneva elin haluaa päästä samalle tasolle kuin Irlannin tasavallassa.</w:t>
      </w:r>
    </w:p>
    <w:p>
      <w:r>
        <w:rPr>
          <w:b/>
        </w:rPr>
        <w:t xml:space="preserve">Yhteenveto</w:t>
      </w:r>
    </w:p>
    <w:p>
      <w:r>
        <w:t xml:space="preserve">Valtiovarainministeri Arlene Foster on todennut, että on edelleen mahdollista, että Pohjois-Irlannissa alennetaan yhtiöverokantaa huhtikuussa 2017.</w:t>
      </w:r>
    </w:p>
    <w:p>
      <w:r>
        <w:rPr>
          <w:b/>
          <w:u w:val="single"/>
        </w:rPr>
        <w:t xml:space="preserve">Asiakirjan numero 29403</w:t>
      </w:r>
    </w:p>
    <w:p>
      <w:r>
        <w:t xml:space="preserve">Disneyn 'graffiti-dronen' merkitsee seiniä</w:t>
      </w:r>
    </w:p>
    <w:p>
      <w:r>
        <w:t xml:space="preserve">Sen tutkimus- ja kehitysosasto on työskennellyt ruiskumaalipistoolilla varustetun lennokin parissa, joka voi merkitä seiniä ja jopa maalata 3D-esineitä. Tutkijat toivovat, että idean tuloksena syntyy droneja, jotka voivat maalata seiniä nopeasti ja tarkasti. Tämänhetkinen prototyyppi tuottaa kuitenkin melko huteria malleja. PaintCopter käyttää kameroita havaitakseen, mitä se katsoo, jotta se voi ruiskuttaa maalia oikeisiin paikkoihin. Aiemmat versiot droneista joutuivat "täyttämään" maalivarastonsa säännöllisesti "tupsuttelemalla musteella täytettyä sieniä". PaintCopterissa maali pumpataan kuitenkin droneen putkessa, joka kiinnittää sen maahan, joten se voi maalata pidempään. Disneyn mukaan idea voisi korvata telineiden ja tikkaiden tarpeen suurissa maalausprojekteissa. Se ei kuitenkaan suunnittele käyttävänsä dronea missään teemapuistossaan.</w:t>
      </w:r>
    </w:p>
    <w:p>
      <w:r>
        <w:rPr>
          <w:b/>
        </w:rPr>
        <w:t xml:space="preserve">Yhteenveto</w:t>
      </w:r>
    </w:p>
    <w:p>
      <w:r>
        <w:t xml:space="preserve">Disney on tunnettu siisteistä ja siisteistä huvipuistoistaan, joten voi olla yllätys, että se on kehittänyt graffiteja ruiskuttavan lennokin.</w:t>
      </w:r>
    </w:p>
    <w:p>
      <w:r>
        <w:rPr>
          <w:b/>
          <w:u w:val="single"/>
        </w:rPr>
        <w:t xml:space="preserve">Asiakirjan numero 29404</w:t>
      </w:r>
    </w:p>
    <w:p>
      <w:r>
        <w:t xml:space="preserve">Dawlishin rautatielinja: Sulkeminen "maksaa taloudelle jopa 1,2 miljardia puntaa".</w:t>
      </w:r>
    </w:p>
    <w:p>
      <w:r>
        <w:t xml:space="preserve">Kiskot jäivät roikkumaan ilmaan Dawlishissa tasan vuosi sitten, kun myrskyt koettelivat maata. Devonin merenkulkufoorumi sanoi, että radan tuhoutuminen helmikuussa 2014 vaikutti "kaikkiin toimialoihin". 300 hengen työryhmä rakensi radan uudelleen, ja se avattiin uudelleen huhtikuussa. Raportin takana olevan foorumin mukaan taloudelliset vaikutukset, joihin kuuluvat myös matkailu- ja kalastusteollisuus, ovat arviolta 60 miljoonasta punnasta 1,2 miljardiin puntaan. Dawlishin radan uudelleenrakentaminen numeroina Lähde: KTM: Brixhamin kalamarkkinoilla myynti väheni keväällä 2014 3 miljoonaa puntaa edellisen vuoden kevääseen verrattuna. Raportissa todetaan, että talvimyrskyjen kuvien vaikutus oli taloudellisesti yhtä voimakas ja tuhoisa kuin itse myrskyjen fyysiset vaikutukset. Foorumin koordinaattori Stephen Gilbert sanoi, että "kuuluisa kuva Dawlishin roikkuvasta linjasta" antoi vaikutelman, että Devon ja Lounais-Länsi olivat suljettu liiketoiminnalta. Raideliikenteen korvaavat palvelut otettiin käyttöön, ja rata avattiin uudelleen 4. huhtikuuta 2014 35 miljoonan punnan kustannuksella. Pääministeri David Cameron kehui ympärivuorokautisissa vuoroissa työskentelevien työntekijöiden "Herculeus-tehtävää". Joulukuussa Network Rail sai hallituksen tuen sille, että se alkoi tutkia vaihtoehtoisia reittejä rannikkoa halkovalle linjalle. Devonin merenkulkufoorumi perustettiin vuonna 2005 strategiseksi maakunnan laajuiseksi kumppanuudeksi.</w:t>
      </w:r>
    </w:p>
    <w:p>
      <w:r>
        <w:rPr>
          <w:b/>
        </w:rPr>
        <w:t xml:space="preserve">Yhteenveto</w:t>
      </w:r>
    </w:p>
    <w:p>
      <w:r>
        <w:t xml:space="preserve">Devonin ja Cornwallin ja muun Yhdistyneen kuningaskunnan välisen päärautatieyhteyden tuhoutuminen saattoi maksaa taloudelle jopa 1,2 miljardia puntaa niiden kahden kuukauden aikana, jotka se oli suljettuna, väitetään raportissa.</w:t>
      </w:r>
    </w:p>
    <w:p>
      <w:r>
        <w:rPr>
          <w:b/>
          <w:u w:val="single"/>
        </w:rPr>
        <w:t xml:space="preserve">Asiakirjan numero 29405</w:t>
      </w:r>
    </w:p>
    <w:p>
      <w:r>
        <w:t xml:space="preserve">Express Motors menettää toimilupansa Ranskassa</w:t>
      </w:r>
    </w:p>
    <w:p>
      <w:r>
        <w:t xml:space="preserve">Penygroesissa toimivan Express Motorsin toimilupa peruutetaan 31. joulukuuta sen jälkeen, kun tutkimuksessa havaittiin, että huoltokirjanpitoa oli väärennetty. Kuljettaja- ja ajoneuvotarkastusvirasto käynnisti tutkimuksen sen jälkeen, kun kuljettajien työtunteja verrattiin huoltotietoihin. Walesin liikennekomissaari Nick Jones sanoi peruuttavansa liikenneluvan. Express Motorsin johtajalle Ian Wyn Jonesille määrättiin myös 12 kuukauden ajokielto ajokortin hallussapidosta tai hakemisesta huoltotietojen väärentämisen vuoksi. Kuljetuspäällikkö Kevin Wyn Jonesia kiellettiin myös toimimasta vastaavassa tehtävässä tai hakemasta sitä, kunnes hän osallistuu erikoiskurssille. Jones sanoi, että jos perheyritystä halutaan jatkaa, uuden tahon on otettava vastuulleen rekisteröidyt palvelut, joita kumppanuusyritys tällä hetkellä hoitaa. Gwyneddin valtuuston tiedottaja sanoi, että viranomainen tapaa Express Motorsin ja keskustelee sen nykyisin maakunnassa harjoittamasta julkisesta liikenteestä. Samaan aikaan Ranskan poliisi tutkii edelleen 23. heinäkuuta 2016 Ranskassa moottoritiellä tapahtunutta onnettomuutta. Kaksi Cheltenhamissa sijaitsevan Bournside Schoolin oppilasta loukkaantui vakavasti, ja yli tusina muuta loukkaantui. Kuljettaja Melvyn Lane hyllytettiin aiemmin tänä vuonna sen jälkeen, kun hän myönsi ottaneensa ennen ajamista vähemmän kuin pakolliset yhdeksän tuntia lepoaikaa.</w:t>
      </w:r>
    </w:p>
    <w:p>
      <w:r>
        <w:rPr>
          <w:b/>
        </w:rPr>
        <w:t xml:space="preserve">Yhteenveto</w:t>
      </w:r>
    </w:p>
    <w:p>
      <w:r>
        <w:t xml:space="preserve">Gwyneddiläinen linja-autoyritys, joka joutui viime vuonna Ranskassa onnettomuuteen, jossa 15 nuorta loukkaantui, menettää toimilupansa asiaan liittymättömän asian vuoksi.</w:t>
      </w:r>
    </w:p>
    <w:p>
      <w:r>
        <w:rPr>
          <w:b/>
          <w:u w:val="single"/>
        </w:rPr>
        <w:t xml:space="preserve">Asiakirjan numero 29406</w:t>
      </w:r>
    </w:p>
    <w:p>
      <w:r>
        <w:t xml:space="preserve">Sheffieldin puukotukset: Pysäyttämis- ja etsintätoimenpiteitä laajennetaan</w:t>
      </w:r>
    </w:p>
    <w:p>
      <w:r>
        <w:t xml:space="preserve">Toimenpiteet toteutetaan sen jälkeen, kun 15-vuotias poika puukotettiin kuoliaaksi Lowedgesissa ja 19-vuotias kuoli puukotuksen jälkeen Woodhousessa. South Yorkshiren poliisi on antanut määräyksen, jonka mukaan poliisien ei tarvitse olla perusteltuja epäilyjä pysäyttääkseen ja tutkiakseen henkilön. Määräys on voimassa klo 19.00 BST Lowedgesin ja Manorin alueilla. Määräys on voimassa sunnuntaihin kello 06.00 asti, ja sitä tarkistetaan uudelleen joka päivä. Ylikomisario Shelley Hemsley sanoi: "Olemme päättäneet laajentaa Section 60 -valtuutusta rauhoittaaksemme paikallisyhteisöjämme, pitääksemme ihmiset turvassa ja löytääksemme henkilöitä, joilla on hyökkäysaseita mukanaan. Tällä viikolla olemme nähneet veitsirikollisuuden tuhoisat seuraukset, ja työmme painopisteenä koko poliisivoimissa on varmistaa, että kaikki voivat nauttia juhlapyhäviikonlopusta turvallisesti". "Jotta voisimme saavuttaa tämän tavoitteen, kannustan kaikkia, joilla on huolenaiheita, puhumaan ja ilmoittamaan niistä." Kahden puukotuksen ei uskota liittyvän toisiinsa.</w:t>
      </w:r>
    </w:p>
    <w:p>
      <w:r>
        <w:rPr>
          <w:b/>
        </w:rPr>
        <w:t xml:space="preserve">Yhteenveto</w:t>
      </w:r>
    </w:p>
    <w:p>
      <w:r>
        <w:t xml:space="preserve">Poliisin Sheffieldissä käyttöön ottamia pysäytys- ja etsintävaltuuksia veitsirikollisuuden torjumiseksi on laajennettu.</w:t>
      </w:r>
    </w:p>
    <w:p>
      <w:r>
        <w:rPr>
          <w:b/>
          <w:u w:val="single"/>
        </w:rPr>
        <w:t xml:space="preserve">Asiakirjan numero 29407</w:t>
      </w:r>
    </w:p>
    <w:p>
      <w:r>
        <w:t xml:space="preserve">HMS Tireless palaa viimeistä kertaa Plymouthiin.</w:t>
      </w:r>
    </w:p>
    <w:p>
      <w:r>
        <w:t xml:space="preserve">Hunter-Killer-luokan sukellusvene poistetaan käytöstä 30 vuoden palvelun jälkeen. Tireless palasi sunnuntaina Australiasta autettuaan Malaysian Airlinesin lennon MH370 etsinnöissä. Perheet kokoontuivat Devonportin laiturille toivottamaan rakkaansa tervetulleeksi kotiin ensimmäistä kertaa yli 11 kuukauteen. Tireless laskettiin vesille maaliskuussa 1984. HMS Tireless oli ainoa sukellusvene, joka osallistui malesialaiskoneen etsintäoperaatioon, ja se tutki 7 000 neliömeripeninkulmaa 16 päivän aikana. Edellisellä tehtävällä sukellusvene kulki yli 35 000 meripeninkulmaa (56 300 km) 307 päivän aikana, jonka alus oli poissa Yhdistyneestä kuningaskunnasta.</w:t>
      </w:r>
    </w:p>
    <w:p>
      <w:r>
        <w:rPr>
          <w:b/>
        </w:rPr>
        <w:t xml:space="preserve">Yhteenveto</w:t>
      </w:r>
    </w:p>
    <w:p>
      <w:r>
        <w:t xml:space="preserve">Kuninkaallisen laivaston vanhin ydinsukellusvene HMS Tireless on palannut viimeistä kertaa kotiin Devonportiin.</w:t>
      </w:r>
    </w:p>
    <w:p>
      <w:r>
        <w:rPr>
          <w:b/>
          <w:u w:val="single"/>
        </w:rPr>
        <w:t xml:space="preserve">Asiakirjan numero 29408</w:t>
      </w:r>
    </w:p>
    <w:p>
      <w:r>
        <w:t xml:space="preserve">National Memorial Arboretum £ 12m suunnitelmat esillä tapahtumassa</w:t>
      </w:r>
    </w:p>
    <w:p>
      <w:r>
        <w:t xml:space="preserve">National Memorial Arboretum -järjestön varainhankintakampanja on jo puolivälissä tavoitettaan, joka koskee muun muassa paviljongin rakentamista erityistapahtumia varten. Alueella muistetaan kaatuneita sotilaita, ja siellä on 200 muistomerkkiä. Keskiviikkoiltana järjestettävässä tilaisuudessa pitkässä galleriassa on esillä suunnitelmia ja esitelmiä. Cambridgen herttua käynnisti vetoomuksen huhtikuussa 2009 vieraillessaan Alrewasin muistomerkillä, jossa käy vuosittain noin 300 000 kävijää. Arboretum toimittaa ensi kuussa Lichfieldin piirineuvostolle ehdotukset, joihin sisältyy myös muisto- ja oppimiskeskuksen perustaminen vierailijoille. Keskiviikkona järjestettävä tilaisuus kestää klo 17.30-19.30 BST, ja arboretumin toimitusjohtaja Charles Bagot Jewitt ja arkkitehdit esittelevät sen klo 18.30 BST.</w:t>
      </w:r>
    </w:p>
    <w:p>
      <w:r>
        <w:rPr>
          <w:b/>
        </w:rPr>
        <w:t xml:space="preserve">Yhteenveto</w:t>
      </w:r>
    </w:p>
    <w:p>
      <w:r>
        <w:t xml:space="preserve">Staffordshiren muistomerkkipaikalla järjestetään tapahtuma, jossa ihmiset saavat lisätietoja 12 miljoonan punnan saneeraussuunnitelmista.</w:t>
      </w:r>
    </w:p>
    <w:p>
      <w:r>
        <w:rPr>
          <w:b/>
          <w:u w:val="single"/>
        </w:rPr>
        <w:t xml:space="preserve">Asiakirjan numero 29409</w:t>
      </w:r>
    </w:p>
    <w:p>
      <w:r>
        <w:t xml:space="preserve">Ipswichin teini pidätettiin, koska hänen väitettiin varastaneen kappaleita "maailmankuuluilta" artisteilta.</w:t>
      </w:r>
    </w:p>
    <w:p>
      <w:r>
        <w:t xml:space="preserve">19-vuotias pidätettiin Ipswichissä epäiltynä tekijänoikeus- ja tietokoneväärinkäytöstä. Asiassa on tehty ratsiat Ipswichissä ja Pohjois-Lontoossa sijaitsevaan kiinteistöön. New Yorkin syyttäjät käynnistivät tutkinnan levy-artistien johtoyhtiöiden tekemien valitusten jälkeen. Manhattanin piirisyyttäjä Cyrus Vancen toimisto tunnisti yhden epäillyistä asuvan Yhdistyneessä kuningaskunnassa, ja se koordinoi kiinteistöetsinnät Lontoon poliisin immateriaalioikeusrikosyksikön kanssa. Komisario Nick Court sanoi, että varastettua musiikkia myytiin laittomilla suoratoistosivustoilla ympäri maailmaa. "Tällainen rikollisuus aiheuttaa merkittäviä taloudellisia menetyksiä niille, jotka tekevät uskomattoman paljon työtä tuottaakseen, kirjoittaakseen ja tehdäkseen musiikkia faniensa nautittavaksi", hän sanoi.</w:t>
      </w:r>
    </w:p>
    <w:p>
      <w:r>
        <w:rPr>
          <w:b/>
        </w:rPr>
        <w:t xml:space="preserve">Yhteenveto</w:t>
      </w:r>
    </w:p>
    <w:p>
      <w:r>
        <w:t xml:space="preserve">Epäilty hakkeri on pidätetty, koska hänen väitetään varastaneen julkaisemattomia kappaleita "maailmankuuluilta" artisteilta ja myyneen niitä kryptovaluutalla.</w:t>
      </w:r>
    </w:p>
    <w:p>
      <w:r>
        <w:rPr>
          <w:b/>
          <w:u w:val="single"/>
        </w:rPr>
        <w:t xml:space="preserve">Asiakirjan numero 29410</w:t>
      </w:r>
    </w:p>
    <w:p>
      <w:r>
        <w:t xml:space="preserve">Muoviverkosta loukkaantunut Horseyn rantahylje pelastettu</w:t>
      </w:r>
    </w:p>
    <w:p>
      <w:r>
        <w:t xml:space="preserve">Nuorta aikuista urosta hoidetaan RSPCA:n East Winch Wildlife Centre -eläinkeskuksessa sen jälkeen, kun se pelastettiin Horseyssä maanantaina. Horseyn hylkeiden ystävät -ryhmä löysi sen, ja sen kaulan ympärille oli kietoutunut 3 metrin pituisia kalastustarvikkeita. RSPCA:n eläinlääkäri poisti verkon ja antoi sille antibiootteja. East Winchin johtaja Alison Charles sanoi: "Tämä on kauhea vamma, ja hyljeparka on taistellut hengestään. "Se on erittäin laihtunut - luultavasti puolet siitä, mitä sen pitäisi olla. Kun se saapui tänne, se oli uupunut eikä suostunut liikkumaan. "Emme uskoneet, että se selviäisi yön yli." Hän sanoi, että hylje on alkanut taas syödä, vaikka he ottavat sen "askel kerrallaan". Charles lisäsi: "Tänä vuonna on jo neljä hyljettä joutunut hoitoon huolimattomasti poisheitetyn muovin aiheuttamien vammojen vuoksi." "Täällä on ollut jo neljä hyljettä." Tänä vuonna hylkeille on annettu intialaisiin noutoruokapaikkoihin liittyviä nimiä, ja luontokeskuksen uusin tulokas on Downham Tandoori, joka liittyy Ladoon, Raitaan ja Kulfiin. Poikkeuksena nimikokoonpanoon oli Frisbee, naaraspuolinen hylje, joka nousi otsikoihin, kun RSPCA East Winch vapautti sen takaisin luontoon Horsey Beachilla sen jälkeen, kun se oli toipunut muovisen frisbee-lelun aiheuttamasta syvästä kaulahaavasta.</w:t>
      </w:r>
    </w:p>
    <w:p>
      <w:r>
        <w:rPr>
          <w:b/>
        </w:rPr>
        <w:t xml:space="preserve">Yhteenveto</w:t>
      </w:r>
    </w:p>
    <w:p>
      <w:r>
        <w:t xml:space="preserve">Norfolkin rannalta on pelastettu harmaahylje, joka sai "hirvittäviä" vammoja sotkeuduttuaan poisheitettyyn muoviverkkoon.</w:t>
      </w:r>
    </w:p>
    <w:p>
      <w:r>
        <w:rPr>
          <w:b/>
          <w:u w:val="single"/>
        </w:rPr>
        <w:t xml:space="preserve">Asiakirjan numero 29411</w:t>
      </w:r>
    </w:p>
    <w:p>
      <w:r>
        <w:t xml:space="preserve">'Olen kelpoisuusehdot täyttävä', sanoo Pillayan</w:t>
      </w:r>
    </w:p>
    <w:p>
      <w:r>
        <w:t xml:space="preserve">Pillayan kertoi BBC:n tamilipalvelun Sivaramakrishnan Parameswaranille, että hänen ryhmänsä ei luovu aseista ennen kuin viranomaiset takaavat hänen turvallisuutensa. "Meidän on käytettävä aseita, kunnes kukistamme terrorismin", viranomaisten "terroristeiksi" kuvaaman LTTE:n entinen jäsen sanoi. TMVP:n johtaja Sivanesathurai Chandrakanthan on saanut 41 936 etuoikeutettua ääntä ennen toista pääministeriehdokasta MLAM Hisbullahia, joka sai tiedotusvälineiden mukaan 35 949 etuoikeutettua ääntä. Hallitsevan United Peoples Freedom Alliancen (UPFA) pääsihteeri, ministeri Susil Premjayanth kertoi tiedotusvälineille viime viikolla, että liittouma sopi tarjoavansa viran sille etniselle yhteisölle, joka saa eniten valtuutettuja. Ministeri tukee Hisbullahia Epävirallisten tulosten mukaan itäisen maakuntaneuvoston muslimineuvostoon valittiin enemmän muslimineuvoksia kuin tamilineuvoksia. Jos hallitus pitää kiinni aiemmasta lupauksestaan, Hisbullah, joka siirtyi hallitukseen Sri Lankan muslimikongressista (SLMC) muutama päivä ennen nimityksiä, olisi nimitettävä pääministeriksi. Muslimihallituksen ministeri on myös ilmaissut tukensa alueen muslimijohtajalle. Ministeri Najeeb A Majeed sanoi BBC:n tamilipalvelun toimittajalle Swaminathan Natarajanille Trincomaleessa, että Hisbulla on kokeneempi julkiseen virkaan. "Hän on hoitanut monia julkisia virkoja, myös ministerinä. Hänellä on erittäin hyvät ansiot tamilien ja muslimien yhtenäisyyden puolesta työskentelyssä", ministeri sanoi.</w:t>
      </w:r>
    </w:p>
    <w:p>
      <w:r>
        <w:rPr>
          <w:b/>
        </w:rPr>
        <w:t xml:space="preserve">Yhteenveto</w:t>
      </w:r>
    </w:p>
    <w:p>
      <w:r>
        <w:t xml:space="preserve">Tamil Makkal Viduthalai Puligalin (TMVP) johtaja sanoo, että hän on oikeutettu itäisen alueen pääministerin virkaan, koska hän on saanut eniten etuoikeutettuja ääniä.</w:t>
      </w:r>
    </w:p>
    <w:p>
      <w:r>
        <w:rPr>
          <w:b/>
          <w:u w:val="single"/>
        </w:rPr>
        <w:t xml:space="preserve">Asiakirjan numero 29412</w:t>
      </w:r>
    </w:p>
    <w:p>
      <w:r>
        <w:t xml:space="preserve">Rautatieliikenteen toimilupien tarjouskilpailu West Coastin fiaskon jälkeen</w:t>
      </w:r>
    </w:p>
    <w:p>
      <w:r>
        <w:t xml:space="preserve">Essex Thamesiden franchising-sopimusta ja Thameslinkin, Southernin ja Great Northernin yhdistettyä franchising-sopimusta koskevat tarjouspyynnöt on julkaistu. Viime vuonna liikenneministeriö (DfT) hylkäsi West Coastin franchising-sopimuksen. Virallisessa raportissa syytettiin DfT:tä "tuhoisasta epäonnistumisesta". FirstGroupin kerrottiin voittaneen tarjouskilpailun elokuussa 2012. Hallitus perui päätöksen lokakuussa numerovirheiden vuoksi - ja aiheutti ainakin 40 miljoonan punnan kustannukset. Virheet tulivat ilmi sen jälkeen, kun West Coast Mainline -linjaa vuodesta 1997 lähtien hoitanut Virgin Trains aloitti oikeudellisen muutoksenhaun päätöstä vastaan. Tarjouskilpailumenettelyä on tarkistettu tämän mokan jälkeen. Jos kaikki menee suunnitelmien mukaan, tarjouskilpailun voittajat julkistetaan ensi vuoden toukokuussa. Rautatieministeri Simon Burns sanoi lausunnossaan: "Rautatieliikenteen toimilupien myöntäminen on edistänyt rautateidemme toimintaa, ja ministeriö on tehnyt kovasti töitä uuden toimilupien myöntämisaikataulun laatimiseksi." Essex Thamesiden sopimus alkaa syyskuussa 2014 ja kestää 15 vuotta. Thameslink- ja Great Northern -sopimukset alkavat myös vuonna 2014, mutta ne kestävät seitsemän vuotta. Southern-sopimus on käynnissä heinäkuussa 2015, ja se kestää myös seitsemän vuotta.</w:t>
      </w:r>
    </w:p>
    <w:p>
      <w:r>
        <w:rPr>
          <w:b/>
        </w:rPr>
        <w:t xml:space="preserve">Yhteenveto</w:t>
      </w:r>
    </w:p>
    <w:p>
      <w:r>
        <w:t xml:space="preserve">Kaksi rautateiden franchising-sopimusta on avattu tarjoajille, ja nämä ovat ensimmäiset tarjouskilpailut sitten West Coastin franchising-sopimuksen viime vuoden fiascon.</w:t>
      </w:r>
    </w:p>
    <w:p>
      <w:r>
        <w:rPr>
          <w:b/>
          <w:u w:val="single"/>
        </w:rPr>
        <w:t xml:space="preserve">Asiakirjan numero 29413</w:t>
      </w:r>
    </w:p>
    <w:p>
      <w:r>
        <w:t xml:space="preserve">Heads of the Valleysin tie avataan uudelleen sen jälkeen, kun neljä loukkaantui onnettomuudessa</w:t>
      </w:r>
    </w:p>
    <w:p>
      <w:r>
        <w:t xml:space="preserve">Nainen ja kolme miestä vietiin sairaalaan Cardiffissa sen jälkeen, kun onnettomuus sulki A465 Heads of the Valleysin päätien Merthyrin lähellä torstaina. Etelä-Walesin poliisin mukaan törmäys tapahtui noin kello 11.00 BST, ja siinä olivat osallisina sininen Ford Fiesta ja valkoinen Renault Clio. Tie pysyi suljettuna Llwydcoedin ja Hirwaunin liittymien välillä perjantaina kello 00.30 asti poliisin tutkiessa asiaa.</w:t>
      </w:r>
    </w:p>
    <w:p>
      <w:r>
        <w:rPr>
          <w:b/>
        </w:rPr>
        <w:t xml:space="preserve">Yhteenveto</w:t>
      </w:r>
    </w:p>
    <w:p>
      <w:r>
        <w:t xml:space="preserve">Tärkeä tie on avattu uudelleen sen jälkeen, kun neljä ihmistä joutui sairaalaan.</w:t>
      </w:r>
    </w:p>
    <w:p>
      <w:r>
        <w:rPr>
          <w:b/>
          <w:u w:val="single"/>
        </w:rPr>
        <w:t xml:space="preserve">Asiakirjan numero 29414</w:t>
      </w:r>
    </w:p>
    <w:p>
      <w:r>
        <w:t xml:space="preserve">Anglesey, Pembrokeshire nostetaan pois erityistoimenpiteistä.</w:t>
      </w:r>
    </w:p>
    <w:p>
      <w:r>
        <w:t xml:space="preserve">Pembrokeshiren ja Angleseyn neuvostot ovat tehneet riittäviä parannuksia, kuten koulutuksen valvontaviranomainen Estyn arvioi. Molemmilla viranomaisilla on suunnitelmia, jotka ovat johtaneet merkittäviin parannuksiin. Neljä neuvostoa - Torfaen, Blaenau Gwent, Monmouthshire ja Merthyr - on edelleen erityistoimenpiteiden piirissä. Tarkastajat havaitsivat vuonna 2012 puutteita molempien kreivikuntien koulutuksen johtamisessa ja toimintakulttuurissa. Tarkastuksessa todettiin, että virkamiehet ja johtavat valtuutetut olivat liian hitaita tunnistamaan lasten suojeluun liittyvät keskeiset ongelmat. Tämä tarkoittaa, että neljä neuvostoa - Torfaen, Blaenau Gwent, Monmouthshire ja Merthyr - on edelleen erityistoimenpiteissä. Viime viikolla pääministeri Carwyn Jones kertoi BBC Walesille, että hänen mielestään jotkin neuvostot eivät kykene parantamaan alueensa koulutusta. Hän sanoi, että kun kuusi paikallista opetusviranomaista on erityistoimenpiteissä, on mahdotonta luottaa koulutuksen järjestämiseen koko Walesissa. Jonesin mukaan tämä tekee entistä kiireellisemmäksi tarpeen vähentää neuvostojen määrää nykyisestä 22:sta.</w:t>
      </w:r>
    </w:p>
    <w:p>
      <w:r>
        <w:rPr>
          <w:b/>
        </w:rPr>
        <w:t xml:space="preserve">Yhteenveto</w:t>
      </w:r>
    </w:p>
    <w:p>
      <w:r>
        <w:t xml:space="preserve">Kaksi neuvostoa on vapautettu erityistoimenpiteistä sen jälkeen, kun ne ovat parantaneet koulutuspalvelujensa toimintaa.</w:t>
      </w:r>
    </w:p>
    <w:p>
      <w:r>
        <w:rPr>
          <w:b/>
          <w:u w:val="single"/>
        </w:rPr>
        <w:t xml:space="preserve">Asiakirjan numero 29415</w:t>
      </w:r>
    </w:p>
    <w:p>
      <w:r>
        <w:t xml:space="preserve">Condorin lauttaturma: St Peter Portissa vaurioitunut jahti</w:t>
      </w:r>
    </w:p>
    <w:p>
      <w:r>
        <w:t xml:space="preserve">Condor Liberation törmäsi kiinnitysponttoniin St Peter Portin satamassa Guernseyssä. Ponttoniin kiinnitetty jahti vaurioitui, mutta matkustajat eivät loukkaantuneet. Lauttaliikenne lopetettiin viime vuonna turvallisuusongelmien vuoksi, ja se hajosi joulukuussa, jolloin matkustajat jäivät jumiin. Satamapäällikkö, kapteeni Chad Murray sanoi: "Voin vahvistaa, että Condor Liberation otti aiemmin tänään yhteyttä laituriponttoniin ja paikalliseen alukseen. "Tapahtumaa tutkitaan parhaillaan, ja on liian aikaista spekuloida, mitä on voinut tapahtua". " Condorin mukaan lähtö Guernseystä Pooleen viivästyi vajaan tunnin sen jälkeen, kun alus oli saapunut Jerseystä. Tiedottajan mukaan aluksen rungon tarkastus vahvisti, ettei alus ollut vaurioitunut ja että se oli valmis jatkamaan matkaansa.</w:t>
      </w:r>
    </w:p>
    <w:p>
      <w:r>
        <w:rPr>
          <w:b/>
        </w:rPr>
        <w:t xml:space="preserve">Yhteenveto</w:t>
      </w:r>
    </w:p>
    <w:p>
      <w:r>
        <w:t xml:space="preserve">Yli vuoden ajan ongelmien vaivaama lautta on törmännyt ponttoniin satamassa.</w:t>
      </w:r>
    </w:p>
    <w:p>
      <w:r>
        <w:rPr>
          <w:b/>
          <w:u w:val="single"/>
        </w:rPr>
        <w:t xml:space="preserve">Asiakirjan numero 29416</w:t>
      </w:r>
    </w:p>
    <w:p>
      <w:r>
        <w:t xml:space="preserve">RHI-tutkimuksessa kerrottiin, että NI:n virkamiehiä ei varoitettu kattiloiden "pelaamisesta".</w:t>
      </w:r>
    </w:p>
    <w:p>
      <w:r>
        <w:t xml:space="preserve">Conor MacauleyBBC NI:n maatalous- ja ympäristökirjeenvaihtaja Paljastus tehtiin RHI:n julkisessa tutkimuksessa perjantaiaamuna. Useiden pienten kattiloiden käyttäminen yhden isomman kattilan sijasta tuen maksimoimiseksi tunnetaan nimellä "pelaaminen". Se ei ollut sääntöjen kirjaimen vastaista, mutta saattoi rikkoa niiden henkeä. Tutkintalautakunnalle kerrottiin, että kaasu- ja sähkömarkkinoiden virasto (OFGEM) oli kertonut Ison-Britannian järjestelmästä vastaaville virkamiehille mahdollisista "pelailutapauksista" kesäkuusta 2013 lähtien. Tämän jälkeen ne sisällytettiin järjestelmää siellä hallinnoivan energia- ja ilmastonmuutosministeriön (DECC) pelirekisteriin. Samoja tietoja ei kuitenkaan lähetetty Pohjois-Irlannin järjestelmästä vastaavalle yritys-, kauppa- ja investointiministeriölle (DETI). Pohjois-Irlannin järjestelmän hallinnoinnista vastanneen OFGEM-yksikön entiseltä johtajalta Chris Poultonilta kysyttiin tästä "yksinkertaisesta ristiriidasta", jota tutkinnan puheenjohtaja Sir Patrick Coghlin kutsui. "Yritän selvittää, sovellettiinko samaa järjestelmää Pohjois-Irlannissa", hän kysyi. "En usko, että sitä varten oli erityinen prosessi", Poulton sanoi. "Olipa prosessi tai ei, miksi OFGEM ei olisi kohdellut DETIä samalla tavalla kuin DECC:tä?" Hän kysyi, miksi. Sir Patrick kysyi. Poulton oli samaa mieltä siitä, että "enemmänkin olisi voitu tehdä". Sir Patrick sanoi, että OFGEM näytti tunnustaneen velvollisuuden ottaa pelien pelaaminen esille DECC:n kanssa, ja kysyi, miksi sitä ei sovellettu yhtä lailla DETI:hen. "Minun on vaikea vastata tähän", Poulton sanoi. "Luulen, että kenenkään on vaikea ymmärtää sitä", Sir Patrick vastasi. Tutkinnassa on jo kuultu, että OFGEM:n ja DETI:n välillä oli vaikeuksia sopia tietojenvaihtopöytäkirjoista Pohjois-Irlannin järjestelmään liittyvien tietojen osalta.</w:t>
      </w:r>
    </w:p>
    <w:p>
      <w:r>
        <w:rPr>
          <w:b/>
        </w:rPr>
        <w:t xml:space="preserve">Yhteenveto</w:t>
      </w:r>
    </w:p>
    <w:p>
      <w:r>
        <w:t xml:space="preserve">RHI-järjestelmää hallinnoivat viranomaiset eivät ilmoittaneet Pohjois-Irlannin virkamiehille mahdollisesta hyväksikäytöstä, vaikka he jakoivat tietoja Ison-Britannian virkamiesten kanssa.</w:t>
      </w:r>
    </w:p>
    <w:p>
      <w:r>
        <w:rPr>
          <w:b/>
          <w:u w:val="single"/>
        </w:rPr>
        <w:t xml:space="preserve">Asiakirjan numero 29417</w:t>
      </w:r>
    </w:p>
    <w:p>
      <w:r>
        <w:t xml:space="preserve">Eden Projectin geoterminen voimalaitos suunnitellaan toteutettavaksi</w:t>
      </w:r>
    </w:p>
    <w:p>
      <w:r>
        <w:t xml:space="preserve">Cornwallin neuvosto antoi vihreää valoa EGS Energy -hankkeelle, jossa hyödynnetään pinnan alla olevista kivistä saatavaa lämpöä. Kuumat kivet lämmittävät kahdesta noin 2,5 mailin syvyisestä porakaivosta tulevan veden, jota käytetään sitten sähköturbiinien käyttämiseen. Porauksen odotetaan alkavan ensi vuonna, ja sähköä tuotetaan vuoden 2013 jälkipuoliskolla. Voimalaitos sijaitsee Eden Projectin pohjoispuolella, joka on ympäristöhankkeiden näyteikkuna Bodelvassa, lähellä St Austellia. Laitoksen tuottamaa lämpöä käytetään lämmittämään Eden Projectin biomeja, jättimäisiä kasvihuoneita, joissa kasvatetaan eksoottisia kasveja. Laitoksen pitäisi tuottaa jopa 4 megawattia sähköä Edenin käyttöön, ja ylijäämä, joka riittää noin 5 000 talon tarpeisiin, syötetään kansalliseen sähköverkkoon.</w:t>
      </w:r>
    </w:p>
    <w:p>
      <w:r>
        <w:rPr>
          <w:b/>
        </w:rPr>
        <w:t xml:space="preserve">Yhteenveto</w:t>
      </w:r>
    </w:p>
    <w:p>
      <w:r>
        <w:t xml:space="preserve">Suunnitelmat suuresta geotermisestä voimalaitoksesta ovat saaneet luvan rakentaa Eden Projectin alueelle Cornwalliin.</w:t>
      </w:r>
    </w:p>
    <w:p>
      <w:r>
        <w:rPr>
          <w:b/>
          <w:u w:val="single"/>
        </w:rPr>
        <w:t xml:space="preserve">Asiakirjan numero 29418</w:t>
      </w:r>
    </w:p>
    <w:p>
      <w:r>
        <w:t xml:space="preserve">Auton alle jäänyt jalankulkija kuoli ja toinen loukkaantui Chesterfieldissä</w:t>
      </w:r>
    </w:p>
    <w:p>
      <w:r>
        <w:t xml:space="preserve">Michelle Walton, 56, kuoli onnettomuuspaikalla Hasland Roadilla Chesterfieldissä, Derbyshiren osavaltiossa, noin kello 16.05 GMT torstaina. Poliisin mukaan toista naista, 36, hoidettiin sairaalassa päävamman vuoksi, jonka ei uskota olevan vakava. Naisiin törmäsi Volkswagen Passat. Poliisit ovat pyytäneet kaikkia, joilla on tietoja, ottamaan yhteyttä. Seuraa BBC East Midlandsia Facebookissa, Twitterissä tai Instagramissa. Lähetä juttuideoita osoitteeseen eastmidsnews@bbc.co.uk.</w:t>
      </w:r>
    </w:p>
    <w:p>
      <w:r>
        <w:rPr>
          <w:b/>
        </w:rPr>
        <w:t xml:space="preserve">Yhteenveto</w:t>
      </w:r>
    </w:p>
    <w:p>
      <w:r>
        <w:t xml:space="preserve">Yksi nainen on kuollut ja toinen loukkaantunut, kun auto törmäsi heihin.</w:t>
      </w:r>
    </w:p>
    <w:p>
      <w:r>
        <w:rPr>
          <w:b/>
          <w:u w:val="single"/>
        </w:rPr>
        <w:t xml:space="preserve">Asiakirjan numero 29419</w:t>
      </w:r>
    </w:p>
    <w:p>
      <w:r>
        <w:t xml:space="preserve">Saksalaiset pidätykset poliisin hyökätessä pimeän verkon huumemarkkinoille</w:t>
      </w:r>
    </w:p>
    <w:p>
      <w:r>
        <w:t xml:space="preserve">FBI osallistui tutkimuksiin ja pidätti kaksi väitettyä huumekauppiasta Los Angelesissa, kertoi saksalainen uutistoimisto DPA. Sivuston - joka on nyt poistettu - nimi oli "Wall Street Market". Käteistä ja kryptovaluuttoja takavarikoitiin. Pimeä verkko on internetin alue, joka on valtavirran hakukoneiden ulottumattomissa. Verkon murskaamiseen osallistuivat myös Hollannin poliisi ja EU:n poliisivirasto Europol. Hollannin poliisi kertoo twiitissä käynnistäneensä operaation. Saksan poliisi pidätti 31-vuotiaan Bad Vilbelissä, 22-vuotiaan miehen Klevessä ja 29-vuotiaan miehen Esslingenissä. Poliisi kertoo takavarikoineensa laittoman markkinapaikan pyörittämiseen käytetyt tietokoneet, yli 550 000 euroa (472 000 puntaa) käteistä, yli miljoona euroa kryptovaluuttoja Bitcoin ja Monero sekä kalliita autoja. Poliisin tiedottajan mukaan tutkijat löysivät alustalta yli 63 000 myyntitarjousta, yli 1,1 miljoonaa asiakastiliä ja yli 5 400 myyjää. Saksan yleisradioyhtiö SWR:n mukaan alustalla mainostettiin ekstaasipillereitä ja kolumbialaista kokaiinia, ja tarjolla oli puhtausasteita ja erilaisia määriä. Kokaiinia tarjottiin hintaan 42 euroa grammalta, kun taas hasista myytiin 11 eurolla grammalta. Tutkijat löysivät alustalta ilmoituksen, jossa varoitettiin, että aseiden tai seksuaalisen hyväksikäytön kuvien myynti oli kielletty. Europol kertoo, että samankaltaisessa operaatiossa Suomen tulli kaatoi Silkkitie-nimisen laittoman sivuston, joka tunnetaan nimellä Valhalla Marketplace. Se tehtiin Ranskan poliisin avustuksella. Wall Street Marketin ylläpitäjien kerrotaan saaneen välityspalkkioita 2 - 6 prosenttia myynnin arvosta.</w:t>
      </w:r>
    </w:p>
    <w:p>
      <w:r>
        <w:rPr>
          <w:b/>
        </w:rPr>
        <w:t xml:space="preserve">Yhteenveto</w:t>
      </w:r>
    </w:p>
    <w:p>
      <w:r>
        <w:t xml:space="preserve">Länsi-Saksan poliisi on pidättänyt kolme miestä, joiden epäillään pyörittäneen maailman toiseksi suurinta laittomien huumeiden, varastettujen tietojen ja haittaohjelmien pimeää markkinapaikkaa.</w:t>
      </w:r>
    </w:p>
    <w:p>
      <w:r>
        <w:rPr>
          <w:b/>
          <w:u w:val="single"/>
        </w:rPr>
        <w:t xml:space="preserve">Asiakirjan numero 29420</w:t>
      </w:r>
    </w:p>
    <w:p>
      <w:r>
        <w:t xml:space="preserve">Gurinderjit Rain murha: Pidätysten määrä on nyt 17</w:t>
      </w:r>
    </w:p>
    <w:p>
      <w:r>
        <w:t xml:space="preserve">Gurinderjit Rain ruumis löydettiin 13. heinäkuuta Corhamptonista, Hampshiren osavaltiosta. Poliisin mukaan Eastleigh'sta kotoisin oleva 30-vuotias mies pidätettiin epäiltynä murhan salaliitosta. Olivers Batterystä kotoisin oleva 32-vuotias nainen pidätettiin epäiltynä rikoksentekijän avustamisesta. Tapauksessa on pidätetty yhteensä 17 henkilöä. Sekä mies että nainen on vapautettu tutkimusten jatkuessa. Elokuussa 28-vuotias Winchesteristä kotoisin oleva Aston Hannis sai 12 kuukauden vankeustuomion, koska hän oli jättänyt paljastamatta iPhonen salasanan.</w:t>
      </w:r>
    </w:p>
    <w:p>
      <w:r>
        <w:rPr>
          <w:b/>
        </w:rPr>
        <w:t xml:space="preserve">Yhteenveto</w:t>
      </w:r>
    </w:p>
    <w:p>
      <w:r>
        <w:t xml:space="preserve">Kaksi muuta ihmistä on pidätetty pysäköidystä autosta ammuttuna löydetyn miehen kuolemasta.</w:t>
      </w:r>
    </w:p>
    <w:p>
      <w:r>
        <w:rPr>
          <w:b/>
          <w:u w:val="single"/>
        </w:rPr>
        <w:t xml:space="preserve">Asiakirjan numero 29421</w:t>
      </w:r>
    </w:p>
    <w:p>
      <w:r>
        <w:t xml:space="preserve">Cornwallin herttuakunta esittää suunnitelmaa 800 Newquayn asunnosta.</w:t>
      </w:r>
    </w:p>
    <w:p>
      <w:r>
        <w:t xml:space="preserve">Newquayn keskustan itäpuolella sijaitsevaa Nansledan-nimistä aluetta on kaavoitettu paikallisviranomaisten toimesta jo yli 20 vuoden ajan. Nansledaniin odotetaan rakennettavan 3 750 asuntoa ja vastaavan määrän työpaikkoja. Rakentaminen voisi alkaa seuraavien kahden vuoden aikana, jos se saa luvan. Herttuakunta, joka tuottaa tuloja Walesin prinssille, omistaa suurimman osan 218 hehtaarin (538 hehtaarin) alueesta. Herttuakunnan mukaan kehitys parantaisi myös yhteyksiä Newquayn lentokentällä sijaitsevaan Aerohub Enterprise Zone -alueeseen, jonne hallitus toivoo syntyvän tuhansia työpaikkoja. Newquay Regeneration Forumin puheenjohtaja Andy Cole sanoi: "Mielestäni suunnitelmat ovat fantastisia. Niitä on luvattu meille 20 vuoden ajan, ja nyt meillä on jotain konkreettista. "Tarvitsemme asuntoja, jotka tarjoavat mahdollisuuden ihmisille, jotka kamppailevat päästäkseen asuntotikkaille." Duchy tekee yhteistyötä Morrish Buildersin, CG Fry and Sonin ja Wainhomesin kanssa. Duchy on myös hiljattain hakenut lupaa työtilojen rakentamiseen Hendra Holiday Parkia vastapäätä sijaitsevalle alueelle, joka sen mukaan riittää noin 600 työpaikan rakentamiseen.</w:t>
      </w:r>
    </w:p>
    <w:p>
      <w:r>
        <w:rPr>
          <w:b/>
        </w:rPr>
        <w:t xml:space="preserve">Yhteenveto</w:t>
      </w:r>
    </w:p>
    <w:p>
      <w:r>
        <w:t xml:space="preserve">Cornwallin herttuakunta on esittänyt suunnitelmat 800 asunnon, kauppojen, supermarketin ja peruskoulun rakentamisesta Cornwallin kaupungin laidalle.</w:t>
      </w:r>
    </w:p>
    <w:p>
      <w:r>
        <w:rPr>
          <w:b/>
          <w:u w:val="single"/>
        </w:rPr>
        <w:t xml:space="preserve">Asiakirjan numero 29422</w:t>
      </w:r>
    </w:p>
    <w:p>
      <w:r>
        <w:t xml:space="preserve">Sevenoaksin Knole House "tarvitsee laajoja korjauksia".</w:t>
      </w:r>
    </w:p>
    <w:p>
      <w:r>
        <w:t xml:space="preserve">Sevenoaksissa sijaitsevassa Knole Housessa, joka on säätiön omistuksessa, on korjattava rapistuvia seiniä ja putoavia kattoja. Säätiö haluaa myös avata uusia huoneita yleisölle ja rakentaa konservointistudion. Ennen töiden aloittamista kävijöiltä kysytään, miten taloa voitaisiin parantaa. National Trust on käynnistänyt verkkokyselyn, jonka tarkoituksena on selvittää, mihin talon alueisiin ihmiset haluaisivat päästä paremmin sisään. Hankkeen johtava projektipäällikkö Emma Slocombe sanoi: "Kun suunnittelimme kunnostustöitä, tajusimme, että meillä voi olla myös monia uusia mahdollisuuksia, kuten uusien tilojen avaaminen ja uusien kokemusten luominen kävijöille. "Pyydämme yleisöä auttamaan meitä päättämään, miten he haluaisivat suunnitelmiemme kehittyvän." Knole rakennettiin keskiaikaisen kartanon paikalle, ja vuonna 1456 siitä tuli Canterburyn silloisen arkkipiispan Thomas Bourchierin palatsi. Palatsia, joka sijaitsee 1 000 hehtaarin suuruisessa hirvipuistossa, laajennettiin seuraavien arkkipiispojen toimesta, kunnes Henrik VIII pakotti arkkipiispa Cranmerin luovuttamaan sen hänelle. Vuonna 1604 Knolen omistajaksi tuli Thomas Sackville, kuningatar Elisabet I:n serkku. Sackvillen perhe keräsi 400 vuoden aikana kuninkaallisten palatsien huonekalukokoelmia, maalauksia, tekstiilejä ja muita esineitä eri puolilta maailmaa. Thomas Sackvillen jälkeläiset asuvat nykyään talossa, joka on yksi Englannin suurimmista yksityisistä taloista.</w:t>
      </w:r>
    </w:p>
    <w:p>
      <w:r>
        <w:rPr>
          <w:b/>
        </w:rPr>
        <w:t xml:space="preserve">Yhteenveto</w:t>
      </w:r>
    </w:p>
    <w:p>
      <w:r>
        <w:t xml:space="preserve">Kentissä sijaitseva keskiaikainen kartano tarvitsee National Trustin mukaan miljoonien punnan suuruisen kohennuksen, jotta se pysyisi avoinna yleisölle.</w:t>
      </w:r>
    </w:p>
    <w:p>
      <w:r>
        <w:rPr>
          <w:b/>
          <w:u w:val="single"/>
        </w:rPr>
        <w:t xml:space="preserve">Asiakirjan numero 29423</w:t>
      </w:r>
    </w:p>
    <w:p>
      <w:r>
        <w:t xml:space="preserve">Mies puukotettiin kuoliaaksi lähellä Merry Hillin ostoskeskusta</w:t>
      </w:r>
    </w:p>
    <w:p>
      <w:r>
        <w:t xml:space="preserve">Parikymppinen uhri julistettiin kuolleeksi Engine Lanella, lähellä Merry Hillin aluetta Brierley Hillissä, noin kello 01:00 BST. Kolme 30-, 27- ja 25-vuotiasta miestä on pidätetty epäiltynä murhasta, ja he ovat edelleen pidätettyinä, West Midlandsin poliisi ilmoitti. Det Ch Insp Edward Foster sanoi, että kuolleen miehen perhettä tuetaan ja että poliisit jatkavat tutkimuksia.</w:t>
      </w:r>
    </w:p>
    <w:p>
      <w:r>
        <w:rPr>
          <w:b/>
        </w:rPr>
        <w:t xml:space="preserve">Yhteenveto</w:t>
      </w:r>
    </w:p>
    <w:p>
      <w:r>
        <w:t xml:space="preserve">Mies on puukotettu kuoliaaksi parkkipaikalla lähellä ostoskeskusta.</w:t>
      </w:r>
    </w:p>
    <w:p>
      <w:r>
        <w:rPr>
          <w:b/>
          <w:u w:val="single"/>
        </w:rPr>
        <w:t xml:space="preserve">Asiakirjan numero 29424</w:t>
      </w:r>
    </w:p>
    <w:p>
      <w:r>
        <w:t xml:space="preserve">M25:n onnettomuus: Yhdeksän loukkaantui, kaksi vakavasti</w:t>
      </w:r>
    </w:p>
    <w:p>
      <w:r>
        <w:t xml:space="preserve">Tie suljettiin, jotta ambulanssi pääsi laskeutumaan ajoradalle noin kello 01:30 BST tapahtuneen onnettomuuden jälkeen lähellä Stainesin risteystä 12. Mies on pidätetty epäiltynä vaarallisesta ajamisesta, kertoi Surreyn poliisi. Autoilijat joutuivat odottamaan viivästyksiä sen jälkeen, kun moottoritie avattiin uudelleen kello 09:30 BST sen jälkeen, kun vastapäivään kulkeva osuus oli osittain suljettu ruuhka-aikana. Poliisin mukaan ajoradan sulkeminen oli ollut tarpeen polttoainevuodon poistamiseksi ja onnettomuuden tutkimiseksi. Gatwickin tai Heathrow'n lentoasemilta matkustavia lentomatkustajia varoitettiin myös varautumaan "huomattavaan lisäaikaan".</w:t>
      </w:r>
    </w:p>
    <w:p>
      <w:r>
        <w:rPr>
          <w:b/>
        </w:rPr>
        <w:t xml:space="preserve">Yhteenveto</w:t>
      </w:r>
    </w:p>
    <w:p>
      <w:r>
        <w:t xml:space="preserve">Yhdeksän ihmistä on loukkaantunut, kaksi vakavasti, kolarissa, jossa oli osallisena minibussi ja pakettiauto M25-tiellä.</w:t>
      </w:r>
    </w:p>
    <w:p>
      <w:r>
        <w:rPr>
          <w:b/>
          <w:u w:val="single"/>
        </w:rPr>
        <w:t xml:space="preserve">Asiakirjan numero 29425</w:t>
      </w:r>
    </w:p>
    <w:p>
      <w:r>
        <w:t xml:space="preserve">Thomas Kirwan: Wolverhamptonin puukotuksesta: Uusi vetoomus</w:t>
      </w:r>
    </w:p>
    <w:p>
      <w:r>
        <w:t xml:space="preserve">Shropshireläistä tehdastyöläistä Thomas Kirwania, 23, puukotettiin kuolettavasti Uberra-klubin ulkopuolella heinäkuussa. Myös useita muita ihmisiä loukkaantui. Hyökkäystä tutkivat poliisit ovat pidättäneet ja asettaneet takuita vastaan yhteensä 11 ihmistä. Rikostutkijoiden mukaan valvontakameran kuviin tallentuneet henkilöt ovat mahdollisia silminnäkijöitä ja voivat antaa uusia tietoja. West Midlandsin poliisin mukaan he kaikki olivat alueella hyökkäyksen aikaan ja saattoivat jopa auttaa loukkaantuneita. Komisario Warren Hines sanoi: "Kehotamme kaikkia, jotka ovat näissä kuvissa, jotka tunnistavat kuvissa olevia henkilöitä tai joilla on tietoja, mutta jotka eivät ole vielä puhuneet poliisille, ottamaan yhteyttä meihin." Wolverhampton Wanderersin puolustaja Jody Craddock istutti aiemmin puun seuran fanina toimineen Kirwanin muistoksi Little's Lanen viereiselle puistoalueelle.</w:t>
      </w:r>
    </w:p>
    <w:p>
      <w:r>
        <w:rPr>
          <w:b/>
        </w:rPr>
        <w:t xml:space="preserve">Yhteenveto</w:t>
      </w:r>
    </w:p>
    <w:p>
      <w:r>
        <w:t xml:space="preserve">Poliisi on julkaissut useita kuvia ihmisistä, joiden uskotaan voivan auttaa Wolverhamptonin miehen murhaajan etsinnöissä.</w:t>
      </w:r>
    </w:p>
    <w:p>
      <w:r>
        <w:rPr>
          <w:b/>
          <w:u w:val="single"/>
        </w:rPr>
        <w:t xml:space="preserve">Asiakirjan numero 29426</w:t>
      </w:r>
    </w:p>
    <w:p>
      <w:r>
        <w:t xml:space="preserve">Pelastaja laskeutuu kaivoon pelastaakseen loukkuun jääneen pöllön.</w:t>
      </w:r>
    </w:p>
    <w:p>
      <w:r>
        <w:t xml:space="preserve">Eräs paikallinen oli kuullut ahdistuneen huuhkajan huutavan kaivosta lauantaina ja hälytti poliisin paikalle. Bad Segebergin palokunta pumppasi kuiluun happea ja pystytti kiipeämislaitteiston, kun pöllöä ei onnistuttu houkuttelemaan syötillä varustettuun säkkiin. Nuori lintu on nyt turvallisesti paikallisen lepakkokeskuksen käsissä. Bad Segeberg on Lyypekin pohjoispuolella sijaitseva kaupunki, joka on kuuluisa Kalkbergista, massiivisesta kipsikalliosta, jonka huipulla on keskiaikainen raunioitunut linna. Huuhkajan pelastamiseen osallistui 12 palomiehen ryhmä sekä kuusihenkinen vapaaehtoinen tekninen ryhmä ja kaksi läheisen lepakkokeskuksen työntekijää, kertoi palokunta (saksaksi). He pääsivät linnun luo juuri ajoissa, sillä kaivoon laskettu luotain osoitti, että kaivon sisällä oli vain vähän ilmaa. He käyttivät voimakasta valoa ja kaukoputkea pöllön paikallistamiseksi, ennen kuin he lähettivät pelastajan alas hengityslaitteen kanssa.</w:t>
      </w:r>
    </w:p>
    <w:p>
      <w:r>
        <w:rPr>
          <w:b/>
        </w:rPr>
        <w:t xml:space="preserve">Yhteenveto</w:t>
      </w:r>
    </w:p>
    <w:p>
      <w:r>
        <w:t xml:space="preserve">Pohjois-Saksassa pelastaja toi loukkuun jääneen pöllön ulos 40 metriä syvästä kaivosta raunioituneessa linnassa laskeuduttuaan köysien avulla.</w:t>
      </w:r>
    </w:p>
    <w:p>
      <w:r>
        <w:rPr>
          <w:b/>
          <w:u w:val="single"/>
        </w:rPr>
        <w:t xml:space="preserve">Asiakirjan numero 29427</w:t>
      </w:r>
    </w:p>
    <w:p>
      <w:r>
        <w:t xml:space="preserve">Kaksi murhapidätystä sen jälkeen, kun "pahoinpidelty" Leicesterin mies kuolee</w:t>
      </w:r>
    </w:p>
    <w:p>
      <w:r>
        <w:t xml:space="preserve">Poliisi kertoi, että miehen sukulainen lähestyi heitä, kun häntä hoidettiin sairaalassa. Hänen väitettiin joutuneen pahoinpitelyn kohteeksi 22. tammikuuta Tatlow Roadilla sijaitsevassa osoitteessa, ja hänet vietiin sairaalaan kaksi päivää myöhemmin. Hän kuoli torstaina, ja poliisi pidätti 50-vuotiaan naisen keskiviikkona ja 28-vuotiaan miehen tunteja myöhemmin. Poliisit kertoivat, että Tatlow Roadilla sijaitsevassa osoitteessa oli eristyssulku, ja molemmat epäillyt olivat edelleen pidätettyinä. He lisäsivät, että kuolinsyyn selvittämiseksi tehdään ruumiinavaus "aikanaan". Todistajia on pyydetty. Seuraa BBC East Midlandsia Facebookissa, Twitterissä tai Instagramissa. Lähetä juttuideoita osoitteeseen eastmidsnews@bbc.co.uk.</w:t>
      </w:r>
    </w:p>
    <w:p>
      <w:r>
        <w:rPr>
          <w:b/>
        </w:rPr>
        <w:t xml:space="preserve">Yhteenveto</w:t>
      </w:r>
    </w:p>
    <w:p>
      <w:r>
        <w:t xml:space="preserve">Kaksi ihmistä on pidätetty murhasta epäiltynä Leicesterissä pahoinpidellyksi väitetyn miehen kuoleman jälkeen.</w:t>
      </w:r>
    </w:p>
    <w:p>
      <w:r>
        <w:rPr>
          <w:b/>
          <w:u w:val="single"/>
        </w:rPr>
        <w:t xml:space="preserve">Asiakirjan numero 29428</w:t>
      </w:r>
    </w:p>
    <w:p>
      <w:r>
        <w:t xml:space="preserve">Rugbyn sairaalan kuuleminen alkaa</w:t>
      </w:r>
    </w:p>
    <w:p>
      <w:r>
        <w:t xml:space="preserve">St Cross Rugbyn sairaalan pomot sanoivat, että se tarjoaa tällä hetkellä ympärivuorokautista hoitoa, jota käytetään vain vähän kello 22.00 BST:n ja 08.00 BST:n välillä. Ihmisiltä kysytään, haluavatko he 24 tunnin hätäpalvelun, jota johtaa sairaanhoitaja, vai sairaanhoitajavetoista palvelua, jossa on lääkärin tuki klo 0800 BST ja 2200 BST välisenä aikana. Kuuleminen on käynnissä 18. lokakuuta asti. Sairaalan tiedottajan mukaan sairaalalla ei tällä hetkellä ole kattavaa "onnettomuus- ja päivystyspalvelua", vaikka tienvarsikylttien mukaan näin onkin. Uusi nimi Vaihtoehto yksi, joka koskee sairaanhoitajan johtamaa ympärivuorokautista päivystyspalvelua, olisi lääkärin varallaolo muualla kuin toimipaikassa. Lääkäri toimisi Coventryn yliopistollisessa sairaalassa. Vaihtoehdossa 0800 BST-2200 BST -palvelun lääkäri toimisi Rugbyn sairaalassa. Professori Ian Philp NHS Warwickshiresta sanoi, että he halusivat selventää, mitkä palvelut tulevat St Cross Hospitalista. Hän lisäsi, että he haluavat myös yleisön auttavan A&amp;E-osaston uuden nimen valinnassa. Trustin mukaan kuuleminen alkaa myöhemmin vahvistettavana ajankohtana.</w:t>
      </w:r>
    </w:p>
    <w:p>
      <w:r>
        <w:rPr>
          <w:b/>
        </w:rPr>
        <w:t xml:space="preserve">Yhteenveto</w:t>
      </w:r>
    </w:p>
    <w:p>
      <w:r>
        <w:t xml:space="preserve">Kuuleminen on tarkoitus aloittaa ehdotuksista, jotka koskevat 24 tunnin kiireellisen hoitopalvelun lopettamista Warwickshiren sairaalassa.</w:t>
      </w:r>
    </w:p>
    <w:p>
      <w:r>
        <w:rPr>
          <w:b/>
          <w:u w:val="single"/>
        </w:rPr>
        <w:t xml:space="preserve">Asiakirjan numero 29429</w:t>
      </w:r>
    </w:p>
    <w:p>
      <w:r>
        <w:t xml:space="preserve">Somersetin tavarajunan suistuminen raiteilta aiheuttaa "48 tunnin tukoksen".</w:t>
      </w:r>
    </w:p>
    <w:p>
      <w:r>
        <w:t xml:space="preserve">Network Railin mukaan juna on tukossa Somersetissa sijaitsevan Castle Caryn ja Wiltshiren Westburyn välisellä radalla klo 17.50 GMT tapahtuneen vaaratilanteen jälkeen. Kukaan ei loukkaantunut, mutta radalle ja laitteille aiheutui merkittäviä vahinkoja. Liikennöinti Tauntonista Westburyyn ja Weymouthin ja Westburyn välillä häiriintyy huomattavasti. Viimeisimmät uutiset tästä jutusta ja muista Wiltshiren ja Somersetin uutisista. GWR:n mukaan junia muutetaan tai peruutetaan, ja tarvittaessa järjestetään korvaavaa maantieliikennettä. Tavarajunassa oli 38 vaunua, kun seitsemän niistä suistui osittain raiteilta. Network Railin edustaja lisäsi: "Teemme tiivistä yhteistyötä GWR:n ja South West Trainsin kanssa varasuunnitelmien laatimiseksi... mukaan lukien Lontoo-Länsi-Englannin junayhteyksien ohjaaminen Bristolin kautta". "Loukkaantuneita ei ole, mutta radalle ja laitteille on aiheutunut merkittäviä vahinkoja. "Suistuminen kiskoilta on merkittävä, ja rata on tällä hetkellä tukossa ja todennäköisesti poissa käytöstä ainakin seuraavat 48 tuntia."</w:t>
      </w:r>
    </w:p>
    <w:p>
      <w:r>
        <w:rPr>
          <w:b/>
        </w:rPr>
        <w:t xml:space="preserve">Yhteenveto</w:t>
      </w:r>
    </w:p>
    <w:p>
      <w:r>
        <w:t xml:space="preserve">Osittain suistunut kiveä ja painolastia kuljettava tavarajuna aiheuttaa häiriöitä ainakin 48 tunnin ajan.</w:t>
      </w:r>
    </w:p>
    <w:p>
      <w:r>
        <w:rPr>
          <w:b/>
          <w:u w:val="single"/>
        </w:rPr>
        <w:t xml:space="preserve">Asiakirjan numero 29430</w:t>
      </w:r>
    </w:p>
    <w:p>
      <w:r>
        <w:t xml:space="preserve">Vietnamin maataistelu: pidätyksiä poliisin häädettyä satoja henkilöitä</w:t>
      </w:r>
    </w:p>
    <w:p>
      <w:r>
        <w:t xml:space="preserve">Mellakkapoliisi käytti nuijia ja kyynelkaasua häätääkseen tiistaina protestoivat maanviljelijät pääkaupungin lähellä sijaitsevassa Hung Yenin maakunnan Van Giangin piirikunnassa. Kyläläiset olivat leiriytyneet alueelle yrittäessään pitää viranomaiset ja yksityiset rakennuttajat poissa alueelta. Maaoikeuskiistat Vietnamissa ovat muuttumassa yhä väkivaltaisemmiksi. Noin 2 000 poliisia ja turvallisuusvirkailijaa lähetettiin ottamaan alue takaisin haltuunsa. "He heittivät tainnutuskranaatteja ja tulivat kohti peltoa... sitten sinne lähetettiin 100 puskutraktoria raivaamaan satoa", kertoi paikallinen asukas, joka kertoi nimensä vain Kieniksi, BBC:n Vietnamin-palvelulle. "Riittämätön korvaus" Yksityinen yritys Vihajico on jo vuosia yrittänyt rakentaa EcoPark-nimistä satelliittikaupunkia, joka kattaisi 500 hehtaaria maata alueella. Yli 4 000 perhettä menettää viljelysmaansa kaavoituksen seurauksena, kertoo uutistoimisto AP. Asukkaille on tarjottu 36 miljoonaa vietnamilaista dongia (1 700 dollaria, 1 000 puntaa) korvauksena jokaisesta 360 neliömetrin tontista. Jotkut paikalliset ovat kuitenkin sanoneet, että korvaus on riittämätön, ja syyttävät virkamiehiä korruptiosta. Maaoikeudet ovat kiistanalainen kysymys Vietnamissa, jossa kommunistihallitus omistaa kaiken maan ja jossa käyttöoikeudet ovat epäselviä. Tammikuussa kalankasvattaja Doan Van Vuon nousi otsikoihin, kun hän käytti kotitekoisia miinoja ja haulikoita yrittäessään estää poliisia takavarikoimasta hänen maataan.</w:t>
      </w:r>
    </w:p>
    <w:p>
      <w:r>
        <w:rPr>
          <w:b/>
        </w:rPr>
        <w:t xml:space="preserve">Yhteenveto</w:t>
      </w:r>
    </w:p>
    <w:p>
      <w:r>
        <w:t xml:space="preserve">Vietnamin poliisi on pidättänyt 20 ihmistä sen jälkeen, kun sadat maanviljelijät osoittivat mieltään kiistanalaisella tontilla Hanoin lähellä, kertovat valtion tiedotusvälineet.</w:t>
      </w:r>
    </w:p>
    <w:p>
      <w:r>
        <w:rPr>
          <w:b/>
          <w:u w:val="single"/>
        </w:rPr>
        <w:t xml:space="preserve">Asiakirjan numero 29431</w:t>
      </w:r>
    </w:p>
    <w:p>
      <w:r>
        <w:t xml:space="preserve">Entinen Guernseyn panimoalue "soveltuu parhaiten asumiseen".</w:t>
      </w:r>
    </w:p>
    <w:p>
      <w:r>
        <w:t xml:space="preserve">Entisen Guernseyn panimon aluetta Le Val Des Terresin pohjukassa on kuvattu eteläiseksi portiksi kaupungin vahvaan kaupunkimaisuuteen. Compropin toimitusjohtaja Steve Marie sanoi, että asuinrakennukset olivat ensisijaisia vaihtoehtoja. Hän sanoi: Hän sanoi: "Tarkastelemme edelleen muita vaihtoehtoja, mutta näyttää todennäköiseltä, että asuinrakentaminen sopisi kyseiselle paikalle." Ympäristöministeriö julkaisi viime viikolla ohjeet alueen mahdollisista tulevista käyttötarkoituksista, kuten vähittäiskaupasta, viihteestä, asumisesta ja matkailusta. Asukkailla on 24. syyskuuta asti aikaa kommentoida ehdotuksia.</w:t>
      </w:r>
    </w:p>
    <w:p>
      <w:r>
        <w:rPr>
          <w:b/>
        </w:rPr>
        <w:t xml:space="preserve">Yhteenveto</w:t>
      </w:r>
    </w:p>
    <w:p>
      <w:r>
        <w:t xml:space="preserve">St Peter Portissa sijaitsevan maamerkkitontin rakennuttaja uskoo, että se soveltuu tulevaisuudessa parhaiten asumiseen.</w:t>
      </w:r>
    </w:p>
    <w:p>
      <w:r>
        <w:rPr>
          <w:b/>
          <w:u w:val="single"/>
        </w:rPr>
        <w:t xml:space="preserve">Asiakirjan numero 29432</w:t>
      </w:r>
    </w:p>
    <w:p>
      <w:r>
        <w:t xml:space="preserve">Ukraina: Vanhemmat protestoivat kuolemantapauksia vastaan lastenleirillä</w:t>
      </w:r>
    </w:p>
    <w:p>
      <w:r>
        <w:t xml:space="preserve">Myöhemmin löydettiin kolmannen henkilön jäännökset, mutta vielä ei tiedetä, oliko kyseessä lapsi vai aikuinen. Pääministeri Volodymyr Groysman kutsui tapausta "tragediaksi" ja sanoi, että syylliset joutuisivat kohtaamaan kovan rangaistuksen. Mustanmeren rannalla sijaitsevaa leiriä käyttävät viranomaiset tarjotakseen vähäosaisille lapsille lomaa. Paikallisten toimittajien sosiaalisessa mediassa julkaisemassa kuvamateriaalissa näkyy vihainen väkijoukko - lasten vanhempia ja paikallisia aktivisteja - kokoontuneena Odessan kaupungintalon ulkopuolelle lauantaina. Yhdellä videolla näkyy joukko ihmisiä juoksemassa pois rakennuksesta, monet heistä yskivät. Dumskaja-sivuston (venäjäksi) mukaan poliisi käytti kyynelkaasua väkijoukon hajottamiseksi. Uutissivuston mukaan he olivat yrittäneet kohdata pormestarin. Tulipalo syttyi yöllä Victoria-lomaleirin puisessa kaksikerroksisessa asuntolassa, kun lapset nukkuivat sisällä. Kun palomiehet saivat palon sammutettua, he huomasivat, että kolme 8-12-vuotiasta tyttöä oli kateissa. Pelastusviranomaisten mukaan "kahden palaneen lapsen ruumiin palasia löydettiin", kun romuja raivattiin. Myöhemmin löydettiin kolmannen henkilön jäännökset, mutta niiden ei ole vahvistettu kuuluvan kolmannelle kadonneelle lapselle. Kaksi muuta lasta joutui sairaalaan. Poliisi on aloittanut tulipaloa koskevan rikosjutun, ja alueviranomaiset julistivat surupäivän. Poliisi on pidättänyt leirin johtajan, jota epäillään paloturvallisuusmääräysten rikkomisesta.</w:t>
      </w:r>
    </w:p>
    <w:p>
      <w:r>
        <w:rPr>
          <w:b/>
        </w:rPr>
        <w:t xml:space="preserve">Yhteenveto</w:t>
      </w:r>
    </w:p>
    <w:p>
      <w:r>
        <w:t xml:space="preserve">Vihaiset vanhemmat ovat osoittaneet mieltään Ukrainan satamakaupunki Odessan kaupungintalon ulkopuolella kahden lapsen kuoltua lastenleirillä syttyneessä tulipalossa.</w:t>
      </w:r>
    </w:p>
    <w:p>
      <w:r>
        <w:rPr>
          <w:b/>
          <w:u w:val="single"/>
        </w:rPr>
        <w:t xml:space="preserve">Asiakirjan numero 29433</w:t>
      </w:r>
    </w:p>
    <w:p>
      <w:r>
        <w:t xml:space="preserve">Morayn RAF-tukikohtien kampanja "vaikuttaa".</w:t>
      </w:r>
    </w:p>
    <w:p>
      <w:r>
        <w:t xml:space="preserve">Morayn kansanedustaja Angus Robertson väitti, että päätöksentekijät ymmärtäisivät, millaisia vaikutuksia alueen molempien tukikohtien sulkemisella olisi. Hänen kommenttinsa seurasivat lehtitietoja, joiden mukaan Fifessä sijaitseva RAF Leuchars voitaisiin "uhrata" RAF Lossiemouthin pelastamiseksi. Puolustusministeriön mukaan tukikohtien tulevaisuudesta ei ole tehty päätöstä. Yhdistyneen kuningaskunnan hallitus ilmoitti lokakuussa peruuttavansa seuraavan sukupolven Nimrod-tiedustelulentokoneiden hankinnan. Päätös on asettanut Kinloss RAF:n tulevaisuuden kyseenalaiseksi, ja myös Lossiemouth RAF:n tulevaisuus on huolestuttava, jos se menettää Tornado-laivastonsa RAF Marhamille. Työryhmä perustettiin turvaamaan tuhansia puolustusalan työpaikkoja Morayssa. Robertson sanoi BBC Scotlandille: "Epäilen, että Whitehallissa ollaan yhä enemmän sitä mieltä, että Morayn kahden tukikohdan sulkeminen on taloudellisesti katastrofaalista. "Se osoittaa, että kampanjalla on jonkinlaista vastakaikua päättäjien keskuudessa, jotka ymmärtävät, että laitokset ovat erinomaisia."</w:t>
      </w:r>
    </w:p>
    <w:p>
      <w:r>
        <w:rPr>
          <w:b/>
        </w:rPr>
        <w:t xml:space="preserve">Yhteenveto</w:t>
      </w:r>
    </w:p>
    <w:p>
      <w:r>
        <w:t xml:space="preserve">Kampanja Lossiemouthin ja Kinlossin RAF-tukikohtien pelastamiseksi on vaikuttanut, on sanonut kansanedustaja.</w:t>
      </w:r>
    </w:p>
    <w:p>
      <w:r>
        <w:rPr>
          <w:b/>
          <w:u w:val="single"/>
        </w:rPr>
        <w:t xml:space="preserve">Asiakirjan numero 29434</w:t>
      </w:r>
    </w:p>
    <w:p>
      <w:r>
        <w:t xml:space="preserve">Isoisä Richard Guestin hukkuminen oli "onnettomuus".</w:t>
      </w:r>
    </w:p>
    <w:p>
      <w:r>
        <w:t xml:space="preserve">Richard Guest, 74, ja toinen henkilö putosivat mereen Tywynissä 4. heinäkuuta, mutta rannikkovartijoiden oli pelastettava heidät. Kuolinsyyntutkija Peter Brunton totesi, että hän kuoli onnettomuuden seurauksena. Guestin leski Margaret sanoi tutkinnan jälkeen: "Hän oli iso mies, vahva uimari, joka halusi vain auttaa". Caernarfonin lähellä sijaitsevasta Bethelistä kotoisin oleva pariskunta oli kuollessaan lomalla kotonaan Walsallissa, West Midlandsissa. Tutkinnassa kuultiin, että Guestin sydän oli "syvästi suurentunut" ja lähes kaksi kertaa terveeseen sydämeen verrattuna, mutta hän ei tiennyt tilastaan. Patologi sanoi, että "sydäntapahtuma" olisi voinut johtua Guestin ponnisteluista vedessä, mutta kuolinsyyksi ilmoitettiin hukkuminen. Guest lisäsi: "Vaikka hän olisi tiennyt, että hänellä oli sydänvika, uskon, että hän olisi silti mennyt mereen. Sellainen mies hän oli - hän huolehti aina muista ihmisistä."</w:t>
      </w:r>
    </w:p>
    <w:p>
      <w:r>
        <w:rPr>
          <w:b/>
        </w:rPr>
        <w:t xml:space="preserve">Yhteenveto</w:t>
      </w:r>
    </w:p>
    <w:p>
      <w:r>
        <w:t xml:space="preserve">Isoisä hukkui yrittäessään pelastaa kahta teini-ikäistä tyttöä merestä Gwyneddissä, on kuultu tutkinnassa.</w:t>
      </w:r>
    </w:p>
    <w:p>
      <w:r>
        <w:rPr>
          <w:b/>
          <w:u w:val="single"/>
        </w:rPr>
        <w:t xml:space="preserve">Asiakirjan numero 29435</w:t>
      </w:r>
    </w:p>
    <w:p>
      <w:r>
        <w:t xml:space="preserve">Egyptiläiset arkeologit löysivät sfinksiä Assuanin temppelistä</w:t>
      </w:r>
    </w:p>
    <w:p>
      <w:r>
        <w:t xml:space="preserve">Antiikkiministeriön mukaan myyttisen pedon patsas, joka on noin 28 senttimetriä leveä ja 38 senttimetriä korkea, oli tehty hiekkakivestä. Se on todennäköisesti peräisin kreikkalais-maakedonialaisen Ptolemaiosten dynastian ajalta, joka hallitsi Egyptiä vuodesta 305 eaa. vuoteen 30 eaa. asti. Temppelistä löydettiin hiljattain myös kaksi kuningas Ptolemaios V:n hiekkakivireliefiä. Vuodesta 210 eaa. vuoteen 180 eaa. hallinneen Ptolemaios V:n kruunajaisten jälkeen Memphiksen pyhän kaupungin papit antoivat kuuluisan Rosetta-kiven, jossa lueteltiin hänen jalot tekonsa. Vuosisatoja myöhemmin kivi auttoi asiantuntijoita oppimaan lukemaan muinaisia egyptiläisiä hieroglyfejä. Kom Ombon temppeli, josta sfinksi löydettiin, rakennettiin hänen poikansa Ptolemaios VI:n valtakaudella. Siinä asuivat kaksoisjumalat Sobek ja Haroeris. Assuanin muinaismuisto-osaston päällikkö Abdul Moneim Saeed sanoi, että asiantuntijat tekevät patsaasta lisätutkimuksia saadakseen selville enemmän sen tarkoituksesta. Sfinksi edusti muinaisessa Egyptissä kuninkaallista valtaa, sillä se yhdisti leijonan fyysisen voiman ja kuninkaan maallisen voiman. Suuri sfinksi Gizan pyramidien luona on suurin ja kuuluisin. Se on 20 metriä korkea ja 57 metriä pitkä, ja sen uskotaan olevan veistetty kalkkikivipaljastumasta neljännen dynastian kuninkaan Khafran aikana, joka hallitsi vuosina 2558-2532 eaa. Saatat myös pitää:</w:t>
      </w:r>
    </w:p>
    <w:p>
      <w:r>
        <w:rPr>
          <w:b/>
        </w:rPr>
        <w:t xml:space="preserve">Yhteenveto</w:t>
      </w:r>
    </w:p>
    <w:p>
      <w:r>
        <w:t xml:space="preserve">Egyptiläiset arkeologit ovat löytäneet sfinksin patsaan, kun he tyhjensivät vettä Kom Ombon faaraon aikaisesta temppelistä lähellä eteläistä Assuanin kaupunkia.</w:t>
      </w:r>
    </w:p>
    <w:p>
      <w:r>
        <w:rPr>
          <w:b/>
          <w:u w:val="single"/>
        </w:rPr>
        <w:t xml:space="preserve">Asiakirjan numero 29436</w:t>
      </w:r>
    </w:p>
    <w:p>
      <w:r>
        <w:t xml:space="preserve">Nainen kuoli jäätyään auton alle North Lanarkshiressä</w:t>
      </w:r>
    </w:p>
    <w:p>
      <w:r>
        <w:t xml:space="preserve">Onnettomuus tapahtui B7066 Glasgow'n ja Edinburghin välisellä tiellä lähellä Bothwellshields Roadin risteystä noin kello 13.40 lauantaina. Osallisena oli harmaa Seat Alhambra, jota ajoi 30-vuotias nainen. Hän ja hänen kolme matkustajaansa eivät loukkaantuneet. Poliisi on pyytänyt silminnäkijöitä ottamaan yhteyttä. Ylikonstaapeli Craig McDonald sanoi: "Tutkinta onnettomuuden syystä jatkuu. "Pyydän kaikkia, jotka näkivät onnettomuuden tai joilla on tietoja, jotka voivat auttaa tutkimuksiamme, ottamaan yhteyttä meihin. "Pyydän myös kaikkia, jotka ajoivat B7066-tietä onnettomuushetkellä ja joilla on kojelautakameran kuvamateriaalia, ottamaan yhteyttä meihin."</w:t>
      </w:r>
    </w:p>
    <w:p>
      <w:r>
        <w:rPr>
          <w:b/>
        </w:rPr>
        <w:t xml:space="preserve">Yhteenveto</w:t>
      </w:r>
    </w:p>
    <w:p>
      <w:r>
        <w:t xml:space="preserve">67-vuotias nainen on kuollut jäätyään auton alle lähellä Newhousea Pohjois-Lanarkshiressä.</w:t>
      </w:r>
    </w:p>
    <w:p>
      <w:r>
        <w:rPr>
          <w:b/>
          <w:u w:val="single"/>
        </w:rPr>
        <w:t xml:space="preserve">Asiakirjan numero 29437</w:t>
      </w:r>
    </w:p>
    <w:p>
      <w:r>
        <w:t xml:space="preserve">David Guetta, Foals lisätty T In The Parkin kokoonpanoon</w:t>
      </w:r>
    </w:p>
    <w:p>
      <w:r>
        <w:t xml:space="preserve">Myös Dizzee Rascal, Calvin Harris, Yeah Yeah Yeahs ja Stereophonics ovat liittyneet mukaan. Aiemmin ilmoitettiin, että Mumford &amp; Sons, Rihanna ja The Killers ovat festivaalin pääesiintyjiä. T In The Park -festivaali järjestetään nyt 20. kerran Balado Parkissa Kinross-shiren maakunnassa 12.-14. heinäkuuta. Muita kesän tapahtumaan vahvistettuja esiintyjiä ovat Frank Turner, Labrinth, Rudimental, The Lumineers, Editors, The 1975, Hot Natured, Modest Mouse, Ocean Colour Scene, Chvrches, The Fratellis, Chase &amp; Status, Frightened Rabbit, The Courteeners, Deacon Blue ja The Proclaimers. Lisäksi esiintyvät Bastille, Disclosure, Imagine Dragons, Miles Kane, Palma Violets ja Tom Odell. Toinen ulkolava tunnetaan tänä vuonna BBC Radio 1 -lavana. Viime vuoden T In The Parkin pääesiintyjinä esiintyivät Snow Patrol, The Stone Roses ja Kasabian. Seuraa @BBCNewsbeat Twitterissä</w:t>
      </w:r>
    </w:p>
    <w:p>
      <w:r>
        <w:rPr>
          <w:b/>
        </w:rPr>
        <w:t xml:space="preserve">Yhteenveto</w:t>
      </w:r>
    </w:p>
    <w:p>
      <w:r>
        <w:t xml:space="preserve">David Guetta, Foals, Phoenix, Kendrick Lamar ja Haim ovat viimeisimpiä T In The Park -tapahtumaan vahvistettuja esiintyjiä.</w:t>
      </w:r>
    </w:p>
    <w:p>
      <w:r>
        <w:rPr>
          <w:b/>
          <w:u w:val="single"/>
        </w:rPr>
        <w:t xml:space="preserve">Asiakirjan numero 29438</w:t>
      </w:r>
    </w:p>
    <w:p>
      <w:r>
        <w:t xml:space="preserve">Uudet Swinley Forestin maastopyöräilyreitit suojelevat luontoa</w:t>
      </w:r>
    </w:p>
    <w:p>
      <w:r>
        <w:t xml:space="preserve">Kolmella parannetulla lyhyemmällä reitillä vältetään kolmen maassa pesivän linnun aiemmin käyttämät alueet. Ne on värikoodattu, ja niiden on määrä valmistua maaliskuun lopussa. Polkujen pituus on yhteensä 25 kilometriä (15 mailia), ja ne korvaavat 55 kilometriä (34 mailia) nykyisiä polkuja. Swinley Forestin johtava metsänhoitaja John Deakin kertoi, että metsä on käsitellyt jopa neljää vahinkoilmoitusta kahden viime vuoden aikana. Ascotin lähellä sijaitseva metsä on maastopyöräilyn suosikkikohde, ja viimeisten 20 vuoden aikana pyöräilijät ovat kehittäneet omia polkujaan, mutta ne kulkevat kolmen eri maassa pesivän lintulajin - dartfordin, metsäkirvisen ja yölaulajan - asuttamien alueiden läpi. Crown Estate on käyttänyt "satoja tuhansia puntia" kolmen lyhyemmän polun kehittämiseen, jotka voidaan tarkastaa joka päivä ja jotka on värikoodattu kykyjen mukaan. Berks On Bikes -maastopyöräkerhon puheenjohtaja Roger Wayte sanoi kuitenkin, että kerho ymmärtää, miksi polkuja päivitetään, mutta pelkää, että paikalliset maastopyöräilijät joutuvat "vain kiertämään metsän läpi silmukan ja menemään sitten kotiin". Polut alkavat ja päättyvät metsässä sijaitsevaan Look Out Discovery Centreen.</w:t>
      </w:r>
    </w:p>
    <w:p>
      <w:r>
        <w:rPr>
          <w:b/>
        </w:rPr>
        <w:t xml:space="preserve">Yhteenveto</w:t>
      </w:r>
    </w:p>
    <w:p>
      <w:r>
        <w:t xml:space="preserve">Uusia maastopyöräilyreittejä on kehitetty Crown Estate -mailla sekä pyöräilijöiden että maassa pesivien lintujen suojelemiseksi.</w:t>
      </w:r>
    </w:p>
    <w:p>
      <w:r>
        <w:rPr>
          <w:b/>
          <w:u w:val="single"/>
        </w:rPr>
        <w:t xml:space="preserve">Asiakirjan numero 29439</w:t>
      </w:r>
    </w:p>
    <w:p>
      <w:r>
        <w:t xml:space="preserve">Coronavirus: Gatwickin lentoasema "kestää viisi vuotta toipua".</w:t>
      </w:r>
    </w:p>
    <w:p>
      <w:r>
        <w:t xml:space="preserve">West Sussexin lentoaseman tulot vähenivät 61,3 prosenttia ja tappiota kertyi 321 miljoonaa puntaa tammi-kesäkuun välisenä aikana verrattuna vuoden 2019 vastaavaan ajanjaksoon. Ennuste tulee kaksi päivää sen jälkeen, kun se ilmoitti 600 työpaikan vähentämisestä matkustajamäärien 80 prosentin laskun jälkeen. Toimitusjohtaja Stewart Wingate sanoi, että Covid-19:llä oli ollut "dramaattinen" vaikutus. 'Vaikea aika' Yhtiön aiemmin julkaistun puolivuotistuloksen mukaan tulos ennen veroja ja korkoja romahti 98,3 prosenttia. Matkustajamäärät putosivat 22,2 miljoonasta 7,5 miljoonaan matkustajamäärään samalla ajanjaksolla. Lentoasema totesi lausunnossaan, että rakenneuudistussuunnitelma "sovittaa liiketoiminnan paremmin yhteen matkustajamäärä- ja lentoliikenne-ennusteiden kanssa". Wingaten mukaan elpymisestä oli kuitenkin "pieniä merkkejä". Hän lisäsi: "Kuten kaikki vastuulliset yritykset, olemme suojelleet taloudellista kestävyyttämme vähentämällä merkittävästi toimintakustannuksiamme ja pääomamenojamme". Hän kiitti henkilökuntaa heidän kovasta työstään "tämän vaikean ajanjakson aikana" ja sanoi olevansa optimistinen, että Gatwick toipuu ja säilyttää asemansa yhtenä Yhdistyneen kuningaskunnan johtavista matkakeskuksista.</w:t>
      </w:r>
    </w:p>
    <w:p>
      <w:r>
        <w:rPr>
          <w:b/>
        </w:rPr>
        <w:t xml:space="preserve">Yhteenveto</w:t>
      </w:r>
    </w:p>
    <w:p>
      <w:r>
        <w:t xml:space="preserve">Gatwickin lentoaseman mukaan kestää "neljästä viiteen vuotta", ennen kuin matkustajamäärät palaavat pandemiaa edeltävälle tasolle.</w:t>
      </w:r>
    </w:p>
    <w:p>
      <w:r>
        <w:rPr>
          <w:b/>
          <w:u w:val="single"/>
        </w:rPr>
        <w:t xml:space="preserve">Asiakirjan numero 29440</w:t>
      </w:r>
    </w:p>
    <w:p>
      <w:r>
        <w:t xml:space="preserve">"Aika kauheita" lemmikkieläinten kuvia myydään Tauntonin hyväntekeväisyyteen</w:t>
      </w:r>
    </w:p>
    <w:p>
      <w:r>
        <w:t xml:space="preserve">St Gilesin eläinkeskus on kriisissä lahjoitusten vähennyttyä. Hayley England sanoi: Hayley England: "Näin Facebookissa miehen, joka keräsi 50 000 puntaa tekemällä piirroksia eläimistä, joten ajattelin, että minäkin voisin tehdä sen." Hänen lapsensa Rita, seitsemän, ja Ron, viisi, ovat auttaneet, mutta "omani ovat aika kamalia", hän lisäsi. Perhe ottaa vastaan toimeksiantoja piirtää ihmisten lemmikkejä lahjoitusta vastaan Tauntonissa sijaitsevalle St Giles Animal Centre -eläinkeskukselle. Tähän mennessä Englannin perhe on kerännyt yli 285 puntaa. "Käynnistimme kriisivetoomuksemme, koska emme pysty lähtemään ulos ja järjestämään tavanomaisia varainkeruutapahtumia rahan keräämiseksi", Jack Linnell, yksi keskuksen johtajista, kertoi. Normaalisti turvakodin varainkeräys toisi hyväntekeväisyysjärjestölle yli 15 000 puntaa. "Jossain vaiheessa meillä oli varoja jäljellä vain kolmen kuukauden toimintakuluihin", Linnell lisäsi. England kertoi, että hän oli joskus "itkenyt silmät päästään naurusta" joillakin piirroksilla, joita hän oli tehnyt. "Tyttäreni piirrokset ovat itse asiassa aika hyviä", hän lisäsi. England sanoi, että kaikki hänen piirustuksensa olivat saaneet myönteisen vastaanoton. "Ihmiset rakastavat niitä, ja muutamat ihmiset haluavat ne kehystää. "Lähetin hiljattain yhden piirroksen omistajalle, joka sanoi olevansa aivan haltioissaan siitä." Englandin perhe aikoo jatkaa lemmikkieläinpiirustusten tekemistä, kunnes koulut avataan uudelleen. Aiheeseen liittyvät Internet-linkit St Giles Animal Rescue Pretty Cruddy Pet Pics -eläinten kuvia</w:t>
      </w:r>
    </w:p>
    <w:p>
      <w:r>
        <w:rPr>
          <w:b/>
        </w:rPr>
        <w:t xml:space="preserve">Yhteenveto</w:t>
      </w:r>
    </w:p>
    <w:p>
      <w:r>
        <w:t xml:space="preserve">Koulujen ollessa kiinni eräs perhe on tuottanut sarjan "melko kauheita" lemmikkieläinkuvia kerätäkseen varoja Tauntonissa sijaitsevan paikallisen eläinsuojan hyväksi.</w:t>
      </w:r>
    </w:p>
    <w:p>
      <w:r>
        <w:rPr>
          <w:b/>
          <w:u w:val="single"/>
        </w:rPr>
        <w:t xml:space="preserve">Asiakirjan numero 29441</w:t>
      </w:r>
    </w:p>
    <w:p>
      <w:r>
        <w:t xml:space="preserve">Kiinalainen Kukon vuosi merkitty valtavalla Trump-veistoksella</w:t>
      </w:r>
    </w:p>
    <w:p>
      <w:r>
        <w:t xml:space="preserve">Kukon vuoden lähestyessä Trumpin inspiroima veistos on esillä ostoskeskuksessa Taiyuanissa, Shanxin maakunnassa. Suunnittelija kertoi kiinalaisille tiedotusvälineille saaneensa inspiraatiota sekä Trumpin ikonisesta kampauksesta että käsien eleistä. Kuun uusi vuosi osuu 28. tammikuuta. Kyseessä ei ole ensimmäinen kerta, kun Kiinassa on havaittu yhdennäköisyyttä vapaan maailman tulevan johtajan ja linnun välillä. Hangzhoun eläintarhassa oleva kultainen fasaani saavutti marraskuussa lyhyen internet-maineen, kun eräs kävijä huomasi, että sen taaksepäin leikattu vaalea tukka ja lävistävät siniset silmät muistuttivat hieman Trumpin silmiä. Peking on suhtautunut yhä kriittisemmin Trumpiin, joka on nimittänyt kiihkeän Kiina-kriitikon korkeaan kauppapoliittiseen virkaan, puhunut suoraan Taiwanin presidentin kanssa, mikä on vastoin Yhdysvaltojen pitkäaikaista yhden Kiinan politiikkaa, ja syyttänyt Kiinaa amerikkalaisen vedenalaisen lennokin varastamisesta. Kiinalaisen eläinradan mukaan Donald Trump on "koira", jota luonnehditaan lojaaliksi, rehelliseksi ja politiikkaan sopivaksi, mutta itsepäiseksi ja taipuvaiseksi näkemään maailman vihamielisenä.</w:t>
      </w:r>
    </w:p>
    <w:p>
      <w:r>
        <w:rPr>
          <w:b/>
        </w:rPr>
        <w:t xml:space="preserve">Yhteenveto</w:t>
      </w:r>
    </w:p>
    <w:p>
      <w:r>
        <w:t xml:space="preserve">Valittu presidentti Donald Trump on saattanut herättää närää Pekingissä kauppaa ja Taiwania koskevalla kritiikillään, mutta hän näyttää iskeneen myös kiinalaisyleisön mieleen.</w:t>
      </w:r>
    </w:p>
    <w:p>
      <w:r>
        <w:rPr>
          <w:b/>
          <w:u w:val="single"/>
        </w:rPr>
        <w:t xml:space="preserve">Asiakirjan numero 29442</w:t>
      </w:r>
    </w:p>
    <w:p>
      <w:r>
        <w:t xml:space="preserve">Vapaaehtoisia etsitään Windermeren siivoustalkoisiin</w:t>
      </w:r>
    </w:p>
    <w:p>
      <w:r>
        <w:t xml:space="preserve">Windermeren saarilla ja rantaviivalla järjestettävä vuosittainen "Winderclean"-operaatio järjestetään lauantaina ennen lomakauden alkua. Kokoontumiset järjestetään Bownessissa, Windermeressä ja Amblesidessa. Tarjolla on roskien keräämiseen tarvittavat välineet. Jos paikalle ilmoittautuu riittävästi ihmisiä, siivoustalkoot voivat kattaa myös Rydalin, Grasmeren, Langdalesin ja Troutbeckin. Lake Districtin kansallispuistoviranomaisen metsänvartija Steve Tatlock sanoi: "Windermere on niin upea ja suosittu järvi, ja jos me kaikki teemme yhteistyötä, voimme varmistaa, että järven alue näyttää jatkossakin parhaalta miljoonien vierailijoiden ja paikallisten asukkaiden silmissä."</w:t>
      </w:r>
    </w:p>
    <w:p>
      <w:r>
        <w:rPr>
          <w:b/>
        </w:rPr>
        <w:t xml:space="preserve">Yhteenveto</w:t>
      </w:r>
    </w:p>
    <w:p>
      <w:r>
        <w:t xml:space="preserve">Vapaaehtoisia etsitään auttamaan Englannin suurimman luonnonjärven kevätsiivouksessa.</w:t>
      </w:r>
    </w:p>
    <w:p>
      <w:r>
        <w:rPr>
          <w:b/>
          <w:u w:val="single"/>
        </w:rPr>
        <w:t xml:space="preserve">Asiakirjan numero 29443</w:t>
      </w:r>
    </w:p>
    <w:p>
      <w:r>
        <w:t xml:space="preserve">Leicesterin suffragetti Alice Hawkinsin muistotilaisuus pidettiin.</w:t>
      </w:r>
    </w:p>
    <w:p>
      <w:r>
        <w:t xml:space="preserve">Alice Hawkins kuoli vuonna 1946, mutta hänet haudattiin merkitsemättömään köyhän hautaan. Hänen perheensä ja ystävänsä osallistuivat muistotilaisuuteen Welford Roadin hautausmaalla Leicesterissä. "Nyt on aika juhlia hänen elämäänsä - hän oli innoittaja muille ja taisteli oikeudenmukaisuuden puolesta kaikille", pastori Mandy Ford sanoi. Hawkins, joka oli kuuden lapsen äiti ja työskenteli kenkäkoneistajana, syntyi vuonna 1863 ja kuoli 83-vuotiaana. Hän liittyi Women's Social and Political Union (WSPU) -järjestöön ja puhui tehtaiden porteilla, torilla ja kyläkeskuksissa Leicestershiren ja Northamptonshiren osavaltioissa naisten oikeuksista. Hän joutui viisi kertaa vankilaan ja vietti aikaa Leicesterin ja Hollowayn vankiloissa. Hänen lapsenlapsenlapsensa Peter Barratt sanoi, että koko perhe oli "suunnattoman ylpeä" hänen toiminnastaan.</w:t>
      </w:r>
    </w:p>
    <w:p>
      <w:r>
        <w:rPr>
          <w:b/>
        </w:rPr>
        <w:t xml:space="preserve">Yhteenveto</w:t>
      </w:r>
    </w:p>
    <w:p>
      <w:r>
        <w:t xml:space="preserve">Leicestershireläisen suffragetin muistotilaisuus on järjestetty. Hän joutui viisi kertaa vankilaan kampanjansa aikana, jonka tarkoituksena oli saada naisille äänioikeus Englannissa.</w:t>
      </w:r>
    </w:p>
    <w:p>
      <w:r>
        <w:rPr>
          <w:b/>
          <w:u w:val="single"/>
        </w:rPr>
        <w:t xml:space="preserve">Asiakirjan numero 29444</w:t>
      </w:r>
    </w:p>
    <w:p>
      <w:r>
        <w:t xml:space="preserve">Bristolin Euroopan vihreä pääkaupunki 2015 -tapahtumat julkistettiin</w:t>
      </w:r>
    </w:p>
    <w:p>
      <w:r>
        <w:t xml:space="preserve">Kaupungin pormestari George Ferguson sanoi: "Kyse voi olla tuhannesta pienestä asiasta, mutta kyse on myös siitä, miten pelastamme maailman seuraaville sukupolville." Tapahtumakalenterin julkistaminen on seurausta joidenkin valtuutettujen kritiikistä avoimuuden puutteen vuoksi. Tämä johti siihen, että järjestäjä Kris Donaldson lopetti työnsä yhdeksän kuukauden jälkeen. BBC Radio Bristolin politiikkatoimittaja Chris Brierley sanoi, että tapahtumasta oli ollut huolta, että se olisi jäämässä "tyhjänpäiväiseksi". Mutta hän sanoi: "George Ferguson on kuitenkin sanonut, että kyse on perinnöstä - ja se on avainasemassa - näemme paljon pienempiä, yhteisöjohtoisia hankkeita." Kaupungin on määrä periä vihreä pääkaupunki -titteli Kööpenhaminalta 1. tammikuuta 2015. Valtuusto on sanonut, että aikatauluun lisätään lisää tapahtumia vuoden mittaan. Tähän mennessä on järjestetty mm:</w:t>
      </w:r>
    </w:p>
    <w:p>
      <w:r>
        <w:rPr>
          <w:b/>
        </w:rPr>
        <w:t xml:space="preserve">Yhteenveto</w:t>
      </w:r>
    </w:p>
    <w:p>
      <w:r>
        <w:t xml:space="preserve">Kierrätysmateriaaleista rakennetun elävän kokoisen sinivalaan rakentaminen on yksi 40 tapahtumasta, joita suunnitellaan Bristolin Euroopan vihreänä pääkaupunkina vuonna 2015 vietettävän vuoden kunniaksi.</w:t>
      </w:r>
    </w:p>
    <w:p>
      <w:r>
        <w:rPr>
          <w:b/>
          <w:u w:val="single"/>
        </w:rPr>
        <w:t xml:space="preserve">Asiakirjan numero 29445</w:t>
      </w:r>
    </w:p>
    <w:p>
      <w:r>
        <w:t xml:space="preserve">Emmerdale-tähdet ottavat yhteen Harrogaten fanien kanssa hyväntekeväisyysottelussa</w:t>
      </w:r>
    </w:p>
    <w:p>
      <w:r>
        <w:t xml:space="preserve">Kolmen vuoden ikäisellä Archie Flintoftilla on Diamond Blackfan -anemia (DBA) - sairaus, jossa luuydin ei pysty tuottamaan punasoluja. Archie, joka tarvitsee verensiirron kolmen viikon välein, aloittaa pelin. James Hooton, joka näyttelee Sam Dingleä ITV:n saippuasarjassa, on pelaajien joukossa. Pelin jälkeen järjestetään huutokauppa, jossa on Gareth Southgaten signeerattu liivi, Alan Shearerin signeerattu Englannin paita ja Emmerdalen studiokierros. Archien vanhemmat perustivat Archie's Army -nimisen ryhmän kerätäkseen varoja DBA UK -järjestölle. He ovat jo keränneet rahaa osallistumalla Great North Run -juoksukilpailuun, mutta toivovat, että julkkisottelu auttaa heitä saavuttamaan 15 000 punnan tavoitteensa. Archien äiti Vicky kertoi, että tähän mennessä saatu tuki on häkellyttänyt hänet. Hän sanoi Archien olleen niin innoissaan, että hän oli harjoitellut jalkapallopeliä varten samalla, kun hän oli käynyt sairaalassa tapaamisissa. Hän sanoi, että sairaus koskettaa 125:tä ihmistä Yhdistyneessä kuningaskunnassa, joten pelin tarkoituksena oli myös lisätä tietoisuutta verenluovutuksen tärkeydestä verenluovutuksesta niiden auttamiseksi, jotka ovat siitä riippuvaisia. "Vaikka Archie yleensä selviytyy tilastaan hyvin, hän väsyy, kun verensiirto on ajankohtainen", hän sanoi. Hän sanoi, että Archie halusi ottelun auttavan myös muita "huonokuntoisia poikia ja tyttöjä". Yli 500 ihmisen odotetaan osallistuvan otteluun, joka alkaa CNG-stadionilla klo 14.00 GMT.</w:t>
      </w:r>
    </w:p>
    <w:p>
      <w:r>
        <w:rPr>
          <w:b/>
        </w:rPr>
        <w:t xml:space="preserve">Yhteenveto</w:t>
      </w:r>
    </w:p>
    <w:p>
      <w:r>
        <w:t xml:space="preserve">Emmerdale-tähdet ja Harrogate Town FC:n kannattajat osallistuvat hyväntekeväisyysjalkapallo-otteluun harvinaista verisairautta sairastavan nuoren fanin hyväksi.</w:t>
      </w:r>
    </w:p>
    <w:p>
      <w:r>
        <w:rPr>
          <w:b/>
          <w:u w:val="single"/>
        </w:rPr>
        <w:t xml:space="preserve">Asiakirjan numero 29446</w:t>
      </w:r>
    </w:p>
    <w:p>
      <w:r>
        <w:t xml:space="preserve">Metsäntutkimus etsii tuhkakuolleisuutta kestäviä puita</w:t>
      </w:r>
    </w:p>
    <w:p>
      <w:r>
        <w:t xml:space="preserve">Forest Research, joka on osa Forestry Commissionia, johtaa hanketta, jossa istutetaan 250 000 puuta maanviljelijöiden, hyväntekeväisyysjärjestöjen tai kuntien lahjoittamalle maalle. Suurin osa puista on alueilla, joilla tiedetään olevan Chalara fraxinea -sieni, joka aiheuttaa tuhkakuoleman. Sieni uhkaa Ison-Britannian 80:tä miljoonaa tuhkapuuta. Tanskassa Tree 35 -niminen lajike, joka muodostaa kaksi prosenttia lajin populaatiosta, on selvinnyt epidemiasta. Forest Research haluaa nyt selvittää, onko olemassa muita puita, joilla on luonnollinen vastustuskyky. Jos vastustuskykyisiä kantoja löytyy, niitä lisätään, jotta voidaan tuottaa tuhkapuita tulevaisuutta varten, Forest Research kertoo. Forestry Commission on myöntänyt avustuksia, joilla rahoitetaan ja tuetaan saastuneiden saarnipuiden poistamista ja hävittämistä sekä korvaamista vaihtoehtoisilla puulajeilla. Järjestö haluaa myös tehdä metsistä kestävämpiä tulevaisuutta varten lisäämällä puulajien määrää. Norfolkin, Suffolkin, Kentin ja Essexin metsät ovat pahimmin saastuneita, ja Forestry Commissionin mukaan tauti on nyt levinnyt metsiköihin ja taimitarhoihin eri puolilla Yhdistynyttä kuningaskuntaa. Ensimmäiset kolme tuhkakuolematapausta vuonna 2013 löydettiin Walesista, Forestry Commission vahvisti.</w:t>
      </w:r>
    </w:p>
    <w:p>
      <w:r>
        <w:rPr>
          <w:b/>
        </w:rPr>
        <w:t xml:space="preserve">Yhteenveto</w:t>
      </w:r>
    </w:p>
    <w:p>
      <w:r>
        <w:t xml:space="preserve">Useita tuhkakantoja istutetaan 20 eri paikkaan eri puolilla Itä-Angliaa, jotta löydettäisiin tuhkakuolemasienelle vastustuskykyisiä lajikkeita.</w:t>
      </w:r>
    </w:p>
    <w:p>
      <w:r>
        <w:rPr>
          <w:b/>
          <w:u w:val="single"/>
        </w:rPr>
        <w:t xml:space="preserve">Asiakirjan numero 29447</w:t>
      </w:r>
    </w:p>
    <w:p>
      <w:r>
        <w:t xml:space="preserve">Guernseyn jätemaksut lykkääntyvät vuoteen 2017</w:t>
      </w:r>
    </w:p>
    <w:p>
      <w:r>
        <w:t xml:space="preserve">Guernseyn osavaltiot vahvistivat myös, että saaren jätteet voitaisiin tulevaisuudessa käsitellä Jerseyssä. Lisäksi kävi ilmi, että jätekeskusten porttimaksut nousevat 11,5 prosenttia, mikä merkitsee noin 8,40 punnan vuotuista korotusta keskivertokotitaloudelle. Kriitikot sanoivat, että viivästys ja hinnankorotus johtaisivat siihen, että asukkaat hävittäisivät jätteet laittomasti. Paul Le Pelley, St Sampsonsin sijainen, sanoi: "Heti alusta alkaen olen ollut huolissani siitä, että jätteitä poltetaan, haudataan ja jätetään lentokoneeseen." Apulaisvaltuutettu Scott Ogier sanoi, että uutta "maksa kun heität" -maksujärjestelmää on lykätty aikaisintaan vuoteen 2017. Hänen mukaansa olisi ollut "ennenaikaista yrittää ottaa käyttöön uudet keräys- ja maksutavat vuonna 2016". Porttimaksu nousee vuonna 2016 11,5 prosenttia Mont Cuetissa ja Longue Hougue'ssa. Ogier sanoi, että korotus on "väistämätön" ja että kustannukset nousevat "historiallisen alhaiselta tasolta". Guernseyn osavaltio vahvisti, että viisi toimijaa, mukaan lukien Jerseyn osavaltio, oli valintalistalla "saaren ulkopuolisen energian talteenottolaitoksen" tarjoajaksi.</w:t>
      </w:r>
    </w:p>
    <w:p>
      <w:r>
        <w:rPr>
          <w:b/>
        </w:rPr>
        <w:t xml:space="preserve">Yhteenveto</w:t>
      </w:r>
    </w:p>
    <w:p>
      <w:r>
        <w:t xml:space="preserve">Roska- ja kierrätyspussien maksujen käyttöönottoa Guernseyssä on lykätty ainakin vuoteen 2017.</w:t>
      </w:r>
    </w:p>
    <w:p>
      <w:r>
        <w:rPr>
          <w:b/>
          <w:u w:val="single"/>
        </w:rPr>
        <w:t xml:space="preserve">Asiakirjan numero 29448</w:t>
      </w:r>
    </w:p>
    <w:p>
      <w:r>
        <w:t xml:space="preserve">Skotlannin neuvostot 10 miljardin punnan rahoitussopimuksessa</w:t>
      </w:r>
    </w:p>
    <w:p>
      <w:r>
        <w:t xml:space="preserve">Vastineeksi heidän on jäädytettävä kunnallisvero kahdeksannen kerran peräkkäin ja tarjottava paikkoja kaikille koeajalla oleville opettajille, jotka tarvitsevat niitä. Swinney kertoi Holyroodille, että sopimus oli oikeudenmukainen, kun otetaan huomioon menorajoitukset. Työväenpuolueen mukaan ministerit olivat hylänneet opettajien määrää ja luokkakokoja koskevat sitoumukset. Swinney sanoi parlamentissa: "Tämä sopimus on tehty haastavassa finanssipoliittisessa ympäristössä ja säästötoimien jatkuessa, ja Westminsterin julkisiin palveluihin kohdistuvat uudet vahingolliset leikkaukset ovat tulossa. "Tästä huolimatta paikallishallinnolle tarjottu ratkaisu on edelleen erittäin oikeudenmukainen ratkaisu." Swinney sanoi, että 241 miljoonan punnan lisärahoitus auttaisi rahoittamaan palveluja, kuten ilmaisia kouluaterioita P1-P3-luokkien lapsille ja Skotlannin hyvinvointirahastoa. Työväenpuolueen Sarah Boyack sanoi, että Swinneyn lupaus pyrkiä "koulutustuloksiin" perustuvaan lähestymistapaan oli koodia, jolla hän luopui sitoumuksesta pitää opettajien määrä ennallaan ja pienentää luokkakokoja ala-asteen ensimmäisten vuosiluokkien aikana. "Paikallishallinnon rahoitus on rikki", Boyack sanoi ja lisäsi: "Paikallisviranomaisten kustannukset ovat nousseet 10 prosenttia vuodesta 2007. "Skotlannin hallitus valvoo nyt 82 prosenttia paikallisviranomaisten budjeteista. Paikallishallintoon kohdistuvat leikkaukset kohdistuvat eniten pienituloisiin ihmisiin epäsuotuisilla alueilla."</w:t>
      </w:r>
    </w:p>
    <w:p>
      <w:r>
        <w:rPr>
          <w:b/>
        </w:rPr>
        <w:t xml:space="preserve">Yhteenveto</w:t>
      </w:r>
    </w:p>
    <w:p>
      <w:r>
        <w:t xml:space="preserve">Skotlannin paikallisviranomaiset saavat ensi vuonna lähes 10,85 miljardin punnan rahoituksen elintärkeiden palvelujen tarjoamiseen, valtiovarainministeri John Swinney on ilmoittanut.</w:t>
      </w:r>
    </w:p>
    <w:p>
      <w:r>
        <w:rPr>
          <w:b/>
          <w:u w:val="single"/>
        </w:rPr>
        <w:t xml:space="preserve">Asiakirjan numero 29449</w:t>
      </w:r>
    </w:p>
    <w:p>
      <w:r>
        <w:t xml:space="preserve">Kiinan poliisiaseman hyökkäyksessä kuoli 11 ihmistä</w:t>
      </w:r>
    </w:p>
    <w:p>
      <w:r>
        <w:t xml:space="preserve">Uutistoimisto Xinhua kertoo, että kaksi apupoliisia kuoli lauantain yhteenotoissa Bachun piirikunnan Serikbuyassa, lähellä Kashgarin kaupunkia. Kaksi muuta poliisia loukkaantui. Xinhua ei antanut lisätietoja. Xinjiangissa - jossa muslimiuiguurit muodostavat suuren osan väestöstä - on tänä vuonna ollut useita yhteenottoja. Viime kuussa viisi ihmistä kuoli, kun auto syöksyi väkijoukkoon Pekingin Tiananmenin aukiolla. Viranomaiset syyttivät hyökkäyksestä separatistista Itä-Turkestanin islamilaista liikettä (ETIM). Kiina syyttää usein ETIM:ää Xinjiangin välikohtauksista. BBC:n kirjeenvaihtaja Pekingissä sanoo kuitenkin, että vain harvat uskovat ryhmän kykenevän toteuttamaan vakavia terroritekoja Kiinassa. Uiguuriryhmät väittävät, että Kiina käyttää ETIM:ää tekosyynä Xinjiangin turvallisuustoimien tukahduttamiselle. Maakunnassa asuu yhdeksän miljoonaa uiguuria, mutta he ovat nyt vähemmistö alueella, jota han-kiinalaiset hallitsevat poliittisesti ja taloudellisesti. Xinjiangissa oli väkivaltaisia yhteenottoja tämän vuoden huhti-, kesä- ja elokuussa.</w:t>
      </w:r>
    </w:p>
    <w:p>
      <w:r>
        <w:rPr>
          <w:b/>
        </w:rPr>
        <w:t xml:space="preserve">Yhteenveto</w:t>
      </w:r>
    </w:p>
    <w:p>
      <w:r>
        <w:t xml:space="preserve">Yhdeksän kirveen heiluttanutta hyökkääjää on ammuttu kuoliaaksi hyökkäyksessä poliisiasemalle Kiinan epävakaassa läntisessä Xinjiangin maakunnassa, kertovat valtion tiedotusvälineet.</w:t>
      </w:r>
    </w:p>
    <w:p>
      <w:r>
        <w:rPr>
          <w:b/>
          <w:u w:val="single"/>
        </w:rPr>
        <w:t xml:space="preserve">Asiakirjan numero 29450</w:t>
      </w:r>
    </w:p>
    <w:p>
      <w:r>
        <w:t xml:space="preserve">A6:n parannustyöt alkavat myöhemmin tänä vuonna</w:t>
      </w:r>
    </w:p>
    <w:p>
      <w:r>
        <w:t xml:space="preserve">John CampbellBBC News NI Economics &amp; Business Editor Kaupunkeja yhdistää A6, josta pitkät pätkät eivät ole kaksiajorataisia Stormontin vuoden 2016/17 talousarviossa varattiin rahaa parannuksiin osana infrastruktuurin painopisteitä. Sunnuntaina liikenneministeri Michelle McIlveen sanoi, että Randalstownin ja Castledawsonin välisen osuuden rakentaminen aloitetaan tänä vuonna. Hän sanoi: "Tämä on merkittävä investointi Luoteis-Englannille, ja se on erittäin tervetullut uutinen paikalliselle rakennusteollisuudelle. "A6:n kanavointihanke on merkittävä hanke, joka auttaa poistamaan merkittävän pullonkaulan ja siten parantamaan turvallisuutta ja matka-aikoja tällä strategisesti tärkeällä reitillä." Hän totesi, että "A6:n kanavointi on merkittävä hanke. Graham/Farrans-yhteisyritys on jo saanut urakkasopimuksen, ja ministeri sanoi, että hanke on "lapio valmis".</w:t>
      </w:r>
    </w:p>
    <w:p>
      <w:r>
        <w:rPr>
          <w:b/>
        </w:rPr>
        <w:t xml:space="preserve">Yhteenveto</w:t>
      </w:r>
    </w:p>
    <w:p>
      <w:r>
        <w:t xml:space="preserve">Myöhemmin tänä vuonna aloitetaan Belfastin ja Londonderryn välisen päätien perusparannustyöt.</w:t>
      </w:r>
    </w:p>
    <w:p>
      <w:r>
        <w:rPr>
          <w:b/>
          <w:u w:val="single"/>
        </w:rPr>
        <w:t xml:space="preserve">Asiakirjan numero 29451</w:t>
      </w:r>
    </w:p>
    <w:p>
      <w:r>
        <w:t xml:space="preserve">Bristolin bussimatkojen hinnanalennusta koskeva vetoomus sai 1 500 allekirjoitusta</w:t>
      </w:r>
    </w:p>
    <w:p>
      <w:r>
        <w:t xml:space="preserve">Daniel Farrin laatimassa vetoomuksessa pyydetään liikenneministeriötä "pakottamaan" FirstBus alentamaan maksujaan. Vetoomuksen menestys on saanut aikaan sen, että osapuolet tapaavat myöhemmin. Yhtiö kertoi BBC:lle, ettei se kommentoi asiaa ennen keskustelua. Bristolin vaaleilla valittu pormestari allekirjoitti vetoomuksen viime kuussa. George Ferguson sanoi Twitter-tilillään, että "mitä enemmän painostusta FirstBusin käden vääntämiseen hintojen alentamiseksi, sitä parempi!". "Ajattelin, että se olisi vain pieni vetoomus, enkä osannut kuvitellakaan, että se nousisi yli 1 400:aan, mikä se tällä hetkellä on", Farr sanoi. "Sitä ovat jopa tukeneet pormestari George Ferguson ja paikallisvaltuutetut kaikista puolueista. En osannut odottaa tällaista vastakaikua."</w:t>
      </w:r>
    </w:p>
    <w:p>
      <w:r>
        <w:rPr>
          <w:b/>
        </w:rPr>
        <w:t xml:space="preserve">Yhteenveto</w:t>
      </w:r>
    </w:p>
    <w:p>
      <w:r>
        <w:t xml:space="preserve">Verkkovetoomus, jossa pyydetään Bristolin bussimatkojen hinnan alentamista, on nyt kerännyt lähes 1 500 allekirjoitusta.</w:t>
      </w:r>
    </w:p>
    <w:p>
      <w:r>
        <w:rPr>
          <w:b/>
          <w:u w:val="single"/>
        </w:rPr>
        <w:t xml:space="preserve">Asiakirjan numero 29452</w:t>
      </w:r>
    </w:p>
    <w:p>
      <w:r>
        <w:t xml:space="preserve">Kolme ehdokasta NFU Skotlannin puheenjohtajaksi</w:t>
      </w:r>
    </w:p>
    <w:p>
      <w:r>
        <w:t xml:space="preserve">Nykyinen puheenjohtaja Allan Bowie St Andrewsista kilpailee varapuheenjohtajien Rob Liveseyn Melrosen ja Andrew McCornickin Lochfootista Dumfriesin läheltä kilpailevan varapuheenjohtajan paikasta. Eri puolilla maata järjestetään useita vaalikokouksia. Vaalit järjestetään liiton Glasgow'ssa helmikuussa pidettävän vuosikokouksen jälkeen. Kolme ehdokasta kilpailee myös kahdesta varapuheenjohtajan paikasta. He ovat Tom French Crawfordjohnista, Martin Kennedy Aberfeldystä ja Gary Mitchell Stranraerista.</w:t>
      </w:r>
    </w:p>
    <w:p>
      <w:r>
        <w:rPr>
          <w:b/>
        </w:rPr>
        <w:t xml:space="preserve">Yhteenveto</w:t>
      </w:r>
    </w:p>
    <w:p>
      <w:r>
        <w:t xml:space="preserve">NFU Scotlandin puheenjohtajan tehtävään pyrkii kolme ehdokasta.</w:t>
      </w:r>
    </w:p>
    <w:p>
      <w:r>
        <w:rPr>
          <w:b/>
          <w:u w:val="single"/>
        </w:rPr>
        <w:t xml:space="preserve">Asiakirjan numero 29453</w:t>
      </w:r>
    </w:p>
    <w:p>
      <w:r>
        <w:t xml:space="preserve">Karuna olisi riisuttava aseista - YK</w:t>
      </w:r>
    </w:p>
    <w:p>
      <w:r>
        <w:t xml:space="preserve">YK:n humanitaaristen asioiden apulaispääsihteeri John Holmes sanoi, että eversti Karunan johtama ryhmä olisi riisuttava aseista mahdollisimman pian, jotta voidaan varmistaa avustustyöntekijöiden ja alueella asuvien ihmisten turvallisuus. Holmesin Sri Lankan-vierailu osui samaan aikaan kuin ranskalaisen hyväntekeväisyysjärjestön (Action Against Hunger) seitsemäntoista työntekijän murhan ensimmäisen vuosipäivän muistotilaisuus. Se tapahtui Sri Lankan asevoimien ja tamilitiikerien välisten taistelujen aikana. (Pohjoismaiset tulitaukovalvojat syyttivät armeijaa, mutta hallitus torjui tämän väitteen). Holmes sanoi, että tutkimukset on saatava nopeasti päätökseen ja syylliset on saatettava oikeuden eteen.</w:t>
      </w:r>
    </w:p>
    <w:p>
      <w:r>
        <w:rPr>
          <w:b/>
        </w:rPr>
        <w:t xml:space="preserve">Yhteenveto</w:t>
      </w:r>
    </w:p>
    <w:p>
      <w:r>
        <w:t xml:space="preserve">Yhdistyneet Kansakunnat on kehottanut Sri Lankaa riisumaan aseista saaren itäosassa toimivan Tamilitiikerien sisseistä irtautuneen ryhmän.</w:t>
      </w:r>
    </w:p>
    <w:p>
      <w:r>
        <w:rPr>
          <w:b/>
          <w:u w:val="single"/>
        </w:rPr>
        <w:t xml:space="preserve">Asiakirjan numero 29454</w:t>
      </w:r>
    </w:p>
    <w:p>
      <w:r>
        <w:t xml:space="preserve">RAF Honingtonin kadonnut sotilas Corrie Mckeague CCTV-materiaalia</w:t>
      </w:r>
    </w:p>
    <w:p>
      <w:r>
        <w:t xml:space="preserve">RAF Honingtonissa Suffolkissa toimiva Corrie Mckeague nähtiin viimeksi Bury St Edmundsissa yön jälkeen. Valvontakameran kuvissa 23-vuotias, jonka uskotaan olevan kotoisin Dunfermlinesta, Fife, kävelee kaupungin kaduilla jätettyään ystävänsä. Poliisin mukaan hänen katoamisensa oli "epätavallista". Mckeague nähtiin viimeksi Brentgovel Streetillä noin kello 03.20 BST. Hänet ilmoitettiin kadonneeksi poliisille maanantaina iltapäivällä. Erikoisetsiviä on ollut liikkeellä Honingtonin ja Bury St Edmundsin välisellä alueella hänen katoamisensa jälkeen. Kansallisen poliisilentopalvelun helikopteri ja Suffolkin alankoalueen etsintä- ja pelastuspalvelu ovat avustaneet etsinnöissä. Suffolkin poliisin tiedottaja sanoi: "Kadonneesta ilmoituksesta lähtien poliisi on tehnyt lukuisia tutkimuksia. "Niihin on kuulunut ystävien ja perheenjäsenten kanssa keskusteleminen, paikallisten taksiyritysten tarkistaminen ja sellaisten valvontakameroiden tunnistaminen, jotka voivat auttaa yhdistämään, mihin suuntaan hän lähti Brentgovel Streetiltä. "Ajan kuluessa poliisi on yhä enemmän huolissaan hänen hyvinvoinnistaan." Bury St Edmundsin valvontakameran kuvamateriaalissa näkyy, että hän nukkui hetken aikaa oviaukossa ennen kuin nousi ylös ja siirtyi pois. Poliisi uskoo, että hänen tarkoituksenaan saattoi olla kävellä kotiin RAF Honingtonin tukikohtaan. Häntä kuvaillaan valkoihoiseksi, 1,70 metrin pituiseksi, keskivartaloiseksi ja hänellä on lyhyet vaaleanruskeat hiukset. Hänellä oli yllään vaaleanpunainen paita ja valkoiset farkut tai housut, kun hänet viimeksi nähtiin.</w:t>
      </w:r>
    </w:p>
    <w:p>
      <w:r>
        <w:rPr>
          <w:b/>
        </w:rPr>
        <w:t xml:space="preserve">Yhteenveto</w:t>
      </w:r>
    </w:p>
    <w:p>
      <w:r>
        <w:t xml:space="preserve">Poliisi, joka etsii varhain lauantaina kadonnutta RAF:n sotilasta, on julkaissut valvontakamerakuvaa, joka on otettu vähän ennen hänen katoamistaan.</w:t>
      </w:r>
    </w:p>
    <w:p>
      <w:r>
        <w:rPr>
          <w:b/>
          <w:u w:val="single"/>
        </w:rPr>
        <w:t xml:space="preserve">Asiakirjan numero 29455</w:t>
      </w:r>
    </w:p>
    <w:p>
      <w:r>
        <w:t xml:space="preserve">Naiset hukkuvat, kun siirtolaisvene kaatuu Lampedusan edustalla Italiassa</w:t>
      </w:r>
    </w:p>
    <w:p>
      <w:r>
        <w:t xml:space="preserve">Italian viranomaisten mukaan ainakin kymmenkunta muuta ihmistä on edelleen kateissa. Vene kaatui huonossa säässä lähellä italialaista Lampedusan saarta. YK:n mukaan yli 1 000 ihmistä on kuollut Välimerellä tänä vuonna yrittäessään tehdä vaarallista matkaa Eurooppaan. Italian rannikkovartiosto kertoi käynnistäneensä pelastusoperaation myöhään sunnuntaina saatuaan hälytyksen ylikuormitetusta ja pahoin listautuneesta veneestä noin 11 kilometrin päässä Lampedusasta. Mutta kun pelastusalukset lähestyivät maanantaina hieman puolenyön jälkeen, "epäsuotuisat sääolosuhteet ja siirtolaisten äkillinen siirtyminen" aiheuttivat veneen kaatumisen, se sanoi. Vene oli aiemmin lähtenyt Tunisian rannikolta, ja siinä oli noin 50 ihmistä, kertoivat italialaiset tiedotusvälineet. Pelastajat nostivat 22 ihmistä elossa vedestä ja löysivät 13 naisen ruumiit. Kadonneiden joukossa on ainakin kahdeksan lasta, kertoivat eloonjääneet. Italialainen syyttäjä on saapunut Lampedusaan aloittamaan tutkintaa, kertoi uutistoimisto Ansa. Tuhannet siirtolaiset yrittävät joka vuosi ylittää Välimeren Eurooppaan. Matkalle lähtevät matkustavat usein huonokuntoisissa ja ylikansoitetuissa aluksissa, ja monet ovat kuolleet matkalla. Viime kuussa Ranska ja Italia vaativat uutta järjestelmää, jolla siirtolaiset jaettaisiin automaattisesti uudelleen EU:n alueella, koska Italian ja Kreikan kautta Eurooppaan saapuvien ihmisten määrä on kasvanut.</w:t>
      </w:r>
    </w:p>
    <w:p>
      <w:r>
        <w:rPr>
          <w:b/>
        </w:rPr>
        <w:t xml:space="preserve">Yhteenveto</w:t>
      </w:r>
    </w:p>
    <w:p>
      <w:r>
        <w:t xml:space="preserve">Ainakin 13 naista, joista osa oli raskaana, hukkui, kun siirtolaisia täynnä ollut vene kaatui Välimerellä hetkeä ennen kuin heidät oli määrä pelastaa.</w:t>
      </w:r>
    </w:p>
    <w:p>
      <w:r>
        <w:rPr>
          <w:b/>
          <w:u w:val="single"/>
        </w:rPr>
        <w:t xml:space="preserve">Asiakirjan numero 29456</w:t>
      </w:r>
    </w:p>
    <w:p>
      <w:r>
        <w:t xml:space="preserve">Lozellsin murhatutkimus: Lozells: Mies pidätetty kuolemaan johtaneen puukotuksen jälkeen</w:t>
      </w:r>
    </w:p>
    <w:p>
      <w:r>
        <w:t xml:space="preserve">Parikymppinen uhri löydettiin vakavasti loukkaantuneena Lozells Streetiltä Lozellsissa sunnuntaina iltapäivällä. "Ensihoitajien parhaista ponnisteluista huolimatta hänen valitettavasti todettiin kuolleen ennen sairaalaan saapumistaan", West Midlandsin poliisin tiedottaja sanoi. 27-vuotias mies, jonka "ymmärretään olevan uhrin tuttu", on edelleen pidätettynä, tiedottaja lisäsi. Mies pidätettiin sen jälkeen, kun auto pysäytettiin Alum Rock Roadilla. Komisario Nick Barnes sanoi: "Mies on valitettavasti menettänyt henkensä veitsen käsissä, ja yritämme nyt selvittää tarkalleen, miksi näin tapahtui." Hän pyysi kaikkia, joilla on tietoja, jotka voivat auttaa tutkimuksissa, ottamaan yhteyttä poliisiin tai Crimestoppersiin nimettömänä. Seuraa BBC West Midlandsia Facebookissa ja Twitterissä ja tilaa paikalliset uutispäivitykset suoraan puhelimeesi.</w:t>
      </w:r>
    </w:p>
    <w:p>
      <w:r>
        <w:rPr>
          <w:b/>
        </w:rPr>
        <w:t xml:space="preserve">Yhteenveto</w:t>
      </w:r>
    </w:p>
    <w:p>
      <w:r>
        <w:t xml:space="preserve">Mies on pidätetty murhasta epäiltynä Birminghamissa tapahtuneen kuolemaan johtaneen puukotuksen jälkeen.</w:t>
      </w:r>
    </w:p>
    <w:p>
      <w:r>
        <w:rPr>
          <w:b/>
          <w:u w:val="single"/>
        </w:rPr>
        <w:t xml:space="preserve">Asiakirjan numero 29457</w:t>
      </w:r>
    </w:p>
    <w:p>
      <w:r>
        <w:t xml:space="preserve">Siipikarjan kasvattaja osti Colchesterin "Jumbo"-vesitornin</w:t>
      </w:r>
    </w:p>
    <w:p>
      <w:r>
        <w:t xml:space="preserve">Paul Flatman osti torstaina Lontoossa Colchesterin tornin, lempinimeltään "Jumbo", 190 000 punnalla. Kilpailevien tarjousten joukossa oli Balkerne Tower Trust -järjestö, joka halusi tehdä tornista museon. Flatman toivoo, että torniin rakennetaan kattoravintola ja asuntoja, sillä "Jumbolle on tehtävä jotain". Balkerne Gatella sijaitseva 40 metriä korkea rakennus rakennettiin vuonna 1882, mutta se on ollut tyhjillään 1980-luvulta lähtien. Rakennuttaja George Braithwaite laittoi tornin huutokaupattavaksi sen jälkeen, kun hänen suunnitelmansa sen muuttamiseksi hylättiin viime vuonna. Flatman sanoi, että hän aikoo toimia samoin kuin Braithwaite ja aikoo tehdä yhteistyötä kaupunginhallituksen ja tarvittaessa Balkerne Tower Trustin kanssa suunnitteluhakemuksen laatimiseksi. "Tarkoitukseni ei ollut ostaa, mutta hinta vaikutti niin kohtuulliselta näin suuresta kiinteistöstä, että päädyin ostamaan sen", Flatman sanoi. "Haluaisin mielelläni ravintolan tornin huipulle ja asuntoja tornin sivuille. "Jumbolle on tehtävä jotakin, sillä lopulta se romahtaa." Tim Young, Colchester Borough Councilin kaavoituksesta, yhteisöturvallisuudesta ja kulttuurista vastaava salkunhoitaja, sanoi, että ravintola taivaalla olisi "hieno juttu" Colchesterille, mutta neuvosto suhtautui myönteisesti kaikkiin ideoihin, jotka "pelastaisivat tämän hienon rakennuksen".</w:t>
      </w:r>
    </w:p>
    <w:p>
      <w:r>
        <w:rPr>
          <w:b/>
        </w:rPr>
        <w:t xml:space="preserve">Yhteenveto</w:t>
      </w:r>
    </w:p>
    <w:p>
      <w:r>
        <w:t xml:space="preserve">Essexissä sijaitseva vesitorni on myyty paikalliselle siipikarjatilalliselle, joka sanoi, ettei ollut mennyt huutokauppaan tarkoituksenaan ostaa sitä.</w:t>
      </w:r>
    </w:p>
    <w:p>
      <w:r>
        <w:rPr>
          <w:b/>
          <w:u w:val="single"/>
        </w:rPr>
        <w:t xml:space="preserve">Asiakirjan numero 29458</w:t>
      </w:r>
    </w:p>
    <w:p>
      <w:r>
        <w:t xml:space="preserve">Oppilas kertoo väärinkäytösten opettajan Neil Dyerin harjoittamasta kiusaamisesta</w:t>
      </w:r>
    </w:p>
    <w:p>
      <w:r>
        <w:t xml:space="preserve">Vaikka Hodgins ei ollut itse seksuaalisen hyväksikäytön uhri, hän sanoi, että Dyer kiusasi häntä "ensimmäisestä päivästä lähtien". Hän sanoi BBC Spotlightille: "Hän oli täysin poikkeava. Kymmenvuotiaana lapsena pelästyit joskus pelkällä hänen näkemisellään... Hän hyökkäsi kimppuusi raivokkain sanoin." Plymouthin Eggbucklandista kotoisin oleva 44-vuotias taksinkuljettaja oli kaupungin Widey Courtin peruskoulun oppilas vuosina 1971-1977. Tuolloin Dyer, joka tunnettiin tuolloin nimellä Geoffrey Burley, toimi koulun opettajana. Myöhemmin hänestä tuli rehtori. Herra Hodgins, joka siirrettiin toiselle luokalle kiusaamisen seurauksena, sanoi: "Hänellä oli pienet sinisilmäiset poikansa, ja sitten oli niitä, jotka olivat uhreja, joita hän ehkä hakkasi säännöllisesti viivoittimella." Hodgins sanoi, että kun hän oli oppilaana, hän ei epäillyt, että seksuaalista hyväksikäyttöä olisi tapahtunut. Mutta hän sanoi, että silloinkin, kun Dyer oli vain opettaja, hänellä oli "niin paljon valtaa ja kontrollia, ettei kukaan kyseenalaistanut häntä. "Jälkikäteen ajateltuna monet opettajat olivat luultavasti yhtä peloissaan hänestä kuin oppilaatkin. "Näki, että hän sai nautintoa ihmisten kontrolloinnista." Dyerin oikeudenkäyntiin Plymouth Crown Courtissa osallistunut Hodgins sanoi uskovansa, että seksuaalisen hyväksikäytön uhreja voi olla muitakin. "En usko, että kaikki asianomaiset ovat ilmoittautuneet", hän sanoi.</w:t>
      </w:r>
    </w:p>
    <w:p>
      <w:r>
        <w:rPr>
          <w:b/>
        </w:rPr>
        <w:t xml:space="preserve">Yhteenveto</w:t>
      </w:r>
    </w:p>
    <w:p>
      <w:r>
        <w:t xml:space="preserve">Michael Hodgins oli plymouthilaisen opettajan Neil Dyerin entinen oppilas. Dyer tuomittiin maanantaina 25 seksuaalisesta hyväksikäytöstä, joka kohdistui hänen hoidossaan olleisiin poikiin ja tyttöihin.</w:t>
      </w:r>
    </w:p>
    <w:p>
      <w:r>
        <w:rPr>
          <w:b/>
          <w:u w:val="single"/>
        </w:rPr>
        <w:t xml:space="preserve">Asiakirjan numero 29459</w:t>
      </w:r>
    </w:p>
    <w:p>
      <w:r>
        <w:t xml:space="preserve">BAE Systems rekrytoi ennätysmäärän oppisopimusoppilaita</w:t>
      </w:r>
    </w:p>
    <w:p>
      <w:r>
        <w:t xml:space="preserve">Puolustusjätti sanoi, että se oli "suurin määrä, jonka olemme koskaan rekrytoineet yhden vuoden aikana", huolimatta koronaviruspandemiasta. Uudet tulokkaat pääsevät mukaan muun muassa Tempest-hävittäjiin ja Dreadnought-ydinsukellusveneisiin. Toimitusjohtaja Charles Woodburn sanoi, että työpaikkojen luominen on kansallinen prioriteetti. "On tärkeämpää kuin koskaan, että ne meistä, joilla on siihen mahdollisuus, jatkavat investointeja Yhdistyneen kuningaskunnan työvoimaan", hän sanoi. "Olemme onnekkaita, että liiketoimintamme perustuu pitkäaikaisiin kriittisiin puolustusohjelmiin, mikä antaa meille varmuuden lisätä oppisopimuskoulutettavien ja korkeakoulututkinnon suorittaneiden rekrytointia, jotta voimme luoda vahvan lahjakkuusputken, jonka avulla voimme jatkaa huipputeknologian toimittamista ja samalla tukea Yhdistyneen kuningaskunnan talouden elpymistä." Luoteis-Englannin rekrytointi Miksi et seuraisi BBC North Westiä Facebookissa, Twitterissä ja Instagramissa? Voit myös lähettää juttuideoita osoitteeseen northwest.newsonline@bbc.co.uk</w:t>
      </w:r>
    </w:p>
    <w:p>
      <w:r>
        <w:rPr>
          <w:b/>
        </w:rPr>
        <w:t xml:space="preserve">Yhteenveto</w:t>
      </w:r>
    </w:p>
    <w:p>
      <w:r>
        <w:t xml:space="preserve">BAE Systems aikoo palkata 1250 oppisopimuskoulutettavaa ja korkeakoulututkinnon suorittanutta, joista yli 700 Cumbriassa ja Lancashiressa.</w:t>
      </w:r>
    </w:p>
    <w:p>
      <w:r>
        <w:rPr>
          <w:b/>
          <w:u w:val="single"/>
        </w:rPr>
        <w:t xml:space="preserve">Asiakirjan numero 29460</w:t>
      </w:r>
    </w:p>
    <w:p>
      <w:r>
        <w:t xml:space="preserve">Ben Quartermaine: Benine Quarterman: Äiti toivoo, että oppilaat oppivat merikuoleman opetuksen</w:t>
      </w:r>
    </w:p>
    <w:p>
      <w:r>
        <w:t xml:space="preserve">Ben Quartermaine, 15, joutui vaikeuksiin uidessaan ystävänsä kanssa lähellä Clactonin laituria Essexissä 26. heinäkuuta. Virta pyyhkäisi hänet merelle, ja hän katosi kahdeksi päiväksi, ennen kuin hänen ruumiinsa löydettiin. Hänen äitinsä Vicky Gentry sanoi olevansa tyytyväinen siihen, että hänen koulunsa varoittaa oppilaita meren vaaroista. Rouva Gentry sanoi: "Minusta on hienoa, että koko koulu muistaa häntä ja tekee kaikkensa estääkseen sen toistumisen. "Olisi ollut hienoa, jos se olisi opetettu aiemmin, mutta se, että se opetetaan nyt, estää jotakuta muuta kokemasta samaa. Jos se voi pelastaa yhdenkin lapsen hengen, se on sen arvoista." Clacton Coastal Academyn oppilaat ovat opettaneet ikätovereilleen veden vaaroista RNLI:n avustuksella. Koulun nuorisoryhmä järjesti vesiturvallisuusviikon osana tapahtumasarjaa, jolla lisätään tietoisuutta vaaroista, joita oppilaat voivat kohdata, ja kunnioitetaan Beniä. Oppilas Nadine, 16, sanoi, että Benin kuolema oli ollut vaikea, mutta koulu oli kokoontunut yhteisönä muistamaan häntä. Hän sanoi: "Vuosiluokkamme rehtori piti Benistä puheen, ja tulimme yhdessä jatkamaan eteenpäin ja juhlimaan hänen elämäänsä sen sijaan, että haikailisimme tapahtumien perään." Oppilaat oppivat muun muassa, miten kellua, mitä tehdä, kun joutuu aallokkoon, ja mitä eriväriset liput rannalla tarkoittavat. Clactonin pelastusveneen perämies Tim Sutton, joka auttoi Benin etsinnöissä, sanoi: "Rannikko näyttää suurelta leikkikentältä, mutta se voi olla vaarallinen."</w:t>
      </w:r>
    </w:p>
    <w:p>
      <w:r>
        <w:rPr>
          <w:b/>
        </w:rPr>
        <w:t xml:space="preserve">Yhteenveto</w:t>
      </w:r>
    </w:p>
    <w:p>
      <w:r>
        <w:t xml:space="preserve">Merelle joutumisen jälkeen kuolleen teini-ikäisen äiti sanoo toivovansa, että koulun vesiturvallisuustunnit säästävät muita hänen tuskiltaan.</w:t>
      </w:r>
    </w:p>
    <w:p>
      <w:r>
        <w:rPr>
          <w:b/>
          <w:u w:val="single"/>
        </w:rPr>
        <w:t xml:space="preserve">Asiakirjan numero 29461</w:t>
      </w:r>
    </w:p>
    <w:p>
      <w:r>
        <w:t xml:space="preserve">Arkkitehtien suunnitelmat Cardiffin liikennekeskuksen uudistamiseksi</w:t>
      </w:r>
    </w:p>
    <w:p>
      <w:r>
        <w:t xml:space="preserve">Foster and Partners suunnittelee Central Square -aukiolle rakennuksen, jossa on uusi linja-autoasema, kauppoja, jopa 18 581 neliömetrin (200 000 neliöjalkaa) toimistotiloja ja 200 vuodepaikan hotelli. Valtuusto pyrkii siihen, että 50 prosenttia kaupungin asukkaista käyttäisi julkista liikennettä. Yritys vastaa myös BBC Walesin uuden pääkonttorin suunnittelusta aukiolle. Linja-autoasema suunnitellaan suljetun julkisen aulan ympärille, jossa on suuri odotustila. Asemalta on myös kulkuväyliä, joiden kautta pääsee viereiselle rautatieasemalle, polkupyöräkeskukseen, kauppoihin ja ravintoloihin. Asema suljetaan elokuussa, ja bussit ohjataan muualle, kunnes se avataan uudelleen joulukuussa 2017. Yksityiskohtaiset suunnitelmat toimitetaan valtuutetuille vuoden 2015 lopussa.</w:t>
      </w:r>
    </w:p>
    <w:p>
      <w:r>
        <w:rPr>
          <w:b/>
        </w:rPr>
        <w:t xml:space="preserve">Yhteenveto</w:t>
      </w:r>
    </w:p>
    <w:p>
      <w:r>
        <w:t xml:space="preserve">Cardiffin liikennekeskusta koskevat suunnitelmat on paljastettu, kun neuvosto on ilmoittanut valitsemansa arkkitehdin.</w:t>
      </w:r>
    </w:p>
    <w:p>
      <w:r>
        <w:rPr>
          <w:b/>
          <w:u w:val="single"/>
        </w:rPr>
        <w:t xml:space="preserve">Asiakirjan numero 29462</w:t>
      </w:r>
    </w:p>
    <w:p>
      <w:r>
        <w:t xml:space="preserve">Venetsian huokausten silta restauroitu</w:t>
      </w:r>
    </w:p>
    <w:p>
      <w:r>
        <w:t xml:space="preserve">Italialaiskaupungin kuuluisa silta oli peitetty mainostauluilla työn rahoittamiseksi. 1700-luvulla rakennettu silta yhdistää Dogen palatsin entiseen vankilaan. Sanotaan, että sillalta Venetsiaan vilkaisevilla vangeilla oli tapana huokaista epätoivosta. Restaurointi aloitettiin sen jälkeen, kun marmoripala loukkasi turistia. Päätös peittää julkisivut suurilla mainoksilla oli aiheuttanut kiistaa Venetsiassa, joka houkuttelee vuosittain miljoonia turisteja. Paikallinen legenda kertoo, että pariskunnille taataan ikuinen rakkaus, jos he suutelevat gondolissa auringonlaskun aikaan sillan alla. Yhdistyneen kuningaskunnan yliopistokaupungeissa Cambridgessa ja Oxfordissa on kummassakin omat, uudemmat katetut sillat, jotka on nimetty huokausten sillan mukaan.</w:t>
      </w:r>
    </w:p>
    <w:p>
      <w:r>
        <w:rPr>
          <w:b/>
        </w:rPr>
        <w:t xml:space="preserve">Yhteenveto</w:t>
      </w:r>
    </w:p>
    <w:p>
      <w:r>
        <w:t xml:space="preserve">Venetsian turistit ja gondolimatkailijat voivat jälleen nauttia huokausten sillan näkymistä, kun kolmivuotinen restaurointihanke on saatu päätökseen.</w:t>
      </w:r>
    </w:p>
    <w:p>
      <w:r>
        <w:rPr>
          <w:b/>
          <w:u w:val="single"/>
        </w:rPr>
        <w:t xml:space="preserve">Asiakirjan numero 29463</w:t>
      </w:r>
    </w:p>
    <w:p>
      <w:r>
        <w:t xml:space="preserve">PMI-tutkimus: NI:n rakennusteollisuus jatkaa elpymistään</w:t>
      </w:r>
    </w:p>
    <w:p>
      <w:r>
        <w:t xml:space="preserve">John CampbellBBC News NI Economics &amp; Business Editor Ostopäälliköiden indeksi (PMI) on kuukausittainen tutkimus, joka tehdään yritysten paneeliin ja jossa seurataan indikaattoreita, kuten uusia tilauksia, työllisyyttä ja vientiä. Se osoitti kasvua kaikilla yrityssektoreilla heinäkuussa, ja rakentaminen johti kehitystä. PMI-tiedot tuottaa Ulster Bank. Richard Ramsey, pankin Pohjois-Irlannin pääekonomisti, sanoi, että rakennustuotannon voimakas kasvu ei välttämättä liity Pohjois-Irlannissa tehtäviin töihin. Hänen mukaansa monet paikalliset rakennusyritykset ovat laajentaneet työmääräänsä muualla, erityisesti Isossa-Britanniassa. Rakentamisen kasvu on lähtenyt matalalta pohjalta viiden vuoden taantuman jälkeen. Pohjois-Irlannin taantuma, jota pahensi kiinteistöjen hintakuplan puhkeaminen, on vaikuttanut eniten rakentamiseen. Alan tuotanto on supistunut yli 25 prosenttia vuodesta 2007, ja noin joka kolmas alan työpaikka on menetetty. Ramsey sanoi, että vaikka elpyminen on käynnissä, monet yritykset kaikilla aloilla elävät edelleen puristetuilla voittomarginaaleilla. Hänen mukaansa kustannusinflaatio kiihtyi heinäkuussa, mutta tuotantohinnat eivät seuranneet perässä. Hän lisäsi, että jotkut kyselyyn vastanneet ilmoittivat joutuvansa käyttämään alennuksia säilyttääkseen kilpailukykynsä.</w:t>
      </w:r>
    </w:p>
    <w:p>
      <w:r>
        <w:rPr>
          <w:b/>
        </w:rPr>
        <w:t xml:space="preserve">Yhteenveto</w:t>
      </w:r>
    </w:p>
    <w:p>
      <w:r>
        <w:t xml:space="preserve">Pohjois-Irlannin rakennusteollisuus jatkaa elpymistään, mutta se saattaa johtua siitä, että yritykset saavat töitä Isossa-Britanniassa, ilmenee tutkimuksesta.</w:t>
      </w:r>
    </w:p>
    <w:p>
      <w:r>
        <w:rPr>
          <w:b/>
          <w:u w:val="single"/>
        </w:rPr>
        <w:t xml:space="preserve">Asiakirjan numero 29464</w:t>
      </w:r>
    </w:p>
    <w:p>
      <w:r>
        <w:t xml:space="preserve">Bombardier Inc:n neljännen vuosineljänneksen tulos laski 27%:lla</w:t>
      </w:r>
    </w:p>
    <w:p>
      <w:r>
        <w:t xml:space="preserve">Vuosineljänneksen aikana toimitettiin 60 lentokonetta, kun edellisvuoden vastaavana aikana toimitettiin 100 lentokonetta. Näihin 60 toimitukseen sisältyi 48 liikelentokonetta, 11 liikennelentokonetta ja 1 amfibioalus. Bombardier Aerospacen liikevaihto oli 8,6 miljardia dollaria, kun se viime tilikaudella oli 8,8 miljardia dollaria. Bombardierin Belfastissa sijaitseva yksikkö vastaa täysin uusien CSeries-lentokoneiden kehittyneiden komposiittisiipien suunnittelusta ja valmistuksesta. Yhtiöllä on Pohjois-Irlannissa 5 000 työntekijää. Bombardierin toimitusjohtaja Pierre Beaudoin sanoi: "Ilmailu- ja avaruusalalla selvisimme jälleen kerran vaativasta vuodesta taitavasti ja tehokkaasti. "Säilytimme kannattavuutemme, lisäsimme nettotilaustemme määrää, kasvatimme tilauskantaamme, vahvistimme edelleen alan johtoasemaamme liikesuihkukoneiden alalla ja jatkoimme investointeja moniin uusiin ohjelmiin samalla, kun vastasimme alueellisen lentotoiminnan haasteisiin. "Vahvistimme CSeries-koneiden asiakaskunnan moninaisuutta saamalla viisi uutta operaattoria, mikä nosti tilausten, aiesopimusten ja optioiden kokonaismäärän yli 300 CSeries-koneeseen. Tämänhetkinen kiinteiden tilausten määrä vastaa kahden ja puolen ensimmäisen tuotantovuoden määrää." Joulukuun 31. päivänä 2011 päättyneen tilikauden jälkeen Bombardier Aerospace sai PrivatAirilta kiinteän tilauksen viidestä CS100-koneesta ja optiot viidestä muusta CS100-koneesta.</w:t>
      </w:r>
    </w:p>
    <w:p>
      <w:r>
        <w:rPr>
          <w:b/>
        </w:rPr>
        <w:t xml:space="preserve">Yhteenveto</w:t>
      </w:r>
    </w:p>
    <w:p>
      <w:r>
        <w:t xml:space="preserve">Belfastin lentokonevalmistajien Montrealin emoyhtiön Bombardier Inc:n neljännen neljänneksen tulos laski 27 prosenttia, mikä johtui lyhyemmästä raportointikaudesta johtuvista pienemmistä lentokonetoimituksista.</w:t>
      </w:r>
    </w:p>
    <w:p>
      <w:r>
        <w:rPr>
          <w:b/>
          <w:u w:val="single"/>
        </w:rPr>
        <w:t xml:space="preserve">Asiakirjan numero 29465</w:t>
      </w:r>
    </w:p>
    <w:p>
      <w:r>
        <w:t xml:space="preserve">Gary Barlow suree kuolleena syntynyttä lastaan</w:t>
      </w:r>
    </w:p>
    <w:p>
      <w:r>
        <w:t xml:space="preserve">Lausunnossaan hän sanoi: "Dawn ja minä olemme järkyttyneitä ilmoittaessamme, että olemme menettäneet vauvamme. Poppy Barlow syntyi kuolleena 4. elokuuta Lontoossa. "Keskitymme nyt antamaan hänelle kauniit hautajaiset ja rakastamaan kolmea lastamme koko sydämestämme. "Pyydämme, että tänä tuskallisena aikana yksityisyyttämme kunnioitetaan." 41-vuotias laulaja ja hänen vaimonsa, tanssija, 42, ovat olleet naimisissa 12 vuotta, ja heillä on kolme muuta lasta: Daniel, 11, Emily, 10, ja Daisy, 3. Heillä on myös kolme lasta. Take That -yhtyeen jäsenenä Barlow on kuulunut yhteen Britannian menestyneimmistä popyhtyeistä, ja hän järjesti hiljattain myös kuningattaren timanttisen juhlavuoden konsertin Buckinghamin palatsissa. Hänen yhtyeensä oli huhuttu osallistuvan olympialaisten päättäjäisiin sunnuntaina.</w:t>
      </w:r>
    </w:p>
    <w:p>
      <w:r>
        <w:rPr>
          <w:b/>
        </w:rPr>
        <w:t xml:space="preserve">Yhteenveto</w:t>
      </w:r>
    </w:p>
    <w:p>
      <w:r>
        <w:t xml:space="preserve">Take That -laulaja Gary Barlow kertoo, että hänen neljäs lapsensa Dawn-vaimon kanssa on syntynyt kuolleena.</w:t>
      </w:r>
    </w:p>
    <w:p>
      <w:r>
        <w:rPr>
          <w:b/>
          <w:u w:val="single"/>
        </w:rPr>
        <w:t xml:space="preserve">Asiakirjan numero 29466</w:t>
      </w:r>
    </w:p>
    <w:p>
      <w:r>
        <w:t xml:space="preserve">Vodafone vähentää työpaikkoja Newburyn pääkonttorista</w:t>
      </w:r>
    </w:p>
    <w:p>
      <w:r>
        <w:t xml:space="preserve">Matkapuhelinyhtiö, joka työllistää noin 4500 työntekijää, toteuttaa rakenneuudistusohjelman, jonka tarkoituksena on muuttaa henkilöstöä koko maassa. Työpaikkoja menetetään yrityksen yritysosastolta. Tiedottajan mukaan sen asiakaspalveluosastolle luodaan kuitenkin satoja työpaikkoja. Hän sanoi: "Tarkistamme jatkuvasti kustannuksiamme varmistaaksemme, että voimme kilpailla tehokkaammin ja että investointimme kohdistuvat tuotteisiin ja palveluihin, kuten verkkoomme, jotka todella hyödyttävät asiakkaita. Tämän seurauksena luomme tänä vuonna satoja uusia tehtäviä Yhdistyneessä kuningaskunnassa toimivaan asiakaspalvelutiimiimme, mutta samalla yksinkertaistamme myös joidenkin yritystoimintojemme rakenteita.", sanoo hän. "Teemme yhteistyötä kaikkien niiden kanssa, joita asia koskee, tukeaksemme heitä tämän ajanjakson aikana."</w:t>
      </w:r>
    </w:p>
    <w:p>
      <w:r>
        <w:rPr>
          <w:b/>
        </w:rPr>
        <w:t xml:space="preserve">Yhteenveto</w:t>
      </w:r>
    </w:p>
    <w:p>
      <w:r>
        <w:t xml:space="preserve">Noin 250 ihmistä menettää työpaikkansa Vodafonen Newburyn pääkonttorissa, BBC tietää.</w:t>
      </w:r>
    </w:p>
    <w:p>
      <w:r>
        <w:rPr>
          <w:b/>
          <w:u w:val="single"/>
        </w:rPr>
        <w:t xml:space="preserve">Asiakirjan numero 29467</w:t>
      </w:r>
    </w:p>
    <w:p>
      <w:r>
        <w:t xml:space="preserve">Lib Dems väittää, että laaksolinjojen parantaminen on "epäröintiä".</w:t>
      </w:r>
    </w:p>
    <w:p>
      <w:r>
        <w:t xml:space="preserve">Parlamentin jäsen Eluned Parrott sanoi Network Railin kertoneen, etteivät ministerit ole vielä pyytäneet sitä aloittamaan töitä. Hän sanoi, että viivästys oli "hämmästyttävää", kun otetaan huomioon marraskuussa ilmoitetun rahoitussopimuksen "fanfaari". Walesin hallitus sanoi tarkistavansa hankejärjestelyjä sen jälkeen, kun se oli ottanut hankkeen haltuunsa Yhdistyneen kuningaskunnan hallitukselta. Yhdistyneen kuningaskunnan hallitus rahoittaa Swansean ja Lontoon välisen pääradan parantamisen vuoteen 2018 mennessä ja maksaa lähes puolet arviolta 500 miljoonan punnan suuruisesta summasta Valley-linjojen sähköistämiseen. Walesin hallitus odottaa saavansa oman osuutensa kustannussäästöistä ja tulojen kasvusta. Parrott sanoi: "Vaikka viime kuukausina on puhuttu paljon kunnianhimoisista tavoitteista Etelä-Walesin metron ja uusien sähköjunien mahdollisuudesta, nämä asiat eivät yksinkertaisesti ole mahdollisia, ellei infrastruktuurityötä saada käyntiin. "Sähköjunia ei voi ajaa, jos rataa ei ole sähköistetty." Walesin hallituksen tiedottaja sanoi, että se on tehnyt "laajaa due diligence -työtä" hankkeen suhteen. "Olisi huolimatonta, jos ottaisimme liikenneministeriön hankkeen ja vain toimittaisimme sen ilman, että tarkistaisimme sopimustilanteen, hinnoittelun ja sen, miten se sopii vuoden 2017 jälkeisiin uusiin toimivaltuuksiimme", tiedottaja lisäsi.</w:t>
      </w:r>
    </w:p>
    <w:p>
      <w:r>
        <w:rPr>
          <w:b/>
        </w:rPr>
        <w:t xml:space="preserve">Yhteenveto</w:t>
      </w:r>
    </w:p>
    <w:p>
      <w:r>
        <w:t xml:space="preserve">Liberaalidemokraatit ovat syyttäneet Walesin hallitusta "epäröinnistä" Etelä-Walesin laaksojen rautateiden sähköistämisen suhteen.</w:t>
      </w:r>
    </w:p>
    <w:p>
      <w:r>
        <w:rPr>
          <w:b/>
          <w:u w:val="single"/>
        </w:rPr>
        <w:t xml:space="preserve">Asiakirjan numero 29468</w:t>
      </w:r>
    </w:p>
    <w:p>
      <w:r>
        <w:t xml:space="preserve">Puhemies Bercow kiistää vannovansa Commonsin korkeimman virkamiehen nimeen</w:t>
      </w:r>
    </w:p>
    <w:p>
      <w:r>
        <w:t xml:space="preserve">Parlamentin kansliapäällikkö Sir Robert Rogers jää eläkkeelle elokuussa 42 vuotta kestäneen uransa jälkeen. Kansanedustaja sanoi, että Bercow oli käyttänyt Sir Robertia kohtaan nelikirjaimista kirosanaa "ainakin kerran muiden kuullen". Mutta Bercow vastasi: "Jätän huomiotta tuon viimeisen huomautuksen, jonka haittana oli, että se oli väärässä." Kansanedustaja esitti väitteen Sir Robertin muistoksi järjestettyjen kunnianosoitusten aikana. Herra Fabricant sanoi: "En ole koskaan nähnyt, että hän olisi ollut niin hyvä: "Emme tiedä, miksi hän päätti jäädä varhain eläkkeelle." Mutta Fabricant sanoi, että puhemies Bercow'n käyttämä kirosana, jonka hän tavoitteli kansanedustajia, ei olisi "rohkaissut" häntä jäämään. Fabricantin kommentti tuli sen jälkeen, kun väistyvälle virkailijalle oli osoitettu useita kunnianosoituksia.</w:t>
      </w:r>
    </w:p>
    <w:p>
      <w:r>
        <w:rPr>
          <w:b/>
        </w:rPr>
        <w:t xml:space="preserve">Yhteenveto</w:t>
      </w:r>
    </w:p>
    <w:p>
      <w:r>
        <w:t xml:space="preserve">Konservatiivien kansanedustaja Michael Fabricant on vihjannut, että eräs korkea-arvoinen parlamentin virkamies jää eläkkeelle osittain siksi, että puhemies John Bercow kiroili hänelle.</w:t>
      </w:r>
    </w:p>
    <w:p>
      <w:r>
        <w:rPr>
          <w:b/>
          <w:u w:val="single"/>
        </w:rPr>
        <w:t xml:space="preserve">Asiakirjan numero 29469</w:t>
      </w:r>
    </w:p>
    <w:p>
      <w:r>
        <w:t xml:space="preserve">Stranraerin sataman töiden aikataulu on vahvistettu</w:t>
      </w:r>
    </w:p>
    <w:p>
      <w:r>
        <w:t xml:space="preserve">Dumfries ja Galloway on nyt nimennyt urakoitsijan toteuttamaan työt, jotka aloitetaan toukokuussa. Stranraerin länsilaiturin muuri romahti osittain viime vuonna, minkä vuoksi se oli vaarallisen epävakaa. Rakenteen tukemiseksi tehtiin hätätöitä, ja tuhansia tonneja kiviainesta käytettiin estämään liikkuminen. Paikallinen viranomainen sopi myöhemmin laiturin pysyvästä korjausohjelmasta. Tarjouskilpailun jälkeen on nyt nimetty urakoitsija, joka aloittaa työt toukokuussa. Hankkeen on arvioitu maksavan 450 000 puntaa. Paikallisviranomaiset ilmoittivat, että rahat otetaan rannikon infrastruktuuriohjelmasta ja muiden hankkeiden alijäämistä.</w:t>
      </w:r>
    </w:p>
    <w:p>
      <w:r>
        <w:rPr>
          <w:b/>
        </w:rPr>
        <w:t xml:space="preserve">Yhteenveto</w:t>
      </w:r>
    </w:p>
    <w:p>
      <w:r>
        <w:t xml:space="preserve">Stranraerin sataman epävakaan laiturin korjaamiseksi toteutettavan 450 000 punnan arvoisen hankkeen töiden aloittamiselle on asetettu päivämäärä.</w:t>
      </w:r>
    </w:p>
    <w:p>
      <w:r>
        <w:rPr>
          <w:b/>
          <w:u w:val="single"/>
        </w:rPr>
        <w:t xml:space="preserve">Asiakirjan numero 29470</w:t>
      </w:r>
    </w:p>
    <w:p>
      <w:r>
        <w:t xml:space="preserve">Rintajärjestöt auttavat rekrytoimaan uuden manxilaisen kirurgin</w:t>
      </w:r>
    </w:p>
    <w:p>
      <w:r>
        <w:t xml:space="preserve">Terveysministeriö aikoo korvata rintasyöpään erikoistuneen lääkärin yleiskirurgilla, joka on erityisen kiinnostunut kyseisestä sairaudesta. Päätös on herättänyt vastalauseita joidenkin saarelaisten keskuudessa, jotka sanovat, että erikoislääkäri, joka on sijainen, olisi säilytettävä. Ministeriö ilmoitti, että potilaat saisivat äänensä kuuluviin haastatteluprosessissa. Terveysministeri David Anderson sanoi: "Saaren rintojen hoitopalvelun tulevaisuuden turvaaminen on ensisijaisen tärkeää, ja suunnitelmamme palkata vakituinen kirurgian erikoislääkäri, joka on erityisen kiinnostunut rintojen hoidosta, on osoitus tästä", sanoi Anderson. "Haluan jälleen kerran korostaa, että tämä nimitys takaa palvelun täydellisen jatkuvuuden, eikä se merkitse minkäänlaista laskua saarella tarjotun hoidon tasossa". "Noble's Hospital jatkaa tiivistä yhteistyötä Liverpoolissa sijaitsevan Linda McCartney -keskuksen kanssa, ja kuten nytkin, osasto ohjaa tapaukset tarvittaessa keskukseen." Anderson sanoi, että osaston lähestymistapa vastaa Noble's Hospitalin kokoisten englantilaisten yleissairaaloiden lähestymistapaa. Hän lisäsi: "Vakituisen kirurgin palkkaaminen antaa meille myös mahdollisuuden lisätä Noble's Hospitalin päivystysvuoroja, jotka tällä hetkellä jaetaan kolmen kirurgin kesken ja joita Royal College of Surgeons ja British Medical Association pitävät rasittavina".</w:t>
      </w:r>
    </w:p>
    <w:p>
      <w:r>
        <w:rPr>
          <w:b/>
        </w:rPr>
        <w:t xml:space="preserve">Yhteenveto</w:t>
      </w:r>
    </w:p>
    <w:p>
      <w:r>
        <w:t xml:space="preserve">Manxin rintasyöpähyväntekeväisyysjärjestöjen edustaja on mukana saaren uuden kirurgikonsultin haastattelupaneelissa, kuten hallitus on ilmoittanut.</w:t>
      </w:r>
    </w:p>
    <w:p>
      <w:r>
        <w:rPr>
          <w:b/>
          <w:u w:val="single"/>
        </w:rPr>
        <w:t xml:space="preserve">Asiakirjan numero 29471</w:t>
      </w:r>
    </w:p>
    <w:p>
      <w:r>
        <w:t xml:space="preserve">Harvinainen Ferrari myy huutokaupassa 32 miljoonalla eurolla</w:t>
      </w:r>
    </w:p>
    <w:p>
      <w:r>
        <w:t xml:space="preserve">Punainen 335 Sport Scaglietti voitti Kuuban Grand Prix -kilpailun 1958 ja teki kierrosennätyksen Le Mansin 24 tunnin kilpailussa. Sitä ajoivat aikakauden huippukuljettajat, kuten brittiläiset Stirling Moss ja Mike Hawthorn. Artcurial Motorcars -huutokauppatalon toimitusjohtaja Matthieu Lamoure sanoi, että kyseessä on euromääräinen maailmanennätyshinta autosta. Edellinen ennätys oli Ferrari 250 GTO:lla, joka maksoi 28,5 miljoonaa euroa vuonna 2014. Autokirjeenvaihtajien mukaan nykyisillä valuuttakursseilla siitä tulee kuitenkin maailman toiseksi kallein auto dollareissa, sillä vuonna 2014 Kaliforniassa myyty auto maksoi 38 miljoonaa dollaria. 335 Sport Scaglietti oli yksi vain neljästä Ferrarin tehtaalta lähteneestä mallista. Uutta omistajaa kuvailtiin vain "kansainväliseksi ostajaksi".</w:t>
      </w:r>
    </w:p>
    <w:p>
      <w:r>
        <w:rPr>
          <w:b/>
        </w:rPr>
        <w:t xml:space="preserve">Yhteenveto</w:t>
      </w:r>
    </w:p>
    <w:p>
      <w:r>
        <w:t xml:space="preserve">Vuonna 1957 rakennettu Ferrari-kilpa-auto on myyty Pariisin huutokaupassa 32 miljoonalla eurolla (35,6 miljoonaa dollaria; 24 miljoonaa puntaa).</w:t>
      </w:r>
    </w:p>
    <w:p>
      <w:r>
        <w:rPr>
          <w:b/>
          <w:u w:val="single"/>
        </w:rPr>
        <w:t xml:space="preserve">Asiakirjan numero 29472</w:t>
      </w:r>
    </w:p>
    <w:p>
      <w:r>
        <w:t xml:space="preserve">How to Train Your Dragon -elokuvan jatko-osa voittaa animaatiopalkinnon</w:t>
      </w:r>
    </w:p>
    <w:p>
      <w:r>
        <w:t xml:space="preserve">DreamWorksin jatko-osa valittiin parhaaksi elokuvaksi tapahtumassa, jossa palkittiin vuoden 2014 parhaita animaatioalan saavutuksia. Elokuva sai palkintoja myös Dean DeBloisin ohjauksesta, hahmosuunnittelusta, tarinankerronnasta ja musiikista. The Lego Movie voitti käsikirjoittajapalkinnon, ja Sir Ben Kingsley sai tunnustuksen äänityöstään elokuvassa The Boxtrolls. Disneyn Big Hero 6 -elokuvaa elokuvateattereissa edeltävä lyhytelokuva Feast valittiin parhaaksi lyhytanimaatioksi. Brittiläinen Aardman Animations palkittiin lyhytelokuvasta Flight of the Stories, jonka se teki Lontoon Imperial War Museumin uusien gallerioiden avajaisten kunniaksi. Brittiläisen Cressida Cowellin kirjasarjaan perustuvassa How to Train Your Dragon 2 -elokuvassa seurataan nuoren viikinki Hikipojan ja hänen lemmikkilohikäärmeensä Hampaattoman seikkailuja. Se voitti parhaan animaatioelokuvan Golden Globen ja on ehdolla Oscar- ja Bafta-gaalassa. Alkuperäinen Näin koulutat lohikäärmeesi -elokuva valittiin parhaaksi animaatioelokuvaksi vuoden 2011 Annie-gaalassa, mutta se hävisi Oscar-gaalassa Toy Story 3:lle.</w:t>
      </w:r>
    </w:p>
    <w:p>
      <w:r>
        <w:rPr>
          <w:b/>
        </w:rPr>
        <w:t xml:space="preserve">Yhteenveto</w:t>
      </w:r>
    </w:p>
    <w:p>
      <w:r>
        <w:t xml:space="preserve">Lohikäärmeen kouluttaminen 2 on varmistanut, että se saa tänä vuonna parhaan animaatioelokuvan Oscar-palkinnon, sillä se vei voiton 42. Annie Awards -gaalassa Los Angelesissa.</w:t>
      </w:r>
    </w:p>
    <w:p>
      <w:r>
        <w:rPr>
          <w:b/>
          <w:u w:val="single"/>
        </w:rPr>
        <w:t xml:space="preserve">Asiakirjan numero 29473</w:t>
      </w:r>
    </w:p>
    <w:p>
      <w:r>
        <w:t xml:space="preserve">Grimsbyn onnettomuus: Kolme loukkaantui, kun "varastettu" pakettiauto törmää puuhun.</w:t>
      </w:r>
    </w:p>
    <w:p>
      <w:r>
        <w:t xml:space="preserve">Onnettomuus tapahtui keskiviikkoiltana Grimsbyssä lähellä Bargaten liikennevaloja, Humbersiden poliisi kertoi. Poliisit seurasivat Vauxhall Astra -pakettiautoa, joka ei ollut pysähtynyt aiemmin, "turvallisen välimatkan päässä", mutta kontaktia ei syntynyt, poliisi kertoi. Kaksi miestä loukkaantui vakavasti ja toinen sai hengenvaarallisia vammoja. Lisää uutisia Lincolnshiren alueelta Det Supt Matt Baldwin Humbersiden poliisin ammattistandardeja käsittelevästä osastosta kertoi, että asiasta on tehty rikosilmoitus riippumattomalle poliisin käyttäytymisvirastolle (IOPC). "Ensisijainen tavoitteemme tällä hetkellä on kolmen loukkaantuneen miehen hyvinvointi", hän sanoi. "Jatkamme tiivistä yhteistyötä IOPC:n kanssa auttaaksemme heitä tämän tapauksen arvioinnissa." Poliisin mukaan kaikki kolme miestä matkustivat pakettiautossa onnettomuushetkellä. Seuraa BBC East Yorkshire ja Lincolnshire Facebookissa, Twitterissä ja Instagramissa. Lähetä juttuideoita osoitteeseen yorkslincs.news@bbc.co.uk.</w:t>
      </w:r>
    </w:p>
    <w:p>
      <w:r>
        <w:rPr>
          <w:b/>
        </w:rPr>
        <w:t xml:space="preserve">Yhteenveto</w:t>
      </w:r>
    </w:p>
    <w:p>
      <w:r>
        <w:t xml:space="preserve">Epäilty varastettu pakettiauto, jota poliisi seurasi, törmäsi puuhun ja loukkasi vakavasti kolme sisällä ollutta ihmistä.</w:t>
      </w:r>
    </w:p>
    <w:p>
      <w:r>
        <w:rPr>
          <w:b/>
          <w:u w:val="single"/>
        </w:rPr>
        <w:t xml:space="preserve">Asiakirjan numero 29474</w:t>
      </w:r>
    </w:p>
    <w:p>
      <w:r>
        <w:t xml:space="preserve">R. Kelly ei pääse takuita vastaan New Yorkin seksuaalirikosjutussa</w:t>
      </w:r>
    </w:p>
    <w:p>
      <w:r>
        <w:t xml:space="preserve">Laulaja, 52, ei päässyt takuita vastaan vapaaksi sillä perusteella, että hänellä oli pakoriski. Hänet pidetään vangittuna oikeudenkäyntiä odotettaessa. Muusikko odottaa jo oikeudenkäyntiä yli 20 muusta väitetystä seksuaalirikoksesta, jotka hän kaikki kiistää. R. Kellyä, oikealta nimeltään Robert Kelly, on syytetty kahden vuosikymmenen ajan erilaisista seksuaalisista hyväksikäyttösyytöksistä. Hän on johdonmukaisesti kiistänyt väitteet. Muusikko pidätettiin viime kuussa, ja myöhemmin häntä vastaan nostettiin kaksi erillistä liittovaltion syytettä Chicagossa ja Brooklynissa. Syyttäjät väittävät, että tähti ja hänen kumppaninsa värväsivät ja kuljettivat alaikäisiä tyttöjä osavaltioiden rajojen yli laittomia seksuaalisia tarkoituksia varten, mukaan lukien lapsipornon tuottaminen. Häntä syytetään myös salaliitosta oikeuden estämiseksi tuhoamalla todisteita ja lahjomalla tai uhkaamalla todistajia. Nykyiset tapaukset häntä vastaan saivat alkunsa kuusiosaisesta dokumentista Surviving R. Kelly, joka esitettiin Yhdysvalloissa vuoden 2019 alussa. R. Kelly on ollut kerran oikeudessa seksuaalirikoksista, kun valamiehistö vapautti hänet lapsipornosyytteistä vuonna 2008.</w:t>
      </w:r>
    </w:p>
    <w:p>
      <w:r>
        <w:rPr>
          <w:b/>
        </w:rPr>
        <w:t xml:space="preserve">Yhteenveto</w:t>
      </w:r>
    </w:p>
    <w:p>
      <w:r>
        <w:t xml:space="preserve">R&amp;B-tähti R. Kelly on New Yorkin Brooklynin oikeussalissa myöntänyt syyttömyytensä syytteisiin naisten ja alaikäisten tyttöjen värväämisestä ja seksuaalisesta hyväksikäytöstä.</w:t>
      </w:r>
    </w:p>
    <w:p>
      <w:r>
        <w:rPr>
          <w:b/>
          <w:u w:val="single"/>
        </w:rPr>
        <w:t xml:space="preserve">Asiakirjan numero 29475</w:t>
      </w:r>
    </w:p>
    <w:p>
      <w:r>
        <w:t xml:space="preserve">Rolls-Roycen osakkeet romahtavat Venäjän pakotevaroituksen vuoksi</w:t>
      </w:r>
    </w:p>
    <w:p>
      <w:r>
        <w:t xml:space="preserve">Yhtiön mukaan sen ydinvoima-, energia- ja voimajärjestelmäliiketoiminnan asiakkaat ovat lykänneet tai peruuttaneet tilauksia. Tämän seurauksena konsernin vuoden 2014 liikevaihto olisi 3,5-4 prosenttia odotettua pienempi, yhtiö kertoi. Rolls-Royce odotti kuitenkin, että tulos pysyisi ennallaan, koska kustannussäästöt tasoittavat tulojen laskua. "Osavuosikatsauksemme jälkeen vuoden 2015 talousnäkymät ovat muuttuneet haastavammiksi", yhtiö sanoi, ja monet sen asiakkaat ovat kokeneet investointipäätöksiinsä vaikuttavan "huonontuneen markkinatilanteen". Yhtiö sanoi, että sen siviili-ilmailu- ja avaruus-, puolustusilmailu-, merenkulku- ja voimajärjestelmät-divisioonien liikevaihto-ohjeet pysyivät ennallaan. Ydinvoima- ja energia-alan liikevaihto-ohjeistus laskee 0-5 prosentista 5-10 prosenttiin, kun se aiemmin oli 5-10 prosenttia. Rolls-Royce odotti kuitenkin siviili-ilmailu- ja avaruusalansa perustuloksen olevan aiemmin arvioitua suurempi. "Vaikka lyhyen aikavälin haasteet ovat selvästi haasteellisia taloudellisen ympäristön vuoksi, konsernin tulevaisuudennäkymät ovat edelleen vahvat, koska puhtaamman ja paremman energian tarve kasvaa maailmanlaajuisesti", sanoi toimitusjohtaja John Rishton. Rolls-Royce, jolla on 12 000 työntekijää East Midlandsissa, sanoi, että sen kaasuturbiini- ja kompressoriliiketoiminnan myynti Siemensille saadaan todennäköisesti päätökseen "vuoden loppuun mennessä". Yhtiö aloittaisi suunnitellun 1 miljardin punnan osakkeiden takaisinoston, kun myynti on saatu päätökseen, yhtiö sanoi.</w:t>
      </w:r>
    </w:p>
    <w:p>
      <w:r>
        <w:rPr>
          <w:b/>
        </w:rPr>
        <w:t xml:space="preserve">Yhteenveto</w:t>
      </w:r>
    </w:p>
    <w:p>
      <w:r>
        <w:t xml:space="preserve">Konepajayhtiö Rolls-Roycen osakkeet sulkeutuivat 11,5 % miinukselle yhtiön varoitettua tulojen laskusta, kun Venäjän vastaiset kauppapakotteet alkavat vaikuttaa.</w:t>
      </w:r>
    </w:p>
    <w:p>
      <w:r>
        <w:rPr>
          <w:b/>
          <w:u w:val="single"/>
        </w:rPr>
        <w:t xml:space="preserve">Asiakirjan numero 29476</w:t>
      </w:r>
    </w:p>
    <w:p>
      <w:r>
        <w:t xml:space="preserve">Lontoo 2012: Juoksu Olympic Parkin läpi uudelleen avaamisen kunniaksi</w:t>
      </w:r>
    </w:p>
    <w:p>
      <w:r>
        <w:t xml:space="preserve">Heinäkuun 21. päivänä järjestetään viiden mailin juoksu Queen Elizabeth Olympic Parkin ympäri, ja viimeinen 300 metrin osuus juostaan stadionin radalla. National Lottery Anniversary Run on ensimmäinen tapahtuma, joka järjestetään puistossa sitten paralympialaisten. Liput tulevat myyntiin torstaiaamuna, ja niiden hinta on 27,50 puntaa. Jokainen juoksija voi tuoda mukanaan kaksi ystävää tai perheenjäsentä, jotka voivat istua stadionilla ja kannustaa heitä. Tarjolla on myös lyhyempi perhejuoksu, jossa on tarjolla enintään 2 000 paikkaa. Liput maksavat 7 puntaa. Newhamin kaupungilla on myös 750 vapaalippua asukkailleen, jotka menevät suoraan Newhamiin yhteyttä ottaville henkilöille.</w:t>
      </w:r>
    </w:p>
    <w:p>
      <w:r>
        <w:rPr>
          <w:b/>
        </w:rPr>
        <w:t xml:space="preserve">Yhteenveto</w:t>
      </w:r>
    </w:p>
    <w:p>
      <w:r>
        <w:t xml:space="preserve">Jopa 10 000 ihmistä saa mahdollisuuden osallistua juoksuun, joka päättyy Lontoon olympiastadionille.</w:t>
      </w:r>
    </w:p>
    <w:p>
      <w:r>
        <w:rPr>
          <w:b/>
          <w:u w:val="single"/>
        </w:rPr>
        <w:t xml:space="preserve">Asiakirjan numero 29477</w:t>
      </w:r>
    </w:p>
    <w:p>
      <w:r>
        <w:t xml:space="preserve">Lokkeja loukkaantui varsijousihyökkäyksessä Scarboroughissa</w:t>
      </w:r>
    </w:p>
    <w:p>
      <w:r>
        <w:t xml:space="preserve">Molemmat lokit, joiden uskotaan olevan vielä elossa, on nähty Scarborough'ssa, Pohjois-Yorkshiressä, ja niiden päähän on lävistetty pultteja. People for the Ethical Treatment of Animals (Peta) -järjestö on asettanut 1 000 punnan palkkion tiedoista, jotka johtavat syyllisten tuomitsemiseen. RSPCA:n henkilökunta yrittää löytää linnut, jotta ne voidaan hoitaa. RSPCA:n tarkastaja Geoff Edmond kuvaili tapauksia "kauhistuttaviksi", kun taas Peta-järjestön tiedottaja Suzanne Barnard sanoi niitä "ilkeiksi". Myös Royal Society for the Protection of Birds (RSPB) on tuominnut hyökkäykset.</w:t>
      </w:r>
    </w:p>
    <w:p>
      <w:r>
        <w:rPr>
          <w:b/>
        </w:rPr>
        <w:t xml:space="preserve">Yhteenveto</w:t>
      </w:r>
    </w:p>
    <w:p>
      <w:r>
        <w:t xml:space="preserve">Tietopalkkiota tarjotaan sen jälkeen, kun kaksi lokkia loukkaantui varsijousella tehdyssä hyökkäyksessä.</w:t>
      </w:r>
    </w:p>
    <w:p>
      <w:r>
        <w:rPr>
          <w:b/>
          <w:u w:val="single"/>
        </w:rPr>
        <w:t xml:space="preserve">Asiakirjan numero 29478</w:t>
      </w:r>
    </w:p>
    <w:p>
      <w:r>
        <w:t xml:space="preserve">Alderney-valtiot "päättäväisesti pysäyttämässä" talouden laskusuhdanteen</w:t>
      </w:r>
    </w:p>
    <w:p>
      <w:r>
        <w:t xml:space="preserve">Uusi raportti osoittaa, että väestö vähenee, matkailijamäärät vähenevät ja asuntomarkkinat ovat vaisut. Yrityskehitys-, matkailu- ja markkinointikomitean raportti osoitti myös, että työllisyysaste on laskussa. Alderney Statesin jäsen Neil Harvey sanoi: "Kokonaisuus antaa kuvan saaresta, joka on valitettavasti ollut taantumassa jo jonkin aikaa." Hänen mukaansa saarella on kuitenkin kasvumahdollisuuksia sekä tietotekniikan että vihreän energian alalla.</w:t>
      </w:r>
    </w:p>
    <w:p>
      <w:r>
        <w:rPr>
          <w:b/>
        </w:rPr>
        <w:t xml:space="preserve">Yhteenveto</w:t>
      </w:r>
    </w:p>
    <w:p>
      <w:r>
        <w:t xml:space="preserve">Alderneyn osavaltioiden poliittinen neuvosto totesi, että se on päättänyt pysäyttää talouden laskusuhdanteen.</w:t>
      </w:r>
    </w:p>
    <w:p>
      <w:r>
        <w:rPr>
          <w:b/>
          <w:u w:val="single"/>
        </w:rPr>
        <w:t xml:space="preserve">Asiakirjan numero 29479</w:t>
      </w:r>
    </w:p>
    <w:p>
      <w:r>
        <w:t xml:space="preserve">Sony vahvistaa The Interviewin saavan julkaisun Isossa-Britanniassa</w:t>
      </w:r>
    </w:p>
    <w:p>
      <w:r>
        <w:t xml:space="preserve">Elokuva, jonka tarinaan liittyy kuvitteellinen juoni Pohjois-Korean johtajan Kim Jong-unin tappamiseksi, esitetään elokuvateattereissa 6. helmikuuta alkaen. Sony oli vetänyt elokuvan pois studion vahingollisen verkkohyökkäyksen jälkeen, mutta julkaisi sen sitten tietyissä elokuvateattereissa ja laittoi sen saataville verkossa Yhdysvalloissa. Elokuva on nyt tuottanut yli 31 miljoonaa dollaria (20,5 miljoonaa puntaa) digitaalisesta levityksestä. Sen rajoitettu teatterilevitys on puolestaan tuottanut tekijöilleen noin 5 miljoonaa dollaria (3,3 miljoonaa puntaa). Pohjois-Korean valtiollinen uutistoimisto KCNA kuvaili viime vuonna The Interview -elokuvaa, jonka käsikirjoittaja ja ohjaaja on sen tähti Seth Rogen, "räikeäksi terroriteoksi". Sen suunnitellun julkaisun uskotaan olleen syynä järjestettyyn hyökkäykseen, jonka seurauksena elokuvia, luottamuksellisia sähköposteja ja Sonyn henkilöstön palkkatietoja vuoti verkkoon. Sonya arvosteltiin laajalti siitä, että se oli alun perin peruuttanut elokuvan teatterilevityksen, ja presidentti Obama kutsui päätöstä "virheeksi". Yhdysvallat on asettanut pakotteita kolmelle pohjoiskorealaiselle organisaatiolle ja 10 yksityishenkilölle sen jälkeen, kun FBI syytti Pjongjangia verkkohyökkäyksestä.</w:t>
      </w:r>
    </w:p>
    <w:p>
      <w:r>
        <w:rPr>
          <w:b/>
        </w:rPr>
        <w:t xml:space="preserve">Yhteenveto</w:t>
      </w:r>
    </w:p>
    <w:p>
      <w:r>
        <w:t xml:space="preserve">Sony Pictures on vahvistanut, että kiistelty komedia The Interview saa "laajan levityksen" Isossa-Britanniassa ja Irlannissa.</w:t>
      </w:r>
    </w:p>
    <w:p>
      <w:r>
        <w:rPr>
          <w:b/>
          <w:u w:val="single"/>
        </w:rPr>
        <w:t xml:space="preserve">Asiakirjan numero 29480</w:t>
      </w:r>
    </w:p>
    <w:p>
      <w:r>
        <w:t xml:space="preserve">Dyson raportoi ennätystuloksesta Aasian ansiosta</w:t>
      </w:r>
    </w:p>
    <w:p>
      <w:r>
        <w:t xml:space="preserve">Yhtiö, joka on tullut tunnetuksi pussittomien pölynimureiden valmistajana, kertoi voittojensa kasvaneen 13 prosenttia 367 miljoonaan puntaan. Se myy nykyään 90 prosenttia tuotteistaan Yhdistyneen kuningaskunnan ulkopuolella, ja sen liikevaihto on noussut lähes 1,4 miljardiin puntaan. Dyson kertoi kaksinkertaistaneensa liiketoimintansa koon Kiinassa. Dysonilla on vahva läsnäolo muilla Aasian markkinoilla, kuten Japanissa, ja sen myynti Euroopassa on ollut vahvaa. Se on keskittänyt tutkimuksensa johdottomaan teknologiaan, jonka myynti kasvoi viime vuonna 68 prosenttia. Puolet Wiltshiren pääkonttorin 2 500 työntekijästä työskentelee tutkimus- ja kehitystyössä ja auttaa tuottamaan uutta teknologiaa, kuten siivettömiä tuulettimia, ilmanpuhdistimia ja ilmankostuttimia. Sir James sanoi: "Käytimme viime vuonna 40 prosenttia enemmän rahaa tutkimukseen ja kehitykseen, ja nyt käytämme 3 miljoonaa puntaa viikossa, kun kehitämme osaamista täysin uusilla aloilla." Aiemmin hän on sanonut, että hallituksen pitäisi tehdä enemmän kannustaakseen insinöörejä pysymään Britanniassa, jotta he voivat tuottaa huipputeknologian vientituotteita. Vuonna 2014 yhtiö investoi 1,5 miljardia puntaa maailmanlaajuiseen teknologiaohjelmaansa.</w:t>
      </w:r>
    </w:p>
    <w:p>
      <w:r>
        <w:rPr>
          <w:b/>
        </w:rPr>
        <w:t xml:space="preserve">Yhteenveto</w:t>
      </w:r>
    </w:p>
    <w:p>
      <w:r>
        <w:t xml:space="preserve">Konepajakonserni Dyson on raportoinut ennätystuloksesta vuonna 2014 Aasian kysynnän ja uuden teknologiansa vahvan suorituskyvyn ansiosta.</w:t>
      </w:r>
    </w:p>
    <w:p>
      <w:r>
        <w:rPr>
          <w:b/>
          <w:u w:val="single"/>
        </w:rPr>
        <w:t xml:space="preserve">Asiakirjan numero 29481</w:t>
      </w:r>
    </w:p>
    <w:p>
      <w:r>
        <w:t xml:space="preserve">Great North Air Ambulanssin uusi tukikohta saa 1 miljoona puntaa.</w:t>
      </w:r>
    </w:p>
    <w:p>
      <w:r>
        <w:t xml:space="preserve">Great North Air Ambulance Service (GNAAS) haluaa koota miehistöt, varainhankinnan ja hallintohenkilöstön saman katon alle ja parantaa tutkimusta ja koulutusta. Se pyysi 1,9 miljoonaa puntaa rahastosta, joka muodostuu lainakorkoja manipuloiville pankeille langetetuista sakoista. Vaikka hyväntekeväisyysjärjestö on saanut vain miljoona puntaa, se aikoo jatkaa toimintaansa. GNAAS:n päätoimipaikka on tällä hetkellä Durhamin Tees Valleyn lentoasemalla, ja hallinto- ja varainhankintatoimistot sijaitsevat Darlingtonissa ja Newton Aycliffessä. Darlingtonin ja Tees Valleyn alueella sijaitsevia tiloja harkittiin uudelle "kaikki yhdessä" -keskukselle. Hyväntekeväisyysjärjestön Cumbria-toiminta ei vaikuta siihen. "Kysymysmerkki" edunvalvoja Grahame Pickering sanoi, että se nostaisi palvelun "seuraavalle tasolle". Hammondin syyslausumassa ilmoitettiin kuitenkin, että GNAAS:lle osoitettaisiin hanketta varten vain 1 miljoona puntaa. Pickering, joka on myös GNAAS:n toimitusjohtaja, sanoi: "Visiomme on edelleen uuden tukikohdan ja lääketieteellisen huippuosaamisen keskuksen luominen pohjoisen asukkaiden hyödyksi. "On sääli, että tämä päätös jättää jonkinlaisen kysymysmerkin hankkeen ylle, joka lopulta pelastaa ihmishenkiä ja helpottaa potilaiden, niin nuorten kuin vanhojenkin, kärsimyksiä. "Olemme kuitenkin tottuneet voittamaan tällaisia esteitä ja tarkastelemme uudelleen varavaihtoehtojamme selvittääksemme, miten unelmamme voidaan parhaiten toteuttaa." GNASS, jolla on kolme helikopteria Koillismaalla, Cumbriassa ja Pohjois-Yorkshiressä, perustettiin vuonna 2010.</w:t>
      </w:r>
    </w:p>
    <w:p>
      <w:r>
        <w:rPr>
          <w:b/>
        </w:rPr>
        <w:t xml:space="preserve">Yhteenveto</w:t>
      </w:r>
    </w:p>
    <w:p>
      <w:r>
        <w:t xml:space="preserve">Liittokansleri Philip Hammond on myöntänyt miljoona puntaa hyväntekeväisyysjärjestön suunnitelmalle perustaa uusi tukikohta ja osaamiskeskus Koillismaalle.</w:t>
      </w:r>
    </w:p>
    <w:p>
      <w:r>
        <w:rPr>
          <w:b/>
          <w:u w:val="single"/>
        </w:rPr>
        <w:t xml:space="preserve">Asiakirjan numero 29482</w:t>
      </w:r>
    </w:p>
    <w:p>
      <w:r>
        <w:t xml:space="preserve">Lankan presidenttiehdokas "karkotetaan</w:t>
      </w:r>
    </w:p>
    <w:p>
      <w:r>
        <w:t xml:space="preserve">Presidenttiehdokas, kansanedustaja MK Sivajilingam kertoi BBC Sandeshayalle, että viranomaiset eivät päästäneet häntä Intiaan Chennain lentokentällä Tamil Nadussa. "Minulle ei kerrottu mitään syitä, ja epäilen, että tämä johtuu päätöksestäni osallistua vaaleihin", hän sanoi. Tamil National Alliance (TNA), jonka jäsen Sivajilingam on, ei ole vielä ottanut virallisesti kantaa 26. tammikuuta pidettäviin presidentinvaaleihin. Hän on ainoa tamiliehdokas vaaleissa, ja hän on riippumaton ehdokas. Chennain viranomaiset ovat Sivajilingamin mukaan luovuttaneet hänen passinsa lentokentän lentäjälle ja kehottaneet tätä olemaan sallimatta parlamentin jäsenen laskeutumista Dubaihin. Hän oli puhumassa Chennaissa tamilikonferenssissa tamilien oikeudesta elämään Sri Lankan pohjoisosassa. "Olen puhunut konferenssille puhelinyhteyksien kautta", hän sanoi. Ei ole selvää, miksi Intia vastusti hänen ehdokkuuttaan, mutta hän sanoo tekevänsä virallisen valituksen maanantaina. Presidentti Mahinda Rajapaksa ja entinen sotilaskomentaja, kenraali Sarath Fonseka ovat pääehdokkaat 26. tammikuuta pidettävissä vaaleissa.</w:t>
      </w:r>
    </w:p>
    <w:p>
      <w:r>
        <w:rPr>
          <w:b/>
        </w:rPr>
        <w:t xml:space="preserve">Yhteenveto</w:t>
      </w:r>
    </w:p>
    <w:p>
      <w:r>
        <w:t xml:space="preserve">Sri Lankan tamiliparlamentaarikko on syyttänyt Intiaa siitä, että se ei ole sallinut hänen osallistua tamilikonferenssiin ja että se on karkottanut hänet, koska hän osallistuu tuleviin presidentinvaaleihin.</w:t>
      </w:r>
    </w:p>
    <w:p>
      <w:r>
        <w:rPr>
          <w:b/>
          <w:u w:val="single"/>
        </w:rPr>
        <w:t xml:space="preserve">Asiakirjan numero 29483</w:t>
      </w:r>
    </w:p>
    <w:p>
      <w:r>
        <w:t xml:space="preserve">Poikaa, 15, syytetään islamistiterroristisesta pommi-iskusta</w:t>
      </w:r>
    </w:p>
    <w:p>
      <w:r>
        <w:t xml:space="preserve">Lasta, jota ei voida tunnistaa, syytetään siitä, että hän yritti valmistaa sirpaleita sisältäviä pommeja islamistisen terrorismisuunnitelman puitteissa. Hampshiren Eastleighista kotoisin oleva teini pidätettiin 12. kesäkuuta, kertoo Counter Terrorism Policing South East (CTPSE). Hän myönsi syyttömyytensä Leicesterin kruununoikeudessa järjestetyssä kuulemistilaisuudessa, jossa hän esiintyi videolinkin välityksellä. Pojan, jonka kerrotaan kääntyneen islamiin tänä vuonna, syytettiin terroriteon valmistelusta vuoden 2006 terrorismilain 5 §:n vastaisesti islamistiseen terrorismiin liittyen. Tuomari Cheema-Grubb määräsi 40 minuutin kuulemisen aikana pojan tutkintavankeuteen, kunnes hänen oikeudenkäyntiään käsitellään samassa tuomioistuimessa 28. syyskuuta.</w:t>
      </w:r>
    </w:p>
    <w:p>
      <w:r>
        <w:rPr>
          <w:b/>
        </w:rPr>
        <w:t xml:space="preserve">Yhteenveto</w:t>
      </w:r>
    </w:p>
    <w:p>
      <w:r>
        <w:t xml:space="preserve">15-vuotias poika joutuu oikeuteen, koska häntä syytetään terroritekojen valmistelusta.</w:t>
      </w:r>
    </w:p>
    <w:p>
      <w:r>
        <w:rPr>
          <w:b/>
          <w:u w:val="single"/>
        </w:rPr>
        <w:t xml:space="preserve">Asiakirjan numero 29484</w:t>
      </w:r>
    </w:p>
    <w:p>
      <w:r>
        <w:t xml:space="preserve">Blackpoolin sairaalassa tapahtuneen kuolemantapauksen tutkintaan liittyvän miehen takuita vastaan</w:t>
      </w:r>
    </w:p>
    <w:p>
      <w:r>
        <w:t xml:space="preserve">Mies pidätettiin Blackpoolin Victoria-sairaalassa tapahtuneen Valerie Knealen kuoleman tutkinnan aikana, Lancashiren poliisi kertoi. Neiti Kneale, 75, kuoli vuonna 2018 verenvuotoon, joka johtui "muusta kuin lääketieteellisestä sisäisestä vammasta", tiedottaja sanoi. Poliisi lisäsi, että mies oli torstaina asetettu takuita vastaan 31. maaliskuuta asti. Blackpool Teaching Hospitals NHS Trust on pidättänyt hänet virantoimituksesta. Erillinen tutkinta epäillystä potilaiden myrkyttämisestä yksikössä, jonka yhteydessä on aiemmin pidätetty seitsemän sairaalan työntekijää, on edelleen käynnissä. Terveystyöntekijän pidätys ei liity meneillään olevaan tutkintaan myrkytys- ja laiminlyöntisyytöksistä, kertoi Lancashiren poliisi. Komisario Jill Johnston sanoi, että syytökset ovat "monimutkaisia ja arkaluonteisia" ja että poliisi on sitoutunut tutkimaan ne perusteellisesti. Poliisit sanoivat tukevansa tutkinnassa mukana olevia henkilöitä. Seuraa BBC North West -kanavaa Facebookissa, Twitterissä ja Instagramissa. Voit myös lähettää juttuideoita osoitteeseen northwest.newsonline@bbc.co.uk Aiheeseen liittyvät Internet-linkit Lancashiren poliisi.</w:t>
      </w:r>
    </w:p>
    <w:p>
      <w:r>
        <w:rPr>
          <w:b/>
        </w:rPr>
        <w:t xml:space="preserve">Yhteenveto</w:t>
      </w:r>
    </w:p>
    <w:p>
      <w:r>
        <w:t xml:space="preserve">Terveydenhuollon työntekijä, joka pidätettiin epäiltynä murhasta ja raiskauksesta osana sairaalapotilaan kuoleman tutkintaa, on asetettu takuita vastaan.</w:t>
      </w:r>
    </w:p>
    <w:p>
      <w:r>
        <w:rPr>
          <w:b/>
          <w:u w:val="single"/>
        </w:rPr>
        <w:t xml:space="preserve">Asiakirjan numero 29485</w:t>
      </w:r>
    </w:p>
    <w:p>
      <w:r>
        <w:t xml:space="preserve">Koiran 'syöpä' osoittautuu neljäksi nallekarhuksi</w:t>
      </w:r>
    </w:p>
    <w:p>
      <w:r>
        <w:t xml:space="preserve">Kahdeksanvuotias Maisy kävi tietokonetomografiassa, jossa havaittiin epätavallisen täysi vatsa ja massa pernassa, minkä perusteella eläinlääkäri diagnosoi mahdollisen syövän. Pernan poistoleikkauksen aikana Wakefieldissä asuva eläinlääkäri Nick Blackburn löysi Maisyn vatsasta pehmoleluja. Blackburn sanoi, että "emme odottaneet löytävämme tällaista". "Me kaikki tiedämme, että tietyt koirat nauttivat sellaisten asioiden pureskelusta, joita niiden ei pitäisi, mutta neljän kokonaisen nallen ahmiminen on melkoinen saavutus", Blackburn sanoi. Paragon Veterinary Referrals -eläinlääkäriliikkeessä työskentelevä Blackburn kertoi, että Maisy on sittemmin toipunut leikkauksesta täysin, eikä histologisessa tutkimuksessa ole havaittu merkkejä syövästä. Koiran omistaja Jane Dickinson Roberttownista, Dewsburyn läheltä, kertoi, että Maisy oli varastanut takaisin saadut nallet perheen chihuahuasilta. Saatat myös pitää tästä: "Maisy varastaa chihuahuojen leluja ja leikkii niillä, mutta en ole koskaan nähnyt sen yrittävän pureskella niitä", neiti Dickson sanoi. "Maisyn ruokailutottumukset olivat olleet täysin normaalit." "Maisy ei ole koskaan yrittänyt pureskella niitä." Neiti Dickinson lisäsi: "Kun Maisy meni sisään, ajattelin, että tuleeko se ulos." Hän ei kuitenkaan ollut vielä valmis. Mutta nyt hän nauttii elämästä." "On kuin hän olisi saanut nuoruutensa takaisin."</w:t>
      </w:r>
    </w:p>
    <w:p>
      <w:r>
        <w:rPr>
          <w:b/>
        </w:rPr>
        <w:t xml:space="preserve">Yhteenveto</w:t>
      </w:r>
    </w:p>
    <w:p>
      <w:r>
        <w:t xml:space="preserve">Sairaan bernhardinkoiran, jonka omistajat pelkäsivät sen sairastuvan syöpään, todettiin syöneen sen sijaan neljä nallekarhua.</w:t>
      </w:r>
    </w:p>
    <w:p>
      <w:r>
        <w:rPr>
          <w:b/>
          <w:u w:val="single"/>
        </w:rPr>
        <w:t xml:space="preserve">Asiakirjan numero 29486</w:t>
      </w:r>
    </w:p>
    <w:p>
      <w:r>
        <w:t xml:space="preserve">Sajid Saddiquen tapaus: Saddike: Tyttären vetoomus kadonneen isän vuoksi</w:t>
      </w:r>
    </w:p>
    <w:p>
      <w:r>
        <w:t xml:space="preserve">Allertonista, Bradfordista, Länsi-Yorkshiren osavaltiosta kotoisin olevan Sajid Saddiquen kohtalosta on tarjottu yhteensä 150 000 punnan palkkiot. Neha Saddique, 15, oli kuusivuotias, kun hänen isänsä ei palannut tapaamisesta ystävänpäivänä vuonna 2007. West Yorkshiren poliisi aloitti murhatutkinnan vuonna 2014. Kaksi miestä pidätettiin aiemmin epäiltynä murhasta, mutta heidät vapautettiin ilman syytteitä, kun Crown Prosecution Service katsoi, ettei todisteita heitä vastaan ollut riittävästi. Saddique nähtiin viimeksi Asdan parkkipaikalla Manor Roadilla Shipleyssä noin kello 10.00 GMT 14. helmikuuta 2007. Neha sanoi: "Emme ole koskaan luopuneet toivosta, että saamme totuuden selville". "Puuttuva palapelin pala" Hän lisäsi: "Isäni oli kiltti mies, joka rakasti perhettään kovasti, eikä hän olisi mitenkään voinut vain lähteä ja jättää meitä. "Hänen menetyksensä oli meille kaikille kova isku, ja haluamme epätoivoisesti löytää vastauksia siihen, miksi hän yhtäkkiä katosi." Saddiquen sisarusten lausunnossa pyydettiin myös kaikkia, joilla on tietoja, ilmoittautumaan. Hänen perheensä ja eräs paikallinen liikemies ovat luvanneet palkkioita tuomioon johtavista tiedoista. Ylikomisario Simon Atkinson sanoi: "Vaikka nämä tiedot tuntuisivat kuinka pieniltä tai merkityksettömiltä, ne voivat olla palapelin puuttuva palanen." Aiheeseen liittyvät Internet-linkit West Yorkshiren poliisi</w:t>
      </w:r>
    </w:p>
    <w:p>
      <w:r>
        <w:rPr>
          <w:b/>
        </w:rPr>
        <w:t xml:space="preserve">Yhteenveto</w:t>
      </w:r>
    </w:p>
    <w:p>
      <w:r>
        <w:t xml:space="preserve">Yhdeksän vuotta sitten kadonneen liikemiehen teini-ikäinen tytär sanoo olevansa yhä "epätoivoinen" etsiessään vastauksia liikemiehen katoamiseen.</w:t>
      </w:r>
    </w:p>
    <w:p>
      <w:r>
        <w:rPr>
          <w:b/>
          <w:u w:val="single"/>
        </w:rPr>
        <w:t xml:space="preserve">Asiakirjan numero 29487</w:t>
      </w:r>
    </w:p>
    <w:p>
      <w:r>
        <w:t xml:space="preserve">Edinburghin lentoaseman lentoreittiä koskeva kuuleminen päättyy</w:t>
      </w:r>
    </w:p>
    <w:p>
      <w:r>
        <w:t xml:space="preserve">Ensimmäinen vaihe päättyy maanantain lopussa, viikkoa suunniteltua myöhemmin, kun lentokenttä joutui pyytämään anteeksi lähes 200 vastauksen menettämistä. Edinburghin lentoaseman yläpuolella olevaa ilmatilaa ei ole nykyaikaistettu sitten 1970-luvun. Tuolloin lentoasemalla oli noin miljoona matkustajaa - nyt siellä on yli 11 miljoonaa matkustajaa. Lentoaseman virkamiehet ilmoittivat olevansa tyytyväisiä yleisön ja asianosaisten vastauksiin, joita se sai nykyaikaistamisneuvottelun ensimmäiseen vaiheeseen. "Järkyttävää epäpätevyyttä" Lentoaseman on nyt tarkoitus käyttää vastauksia uusien lentoreittivaihtoehtojen suunnittelussa, jotka on määrä esittää vuoden loppuun mennessä. Jotkut asukkaat kuitenkin sanoivat, että lentoreittien muutoksista aiheutuva melusaaste vaikuttaa jo nyt heihin, ja syyttivät lentoasemaa siitä, että se on ajanut ilmatilan laajentamista eteenpäin harkitsematta muita tapoja lisätä kapasiteettia. Lentoasema ilmoitti, että se menetti vastauksia kuulemissivuston suunnitellun päivityksen aikana, ja pidensi kuulemisaikaa viikolla. Uutta lentoreittiä vastustavat kampanjoijat pitivät tätä "järkyttävänä epäpätevyytenä".</w:t>
      </w:r>
    </w:p>
    <w:p>
      <w:r>
        <w:rPr>
          <w:b/>
        </w:rPr>
        <w:t xml:space="preserve">Yhteenveto</w:t>
      </w:r>
    </w:p>
    <w:p>
      <w:r>
        <w:t xml:space="preserve">Edinburghin lentoasema ilmoitti saaneensa tuhansia vastauksia lentoreittien muuttamista koskevaan julkiseen kuulemiseen.</w:t>
      </w:r>
    </w:p>
    <w:p>
      <w:r>
        <w:rPr>
          <w:b/>
          <w:u w:val="single"/>
        </w:rPr>
        <w:t xml:space="preserve">Asiakirjan numero 29488</w:t>
      </w:r>
    </w:p>
    <w:p>
      <w:r>
        <w:t xml:space="preserve">Pete Waterman käynnistää 1 miljoonan punnan vetoomuksen Gloucestershiren rautateiden puolesta.</w:t>
      </w:r>
    </w:p>
    <w:p>
      <w:r>
        <w:t xml:space="preserve">Maanvyörymä katkaisi Gloucestershire Warwickshire Steam Railwayn (GWSR) radan hieman Gotheringtonin aseman eteläpuolella lähellä Cheltenhamia. Vaurio ulottuu yli 250 metrin (820 jalkaa) radalle. Waterman, joka on GWSR:n puheenjohtaja, sanoi, että on elintärkeää, että radan koko pituus saadaan palautettua ennalleen. "Se ei ole tärkeää vain rautatien tulevaisuuden kannalta, jota täysin vapaaehtoiset työntekijät ovat rakentaneet tasaisesti uudelleen viimeisten 30 vuoden aikana, vaan myös paikallisen matkailutalouden kannalta", hän sanoi. Iso bisnes "Perinnerautatiet ovat iso bisnes Britanniassa, eikä GWSR eli Honeybourne Line ole poikkeus. "Rautatietä vierailevat ihmiset käyttävät paikallisia palveluita ja käyvät muissa nähtävyyksissä. Kun se kärsii, myös ne kärsivät." Hän sanoi, että miljoonan punnan vetoomuksella ei rahoitettaisi ainoastaan maanvyörymän korjaamista, vaan se antaisi rautateille mahdollisuuden ryhtyä toimiin sen varmistamiseksi, ettei tällainen tapaus toistuisi. Honeybourne Line omistaa 24 kilometrin (15 mailia) raidepohjan, jonka British Railways sulki vuonna 1976 Cheltenhamin ja Broadwayn välillä, ja josta 10 mailia on avattu uudelleen. Rautatieyhtiö aikoo avata radan Broadwaylle vuonna 2015, ja sen on tarkoitus jatkaa pohjoiseen Honeybourneen ja muodostaa risteys parannetun Worcester-Oxford-radan kanssa. Perinnerataa käyttää vuosittain noin 70 000 matkustajaa. Aiheeseen liittyvät Internet-linkit Gloucestershire Warwickshire Steam Railway (Gloucestershire Warwickshire Höyryrautatie)</w:t>
      </w:r>
    </w:p>
    <w:p>
      <w:r>
        <w:rPr>
          <w:b/>
        </w:rPr>
        <w:t xml:space="preserve">Yhteenveto</w:t>
      </w:r>
    </w:p>
    <w:p>
      <w:r>
        <w:t xml:space="preserve">Rautatieharrastaja ja musiikkituottaja Pete Waterman on käynnistänyt miljoonan punnan vetoomuksen perinneradan sortuneen penkereen korjaamiseksi.</w:t>
      </w:r>
    </w:p>
    <w:p>
      <w:r>
        <w:rPr>
          <w:b/>
          <w:u w:val="single"/>
        </w:rPr>
        <w:t xml:space="preserve">Asiakirjan numero 29489</w:t>
      </w:r>
    </w:p>
    <w:p>
      <w:r>
        <w:t xml:space="preserve">Edinburghissa murtauduttiin raitiovaunuja koskevan tutkimuksen toimistoon</w:t>
      </w:r>
    </w:p>
    <w:p>
      <w:r>
        <w:t xml:space="preserve">Waverley Gate -rakennuksesta on ilmoitettu varastetun kannettavia tietokoneita ja muita tavaroita. Tapaus sattui Princes Streetillä sijaitsevassa rakennuksessa torstai-illan ja perjantaiaamun välisenä aikana. Murtoa tutkivat poliisit ovat kertoneet, että varastettu tietokone oli "asianmukaisesti salattu". Edinburghin raitiovaunuja tutkivan viraston tiedottaja sanoi: "Voimme vahvistaa, että varastettuihin tietokonelaitteisiin oli asennettu korkein mahdollinen salaus Skotlannin hallituksen turvallisuuspolitiikan mukaisesti. "Työ jatkuu Edinburghin raitiovaunuja koskevassa tutkimuksessa julkaistun tapahtumajärjestyksen mukaisesti." Todisteiden tarkistaminen Ei ole tiedossa, ovatko julkisen tutkinnan yhteydessä kerätyt tiedot kadonneet. Poliisi sanoi, ettei olisi asianmukaista kommentoida enempää, kun tutkimukset jatkuvat. Edinburghin raitiovaunuliikenne aloitti toimintansa toukokuussa 2014, mutta vasta kuuden vuoden häiriöiden ja katkeran kiistan jälkeen kaupunginhallituksen ja sen urakoitsijan välillä. Raitiovaunuja koskeva tutkimus, josta ilmoitettiin kesäkuussa 2014, on tutkinut todisteita ja kartoittanut mahdollisia todistajia. Edinburghin raitiovaunulinja maksoi 776 miljoonaa puntaa, ja se kattaa 14 kilometrin (8,7 mailia) matkan New Townista Edinburghin lentokentälle. Kymmenen vuoden aikana siitä, kun ensimmäiset rahat myönnettiin hankkeeseen, hinta kaksinkertaistui, verkosto puolittui ja sen rakentaminen kesti kaksi kertaa kauemmin kuin alun perin suunniteltiin.</w:t>
      </w:r>
    </w:p>
    <w:p>
      <w:r>
        <w:rPr>
          <w:b/>
        </w:rPr>
        <w:t xml:space="preserve">Yhteenveto</w:t>
      </w:r>
    </w:p>
    <w:p>
      <w:r>
        <w:t xml:space="preserve">Edinburghin raitiovaunuhankkeen rakentamista koskevan julkisen tutkimuksen toimistoon murtauduttiin ja asiasta on aloitettu tutkinta.</w:t>
      </w:r>
    </w:p>
    <w:p>
      <w:r>
        <w:rPr>
          <w:b/>
          <w:u w:val="single"/>
        </w:rPr>
        <w:t xml:space="preserve">Asiakirjan numero 29490</w:t>
      </w:r>
    </w:p>
    <w:p>
      <w:r>
        <w:t xml:space="preserve">Stuart ja Fraser Bates: Mies syyllinen Llantrisantin kuolonkolariin</w:t>
      </w:r>
    </w:p>
    <w:p>
      <w:r>
        <w:t xml:space="preserve">Stuart Bates, 43, ja Fraser, seitsemän, kuolivat jäätyään auton alle Talbot Greenissä, Rhondda Cynon Taffissa, joulukuussa. Tonyrefailista kotoisin oleva Joshua Staples myönsi perjantaina Cardiffin kruununoikeudessa kaksi syytettä kuoleman aiheuttamisesta huolimattomalla ajotavalla. Hänet vapautettiin takuita vastaan, ja hänet tuomitaan 8. heinäkuuta. Isä ja poika olivat ylittämässä A4119-tietä noin kello 00.30 GMT 6. joulukuuta, kun auto törmäsi heihin. Bates vietiin Royal Glamorganin sairaalaan, jossa hän kuoli vammoihinsa. Fraser vietiin Bristolin lastensairaalaan, mutta myös hän kuoli saamiinsa päävammoihin.</w:t>
      </w:r>
    </w:p>
    <w:p>
      <w:r>
        <w:rPr>
          <w:b/>
        </w:rPr>
        <w:t xml:space="preserve">Yhteenveto</w:t>
      </w:r>
    </w:p>
    <w:p>
      <w:r>
        <w:t xml:space="preserve">22-vuotias on myöntänyt aiheuttaneensa kolarin, jossa kuolivat isä ja hänen pieni poikansa.</w:t>
      </w:r>
    </w:p>
    <w:p>
      <w:r>
        <w:rPr>
          <w:b/>
          <w:u w:val="single"/>
        </w:rPr>
        <w:t xml:space="preserve">Asiakirjan numero 29491</w:t>
      </w:r>
    </w:p>
    <w:p>
      <w:r>
        <w:t xml:space="preserve">Joulupukin on oltava mies, Great Aycliffen valtuutetut päättävät.</w:t>
      </w:r>
    </w:p>
    <w:p>
      <w:r>
        <w:t xml:space="preserve">Keskustelu sai alkunsa, kun eräs nainen tarjoutui esittämään joulupukkia perinteisessä joulupukin hyväntekeväisyysparaatissa Newton Aycliffessä, Durhamin kreivikunnassa. Great Aycliffen kaupunginvaltuuston virkistysvaliokuntaa pyydettiin harkitsemaan, voisiko nainen tehdä sen. He äänestivät kuitenkin keskiviikkona sitä vastaan, koska lapset odottivat miespukin esiintyvän. Valtuuston alakomitea oli suositellut, että rooli annettaisiin naisten hoidettavaksi. Valtuusto sanoi lausunnossaan: "Virkistysvaliokunta ei hyväksynyt suositusta ja vahvisti päätöslauselmallaan, että joulupukin roolin tulisi jatkossakin olla miespuolinen." Lisää uutisia Koillismaalta Northern Echon mukaan valtuutettu Arun Chandran sanoi: "Erityisesti lapset odottavat miespuolista joulupukkia, ja voi olla huono kuva tästä neuvostosta, jos otamme tietoisesti käyttöön eräänlaisen poliittisen korrektiuden muodon." Keskustelua seurasi aiemmin tänä vuonna esitetty huoli siitä, että kiertue saatettaisiin joutua perumaan, koska oli huolestuttavaa, onko liikkuvan pakettiauton perässä matkustava henkilö laillinen, kunnes Durhamin poliisipäällikkö Mike Barton vakuutti, että joulupukkia ei aseteta syytteeseen, kunhan ajoneuvo liikkuu hitaasti.</w:t>
      </w:r>
    </w:p>
    <w:p>
      <w:r>
        <w:rPr>
          <w:b/>
        </w:rPr>
        <w:t xml:space="preserve">Yhteenveto</w:t>
      </w:r>
    </w:p>
    <w:p>
      <w:r>
        <w:t xml:space="preserve">Joulupukin on oltava mies, päättivät paikalliset valtuutetut sen jälkeen, kun he olivat äänestäneet siitä, voisiko nainen astua joulupukin rooliin ja jakaa makeisia vaunulla.</w:t>
      </w:r>
    </w:p>
    <w:p>
      <w:r>
        <w:rPr>
          <w:b/>
          <w:u w:val="single"/>
        </w:rPr>
        <w:t xml:space="preserve">Asiakirjan numero 29492</w:t>
      </w:r>
    </w:p>
    <w:p>
      <w:r>
        <w:t xml:space="preserve">Sri Lanka vapauttaa intialaiset kalastajat</w:t>
      </w:r>
    </w:p>
    <w:p>
      <w:r>
        <w:t xml:space="preserve">Hallituksen mukaan suuri määrä kalastajia otettiin kiinni sen jälkeen, kun heidän srilankalaiset kollegansa olivat piirittäneet heidät merellä muutama päivä sitten. Se kiistää tiedot, joiden mukaan sen laivasto olisi ollut osallisena. Vapauttaminen tapahtui Sri Lankan puolustusviranomaisten ja intialaisten diplomaattien korkean tason tapaamisten jälkeen Colombossa. Intian uutistoimisto PTI:n mukaan Intian ulkoministeri SM Krishna kiitti Sri Lankan hallitusta vapauttamisen varmistamisesta ja vetosi eteläisen Intian kalastajiin, etteivät he eksyisi Sri Lankan vesille. "Ei voida hyväksyä" Huolimatta siitä, että intialaiset kalastajat ilmeisesti myönsivät rikkomuksensa, Delhi ei ollut lainkaan tyytyväinen aiempiin pidätyksiin, joita Intian pääministeri luonnehti mahdottomiksi hyväksyä. Diplomaattiset toimet heidän vapauttamisensa varmistamiseksi kumosivat Sri Lankan pohjoisosassa aiemmin annetun oikeuden määräyksen, jonka mukaan miehet oli pidettävä vangittuina useita viikkoja. Maita erottavan Palkinsalmen molemmin puolin on selvästi jonkin verran vihaa, jota ei ole helppo lievittää. Sri Lankan pohjoisosan kalastajat kertoivat hiljattain BBC:lle, että he ovat kyllästyneet siihen, että suuret intialaiset troolarit tulevat heidän vesilleen ja kalastavat liikaa. Viime kuussa Etelä-Intian kyläläiset syyttivät Sri Lankan laivastoa kahden heidän kalastajansa tappamisesta merellä. Tuolloin srilankalaiset sanoivat, että laivaston osallisuus oli epätodennäköistä, mutta pyysivät lisätietoja, jotta syylliset voitaisiin saattaa vastuuseen.</w:t>
      </w:r>
    </w:p>
    <w:p>
      <w:r>
        <w:rPr>
          <w:b/>
        </w:rPr>
        <w:t xml:space="preserve">Yhteenveto</w:t>
      </w:r>
    </w:p>
    <w:p>
      <w:r>
        <w:t xml:space="preserve">Sri Lankan laivasto sanoo luovuttavansa Intian rannikkovartiostolle 136 intialaista kalastajaa, jotka otettiin poliisin huostaan kalastuksesta Sri Lankan vesillä.</w:t>
      </w:r>
    </w:p>
    <w:p>
      <w:r>
        <w:rPr>
          <w:b/>
          <w:u w:val="single"/>
        </w:rPr>
        <w:t xml:space="preserve">Asiakirjan numero 29493</w:t>
      </w:r>
    </w:p>
    <w:p>
      <w:r>
        <w:t xml:space="preserve">Aivohalvauspotilas asettaa yli £ 500,000 NHS-korvauksia varten</w:t>
      </w:r>
    </w:p>
    <w:p>
      <w:r>
        <w:t xml:space="preserve">Korkeimman oikeuden mukaan 60-vuotiasta potilasta hoidettiin Wye Valley NHS Trustin ylläpitämässä sairaalassa jokaisen invalidisoivan aivohalvauksen jälkeen. Mutta vasta kolmannen aivohalvauksen jälkeen tehtiin testit, jotka paljastivat ongelman. Tuomioistuin kuuli, että hänellä oli epäsäännöllinen sydämen syke, mikä johti verihyytymien leviämiseen hänen kehossaan. Tuomari Martin McKenna sanoi, että Herefordissa sijaitseva trust, joka hoiti naista, jota ei voida nimetä, oli myöntänyt velvollisuuksiensa rikkomisen ja ottanut vastuun 95 prosentista vuosien 2011 ja 2013 välisenä aikana sattuneiden kolmen aivohalvauksen aiheuttamista vahingoista. Hän sanoi, että nainen oli osittain halvaantunut ja että hänen muistinsa ja ajattelukykynsä olivat heikentyneet. Neljäs aivohalvaus ei juurikaan muuttanut hänen vammojaan, oikeus kuuli. Tuomari totesi, että trusti oli jo maksanut naiselle 100 000 puntaa väliaikaisia korvauksia, jotta hän selviytyisi, kunnes korvauksen koko määrä arvioitaisiin. Hän arvioi, että "varovaisen arvion" mukaan summa olisi vähintään 524 000 puntaa. Hän määräsi trustin maksamaan 350 000 punnan ennakkomaksun, jotta nainen voisi ostaa bungalowin ja mukauttaa sen tarpeita vastaavaksi. Aiheeseen liittyvät Internet-linkit HM Courts and Tribunals Service (HM Courts and Tribunals Service)</w:t>
      </w:r>
    </w:p>
    <w:p>
      <w:r>
        <w:rPr>
          <w:b/>
        </w:rPr>
        <w:t xml:space="preserve">Yhteenveto</w:t>
      </w:r>
    </w:p>
    <w:p>
      <w:r>
        <w:t xml:space="preserve">Nainen, joka sai kolme aivohalvausta ennen kuin lääkärit diagnosoivat taustalla olevan sydänongelman, on tuomarin mukaan saamassa yli 500 000 puntaa NHS:n korvauksia.</w:t>
      </w:r>
    </w:p>
    <w:p>
      <w:r>
        <w:rPr>
          <w:b/>
          <w:u w:val="single"/>
        </w:rPr>
        <w:t xml:space="preserve">Asiakirjan numero 29494</w:t>
      </w:r>
    </w:p>
    <w:p>
      <w:r>
        <w:t xml:space="preserve">Taiteilija vetoaa löytääkseen "Donald Trumpin peruukin, jonka arvo on 15 000 puntaa".</w:t>
      </w:r>
    </w:p>
    <w:p>
      <w:r>
        <w:t xml:space="preserve">Alison Jackson kertoi jättäneensä peruukin mustaan taksiin, kun hänet jätettiin tiistaina kyydistä Lontoon Leicester Squarella. Yhdysvaltain presidentin hiusten tapaan muotoillun peruukin luomiseen kului 15 stylistiä yli kuusi kuukautta, ja sen oli tarkoitus olla kaksoisolennollaan ensi viikolla avattavassa näyttelyssä. Lontoon liikennelaitoksen mukaan se ei voinut vahvistaa, oliko peruukkeja toimitettu. Jackson, joka valokuvaa kuuluisien ihmisten kaksoisolentoja vaarallisissa tilanteissa kommentoidakseen julkkiskulttuuria, sanoi, että peruukki oli sovitettu peruukkivalmistajan palikalla mustan roskapussin sisällä, ja se oli tehty ihmishiuksista. "Jos kukaan ei vastaa TfL:stä tai taksien löytötavaratoimistosta, olen täysin jumissa", hän sanoi. "Se on ollut kateissa aamukymmenestä lähtien, ja show alkaa tiistaina Donald Trumpin kaksoisolennon kanssa." "Hän olisi niin järkyttynyt, jos hän saapuisi Englantiin ja huomaisi, ettei peruukkia ole", hän lisäsi. Jackson kertoi ilmoittaneensa katoamisesta Transport for Londonille. Jackson on tehnyt mainettaan ottamalla vakuuttavia parodistikuvia julkkisten kaksoisolennoista - aina prinsessa Dianasta ja Beckhamista Tony Blairiin. Hän voitti Bafta-palkinnon vuonna 2002 BBC:n Doubletake-ohjelmastaan, jossa julkkisten kaksoisolentoja esiteltiin kiusallisissa tilanteissa.</w:t>
      </w:r>
    </w:p>
    <w:p>
      <w:r>
        <w:rPr>
          <w:b/>
        </w:rPr>
        <w:t xml:space="preserve">Yhteenveto</w:t>
      </w:r>
    </w:p>
    <w:p>
      <w:r>
        <w:t xml:space="preserve">Bafta-palkittu taiteilija pyytää apua, jotta hän saisi takaisin 15 000 punnan arvoisen Donald Trump -peruukin, jonka hän jätti vahingossa taksiin.</w:t>
      </w:r>
    </w:p>
    <w:p>
      <w:r>
        <w:rPr>
          <w:b/>
          <w:u w:val="single"/>
        </w:rPr>
        <w:t xml:space="preserve">Asiakirjan numero 29495</w:t>
      </w:r>
    </w:p>
    <w:p>
      <w:r>
        <w:t xml:space="preserve">EU-vastaiset voimat varjostavat Brysselin neuvotteluja</w:t>
      </w:r>
    </w:p>
    <w:p>
      <w:r>
        <w:t xml:space="preserve">Matthew PriceEurope-kirjeenvaihtaja Kyllä, huomio on ymmärrettävästi Ranskassa ja Britanniassa, mutta myös Tanska, Kreikka ja muut antavat eurointoilijoille aihetta huoleen. Monissa maissa valtavirtapuolueet kuitenkin hallitsivat - Saksassa, Italiassa, Puolassa, jossa kasvavan euroskeptisen liikkeen uskottiin voivan murtautua läpi, Alankomaissa ja muualla. Tulokset eivät siis sinänsä ole "ongelma" 28 jäsenvaltion EU:n johtajille. Monet johtajat toteavat tämän illalla Brysselissä illallispöydässä. Toiset kuitenkin korostavat, että huomattava osa äänestäjistä valitsi puolueet, jotka haluavat "Brysselin" muuttuvan, ja että EU:n on puututtava tähän kysymykseen, jos se aikoo säilyttää kansalaisten kannatuksen ja legitiimiyden pitkällä aikavälillä. Johtajat keskustelevat hyvin yleisellä tasolla EU:n virkamieskunnan (Euroopan komission) painopisteistä tulevina viitenä vuotena. Euroopan energiahuollon monipuolistamisesta, muuttoliikekriisin ratkaisemisesta, kauppasopimuksista ja sisämarkkinakysymyksistä käytävien keskustelujen ohella jotkut saattavat toivoa kuulevansa muutaman sanan tarpeesta tarkastella uudelleen EU:n valtaa kansallisiin hallituksiin nähden. Ennen näitä vaaleja useimmat eivät suunnitelleet tulevansa Brysseliin keskustelemaan siitä, miten heidän maansa suhde EU:hun voitaisiin palauttaa ennalleen. David Cameron aikoi tietenkin - mutta muut eivät. Liittyvätkö muut nyt - sisäisen paineen alla - hänen seuraansa?</w:t>
      </w:r>
    </w:p>
    <w:p>
      <w:r>
        <w:rPr>
          <w:b/>
        </w:rPr>
        <w:t xml:space="preserve">Yhteenveto</w:t>
      </w:r>
    </w:p>
    <w:p>
      <w:r>
        <w:t xml:space="preserve">Eurooppa ei ole "äänestänyt EU:ta vastaan". Valtaosa niistä, jotka vaivautuivat äänestämään, äänesti EU-myönteisiä puolueita, ja ne muodostavat enemmistön uudessa parlamentissa.</w:t>
      </w:r>
    </w:p>
    <w:p>
      <w:r>
        <w:rPr>
          <w:b/>
          <w:u w:val="single"/>
        </w:rPr>
        <w:t xml:space="preserve">Asiakirjan numero 29496</w:t>
      </w:r>
    </w:p>
    <w:p>
      <w:r>
        <w:t xml:space="preserve">Poole Bayn offshore-öljynporauslauttojen lupaa tarkastellaan uudelleen</w:t>
      </w:r>
    </w:p>
    <w:p>
      <w:r>
        <w:t xml:space="preserve">Seahorse Trust -järjestö pyysi tarkistamaan hallituksen aiemmin tänä vuonna tekemää päätöstä, jonka mukaan energiayhtiö Corallian saa sijoittaa väliaikaisen öljynporauslautan Poole Bayhin. Sen mukaan hallituksen säädökset eivät yleisesti ottaen salli energiayhtiöiden hakemusten täydellistä tarkastelua. Korkeimman oikeuden tuomari katsoi, että vaatimus on perusteltu, ja myönsi täydellisen uudelleentarkastelun. Energiaministeri Greg Clarkia vastaan kanteen nostaneen Seahorse Trust -järjestön johtaja Neil Garrick-Maidment sanoi olevansa "aivan haltioissaan" siitä, että uudelleentarkastelu oli myönnetty. "Terve järki on vihdoinkin voittamassa", hän lisäsi. Yritys-, energia- ja teollisuusstrategian ministeriö on aiemmin sanonut, ettei se kommentoi meneillään olevia oikeudenkäyntejä. Corallian, joka on kieltäytynyt kommentoimasta oikeustoimia, on aiemmin sanonut löytäneensä "laajoja" öljyvarantoja helmi- ja maaliskuussa Dorsetin edustalla sijaitsevan Colter Southin alueen etsinnöissä. Dorset Wildlife Trustin mukaan Dorsetin rannoille huuhtoutui sen jälkeen "epätavallisen paljon" kuolleita merihevosia. Seahorse Trustin mukaan maaliskuun lopun jälkeen Poole Baysta tai sen läheisyydestä oli löydetty 11 merihevoseläintä sekä neljä kuollutta delfiiniä ja yksi hylje. "Tällaisia menetyksiä ei ole ollut muualla maassa, joten se ei ole sattumaa", Garrick-Maidment sanoi. Oikeudellisen uudelleentarkastelun päivämäärää ei ole vielä vahvistettu.</w:t>
      </w:r>
    </w:p>
    <w:p>
      <w:r>
        <w:rPr>
          <w:b/>
        </w:rPr>
        <w:t xml:space="preserve">Yhteenveto</w:t>
      </w:r>
    </w:p>
    <w:p>
      <w:r>
        <w:t xml:space="preserve">Luonnonaktivistit, jotka väittävät, että lupa öljynporaukseen Yhdistyneen kuningaskunnan rannikon edustalla on vastoin EU:n lainsäädäntöä, ovat saaneet oikeuden päätöksen tutkia asiaa uudelleen.</w:t>
      </w:r>
    </w:p>
    <w:p>
      <w:r>
        <w:rPr>
          <w:b/>
          <w:u w:val="single"/>
        </w:rPr>
        <w:t xml:space="preserve">Asiakirjan numero 29497</w:t>
      </w:r>
    </w:p>
    <w:p>
      <w:r>
        <w:t xml:space="preserve">"Vanhin pesivä kalasääski" Lady hautoo 62. munansa Loch of the Lowesin luodolla.</w:t>
      </w:r>
    </w:p>
    <w:p>
      <w:r>
        <w:t xml:space="preserve">Lady-nimellä tunnettu kalasääski hautoi 62. munansa maanantai-iltana. Lähes 20 000 ihmistä seurasi tapahtumia web-kameran välityksellä. Lady on palannut Loch of the Lowesin suojelualueelle 22 peräkkäisenä vuotena, ja se on tuottanut 48 poikasta, jotka ovat lentäneet. Tänä vuonna se on muninut kolme munaa. Uusi poikanen on ensimmäinen suojelualueella sitten vuoden 2010. Lady ei kuoriutunut viime vuonna, vaikka sen munat osoittautuivat hedelmällisiksi. Scottish Wildlife Trustin metsänvartija Emma Rawling sanoi: "Tämän munamäärän onnistunut hautominen on aivan uskomaton saavutus. "Odotamme, että se saavuttaa 50 munan virstanpylvään myöhemmin tällä viikolla. "Kiinnostusta on herännyt kaikkialta maailmasta, ja ihmiset ovat käyneet täällä joukoittain munien laskemisen jälkeen." Hän lisäsi, että poikaset merkitään, jotta lintujen muuttoreittejä, ajankohtia ja käyttäytymistä voidaan seurata niiden muuton aikana.</w:t>
      </w:r>
    </w:p>
    <w:p>
      <w:r>
        <w:rPr>
          <w:b/>
        </w:rPr>
        <w:t xml:space="preserve">Yhteenveto</w:t>
      </w:r>
    </w:p>
    <w:p>
      <w:r>
        <w:t xml:space="preserve">Ison-Britannian vanhimmaksi pesiväksi naaraaksi luultu kalasääski on hautonut munan Dunkeldissä sijaitsevalla Loch of the Lowesin luonnonsuojelualueella.</w:t>
      </w:r>
    </w:p>
    <w:p>
      <w:r>
        <w:rPr>
          <w:b/>
          <w:u w:val="single"/>
        </w:rPr>
        <w:t xml:space="preserve">Asiakirjan numero 29498</w:t>
      </w:r>
    </w:p>
    <w:p>
      <w:r>
        <w:t xml:space="preserve">Tohtori Grayn äitiysluokan alentaminen "ei vaaranna tulevia äitejä".</w:t>
      </w:r>
    </w:p>
    <w:p>
      <w:r>
        <w:t xml:space="preserve">Joidenkin raskaana olevien naisten, joilla on keskisuuri tai suuri riski, on pian matkustettava Aberdeeniin tai Invernessiin synnyttämään. NHS Grampianin mukaan se oli ainoa vaihtoehto, kun otetaan huomioon henkilökunnan vähäinen määrä. Catherine Calderwood kertoi saaneensa takeita siirrosta. Tohtori Calderwood puhui vieraillessaan tiistaina iltapäivällä tohtori Grayn luona paikallisten huolenaiheiden keskellä. Hän sanoi uusista järjestelyistä: "Olen täysin varma, että tämä on oikein." Skotlannin terveysministeri Jeane Freeman oli kertonut BBC:n Skotlannin Good Morning Scotland -ohjelmassa viime viikolla: "Luokituksen alentaminen on väliaikaista. Sen taustalla on potilasturvallisuus. "Ennen kuin suostuin siihen, varmistin ehdottomasti, että minulla oli oikeat takeet ja yksityiskohdat, joilla varmistin, että alueen naiset olisivat turvallisemmassa asemassa alentamisen seurauksena". Keep MUM (Maternity Unit for Moray) -ryhmä on kampanjoinut tohtori Grayn palvelujen suojelemiseksi.</w:t>
      </w:r>
    </w:p>
    <w:p>
      <w:r>
        <w:rPr>
          <w:b/>
        </w:rPr>
        <w:t xml:space="preserve">Yhteenveto</w:t>
      </w:r>
    </w:p>
    <w:p>
      <w:r>
        <w:t xml:space="preserve">Skotlannin ylilääkäri on sanonut, että Elginin Dr. Gray's Hospitalin äitiyspalveluiden heikentäminen ei vaaranna tulevia äitejä.</w:t>
      </w:r>
    </w:p>
    <w:p>
      <w:r>
        <w:rPr>
          <w:b/>
          <w:u w:val="single"/>
        </w:rPr>
        <w:t xml:space="preserve">Asiakirjan numero 29499</w:t>
      </w:r>
    </w:p>
    <w:p>
      <w:r>
        <w:t xml:space="preserve">Lordi Nelsonin HMS Victory: Vierailijat pääsevät kävelemään laivan alle</w:t>
      </w:r>
    </w:p>
    <w:p>
      <w:r>
        <w:t xml:space="preserve">Trafalgarin taistelussa vuonna 1805 mukana olleelle alukselle, joka on nyt Portsmouthin historiallisella telakalla, tehdään 13 vuotta kestänyt uudistustyö. Kuninkaallisen laivaston kansallismuseo ja BAE Systems kertoivat, että 3 600 tonnin painoiselle alukselle rakennetaan uusi tukirakenne, joka myös jäljittelee aluksen kellumista. Se on määrä paljastaa 24. elokuuta. "Merkittävä virstanpylväs" Tämä on sama päivämäärä, jolloin telakan ja aluksen on määrä avautua uudelleen koronaviruksen aiheuttamien sulkutoimenpiteiden jälkeen. Kuninkaallisen laivaston kansallinen museo ja BAE Systems ovat kuvailleet uutista "merkittäväksi virstanpylvääksi" aluksen kunnostuksessa, joka alkoi vuonna 2016 sen jälkeen, kun se alkoi romahtaa oman painonsa alla. He sanoivat, että rakenne luo uudelleen ympäristön, jossa ollaan vedessä. Se valvoo aluksen painojakaumaa 134 "älykkään tukipilarin" avulla, jotka "jäljittelevät meren vaihtelevia paineita" ja antavat "varhaisen varoituksen vioista tai heikkouksista", he lisäsivät. Järjestelmä korvaa 22 terästelinettä, jotka asennettiin, kun HMS Victory tuli kuivatelakkaan vuonna 1922. Museon projektijohtaja Andrew Baines sanoi: "Jokaisessa potkurissa on kuormituskenno, joten tiedämme minuutti minuutilta, kuinka paljon HMS Victoryn painosta kannetaan, mikä antaa museolle korvaamatonta tietoa sen vakaudesta ja auttaa meitä ehkäisemään sen rakenteiden vaurioitumista." Vuosina 1759-1765 rakennettu HMS Victory on maailman vanhin käytössä oleva sota-alus - se on edelleen ensimmäisen meriherran virallinen lippulaiva.</w:t>
      </w:r>
    </w:p>
    <w:p>
      <w:r>
        <w:rPr>
          <w:b/>
        </w:rPr>
        <w:t xml:space="preserve">Yhteenveto</w:t>
      </w:r>
    </w:p>
    <w:p>
      <w:r>
        <w:t xml:space="preserve">Lordi Nelsonin lippulaiva HMS Victory on yleisön nähtävissä alhaalta käsin ensimmäistä kertaa 100 vuoteen 35 miljoonan punnan suojeluhankkeen ansiosta.</w:t>
      </w:r>
    </w:p>
    <w:p>
      <w:r>
        <w:rPr>
          <w:b/>
          <w:u w:val="single"/>
        </w:rPr>
        <w:t xml:space="preserve">Asiakirjan numero 29500</w:t>
      </w:r>
    </w:p>
    <w:p>
      <w:r>
        <w:t xml:space="preserve">Pooley Bridge romahti: 300 000 punnan tilapäinen ylitys hyväksytty</w:t>
      </w:r>
    </w:p>
    <w:p>
      <w:r>
        <w:t xml:space="preserve">Pooley Bridgessä sijaitsevan Eamont-joen toisella puolella sijaitseva rakennelma huuhtoutui tulvaveden mukana joulukuussa, mikä katkaisi kylän etelästä. Cumbria County Council on vahvistanut, että tilapäinen silta rakennetaan lähes 300 000 punnan kustannuksella. Rahoitus tulee hallituksen lupaamasta 40 miljoonan punnan tukipaketista. Valtuuston edustaja sanoi, että pysyvää korvaavaa siltaa suunnitellaan parhaillaan, mutta rakentamispäivää ei ole vielä asetettu. "Ikoninen paikka" Johtaja Stewart Young lisäsi: "Pooleyn silta on ollut ensisijainen asia tulvista lähtien. "Vaikutukset paikallisyhteisöön, yrityksiin ja laajemmin Lake Districtiin ovat olleet huomattavat, ja haluamme varmistaa, että Pooley Bridge on mahdollisimman pian täysin avoinna liiketoiminnalle. "Tulevaisuutta ajatellen Pooley Bridge on yksi Lake Districtin ikonisista paikoista, joten on tärkeää, että pysyvä korvaava silta suunnitellaan oikein." Liikenneministeri Patrick McLoughlin sanoi: "Kylän kahden puolen yhdistämisellä on valtava merkitys erityisesti paikallisille yrityksille tässä matkailun keskipisteessä. "Olemme tehneet tiivistä yhteistyötä kreivikunnanvaltuuston kanssa varmistaaksemme, että rahoitus on käytettävissä, jotta tämä voidaan toteuttaa, ja nyt keskitymme pysyvän korvaavan tien suunnitteluun."</w:t>
      </w:r>
    </w:p>
    <w:p>
      <w:r>
        <w:rPr>
          <w:b/>
        </w:rPr>
        <w:t xml:space="preserve">Yhteenveto</w:t>
      </w:r>
    </w:p>
    <w:p>
      <w:r>
        <w:t xml:space="preserve">Viranomaiset kertovat, että pääsiäiseen mennessä paikalle saadaan tilapäinen joen ylityspaikka, joka korvaa 300 vuotta vanhan, Desmond-myrskyn aikana romahtaneen cumbrialaisen sillan.</w:t>
      </w:r>
    </w:p>
    <w:p>
      <w:r>
        <w:rPr>
          <w:b/>
          <w:u w:val="single"/>
        </w:rPr>
        <w:t xml:space="preserve">Asiakirjan numero 29501</w:t>
      </w:r>
    </w:p>
    <w:p>
      <w:r>
        <w:t xml:space="preserve">Coronavirus: Mies vangittiin, koska hän yritti sylkeä Manxin poliisin päälle</w:t>
      </w:r>
    </w:p>
    <w:p>
      <w:r>
        <w:t xml:space="preserve">George MacLaren, 33, Viking Roadilta, Douglasista, tunnusti syyllisyytensä pidätyksen vastustamiseen ja saaren koronavirusrajoitusten rikkomiseen. Douglasin tuomioistuimessa kuultiin, että hän oli kuunnellut musiikkia ja juonut alkoholia tyttöystävänsä kanssa tämän asunnossa Woodbourne Roadilla 26. huhtikuuta. MacLaren tuomittiin kahdeksan viikon vankeuteen. Oikeudelle kerrottiin, että hän luuli lukitussääntöjen lieventämisen merkitsevän sitä, että hän saattoi "mennä ulos niin paljon kuin halusi", ja hän oli yhteistyöhaluton, koska hän "ei ymmärtänyt, miksi hänen ei pitäisi olla siellä". Pidätyksen aikana hän kiroili poliisille ja yritti sylkeä yhtä poliisia, jolloin tämä käänsi MacLarenin pään poispäin omastaan. Hän sai kahdeksan viikkoa vankeutta pidätyksen vastustamisesta ja lisäksi neljä viikkoa hätäkorvauslakien rikkomisesta, jotka on suoritettava samanaikaisesti. Aiheeseen liittyvät Internet-linkit Isle of Man Courts of Justice Isle of Man Government - Coronavirus (COVID-19)</w:t>
      </w:r>
    </w:p>
    <w:p>
      <w:r>
        <w:rPr>
          <w:b/>
        </w:rPr>
        <w:t xml:space="preserve">Yhteenveto</w:t>
      </w:r>
    </w:p>
    <w:p>
      <w:r>
        <w:t xml:space="preserve">Mies, joka yritti sylkeä poliiseja päin pidätyksensä aikana lukitussääntöjen rikkomisesta, on vangittu.</w:t>
      </w:r>
    </w:p>
    <w:p>
      <w:r>
        <w:rPr>
          <w:b/>
          <w:u w:val="single"/>
        </w:rPr>
        <w:t xml:space="preserve">Asiakirjan numero 29502</w:t>
      </w:r>
    </w:p>
    <w:p>
      <w:r>
        <w:t xml:space="preserve">EuroMillionsin tv-mainos, jossa esiintyy pedofiili, vedettiin pois käytöstä</w:t>
      </w:r>
    </w:p>
    <w:p>
      <w:r>
        <w:t xml:space="preserve">Cardiffilaisen Simon Jonesin, 40, nähdään osallistuvan hääkohtaukseen 69 miljoonan punnan EuroMillions-jättipotin mainoksessa. Mainos on jo näytetty, ja se oli määrä näyttää uudelleen perjantaina ennen uusinta-arvonnan alkua. Jones sai vuonna 2014 vuoden vankeusrangaistuksen, kun hänet oli tuomittu sopimattomien valokuvien hallussapidosta lapsesta. Hän jäi kiinni, kun poliisi jäljitti kuvia, jotka oli laitettu nettiin rikoksentekijöiden pyydystämiseksi. Jones otettiin statisteiksi mainokseen, ja hän vahvisti, että hän oli kuvannut mainoksen National Lotteryn puolesta. Camelotin tiedottaja vahvisti, että mainosta ei näytetä enää. Lausunnossa lisättiin: "Ennen osallistumistaan National Lottery -mainokseen kaikkien statisteiden on allekirjoitettava vapautuslomake, jossa he suostuvat useisiin ehtoihin ja antavat tiettyjä takuita."</w:t>
      </w:r>
    </w:p>
    <w:p>
      <w:r>
        <w:rPr>
          <w:b/>
        </w:rPr>
        <w:t xml:space="preserve">Yhteenveto</w:t>
      </w:r>
    </w:p>
    <w:p>
      <w:r>
        <w:t xml:space="preserve">Kansallinen lottoyhtiö Camelot on vetänyt pois televisiomainoksen sen jälkeen, kun siinä oli esiintynyt tuomittu pedofiili.</w:t>
      </w:r>
    </w:p>
    <w:p>
      <w:r>
        <w:rPr>
          <w:b/>
          <w:u w:val="single"/>
        </w:rPr>
        <w:t xml:space="preserve">Asiakirjan numero 29503</w:t>
      </w:r>
    </w:p>
    <w:p>
      <w:r>
        <w:t xml:space="preserve">The Killers julkisti Radio 1:n keikan Lontoossa syyskuussa</w:t>
      </w:r>
    </w:p>
    <w:p>
      <w:r>
        <w:t xml:space="preserve">Greg CochraneNewsbeat-musiikkitoimittaja Hakeakseen ilmaislippuja show'hun fanien on rekisteröidyttävä Radio 1:n verkkosivuilla. Lippujen rekisteröinti avataan tiistaina 28. elokuuta ja se päättyy lauantaina 1. syyskuuta. Keulakuva Brandon Flowers paljasti uutisen Zane Lowen ohjelmassa ja sanoi odottavansa innolla uuden materiaalin esittelyä. Flowers sanoi bändin miettineen paljon live-esityksiään kirjoittaessaan kappaleita uudelle albumille. "Se oli päässämme enemmän kuin koskaan aiemmin", hän sanoi. "Aina kuulee U2:n kaltaisten bändien miettivän sitä studiossa ollessaan, joten jos se on toiminut heillä, me kokeilemme sitä. "Rakastamme soittaa pienemmille yleisöille ja isoille kentille. Et voi korvata sitä, että olet siellä ihmisten kanssa. Rakastan olla keskellä sitä." Zane Lowen BBC Radio 1:n show lähetetään suorana lähetyksenä The Forumista keikkailtana. Las Vegasin nelikko julkaisee neljännen albuminsa nimeltä Battle Born 17. syyskuuta. Yhtyeen viimeisimmän albumin Day &amp; Age julkaisusta on kulunut neljä vuotta.</w:t>
      </w:r>
    </w:p>
    <w:p>
      <w:r>
        <w:rPr>
          <w:b/>
        </w:rPr>
        <w:t xml:space="preserve">Yhteenveto</w:t>
      </w:r>
    </w:p>
    <w:p>
      <w:r>
        <w:t xml:space="preserve">The Killers on ilmoittanut soittavansa maanantaina 10. syyskuuta Radio 1:lle keikan The Forumissa Lontoossa.</w:t>
      </w:r>
    </w:p>
    <w:p>
      <w:r>
        <w:rPr>
          <w:b/>
          <w:u w:val="single"/>
        </w:rPr>
        <w:t xml:space="preserve">Asiakirjan numero 29504</w:t>
      </w:r>
    </w:p>
    <w:p>
      <w:r>
        <w:t xml:space="preserve">Dounreayn ydinvoimalan kaatopaikalta löytyi ryöstetty hautaröykkiö.</w:t>
      </w:r>
    </w:p>
    <w:p>
      <w:r>
        <w:t xml:space="preserve">Arkeologit eivät kuitenkaan löytäneet jäännöksiä korsusta tai sen keskiosasta, mikä viittaa siihen, että Dounreayn alueelta on ryöstetty esineitä menneisyydessä. Cairn on peräisin noin 4 000 vuotta sitten pronssikaudelta. Caithnessin rannikolla sijaitsevalla alueella tehtiin arkeologinen tutkimus ennen matala-aktiivisen jätteen varaston rakennustöitä. Arkeologi James McMeekin kertoi Dounreayn kuukausilehdelle, että ihmiset haudattiin yleensä korsuihin yhdessä arvokkaiden tavaroidensa kanssa. Highland Council hyväksyi kaatopaikkaa koskevat suunnitelmat vuonna 2009. Se rakennetaan entiselle sotilaslentokentälle. Varaston rakentaminen Dounreayn ydinkompleksin alueelle suljettiin pois rannikon mahdollisen tulevan eroosiouhan vuoksi.</w:t>
      </w:r>
    </w:p>
    <w:p>
      <w:r>
        <w:rPr>
          <w:b/>
        </w:rPr>
        <w:t xml:space="preserve">Yhteenveto</w:t>
      </w:r>
    </w:p>
    <w:p>
      <w:r>
        <w:t xml:space="preserve">Suuri muinainen hautaröykkiö on löydetty 100 miljoonan punnan ydinjätteen kaatopaikaksi suunnitellun alueen läheisyydestä.</w:t>
      </w:r>
    </w:p>
    <w:p>
      <w:r>
        <w:rPr>
          <w:b/>
          <w:u w:val="single"/>
        </w:rPr>
        <w:t xml:space="preserve">Asiakirjan numero 29505</w:t>
      </w:r>
    </w:p>
    <w:p>
      <w:r>
        <w:t xml:space="preserve">Lentäjä loukkaantui lentokoneen pudotessa pellolle Cornwallissa</w:t>
      </w:r>
    </w:p>
    <w:p>
      <w:r>
        <w:t xml:space="preserve">Nelipaikkainen lentokone putosi lähelle autotallia St Agnesin lähellä Cornwallissa hieman ennen kello 14.30 BST. Ensihoitajat antoivat lentäjälle ensiapua läheisellä Sevenmilestonen korjaamolla ennen kuin South Western Ambulance Service vei hänet sairaalaan. Maanviljelijä Paul Nichols sanoi: "Palokunta työskentelee täällä lentokoneen ympärillä, joka on ylösalaisin pellolla". Lisää tästä ja muista Cornwallin jutuista Nichols kertoi aloittaneensa työt pellollaan heti onnettomuuden jälkeen. "Se tapahtui juuri ennen kuin tulin tänne", hän sanoi. "Tie on suljettu, koska se on täynnä paloautoja ja poliisiautoja."</w:t>
      </w:r>
    </w:p>
    <w:p>
      <w:r>
        <w:rPr>
          <w:b/>
        </w:rPr>
        <w:t xml:space="preserve">Yhteenveto</w:t>
      </w:r>
    </w:p>
    <w:p>
      <w:r>
        <w:t xml:space="preserve">Lentäjä on saanut lieviä vammoja sen jälkeen, kun hänen kevyt lentokoneensa syöksyi pellolle.</w:t>
      </w:r>
    </w:p>
    <w:p>
      <w:r>
        <w:rPr>
          <w:b/>
          <w:u w:val="single"/>
        </w:rPr>
        <w:t xml:space="preserve">Asiakirjan numero 29506</w:t>
      </w:r>
    </w:p>
    <w:p>
      <w:r>
        <w:t xml:space="preserve">Rooman Ponte Milvio -silta: "Rakkauden lukot" poistettu</w:t>
      </w:r>
    </w:p>
    <w:p>
      <w:r>
        <w:t xml:space="preserve">Pariskunnat ovat koristelleet Tiber-joen Ponte Milvio -siltaa lukoilla jo useiden vuosien ajan. Niiden on tarkoitus symboloida sydänten lukittumista, ja ne ovat saaneet inspiraationsa eräässä romaanissa kuvatusta tarinasta. Kaupunginhallituksen mukaan ketjuista roikkuvien lukkojen ruoste vahingoittaa sillan rakennetta. Tapa on saanut innoituksensa kirjailija Federico Moccian kirjasta, jossa pariskunta kiinnittää polkupyörän lukon lyhtypylvään ympärille ja heittää avaimen Tiberiin. Eleen oli tarkoitus symboloida sitä, että pari lukitsee sydämensä ikuisesti yhteen. Idea sai suosiota, ja riippulukkoja löytyy muiden maamerkkien läheisyydestä myös muista Italian kaupungeista. Kyseessä ei ole ensimmäinen kerta, kun kaupungin viranomaiset ovat puuttuneet asiaan murtaakseen lukot irti. Viime vuonna valtuusto aloitti riippulukkojen katkaisemisen asukkaiden valitettua, että se oli vandalismia. Vuonna 2007 Rooman silloinen pormestari määräsi 50 euron (40 punnan) sakon pariskunnille, jotka havaittiin kiinnittävän riippulukkoja siltaan. BBC:n Rooman kirjeenvaihtaja Alan Johnston sanoo, että monet roomalaiset pitävät tavasta, ja trendin takana oleva kirjailija on sanonut, että lukot pitäisi jättää rauhaan.</w:t>
      </w:r>
    </w:p>
    <w:p>
      <w:r>
        <w:rPr>
          <w:b/>
        </w:rPr>
        <w:t xml:space="preserve">Yhteenveto</w:t>
      </w:r>
    </w:p>
    <w:p>
      <w:r>
        <w:t xml:space="preserve">Roomalaisen sillan tuhansia "rakkauden riippulukkoja" poistetaan pulttileikkureilla muinaisen rakenteen suojelemiseksi.</w:t>
      </w:r>
    </w:p>
    <w:p>
      <w:r>
        <w:rPr>
          <w:b/>
          <w:u w:val="single"/>
        </w:rPr>
        <w:t xml:space="preserve">Asiakirjan numero 29507</w:t>
      </w:r>
    </w:p>
    <w:p>
      <w:r>
        <w:t xml:space="preserve">Somersetin hoitokoti ei ilmoittanut kuolemantapauksista terveysvalvojalle</w:t>
      </w:r>
    </w:p>
    <w:p>
      <w:r>
        <w:t xml:space="preserve">Norton Fitzwarrenissa sijaitseva Kingdom House, jota ylläpitää Butterfields Home Services, sai arvosanan "vaatii parannusta". Care Quality Commission (CQC) totesi, että rekisteröity johtaja ja palveluntarjoaja eivät tunteneet säännöksiä ja niiden noudattamista. Koti hoitaa ihmisiä, joilla on esimerkiksi autistisia sairauksia. Tarkastajat havaitsivat, että palveluntarjoaja ei ollut ilmoittanut CQC:lle kodissa tapahtuneista kuolemantapauksista, kuten vuoden 2008 Health and Social Care Act -lain 16 asetuksessa edellytetään. "Positiivinen kulttuuri" Raportissa todettiin myös, että ihmiset olivat "suuremmassa vaarassa", koska palveluntarjoaja ei ollut varmistanut, että henkilökunnalla oli riittävä pätevyys, pätevyys, taidot ja kokemus, jotta se voisi tarjota ihmisille turvallista hoitoa ja huolenpitoa. Palveluntarjoaja ei myöskään raportoinut CQC:lle huolenaiheista, kuten varkausväitteistä tai poliisin osallistumisesta. CQC suoritti tarkastuksen 18. marraskuuta, ja tarkastuksen aikaan siellä asui yksi henkilö. Tarkastajat kuitenkin kehuivat kodin "myönteistä kulttuuria", joka on "ihmiskeskeinen", ja totesivat, että palveluntarjoaja oli "intohimoinen palvelunsa ja hoitamiensa ihmisten suhteen". Myös ihmiset ja omaiset antoivat komissiolle myönteistä palautetta palveluntarjoajasta. Butterfields Home Services -yhtiöön on pyydetty kommentteja.</w:t>
      </w:r>
    </w:p>
    <w:p>
      <w:r>
        <w:rPr>
          <w:b/>
        </w:rPr>
        <w:t xml:space="preserve">Yhteenveto</w:t>
      </w:r>
    </w:p>
    <w:p>
      <w:r>
        <w:t xml:space="preserve">Eräs hoitokoti ei ilmoittanut terveysvalvonnalle niiden ihmisten kuolemasta, joille se tarjosi palvelua, kuten sen raportissa todetaan.</w:t>
      </w:r>
    </w:p>
    <w:p>
      <w:r>
        <w:rPr>
          <w:b/>
          <w:u w:val="single"/>
        </w:rPr>
        <w:t xml:space="preserve">Asiakirjan numero 29508</w:t>
      </w:r>
    </w:p>
    <w:p>
      <w:r>
        <w:t xml:space="preserve">Chorleyn sairaalan A&amp;E-yksikkö pysyy suljettuna lääkäripulan vuoksi</w:t>
      </w:r>
    </w:p>
    <w:p>
      <w:r>
        <w:t xml:space="preserve">Chorleyn sairaala Lancashiressa luokiteltiin huhtikuussa kiireellisen hoidon keskukseksi, mutta sen oli määrä avautua uudelleen elokuussa. Lancashire Teaching Hospitals NHS Trustin mukaan lääkärien määrässä on tapahtunut "pientä parannusta", mutta henkilöstömäärä on edelleen liian alhainen. Kampanjoijat pelkäävät, että yksikkö "saatetaan sulkea pysyvästi". Trust ei ole antanut uutta päivämäärää osaston avaamiselle, mutta sanoi "seuraavan viikoittain edistymistä lääkäreiden rekrytoinnissa". Trustin lääketieteellinen johtaja, professori Mark Pugh sanoi: "Olisi huolimatonta ja potilaille kohtuuton riski, jos avaisimme uudelleen palvelun, joka ei olisi turvallinen lääkäripulan vuoksi. "Huhtikuussa tapahtuneen sulkemisen vuoksi sadat ihmiset osoittivat mieltään. Steve Turner Protect Chorley Hospital From Cuts and Privatisation -kampanjaryhmästä sanoi: "Olemme saaneet luotettavasta lähteestä sisäpiiritietoa, jonka mukaan yksikkö avataan uudelleen vasta tammikuussa. "Pelkäämme, että taustalla on salattu agenda ja että se itse asiassa suljetaan lopullisesti."</w:t>
      </w:r>
    </w:p>
    <w:p>
      <w:r>
        <w:rPr>
          <w:b/>
        </w:rPr>
        <w:t xml:space="preserve">Yhteenveto</w:t>
      </w:r>
    </w:p>
    <w:p>
      <w:r>
        <w:t xml:space="preserve">Sairaalan päivystysosasto, joka suljettiin väliaikaisesti "kohtuuttomien" turvallisuusriskien vuoksi, pysyy suljettuna lääkäripulan vuoksi.</w:t>
      </w:r>
    </w:p>
    <w:p>
      <w:r>
        <w:rPr>
          <w:b/>
          <w:u w:val="single"/>
        </w:rPr>
        <w:t xml:space="preserve">Asiakirjan numero 29509</w:t>
      </w:r>
    </w:p>
    <w:p>
      <w:r>
        <w:t xml:space="preserve">Angleseyn neuvosto voitti taistelun kauppahallin ostamisesta</w:t>
      </w:r>
    </w:p>
    <w:p>
      <w:r>
        <w:t xml:space="preserve">Angleseyn valtuusto antoi pakkolunastusmääräyksen (CPO) entiselle Holyheadin kauppahallille sen jälkeen, kun omistaja ei ollut noudattanut korjausilmoitusta. Omistaja riitautti CPO:n, mutta julkisen kuulemisen jälkeen Walesin hallitus päätti, että myynti on toteutettava. Valtuusto aikoo sijoittaa rakennukseen uudelleen kaupungin kirjaston. Valtuutettu Richard Dew sanoi: "Walesin hallituksen päätös antaa täyden oikeutuksen piirikunnanvaltuuston suurille ponnisteluille tämän tärkeän historiallisen rakennuksen suojelemiseksi tuleville sukupolville." Aiheeseen liittyvät Internet-linkit Isle of Angleseyn kreivikunnanvaltuusto (Isle of Anglesey County Council)</w:t>
      </w:r>
    </w:p>
    <w:p>
      <w:r>
        <w:rPr>
          <w:b/>
        </w:rPr>
        <w:t xml:space="preserve">Yhteenveto</w:t>
      </w:r>
    </w:p>
    <w:p>
      <w:r>
        <w:t xml:space="preserve">Angleseyn historiallisen kauppahallin omistaja on määrätty myymään rakennus neuvostolle.</w:t>
      </w:r>
    </w:p>
    <w:p>
      <w:r>
        <w:rPr>
          <w:b/>
          <w:u w:val="single"/>
        </w:rPr>
        <w:t xml:space="preserve">Asiakirjan numero 29510</w:t>
      </w:r>
    </w:p>
    <w:p>
      <w:r>
        <w:t xml:space="preserve">Mansaaren luontotiimi havaitsee harvinaisia Risso-delfiinejä.</w:t>
      </w:r>
    </w:p>
    <w:p>
      <w:r>
        <w:t xml:space="preserve">Ryhmä havaitsi myös seitsemän pikkuvalaita ja noin 30 delfiiniä. Manx Wildlife Trustin (MWT) retkikunta, johon kuului valas- ja haieksperttejä, osallistui 27. heinäkuuta. MWT:n meriasiantuntija Eleanor Stone sanoi: "Vesillämme elää valtava määrä erilaisia merieläimiä, ja jotkut karismaattisimmista eläimistä esittivät suurenmoisen näytöksen tutkimusryhmillemme". Haipettymys Risso-delfiinejä nähtiin saaren länsirannikolla. Mansaaren lähistöllä havaittujen Risso-delfiinien määrä on vähentynyt tasaisesti viime vuosina. Viime vuonna havaintoja tehtiin kolmannes vähemmän kuin vuonna 2009, vain 20, kun aiempina vuosina niitä oli tehty 60. Luonnonsuojelijat ovat kirjanneet havaintojen määrää, jotta niiden elintapoja ja käyttäytymistä voitaisiin ymmärtää paremmin. Stone lisäsi: "Ainoa pieni pettymys oli ruskohaihavaintojen puuttuminen. "Niitä on ollut vähän viime kuukausina, koska planktonia ei ole kerääntynyt paljon lähelle veden pintaa, minkä vuoksi uskomme, että haita ei ole myöskään pinnalla".</w:t>
      </w:r>
    </w:p>
    <w:p>
      <w:r>
        <w:rPr>
          <w:b/>
        </w:rPr>
        <w:t xml:space="preserve">Yhteenveto</w:t>
      </w:r>
    </w:p>
    <w:p>
      <w:r>
        <w:t xml:space="preserve">Meriasiantuntijaryhmä on havainnut harvinaisen Risso-delfiiniryhmän Mansaaren rannikolla.</w:t>
      </w:r>
    </w:p>
    <w:p>
      <w:r>
        <w:rPr>
          <w:b/>
          <w:u w:val="single"/>
        </w:rPr>
        <w:t xml:space="preserve">Asiakirjan numero 29511</w:t>
      </w:r>
    </w:p>
    <w:p>
      <w:r>
        <w:t xml:space="preserve">Työntekijä kuoli Catterick Garrisonin armeijan tukikohdan murskauksessa</w:t>
      </w:r>
    </w:p>
    <w:p>
      <w:r>
        <w:t xml:space="preserve">Richmondista kotoisin oleva 58-vuotias työskenteli insinööritoimisto Babcockin palveluksessa Catterickin varuskunnassa, kun hän kuoli lauantaina. Poliisin mukaan hän oli tekemässä huoltotöitä sotilasajoneuvolle Piave Roadin kasarmilla, kun hän jäi loukkuun ja murskautui kuoliaaksi oven alle. North Yorkshiren poliisi ja Health and Safety Executive tutkivat asiaa. Lisää Yorkshiren tarinoita Miehelle annettiin elvytystä, kun onnettomuus tapahtui noin klo 09:50 BST lauantaina, mutta hän kuoli tapahtumapaikalla. Hänen perheensä saa tukea ja on pyytänyt, että heidän yksityisyyttään kunnioitetaan. Seuraa BBC Yorkshirea Facebookissa, Twitterissä ja Instagramissa. Lähetä juttuideoita osoitteeseen yorkslincs.news@bbc.co.uk.</w:t>
      </w:r>
    </w:p>
    <w:p>
      <w:r>
        <w:rPr>
          <w:b/>
        </w:rPr>
        <w:t xml:space="preserve">Yhteenveto</w:t>
      </w:r>
    </w:p>
    <w:p>
      <w:r>
        <w:t xml:space="preserve">Tutkinta on aloitettu sen jälkeen, kun mies oli murskattu kuoliaaksi armeijan tukikohdassa Pohjois-Yorkshiressä.</w:t>
      </w:r>
    </w:p>
    <w:p>
      <w:r>
        <w:rPr>
          <w:b/>
          <w:u w:val="single"/>
        </w:rPr>
        <w:t xml:space="preserve">Asiakirjan numero 29512</w:t>
      </w:r>
    </w:p>
    <w:p>
      <w:r>
        <w:t xml:space="preserve">Sheffieldin kuolemantapaukset: Talomurhista syytetty äiti oikeudessa</w:t>
      </w:r>
    </w:p>
    <w:p>
      <w:r>
        <w:t xml:space="preserve">Sarah Barrassia, 34, syytetään 14-vuotiaan Blake Barrassin ja Tristen Barrassin, 13, murhasta Shiregreenin alueella perjantaina. Hän esiintyi Sheffieldin tuomaristuomioistuimessa yhdessä Brandon Machinin, 37, kanssa, jota myös syytetään kahdesta murhasta. Syytetyt vangittiin, ja heidän on määrä saapua Sheffieldin kruununoikeuteen tiistaina. Barrassia syytetään myös kolmesta murhayrityksestä kahta muuta lasta vastaan. Syytteisiin ei vastattu. Seuraa BBC Yorkshirea Facebookissa, Twitterissä ja Instagramissa. Lähetä juttuideoita osoitteeseen yorkslincs.news@bbc.co.uk</w:t>
      </w:r>
    </w:p>
    <w:p>
      <w:r>
        <w:rPr>
          <w:b/>
        </w:rPr>
        <w:t xml:space="preserve">Yhteenveto</w:t>
      </w:r>
    </w:p>
    <w:p>
      <w:r>
        <w:t xml:space="preserve">Äiti on saapunut oikeuteen syytettynä kahden teini-ikäisen poikansa murhasta Sheffieldissä sijaitsevassa talossa.</w:t>
      </w:r>
    </w:p>
    <w:p>
      <w:r>
        <w:rPr>
          <w:b/>
          <w:u w:val="single"/>
        </w:rPr>
        <w:t xml:space="preserve">Asiakirjan numero 29513</w:t>
      </w:r>
    </w:p>
    <w:p>
      <w:r>
        <w:t xml:space="preserve">Hampshiren kävelyreitti avataan Brenda Parkerin muistoksi</w:t>
      </w:r>
    </w:p>
    <w:p>
      <w:r>
        <w:t xml:space="preserve">Brenda Parker oli mukana ylläpitämässä kävelyteitä ja vaikuttamassa maaseudulle pääsyn puolesta yli 30 vuoden ajan. Brenda Parker Way kulkee Andoverista Aldershotiin. Hampshire Ramblers Associationin Owen Plunkett sanoi: "Hän oli täynnä intohimoa, rakasti luontoa, nautti ihmisten tapaamisesta ja kävelyretkistä." Vaellusoikeus Parker osallistui vaellusoikeuskampanjoihin sekä New Forestin ja South Downsin kansallispuistoja koskeviin suunnittelukeskusteluihin. Hän kirjoitti myös sarjan kirjoja kävelystä Hampshiressä. Downton Abbey -televisiodraaman tapahtumapaikka, Highclere Castle, sijaitsee idästä länteen kulkevalla kävelyreitillä. Hampshiren suurin järvi Fleet Pond, Callevan roomalainen kaupunki ja Pilot Hill, kreivikunnan korkein kohta, ovat muita maamerkkejä. Peter Davis, joka suunnitteli kävelyreitin, joka yhdistää olemassa olevat kävelyreitit toisiinsa, sanoi: "Halusimme pysyvän muistomerkin Brendan työstä kreivikunnan pohjoisosassa, jossa hän asui. "Harva kävelijä arvostaa Brendan tekemää työtä, kun hän liikkuu maaseudulla."</w:t>
      </w:r>
    </w:p>
    <w:p>
      <w:r>
        <w:rPr>
          <w:b/>
        </w:rPr>
        <w:t xml:space="preserve">Yhteenveto</w:t>
      </w:r>
    </w:p>
    <w:p>
      <w:r>
        <w:t xml:space="preserve">Hampshiren maaseudulla on avattu uusi 78 mailin (125 km) pituinen kävelyreitti vuonna 2008 kuolleen kävelyn harrastajan muistoksi.</w:t>
      </w:r>
    </w:p>
    <w:p>
      <w:r>
        <w:rPr>
          <w:b/>
          <w:u w:val="single"/>
        </w:rPr>
        <w:t xml:space="preserve">Asiakirjan numero 29514</w:t>
      </w:r>
    </w:p>
    <w:p>
      <w:r>
        <w:t xml:space="preserve">40 miljoonan euron arvoisia esineitä otettu talteen ratsioissa eri puolilla Eurooppaa.</w:t>
      </w:r>
    </w:p>
    <w:p>
      <w:r>
        <w:t xml:space="preserve">Euroopan lainvalvontavirasto ilmoitti, että keskiviikkona oli pidätetty 43 epäiltyä, joiden uskottiin olevan varastettujen tavaroiden salakuljetuksen takana. Tämä tapahtui rikollisryhmää koskevan neljän vuoden tutkinnan jälkeen. Esineiden kerrottiin olleen peräisin Italiassa sijaitsevista löytöpaikoista. Europolin mukaan tuhansia historiallisia esineitä on tiettävästi poistettu arkeologisista kohteista ja viety maasta laittomasti ennen kuin ne myytiin huutokauppoihin Saksassa. Euroopan poliisi kuvaili rikollisjoukkoa, jota Barcelonassa ja Lontoossa toimivat "välittäjät" auttoivat, "erittäin hyvin järjestäytyneeksi". Kymmeniin kiinteistöihin varhain keskiviikkona tehdyt ratsiat, joihin osallistui yli 250 poliisia, olivat tulosta Italian sotilaspoliisin (Carabinieri) erikoisyksikön johtamasta tutkinnasta, jota tukivat poliisitutkijat Espanjassa, Saksassa ja Yhdistyneessä kuningaskunnassa. Yhdistyneen kuningaskunnan Metropolitan-poliisin tiedottaja kertoi, että poliisit olivat eurooppalaisen pidätysmääräyksen perusteella pidättäneet 64-vuotiaan miehen Suur-Lontoon alueella ja ottaneet talteen kolme muinaisjäännöstä, joiden uskottiin olevan roomalaista alkuperää. Ennen keskiviikon ratsioita Italian Carabinieri takavarikoi noin 3 000 aitoa kulttuuriesinettä ja lisäksi 1 200 väärennöstä, Europol lisäsi. Poliisi on takavarikoinut rikollisjoukon esineiden talteenottoon käyttämät välineet, kuten metallinpaljastimet. Tapausta pidetään yhtenä suurimmista laatuaan, joka liittyy arkeologisten esineiden laittomaan poistamiseen arkeologisista kohteista Italiassa. Helmikuussa takavarikoitiin yli 41 000 arvokasta esinettä maalauksista ja veistoksista soittimiin, huonekaluihin ja jopa muinaisiin aseisiin 81 maan tulli- ja poliisiviranomaisia osallistuneessa laajassa iskussa.</w:t>
      </w:r>
    </w:p>
    <w:p>
      <w:r>
        <w:rPr>
          <w:b/>
        </w:rPr>
        <w:t xml:space="preserve">Yhteenveto</w:t>
      </w:r>
    </w:p>
    <w:p>
      <w:r>
        <w:t xml:space="preserve">Europol kertoo, että Italian, Espanjan, Saksan ja Yhdistyneen kuningaskunnan poliisien toteuttamassa valtavassa rikollisjengiin kohdistuneessa salakuvaoperaatiossa on saatu talteen 25 000 arkeologista esinettä 40 miljoonan euron (47 miljoonan dollarin; 35 miljoonan punnan) arvosta.</w:t>
      </w:r>
    </w:p>
    <w:p>
      <w:r>
        <w:rPr>
          <w:b/>
          <w:u w:val="single"/>
        </w:rPr>
        <w:t xml:space="preserve">Asiakirjan numero 29515</w:t>
      </w:r>
    </w:p>
    <w:p>
      <w:r>
        <w:t xml:space="preserve">Housing Executive -kokouksessa keskustellaan Red Skyn "U-käännöksestä</w:t>
      </w:r>
    </w:p>
    <w:p>
      <w:r>
        <w:t xml:space="preserve">Täytäntöönpanoviranomainen lopetti 8 miljoonan punnan sopimuksen Belfastin yrityksen kanssa huhtikuussa. Pian sopimuksen päättymisen jälkeen yritys meni konkurssiin. Viime viikolla Nelson McCausland käski Housing Executivea ottamaan Red Skyn uudelleen käyttöön siihen asti, kunnes uusi järjestelmä sopimusten myöntämiseksi otetaan käyttöön. McCausland sanoi, että koska Housing Executive -virastossa on meneillään useita sisäisiä tutkimuksia, hänellä on huomattavia huolenaiheita sopimuksentekomenettelystä. Hän pyysi Housing Executivea olemaan irtisanomatta sopimusta Red Skyn kanssa ja keskeyttämään kaikki toimet vaihtoehtoisten urakoitsijoiden nimeämiseksi. Vastauksessaan Housing Executive ilmoitti, ettei se ollut saanut mitään asiaa koskevia kirjallisia ohjeita. Housing Executive lopetti kaikki korjaussopimukset Red Skyn kanssa sen jälkeen, kun se oli tutkinut sen työkäytäntöjä, joihin sisältyi väitteitä ylisuurista veloituksista. Yritys on aina kiistänyt syytökset. Sosiaalisen kehityksen valiokunnan puheenjohtaja Alex Maskey pyysi maanantaina ministeriä "kertomaan", miksi hän puuttui Housing Executive -yhtiön ja Red Skyn väliseen kiistaan. Maskey sanoi haluavansa lisätietoja. "Hänen puolueensa on ollut hyvin kiinnostunut asiasta, ja monet hänen johtavista kollegoistaan ovat tavanneet ja lobbailleet tämän yrityksen puolesta melko intensiivisesti", hän sanoi. "Tämä on hyvin epävarma oikeudellinen perusta, ja siksi haluan, että ministeri puhuu suoraan ja antaa yleisölle täydellisen ja avoimen selityksen siitä, mihin hänen väliintulonsa perustuu." Hän sanoi, että hän ei ole tehnyt mitään.</w:t>
      </w:r>
    </w:p>
    <w:p>
      <w:r>
        <w:rPr>
          <w:b/>
        </w:rPr>
        <w:t xml:space="preserve">Yhteenveto</w:t>
      </w:r>
    </w:p>
    <w:p>
      <w:r>
        <w:t xml:space="preserve">Asuntohallituksen johtokunta kokoontuu tiistaina keskustelemaan asuntoministerin pyynnöstä, joka koskee asuntohallituksen päätöksen kumoamista irtisanoa sopimus huoltoyhtiö Red Skyn kanssa.</w:t>
      </w:r>
    </w:p>
    <w:p>
      <w:r>
        <w:rPr>
          <w:b/>
          <w:u w:val="single"/>
        </w:rPr>
        <w:t xml:space="preserve">Asiakirjan numero 29516</w:t>
      </w:r>
    </w:p>
    <w:p>
      <w:r>
        <w:t xml:space="preserve">Storey Arms: Ohjaaja vangittiin vielä kuudeksi kuukaudeksi seksuaalihyökkäyksestä</w:t>
      </w:r>
    </w:p>
    <w:p>
      <w:r>
        <w:t xml:space="preserve">Robert Pugh johti Storey Armsin ulkoilukeskusta Brecon Beaconsissa. 76-vuotias tuomittiin aiemmin 30 kuukaudeksi vankilaan, kun hänet todettiin viime vuonna syylliseksi 10 lapsiin kohdistuneeseen seksuaalirikokseen. Hyväksikäyttö tapahtui 1980- ja 1990-luvuilla, kun hän oli vastuussa nuorista keskuksen johtajana. Oikeudenkäynnin jälkeen toinen uhri ilmoittautui, ja Pugh myönsi heinäkuussa lisäsyytteen. Syyttäjä Roger Griffiths QC kertoi Cardiffin kruununoikeudelle, että poika oli hyväksikäyttöhetkellä "iloinen" kolmannen vuoden lukiolainen. Robert Pughin teko jätti "syvän arven", hän sanoi. Poika vietti aikaa keskuksessa koulun loma-aikoina, usein yksin Pugh'n kanssa, jossa häntä pahoinpideltiin siveettömästi hänen toimistossaan, oikeus kuuli. Pughin uhri kertoi uhrin vaikutuslausunnossaan oikeudelle, että hänen elämänsä muuttui "siitä hetkestä lähtien". Hän sanoi: "Minun on vaikea luottaa ihmisiin pienten lasteni lähellä - en voi päästää heitä silmistäni. "Poikani on menossa kesäleirille. Minulla on unettomia öitä, kun mietin, onko olemassa toinenkin Robert Pugh." Pugh saapui vankilasta videolinkin välityksellä. Tuomari Michael Fitton sanoi tuomion antamisen yhteydessä, että poika oli nähnyt Pugh'n "moraalisena oppaana". "Hän luotti sinuun varauksetta, ja sinä rikoit hänen luottamustaan", hän sanoi.</w:t>
      </w:r>
    </w:p>
    <w:p>
      <w:r>
        <w:rPr>
          <w:b/>
        </w:rPr>
        <w:t xml:space="preserve">Yhteenveto</w:t>
      </w:r>
    </w:p>
    <w:p>
      <w:r>
        <w:t xml:space="preserve">Entinen kiipeilykouluttaja on tuomittu kuudeksi kuukaudeksi vankeuteen myönnettyään poikaan kohdistuneen seksuaalirikoksen.</w:t>
      </w:r>
    </w:p>
    <w:p>
      <w:r>
        <w:rPr>
          <w:b/>
          <w:u w:val="single"/>
        </w:rPr>
        <w:t xml:space="preserve">Asiakirjan numero 29517</w:t>
      </w:r>
    </w:p>
    <w:p>
      <w:r>
        <w:t xml:space="preserve">Mies pidätettiin murhayrityksestä Kingswoodin ampumisen vuoksi</w:t>
      </w:r>
    </w:p>
    <w:p>
      <w:r>
        <w:t xml:space="preserve">Avon ja Somersetin poliisi kertoi saaneensa ilmoituksia häiriöstä Baxter Closessa Kingswoodissa maanantaina noin klo 14.00 GMT. Miehen kimppuun nähtiin hyökkäävän useita muita miehiä, jotka sitten pakenivat paikalta useilla ajoneuvoilla. Myöhemmin 26-vuotias mies joutui sairaalaan useiden vammojen, muun muassa kahden ampumahaavan, vuoksi. Häntä hoidetaan parhaillaan vammojen vuoksi, mutta poliisin tiedottajan mukaan niiden ei uskota olevan hengenvaarallisia. 31-vuotias mies on pidätetty murhayrityksestä epäiltynä, ja hän on poliisin huostassa. Myös loukkaantunut 26-vuotias mies on pidätetty epäiltynä pahoinpitelystä. Ylikomisario James Riccio sanoi: "Suhtaudumme tähän tapaukseen hyvin vakavasti, ja joukko poliiseja ja poliisin henkilökuntaa on työskennellyt koko yön asianosaisten löytämiseksi. "Vaikka uskomme, että kyseessä on yksittäinen tapaus, jossa on mukana toisilleen tuttuja ihmisiä, ymmärrämme, että tämä voi aiheuttaa huolta yhteisölle." Baxter Closen ympärillä on edelleen eristyssulku tutkinnan ajan. Rikostutkijat vetoavat kaikkiin, jotka ovat nähneet tapauksen, ottamaan yhteyttä poliisiin.</w:t>
      </w:r>
    </w:p>
    <w:p>
      <w:r>
        <w:rPr>
          <w:b/>
        </w:rPr>
        <w:t xml:space="preserve">Yhteenveto</w:t>
      </w:r>
    </w:p>
    <w:p>
      <w:r>
        <w:t xml:space="preserve">Mies on pidätetty epäiltynä murhayrityksestä sen jälkeen, kun toinen mies sai ampumahaavoja lähellä Bristolia.</w:t>
      </w:r>
    </w:p>
    <w:p>
      <w:r>
        <w:rPr>
          <w:b/>
          <w:u w:val="single"/>
        </w:rPr>
        <w:t xml:space="preserve">Asiakirjan numero 29518</w:t>
      </w:r>
    </w:p>
    <w:p>
      <w:r>
        <w:t xml:space="preserve">Simon Clarkin murha: "Paedo"-syyte ennen kohtalokasta tappelua</w:t>
      </w:r>
    </w:p>
    <w:p>
      <w:r>
        <w:t xml:space="preserve">Simon Clarkin, 54, ruumis löydettiin hänen asuntovaunustaan Grove Caravan Parkissa Pendinessä viime syyskuussa. Naapurit Steven Baxter, 52, ja Jeffrey Ward, 40, kiistävät murhan. Ward kertoi Swansea Crown Courtille, että hän oli käymässä Baxterin luona, kun Clark ilmestyi paikalle ja syytti häntä pedofiilin tuomisesta paikalle. "(Hän) sanoi: 'En hyväksy tätä, toit pedofiilin työmaalle ja aion tuoda kasan poikia alas'", Ward sanoi. Oikeus kuuli, että Baxterin kumppani Linda Rowley potkaisi Clarkin ulos heidän asuntovaunustaan ennen kuin kaikkien kolmen miehen välillä alkoi tappelu. Ward kertoi, että Clark löi häntä kahdesti päähän, minkä jälkeen hän otti kaksi putkenpalaa, joita hän käytti aseena. Hän väitti loukkaantuneensa, kun Baxterin heittämä "lohkare" osui häntä käteen. Ward sanoi vetäytyneensä takaisin asuntovaunuun hoitamaan loukkaantunutta kättään, kun hän kuuli Baxterin ja Clarkin "huutavan ja kiljuvan" ulkona. Oikeudelle kerrottiin, että Baxter ilmestyi takaisin asuntovaunuun verisenä. Syyttäjät väittävät, että molemmat miehet hyökkäsivät Clarkin kimppuun, ja Baxter iski kuolettavan puukoniskun. "Hän sanoi, että Simon puukotti häntä sauvalla käsivarteen", Ward sanoi. "Tiedän vain, että Simon oli puukottanut Steveä käsivarteen sauvalla." Kaikki kolme miestä olivat osallistuneet kannabiksen viljelyyn, ja monet lomapaikan asukkaat polttivat huumetta, oikeus kuuli. Oikeudenkäynti jatkuu.</w:t>
      </w:r>
    </w:p>
    <w:p>
      <w:r>
        <w:rPr>
          <w:b/>
        </w:rPr>
        <w:t xml:space="preserve">Yhteenveto</w:t>
      </w:r>
    </w:p>
    <w:p>
      <w:r>
        <w:t xml:space="preserve">Lomapuistosta kuolleena löydetyn miehen kuultiin "huutavan ja kiljuvan" naapurinsa kanssa asuntovaununsa ulkopuolella ennen kuin tappelu syttyi, kuten oikeus kuuli.</w:t>
      </w:r>
    </w:p>
    <w:p>
      <w:r>
        <w:rPr>
          <w:b/>
          <w:u w:val="single"/>
        </w:rPr>
        <w:t xml:space="preserve">Asiakirjan numero 29519</w:t>
      </w:r>
    </w:p>
    <w:p>
      <w:r>
        <w:t xml:space="preserve">Shaun Lammas -veistokset paljastettiin ennen Bristolin polkua</w:t>
      </w:r>
    </w:p>
    <w:p>
      <w:r>
        <w:t xml:space="preserve">Kaksi viimeisintä patsasta ovat Peter Firminin, joka oli mukana luomassa lasten tv-hahmoa Bagpussia 1970-luvulla, ja muotisuunnittelija Wayne Hemingwayn. Bagpuss Shaun on esillä Cabot Circuksessa ja Mr Hemingwayn Sheepish Temple Church Gardensissa. Kiertue, jossa on 70 patsasta, alkaa 6. heinäkuuta ja päättyy 31. elokuuta. Kyseessä on ensimmäinen kerta, kun Peter Firmin ja hänen tyttärensä Emily, taiteilija ja kuvanveistäjä, työskentelevät yhdessä. Firmin näytteli myös "Emilyä" - Bagpussin omistajan tytärtä - 1970-luvun lasten tv-sarjassa, kun hän oli kahdeksanvuotias. Firmin sanoi: "Emily auttoi minua miettimään, miten näin suuri veistos maalataan, ja hän auttoi maalaamaan jalat, koska minun oli ikäiseni vaikea kumartua niihin." Hän sanoi: "Emily on ollut hyvin kiltti." Red or Dead -muotimerkin luonut Hemingway sanoi, että veistoksen suunnittelu oli ollut "hauskaa". Patsaat huutokaupataan myöhemmin tänä vuonna Bristolin lastensairaalan suuren vetoomuksen rahoittamiseksi. Bristolissa vuonna 2013 järjestetty, toiseen Aardmanin hahmoon, Gromitiin, perustuva vaellus keräsi 4,5 miljoonaa puntaa sairaille lapsille, kun veistokset oli huutokaupattu.</w:t>
      </w:r>
    </w:p>
    <w:p>
      <w:r>
        <w:rPr>
          <w:b/>
        </w:rPr>
        <w:t xml:space="preserve">Yhteenveto</w:t>
      </w:r>
    </w:p>
    <w:p>
      <w:r>
        <w:t xml:space="preserve">Ensimmäiset julkkisten suunnittelemat jättimäiset Shaun Lammas -veistokset paljastetaan ensi kuussa Bristolissa järjestettävän ilmaisen julkisen taidepolun yhteydessä.</w:t>
      </w:r>
    </w:p>
    <w:p>
      <w:r>
        <w:rPr>
          <w:b/>
          <w:u w:val="single"/>
        </w:rPr>
        <w:t xml:space="preserve">Asiakirjan numero 29520</w:t>
      </w:r>
    </w:p>
    <w:p>
      <w:r>
        <w:t xml:space="preserve">Akuuttihoito-ohjelmaa laajennetaan Cornwallissa</w:t>
      </w:r>
    </w:p>
    <w:p>
      <w:r>
        <w:t xml:space="preserve">Akuuttihoito kotona -palvelu lähettää sairaanhoitajia hoitamaan potilaita maakunnan pohjois- ja itäosissa. Palvelun toivotaan merkitsevän sitä, että yhä harvemman tarvitsee matkustaa Derrifordin sairaalaan akuuttiin hoitoon. Kernow Clinical Commissioning Group (KCCG), joka koostuu paikallisista yleislääkäreistä ja muista lääkäreistä, teki 300 000 punnan investoinnin. Rahaa käytetään myös joidenkin potilaiden tukemiseen Keski-Cornwallissa ja Länsi-Cornwallissa, joita palvelee Royal Cornwall Hospitals Trust. Järjestelmä toimii jo maakunnan länsiosissa. Liskeardin yleislääkäri Grant Stevens sanoi: "Aluksi odotamme, että tämän palvelun käyttöönotto hyödyttää jopa 700 potilasta pohjoisessa ja idässä, jotta voimme varmistaa, että he eivät joudu tarpeettomasti käyttämään akuutteja sairaalapaikkoja Plymouthissa." Hän lisäsi toivovansa, että palvelun avulla ihmiset voisivat myös palata sairaalasta kotiin nopeammin. KCCG on Cornwallin ja Scillysaarten terveyspalvelujen varjoasiamies, ja se toivoo pääsevänsä NHS-palvelujen tilaajaksi ensi huhtikuussa.</w:t>
      </w:r>
    </w:p>
    <w:p>
      <w:r>
        <w:rPr>
          <w:b/>
        </w:rPr>
        <w:t xml:space="preserve">Yhteenveto</w:t>
      </w:r>
    </w:p>
    <w:p>
      <w:r>
        <w:t xml:space="preserve">Plymouthin sairaalaan otettujen potilaiden määrän vähentämiseen tähtäävää järjestelmää on laajennettu Cornwallissa.</w:t>
      </w:r>
    </w:p>
    <w:p>
      <w:r>
        <w:rPr>
          <w:b/>
          <w:u w:val="single"/>
        </w:rPr>
        <w:t xml:space="preserve">Asiakirjan numero 29521</w:t>
      </w:r>
    </w:p>
    <w:p>
      <w:r>
        <w:t xml:space="preserve">LIOC "menetti" 120 miljoonaa rupiaa</w:t>
      </w:r>
    </w:p>
    <w:p>
      <w:r>
        <w:t xml:space="preserve">Lanka Indian Oil Companyn (LIOC) mukaan menetys johtui siitä, että Sri Lankan hallitus ei alentanut polttoaineen tuonnille asetettua veroa. LIOCin toimitusjohtaja KR Suresh Kumar sanoi perjantaina korkeimmalle oikeudelle osoittamassaan vetoomuksessa, että yhtiö joutui sen vuoksi nostamaan bensiinilitran hintaa 122 rupiaan. Korkein oikeus määräsi Sri Lankan viranomaiset laskemaan bensiinilitran hinnan 100 rupiaan 17. joulukuuta. Presidentin vastaus Ministerikabinetti ei ole vielä päättänyt tuomioistuimen päätöksestä, mutta Suresh Kumar kertoi BBC Sandeshayalle 19. joulukuuta, että se alentaisi hintaa noudattamalla tuomioistuimen päätöstä. Presidentti Mahinda Rajapaksa on todennut, että hyvän hallituksen toiminta edellyttää asianmukaista yhteisymmärrystä lainsäätäjien, toimeenpanovallan ja oikeuslaitoksen välillä, ja hän on sanonut tarvitsevansa tuloja kehitystä ja LTTE:n vastaista sotaa varten. "Vain 04 prosenttia ihmisistä käyttää bensiiniä autoissaan, mutta heidän tarpeensa eivät voi syrjäyttää yli 90 prosenttia bussilla ja junalla matkustavista ihmisistä", hän sanoi 22. joulukuuta presidentin sihteeristössä pidetyssä kokouksessa. LIOC on pyytänyt tuomioistuinta tekemään uuden päätöksen, jossa otetaan huomioon yhtiön tappiot, jotka johtuvat siitä, että se on ryhtynyt toimenpiteisiin päätöksen noudattamiseksi. LIOC on valtion omistaman Ceylon Petroleum Corporationin (CPC) lisäksi ainoa yksityinen öljy-yhtiö, joka ylläpitää polttoaineasemia Sri Lankassa.</w:t>
      </w:r>
    </w:p>
    <w:p>
      <w:r>
        <w:rPr>
          <w:b/>
        </w:rPr>
        <w:t xml:space="preserve">Yhteenveto</w:t>
      </w:r>
    </w:p>
    <w:p>
      <w:r>
        <w:t xml:space="preserve">Indian Oil Companyn Sri Lankan tytäryhtiö on ilmoittanut oikeuslaitokselle, että se on menettänyt lähes 120 miljoonaa rupiaa sen jälkeen, kun se alensi bensiinin hintaa tuomioistuimen määräyksestä.</w:t>
      </w:r>
    </w:p>
    <w:p>
      <w:r>
        <w:rPr>
          <w:b/>
          <w:u w:val="single"/>
        </w:rPr>
        <w:t xml:space="preserve">Asiakirjan numero 29522</w:t>
      </w:r>
    </w:p>
    <w:p>
      <w:r>
        <w:t xml:space="preserve">Rihannan Fenty-muotimerkki lopettaa toimintansa</w:t>
      </w:r>
    </w:p>
    <w:p>
      <w:r>
        <w:t xml:space="preserve">Savage X Fenty -alusvaatemallisto kuitenkin jatkuu, samoin kosmetiikkalinjat Fenty Beauty ja Fenty Skin. LVMH sanoi, että Fentyn valmisvaatteet "laitetaan jäihin" parempien olosuhteiden odotellessa. Muotianalyytikot sanovat, että vaikka Rihannalla on valtava fanikunta, Fenty-merkin hinnat olivat useimmille liian kovat. LVMH ja Rihanna lupasivat kuitenkin keskittyä "Fenty-ekosysteemin" pitkän aikavälin kehittämiseen. Rihannasta, jonka koko nimi on Robyn Rihanna Fenty, tuli ensimmäinen musta nainen, joka johtaa LVMH:n tuotemerkin alaista taloa, kun Fenty-mallisto lanseerattiin keväällä 2019. Brändin Instagram-tilillä ei kuitenkaan ole ollut yhtään postausta tämän vuoden alun jälkeen, eikä uutta mallistoa ole ilmestynyt viime vuoden marraskuun jälkeen. Rihannan siirtymiset muotimaailmaan ovat tulleet hänen musiikkiuransa kustannuksella. Aikoinaan tunnettu siitä, että hän julkaisee albumin vuodessa, hän ei ole julkaissut uusia kappaleita sitten Anti vuonna 2016.</w:t>
      </w:r>
    </w:p>
    <w:p>
      <w:r>
        <w:rPr>
          <w:b/>
        </w:rPr>
        <w:t xml:space="preserve">Yhteenveto</w:t>
      </w:r>
    </w:p>
    <w:p>
      <w:r>
        <w:t xml:space="preserve">Ylellisyystavarakonserni LVMH ja laulaja Rihanna ovat sopineet Fenty-muotimerkkinsä lopettamisesta alle kahden vuoden tuotannon jälkeen.</w:t>
      </w:r>
    </w:p>
    <w:p>
      <w:r>
        <w:rPr>
          <w:b/>
          <w:u w:val="single"/>
        </w:rPr>
        <w:t xml:space="preserve">Asiakirjan numero 29523</w:t>
      </w:r>
    </w:p>
    <w:p>
      <w:r>
        <w:t xml:space="preserve">Guernseyn vuoden 2016 vaalit "kaikkein kilpailukykyisimmät".</w:t>
      </w:r>
    </w:p>
    <w:p>
      <w:r>
        <w:t xml:space="preserve">Seitsemässä vaalipiirissä 81 ehdokasta on ehdolla 38 paikkaa varten. Tohtori Adrian Lee sanoi: "Tämä ehdokasmäärä edustaa suurinta kilpailua paikoista... sen jälkeen, kun uusi järjestelmä otettiin käyttöön vuonna 2004." Hän sanoi, että 2,13 ehdokasta kutakin paikkaa kohti ylittää aiemman korkeimman tason, joka oli 1,95 ehdokasta vuonna 2008. Kaakkoisosa on eniten kilpailua herättänyt alue, jossa on 2,6 ehdokasta paikkaa kohti. Läntinen alue on vähiten, 1,8 ehdokasta paikkaa kohti. Plymouthin yliopiston entinen politiikan professori Lee totesi, että naisehdokkaat ovat edelleen "pieni vähemmistö" - huolimatta siitä, että osallistavuudesta ja monimuotoisuudesta on esitetty huolta - vain 23,5 prosenttia ehdokkaista on naisia. Power of the Voice -kampanjan järjestäjä Cathy Bailey sanoi olevansa "iloinen" siitä, että 19 naista oli ehdolla. Ryhmä on vaatinut hallitukseen tasapainoisempaa ikää ja sukupuolta, mikä johtaisi sen mielestä "parempaan päätöksentekoon". Bailey sanoi: "Kyse ei ole vain siitä, että heitä äänestetään siksi, että he ovat naisia. Olen hyvin varma, että he tuovat pöytään jotain uutta ja virkistävää."</w:t>
      </w:r>
    </w:p>
    <w:p>
      <w:r>
        <w:rPr>
          <w:b/>
        </w:rPr>
        <w:t xml:space="preserve">Yhteenveto</w:t>
      </w:r>
    </w:p>
    <w:p>
      <w:r>
        <w:t xml:space="preserve">Riippumattoman poliittisen analyytikon mukaan Guernseyn huhtikuussa järjestettävistä parlamenttivaaleista tulee nykyisen poliittisen järjestelmän kilpailukykyisimmät.</w:t>
      </w:r>
    </w:p>
    <w:p>
      <w:r>
        <w:rPr>
          <w:b/>
          <w:u w:val="single"/>
        </w:rPr>
        <w:t xml:space="preserve">Asiakirjan numero 29524</w:t>
      </w:r>
    </w:p>
    <w:p>
      <w:r>
        <w:t xml:space="preserve">Newcastle-Carlisle-rautatielinjan maanvyörymä pysäyttää junat</w:t>
      </w:r>
    </w:p>
    <w:p>
      <w:r>
        <w:t xml:space="preserve">Northern Railin mukaan Bramptonissa sattunut onnettomuus tukki Newcastlesta Carlisleen kulkevan radan, ja häiriöitä oli todennäköisesti koko lauantaipäivän ajan. Newcastleen palaamaan joutuneiden junien myöhästymisiä pahensi signaalihäiriö läheisessä Blaydonissa. Northern Rail sanoi, että se kuljetti matkustajia busseilla, kunnes rata avattiin uudelleen. Vaurioituneisiin reitteihin kuuluivat East Coastin junat Aberdeenin, Edinburghin ja Newcastlen välillä, Northern Railin junat Newcastlen ja Carlislen välillä sekä ScotRailin junat Glasgow Centralin, Dumfriesin ja Newcastlen välillä. Carlislesta Whitehaveniin kulkevat vuorot liikennöivät nyt sen jälkeen, kun ne oli keskeytetty Aspatrian tulvien vuoksi.</w:t>
      </w:r>
    </w:p>
    <w:p>
      <w:r>
        <w:rPr>
          <w:b/>
        </w:rPr>
        <w:t xml:space="preserve">Yhteenveto</w:t>
      </w:r>
    </w:p>
    <w:p>
      <w:r>
        <w:t xml:space="preserve">Maanvyörymä on aiheuttanut sen, että Koillis-Englannin ja Luoteis-Englannin väliset junat on keskeytetty.</w:t>
      </w:r>
    </w:p>
    <w:p>
      <w:r>
        <w:rPr>
          <w:b/>
          <w:u w:val="single"/>
        </w:rPr>
        <w:t xml:space="preserve">Asiakirjan numero 29525</w:t>
      </w:r>
    </w:p>
    <w:p>
      <w:r>
        <w:t xml:space="preserve">Japanin Line listaa osakkeensa Tokiossa ja New Yorkissa</w:t>
      </w:r>
    </w:p>
    <w:p>
      <w:r>
        <w:t xml:space="preserve">Se pyrkii keräämään sijoittajilta yli 900 miljoonaa dollaria (624 miljoonaa puntaa), mikä merkitsisi yrityksen arvoa yli 5 miljardia dollaria. Heinäkuuksi suunniteltu listautuminen voisi tehdä siitä maailman suurimman teknologia-alan listautumisannin tänä vuonna. Line hakee varoja laajentuakseen Yhdysvaltoihin ja voidakseen kilpailla Facebook Messengerin, WhatsAppin ja kiinalaisen WeChatin kaltaisten kilpailijoiden kanssa. Sovellus debytoi ensimmäisen kerran vuonna 2011, ja se on Japanin, Thaimaan ja Taiwanin suosituin viestipalvelu. Se on kuuluisa animoitujen tarrojen ja leimojen myynnistä, joita ihmiset voivat jakaa keskustelun aikana. Line tarjoaa myös ilmaisia äänipuheluita ja palveluja, kuten musiikin suoratoistoa. Linen johto on pyrkinyt viemään yhtiön pörssiin jo useiden vuosien ajan. Se jätti listautumishakemuksen Tokion pörssiin vuonna 2014. Suunnitelmat kuitenkin hyllytettiin tuolloin heikkojen globaalien markkinoiden vuoksi. Linella oli maaliskuun lopussa 218 miljoonaa kuukausittain aktiivista käyttäjää.</w:t>
      </w:r>
    </w:p>
    <w:p>
      <w:r>
        <w:rPr>
          <w:b/>
        </w:rPr>
        <w:t xml:space="preserve">Yhteenveto</w:t>
      </w:r>
    </w:p>
    <w:p>
      <w:r>
        <w:t xml:space="preserve">Japanilainen viestisovellusoperaattori Line on kertonut suunnittelevansa osakkeidensa listaamista sekä Tokiossa että New Yorkissa.</w:t>
      </w:r>
    </w:p>
    <w:p>
      <w:r>
        <w:rPr>
          <w:b/>
          <w:u w:val="single"/>
        </w:rPr>
        <w:t xml:space="preserve">Asiakirjan numero 29526</w:t>
      </w:r>
    </w:p>
    <w:p>
      <w:r>
        <w:t xml:space="preserve">Wiltshiren koulu ei pysty tarjoamaan oppilaille ilmaisia kouluaterioita</w:t>
      </w:r>
    </w:p>
    <w:p>
      <w:r>
        <w:t xml:space="preserve">Hallitus on ottanut käyttöön politiikan, jonka mukaan kaikki Englannin pikkukoulujen oppilaat saavat syyskuusta alkaen ilmaisen lounaan. Tilsheadissa sijaitsevalla St Thomas a Becket -koululla ei kuitenkaan ole keittiötiloja, eikä sillä ole varaa saada ruokaa toimitettuna. Rehtori Alison Trickey sanoi, että koulu joutuisi käyttämään palveluun jopa 10 000 puntaa. Hän sanoi: "Tänä vuonna budjettimme on pienentynyt noin 20 000 punnalla uuden rahoituskaavan vuoksi, joten itse asiassa joudun käyttämään noin 2 000 puntaa enemmän kuin mitä olen jo saanut. "Olen tehnyt leikkauksia kaikilla muilla aloilla paitsi opetushenkilöstön osalta, emmekä ole valmiita vähentämään henkilökunnan työtunteja ilmaisen koululounaan tarjoamiseksi." Opetusministeriö on antanut Children's Food Trust -järjestölle tehtäväksi auttaa toteuttamaan maksutonta kouluruokailua koskevaa politiikkaa koko maassa. Tiedottajan mukaan neuvonantaja vierailee koulussa "ensi viikolla" auttaakseen koulua ratkaisemaan ongelman. Wiltshiren neuvoston mukaan kuudella koululla eri puolilla maakuntaa ei ole tällä hetkellä "kohtuuhintaista ratkaisua" ilmaisten kouluaterioiden tarjoamiseksi syyskuuhun mennessä.</w:t>
      </w:r>
    </w:p>
    <w:p>
      <w:r>
        <w:rPr>
          <w:b/>
        </w:rPr>
        <w:t xml:space="preserve">Yhteenveto</w:t>
      </w:r>
    </w:p>
    <w:p>
      <w:r>
        <w:t xml:space="preserve">Wiltshiressä sijaitseva peruskoulu ei voi tarjota ilmaisia kouluaterioita pikkulapsille, koska sillä ei kuulemma ole varaa tarjota niitä.</w:t>
      </w:r>
    </w:p>
    <w:p>
      <w:r>
        <w:rPr>
          <w:b/>
          <w:u w:val="single"/>
        </w:rPr>
        <w:t xml:space="preserve">Asiakirjan numero 29527</w:t>
      </w:r>
    </w:p>
    <w:p>
      <w:r>
        <w:t xml:space="preserve">Skewenin tulviminen: Coal Authority: Useimmat perheet pääsevät koteihin, sanoo Coal Authority</w:t>
      </w:r>
    </w:p>
    <w:p>
      <w:r>
        <w:t xml:space="preserve">Noin 80 ihmistä evakuoitiin, kun vesi kerääntyi kaivoskuiluun ja aiheutti "räjähdyksen" Skewenissä, Neath Port Talbotissa 21. tammikuuta. Julkisen laitoksen toimitusjohtaja Lisa Pinney kertoi, että puhdistusoperaatio jatkuu. Hän sanoi, että "hyvin erityiset" olosuhteet olivat johtaneet "äärimmäisen harvinaisiin tapahtumiin". "Osanottoni kohdistuu kaikkiin, jotka ovat kärsineet Skewenissä", hän sanoi Claire Summersille BBC Radio Walesin radiossa. "Tutkimuksemme osoittaa, että kyseessä ovat hyvin erityiset olosuhteet, jotka ovat hyvin surullisia mutta äärimmäisen harvinaisia tapahtumia. "Olemme tekemässä viimeisiä tutkimuksia ja vaihtoehtojen arviointia, jotta voimme nyt ryhtyä kunnostamaan kaivoksen kuilua ja investoida uuteen kaivoksen vesienhallintajärjestelmään, joka todella auttaa kylää saamaan mielenrauhan tulevaisuutta varten", hän sanoi. "Nyt on vain kolme perhettä, jotka eivät pääse koteihinsa tekemämme työn vuoksi... "Olemme säännöllisesti yhteydessä kaikkiin asukkaisiin, jotta voimme tukea heitä ja auttaa heitä pääsemään takaisin koteihinsa mahdollisimman pian." Aiheeseen liittyvät Internet-linkit Coal Authority</w:t>
      </w:r>
    </w:p>
    <w:p>
      <w:r>
        <w:rPr>
          <w:b/>
        </w:rPr>
        <w:t xml:space="preserve">Yhteenveto</w:t>
      </w:r>
    </w:p>
    <w:p>
      <w:r>
        <w:t xml:space="preserve">Kaikki kolmea lukuun ottamatta perheet, jotka joutuivat viime kuussa tulvan uhriksi, ovat nyt päässeet takaisin kiinteistöihinsä, ilmoitti hiiliviranomainen.</w:t>
      </w:r>
    </w:p>
    <w:p>
      <w:r>
        <w:rPr>
          <w:b/>
          <w:u w:val="single"/>
        </w:rPr>
        <w:t xml:space="preserve">Asiakirjan numero 29528</w:t>
      </w:r>
    </w:p>
    <w:p>
      <w:r>
        <w:t xml:space="preserve">Kiinan teollisuuspuiston räjähdys tappoi 19 ihmistä</w:t>
      </w:r>
    </w:p>
    <w:p>
      <w:r>
        <w:t xml:space="preserve">Reutersin siteeraamassa lausunnossa Jiang'anin piirikunnan viranomaiset kertoivat, että räjähdys tapahtui Yibin Hengda Technologyn ylläpitämässä kemiantehtaassa. Kiinalaisessa sosiaalisessa mediassa julkaistuissa kuvissa näkyi valtava tulipalo ja savupilviä, jotka nousivat laitoksesta. Ei ole selvää, mikä aiheutti räjähdyksen. Xinhuan mukaan torstai-iltana syttynyt tulipalo oli sammutettu varhain perjantaina. Räjähdyksessä loukkaantuneiden tila oli vakaa. Viranomaiset ovat aloittaneet tutkinnan, uutistoimisto kertoi. Yibin Hengda valmistaa kemikaaleja elintarvike- ja lääketeollisuudelle. Paikallisten tiedotusvälineiden mukaan tehtaan kolmikerroksiset rakennukset paloivat teräsrunkojaan myöten ja läheisten rakennusten ikkunat rikkoutuivat. Onnettomuus on jatkoa aiemmille korkean profiilin onnettomuuksille kemiantehtaissa Kiinassa. Vuonna 2015 Tianjinin koillisessa satamakaupungissa sijaitsevan kemikaalivaraston räjähdyksessä kuoli 173 ihmistä. Räjähdystä koskevassa virallisessa tutkimuksessa todettiin, että korruptio, poliittiset yhteydet ja virkamiesten yhteistoiminta mahdollistivat kulmien leikkaamisen ja turvajärjestelmien ohittamisen.</w:t>
      </w:r>
    </w:p>
    <w:p>
      <w:r>
        <w:rPr>
          <w:b/>
        </w:rPr>
        <w:t xml:space="preserve">Yhteenveto</w:t>
      </w:r>
    </w:p>
    <w:p>
      <w:r>
        <w:t xml:space="preserve">Kiinan Sichuanin maakunnassa sijaitsevassa teollisuuspuistossa tapahtuneessa räjähdyksessä on kuollut 19 ihmistä ja 12 loukkaantunut, kertovat viranomaiset.</w:t>
      </w:r>
    </w:p>
    <w:p>
      <w:r>
        <w:rPr>
          <w:b/>
          <w:u w:val="single"/>
        </w:rPr>
        <w:t xml:space="preserve">Asiakirjan numero 29529</w:t>
      </w:r>
    </w:p>
    <w:p>
      <w:r>
        <w:t xml:space="preserve">Saltashin talon miesten kuolemat "traaginen onnettomuus</w:t>
      </w:r>
    </w:p>
    <w:p>
      <w:r>
        <w:t xml:space="preserve">Saltashista kotoisin olevien Richard Smithin, 30, ja Kevin Brantonin, 34, ruumiit löydettiin Saltashin Moorlands Lanella sijaitsevasta kiinteistöstä lauantaina. Terveys- ja turvallisuustarkastajat tutkivat kiinteistön kaasulaitteet sen jälkeen, kun naapurit olivat ilmoittaneet talosta tulevasta oudosta hajusta. Poliisin tiedottaja sanoi, että asiasta laaditaan asiakirjaa kuolinsyyntutkijalle. Lausunnossa sanottiin: "Poliisin ja terveys- ja turvallisuusviranomaisen Saltashissa tapahtunutta tapausta koskevan yhteisen tutkinnan tuloksena on todettu, että kyseessä oli traaginen onnettomuus, joka johti kahden paikallisen miehen kuolemaan."</w:t>
      </w:r>
    </w:p>
    <w:p>
      <w:r>
        <w:rPr>
          <w:b/>
        </w:rPr>
        <w:t xml:space="preserve">Yhteenveto</w:t>
      </w:r>
    </w:p>
    <w:p>
      <w:r>
        <w:t xml:space="preserve">Kahden miehen kuolema Cornwallissa sijaitsevassa talossa viikonloppuna oli "traaginen onnettomuus", kertoo poliisi.</w:t>
      </w:r>
    </w:p>
    <w:p>
      <w:r>
        <w:rPr>
          <w:b/>
          <w:u w:val="single"/>
        </w:rPr>
        <w:t xml:space="preserve">Asiakirjan numero 29530</w:t>
      </w:r>
    </w:p>
    <w:p>
      <w:r>
        <w:t xml:space="preserve">Kuvissa: McCrory näyttelijänura</w:t>
      </w:r>
    </w:p>
    <w:p>
      <w:r>
        <w:t xml:space="preserve">Suuri osa hänen urastaan kului kuitenkin teatterissa. Hän tapasi aviomiehensä Damian Lewisin vuonna 2003 Lontoon Almeida-teatterissa esitetyssä näytelmässä Five Gold Rings. Hän jatkoi näyttämöllä, vaikka Shelbyn klaanista kertovasta aikalaisdraamasta tuli menestys - hän näytteli pääroolin Kansallisteatterin Medeian tuotannossa vuonna 2014. McCrory jonglööppasi West Endin esitystensä ohella valkokangasrooleja, sillä hän esitti Narcissa Malfoyn roolia kolmessa viimeisessä Harry Potter -elokuvassa. Kun elokuvasarja päättyi vuonna 2011, hän otti tähtäimiinsä muita kansainvälisiä hittejä - hän näytteli Mama Jeannea elokuvassa Hugo, joka sai 11 Oscar-ehdokkuutta vuonna 2012. Samana vuonna hän näytteli myös kansanedustaja Clair Dowaria James Bond -elokuvassa Skyfall. Kyseessä ei ollut hänen ensimmäinen kertansa brittiläisen poliittisen maailman hahmon roolissa, sillä hän on esiintynyt valkokankaalla entisen pääministerin Tony Blairin vaimona Cherienä kahdesti - vuonna 2010 ilmestyneessä elokuvassa The Special Relationship ja vuonna 2006 ilmestyneessä elokuvassa The Queen. Kansallisteatterin taiteellisen johtajan Rufus Norrisin mukaan McCrory oli "kiistatta yksi sukupolvensa suurimmista näyttelijöistä". Seuraa meitä Facebookissa tai Twitterissä @BBCNewsEnts. Jos sinulla on juttuehdotus, lähetä sähköpostia osoitteeseen entertainment.news@bbc.co.uk.</w:t>
      </w:r>
    </w:p>
    <w:p>
      <w:r>
        <w:rPr>
          <w:b/>
        </w:rPr>
        <w:t xml:space="preserve">Yhteenveto</w:t>
      </w:r>
    </w:p>
    <w:p>
      <w:r>
        <w:t xml:space="preserve">Helen McCrory, joka kuoli 52-vuotiaana, tuli viime vuosina tunnetuksi näyttelemällä komentavaa matriarkka Polly Graytä tv-sarjassa Peaky Blinders.</w:t>
      </w:r>
    </w:p>
    <w:p>
      <w:r>
        <w:rPr>
          <w:b/>
          <w:u w:val="single"/>
        </w:rPr>
        <w:t xml:space="preserve">Asiakirjan numero 29531</w:t>
      </w:r>
    </w:p>
    <w:p>
      <w:r>
        <w:t xml:space="preserve">Wonka-patukka ja kultainen lippu tuovat huutokaupassa 15 000 puntaa.</w:t>
      </w:r>
    </w:p>
    <w:p>
      <w:r>
        <w:t xml:space="preserve">"Suklaapatukka", joka on itse asiassa tehty pahvista, kuului alun perin näyttelijä Julie Dawn Colelle, joka esitti elokuvassa hemmoteltua Veruca Saltia. Cole antoi ne ystävälleen Linda Carrille Sherbornesta 48 vuotta sitten, kun tämä oli 12-vuotias. Esineet myytiin yhdessä näyttelijättären valokuvien kanssa 15 808 punnalla. Kokoelman myyntihinnaksi oli arvioitu 12 000 puntaa huutokaupassa, jonka järjesti Catherine Southon Auctioneers &amp; Valuers Selsdonissa, Surreyssä. Elokuvassa Veruca Salt löysi kultaisen lipun suklaapatukan kääreestä sen jälkeen, kun hänen varakas isänsä sai tehtaan henkilökunnan avaamaan tuhansia Wonka-suklaapatukoita kultaisen lipun löytämiseksi. Veruca Salt oli yksi niistä lapsista, kuten Violet Beauregarde, Augustus Gloop, Mike Teavee - sekä Charlie Bucket - jotka saivat käsiinsä kultaiset liput Wonka-patukoissa elokuvassa.</w:t>
      </w:r>
    </w:p>
    <w:p>
      <w:r>
        <w:rPr>
          <w:b/>
        </w:rPr>
        <w:t xml:space="preserve">Yhteenveto</w:t>
      </w:r>
    </w:p>
    <w:p>
      <w:r>
        <w:t xml:space="preserve">Wonka-patukka ja kultainen lippu vuoden 1971 elokuvasta Willy Wonka ja suklaatehdas on myyty huutokaupassa yli 15 000 punnalla.</w:t>
      </w:r>
    </w:p>
    <w:p>
      <w:r>
        <w:rPr>
          <w:b/>
          <w:u w:val="single"/>
        </w:rPr>
        <w:t xml:space="preserve">Asiakirjan numero 29532</w:t>
      </w:r>
    </w:p>
    <w:p>
      <w:r>
        <w:t xml:space="preserve">Viruksen koetteleman Cornwallin kuninkaallisen sairaalan asema on heikentynyt.</w:t>
      </w:r>
    </w:p>
    <w:p>
      <w:r>
        <w:t xml:space="preserve">Pomot vahvistivat keskiviikkona, että Trurossa sijaitseva sairaala oli ollut "kriisissä" noroviruksen aiheuttaman oksennustautiepidemian puhjettua. Jopa 20 leikkausta päivässä oli peruttu. Niitä on tarkoitus siirtää. Falmouth Community Hospitalin pikkuvammayksikkö (MIU) suljetaan perjantaista maanantaihin, jotta henkilökunta voi auttaa RCH:ssä. Lähimmät MIU:t ovat Camborne Redruth Community Hospitalissa ja Helston Community Hospitalissa. Peninsular Community Healthin mukaan sulkeminen tapahtuu "potilaiden hoidon yleisen edun vuoksi". RCH:n mukaan vierailuja on rajoitettu, ja ihmisten pitäisi tarkistaa asia ennen lähtöä. Johtajien mukaan ongelmat johtuivat siitä, että potilaita oli otettu vastaan suuri määrä, joitakin potilaita ei voitu kotiuttaa riittävän nopeasti ja vuoteet oli suljettu tilapäisesti viruksen puhkeamisen vuoksi. Johtajat sanoivat toivovansa, että perutut leikkaukset järjestettäisiin uudelleen "mahdollisimman pian".</w:t>
      </w:r>
    </w:p>
    <w:p>
      <w:r>
        <w:rPr>
          <w:b/>
        </w:rPr>
        <w:t xml:space="preserve">Yhteenveto</w:t>
      </w:r>
    </w:p>
    <w:p>
      <w:r>
        <w:t xml:space="preserve">Royal Cornwall Hospital (RCH) ei ole enää suuronnettomuustilassa, kertoo sen hallinnoiva trust.</w:t>
      </w:r>
    </w:p>
    <w:p>
      <w:r>
        <w:rPr>
          <w:b/>
          <w:u w:val="single"/>
        </w:rPr>
        <w:t xml:space="preserve">Asiakirjan numero 29533</w:t>
      </w:r>
    </w:p>
    <w:p>
      <w:r>
        <w:t xml:space="preserve">Steps, Sinitta ja Sonia asettuvat PWL:n reunion-keikalle</w:t>
      </w:r>
    </w:p>
    <w:p>
      <w:r>
        <w:t xml:space="preserve">Keikalle kokoontuvat lähes kaikki PWL-levy-yhtiön kautta kuuluisuuteen päässeet artistit sen 25-vuotisjuhlavuoden kunniaksi. Mukana ovat myös Rick Astley, Bananarama, Pepsi ja Shirlie sekä Brother Beyond. Konsertti järjestetään Lontoon Hyde Parkissa 11. heinäkuuta. Fanit voivat myös odottaa Dead or Aliven, Princessin, Hazell Deanin, Sybilin, Lonnie Gordonin ja 2 Unlimitedin esiintymistä, ja konsertin pääesiintyjänä on Steps. Järjestäjien mukaan keikka on "hittisinkun juhlaa", sillä esiintyjät ovat myyneet yhteensä 250 miljoonaa singleä. He sanoivat myös, että "hyvin erityinen duetto", joka esitettiin viimeksi 23 vuotta sitten, olisi osa show'ta. Jason Donovanin ja Kylie Minoguen hitti Especially For You oli parin hitti 1980-luvun lopulla. Lisää esiintyjiä ilmoitetaan lähiaikoina, ja osa lipunmyynnin tuotosta lahjoitetaan Cancer Research UK:lle. Mike Stockia, Matt Aitkenia ja Pete Watermania pidetään yhtenä kaikkien aikojen menestyneimmistä lauluntekijä- ja tuottajakumppanuuksista, sillä he tekivät 1980- ja 1990-luvuilla yli 100 brittiläistä top 40 -hittiä. Waterman sanoi: Waterman: "Olen sanonut vuosia ei Hit Factoryn konsertille, mutta nyt, 25 vuotta myöhemmin, ajoitus tuntuu oikealta."</w:t>
      </w:r>
    </w:p>
    <w:p>
      <w:r>
        <w:rPr>
          <w:b/>
        </w:rPr>
        <w:t xml:space="preserve">Yhteenveto</w:t>
      </w:r>
    </w:p>
    <w:p>
      <w:r>
        <w:t xml:space="preserve">Steps, Jason Donovan, Sinitta ja Sonia ovat yksi Stock Aitken Waterman -yhtyeen esiintyjistä, jotka esiintyvät kesällä järjestettävässä erityisessä jälleennäkemiskonsertissa.</w:t>
      </w:r>
    </w:p>
    <w:p>
      <w:r>
        <w:rPr>
          <w:b/>
          <w:u w:val="single"/>
        </w:rPr>
        <w:t xml:space="preserve">Asiakirjan numero 29534</w:t>
      </w:r>
    </w:p>
    <w:p>
      <w:r>
        <w:t xml:space="preserve">Luoteisvangit saavat sotilaallista opetusta</w:t>
      </w:r>
    </w:p>
    <w:p>
      <w:r>
        <w:t xml:space="preserve">Uutta järjestelmää kokeillaan kuudessa alueen vankilassa, ilmoitti elinkeinoministeri Vince Cable. Pakolliset oppitunnit, jotka kestävät 35 tuntia yhden viikon aikana, perustuvat niihin, joita käytetään kuninkaallisen laivaston, armeijan ja ilmavoimien uusille alokkaille. Ministerit toivovat, että lisäkoulutus vähentää rikosten uusimista. Kokeiluun valitut vankilat ovat Manchester, Garth, Kirkham, Lancaster Farms, Styal ja Altcourse. "Kierre katkaistaan", Cable sanoi: "Rikollisuus vahingoittaa sekä rikoksentekijän että uhrin elämää. "Siksi kokeilemme tätä ohjelmaa vankiloissa, jotta voimme antaa vangeille perustaidot, joita he tarvitsevat elämänsä järjestämiseksi ja rikosten uusimisasteen alentamiseksi." Hän sanoi, että "rikosten uusiminen on tärkeää kaikille. Kansallisen tilintarkastusviraston mukaan rikoksen uusiminen maksaa julkiselle taloudelle vuosittain 9,5-13 miljardia puntaa. Ammattitaitoministeri John Hayes sanoi. sanoi: "Rikosten uusimisen ja uudelleen vangitsemisen vahingollisen kierteen katkaiseminen ei ainoastaan käännä lukemattomien vankien elämää, vaan myös ehkäisee heidän mahdollisten uhriensa kärsimyksiä ja vähentää veronmaksajien taakkaa." "Olemme päättäneet tehdä vankiloista paikkoja, joissa ihmiset oppivat taitoja, joiden avulla he voivat rakentaa elämänsä rikosten jälkeen."</w:t>
      </w:r>
    </w:p>
    <w:p>
      <w:r>
        <w:rPr>
          <w:b/>
        </w:rPr>
        <w:t xml:space="preserve">Yhteenveto</w:t>
      </w:r>
    </w:p>
    <w:p>
      <w:r>
        <w:t xml:space="preserve">Luoteisvangit saavat "armeijatyylistä" matematiikan ja englannin opetusta, jotta heidän mahdollisuutensa työllistyä vapautumisen jälkeen paranisivat.</w:t>
      </w:r>
    </w:p>
    <w:p>
      <w:r>
        <w:rPr>
          <w:b/>
          <w:u w:val="single"/>
        </w:rPr>
        <w:t xml:space="preserve">Asiakirjan numero 29535</w:t>
      </w:r>
    </w:p>
    <w:p>
      <w:r>
        <w:t xml:space="preserve">Peak Districtin toimintasuunnitelma vahinkojen estämiseksi</w:t>
      </w:r>
    </w:p>
    <w:p>
      <w:r>
        <w:t xml:space="preserve">Osana kampanjaa valvotaan yhteensä 27 päällystämätöntä tietä kansallispuistossa. Kaikki reittejä käyttävät ajoneuvot kirjataan sähköisesti. Lisäksi on nimitetty kokopäiväinen tieoikeusvastaava. Viranomaisen mukaan se haluaa, että kaikki voivat nauttia puistosta, mutta niin, että ympäristöä ei vahingoiteta. Viranomaisen tarkastus-, resurssi- ja suorituskykyvaliokunnan puheenjohtaja Christopher Pennell sanoi: "Kansallispuiston erityispiirteiden suojelun lisäksi tiedämme, että viherkaistoja käyttävillä maastureilla, mönkijöillä ja polkupyörillä on paljon merkitystä paikallisyhteisöille. "Olemme kuunnelleet heidän huolenaiheitaan ja sitoneet joulukuussa 100 000 puntaa lisäresursseja tähän työhön kansallispuiston suojelemiseksi huolimatta muilla aloilla tehdyistä budjettileikkauksista." Kansallispuisto, joka houkuttelee vuosittain yli 10 miljoonaa kävijää, sijaitsee Derbyshiren, Staffordshiren, Länsi-Yorkshiren, Cheshiren ja Etelä-Yorkshiren alueilla.</w:t>
      </w:r>
    </w:p>
    <w:p>
      <w:r>
        <w:rPr>
          <w:b/>
        </w:rPr>
        <w:t xml:space="preserve">Yhteenveto</w:t>
      </w:r>
    </w:p>
    <w:p>
      <w:r>
        <w:t xml:space="preserve">Peak District National Park Authority on laatinut 12 kuukauden suunnitelman, jolla pyritään estämään maastopyörien ja maastoajoneuvojen aiheuttamat vahingot.</w:t>
      </w:r>
    </w:p>
    <w:p>
      <w:r>
        <w:rPr>
          <w:b/>
          <w:u w:val="single"/>
        </w:rPr>
        <w:t xml:space="preserve">Asiakirjan numero 29536</w:t>
      </w:r>
    </w:p>
    <w:p>
      <w:r>
        <w:t xml:space="preserve">Raiskauksesta syytetty poliisi tuomittiin virkavirheestä</w:t>
      </w:r>
    </w:p>
    <w:p>
      <w:r>
        <w:t xml:space="preserve">Glasgow'sta kotoisin oleva Stephen Mitchell vapautettiin kuitenkin kuudesta muusta väärinkäytössyytteestä ja yhdestä siveettömästä pahoinpitelystä. Hänet oli aiemmin vapautettu kolmesta raiskauksesta, kahdesta virka-aseman väärinkäytöstä ja kahdesta siveettömästä pahoinpitelystä. Newcastle Crown Courtin valamiehistö jatkaa kahden raiskaussyytteen ja kolmen siveettömän pahoinpitelyn käsittelyä. Lisäksi harkinnassa on vielä yksi syyte virkavirheestä. 42-vuotias kiistää kaikki syytteet. Viisi viikkoa kestäneen oikeudenkäynnin aikana oikeus on kuullut, että Mitchelliä syytettiin pidätettyjen heroiiniriippuvaisten saalistamisesta. Hänen puolustusasianajajansa kuitenkin väitti, että naiset olivat tehneet salaliiton häntä vastaan sen jälkeen, kun erään asianomistajan aloittama huhu oli levinnyt muille kaupungin tiiviissä rikollisyhteisössä. Aiheeseen liittyvät Internet-linkit Her Majesty's Courts Service (Her Majesty's Courts Service)</w:t>
      </w:r>
    </w:p>
    <w:p>
      <w:r>
        <w:rPr>
          <w:b/>
        </w:rPr>
        <w:t xml:space="preserve">Yhteenveto</w:t>
      </w:r>
    </w:p>
    <w:p>
      <w:r>
        <w:t xml:space="preserve">Northumbrian poliisi on tuomittu kuudesta virkavirheestä, jotka liittyivät hänen suhteeseensa haavoittuvassa asemassa olevaan naiseen.</w:t>
      </w:r>
    </w:p>
    <w:p>
      <w:r>
        <w:rPr>
          <w:b/>
          <w:u w:val="single"/>
        </w:rPr>
        <w:t xml:space="preserve">Asiakirjan numero 29537</w:t>
      </w:r>
    </w:p>
    <w:p>
      <w:r>
        <w:t xml:space="preserve">Waddesdonin lento-onnettomuus: Poliisi nimesi neljä kuollutta miestä</w:t>
      </w:r>
    </w:p>
    <w:p>
      <w:r>
        <w:t xml:space="preserve">Vietnamilainen Nguyen Thanh Trung, 32, oli kahden kuukauden koulutusohjelmassa, ja kapteeni Mike Green opasti häntä helikopterissa. Savaan Mundae, 18, ja Jaspal Bahra, 27, kuolivat myös perjantaina tapahtuneessa onnettomuudessa lähellä Waddesdon Manoria Buckinghamshiressä. Lento-onnettomuuksien tutkintavirasto (AAIB) tutkii tapausta. Thames Valleyn poliisi sanoi, että sen "ajatukset ovat onnettomuudessa mukana olleiden perheiden luona". Helikopteri ja Cessna 152 -lentokone olivat molemmat nousseet ilmaan Wycombe Air Parkista, joka tunnetaan myös nimellä Booker Airfield. Vietnamin puolustusministeriön mukaan onnettomuus aiheutui, kun Cessna 152 -lentokone putosi yhtäkkiä korkeudesta ja osui helikopterin pyrstöön. Molemmat lentokoneet on viety AAIB:n päämajaan Hampshireen tutkinnan ajaksi.</w:t>
      </w:r>
    </w:p>
    <w:p>
      <w:r>
        <w:rPr>
          <w:b/>
        </w:rPr>
        <w:t xml:space="preserve">Yhteenveto</w:t>
      </w:r>
    </w:p>
    <w:p>
      <w:r>
        <w:t xml:space="preserve">Poliisi on tunnistanut virallisesti neljä miestä, jotka kuolivat helikopterin ja lentokoneen välisessä onnettomuudessa.</w:t>
      </w:r>
    </w:p>
    <w:p>
      <w:r>
        <w:rPr>
          <w:b/>
          <w:u w:val="single"/>
        </w:rPr>
        <w:t xml:space="preserve">Asiakirjan numero 29538</w:t>
      </w:r>
    </w:p>
    <w:p>
      <w:r>
        <w:t xml:space="preserve">Old Trafford: Trafford: Neuvosto aikoo rakentaa 750 asuntoa krikettikentän viereen</w:t>
      </w:r>
    </w:p>
    <w:p>
      <w:r>
        <w:t xml:space="preserve">Trafford Councilin suunnitelma Talbot Roadilla sijaitsevalle alueelle, jonka se osti 12 miljoonalla punnalla vuonna 2017, sisältää myös 200 000 neliöjalkaa (18 500 neliömetriä) toimistoja. Entisen Kellogg'sin tiloissa toimii jo yliopisto, jonka on perustanut osa Manchester Unitedin "Class of 92" -joukkueesta. Neuvoston johtaja Andrew Western sanoi, että se olisi "fantastinen paikka". Brian Statham Wayn toisella puolella sijaitsevan alueen ehdotettuun kunnostukseen sisältyisi myös parannettuja jalankulku- ja pyöräilyreittejä ja uuden julkisen aukion luominen. Western kertoi paikallisen demokratian raportointipalvelulle, että suunnitelma tarjoaa "loistavan tilaisuuden tarjota kipeästi kaivattuja asuntoja... ja muuttaa julkiset tilamme täysin". Neuvosto ilmoitti, että suunnitelmista järjestetään nyt julkinen kuuleminen. Lokakuussa Lancashire County Cricket Club ilmoitti suunnitelmista rakentaa uusi katsomo kentän Brian Statham Wayn puolelle.</w:t>
      </w:r>
    </w:p>
    <w:p>
      <w:r>
        <w:rPr>
          <w:b/>
        </w:rPr>
        <w:t xml:space="preserve">Yhteenveto</w:t>
      </w:r>
    </w:p>
    <w:p>
      <w:r>
        <w:t xml:space="preserve">Neuvoston ehdotus peruskoulun, hotellin, vapaa-ajankeskuksen ja 750 uuden asunnon rakentamisesta Old Trafford Cricket Groundin viereen on paljastunut.</w:t>
      </w:r>
    </w:p>
    <w:p>
      <w:r>
        <w:rPr>
          <w:b/>
          <w:u w:val="single"/>
        </w:rPr>
        <w:t xml:space="preserve">Asiakirjan numero 29539</w:t>
      </w:r>
    </w:p>
    <w:p>
      <w:r>
        <w:t xml:space="preserve">Nicola Payne: Vanhemmat puhuvat "sydänsuruista" 25 vuotta tyttären katoamisen jälkeen</w:t>
      </w:r>
    </w:p>
    <w:p>
      <w:r>
        <w:t xml:space="preserve">18-vuotias yhden lapsen äiti katosi, kun hän käveli autiomaata pitkin vanhempiensa talon lähellä Coventryssa 14. joulukuuta 1991. Kaksi miestä vapautettiin murhasta viime vuonna. Hänen ruumistaan ei ole koskaan löydetty, mutta West Midlandsin poliisi ilmoitti jatkavansa etsintöjä. Coombe Abbeyn lähistöllä aloitettiin viime kuussa uudet etsinnät, kun uusia tietoja tuli esiin. Aikajana: John ja Marilyn Payne, molemmat 71-vuotiaita, sanoivat, etteivät he "koskaan luovu toivosta" tyttärensä löytymisestä ja "kärsimyksemme lopettamisesta". He sanoivat: "Hän oli meidän pieni tyttäremme, ja sydämemme särkyy, kun katsomme perhekuvia. "Haluamme saada asian päätökseen ja saada tyttäremme haudan lepoon ennen kuin lähdemme itse tästä elämästä." West Midlandsin poliisin mukaan 10 000 punnan palkkio kaikista tiedoista, jotka auttavat löytämään Paynen, on edelleen voimassa. Kadonneen tytön katoamistutkintaa johtava komisario Martin Slevin sanoi: "Olemme edelleen yhtä sitoutuneita kuin ennenkin saamaan oikeutta Nicolalle, hänen perheelleen ja muulle yhteisölle, ja lupaamme jatkaa Nicolan kuolemasta vastuussa olevien henkilöiden jahtaamista."</w:t>
      </w:r>
    </w:p>
    <w:p>
      <w:r>
        <w:rPr>
          <w:b/>
        </w:rPr>
        <w:t xml:space="preserve">Yhteenveto</w:t>
      </w:r>
    </w:p>
    <w:p>
      <w:r>
        <w:t xml:space="preserve">Nicola Paynen vanhemmat sanoivat, että heillä on yhä toiveita tyttärensä löytymisestä, kun hänen katoamisestaan tulee kuluneeksi 25 vuotta.</w:t>
      </w:r>
    </w:p>
    <w:p>
      <w:r>
        <w:rPr>
          <w:b/>
          <w:u w:val="single"/>
        </w:rPr>
        <w:t xml:space="preserve">Asiakirjan numero 29540</w:t>
      </w:r>
    </w:p>
    <w:p>
      <w:r>
        <w:t xml:space="preserve">Kiinan räjähdys: Säiliöauto räjähtää, 19 ihmistä kuolee</w:t>
      </w:r>
    </w:p>
    <w:p>
      <w:r>
        <w:t xml:space="preserve">Ajoneuvo kuljetti nestekaasua, kun se räjähti lauantaina Zhejiangin maakunnassa sijaitsevalla moottoritiellä. Sosiaalisessa mediassa julkaistujen kuvien mukaan alueella näkyy roskia ja savupilviä, ja roskat aiheuttavat vahinkoa rakennuksille. Viranomaiset sanovat tutkivansa onnettomuuden syytä. Räjähdys tapahtui lähellä Liangshanin kylää, lähellä Wenlingin kaupunkia. Toinen räjähdys tapahtui myös sen jälkeen, kun vaurioitunut kuorma-auto ajautui tehdasrakennuksen päälle lähellä valtatietä. Wenlingin apulaispormestari Zhu Minglian kertoi, että paikalle lähetettiin yli 2 600 pelastustyöntekijää, ja eloonjääneitä yritetään edelleen löytää. Paikallisen Chongqing Daily -lehden mukaan viranomaiset ovat rankaisseet kuorma-auton omistavaa yritystä 11 kertaa terveys- ja turvallisuuspuutteiden vuoksi. Viimeisten kahden vuosikymmenen aikana Kiina on rakentanut laajan ja kattavan valtatieverkon, mikä on lisännyt ajoneuvoliikennettä. Tieliikenneturvallisuus on kuitenkin edelleen huolenaihe maassa. Maailman terveysjärjestön (WHO) mukaan yli 200 000 kiinalaista kuolee vuosittain liikenneonnettomuuksissa.</w:t>
      </w:r>
    </w:p>
    <w:p>
      <w:r>
        <w:rPr>
          <w:b/>
        </w:rPr>
        <w:t xml:space="preserve">Yhteenveto</w:t>
      </w:r>
    </w:p>
    <w:p>
      <w:r>
        <w:t xml:space="preserve">Paikallisten tiedotusvälineiden mukaan säiliöauton räjähdyksessä Kaakkois-Kiinassa on kuollut 19 ihmistä ja loukkaantunut yli 170.</w:t>
      </w:r>
    </w:p>
    <w:p>
      <w:r>
        <w:rPr>
          <w:b/>
          <w:u w:val="single"/>
        </w:rPr>
        <w:t xml:space="preserve">Asiakirjan numero 29541</w:t>
      </w:r>
    </w:p>
    <w:p>
      <w:r>
        <w:t xml:space="preserve">Rio: BBC:n päätös BNP:stä "rohkea</w:t>
      </w:r>
    </w:p>
    <w:p>
      <w:r>
        <w:t xml:space="preserve">BBC:n 1Xtra News -ohjelmalle hän sanoi: Jos siis puhumme oikeudenmukaisuudesta, jokaisella on oikeus ilmaista mielipiteensä asioista, hän sanoi: "Tässä maassa me saarnaamme demokratiasta, joten jos puhumme oikeudenmukaisuudesta, jokaisella on oikeus ilmaista mielipiteensä asioista. "Sillä ei ole väliä, uskommeko siihen vai emme, sillä ei ole väliä. Elämme demokratiassa, joten ihmisille on annettava mahdollisuus ilmaista mielipiteensä." Mielenosoittajat ovat kokoontuneet Television Centren ulkopuolelle osoittamaan mieltään päätöstä vastaan, jonka mukaan Griffin saa olla mukana tämän illan lähetyksen paneelissa. Englannissa ja Manchester Unitedissa pelaava Ferdinand sanoi, että on tärkeää, että muut vieraat haastavat BNP:n johtajan näkemykset. "Meidän on nähtävä, mitä tapahtuu. Loppujen lopuksi mielestäni on elintärkeää, kuka on paneelissa tämän herrasmiehen rinnalla, josta puhutte. "Näillä ihmisillä on suuri vastuu varmistaa, että tiettyihin kysymyksiin vastataan. Heidän on saatava niihin vastaukset yleisön vuoksi. "Mielestäni tilanne on hyvin, hyvin hankala - BBC:n rohkeasti, siitä olen varma - mutta meidän on odotettava lopputulosta." Ferdinand on puhunut usein rasismin ongelmasta jalkapallossa. "Isäni on kotoisin St. Lucialta, äitini on englantilainen. Olen britti, olen englantilainen, laulan kansallislaulua. Suhtaudun intohimoisesti kotimaahani. Mutta on olemassa ahdasmielisiä ihmisiä. "Tietämättömyys on jotain, jonka voimme toivottavasti poistaa tästä sukupolvesta, ja toivottavasti tällaisilla esityksillä voimme alkaa tehdä sitä."</w:t>
      </w:r>
    </w:p>
    <w:p>
      <w:r>
        <w:rPr>
          <w:b/>
        </w:rPr>
        <w:t xml:space="preserve">Yhteenveto</w:t>
      </w:r>
    </w:p>
    <w:p>
      <w:r>
        <w:t xml:space="preserve">Englannin jalkapallon varakapteeni Rio Ferdinand on sanonut, että hänen mielestään BBC on "rohkea", kun se kutsui Britannian kansallisen puolueen johtajan Nick Griffinin kyselytunnille.</w:t>
      </w:r>
    </w:p>
    <w:p>
      <w:r>
        <w:rPr>
          <w:b/>
          <w:u w:val="single"/>
        </w:rPr>
        <w:t xml:space="preserve">Asiakirjan numero 29542</w:t>
      </w:r>
    </w:p>
    <w:p>
      <w:r>
        <w:t xml:space="preserve">Joutsenon tuhkarokko: MMR-klinikoilla käyntien väheneminen herättää huolta.</w:t>
      </w:r>
    </w:p>
    <w:p>
      <w:r>
        <w:t xml:space="preserve">Pudotusklinikoita on pidetty yli kuukauden ajan, mutta viime viikonloppuna annettiin vain 381 rokotusta. Abertawe Bro Morgannwgin terveyslautakunta on "erityisen huolissaan", koska 9 000 nuorta ei ole vieläkään saanut rokotusta. Tuhkarokkotapauksia on paikallisesti 1074. Bridgendissä, Neathissa ja Swanseassa järjestetyissä viikonloppuistunnoissa on neljän viime viikon aikana annettu jo yli 7 500 rokotusta. Terveyslautakunnan kansanterveysjohtaja, tohtori Sara Hayes totesi kuitenkin, että viimeaikainen osallistuminen on ollut vähäistä: "Olemme erityisen huolissamme, koska tietojemme mukaan Abertawe Bro Morgannwgin alueella on 9 000 4-18-vuotiasta, jotka eivät ole saaneet MMR-rokotusta. "Ymmärrämme, että vanhemmat ovat saattaneet antaa lapsilleen yhden tuhkarokkorokotteen, koska he luulevat sen suojaavan heitä tuhkarokolta. Valitettavasti näin ei kuitenkaan ole. Yksittäisten rokotteiden laatua ja tehokkuutta yksilöiden suojaamisessa tuhkarokolta ei tunneta." Pudotusklinikoita järjestetään jälleen lauantaina 18. toukokuuta klo 10.00-16.00 BST Bridgendin Princess of Wales Hospitalissa ja Neath Port Talbotin sairaalassa.</w:t>
      </w:r>
    </w:p>
    <w:p>
      <w:r>
        <w:rPr>
          <w:b/>
        </w:rPr>
        <w:t xml:space="preserve">Yhteenveto</w:t>
      </w:r>
    </w:p>
    <w:p>
      <w:r>
        <w:t xml:space="preserve">Swansean tuhkarokkoepidemian hallintaan pyrkivät terveysviranomaiset ovat ilmaisseet huolensa siitä, että viimeisimmillä MMR-klinikoilla käyvien määrä on laskenut.</w:t>
      </w:r>
    </w:p>
    <w:p>
      <w:r>
        <w:rPr>
          <w:b/>
          <w:u w:val="single"/>
        </w:rPr>
        <w:t xml:space="preserve">Asiakirjan numero 29543</w:t>
      </w:r>
    </w:p>
    <w:p>
      <w:r>
        <w:t xml:space="preserve">West Yorkshiren palomestarin kuolemantapaukset varoittavat kansanedustajia leikkauksista</w:t>
      </w:r>
    </w:p>
    <w:p>
      <w:r>
        <w:t xml:space="preserve">Commonsin paikallishallintovaliokunta kokoontui maanantaina tarkastelemaan palo- ja pelastuspalvelujen rahoitusta. Länsi-Yorkshiren apulaispalopäällikkö Martyn Redfearn sanoi, että leikkaukset vaarantaisivat palontorjuntatyön. Paloministeri Bob Neill sanoi, että kommentit eivät ole perusteltuja "minkään näkemäni todisteen perusteella". Useiden suurkaupunkien palo- ja pelastuspalveluiden johtajat kertoivat valiokunnalle ymmärtävänsä säästötarpeen, mutta he halusivat "oikeudenmukaisen, kiinteämääräisen leikkauksen" koko maahan. Neill kiisti, että suurkaupunkialueet kärsisivät epäoikeudenmukaisesti rahoitusleikkauksista. Valiokunta kysyi Redfearnilta, uskooko hän, että leikkausten seurauksena menetettäisiin ihmishenkiä: "Yorkshireläisenä vastaus on kyllä, mutta pitkällä aikavälillä. "Se ei tapahdu ensi vuonna, vaan neljän tai viiden vuoden kuluttua, koska ennaltaehkäisevää työtä vähennetään." Hän totesi, että "se tapahtuu vasta neljän tai viiden vuoden kuluttua". Redfearn sanoi, että West Yorkshiren yksikössä leikkaukset toteutetaan asteittain ja että resursseja kohdennetaan sinne, missä niitä tarvitaan. Hän sanoi: "Jos sitä leikataan seuraavien kahden vuoden aikana, aivan suoraan, kaikki ennaltaehkäisevä työ loppuu, eivätkä kaikkein riskialttiimmat ihmiset saa sitä palvelua, jota heidän pitäisi saada. "Ja tosiasia on, että ennaltaehkäisy ja suojelu on se, mikä todella estää ihmisiä kuolemasta."</w:t>
      </w:r>
    </w:p>
    <w:p>
      <w:r>
        <w:rPr>
          <w:b/>
        </w:rPr>
        <w:t xml:space="preserve">Yhteenveto</w:t>
      </w:r>
    </w:p>
    <w:p>
      <w:r>
        <w:t xml:space="preserve">Yksi West Yorkshiren johtavista paloviranomaisista on väittänyt, että ihmishenkiä menetetään, jos suurkaupunkialueiden paloviranomaisten budjetteihin suunnitellut leikkaukset jatkuvat.</w:t>
      </w:r>
    </w:p>
    <w:p>
      <w:r>
        <w:rPr>
          <w:b/>
          <w:u w:val="single"/>
        </w:rPr>
        <w:t xml:space="preserve">Asiakirjan numero 29544</w:t>
      </w:r>
    </w:p>
    <w:p>
      <w:r>
        <w:t xml:space="preserve">Rotherhamin onnettomuus: Jalankulkijan kuoltua kolme pidätettynä</w:t>
      </w:r>
    </w:p>
    <w:p>
      <w:r>
        <w:t xml:space="preserve">Adam Cumpsty, 30, käveli Broad Streetillä Rotherhamissa perjantaina noin kello 22.30 BST, kun häneen törmättiin. Hän kuoli tapahtumapaikalla. Poliisin mukaan kahden ajoneuvon nähtiin ajavan Parkgaten suuntaan, kun toinen ajoneuvoista törmäsi häneen. Silminnäkijöitä kehotetaan ilmoittautumaan. Uhrin perhe kunnioitti Rotherhamista kotoisin olevaa Cumpstya. He sanoivat lausunnossaan: "Adam oli rakastettu aviomies, veli, setä ja poika, ja kaikki, jotka tunsivat hänet, tulevat kaipaamaan häntä kovasti." Poliisit haluaisivat puhua kaikille, jotka näkivät onnettomuuden tai jotka saattoivat olla alueella tuolloin.</w:t>
      </w:r>
    </w:p>
    <w:p>
      <w:r>
        <w:rPr>
          <w:b/>
        </w:rPr>
        <w:t xml:space="preserve">Yhteenveto</w:t>
      </w:r>
    </w:p>
    <w:p>
      <w:r>
        <w:t xml:space="preserve">Kolmea ihmistä kuulustellaan sen jälkeen, kun mies jäi auton alle ja kuoli Etelä-Yorkshiressä.</w:t>
      </w:r>
    </w:p>
    <w:p>
      <w:r>
        <w:rPr>
          <w:b/>
          <w:u w:val="single"/>
        </w:rPr>
        <w:t xml:space="preserve">Asiakirjan numero 29545</w:t>
      </w:r>
    </w:p>
    <w:p>
      <w:r>
        <w:t xml:space="preserve">Jarvis Cocker lainaa Hirstin taidetta Sheffieldin museoille</w:t>
      </w:r>
    </w:p>
    <w:p>
      <w:r>
        <w:t xml:space="preserve">Teos on ripustettu Gravesin taidegalleriaan, joka osana Sheffieldin museoiden ryhmää on menettänyt säännöllisen Arts Council Englandin rahoituksen. Ryhmä vähentää 45 työpaikkaa 107:stä menetettyään 1,4 miljoonaa puntaa vuodessa. Britpop-laulaja halusi "ilmaista tukensa lainaamalla meille maalauksen, jonka hän oli saanut", galleriasta kerrottiin. Beautiful Morana Dysgeusia Painting for Jarvis (with Diamonds) -nimellä kulkeva pyöräytysmaalaus syntyi viime vuonna, ja se on peitetty synteettisillä timanteilla. Se on esillä Gravesissa kolme vuotta. "Pyrkimyksemme varmistaa, että Sheffield saa oikeudenmukaisen osuuden kansallisesta rahoituksesta jatkuvat", sanoi viestintäpäällikkö Eric Hildrew. "Sillä välin on mielestämme hienoa, että kaupungin fanit ovat kiinnostuneita - kiitos Jarvis." Museums Sheffield, joka ylläpitää myös kolmea muuta museota, ilmoitti, että sen budjetti pienenee "murskaavasti" 30 prosenttia sen jälkeen, kun sen hakemus 4,2 miljoonan punnan rahoituksesta Arts Council Englandilta kolmeksi vuodeksi hylättiin tammikuussa. Paikallinen neuvosto on myös leikannut nähtävyyksien rahoitusta 12 prosenttia. Valtionhallinto on leikannut Arts Councilin ja paikallisviranomaisten talousarvioita. Arts Council England totesi, että se "tunnustaa ja arvostaa Museums Sheffieldin tärkeää työtä", mutta sen oli tehtävä "vaikeita valintoja" alueen hakemusten välillä.</w:t>
      </w:r>
    </w:p>
    <w:p>
      <w:r>
        <w:rPr>
          <w:b/>
        </w:rPr>
        <w:t xml:space="preserve">Yhteenveto</w:t>
      </w:r>
    </w:p>
    <w:p>
      <w:r>
        <w:t xml:space="preserve">Pulpin keulahahmo Jarvis Cocker on lainannut Damien Hirstin maalauksen kotikaupunkinsa Sheffieldin galleriaan osoittaakseen tukeaan sen jälkeen, kun sen rahoitusta oli leikattu.</w:t>
      </w:r>
    </w:p>
    <w:p>
      <w:r>
        <w:rPr>
          <w:b/>
          <w:u w:val="single"/>
        </w:rPr>
        <w:t xml:space="preserve">Asiakirjan numero 29546</w:t>
      </w:r>
    </w:p>
    <w:p>
      <w:r>
        <w:t xml:space="preserve">Kesällä rattijuopumuspidätykset vähenevät Walesissa</w:t>
      </w:r>
    </w:p>
    <w:p>
      <w:r>
        <w:t xml:space="preserve">Yhteensä 360 henkilöä testattiin positiivisesti alkoholin tai huumeiden suhteen - 1,9 prosenttia kesäkuussa testatuista 19 277 henkilöstä. Määrä on pienempi kuin vuoden 2011 kampanjan aikana positiivisen tuloksen saaneiden 2,5 prosenttia, jota poliisi kuvaili tuolloin "hälyttäväksi". Poliisien mukaan tietoisuutta asiasta olisi kuitenkin lisättävä. Etelä-Walesin poliisi kirjasi suurimman prosenttiosuuden (4 %) rattijuopumus- tai huumepositiivisista autoilijoista, kun taas Pohjois-Walesin poliisi kirjasi pienimmän prosenttiosuuden (1 %). Poliisipäällikkö Jackie Roberts Dyfed-Powysin poliisista, joka johti kampanjaa, sanoi, että on tärkeää korostaa rattijuopumuksen vaaroja. "Haluamme välittää viestin siitä, että alkoholin nauttimista ja ajamista ei voida hyväksyä ja että se vaarantaa muut tienkäyttäjät", hän sanoi. "Emme voi turvallisesti laskea, kuinka paljon voimme juoda ja ajaa sen jälkeen, ja se tarkoittaa myös seuraavaa aamua. "Vaihtoehto on yksinkertainen: joko juot tai ajat." Susan Storch, Road Safety Walesin puheenjohtaja, lisäsi: "Nämä tulokset osoittavat, kuinka välttämätöntä meidän kaikkien on jatkaa yhteistyötä kuljettajien valistamiseksi alkoholin ja/tai huumeiden käytön ja sen jälkeen ajamisen vaaroista."</w:t>
      </w:r>
    </w:p>
    <w:p>
      <w:r>
        <w:rPr>
          <w:b/>
        </w:rPr>
        <w:t xml:space="preserve">Yhteenveto</w:t>
      </w:r>
    </w:p>
    <w:p>
      <w:r>
        <w:t xml:space="preserve">Kesällä Walesissa toteutettujen rattijuopumustarkastusten aikana rattijuopumuksesta kiinni jääneiden määrä on laskenut edellisvuoteen verrattuna.</w:t>
      </w:r>
    </w:p>
    <w:p>
      <w:r>
        <w:rPr>
          <w:b/>
          <w:u w:val="single"/>
        </w:rPr>
        <w:t xml:space="preserve">Asiakirjan numero 29547</w:t>
      </w:r>
    </w:p>
    <w:p>
      <w:r>
        <w:t xml:space="preserve">Polkupyöriä varastettu Wellingtonin Arthog Outreach-keskuksesta</w:t>
      </w:r>
    </w:p>
    <w:p>
      <w:r>
        <w:t xml:space="preserve">Polkupyörät, joiden arvo on 8 000 puntaa, vietiin Wellingtonissa sijaitsevan Arthog Outreach Centre -keskuksen varastosta maanantain ja torstain välisenä aikana. Kehityspäällikkö Alastair James sanoi, että keskus oli joutunut perumaan joitakin koulujen toimintoja. Shortwoodin peruskoulun yhteydessä sijaitseva keskus perustettiin vuonna 2008, ja se toimii noin 250 lapsen kanssa viikoittain. Telford and Wrekin Councilin ylläpitämä keskus tarjoaa ulkoilutoimintaa paikallisille kouluille. Se tukee myös alueen nuoria, jotka osallistuvat Duke of Edinburgh Awardsiin. Telfordin poliisi tutkii tapausta ja pyytää kaikkia, joilla on tietoja, soittamaan numeroon 0300 333 3000.</w:t>
      </w:r>
    </w:p>
    <w:p>
      <w:r>
        <w:rPr>
          <w:b/>
        </w:rPr>
        <w:t xml:space="preserve">Yhteenveto</w:t>
      </w:r>
    </w:p>
    <w:p>
      <w:r>
        <w:t xml:space="preserve">Shropshiressä sijaitsevasta ulkoilukeskuksesta on varastettu kaksikymmentä maastopyörää.</w:t>
      </w:r>
    </w:p>
    <w:p>
      <w:r>
        <w:rPr>
          <w:b/>
          <w:u w:val="single"/>
        </w:rPr>
        <w:t xml:space="preserve">Asiakirjan numero 29548</w:t>
      </w:r>
    </w:p>
    <w:p>
      <w:r>
        <w:t xml:space="preserve">#BBCtrending: Viha Irlannin vesimaksut kasvaa verkossa</w:t>
      </w:r>
    </w:p>
    <w:p>
      <w:r>
        <w:t xml:space="preserve">BBC Trending Mikä on suosittua ja miksi Kiistelty säästötoimenpide on osa hallituksen suunnitelmaa maksaa takaisin rahat, jotka Irlanti sai osana kansainvälistä rahoituspakettia vuonna 2010. Hallituksen mukaan lisää rahaa tarvitaan vesijohtoihin ja infrastruktuuriin tehtäviin investointeihin, ja maksujen vaihtoehtona olisivat korkeammat tuloverot. Kymmenettuhannet ihmiset ovat kuitenkin osoittaneet mieltään kaduilla eri puolilla maata, ja kampanjointi on yhtä kiivasta myös verkossa. Toimittaja: Anne-Marie Tomchak Videotoimittaja: Greg Brosnan Voit seurata BBC Trendingiä Twitterissä @BBCtrending Kaikki juttumme ovat osoitteessa bbc.com/trending.</w:t>
      </w:r>
    </w:p>
    <w:p>
      <w:r>
        <w:rPr>
          <w:b/>
        </w:rPr>
        <w:t xml:space="preserve">Yhteenveto</w:t>
      </w:r>
    </w:p>
    <w:p>
      <w:r>
        <w:t xml:space="preserve">Tuhannet ihmiset jakavat verkossa lauluja ja videoita vastalauseena Irlannin tasavallassa käyttöön otettaville uusille vesimaksuille.</w:t>
      </w:r>
    </w:p>
    <w:p>
      <w:r>
        <w:rPr>
          <w:b/>
          <w:u w:val="single"/>
        </w:rPr>
        <w:t xml:space="preserve">Asiakirjan numero 29549</w:t>
      </w:r>
    </w:p>
    <w:p>
      <w:r>
        <w:t xml:space="preserve">National Trust tekee sopimuksen Dyffryn House and Gardens -rakennuksesta ja puutarhasta.</w:t>
      </w:r>
    </w:p>
    <w:p>
      <w:r>
        <w:t xml:space="preserve">Vale of Glamorgan Council vuokraa Dyffryn House and Gardens -rakennuksen ja puutarhat 50 vuodeksi tammikuusta 2013 alkaen. Molemmat organisaatiot sanoivat, että National Trustilla on paremmat mahdollisuudet tehdä paikasta "yksi Etelä-Walesin merkittävimmistä vierailukohteista". Samanlainen sopimus Newportissa sijaitsevan Tredegar Housen vuokraamisesta tehtiin viime vuonna. Myös tämä kiinteistö vuokrataan 50 vuoden sopimuksella. "Kumppanuus" Heritage Lottery Fund (HLF) myönsi 55 hehtaarin kokoiselle Dyffryn Gardensille yli 6,15 miljoonaa puntaa kunnostustöihin vuonna 1997, minkä jälkeen se myönsi 600 000 puntaa II*-luokan talon kunnostamiseen ja avaamiseen yleisölle. National Trustin Walesin osaston johtaja Justin Albert sanoi: "Kuten näimme Tredegar Housen sopimuksen ja luovutuksen yhteydessä kuusi kuukautta sitten, tämäkin voi olla hyvä esimerkki siitä, miten National Trust ja kaupungit voivat tehdä yhteistyötä Walesin kulttuuri- ja historiallisen perinnön säilyttämiseksi. "Olemme iloisia, että ensi vuodesta alkaen meillä on kaksi upeaa kiinteistöä, joita voimme tarjota asukkaille ja vierailijoille Kaakkois-Walesissa." Vale of Glamorganin neuvoston johtaja Neil Moore sanoi: "Odotamme, että kävijämäärät nousevat, mikä lisää paikallista matkailua valtavasti."</w:t>
      </w:r>
    </w:p>
    <w:p>
      <w:r>
        <w:rPr>
          <w:b/>
        </w:rPr>
        <w:t xml:space="preserve">Yhteenveto</w:t>
      </w:r>
    </w:p>
    <w:p>
      <w:r>
        <w:t xml:space="preserve">National Trust on saanut päätökseen sopimuksen, jolla se ottaa haltuunsa Etelä-Walesissa sijaitsevan kartanotalon ja sen ykkösluokan puutarhan.</w:t>
      </w:r>
    </w:p>
    <w:p>
      <w:r>
        <w:rPr>
          <w:b/>
          <w:u w:val="single"/>
        </w:rPr>
        <w:t xml:space="preserve">Asiakirjan numero 29550</w:t>
      </w:r>
    </w:p>
    <w:p>
      <w:r>
        <w:t xml:space="preserve">Sheriffi Hutton: Hutton: Kuljettaja loukkaantui vakavasti törmäyksessä ambulanssin kanssa</w:t>
      </w:r>
    </w:p>
    <w:p>
      <w:r>
        <w:t xml:space="preserve">Onnettomuus tapahtui Moor Lanella Sheriff Huttonissa, lähellä Yorkia, sunnuntaina noin kello 18.00 BST, kertoo North Yorkshiren poliisi. Siinä olivat osallisina valkoinen Ford Fiesta ja ambulanssi, joka oli matkalla toiseen tapaukseen, poliisi kertoi. Auton kuljettaja, nelikymppinen mies, on edelleen sairaalassa hoidettavana, se lisäsi. Onnettomuustutkijat ovat kehottaneet kaikkia, joilla on kojelautakamerakuvaa tai jotka näkivät jommankumman ajoneuvon juuri ennen onnettomuutta, ottamaan yhteyttä. Seuraa BBC Yorkshirea Facebookissa, Twitterissä ja Instagramissa. Lähetä juttuideoita osoitteeseen yorkslincs.news@bbc.co.uk. Aiheeseen liittyvät Internet-linkit North Yorkshiren poliisi</w:t>
      </w:r>
    </w:p>
    <w:p>
      <w:r>
        <w:rPr>
          <w:b/>
        </w:rPr>
        <w:t xml:space="preserve">Yhteenveto</w:t>
      </w:r>
    </w:p>
    <w:p>
      <w:r>
        <w:t xml:space="preserve">Kuljettaja on saanut "erittäin vakavia vammoja" kolarissa, jossa hänen autonsa ja puheluun vastannut ambulanssi olivat osallisena.</w:t>
      </w:r>
    </w:p>
    <w:p>
      <w:r>
        <w:rPr>
          <w:b/>
          <w:u w:val="single"/>
        </w:rPr>
        <w:t xml:space="preserve">Asiakirjan numero 29551</w:t>
      </w:r>
    </w:p>
    <w:p>
      <w:r>
        <w:t xml:space="preserve">Hammond ja Clark kiittelevät pomoja sopimuksettomien riskien varoituksista</w:t>
      </w:r>
    </w:p>
    <w:p>
      <w:r>
        <w:t xml:space="preserve">Simon JackBusiness editor@BBCSimonJackon Twitter Läsnä olleiden lähteiden mukaan tämä näkymä auttoi keskittymään kabinettiministerien ajatuksiin maratonmaisessa ja riitaisassa kokouksessa numero 10:ssä. "Kun todisteet ja tosiasiat kohtasivat toiveet ja pyrkimykset, todisteet ja tosiasiat voittivat", sanoi eräs ministeri. Eräs läsnäolija kuvaili kuitenkin backstop-järjestelyä, varajärjestelyä, jos kauppasopimusta ei saada aikaan joulukuuhun 2020 mennessä, epätyydyttäväksi. Ei siinä mielessä, että se antaisi EU:lle liikaa valtaa, kuten jotkut brexit-myönteiset poliitikot ovat valittaneet, vaan siinä mielessä, että se saattaisi johtaa epätoivottuihin lisätarkastuksiin ja -valvontaan Yhdistyneen kuningaskunnan ja Euroopan välillä kulkevien tavaroiden osalta. Kuten eräs ministeri totesi, pöydän ympärillä istuvat ihmiset ovat tulleet paljon tutummiksi kehittyneiden valmistusteollisuuden toimitusketjujen kanssa. Tämän uhan vastapainona oli erityinen mahdollisuus pidentää siirtymäkautta joulukuun 2020 jälkeen. Ministerit sanoivat kuitenkin, etteivät he odota yritysten muuttavan maaliskuun suunnitelmiaan sen varalta, että sopimusta ei synny, koska sopimuksen läpimeno parlamentissa on haasteellista.</w:t>
      </w:r>
    </w:p>
    <w:p>
      <w:r>
        <w:rPr>
          <w:b/>
        </w:rPr>
        <w:t xml:space="preserve">Yhteenveto</w:t>
      </w:r>
    </w:p>
    <w:p>
      <w:r>
        <w:t xml:space="preserve">Liikeministeri Greg Clark ja liittokansleri Philip Hammond kiittivät yritysjohtajia siitä, että he olivat auttaneet korostamaan, millaisia taloudellisia vahinkoja sopimuksettomuus voisi aiheuttaa taloudelle.</w:t>
      </w:r>
    </w:p>
    <w:p>
      <w:r>
        <w:rPr>
          <w:b/>
          <w:u w:val="single"/>
        </w:rPr>
        <w:t xml:space="preserve">Asiakirjan numero 29552</w:t>
      </w:r>
    </w:p>
    <w:p>
      <w:r>
        <w:t xml:space="preserve">Pyöräilijä kuoli löydettyään hänet tajuttomana Gisburnin tieltä</w:t>
      </w:r>
    </w:p>
    <w:p>
      <w:r>
        <w:t xml:space="preserve">Autoilija löysi viisikymppisen miehen läheltä maatilaa A682-tiellä Gisburnissa noin kello 12.50 BST sunnuntaina. Lancashiren poliisin tiedottaja sanoi, että vaikka autoilija soitti apua, mies kuoli "hetkeä myöhemmin". Hän lisäsi, että vaikka poliisi ei usko pyöräilijän kuoleman olleen epäilyttävä, poliisit "yrittävät koota yhteen, mitä tarkalleen ottaen tapahtui". Ylikonstaapeli Marc Glass vetosi tietoihin ja sanoi, ettei hän usko muiden ajoneuvojen olleen osallisena miehen kuolemaan tai sen olleen epäilyttävä. Hän kuitenkin sanoi, että poliisi "haluaisi kuulla kaikilta, jotka olivat alueella ja näkivät hänet ennen kuolemaansa, tai kaikilta, joilla on kojelautakameran tallenteita, jotka tallentavat osan hänen matkastaan". Seuraa BBC North West -kanavaa Facebookissa, Twitterissä ja Instagramissa. Voit myös lähettää juttuideoita osoitteeseen northwest.newsonline@bbc.co.uk</w:t>
      </w:r>
    </w:p>
    <w:p>
      <w:r>
        <w:rPr>
          <w:b/>
        </w:rPr>
        <w:t xml:space="preserve">Yhteenveto</w:t>
      </w:r>
    </w:p>
    <w:p>
      <w:r>
        <w:t xml:space="preserve">Pyöräilijä on kuollut sen jälkeen, kun hänet löydettiin tajuttomana maantiestä, kertoo poliisi.</w:t>
      </w:r>
    </w:p>
    <w:p>
      <w:r>
        <w:rPr>
          <w:b/>
          <w:u w:val="single"/>
        </w:rPr>
        <w:t xml:space="preserve">Asiakirjan numero 29553</w:t>
      </w:r>
    </w:p>
    <w:p>
      <w:r>
        <w:t xml:space="preserve">Ikääntyvä Gallowayn vesivoimajärjestelmä on peruskorjauksen edessä.</w:t>
      </w:r>
    </w:p>
    <w:p>
      <w:r>
        <w:t xml:space="preserve">Energiayhtiö Drax aikoo käyttää lähes 6 miljoonaa puntaa Glenlocharin patoon, joka on yli 85 vuotta vanha. Vuonna 1934 rakennettu 103 metriä pitkä silta ohjaa veden virtausta Loch Kenistä Tonglandin voimalaitokseen. Draxin mukaan kolmen seuraavan vuoden aikana tehtävät työt mahdollistavat sen, että järjestelmä tuottaa energiaa vuosikymmeniä. Gallowayn vesivoimalaitos, joka otettiin käyttöön 1930-luvun puolivälissä, koostuu kuudesta voimalaitoksesta, kahdeksasta padosta sekä tunnelien, vesijohtojen ja putkistojen verkostosta. Rakennusaikana hankkeessa työskenteli parhaimmillaan yli 1 500 ihmistä. Draxin vesivoimalaitoksen johtaja Ian Kinnaird sanoi: "Gallowayn vesivoimalajärjestelmä on tuottanut joustavaa, uusiutuvaa sähköä jo lähes vuosisadan ajan, ja tämä merkittävä kunnostus varmistaa, että se jatkaa tätä toimintaa vielä monta vuotta. "Skotlannilla on pitkä ja ylpeä vesivoiman historia, ja tämän hankkeen avulla Drax varmistaa, että näillä voimalaitoksilla on tärkeä rooli maamme hiilidioksidipäästöttömän tulevaisuuden turvaamisessa." Draxin mukaan yhteisö pidetään ajan tasalla työn edistymisestä sitä mukaa, kun sitä toteutetaan. Sulkupato pysyy koko ajan toiminnassa vedenkorkeuden hallitsemiseksi.</w:t>
      </w:r>
    </w:p>
    <w:p>
      <w:r>
        <w:rPr>
          <w:b/>
        </w:rPr>
        <w:t xml:space="preserve">Yhteenveto</w:t>
      </w:r>
    </w:p>
    <w:p>
      <w:r>
        <w:t xml:space="preserve">Etelä-Skotlannissa sijaitsevaa vesivoimalaitosta, joka voi tuottaa sähköä yli 200 000 kotitaloudelle, ollaan päivittämässä merkittävästi.</w:t>
      </w:r>
    </w:p>
    <w:p>
      <w:r>
        <w:rPr>
          <w:b/>
          <w:u w:val="single"/>
        </w:rPr>
        <w:t xml:space="preserve">Asiakirjan numero 29554</w:t>
      </w:r>
    </w:p>
    <w:p>
      <w:r>
        <w:t xml:space="preserve">Linlithgow'n televiestintäyritys Calnex Solutions aikoo listautua pörssiin.</w:t>
      </w:r>
    </w:p>
    <w:p>
      <w:r>
        <w:t xml:space="preserve">Calnex Solutions perustettiin vuonna 2006, ja sen arvo on suunnitelmien mukaan 42 miljoonaa puntaa. Initial Public Offering -nimellä tunnetulla listautumisannilla haetaan sijoittajia vaihtoehtoisilla sijoitusmarkkinoilla. Se voisi kerätä 16 miljoonaa puntaa nykyisille osakkeenomistajille, joihin kuuluu muun muassa Ann Budge, Heart of Midlothian FC:n puheenjohtaja ja teknologiasijoittaja. Calnex Solutionsin perustaja ja toimitusjohtaja Tommy Cook sanoi, että uusi pääoma antaisi joustavuutta laajentua ostamalla muita televiestinnän testausyrityksiä. Kasvavat markkinat Hän sanoi: Cook sanoi: "Televiestintäala on ennennäkemättömän voimakkaassa muutoksessa, mikä tarjoaa jännittäviä mahdollisuuksia liiketoiminnan laajentamiselle. "Olemme osoittaneet jatkuvaa kasvua perustamisestamme lähtien, ja siirtyminen julkisille markkinoille antaa meille uutta pääomaa, lisää profiilia ja paremmat valmiudet toteuttaa yritysostoja, kun pyrimme saamaan suuremman osuuden televiestinnän testausratkaisujen kasvavista markkinoista." Yrityksen nykyisiin asiakkaisiin kuuluvat BT, China Mobile, NTT, Ericsson, Nokia, Intel, Qualcomm, IBM ja Facebook. Yritys toimittaa testejä myös muille kuin televiestintäalan yrityksille, kuten Facebookille. Noin 80 prosenttia liiketoiminnasta tulee toistuvista asiakkaista. Yrityksen pääkonttori sijaitsee West Lothianissa, mutta sillä on toimistot Belfastissa ja Kaliforniassa sekä myyntitiimit Kiinassa ja Intiassa.</w:t>
      </w:r>
    </w:p>
    <w:p>
      <w:r>
        <w:rPr>
          <w:b/>
        </w:rPr>
        <w:t xml:space="preserve">Yhteenveto</w:t>
      </w:r>
    </w:p>
    <w:p>
      <w:r>
        <w:t xml:space="preserve">Linlithgow'n yritys, joka testaa televiestintälaitteita suurille yritysasiakkaille, on ensimmäinen skotlantilainen yritys, joka on listautunut Lontoon pörssiin kahteen vuoteen.</w:t>
      </w:r>
    </w:p>
    <w:p>
      <w:r>
        <w:rPr>
          <w:b/>
          <w:u w:val="single"/>
        </w:rPr>
        <w:t xml:space="preserve">Asiakirjan numero 29555</w:t>
      </w:r>
    </w:p>
    <w:p>
      <w:r>
        <w:t xml:space="preserve">Simon Weston -elämäkertaelokuva tekeillä</w:t>
      </w:r>
    </w:p>
    <w:p>
      <w:r>
        <w:t xml:space="preserve">Jonathan Teplitzky, joka on ohjannut kyseisen elokuvan ja vuoden 2013 The Railway Man -elokuvan, on Screen Dailyn mukaan kiinnitetty ohjaamaan 13 miljoonan dollarin (10 miljoonan punnan) projekti. Weston, entinen walesilaiskaartilainen, kärsi hirvittäviä palovammoja, kun Sir Galahad -alus joutui tulituksen kohteeksi vuonna 1982. 55-vuotias sai viime vuonna CBE-tunnustuksen hyväntekeväisyystyöstään. Hankkeen takana oleva Salon Pictures -yhtiö on aiemmin tuottanut vuonna 2015 dokumentin jalkapalloilija Paul Gascoignesta. Ensi vuonna ilmestyvän Churchill-elokuvan pääosissa Brian Cox esittää kuuluisaa johtajaa ja Miranda Richardson hänen vaimoaan Clemmietä. Vielä nimeämättömän elokuvan kuvausten kerrotaan alkavan Walesissa keväällä 2017. Westonin tiedottaja vahvisti BBC:lle, että hänen elämästään on tekeillä elokuva. Seuraa meitä Twitterissä @BBCNewsEnts, Instagramissa tai jos sinulla on juttuehdotus, lähetä sähköpostia osoitteeseen entertainment.news@bbc.co.uk.</w:t>
      </w:r>
    </w:p>
    <w:p>
      <w:r>
        <w:rPr>
          <w:b/>
        </w:rPr>
        <w:t xml:space="preserve">Yhteenveto</w:t>
      </w:r>
    </w:p>
    <w:p>
      <w:r>
        <w:t xml:space="preserve">Falklandin sodan veteraanista Simon Westonista on tarkoitus tehdä elämäkertaelokuva lontoolaiselta yhtiöltä, jonka viimeaikaisiin tuotoksiin kuuluu muun muassa Winston Churchillistä kertova draama.</w:t>
      </w:r>
    </w:p>
    <w:p>
      <w:r>
        <w:rPr>
          <w:b/>
          <w:u w:val="single"/>
        </w:rPr>
        <w:t xml:space="preserve">Asiakirjan numero 29556</w:t>
      </w:r>
    </w:p>
    <w:p>
      <w:r>
        <w:t xml:space="preserve">"Merkittävä" Suffolkin hyljelöytö julistettiin aarteeksi.</w:t>
      </w:r>
    </w:p>
    <w:p>
      <w:r>
        <w:t xml:space="preserve">Ovaalinmuotoista esinettä, jossa on kaiverrettu roomalainen jalokivi, joka on kiinnitetty lombardialaiseen kirjoitukseen, käytettiin vahakirjeen sinetin kohokuvioimiseen. Suffolkin Saxmundhamin alueelta löydetty sinetti julistettiin aarteeksi Lowestoftissa pidetyssä tutkinnassa. Esineen arvoa ei ole vielä arvioitu, eikä löytöpaikan tarkkaa sijaintia ole paljastettu. Se on peräisin 1200-luvulta tai 1300-luvun alusta. British Museumin edustaja Ian Richardson sanoi, että löytö oli "merkittävä", koska se sisälsi hopeaa. "Suurin osa sineteistä tehtiin kupariseoksesta tai lyijystä. On harvinaisempaa löytää hopeasta tehty, ja se tekee siitä merkittävämmän", hän sanoi. "Se viittaisi siihen, että kirjeen lähettäjä oli korkeammassa asemassa." Richardsonin mukaan sinettiä olisi käytetty osoittamaan, että lähetetty viesti oli luottamuksellinen. Asiantuntijoiden mukaan hopeinen sinettimatriisi kuului yleensä henkilölle, joka oli koulutettu, lukutaitoinen ja jolla oli jonkin verran varallisuutta. Sinetissä on jalokivi, joka kuvaa antilooppiparia - roomalaisessa taiteessa usein kuvattuja eläimiä.</w:t>
      </w:r>
    </w:p>
    <w:p>
      <w:r>
        <w:rPr>
          <w:b/>
        </w:rPr>
        <w:t xml:space="preserve">Yhteenveto</w:t>
      </w:r>
    </w:p>
    <w:p>
      <w:r>
        <w:t xml:space="preserve">Metallia etsivän harrastajan löytämä hopeinen sinettimatriisi on asiantuntijoiden mukaan "merkittävä löytö".</w:t>
      </w:r>
    </w:p>
    <w:p>
      <w:r>
        <w:rPr>
          <w:b/>
          <w:u w:val="single"/>
        </w:rPr>
        <w:t xml:space="preserve">Asiakirjan numero 29557</w:t>
      </w:r>
    </w:p>
    <w:p>
      <w:r>
        <w:t xml:space="preserve">North Norfolkin piirineuvoston pomo pohjustaa leikkauksia.</w:t>
      </w:r>
    </w:p>
    <w:p>
      <w:r>
        <w:t xml:space="preserve">Toimitusjohtaja Philip Burton lähtee osana suunnitelmia säästää 150 000 puntaa yrityksen johtoryhmästä, jota vähennetään viidestä työntekijästä kolmeen. Burton sanoi: Burton sanoi: "Olen surullinen lähtiessäni, mutta nyt on oikea aika luoda virtaviivainen ylin johto." Hän sanoi: "Olen surullinen lähtiessäni, mutta nyt on oikea aika luoda virtaviivainen ylin johto." Neuvosto harkitsee leikkauksia 14 muussa ylimmän johdon virassa vuonna 2012. Burton sanoi: "Olen nauttinut suuresti North Norfolkissa viettämästäni ajasta ja työskennellyt yhdessä omistautuneen henkilökunnan, valtuutettujen ja kumppaniorganisaatioiden kanssa tarjotakseni monenlaisia laadukkaita palveluja ja jännittäviä aloitteita paikallisyhteisöille." NNDC:n johtaja Helen Eales sanoi, että Burtonin ja kahden uuden strategisen johtajan viran odotetaan täyttyvän neuvoston johtoryhmän nykyisistä jäsenistä, joita ovat tällä hetkellä varatoimitusjohtaja Sheila Oxtoby sekä strategiset johtajat Steve Blatch, Tony Ing ja Nick Baker. Johtajien uudelleenjärjestelyt ovat osa NNDC:n suunnitelmia säästää lähes miljoona puntaa vuoteen 2013 mennessä.</w:t>
      </w:r>
    </w:p>
    <w:p>
      <w:r>
        <w:rPr>
          <w:b/>
        </w:rPr>
        <w:t xml:space="preserve">Yhteenveto</w:t>
      </w:r>
    </w:p>
    <w:p>
      <w:r>
        <w:t xml:space="preserve">North Norfolkin piirineuvoston (NNDC) pomo jää varhaiseläkkeelle, jotta ylempien johtajien leikkaukset voidaan toteuttaa.</w:t>
      </w:r>
    </w:p>
    <w:p>
      <w:r>
        <w:rPr>
          <w:b/>
          <w:u w:val="single"/>
        </w:rPr>
        <w:t xml:space="preserve">Asiakirjan numero 29558</w:t>
      </w:r>
    </w:p>
    <w:p>
      <w:r>
        <w:t xml:space="preserve">Alfie Evans: Korkein oikeus hylkäsi valituksen elintoiminnoista</w:t>
      </w:r>
    </w:p>
    <w:p>
      <w:r>
        <w:t xml:space="preserve">22-kuukautinen lapsi on Liverpoolin Alder Hey -sairaalassa diagnosoimattoman rappeuttavan aivosairauden vuoksi. Lääkärit sanovat, etteivät he voi tehdä hänelle mitään, mutta Tom Evans ja Kate James ovat käyneet pitkän oikeustaistelun pitääkseen hänet hengityskoneessa. He harkitsevat nyt Euroopan ihmisoikeustuomioistuimen puoleen kääntymistä. Evans ja James haluavat, että sairaala jatkaa Alfien hoitoa, jotta he voivat lopulta viedä hänet ulkomaille hoitoon. Korkeimman oikeuden tuomari Anthony Hayden päätti viime kuussa, että sairaala voi siirtää hänet palliatiiviseen hoitoon. Evans ja James haastoivat päätöksen muutoksenhakutuomioistuimessa, mutta tuomari King vahvisti sen ja päätti, että Alfien pitäisi saada palliatiivista hoitoa. Korkein oikeus hylkäsi heidän väitteensä siitä, että aiemmat tuomioistuimet ovat syrjineet heitä Euroopan ihmisoikeussopimuksen vastaisesti. Tuomioistuimen papereissa sanottiin, että vanhemmat halusivat jatkohoitoa, jotta Alfie voitaisiin viedä lentokoneambulanssilla Rooman sairaalaan ja ehkä myöhemmin Münchenin sairaalaan. Jos hänen tilansa ei parane "noin kuuden kuukauden kuluttua", he hyväksyisivät "kaikin mahdollisin vaikeuksin" elintoimintojen lopettamisen. Säännöt merkitsivät, että Alfien vanhemmat eivät yksinkertaisesti voineet pyytää korkeimman oikeuden tuomaria käsittelemään tapausta. Korkeimman oikeuden tiedottaja sanoi, että tuomarit olivat hylänneet pariskunnan pyynnön analysoituaan kaikkien asianosaisten kirjalliset perustelut.</w:t>
      </w:r>
    </w:p>
    <w:p>
      <w:r>
        <w:rPr>
          <w:b/>
        </w:rPr>
        <w:t xml:space="preserve">Yhteenveto</w:t>
      </w:r>
    </w:p>
    <w:p>
      <w:r>
        <w:t xml:space="preserve">Kuolemansairaan Alfie Evansin vanhemmilta on evätty lupa valittaa korkeimpaan oikeuteen päätöksestä, joka koski hänen elintoimintojensa lopettamista.</w:t>
      </w:r>
    </w:p>
    <w:p>
      <w:r>
        <w:rPr>
          <w:b/>
          <w:u w:val="single"/>
        </w:rPr>
        <w:t xml:space="preserve">Asiakirjan numero 29559</w:t>
      </w:r>
    </w:p>
    <w:p>
      <w:r>
        <w:t xml:space="preserve">Kivi varastettiin keskiaikaiselta Chantry-sillalta Wakefieldissä.</w:t>
      </w:r>
    </w:p>
    <w:p>
      <w:r>
        <w:t xml:space="preserve">Wakefieldin keskustassa sijaitsevalta Chantry-sillalta vietiin noin 500 punnan arvosta yorkshireläistä kiveä. Varkaus tapahtui 13. syyskuuta kello 11:00 ja 15:00 BST välisenä aikana, kertoo West Yorkshiren poliisi. Poliisi on varoittanut ihmisiä "olemaan varovaisia, jos joku tarjoaa Yorkshiren kiveä myyntiin edulliseen hintaan epäilyttävissä olosuhteissa". 98 metriä pitkä Chantry Bridge rakennettiin vuosina 1342-1356, ja se ylittää Calder-joen. Sen päällä on Grade I -luokituksen mukainen keskiaikainen kappeli, joka on yksi Englannin kolmesta säilyneestä siltakappelista. Seuraa BBC Yorkshirea Facebookissa, Twitterissä ja Instagramissa. Lähetä juttuideoita osoitteeseen yorkslincs.news@bbc.co.uk. Aiheeseen liittyvät Internet-linkit Chantry Chapel Wakefield - kotisivu West Yorkshiren poliisi</w:t>
      </w:r>
    </w:p>
    <w:p>
      <w:r>
        <w:rPr>
          <w:b/>
        </w:rPr>
        <w:t xml:space="preserve">Yhteenveto</w:t>
      </w:r>
    </w:p>
    <w:p>
      <w:r>
        <w:t xml:space="preserve">Työmiehiksi pukeutuneet varkaat varastivat keskiaikaiselta sillalta päällystekiviä päivällä, kertoi poliisi.</w:t>
      </w:r>
    </w:p>
    <w:p>
      <w:r>
        <w:rPr>
          <w:b/>
          <w:u w:val="single"/>
        </w:rPr>
        <w:t xml:space="preserve">Asiakirjan numero 29560</w:t>
      </w:r>
    </w:p>
    <w:p>
      <w:r>
        <w:t xml:space="preserve">Mies joutuu oikeudenkäyntiin rotuviharikoksista ja uusnatsitarrojen lähettämisestä.</w:t>
      </w:r>
    </w:p>
    <w:p>
      <w:r>
        <w:t xml:space="preserve">Grimsbystä kotoisin olevaa 46-vuotiasta Nathan Worrellia syytetään 11 rotuviharikoksesta. Ne liittyvät useisiin tarroihin, jotka on kiinnitetty Koillis-Lincolnshiren kaupungissa lokakuun 2017 ja tammikuun 2018 välisenä aikana. Tarroissa väitetään olevan natsimerkkejä ja kuvatekstejä, kuten "White Pride: Combat 18 in the area" ja "Diversity is white genocide". Scott Closessa, Grimsbyssä asuvaa Worrellia syytetään myös siitä, että hänellä oli hallussaan ja hän jakoi materiaalia, jossa luki "Refugees not Welcome", sekä useita muita tarroja, joissa oli SS-kuvamerkkejä ja kuvateksti "Multiculturalism is genocide". Häntä syytetään viidestä kirjallisen materiaalin julkaisemisesta tai levittämisestä rotuvihan lietsomiseksi ja kuudesta rotuvihamielisen materiaalin hallussapidosta. Oikeudenkäynnin on määrä alkaa 29. heinäkuuta Grimsby Crown Courtissa.</w:t>
      </w:r>
    </w:p>
    <w:p>
      <w:r>
        <w:rPr>
          <w:b/>
        </w:rPr>
        <w:t xml:space="preserve">Yhteenveto</w:t>
      </w:r>
    </w:p>
    <w:p>
      <w:r>
        <w:t xml:space="preserve">Mies joutuu oikeuteen, koska häntä syytetään uusnatsitarrojen näyttämisestä ja rotuvihan lietsomisesta.</w:t>
      </w:r>
    </w:p>
    <w:p>
      <w:r>
        <w:rPr>
          <w:b/>
          <w:u w:val="single"/>
        </w:rPr>
        <w:t xml:space="preserve">Asiakirjan numero 29561</w:t>
      </w:r>
    </w:p>
    <w:p>
      <w:r>
        <w:t xml:space="preserve">Silverstone £ 20m museo viivästyy, kun rakennusfirma kaatuu</w:t>
      </w:r>
    </w:p>
    <w:p>
      <w:r>
        <w:t xml:space="preserve">Silverstone Experience -kokemuksen oli määrä avautua ennen heinäkuussa järjestettävää Britannian Grand Prix -kilpailua Northamptonshiren radalla. Shaylor Group kutsui kuitenkin maanantaina pesänhoitajat koolle "vakavien" kassavirtaongelmien vuoksi. Museo sanoi lausunnossaan olevansa "hyvin pettynyt" eikä avautuisi ennen syyskuuta. Se pyysi anteeksi ja lisäsi, että "hanke jatkuu, mutta tämä kehitys aiheuttaa väistämättä jonkin verran viivästyksiä". Silverstone Experience -museon toimitusjohtaja Sally Reynolds oli aiemmin sanonut, että he olivat työskennelleet nähtävyyden parissa vuodesta 2011 lähtien, ja rahoitus varmistui vuonna 2016. Heritage Lottery Fund antoi noin puolet rahoista, ja South Northamptonshiren neuvosto lainasi museolle 3 miljoonaa puntaa. Prinssi Harry vieraili kohteessa viime vuonna, ja hän on museon kuninkaallinen suojelija. Walsallissa sijaitseva Shaylor Group lopetti toimintansa 14. kesäkuuta, ja 200 työntekijää irtisanottiin. Raj Mittal Birminghamissa toimivasta FRP Advisory -yhtiössä sanoi: "Teemme tiivistä yhteistyötä asiakkaiden kanssa varmistaaksemme, että toimipaikkojen siirto sujuu ongelmitta." Silverstone Experience pyysi anteeksi ja sanoi, että kaikkiin lippuja ostaneisiin otetaan yhteyttä sähköpostitse.</w:t>
      </w:r>
    </w:p>
    <w:p>
      <w:r>
        <w:rPr>
          <w:b/>
        </w:rPr>
        <w:t xml:space="preserve">Yhteenveto</w:t>
      </w:r>
    </w:p>
    <w:p>
      <w:r>
        <w:t xml:space="preserve">Uusi 20 miljoonan punnan museo, joka on omistettu moottoriurheilulle, on lykännyt avajaisiaan sen jälkeen, kun sen rakennuttajat joutuivat konkurssiin.</w:t>
      </w:r>
    </w:p>
    <w:p>
      <w:r>
        <w:rPr>
          <w:b/>
          <w:u w:val="single"/>
        </w:rPr>
        <w:t xml:space="preserve">Asiakirjan numero 29562</w:t>
      </w:r>
    </w:p>
    <w:p>
      <w:r>
        <w:t xml:space="preserve">Dumfriesin Peter Pan -hankkeelle suositellaan tukea.</w:t>
      </w:r>
    </w:p>
    <w:p>
      <w:r>
        <w:t xml:space="preserve">Paikallinen viranomainen on jo antanut 500 000 puntaa tukea hankkeelle, joka toteutetaan kaupungissa sijaitsevassa Moat Brae -kartanossa. J.M. Barrie kertoi, että sen puutarhassa leikkiminen innoitti hänen kuuluisin teoksensa Peter Pan. Dumfries and Gallowayn neuvostoa pyydetään auttamaan 8 miljoonan punnan suuruisen hankkeen lisärahoituksen varmistamisessa. Valtuutetuille annetussa raportissa todetaan, että paikallisviranomainen myönsi hankkeelle 500 000 puntaa heinäkuussa 2016. Mahdollinen lähde Siinä sanottiin, että Peter Pan Moat Brae Trustin toteuttamalle hankkeelle on nyt varmistettu 7,4 miljoonan punnan rahoitus. Viimeisen vaiheen loppuunsaattamiseksi tänä vuonna tarvitaan kuitenkin vielä 600 000 puntaa. Skotlannin hallituksen Regeneration Capital Grant Fund (RCGF) on määritelty mahdolliseksi rahoituslähteeksi, mutta sitä voivat hakea vain paikallisviranomaiset. Neuvosto on jättänyt hakemuksen, jonka tuloksen odotetaan selviävän maaliskuuhun mennessä. Jos hakemus hyväksytään, paikallisviranomaisen on seurattava hanketta ja esitettävä hankkeen valmistumisen jälkeinen arviointi. Sen vuoksi sitä kehotetaan päivittämään Peter Pan Moat Brae Trustin kanssa tekemäänsä palvelutasosopimusta, jos rahoitushakemus hyväksytään.</w:t>
      </w:r>
    </w:p>
    <w:p>
      <w:r>
        <w:rPr>
          <w:b/>
        </w:rPr>
        <w:t xml:space="preserve">Yhteenveto</w:t>
      </w:r>
    </w:p>
    <w:p>
      <w:r>
        <w:t xml:space="preserve">Neuvostoa kehotetaan jatkamaan tukeaan suunnitelmille perustaa Dumfriesiin kansallinen lastenkirjallisuuden keskus.</w:t>
      </w:r>
    </w:p>
    <w:p>
      <w:r>
        <w:rPr>
          <w:b/>
          <w:u w:val="single"/>
        </w:rPr>
        <w:t xml:space="preserve">Asiakirjan numero 29563</w:t>
      </w:r>
    </w:p>
    <w:p>
      <w:r>
        <w:t xml:space="preserve">Coronavirus: Yli 40 Covid-19-tapausta jäljitetty kirkonpalvelukseen Saksassa</w:t>
      </w:r>
    </w:p>
    <w:p>
      <w:r>
        <w:t xml:space="preserve">Jumalanpalvelus pidettiin 10. toukokuuta Frankfurtin baptistikirkossa. Kirkon virkamiehet sanovat noudattaneensa sosiaalista etäisyyttä koskevia sääntöjä ja desinfioineensa rakennuksen ennen jumalanpalvelusta. Kukin Saksan 16 osavaltiosta määrittelee omat poistumissuunnitelmansa. Hessen, jossa Frankfurt sijaitsee, höllensi jumalanpalveluksia koskevia rajoituksia 1. toukokuuta. Jumalanpalvelukseen osallistuvien on pidettävä 1,5 metrin etäisyys toisistaan ja heille on annettava käsihuuhdeainetta. Frankfurtin evankelis-kristillisen baptistiseurakunnan varajohtaja Wladimir Pritzkau kertoi saksalaisille tiedotusvälineille, että sääntöjä noudatettiin 20. toukokuuta pidetyssä jumalanpalveluksessa. Kuusi tartunnan saaneista vietiin sairaalaan. Ainakin 16 tartunnan saaneista asui Hanaussa, Frankfurtin itäpuolella. Kaupunki on tämän vuoksi perunut rukouskokouksen, jonka muslimijohtajat olivat järjestäneet tälle sunnuntaille. Saksassa on todettu suhteellisen vähän Covid-19-tautitapauksia ja kuolemantapauksia - liittovaltion terveysviranomaisen Robert Koch -instituutin mukaan 177 850 ja 8 216 tapausta. Tämä on antanut maalle mahdollisuuden lieventää rajoituksia kahden viime viikon aikana. Kaupat ovat nyt jälleen avoinna, oppilaat palaavat luokkiinsa, ja Bundesliiga on ensimmäinen suuri jalkapalloliiga Euroopassa, joka jatkaa toimintaansa pandemian jälkeen.</w:t>
      </w:r>
    </w:p>
    <w:p>
      <w:r>
        <w:rPr>
          <w:b/>
        </w:rPr>
        <w:t xml:space="preserve">Yhteenveto</w:t>
      </w:r>
    </w:p>
    <w:p>
      <w:r>
        <w:t xml:space="preserve">Viranomaisten mukaan yli 40 kirkkoon osallistunutta, jotka osallistuivat jumalanpalvelukseen sen jälkeen, kun lukitusta oli kevennetty Saksassa aiemmin tässä kuussa, on sairastunut koronavirukseen.</w:t>
      </w:r>
    </w:p>
    <w:p>
      <w:r>
        <w:rPr>
          <w:b/>
          <w:u w:val="single"/>
        </w:rPr>
        <w:t xml:space="preserve">Asiakirjan numero 29564</w:t>
      </w:r>
    </w:p>
    <w:p>
      <w:r>
        <w:t xml:space="preserve">Northamptonshiren poliisipäällikkö Adam Simmonds tutkinnan kohteena</w:t>
      </w:r>
    </w:p>
    <w:p>
      <w:r>
        <w:t xml:space="preserve">Riippumaton poliisivalituslautakunta (IPCC) tutkii poliisipäällikkö Adam Simmondsia epäiltynä virka-aseman väärinkäyttönä. Häntä syytetään "arkaluonteisten" tietojen paljastamisesta kolmansille osapuolille vuonna 2013. Kantelun teki Simmondsia valvova poliisilautakunta, ja IPCC ei ole vielä haastatellut häntä. Konservatiivipuoluetta edustava Simmonds sanoi, että IPCC ei koskaan kertonut hänelle, että se tutkii näitä kahta syytettä, ja hän sai tietää asiasta tiedotusvälinetiiminsä kautta. "On poikkeuksellista, että saan tietää tutkimuksista kolmansien osapuolten kautta", hän sanoi. IPCC:n mukaan syytökset esitti piirikunnan poliisi- ja rikospaneeli, joka valvoo PCC:n toimintaa. IPCC totesi lausunnossaan, että Simmondsin epäillään rikkoneen tietosuojalakia paljastamalla "arkaluonteisia ja luottamuksellisia" tietoja "epäasianmukaisesti". Organisaatio kieltäytyi antamasta lisätietoja. "IPCC ei ole vielä haastatellut tai kuulustellut minua, joten en voi vielä vastata täysin", Simmonds sanoi. Poliisipäällikkö Adrian Lee sanoi olevansa tietoinen IPCC:n tutkimuksesta. "Me molemmat arvostamme läpinäkyvyyttä ja avoimuutta, jota tällaiset tutkimukset voivat tarjota", hän sanoi.</w:t>
      </w:r>
    </w:p>
    <w:p>
      <w:r>
        <w:rPr>
          <w:b/>
        </w:rPr>
        <w:t xml:space="preserve">Yhteenveto</w:t>
      </w:r>
    </w:p>
    <w:p>
      <w:r>
        <w:t xml:space="preserve">Northamptonshiren poliisi- ja rikoskomisariota (PCC) syytetään luottamuksellisten yksityiskohtien vuotamisesta rikosasiassa.</w:t>
      </w:r>
    </w:p>
    <w:p>
      <w:r>
        <w:rPr>
          <w:b/>
          <w:u w:val="single"/>
        </w:rPr>
        <w:t xml:space="preserve">Asiakirjan numero 29565</w:t>
      </w:r>
    </w:p>
    <w:p>
      <w:r>
        <w:t xml:space="preserve">Willie Walsh sanoo Belfastin ja Lontoon Heathrow'n välisen reitin olevan turvallinen</w:t>
      </w:r>
    </w:p>
    <w:p>
      <w:r>
        <w:t xml:space="preserve">Willie Walsh johtaa IAG:tä, joka osti BMI:n Lufthansalta aiemmin tässä kuussa 172,5 miljoonan punnan kaupalla. Walsh sanoi: "Uskon, että Belfastin ja Lontoon Heathrow'n välillä on kannattava reitti. "On myös erittäin tärkeää, että ihmiset pääsevät Heathrow'lta British Airwaysin maailmanlaajuiseen verkostoon." Londonderryyn tehdyllä vierailulla hän lisäsi: "Mielestäni tämä on Belfastille suuri mahdollisuus, sillä osana British Airwaysin maailmanlaajuista verkostoa myymme Belfastia ympäri maailmaa." Hän sanoi, että Belfast on nyt osa British Airwaysin maailmanlaajuista verkostoa. BMI:n työntekijät George Best Belfast Cityn lentoasemalla neuvottelevat parhaillaan IAG:n kanssa mahdollisista työpaikkojen menetyksistä. Noin 100 työntekijälle on kerrottu, että heidän työpaikkansa voivat olla vaarassa. Neuvottelut ammattiliittojen kanssa ovat käynnissä, ja BA on sanonut, ettei päätöstä työpaikkojen menettämisestä Belfastissa ole tehty. BMI:n myynnistä IAG:lle ilmoitettiin joulukuussa, ja Euroopan komissio myönsi viranomaishyväksynnän 30. maaliskuuta. Vuonna 2001 BA lopetti Lontoon Heathrow'n ja Belfastin välisen reitin liikennöinnin, minkä seurauksena menetettiin 160 työpaikkaa.</w:t>
      </w:r>
    </w:p>
    <w:p>
      <w:r>
        <w:rPr>
          <w:b/>
        </w:rPr>
        <w:t xml:space="preserve">Yhteenveto</w:t>
      </w:r>
    </w:p>
    <w:p>
      <w:r>
        <w:t xml:space="preserve">British Airways ei aio lakkauttaa reittiä Belfastista Lontoon Heathrow'hun, on sen emoyhtiön toimitusjohtaja sanonut.</w:t>
      </w:r>
    </w:p>
    <w:p>
      <w:r>
        <w:rPr>
          <w:b/>
          <w:u w:val="single"/>
        </w:rPr>
        <w:t xml:space="preserve">Asiakirjan numero 29566</w:t>
      </w:r>
    </w:p>
    <w:p>
      <w:r>
        <w:t xml:space="preserve">Minchinhamptonin, Selsleyn ja Rodborough'n yhteisalueiden lehmät palaavat laiduntamaan.</w:t>
      </w:r>
    </w:p>
    <w:p>
      <w:r>
        <w:t xml:space="preserve">Noin 500 nautaa odotetaan päästettävän vapaaksi Minchinhamptonin, Selsleyn ja Rodborough'n yhteisalueilla tiistaista alkaen niin sanottuna merkintäpäivänä. Alueiden porteille on ripustettu julisteita, joissa varoitetaan riskeistä. Kuljettajien turvallisuuspäällikkö Gary Handley sanoi, että kun autot ja lehmät törmäävät toisiinsa, lehmä ei aina selviä pahimmin. "Jo useiden kuukausien ajan autoilijat ovat saattaneet tehdä matkoja tiellä, joka kulkee alueen halki, ja nähdä vain satunnaisia golfaajia, hevosia ja muita villieläimiä", Handley sanoi. "Siksi on tärkeää, että kaikille commonin käyttäjille ilmoitetaan, että karjaa voi tulla vastaan merkintäpäivästä lähtien." Maanviljelijä Bill Powell, jonka karjaa päästetään alueelle joka vuosi, sanoi: "Joistakin ihmisistä tuntuu oudolta nähdä karjaa aitaamattomilla mailla, mutta laiduntaminen on paras tapa pitää yhteisalueet hyvässä kunnossa kaikkien hyödyksi."</w:t>
      </w:r>
    </w:p>
    <w:p>
      <w:r>
        <w:rPr>
          <w:b/>
        </w:rPr>
        <w:t xml:space="preserve">Yhteenveto</w:t>
      </w:r>
    </w:p>
    <w:p>
      <w:r>
        <w:t xml:space="preserve">Autoilijoita kehotetaan varomaan lehmiä kolmella Gloucestershiren alueella sen jälkeen, kun 12 eläintä jäi viime vuonna ajoneuvojen alle.</w:t>
      </w:r>
    </w:p>
    <w:p>
      <w:r>
        <w:rPr>
          <w:b/>
          <w:u w:val="single"/>
        </w:rPr>
        <w:t xml:space="preserve">Asiakirjan numero 29567</w:t>
      </w:r>
    </w:p>
    <w:p>
      <w:r>
        <w:t xml:space="preserve">High street -kauppiaiden kävijämäärät vähenevät 4,8 prosenttia.</w:t>
      </w:r>
    </w:p>
    <w:p>
      <w:r>
        <w:t xml:space="preserve">Kaikkien myymälöiden kävijämäärät laskivat heinäkuussa 2,8 prosenttia - kolmas peräkkäinen kuukausi, jolloin kävijämäärät vähenivät - mutta vähittäiskaupan puistot poikkesivat trendistä ja kirjasivat 2,4 prosentin kasvun. Kaupungin keskustan tyhjien myymälöiden määrä pysyi 9,8 prosentissa, ja joka kymmenes myymälä oli tyhjillään. Luvut julkaistiin Scottish Retail Consortiumin (SRC) ja Springboard Monitorin kuukausittaisessa julkaisussa. Vapaa pysäköinti Diane Wehrle Springboardista sanoi, että kuluttajien kysyntä on yhä enemmän jakautumassa mukavuuden ja elämyksen välillä. Hän lisäsi: "Skotlannin kaupunkien ulkopuolisten kohteiden vahvempi menestys heijastaa sitä, että vähittäiskaupan pysäköintialueet kurovat onnistuneesti umpeen mukavuuden ja elämyksen välisen kuilun. "Ne tarjoavat kuluttajille helppokäyttöisiä ostosympäristöjä, joissa on ilmainen pysäköinti ja helppo noutomahdollisuus verkko-ostoksia varten, mutta monet niistä yhdistyvät myös parannettuun elämykseen, johon kuuluu kahviloita ja rentoja ravintoloita, ja joissakin on myös vapaa-ajanviettomahdollisuuksia."</w:t>
      </w:r>
    </w:p>
    <w:p>
      <w:r>
        <w:rPr>
          <w:b/>
        </w:rPr>
        <w:t xml:space="preserve">Yhteenveto</w:t>
      </w:r>
    </w:p>
    <w:p>
      <w:r>
        <w:t xml:space="preserve">Viimeisimpien lukujen mukaan Skotlannin vähittäiskauppiaiden kävijämäärät laskivat viime kuussa 4,8 prosenttia.</w:t>
      </w:r>
    </w:p>
    <w:p>
      <w:r>
        <w:rPr>
          <w:b/>
          <w:u w:val="single"/>
        </w:rPr>
        <w:t xml:space="preserve">Asiakirjan numero 29568</w:t>
      </w:r>
    </w:p>
    <w:p>
      <w:r>
        <w:t xml:space="preserve">Ylikansoitettu Norwichin vankila herättää "todellista huolta".</w:t>
      </w:r>
    </w:p>
    <w:p>
      <w:r>
        <w:t xml:space="preserve">Riippumattoman valvontalautakunnan raportissa todettiin, että monia yhden hengen sellejä jaettiin. Lautakunnan mukaan HMP Norwichissa oli tilaa 627 vangille, mutta siellä oli 769 miestä, ja sitä oli pyydetty ottamaan vielä 14 miestä. Vankilan tiedottajan mukaan kahden vangin pitäminen samassa sellissä oli "aina tehty turvallisella tavalla". "Ahtaat olosuhteet" Vankilan mukaan vankien jakaminen yhden hengen selleihin oli "järkevä ja vakiintunut tapa vastata lyhytaikaiseen väestönkasvuun". Vankilan väkiluvun lisäämistä koskevat suunnitelmat merkitsivät lautakunnan raportin mukaan sitä, että miehet olisivat "joka päivä pidempään lukkojen takana ahtaissa oloissa, mikä lisäisi turhautumista ja tyytymättömyyttä". Raportissa kyseenalaistettiin, voisiko "vakavasti vajaahenkilöinen" vankila olla turvallinen sekä henkilökunnalle että vangeille. Riippumattoman valvontalautakunnan jäsen Trish Phillips sanoi, että "vankilavirkailijoita ei ole riittävästi" ja että sen vuoksi uusien vankien perehdytysjärjestelmä "ei toimi kovin hyvin". Jokaiselle vangille pitäisi myös antaa henkilökohtainen vartija hänen saapuessaan, ja "tämä järjestelmä ei toimi", hän lisäsi. Raportissa kuitenkin kuvailtiin vankilaa myös "kehittyväksi" ja kiitettiin tapaa, jolla vangit hankkivat taitoja työllistymistä varten.</w:t>
      </w:r>
    </w:p>
    <w:p>
      <w:r>
        <w:rPr>
          <w:b/>
        </w:rPr>
        <w:t xml:space="preserve">Yhteenveto</w:t>
      </w:r>
    </w:p>
    <w:p>
      <w:r>
        <w:t xml:space="preserve">Norwichin vankilan tilanahtaus herättää vankilavalvojan mukaan "todellista huolta sekä vankien että henkilökunnan turvallisuudesta".</w:t>
      </w:r>
    </w:p>
    <w:p>
      <w:r>
        <w:rPr>
          <w:b/>
          <w:u w:val="single"/>
        </w:rPr>
        <w:t xml:space="preserve">Asiakirjan numero 29569</w:t>
      </w:r>
    </w:p>
    <w:p>
      <w:r>
        <w:t xml:space="preserve">C. diff -määrät nousevat Wrexhamin ja Bangorin sairaaloissa.</w:t>
      </w:r>
    </w:p>
    <w:p>
      <w:r>
        <w:t xml:space="preserve">Raportin mukaan lisäys on tapahtunut pääasiassa Bangorissa sijaitsevassa Ysbyty Gwyneddissä ja Wrexham Maelor Hospitalissa. Betsi Cadwaladrin yliopiston terveyslautakuntaa arvosteltiin viime vuonna ankarasti taudin käsittelystä. Raportin mukaan osastoilla on ryhdytty toimiin, jotta uusia tapauksia ei enää ilmenisi. Viime vuonna terveyslautakunta pyysi anteeksi sen jälkeen, kun potilaat kuolivat tartunnan puhjettua Glan Clwydin sairaalassa Denbighshiressä. Raportissa infektioiden torjunnasta vastaava apulaisosastonhoitaja Tracey Cooper totesi: "Useilla osastoilla on julistettu, että tartuntoja on esiintynyt useaan otteeseen, jotta voidaan kiinnittää huomiota ja estää uusien tapausten ilmaantuminen. "Näillä alueilla kohdennettuihin toimiin kuuluu käsihygienian ja käymälöiden puhtausvaatimusten tehostettu seuranta, antibioottien määrääminen ja infektioiden ehkäisyryhmän tuen lisääminen." Näin on myös tehostettu infektioiden ehkäisyryhmän toimintaa. "Nykyiset parhaat käytännöt, kuten rutiinipuhdistus klooripohjaisella tuotteella, ovat edelleen käytössä, ja kaikkia uusia tartuntatapauksia hoidetaan tarkasti." Tämän vuoden maaliskuuhun mennessä Pohjois-Walesissa, joka kuuluu terveyslautakunnan toimialueeseen, c-diff-tapausten määrä oli 54,72 tapausta 100 000 asukasta kohti, kun koko Walesin luku oli 45,43 ja Englannin luku 25. Tämän vuoden maaliskuuhun mennessä c-diff-tapausten määrä oli 54,72 tapausta 100 000 asukasta kohti.</w:t>
      </w:r>
    </w:p>
    <w:p>
      <w:r>
        <w:rPr>
          <w:b/>
        </w:rPr>
        <w:t xml:space="preserve">Yhteenveto</w:t>
      </w:r>
    </w:p>
    <w:p>
      <w:r>
        <w:t xml:space="preserve">Clostridium difficile -bakteerin (C. diff) aiheuttamien tapausten määrä on lisääntynyt Pohjois-Walesin sairaaloissa kahden viime kuukauden aikana, kertovat viranomaiset.</w:t>
      </w:r>
    </w:p>
    <w:p>
      <w:r>
        <w:rPr>
          <w:b/>
          <w:u w:val="single"/>
        </w:rPr>
        <w:t xml:space="preserve">Asiakirjan numero 29570</w:t>
      </w:r>
    </w:p>
    <w:p>
      <w:r>
        <w:t xml:space="preserve">Girls Aloudin jälleennäkeminen: Nadine Coyle keskustelee "valtavasta" show'sta.</w:t>
      </w:r>
    </w:p>
    <w:p>
      <w:r>
        <w:t xml:space="preserve">26-vuotias laulaja kertoi yhdysvaltalaiselle DJ Dean Kellylle, että bändin 10-vuotinen jälleennäkeminen riippuisi siitä, "saisiko jokainen elämänsä kasaan palatakseen". ''Aiomme ehdottomasti tehdä jotain, mutta se on valtava produktio. "Girls Aloud ei ole vain me viisi, vaan mukana matkustaa naurettava 50 hengen tiimi, se on uskomatonta." Los Angelesissa asuva Coyle työstää parhaillaan uutta versiota Insatiable-albumistaan, joka on suunnattu Yhdysvaltain listoille. Hän julkaisi levyn Britanniassa marraskuussa 2010, ja se nousi listalla sijalle 47. Girls Aloud syntyi ITV:n Popstars-kykyjenetsintäohjelman kautta: The Rivals vuonna 2002. Coylen lisäksi yhtyeeseen kuuluvat Cheryl Cole, Sarah Harding, Nicola Roberts ja Kimberley Walsh. Heidän albuminsa The Sound of Girls Aloud ja Out of Control myivät molemmat yli miljoona kappaletta. He ovat myös olleet viisi kertaa ehdolla Brit Awards -palkinnon saajaksi, ja vuonna 2009 he voittivat parhaan singlen palkinnon kappaleella The Promise.</w:t>
      </w:r>
    </w:p>
    <w:p>
      <w:r>
        <w:rPr>
          <w:b/>
        </w:rPr>
        <w:t xml:space="preserve">Yhteenveto</w:t>
      </w:r>
    </w:p>
    <w:p>
      <w:r>
        <w:t xml:space="preserve">Girls Aloudin Nadine Coyle on sanonut, että bändin vuodeksi 2012 suunniteltu jälleennäkemiskiertue on "valtava" tuotanto.</w:t>
      </w:r>
    </w:p>
    <w:p>
      <w:r>
        <w:rPr>
          <w:b/>
          <w:u w:val="single"/>
        </w:rPr>
        <w:t xml:space="preserve">Asiakirjan numero 29571</w:t>
      </w:r>
    </w:p>
    <w:p>
      <w:r>
        <w:t xml:space="preserve">Groudle Glen Railway lanseeraa kaksi uutta höyryveturia</w:t>
      </w:r>
    </w:p>
    <w:p>
      <w:r>
        <w:t xml:space="preserve">Junat, jotka on nimetty ruskeaksi karhuksi ja saukoksi, on lisätty Onchanissa sijaitsevan Groudle Glen Railwayn kalustoon. Kapearaiteiset veturit on mallinnettu Staffordissa sijaitsevan Bagnallsin 1900-luvun alussa rakentamien vetureiden suunnitelmien mukaan. Brown Bear on kopio Polar Bear -nimisestä junasta, joka kulki radalla vuodesta 1905. Nimet ovat saaneet inspiraationsa eläimistä, joita pidettiin laaksossa viktoriaanisena aikana sijainneessa eläintarhassa. Rautateiden puheenjohtaja Trevor Nall sanoi, että kyseessä oli "hyvin erityinen päivä". Brown Bearin kuusivuotinen rakennushanke maksoi 120 000 puntaa, jotka kerättiin varainkeruukampanjalla, kun taas Saukko maksoi noin 70 000 puntaa, joka maksettiin osittain hyväntekeväisyysavustuksella. Heritage Railway Associationin toimitusjohtaja Steve Oates sanoi, että perinnerautateillä on "valtava arvo kävijöiden houkuttelemiseksi" ja että kahden uuden veturin käyttöönotto on "hieno uutinen". Vuonna 1896 avattu rautatie joutui käyttämättömäksi toisen maailmansodan jälkeen, mutta se kunnostettiin 1980-luvun alussa.</w:t>
      </w:r>
    </w:p>
    <w:p>
      <w:r>
        <w:rPr>
          <w:b/>
        </w:rPr>
        <w:t xml:space="preserve">Yhteenveto</w:t>
      </w:r>
    </w:p>
    <w:p>
      <w:r>
        <w:t xml:space="preserve">Manxin perinnerautatien vapaaehtoiset ovat ottaneet käyttöön kaksi uutta höyryveturia, jotka perustuvat vuosisatoja vanhoihin malleihin.</w:t>
      </w:r>
    </w:p>
    <w:p>
      <w:r>
        <w:rPr>
          <w:b/>
          <w:u w:val="single"/>
        </w:rPr>
        <w:t xml:space="preserve">Asiakirjan numero 29572</w:t>
      </w:r>
    </w:p>
    <w:p>
      <w:r>
        <w:t xml:space="preserve">Ineos ostaa luvan liuskekaasun etsintään Stirlingshiressä</w:t>
      </w:r>
    </w:p>
    <w:p>
      <w:r>
        <w:t xml:space="preserve">Petrokemian alan yrityksen toimilupa kattaa 329 neliökilometriä Midlandin laaksossa sen Stirlingshiren tuotantolaitoksen ympärillä. Brittiläinen geologinen tutkimuslaitos on arvioinut, että alueella on "vaatimattomat" liuskekaasu- ja öljyvarat. Grangemouthia kehitetään liuskekaasun etaanin tuontia varten Yhdysvalloista. Yhdysvalloissa on louhittu valtavia määriä kaasua kiistanalaisen murtoprosessin avulla. Ilmoitus tuli samaan aikaan, kun kampanjoijat järjestivät ympäri maata mielenosoituksia toimintapäivänä, jolloin vastustettiin murtokaivostoiminnan kehittämistä Yhdistyneessä kuningaskunnassa. Gary Haywood, Ineos Upstream -yhtiön uuden öljyn ja kaasun etsintä- ja tuotantoliiketoiminnan toimitusjohtaja, sanoi: "Tämä on looginen seuraava askel Ineosille, ja olemme siitä hyvin innoissamme. "Suuren omaisuuseräkantamme, olemassa olevien operatiivisten valmiuksien ja esimerkillisen turvallisuus- ja ympäristötoiminnan ansiosta meillä on hyvät mahdollisuudet tulla merkittäväksi toimijaksi Yhdistyneen kuningaskunnan maakaasun tuotantosektorilla." Hän lisäsi: "Viime vuoden aikana Ineos Upstream on koonnut yhteen alan asiantuntijaryhmää, johon kuuluu useita johtavia liuskekivien etsintä- ja kehitysasiantuntijoita Yhdysvalloista. "Tämä asiantuntemus antaa meille täydellisen pohjan siirtyä maalla tapahtuvaan etsintään."</w:t>
      </w:r>
    </w:p>
    <w:p>
      <w:r>
        <w:rPr>
          <w:b/>
        </w:rPr>
        <w:t xml:space="preserve">Yhteenveto</w:t>
      </w:r>
    </w:p>
    <w:p>
      <w:r>
        <w:t xml:space="preserve">Grangemouthin tehtaan omistaja Ineos on ostanut enemmistöosuuden Skotlannissa sijaitsevasta liuskekaasun etsintä- ja kehittämisluvasta.</w:t>
      </w:r>
    </w:p>
    <w:p>
      <w:r>
        <w:rPr>
          <w:b/>
          <w:u w:val="single"/>
        </w:rPr>
        <w:t xml:space="preserve">Asiakirjan numero 29573</w:t>
      </w:r>
    </w:p>
    <w:p>
      <w:r>
        <w:t xml:space="preserve">Kirjamatojen paratiisi kaukana Pekingin hälinästä</w:t>
      </w:r>
    </w:p>
    <w:p>
      <w:r>
        <w:t xml:space="preserve">Joka viikonloppu sadat lukutoukat kerääntyvät Jiaojiehen kylässä sijaitsevaan Liyuanin kirjastoon, joka on kastanja-, pähkinä- ja persikkapuiden ympäröimä kirjojen pyhättö, joiden oksia on käytetty rakennuksen koristeluun. Vuonna 2012 avattu kirjasto houkuttelee joka viikonloppu satoja kävijöitä, joista monet ovat kiinnostuneita kirjaston muotoilusta. Kirjastoon mahtuu kerrallaan vain 40 ihmistä, ja kävijät jonottavat sisään kirjastoon, joka on avoinna vain viikonloppuisin. Kirjahyllyt reunustavat lukualuetta, ja lukijat oleskelevat lattialla ja korotetuilla alustoilla. "Olemme nyt kieltäneet valokuvaamisen sisällä, sillä jotkut ihmiset tulevat tänne vain kuvaamaan. He tulevat jopa puvuissa, mikä on todella häiritsevää", omistaja Pan Xi kertoi AFP:lle. "Haluamme silti tarjota lukemista rakastaville suotuisan ympäristön." Kaikkiin valokuviin sovelletaan tekijänoikeuksia.</w:t>
      </w:r>
    </w:p>
    <w:p>
      <w:r>
        <w:rPr>
          <w:b/>
        </w:rPr>
        <w:t xml:space="preserve">Yhteenveto</w:t>
      </w:r>
    </w:p>
    <w:p>
      <w:r>
        <w:t xml:space="preserve">Syvällä kallioisen laakson sydämessä Pekingin laitamilla on puinen kirjasto, joka sijaitsee näennäisesti keskellä ei mitään.</w:t>
      </w:r>
    </w:p>
    <w:p>
      <w:r>
        <w:rPr>
          <w:b/>
          <w:u w:val="single"/>
        </w:rPr>
        <w:t xml:space="preserve">Asiakirjan numero 29574</w:t>
      </w:r>
    </w:p>
    <w:p>
      <w:r>
        <w:t xml:space="preserve">Murhasta pidätys Burslemissa vakavasti loukkaantuneen naisen kuoltua</w:t>
      </w:r>
    </w:p>
    <w:p>
      <w:r>
        <w:t xml:space="preserve">Nainen löydettiin vakavasti loukkaantuneena Leigh Streetiltä, Burslemista, Stoke-on-Trentistä, hieman ennen kello 16:45 GMT perjantaina. Staffordshiren poliisi kertoi, että 29-vuotias kuoli vähän ajan kuluttua. Häntä ei ole virallisesti tunnistettu, mutta poliisit tukevat hänen perhettään. Bournemouthin alueelta kotoisin oleva 39-vuotias mies on pidätetty, ja hän on pidätettynä kuulusteluja varten. Poliisi pyytää tietoja. Seuraa BBC West Midlandsia Facebookissa, Twitterissä ja Instagramissa. Lähetä juttuideasi osoitteeseen: newsonline.westmidlands@bbc.co.uk</w:t>
      </w:r>
    </w:p>
    <w:p>
      <w:r>
        <w:rPr>
          <w:b/>
        </w:rPr>
        <w:t xml:space="preserve">Yhteenveto</w:t>
      </w:r>
    </w:p>
    <w:p>
      <w:r>
        <w:t xml:space="preserve">Mies on pidätetty murhasta epäiltynä naisen kuoleman jälkeen.</w:t>
      </w:r>
    </w:p>
    <w:p>
      <w:r>
        <w:rPr>
          <w:b/>
          <w:u w:val="single"/>
        </w:rPr>
        <w:t xml:space="preserve">Asiakirjan numero 29575</w:t>
      </w:r>
    </w:p>
    <w:p>
      <w:r>
        <w:t xml:space="preserve">Gatwickin kiitotiepäätöksen suhteen ollaan taas lähtöruutua.</w:t>
      </w:r>
    </w:p>
    <w:p>
      <w:r>
        <w:t xml:space="preserve">Heinäkuussa lentoasemakomissio suositteli ratkaisuksi kolmatta kiitotietä Heathrow'hun. Raportin julkaisemisen jälkeen hallitus ilmoitti tekevänsä päätöksen vuoden loppuun mennessä. Maanantaina BBC:n taloustoimittaja Kamal Ahmed sanoi, että päätös voi viivästyä "ainakin kuusi kuukautta". Gatwick Area Conservation Campaignin tiedottaja Sally Pavey, joka on myös Cagneyn (Communities against Gatwick Noise and Emissions) puheenjohtaja, sanoi: "Tämä on hyvin turhauttavaa. "Olemme näköjään palanneet lähtöruutuun, ja kaksi yhteisöä on jälleen kerran epävarmassa tilanteessa." Hän sanoi: "Monet ihmiset haluavat jatkaa elämäänsä, ja tämä uhka on roikkunut yllämme, ja luulimme, että se oli jo melkein poissa. "Ihmiset haluavat muuttaa taloon, mutta ostajat eivät yksinkertaisesti halua sitoutua, koska on melkein kuin olisimme palanneet takaisin lähtöruutuun." Pavey sanoi, että taistelu Gatwickin lisäkiitotietä vastaan jatkuu. CBI:n pääjohtaja Carolyn Fairbairn sanoi: "Taloutemme eteläisen alueen lentokenttäkapasiteetti loppuu vuoteen 2025 mennessä. "Lentokenttäkapasiteetista on tehtävä päätös, se on kiireellinen eikä se ole vapaaehtoista", hän sanoi BBC:n Today-ohjelmassa.</w:t>
      </w:r>
    </w:p>
    <w:p>
      <w:r>
        <w:rPr>
          <w:b/>
        </w:rPr>
        <w:t xml:space="preserve">Yhteenveto</w:t>
      </w:r>
    </w:p>
    <w:p>
      <w:r>
        <w:t xml:space="preserve">Gatwickin lentoaseman laajennusta vastustavat kampanjoijat sanovat olevansa "epävarmassa tilanteessa" ja "takaisin lähtöruutuun", kun päätöstä uudesta kiitoradasta lykättiin.</w:t>
      </w:r>
    </w:p>
    <w:p>
      <w:r>
        <w:rPr>
          <w:b/>
          <w:u w:val="single"/>
        </w:rPr>
        <w:t xml:space="preserve">Asiakirjan numero 29576</w:t>
      </w:r>
    </w:p>
    <w:p>
      <w:r>
        <w:t xml:space="preserve">Näyttelijä Poelvoorde vetoaa "Kasvata parta Belgian puolesta".</w:t>
      </w:r>
    </w:p>
    <w:p>
      <w:r>
        <w:t xml:space="preserve">Musta komedia Mies puree koiraa ja pukudraama Coco ennen Chanelia -elokuvan tähti Poelvoorde esitti vetoomuksensa Belgian televisiossa. Belgiaa on johtanut kesäkuusta lähtien väliaikaishallitus, joka on tehnyt sodanjälkeisen ennätyksen ilman hallitusta vietetystä ajasta. Hollanninkielisen pohjoisen ja ranskankielisen etelän puolueet ovat edelleen erimielisiä. "Älkää ihmetelkö pölkkypäitä", Poelvoorde sanoi. "Olemme päättäneet lopettaa parranajon niin kauan kuin Belgiassa ei ole hallitusta. Pidetään parrat, kunnes Belgia nousee jälleen." Näyttelijällä oli jo ennen tämän viikon aloitettaan siististi leikattu parta. Ei ollut heti selvää, kuinka moni belgialainen mies saattaa laskea partakoneen alas vastauksena. Ehkä tunnetuin belgialainen kasvokarvoitus Belgian ulkopuolella on Tintti-sarjakuvien hahmojen kapteeni Haddockin ja professori Calculuksen. Hercule Poirot, ehkä kuuluisin kuvitteellinen belgialainen, rajoitti kasvattamisensa vahattuihin viiksiin.</w:t>
      </w:r>
    </w:p>
    <w:p>
      <w:r>
        <w:rPr>
          <w:b/>
        </w:rPr>
        <w:t xml:space="preserve">Yhteenveto</w:t>
      </w:r>
    </w:p>
    <w:p>
      <w:r>
        <w:t xml:space="preserve">Yksi Belgian tunnetuimmista näyttelijöistä, Benoit Poelvoorde, on kehottanut kansalaisiaan olemaan ajamatta partaansa ennen kuin maa saa vihdoin hallituksen.</w:t>
      </w:r>
    </w:p>
    <w:p>
      <w:r>
        <w:rPr>
          <w:b/>
          <w:u w:val="single"/>
        </w:rPr>
        <w:t xml:space="preserve">Asiakirjan numero 29577</w:t>
      </w:r>
    </w:p>
    <w:p>
      <w:r>
        <w:t xml:space="preserve">Warringtonin mies vangittiin pyörätuolissa istuvan miehen potkimisesta kuoliaaksi</w:t>
      </w:r>
    </w:p>
    <w:p>
      <w:r>
        <w:t xml:space="preserve">Tuomari totesi, että Daniel Sharples aiheutti "hirvittävää väkivaltaa" 53-vuotiaalle Michael Mairsille Warringtonissa viime vuonna. Sharples, 38, istuu vähintään 21 vuotta telkien takana ennen kuin hän voi hakea ehdonalaista vapautusta. Grisedale Avenuella Orfordissa asuva Sharples tuomittiin murhasta aiemmin tässä kuussa Liverpoolin kruununoikeudessa. Hän hyökkäsi Mairsin kimppuun tämän istuessa pyörätuolissaan rautatiesillan alla ystäviensä kanssa reilu vuosi sitten. Tappaja oli viettänyt aamupäivän juopottelemalla sunnuntaina 6. lokakuuta 2019, ja hän kohtasi Mairsin noin kello 12.15 BST. Herra Mairs vietiin Warringtonin sairaalaan, mutta hän kuoli 28. lokakuuta. Tuomari Thomas Teague, QC, sanoi: "Pidätyksenne jälkeen ette suinkaan osoittanut katumusta, vaan kerskailitte teoillanne."</w:t>
      </w:r>
    </w:p>
    <w:p>
      <w:r>
        <w:rPr>
          <w:b/>
        </w:rPr>
        <w:t xml:space="preserve">Yhteenveto</w:t>
      </w:r>
    </w:p>
    <w:p>
      <w:r>
        <w:t xml:space="preserve">Pyörätuolissa istuneen vammaisen miehen tappanut taistelulajien harrastaja on tuomittu elinkautiseen vankeuteen.</w:t>
      </w:r>
    </w:p>
    <w:p>
      <w:r>
        <w:rPr>
          <w:b/>
          <w:u w:val="single"/>
        </w:rPr>
        <w:t xml:space="preserve">Asiakirjan numero 29578</w:t>
      </w:r>
    </w:p>
    <w:p>
      <w:r>
        <w:t xml:space="preserve">Leedsin katupuukotus: Leeds: Mies loukkaantui vakavasti</w:t>
      </w:r>
    </w:p>
    <w:p>
      <w:r>
        <w:t xml:space="preserve">Poliisin mukaan miespuolinen hyökkääjä lähestyi uhria Easterley Roadilla, lähellä Amberton Roadin risteystä, noin kello 13.30 GMT perjantaina. Loukkaannuttuaan hän onnistui pääsemään perheenjäsenen kotiin Gipton Wood Avenuella, josta West Yorkshiren poliisi sai hälytyksen. Hänen vammojensa sanotaan olevan vakavia, mutta eivät hengenvaarallisia. Rikostekniset tutkimukset ovat käynnissä, ja poliisi, joka on kuvaillut hyökkääjää mustaksi mieheksi, pyytää kaikkia, joilla on tietoja, ottamaan yhteyttä. Seuraa BBC Yorkshirea Facebookissa, Twitterissä ja Instagramissa. Lähetä juttuideoita osoitteeseen yorkslincs.news@bbc.co.uk. Aiheeseen liittyvät Internet-linkit West Yorkshiren poliisi</w:t>
      </w:r>
    </w:p>
    <w:p>
      <w:r>
        <w:rPr>
          <w:b/>
        </w:rPr>
        <w:t xml:space="preserve">Yhteenveto</w:t>
      </w:r>
    </w:p>
    <w:p>
      <w:r>
        <w:t xml:space="preserve">37-vuotias mies on loukkaantunut vakavasti Leedsissä päivällä tapahtuneessa katupuukotuksessa.</w:t>
      </w:r>
    </w:p>
    <w:p>
      <w:r>
        <w:rPr>
          <w:b/>
          <w:u w:val="single"/>
        </w:rPr>
        <w:t xml:space="preserve">Asiakirjan numero 29579</w:t>
      </w:r>
    </w:p>
    <w:p>
      <w:r>
        <w:t xml:space="preserve">Jane Fonda 'näyttelee Nancy Reagania'</w:t>
      </w:r>
    </w:p>
    <w:p>
      <w:r>
        <w:t xml:space="preserve">Kauppalehti Varietyn mukaan 74-vuotias näyttelee Yhdysvaltain presidentin Ronald Reaganin vaimoa. Elokuva perustuu Washington Postin artikkeliin, joka on kirjoitettu Eugene Allenista, mustasta hovimestarista, joka työskenteli Valkoisessa talossa 34 vuoden ajan. Forest Whitaker ja David Oyelowo on myös yhdistetty elokuvaan. Kun Allen aloitti uransa vuonna 1952, rotuerottelulait olivat vielä voimassa. Hän aloitti ruokakomerossa ja eteni ylöspäin palvellen kahdeksan Yhdysvaltain presidentin alaisuudessa. Rouva Reagan on vuosina 1981-1989 toimineen Yhdysvaltain presidentin Ronald Reaganin leski. Hän on tunnettu muoti-innostuksestaan, ja häntä arvosteltiin tunnetusti miehen ensimmäisellä kaudella siitä, että hän vaihtoi Valkoisen talon posliinit, jotka oli maksettu yksityisillä lahjoituksilla. Lee Daniels, joka sai Oscar-ehdokkuuden vuonna 2009 ilmestyneestä draamasta Precious, ohjaa projektin.</w:t>
      </w:r>
    </w:p>
    <w:p>
      <w:r>
        <w:rPr>
          <w:b/>
        </w:rPr>
        <w:t xml:space="preserve">Yhteenveto</w:t>
      </w:r>
    </w:p>
    <w:p>
      <w:r>
        <w:t xml:space="preserve">Oscar-palkittu näyttelijä Jane Fonda on sovittu näyttelemään Nancy Reagania tulevassa elokuvassa The Butler, on kerrottu.</w:t>
      </w:r>
    </w:p>
    <w:p>
      <w:r>
        <w:rPr>
          <w:b/>
          <w:u w:val="single"/>
        </w:rPr>
        <w:t xml:space="preserve">Asiakirjan numero 29580</w:t>
      </w:r>
    </w:p>
    <w:p>
      <w:r>
        <w:t xml:space="preserve">Brittiveljekset pidätetty Thaimaassa epäiltyjen huumausainerikosten vuoksi</w:t>
      </w:r>
    </w:p>
    <w:p>
      <w:r>
        <w:t xml:space="preserve">Thaimaan maahanmuuttopoliisi pidätti Wirralista kotoisin olevat Joseph ja Gregory Mulharen 19. marraskuuta Pattayalla, kuten kävi ilmi. Kaksikko, 43 ja 38-vuotiaat, pidätettiin Luoteis-Lännen alueellisen järjestäytyneen rikollisuuden yksikön antamien etsintäkuulutusten perusteella. Thaimaan poliisin mukaan heitä epäillään kokaiinin, ekstaasin ja metamfetamiinin salakuljetuksesta Yhdistyneessä kuningaskunnassa. Ulkoministeriö sanoi: "Annamme apua kahdelle brittimiehelle heidän pidätyksensä ja vangitsemisensa jälkeen Thaimaassa." Pidätyksistä otetussa videomateriaalissa näkyy, kuinka pistoolilla ja automaattiaseilla varustautuneet poliisit rynnäköivät huoneeseen, jossa veljekset olivat nukkumassa. 'Tiedän, että minut on etsintäkuulutettu' Siinä Joseph Mulhare nähdään käsiraudoissa sängyllä shortsit jalassa, ja hän kertoo poliiseille: "Tulin tänne vasta lomalle. "Tiedän, että minua etsitään Englannissa. En ole tehnyt mitään Thaimaassa." Merseysiden poliisi julkaisi 14. marraskuuta vetoomuksen veljesten jäljittämiseksi. Poliisin tiedottaja sanoi, että se oli tietoinen siitä, että veljekset oli pidätetty, ja lisäsi: "Haluamme puhua heidän kanssaan, kun he palaavat Yhdistyneeseen kuningaskuntaan."</w:t>
      </w:r>
    </w:p>
    <w:p>
      <w:r>
        <w:rPr>
          <w:b/>
        </w:rPr>
        <w:t xml:space="preserve">Yhteenveto</w:t>
      </w:r>
    </w:p>
    <w:p>
      <w:r>
        <w:t xml:space="preserve">Kaksi veljestä, joita Merseysiden poliisi etsi huumausainerikoksista, on pidätetty Thaimaassa.</w:t>
      </w:r>
    </w:p>
    <w:p>
      <w:r>
        <w:rPr>
          <w:b/>
          <w:u w:val="single"/>
        </w:rPr>
        <w:t xml:space="preserve">Asiakirjan numero 29581</w:t>
      </w:r>
    </w:p>
    <w:p>
      <w:r>
        <w:t xml:space="preserve">Sutton-in-Ashfieldin koulutyttö loukkaantui kaatuneesta seinästä</w:t>
      </w:r>
    </w:p>
    <w:p>
      <w:r>
        <w:t xml:space="preserve">Se tapahtui St Mary Magdalene C of E Primary Schoolissa Sutton-in-Ashfieldissä noin klo 12:20 GMT torstaina. East Midlands Ambulance kertoi, että tyttö vietiin hoitoon läheiseen King's Mill Hospitaliin. Nottinghamshiren poliisin tiedottaja sanoi, että tyttö sai "lieviä vammoja" ja että kyseessä oli "työtapaturma". Seuraa BBC East Midlandsia Facebookissa, Twitterissä tai Instagramissa. Lähetä juttuideoita osoitteeseen eastmidsnews@bbc.co.uk. Aiheeseen liittyvät Internet-linkit Nottinghamshiren poliisi East Midlands Ambulance Service (ambulanssipalvelu)</w:t>
      </w:r>
    </w:p>
    <w:p>
      <w:r>
        <w:rPr>
          <w:b/>
        </w:rPr>
        <w:t xml:space="preserve">Yhteenveto</w:t>
      </w:r>
    </w:p>
    <w:p>
      <w:r>
        <w:t xml:space="preserve">Yhdeksänvuotias koulutyttö on viety sairaalaan seinän kaaduttua hänen päälleen.</w:t>
      </w:r>
    </w:p>
    <w:p>
      <w:r>
        <w:rPr>
          <w:b/>
          <w:u w:val="single"/>
        </w:rPr>
        <w:t xml:space="preserve">Asiakirjan numero 29582</w:t>
      </w:r>
    </w:p>
    <w:p>
      <w:r>
        <w:t xml:space="preserve">Marcus Ramsayn puukotus: Sheffieldin teini pidätettiin</w:t>
      </w:r>
    </w:p>
    <w:p>
      <w:r>
        <w:t xml:space="preserve">Marcus Ramsayn kimppuun hyökättiin "laajamittaisessa häiriötilanteessa" Horninglow Roadilla, Firth Parkin alueella Sheffieldissä, varhain 8. elokuuta. 35-vuotias mies kuoli myöhemmin sairaalassa. Kolme muuta ihmistä loukkaantui. Sheffieldiläinen 17-vuotias pidätettiin keskiviikkona murhasta epäiltynä. Toista 17-vuotiasta, jonka nimeä ei voida mainita, syytettiin murhasta 27. elokuuta, ja hänet vangittiin. South Yorkshiren poliisi kehottaa kaikkia silminnäkijöitä, joilla on kännykkäkuvaa juhlista, ilmoittautumaan. Seuraa BBC Yorkshirea Facebookissa, Twitterissä ja Instagramissa. Lähetä juttuideoita osoitteeseen yorkslincs.news@bbc.co.uk tai lähetä video tästä.</w:t>
      </w:r>
    </w:p>
    <w:p>
      <w:r>
        <w:rPr>
          <w:b/>
        </w:rPr>
        <w:t xml:space="preserve">Yhteenveto</w:t>
      </w:r>
    </w:p>
    <w:p>
      <w:r>
        <w:t xml:space="preserve">Toinen teini on pidätetty juhlissa tapahtuneen kuolemaan johtaneen puukotuksen vuoksi.</w:t>
      </w:r>
    </w:p>
    <w:p>
      <w:r>
        <w:rPr>
          <w:b/>
          <w:u w:val="single"/>
        </w:rPr>
        <w:t xml:space="preserve">Asiakirjan numero 29583</w:t>
      </w:r>
    </w:p>
    <w:p>
      <w:r>
        <w:t xml:space="preserve">Chickerellin tulipalo: Tuhoutuneiden kuorma-autojen jälkeen jäteastioiden keräys jatkuu.</w:t>
      </w:r>
    </w:p>
    <w:p>
      <w:r>
        <w:t xml:space="preserve">Roskien keräys keskeytettiin Weymouthissa ja Portlandissa Chickerell Roadilla sunnuntaina iltapäivällä tapahtuneen tulipalon jälkeen. Dorsetin neuvosto ilmoitti, että osa palveluista aloitetaan uudelleen tiistaina, kun korvaavat ajoneuvot on löydetty. Kaikki aikataulut palaavat normaaliksi keskiviikosta alkaen. Neuvosto sanoi, että palon syy ei selviäisi useisiin päiviin. Kaksikymmentäyksi jäteastia-autoa ja huoltoajoneuvoa tuhoutui tai vaurioitui pahoin. Valtuusto sanoi, että vahinkojen odotetaan maksavan useita miljoonia puntia. Se ilmoitti, että kierrätyskeräyksiä ei järjestetä tiistaina, mutta roskien, ruoan ja puutarhajätteen keräys järjestetään normaalisti. Kaikki kierrätys- ja jätteenkeräykset palaisivat normaalisti keskiviikkoon mennessä. Kotitalouksien, jotka eivät saaneet keräystä maanantaina tai tiistaina, tulisi varastoida jätteensä ja viedä ne ulos seuraavana sopivana keräyspäivänä. Asukkaat, jotka eivät voi varastoida jätteitä kotona, voivat viedä ne kaatopaikalle, mutta viranomainen varoitti, että lukitus on edelleen voimassa ja että jonoja syntyy todennäköisesti. "Suosittelemme, että säilytätte jätteenne kotona, jos se ei aiheuta vaaraa terveydelle tai loukkaantumiselle, ja käytätte kierrätyskeskusta vain, jos teidän on ehdottomasti pakko tällä hetkellä", tiedottaja sanoi.</w:t>
      </w:r>
    </w:p>
    <w:p>
      <w:r>
        <w:rPr>
          <w:b/>
        </w:rPr>
        <w:t xml:space="preserve">Yhteenveto</w:t>
      </w:r>
    </w:p>
    <w:p>
      <w:r>
        <w:t xml:space="preserve">Roskien keräys, joka jouduttiin perumaan, kun 16 jäteautoa tuhoutui tulipalossa, on jatkunut, kun korvaava ajoneuvokalusto oli palkattu.</w:t>
      </w:r>
    </w:p>
    <w:p>
      <w:r>
        <w:rPr>
          <w:b/>
          <w:u w:val="single"/>
        </w:rPr>
        <w:t xml:space="preserve">Asiakirjan numero 29584</w:t>
      </w:r>
    </w:p>
    <w:p>
      <w:r>
        <w:t xml:space="preserve">Mies Leicesterissä kuolee epäillyn yliajo-onnettomuuden jälkeen</w:t>
      </w:r>
    </w:p>
    <w:p>
      <w:r>
        <w:t xml:space="preserve">Hän oli jalkaisin, kun Toyota Yaris törmäsi häneen Aylestone Roadilla, Leicesterissä, noin kello 20.50 GMT lauantaina. Kuljettaja ei pysähtynyt paikalle, ja mies kuoli myöhemmin sairaalassa. Leicestershiren poliisi ilmoitti pidättäneensä 19-vuotiaan miehen epäiltynä kuolemantuottamuksesta huolimattomalla ajotavalla. Poliisit vetoavat silminnäkijöihin. 19-vuotias pidätettiin myös epäiltynä siitä, että hän ei pysähtynyt loukkaantumisen jälkeen tieliikennekolarissa. Seuraa BBC East Midlandsia Facebookissa, Twitterissä tai Instagramissa. Lähetä juttuideoita osoitteeseen eastmidsnews@bbc.co.uk.</w:t>
      </w:r>
    </w:p>
    <w:p>
      <w:r>
        <w:rPr>
          <w:b/>
        </w:rPr>
        <w:t xml:space="preserve">Yhteenveto</w:t>
      </w:r>
    </w:p>
    <w:p>
      <w:r>
        <w:t xml:space="preserve">Mies on kuollut epäillyn yliajon jälkeen.</w:t>
      </w:r>
    </w:p>
    <w:p>
      <w:r>
        <w:rPr>
          <w:b/>
          <w:u w:val="single"/>
        </w:rPr>
        <w:t xml:space="preserve">Asiakirjan numero 29585</w:t>
      </w:r>
    </w:p>
    <w:p>
      <w:r>
        <w:t xml:space="preserve">Devonin koulut suljetaan päiväksi palkkausta koskevan lakon vuoksi</w:t>
      </w:r>
    </w:p>
    <w:p>
      <w:r>
        <w:t xml:space="preserve">Lääninhallituksen alueella on 364 koulua, ja se ilmoitti, että täydellinen luettelo koulujen sulkemisista julkaistaan sen verkkosivustolla. Torbay Councilin mukaan 11 koulua 42:sta odotetaan suljettavaksi. Plymouthin kaupunginvaltuusto ei ole vielä julkaissut tietojaan. Julkisen sektorin työntekijät äänestivät lakon puolesta eläkkeisiin ja palkkoihin tehtyjen muutosten vuoksi. Kaikki kolme viranomaista ilmoittivat, että vanhemmille ja huoltajille ilmoitetaan koulujen sulkemisista kussakin yksittäisessä koulussa. Plymouthin kaupunginvaltuuston edustaja sanoi: "Monien koulujen odotetaan olevan suljettuina tai osittain suljettuina." "Uudistuksia tarvitaan" Opettajat ja rehtorit ovat suuttuneet hallituksen suunnittelemista opettajien eläkejärjestelmään (TPS) tehtävistä muutoksista, jotka heidän mukaansa merkitsevät sitä, että opettajat työskentelevät pidempään, maksavat enemmän ja saavat vähemmän eläkkeelle jäädessään. Hallitus on todennut, että koska ihmiset elävät pidempään, julkisen sektorin eläkekustannukset nousevat ja että uudistuksia tarvitaan. Devonin kreivikunnanvaltuusto totesi, että alueen 39 akatemian ei tarvitse ilmoittaa sille, jos ne aikovat sulkea koulunsa. Kesäkuun 30. päivänä sadat ihmiset osallistuivat Exeterissä, Plymouthissa ja Trurossa järjestettyihin mielenosoituksiin, joissa opettajat ja virkamiehet osoittivat mieltään julkisen sektorin eläkkeisiin ehdotettuja muutoksia vastaan.</w:t>
      </w:r>
    </w:p>
    <w:p>
      <w:r>
        <w:rPr>
          <w:b/>
        </w:rPr>
        <w:t xml:space="preserve">Yhteenveto</w:t>
      </w:r>
    </w:p>
    <w:p>
      <w:r>
        <w:t xml:space="preserve">Devonissa suljetaan keskiviikkona yli 55 koulua työtaistelutoimien vuoksi, maakuntaneuvosto on ilmoittanut.</w:t>
      </w:r>
    </w:p>
    <w:p>
      <w:r>
        <w:rPr>
          <w:b/>
          <w:u w:val="single"/>
        </w:rPr>
        <w:t xml:space="preserve">Asiakirjan numero 29586</w:t>
      </w:r>
    </w:p>
    <w:p>
      <w:r>
        <w:t xml:space="preserve">'Tukossa oleva tie' -ilmoitus jätettiin ambulanssiin Bathissa</w:t>
      </w:r>
    </w:p>
    <w:p>
      <w:r>
        <w:t xml:space="preserve">Ensihoitajat kutsuttiin maanantaina Bathissa sijaitsevaan taloon "ensisijaisen tärkeään" tapaukseen, johon heidän oli osallistuttava "muutamassa minuutissa". Mutta miehistö palasi takaisin ja löysi tuulilasista lapun, jossa kysyttiin, miksi he eivät olleet pysäköineet "10 metriä eteenpäin". South Western Ambulance Service sanoi, että aina ei ole mahdollista pysäköidä sopivasti. Tiedottajan mukaan Bathin kapeat kadut haittasivat miehistön pysäköintiä. "Haluamme valistaa ihmisiä siitä, miksi ambulanssi oli siellä", hän lisäsi. "Yritämme kovasti olla tukkimatta ihmisten tietä, koska tiedämme, että se voi olla turhauttavaa". "Hätätilanteessa jokainen sekunti ratkaisee, eikä aina ole mahdollista pysäköidä kaikkein sopivimpiin paikkoihin." Jos ambulanssihenkilökunta ei olisi tullut paikalle niin nopeasti kuin piti, lopputulos "olisi voinut olla vakava", tiedottaja lisäsi. Viimeisin huomautus ambulanssin tuulilasiin on tullut sen jälkeen, kun samankaltaisia tapauksia on sattunut eri puolilla maata. Helmikuussa eräs nainen tuomittiin ensihoitajien solvaamisesta ja ilkeämielisen viestin jättämisestä Staffordshiren ambulanssin tuulilasiin. Aiemmin tässä kuussa eräs henkilö jätti 10 puntaa ja kehun, jossa hän pyysi ensihoitajia ostamaan itselleen kahvin.</w:t>
      </w:r>
    </w:p>
    <w:p>
      <w:r>
        <w:rPr>
          <w:b/>
        </w:rPr>
        <w:t xml:space="preserve">Yhteenveto</w:t>
      </w:r>
    </w:p>
    <w:p>
      <w:r>
        <w:t xml:space="preserve">Ambulanssipalvelu on tuominnut huomautuksen tukossa olevasta tiestä, kun miehistö osallistui "elämän tai kuoleman" tapaukseen.</w:t>
      </w:r>
    </w:p>
    <w:p>
      <w:r>
        <w:rPr>
          <w:b/>
          <w:u w:val="single"/>
        </w:rPr>
        <w:t xml:space="preserve">Asiakirjan numero 29587</w:t>
      </w:r>
    </w:p>
    <w:p>
      <w:r>
        <w:t xml:space="preserve">Machu Picchu: Peru esittelee suunnitelmat uudesta lentokentästä</w:t>
      </w:r>
    </w:p>
    <w:p>
      <w:r>
        <w:t xml:space="preserve">Nykyinen lentokenttä, joka pystyy käsittelemään vain rajoitetusti päivälentoja, ei ole riittävä, Humala sanoi. Hän sanoi, että hallitus investoi hankkeeseen 460 miljoonaa dollaria (290 miljoonaa puntaa). Machu Picchu on Perun tärkein matkailunähtävyys, mutta suuren kävijämäärän vaikutuksista ollaan huolissaan. "Tämä uusi lentokenttä ei tarkoita vain sitä, että enemmän turisteja voi tulla, vaan se luo myös lisää työpaikkoja... ja auttaa ympäröiviä yhteisöjä", presidentti Humala sanoi. Keskiviikkona järjestetyssä seremoniassa hän antoi lain, joka mahdollistaa maan pakkolunastuksen Chincheron kaupungissa, jonne uusi kansainvälinen lentokenttä rakennettaisiin. Hän sanoi, että investointi auttaisi hallitusta torjumaan köyhyyttä "kunnioittaen samalla aina muinaista kulttuuria". Matkailu on alueen tärkein tulonlähde. Machu Picchu on maailmanperintökohde, ja YK:n kulttuurijärjestö Unesco on aiemmin varoittanut valvomattomasta pääsystä sinne ja kehottanut viranomaisia asettamaan suojelun etusijalle. Tällä hetkellä Machu Picchulle on pääsy rajoitettu noin 2 500 kävijään päivässä, koska ympäristöön ja linnoitukseen kohdistuvista vaikutuksista ollaan huolissaan. Cusco on tärkein lähtöpiste vierailijoille, jotka haluavat vierailla kohteessa, ja he voivat tehdä 112 kilometrin matkan joko kävellen tai bussilla ja junalla. Machu Picchun linnoitus, joka sijaitsee 2 500 metrin korkeudessa merenpinnasta, rakennettiin 1400-luvulla inkojen toimesta. Yhdysvaltalainen historioitsija Hiram Bingham löysi sen uudelleen vuonna 1911.</w:t>
      </w:r>
    </w:p>
    <w:p>
      <w:r>
        <w:rPr>
          <w:b/>
        </w:rPr>
        <w:t xml:space="preserve">Yhteenveto</w:t>
      </w:r>
    </w:p>
    <w:p>
      <w:r>
        <w:t xml:space="preserve">Perun presidentti Ollanta Humala on julkistanut suunnitelmat uudesta lentokentästä Cuscon lähelle, jonka hän sanoo lisäävän matkailua Machu Picchun inkerinraunioille ja ympäröivälle alueelle.</w:t>
      </w:r>
    </w:p>
    <w:p>
      <w:r>
        <w:rPr>
          <w:b/>
          <w:u w:val="single"/>
        </w:rPr>
        <w:t xml:space="preserve">Asiakirjan numero 29588</w:t>
      </w:r>
    </w:p>
    <w:p>
      <w:r>
        <w:t xml:space="preserve">Maksuton Covid-neuvontapuhelin saarelaisten tukemiseksi</w:t>
      </w:r>
    </w:p>
    <w:p>
      <w:r>
        <w:t xml:space="preserve">Uutta numeroa voidaan käyttää heti hallituksen ja teleyhtiö JT:n välisen sopimuksen jälkeen. Sosiaaliturvaministeri, varapuheenjohtaja Judy Martin sanoi toivovansa, että siirto rohkaisee kaikkia tukea tarvitsevia ottamaan yhteyttä. Hän lisäsi, että tämä helpottaisi minuuttihintaisilla sopimuksilla työskentelevien henkilöiden tilannetta. JT:n toimitusjohtaja Daragh McDermott sanoi, että maksuton puhelinpalvelu on osa JT:n laajempaa ja jatkuvaa panosta saarten asukkaiden tukemiseksi pandemian aikana. Puhelinnumero on 0800 735 5566, ja se on avoinna maanantaista perjantaihin kello 08.00-20.00 ja lauantaisin, sunnuntaisin ja juhlapyhinä kello 10.00-16.00. Seuraa BBC Jerseytä Twitterissä ja Facebookissa. Lähetä juttuideoita osoitteeseen channel.islands@bbc.co.uk. Aiheeseen liittyvät Internet-linkit Jerseyn hallitus</w:t>
      </w:r>
    </w:p>
    <w:p>
      <w:r>
        <w:rPr>
          <w:b/>
        </w:rPr>
        <w:t xml:space="preserve">Yhteenveto</w:t>
      </w:r>
    </w:p>
    <w:p>
      <w:r>
        <w:t xml:space="preserve">Jerseyn asukkaat voivat nyt soittaa ilmaiseksi koronavirusneuvontapuhelimeen, josta saa neuvoja ja josta voi varata testejä ja rokotuksia.</w:t>
      </w:r>
    </w:p>
    <w:p>
      <w:r>
        <w:rPr>
          <w:b/>
          <w:u w:val="single"/>
        </w:rPr>
        <w:t xml:space="preserve">Asiakirjan numero 29589</w:t>
      </w:r>
    </w:p>
    <w:p>
      <w:r>
        <w:t xml:space="preserve">Tähdet tukevat Stuart Cablen muistosingleä</w:t>
      </w:r>
    </w:p>
    <w:p>
      <w:r>
        <w:t xml:space="preserve">Kampanja, jonka käynnistivät Cablen kumppani Rachel Jones ja hänen viimeisin yhtyeensä Killing For Company, julkaisee latauskappaleen 25. heinäkuuta alkaen. Kappale, Former Mining Town, on peräisin hänen yhtyeensä julkaisemattomalta uudelta albumilta Lost Art Of Deception. Stereophonicsin Kelly Jones sanoi: "Stuart oli elinikäinen ystävämme ja veljemme. Häntä tullaan kaipaamaan ikuisesti. Annetaan hänelle ja hänen pojilleen viimeinen huuto." Myös tähtituki Rhys Ifans, Manic Street Preachers, Oasis, Kasabian ja Feeder ovat tukeneet julkaisua ja ilmoittaneet tukensa. Koomikko Rob Brydon sanoi: "Se on hieno tapa auttaa näitä hyväntekeväisyysjärjestöjä ja muistaa ja kunnioittaa todella ihanaa ja paljon kaivattua miestä." Singlen tuotot menevät ex-Stereophonics-rumpalin suosikkijärjestöille The Teenage Cancer Trustille ja Ty Hafan Children's Hospicelle. 40-vuotias Cable löydettiin kuolleena kotoaan Llwydcoedista 7. kesäkuuta.</w:t>
      </w:r>
    </w:p>
    <w:p>
      <w:r>
        <w:rPr>
          <w:b/>
        </w:rPr>
        <w:t xml:space="preserve">Yhteenveto</w:t>
      </w:r>
    </w:p>
    <w:p>
      <w:r>
        <w:t xml:space="preserve">Stereophonics, The Who ja Kasabian ovat yhtyeiden joukossa, jotka tukevat hyväntekeväisyyssingleä, joka julkaistaan rumpali Stuart Cablen hyväksi.</w:t>
      </w:r>
    </w:p>
    <w:p>
      <w:r>
        <w:rPr>
          <w:b/>
          <w:u w:val="single"/>
        </w:rPr>
        <w:t xml:space="preserve">Asiakirjan numero 29590</w:t>
      </w:r>
    </w:p>
    <w:p>
      <w:r>
        <w:t xml:space="preserve">Yorkin ruumis tunnistettu: Neljäs jokikuolema tammikuun jälkeen</w:t>
      </w:r>
    </w:p>
    <w:p>
      <w:r>
        <w:t xml:space="preserve">Tohtori Ahluwalia löydettiin Ouse-joesta läheltä St Peter's Schoolin pelikenttiä Cliftonissa sunnuntai-iltana, kertoi North Yorkshiren poliisi. Hän on neljäs Yorkin jokeen tammikuun jälkeen kuollut henkilö, mukaan lukien 20-vuotias opiskelija Megan Roberts, joka myös hukkui Ouse-jokeen. Tohtori Ahluwalia, Yorkin yleislääkäri ja ihotautien asiantuntija, ilmoitettiin kadonneeksi perjantaina. Maaliskuussa Ben Clarkson, 22, hukkui Foss-jokeen ja huhtikuussa sotilas Tyler Pearson, 18, hukkui Ouse-jokeen. Roberts, Clarkson ja Pearson olivat kaikki olleet illalla ulkona ystäviensä kanssa.</w:t>
      </w:r>
    </w:p>
    <w:p>
      <w:r>
        <w:rPr>
          <w:b/>
        </w:rPr>
        <w:t xml:space="preserve">Yhteenveto</w:t>
      </w:r>
    </w:p>
    <w:p>
      <w:r>
        <w:t xml:space="preserve">Yorkin joesta löydetty ruumis on tunnistettu paikalliseksi lääkäriksi Mandeep Ahluwaliaksi.</w:t>
      </w:r>
    </w:p>
    <w:p>
      <w:r>
        <w:rPr>
          <w:b/>
          <w:u w:val="single"/>
        </w:rPr>
        <w:t xml:space="preserve">Asiakirjan numero 29591</w:t>
      </w:r>
    </w:p>
    <w:p>
      <w:r>
        <w:t xml:space="preserve">Cornwallin asunnonomistajat järkyttyivät kasvin kasvupyrähdyksestä</w:t>
      </w:r>
    </w:p>
    <w:p>
      <w:r>
        <w:t xml:space="preserve">Heather ja Mike Godfrey lähtivät matkalle kahdeksi kuukaudeksi, mutta palattuaan kotiin he löysivät agave-kasvin kohoamassa puutarhan yläpuolelle. He toivat mehikasvin mukanaan muuttaessaan St Merryniin 22 vuotta sitten, mutta sanovat, etteivät he koskaan odottaneet, että päävarsi kasvaisi näin nopeasti näin lyhyessä ajassa. Pariskunnan mukaan kasvin varsi on kasvanut noin 60 senttimetriä viikossa kesäkuusta lähtien. Nyt, kun se on kukkinut, se kuitenkin kuolee - vaikka kasvi on tuottanut tyvestään nuoria versoja, joten Godfrey-pari voi nähdä sen toistuvan kahden vuosikymmenen kuluttua. Herra Godfrey sanoi: "Kun tulin takaisin ja heitin matkalaukut makuuhuoneeseen, katsoin ulos ja ajattelin, että 'vau'". Agave-kasvit ovat tunnettuja hitaasta kypsymisestään ja siitä, että ne kuolevat kukinnan jälkeen.</w:t>
      </w:r>
    </w:p>
    <w:p>
      <w:r>
        <w:rPr>
          <w:b/>
        </w:rPr>
        <w:t xml:space="preserve">Yhteenveto</w:t>
      </w:r>
    </w:p>
    <w:p>
      <w:r>
        <w:t xml:space="preserve">Cornwallilainen pariskunta kertoi palanneensa lomalta ja huomanneensa, että heidän puutarhassaan oleva kasvi oli kasvanut 8 metriä korkeaksi.</w:t>
      </w:r>
    </w:p>
    <w:p>
      <w:r>
        <w:rPr>
          <w:b/>
          <w:u w:val="single"/>
        </w:rPr>
        <w:t xml:space="preserve">Asiakirjan numero 29592</w:t>
      </w:r>
    </w:p>
    <w:p>
      <w:r>
        <w:t xml:space="preserve">An Taisce haastaa Hinkley Pointin ydinvoimalan</w:t>
      </w:r>
    </w:p>
    <w:p>
      <w:r>
        <w:t xml:space="preserve">Irlannin kansallinen luottamusjärjestö An Taisce haastaa Hinkley Pointin voimalaa koskevat suunnitelmat Somersetissa, 150 mailin päässä Irlannin rannikolta. Energiaministeri Ed Davey myönsi voimalalle suunnitteluluvan viime kuussa. An Taisce kyseenalaistaa päätöksen laillisuuden. Se hakee muutoksenhakua korkeimmalta oikeudelta. Sen lakimiesten mukaan Irlannin kansaa ei ole kuultu etukäteen, kuten Euroopan komission ympäristövaikutusten arviointia koskevassa direktiivissä edellytetään. Hallituksen mukaan kuuleminen ei ollut tarpeen, koska se oli jo käsitellyt ydinonnettomuuksien mahdollisia erittäin vakavia vaikutuksia, joita niillä voisi olla, vaikka niitä pidetäänkin epätodennäköisinä, jos ne tapahtuisivat. Huhtikuussa 2012 tehdyssä seulontapäätöksessä otettiin huomioon muun muassa ympäristöselonteon tekniset tiedot, onnettomuuksien todennäköisyyden ennakkoarviointi ja ydinalan sääntelyviraston rooli lupien myöntämisessä. Rajat ylittävää kuulemista vaadittiin vain sellaisten merkittävien ympäristövaikutusten osalta, joiden osalta oli olemassa "todellinen riski" tai "vakava mahdollisuus", eikä sellaisten vaikutusten osalta, joiden osalta oli olemassa vain pelkkä mahdollisuus. Torstaina Lontoossa järjestetyn kaksipäiväisen kuulemisen aluksi An Taiscen edustaja David Wolfe QC kertoi tuomarille, että seulontapäätös ja kuulematta jättäminen olivat lainvastaisia ja että lupa myönnettiin näin ollen YVA-direktiivin vastaisesti.</w:t>
      </w:r>
    </w:p>
    <w:p>
      <w:r>
        <w:rPr>
          <w:b/>
        </w:rPr>
        <w:t xml:space="preserve">Yhteenveto</w:t>
      </w:r>
    </w:p>
    <w:p>
      <w:r>
        <w:t xml:space="preserve">Lontoon High Court on kuullut, että päätös luvan myöntämisestä uudelle ydinvoimalalle Englannin länsirannikolle Irlantia vastapäätä olisi kumottava.</w:t>
      </w:r>
    </w:p>
    <w:p>
      <w:r>
        <w:rPr>
          <w:b/>
          <w:u w:val="single"/>
        </w:rPr>
        <w:t xml:space="preserve">Asiakirjan numero 29593</w:t>
      </w:r>
    </w:p>
    <w:p>
      <w:r>
        <w:t xml:space="preserve">Tuhansien laajakaistayhteys palautettu Mansaarella</w:t>
      </w:r>
    </w:p>
    <w:p>
      <w:r>
        <w:t xml:space="preserve">Manx Telecomin mukaan noin 7000 ihmistä sai palvelut uudelleen käyttöönsä hieman ennen kello 20:30 BST keskiviikkona. Yrityksen toimitusjohtaja Gary Lamb sanoi, että korjaukset oli tehty verkkovian vuoksi. Hän lisäsi, että katkosta tehdään nyt täydellinen tutkimus. Myös hallituksen MiCard-palveluja käyttävät etuus- ja eläkemaksut toimivat jälleen, Mansaaren postitoimiston tiedottaja vahvisti. Lamb pyysi anteeksi vahinkoa kärsineiltä ja sanoi, että yritys myöntää hyvityksen niille, jotka käyttivät matkapuhelinta laajakaistan vaihtoehtona. Viestintävirasto vahvisti, että virallinen tutkinta on aloitettu sen selvittämiseksi, onko katkokseen liittyen rikottu palveluntarjoajan sääntelyvelvoitteita. Seuraa BBC Isle of Mania Facebookissa ja Twitterissä. Voit myös lähettää juttuideoita osoitteeseen northwest.newsonline@bbc.co.uk</w:t>
      </w:r>
    </w:p>
    <w:p>
      <w:r>
        <w:rPr>
          <w:b/>
        </w:rPr>
        <w:t xml:space="preserve">Yhteenveto</w:t>
      </w:r>
    </w:p>
    <w:p>
      <w:r>
        <w:t xml:space="preserve">Tuhannet yritykset ja kodit Mansaarella, jotka olivat yli kaksi päivää ilman internetyhteyttä, ovat saaneet yhteyden takaisin.</w:t>
      </w:r>
    </w:p>
    <w:p>
      <w:r>
        <w:rPr>
          <w:b/>
          <w:u w:val="single"/>
        </w:rPr>
        <w:t xml:space="preserve">Asiakirjan numero 29594</w:t>
      </w:r>
    </w:p>
    <w:p>
      <w:r>
        <w:t xml:space="preserve">Henrik VIII:n korttelitalon kaivauksia jatketaan Hullissa.</w:t>
      </w:r>
    </w:p>
    <w:p>
      <w:r>
        <w:t xml:space="preserve">Helmikuun 25. päivänä alkavat kaivaukset keskittyvät eteläisen korttelitalon pohjoispäähän, joka on suojeltu muistomerkki. Hull-joen ja Humber-joen suiston yhtymäkohdassa sijaitsevan kohteen kaivaa Humber Field Archaeology (HFA). Ken Steedman HFA:sta sanoi: "Haluamme kaivaa perustuksia myöten." Puolustuslaitos purettiin vuonna 1864, mutta se ei tuhoutunut kokonaan. Steedman sanoi, että työ olisi "mielenkiintoista ja jännittävää" ja että sen toivottiin paljastavan kaksi tykkiporttia sekä paljastavan perustukset. Deep-akvaarion lähellä sijaitsevan tukikohdan osia paljastettiin myös aiemmissa kaivauksissa vuonna 2017. Noin seitsemän arkeologia ja joukko vapaaehtoisia osallistuu uusiin kuuden viikon kaivauksiin, HFA kertoi. Lohkotalo rakennettiin aseita varten ja suojaamaan tykkimiehiä ja ampumatarvikkeita hyökkäyksiltä. Hullin eteläisen blockhousen tilasi kuningas vuonna 1541. Se oli osa kolmen linnakkeen järjestelmää, jotka oli yhdistetty verhoseinällä ja jotka suojasivat Hullia ja sen satamaa. Muistomerkkiin kuuluu jäänteitä varhaisimmista Henry VIII:n 1540-luvulla rakennuttamista puolustuksista sekä joitakin myöhempiä puolustuksia. South Blockhouse helmikuussa 1542: Lähde: HFA</w:t>
      </w:r>
    </w:p>
    <w:p>
      <w:r>
        <w:rPr>
          <w:b/>
        </w:rPr>
        <w:t xml:space="preserve">Yhteenveto</w:t>
      </w:r>
    </w:p>
    <w:p>
      <w:r>
        <w:t xml:space="preserve">On suunniteltu uutta kaivausta, jonka tarkoituksena on paljastaa Henrik VIII:n Henrik VIII:n Hullin kaupungin puolustukseen tilaaman 1500-luvun linnoituksen jäännökset.</w:t>
      </w:r>
    </w:p>
    <w:p>
      <w:r>
        <w:rPr>
          <w:b/>
          <w:u w:val="single"/>
        </w:rPr>
        <w:t xml:space="preserve">Asiakirjan numero 29595</w:t>
      </w:r>
    </w:p>
    <w:p>
      <w:r>
        <w:t xml:space="preserve">Poole osterikantojen liikkeen kieltäminen herpesviruksen vuoksi</w:t>
      </w:r>
    </w:p>
    <w:p>
      <w:r>
        <w:t xml:space="preserve">Tarkastajat havaitsivat viruksen puhkeamisen satamassa sijaitsevalla Tyynenmerenostereiden kasvatuslaitoksella. Virusta esiintyy vain, kun veden lämpötila ylittää 16 celsiusastetta, eikä sitä voida parantaa, ja se aiheuttaa simpukoiden kuoleman. Ympäristö-, kalastus- ja vesiviljelyalan tiedekeskuksen (Cefas) mukaan viruksella ei ole vaikutuksia ihmisten terveyteen. Kalan terveystarkastuslaitos ja Cefasin epidemiologit tutkivat parhaillaan taudinpurkausta. Cefasin tiedottaja sanoi: "On tärkeää, että tauti saadaan kuriin, jotta se ei pääse leviämään muille osterinviljelyalueille Isossa-Britanniassa." Aiemmat taudinpurkaukset vuonna 2010 Whitstable-joessa Kentin osavaltiossa ja vuonna 2012 Blackwater-joessa Essexissä saatiin hallintaan siirtokieltojen avulla.</w:t>
      </w:r>
    </w:p>
    <w:p>
      <w:r>
        <w:rPr>
          <w:b/>
        </w:rPr>
        <w:t xml:space="preserve">Yhteenveto</w:t>
      </w:r>
    </w:p>
    <w:p>
      <w:r>
        <w:t xml:space="preserve">Ostereiden siirtäminen Poole Harbourista on kielletty sen jälkeen, kun herpeksen muoto on löydetty.</w:t>
      </w:r>
    </w:p>
    <w:p>
      <w:r>
        <w:rPr>
          <w:b/>
          <w:u w:val="single"/>
        </w:rPr>
        <w:t xml:space="preserve">Asiakirjan numero 29596</w:t>
      </w:r>
    </w:p>
    <w:p>
      <w:r>
        <w:t xml:space="preserve">Coronavirus: Selviävätkö sähkö- ja laajakaistapalvelut?</w:t>
      </w:r>
    </w:p>
    <w:p>
      <w:r>
        <w:t xml:space="preserve">Kevin KeaneBBC Skotlannin energiakirjeenvaihtaja Tuleeko sähkökatkoja? Scottish Powerin kaltaiset sähköyhtiöt vakuuttavat, että sähkön omatoiminen eristäminen ei johda tuotantopulaan. On totta, että kotona työskentely kuormittaa verkkoa enemmän kuin toimistotyöskentely, jossa valaistus ja lämmitys ovat yhteisiä. He kuitenkin korostavat, että se ei poikkea paljon joulun ajasta, jolloin suurin osa väestöstä pitää pari päivää vapaata. Lämpenee myös - vaikka se ei ehkä tunnukaan siltä - joten lämmityksen kysyntä vähenee. Offshore-teollisuuden erityishaasteena on toimiminen Pohjanmeren syrjäisillä alueilla, joilla sadat ihmiset asuvat lähellä toisiaan. Kaasutoimitusten ylläpitäminen ei ole helppoa, mutta toimijoilla on suunnitelmia. Jotkut epäillyt tapaukset ovat johtaneet henkilön välittömään eristämiseen. Energiayhtiöt tekevät yhteistyötä hallituksen kanssa varmistaakseen, että kaasua riittää kysyntään nähden. Entä internetin paine, jos olemme kaikki kirjautuneina kotona? BT:n mukaan viisi vuotta sitten tämä olisi voinut olla ongelma, mutta valtavat investoinnit kuituverkkoon merkitsevät sitä, että suurin osa maasta - jopa saaret - on supernopean laajakaistan piirissä. Suurin osa kotityöstä on vähäistä dataa, muutaman sähköpostin lähettämistä sinne sun tänne. Ja vaikka kaikki päättäisivätkin jättää työnsä ja katsoa suoratoistopalveluja jalat levällään, niitä on testattu viime aikoina äärimmilleen, kun Amazonin kaltaiset yritykset ovat tarjonneet suoratoistopalveluja urheilun suorana lähetyksenä. LUE LISÄÄ LISÄÄ ASIANTUNTIJOILTA: Yksittäisten yritysten kyvystä antaa työntekijöiden toimia etänä on jonkin verran huolta. Pienemmillä yrityksillä on harvemmin "virtuaalisia yksityisverkkoja", mikä tarkoittaa, että työntekijöillä on rajoitettu pääsy ohjelmistoihin, joita he voivat käyttää toimistossa.</w:t>
      </w:r>
    </w:p>
    <w:p>
      <w:r>
        <w:rPr>
          <w:b/>
        </w:rPr>
        <w:t xml:space="preserve">Yhteenveto</w:t>
      </w:r>
    </w:p>
    <w:p>
      <w:r>
        <w:t xml:space="preserve">Olemme kuulleet varoitukset siitä, että yrityksiin kohdistuu paineita. Joillekin kyse on kuitenkin muustakin kuin voitosta. Suuri osa kriittisestä infrastruktuuristamme on yksityisessä omistuksessa, ja sen toiminnan on jatkuttava.</w:t>
      </w:r>
    </w:p>
    <w:p>
      <w:r>
        <w:rPr>
          <w:b/>
          <w:u w:val="single"/>
        </w:rPr>
        <w:t xml:space="preserve">Asiakirjan numero 29597</w:t>
      </w:r>
    </w:p>
    <w:p>
      <w:r>
        <w:t xml:space="preserve">Zip wire -ehdotus Avon Gorgeen Bristolissa</w:t>
      </w:r>
    </w:p>
    <w:p>
      <w:r>
        <w:t xml:space="preserve">Bristol Post -lehdessä esitetyn ajatuksen mukaan rata kulkisi jostain Cliftonin observatorion läheltä rotkon toiselta puolelta Bedminsteriin tai Southvilleen. Destination Bristol keskustelee suunnitelmistaan Pohjois-Walesissa sijaitsevan Zip Worldin kanssa. Zip Worldin Sean Taylor sanoi, että vaijeri loisi 30 kokopäiväistä työpaikkaa. "Olemme aivan alussa, ja suunnitelma on melko rohkea, mutta se olisi ainoa köysirata Euroopan kaupungissa, Taylor sanoi. John Hirst Destination Bristolista sanoi: "Alkuperäinen idea tuli Bedminsterin asukkailta, jotka ajattelivat, että se olisi todella hyvä idea Bedminsterin ja Southvillen profiilin nostamiseksi. "Yritämme koko ajan keksiä uusia tapoja, joilla voimme kannustaa ihmisiä tulemaan Bristoliin ja tehdä siitä jännittävämmän myös täällä asuville ihmisille." Se ei ole ensimmäinen kerta, kun rotkon poikki asennetaan köysirata. Elokuussa 2010 perustettiin väliaikainen vaijeri keräämään rahaa hyväntekeväisyyteen, mutta vain 17 ihmistä sadasta, joiden oli määrä osallistua, pääsi mukaan, koska laiva kulki ohi ja oli teknisiä ongelmia. Pohjois-Walesissa on kaksi Zip World -köyttä, joista toista mainostetaan "pohjoisen pallonpuoliskon pisimmäksi köysiradaksi" ja toista "Euroopan ainoaksi neljän hengen köysiradaksi".</w:t>
      </w:r>
    </w:p>
    <w:p>
      <w:r>
        <w:rPr>
          <w:b/>
        </w:rPr>
        <w:t xml:space="preserve">Yhteenveto</w:t>
      </w:r>
    </w:p>
    <w:p>
      <w:r>
        <w:t xml:space="preserve">Bristolissa sijaitsevan Avon Gorgen poikki kulkeva 875 metrin (800 metrin) pituinen köysirata suunnitellaan avattavaksi hyvissä ajoin ennen kaupungin Euroopan vihreän pääkaupungin juhlallisuuksia vuonna 2015.</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docId:039D9A6DB9292D8C5CCA583E2F7FA536</keywords>
  <dc:description>generated by python-docx</dc:description>
  <lastModifiedBy/>
  <revision>1</revision>
  <dcterms:created xsi:type="dcterms:W3CDTF">2013-12-23T23:15:00.0000000Z</dcterms:created>
  <dcterms:modified xsi:type="dcterms:W3CDTF">2013-12-23T23:15:00.0000000Z</dcterms:modified>
  <category/>
</coreProperties>
</file>