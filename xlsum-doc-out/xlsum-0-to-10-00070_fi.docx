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57395</w:t>
      </w:r>
    </w:p>
    <w:p>
      <w:r>
        <w:t xml:space="preserve">Elokuva julkaistiin Mansaaren matkailun taantuman käsittelemiseksi</w:t>
      </w:r>
    </w:p>
    <w:p>
      <w:r>
        <w:t xml:space="preserve">Se tulee sen jälkeen, kun Mansaaren vuotuinen matkustajatutkimus osoitti, että kävijämäärät vähenivät 25 000:lla, 292 328:sta vuonna 2016 266 850:een viime vuonna. Kampanjan ytimessä on 90 sekunnin mittainen elokuva, jonka tuottaminen ja mainostaminen maksaa Tourismuksen mukaan 50 000 puntaa. The Extraordinary Story -elokuvaa jaetaan sosiaalisessa mediassa saaren esittelemiseksi. Aiemmin tässä kuussa Manxin matkailualaa syytti "draivin ja päättäväisyyden" puutteesta Manxin kuninkaallinen ministeri Chris Robertshaw, joka väitti matkailun laskun johtuvan siitä, että saarella ei ole "kunnianhimoa menestyä". Ministeriö totesi, että vaikka kilpailu kävijämääristä on "kovempaa kuin koskaan", Mansaaren on "jatkettava kovaa työtä, jotta se voisi hyödyntää koko potentiaalinsa". Hallitus toivoo, että matkailua edistetään myös muun muassa rakentamalla risteilyaluksille syvänmeren laituri, rakentamalla erilaisia hotelleja ja uudistamalla Douglas Promenade -katua. Aiheeseen liittyvät Internet-linkit Isle of Man Valokuvaus</w:t>
      </w:r>
    </w:p>
    <w:p>
      <w:r>
        <w:rPr>
          <w:b/>
        </w:rPr>
        <w:t xml:space="preserve">Yhteenveto</w:t>
      </w:r>
    </w:p>
    <w:p>
      <w:r>
        <w:t xml:space="preserve">Kolmivuotinen kampanja matkailijoiden houkuttelemiseksi Mansaarelle on käynnistetty sen jälkeen, kun viralliset luvut osoittivat kävijämäärien vähentyneen 9 prosenttia.</w:t>
      </w:r>
    </w:p>
    <w:p>
      <w:r>
        <w:rPr>
          <w:b/>
          <w:u w:val="single"/>
        </w:rPr>
        <w:t xml:space="preserve">Asiakirjan numero 57396</w:t>
      </w:r>
    </w:p>
    <w:p>
      <w:r>
        <w:t xml:space="preserve">Turkmenistan lupaa kaasua EU:n Nabucco-putkea varten</w:t>
      </w:r>
    </w:p>
    <w:p>
      <w:r>
        <w:t xml:space="preserve">Turkmenistan sanoo, että sillä on vuosittain jopa 40 miljardia kuutiometriä (1 412 miljardia kuutiometriä) kaasua ylimääräisenä, joten Euroopan maiden ei tarvitse olla huolissaan. Lupauksen antoi Turkmenistanin varapääministeri Baymyrad Hojamuhamedov perjantaina. Epävarmuus Nabuccon kaasutoimituksista on viivästyttänyt hanketta. 3 300 kilometrin pituisen putken odotetaan pumppaavan vuosittain jopa 31 miljardia kuutiometriä kaasua Kaspianmeren alueelta ja Lähi-idästä Turkin kautta Eurooppaan. Turkki, Romania, Bulgaria, Unkari ja Itävalta allekirjoittivat heinäkuussa 2009 sopimuksen pitkään suunnitellun kaasuputken rakentamisesta. Turkmenistan ilmoitti asiasta kansainvälisessä energiakonferenssissa entisen neuvostotasavallan pääkaupungissa Ashgabatissa. Uudet vientimarkkinat Hojamuhamedov sanoi, että Turkmenistan on saanut Kaspianmeren alueen naapureiltaan tukea putken rakentamiseen Kaspianmeren alle Nabucco-putkeen liittymiseksi. Hänen mukaansa kaasun toimittaminen Eurooppaan oli osa Turkmenistanin suunnitelmaa monipuolistaa vientimarkkinoitaan. Se myy jo nyt kaasua Iraniin, Kiinaan ja Venäjälle. Nabuccon odotetaan maksavan noin 7,9 miljardia euroa (6,7 miljardia puntaa), ja sen on määrä käynnistyä vuoden 2014 loppuun mennessä, kertoo uutistoimisto Reuters. Venäjä jatkaa South Stream -kaasuputkea, joka kulkee Etelä-Venäjältä Mustanmeren alitse Bulgariaan. Sitä pidetään merkittävänä kilpailijana Nabuccolle. EU:n kaasutoimituksista neljäsosa on riippuvainen Venäjästä. Seitsemän maata 27 jäsenvaltion ryhmässä on lähes täysin riippuvaisia venäläisestä kaasusta.</w:t>
      </w:r>
    </w:p>
    <w:p>
      <w:r>
        <w:rPr>
          <w:b/>
        </w:rPr>
        <w:t xml:space="preserve">Yhteenveto</w:t>
      </w:r>
    </w:p>
    <w:p>
      <w:r>
        <w:t xml:space="preserve">Turkmenistan on luvannut toimittaa maakaasua suunniteltuun Nabucco-kaasuputkeen, joka on merkittävä hanke, jonka ansiosta EU:n jäsenvaltioiden pitäisi tulevaisuudessa olla vähemmän riippuvaisia Venäjän energiasta.</w:t>
      </w:r>
    </w:p>
    <w:p>
      <w:r>
        <w:rPr>
          <w:b/>
          <w:u w:val="single"/>
        </w:rPr>
        <w:t xml:space="preserve">Asiakirjan numero 57397</w:t>
      </w:r>
    </w:p>
    <w:p>
      <w:r>
        <w:t xml:space="preserve">Daniel Pithamin kuolema: Bedworthin puukotusmurha</w:t>
      </w:r>
    </w:p>
    <w:p>
      <w:r>
        <w:t xml:space="preserve">Bedworthista kotoisin oleva Daniel Pitham, 33, löydettiin 6. toukokuuta Bulkington Roadilla sijaitsevasta osoitteesta. Scott Warner, 35, Missing Oak Closesta, ja John Robert Allison, 33, Bulkington Roadilta, molemmat Bedworthista, kiistivät murhan Warwick Crown Courtissa maanantaina. Heidät määrättiin tutkintavankeuteen, ja oikeudenkäyntipäivä määrättiin 6. tammikuuta 2020. Kuolinhetkellä hänen perheensä muisteli Pithamia "ulospäinsuuntautuneena nuorena miehenä, joka rakasti juhlia ystäviensä kanssa, matkustella ja pitää itsensä kunnossa". Heidän mukaansa hän sai viime vuoden helmikuussa elämänsä mullistavia vammoja, jotka jättivät hänet "masentuneeksi ja haavoittuvaksi". Ruumiinavauksessa todettiin, että Pitham kuoli sydämeen kohdistuneeseen puukoniskuun. Seuraa BBC West Midlandsia Facebookissa ja Twitterissä ja tilaa paikalliset uutispäivitykset suoraan puhelimeesi.</w:t>
      </w:r>
    </w:p>
    <w:p>
      <w:r>
        <w:rPr>
          <w:b/>
        </w:rPr>
        <w:t xml:space="preserve">Yhteenveto</w:t>
      </w:r>
    </w:p>
    <w:p>
      <w:r>
        <w:t xml:space="preserve">Kaksi miestä on kiistänyt murhanneensa miehen, joka löydettiin puukotettuna kuoliaaksi talosta poliisin hyvinvointitarkastuksen aikana.</w:t>
      </w:r>
    </w:p>
    <w:p>
      <w:r>
        <w:rPr>
          <w:b/>
          <w:u w:val="single"/>
        </w:rPr>
        <w:t xml:space="preserve">Asiakirjan numero 57398</w:t>
      </w:r>
    </w:p>
    <w:p>
      <w:r>
        <w:t xml:space="preserve">Corrie Mckeague: Mague Mague: Äiti harkitsee kaatopaikan kieltokannetta</w:t>
      </w:r>
    </w:p>
    <w:p>
      <w:r>
        <w:t xml:space="preserve">Corrie Mckeague, 23, nähtiin viimeksi syyskuussa Bury St Edmundsissa. Poliisi lopetti perjantaina etsinnät kaatopaikalta Cambridgen lähellä. Hänen äitinsä Nicola Urquhart sanoi olevansa "enemmän kuin murtunut". Suffolkin poliisia jatkamaan etsintöjä vaativalla vetoomuksella on yli 13 000 allekirjoitusta. Dunfermlinesta, Fifestä, kotoisin olevaa RAF:n sotilasta ei ole nähty sitten illanviettopaikan Suffolkin kaupungissa, kun valvontakameran mukaan hän meni roskien lastauslaiturille. Poliisi aloitti etsinnät Miltonin kaatopaikalla maaliskuussa, mutta 20 viikon jälkeen poliisi ilmoitti etsintöjen päättyneen. Corrie Mckeaguea etsittiin piinallisesti. Poliisi on kuitenkin ilmoittanut, että se aikoo nyt tutkia aiemmin poltettua jätettä ja tarkastella tutkimusta uudelleen. Mckeaguen äiti sanoi: "Olen niin vihainen. Olen järkyttynyt siitä, että minua on johdettu harhaan... He kertoivat meille alussa, että he etsivät kaatopaikkaa, mutta valehtelivat. "He eivät tutkineet kaatopaikkaa, he tutkivat kaatopaikan aluetta." Hän sanoi: "He valehtelivat." Rouva Urquhartin mukaan poliisi kertoi hänelle, että "uskomme hänen olevan yhä siellä, mutta emme etsi enää". Perjantai-iltana käynnistettiin vetoomus, jossa kehotettiin poliisia jatkamaan etsintöjä. "Eilinen päätös lopettaa etsinnät kaatopaikalla tarkoittaa, että he ovat nyt luopuneet Corrien löytämisestä", rouva Urquhart kirjoitti Facebookissa. "Suffolkin poliisi on luovuttanut kaatopaikan takaisin ja yrittää saada sen täytettyä takaisin tällä viikolla. "Saan neuvoja mahdollisuudesta saada kieltomääräys, jolla estetään heitä täyttämästä kaatopaikkaa, ainakin siihen asti, kunnes poliisi on rehellisempi ja puhuu suoraan."</w:t>
      </w:r>
    </w:p>
    <w:p>
      <w:r>
        <w:rPr>
          <w:b/>
        </w:rPr>
        <w:t xml:space="preserve">Yhteenveto</w:t>
      </w:r>
    </w:p>
    <w:p>
      <w:r>
        <w:t xml:space="preserve">Kadonneen lentäjän Corrie Mckeaguen äiti sanoo harkitsevansa kieltokanteen tekemistä, jotta poliisi ei täyttäisi kaatopaikkaa, jossa hän uskoo poikansa ruumiin olevan.</w:t>
      </w:r>
    </w:p>
    <w:p>
      <w:r>
        <w:rPr>
          <w:b/>
          <w:u w:val="single"/>
        </w:rPr>
        <w:t xml:space="preserve">Asiakirjan numero 57399</w:t>
      </w:r>
    </w:p>
    <w:p>
      <w:r>
        <w:t xml:space="preserve">Makedonian ex-pääministeri Gruevski vangittiin luksus-Mercedeksen oston vuoksi</w:t>
      </w:r>
    </w:p>
    <w:p>
      <w:r>
        <w:t xml:space="preserve">Skopjen tuomioistuin katsoi, että hän oli laittomasti vaikuttanut virkamiehiin 600 000 euron (525 000 puntaa, 700 000 dollaria) arvoisen luodinkestävän Mercedes Benzin oston yhteydessä vuonna 2012. Kyseessä oli ensimmäinen viidestä pitkäaikaista johtajaa vastaan nostetusta syytteestä, jotka viedään oikeuteen. Hän joutui jättämään virkansa vuonna 2016 vuoden kestäneiden mielenosoitusten ja 10 vuoden vallassaolon jälkeen. Syyttäjät käyttivät salaisia nauhoituksia osoittaakseen, että Gruevski oli vaikuttanut tarjouskilpailutoimikunnan jäseneen, jotta tämä edistäisi tiettyä autokauppaajaa toimittamaan ajoneuvon henkilökohtaiseen käyttöönsä. Vastineeksi tästä hänen väitettiin saaneen rahaa jälleenmyyjältä. Gruevski joutui lopulta eroamaan virastaan salakuunteluskandaalin vuoksi. Kilpailijat syyttivät häntä siitä, että hän oli henkilökohtaisesti määrännyt jopa 20 000 henkilön salakuuntelun. Häntä syytetään myös osallisuudesta vaalivilppiin ja lahjontaan vuosikymmenen aikana, jolloin hän oli johtajana. Aiemmin tällä viikolla nykyinen pääministeri Zoran Zaev vapautettiin korruptiosta syytettynä lahjuksen ottamisesta paikallisen liikemiehen auttamiseksi maan ostamisessa.</w:t>
      </w:r>
    </w:p>
    <w:p>
      <w:r>
        <w:rPr>
          <w:b/>
        </w:rPr>
        <w:t xml:space="preserve">Yhteenveto</w:t>
      </w:r>
    </w:p>
    <w:p>
      <w:r>
        <w:t xml:space="preserve">Makedonian entinen pääministeri Nikola Gruevski on tuomittu kahdeksi vuodeksi vankeuteen korruptiosta.</w:t>
      </w:r>
    </w:p>
    <w:p>
      <w:r>
        <w:rPr>
          <w:b/>
          <w:u w:val="single"/>
        </w:rPr>
        <w:t xml:space="preserve">Asiakirjan numero 57400</w:t>
      </w:r>
    </w:p>
    <w:p>
      <w:r>
        <w:t xml:space="preserve">Clydesdale Bank sulkee Guernsey-toimintansa</w:t>
      </w:r>
    </w:p>
    <w:p>
      <w:r>
        <w:t xml:space="preserve">Yritys on sulkenut ovensa uusille asiakkaille ja aikoo ajaa olemassa olevat asiakastilinsä alas ennen sulkemista, joka tapahtuu aikaisintaan vuonna 2014. Se totesi lausunnossaan, ettei sillä ole välitöntä vaikutusta nykyisiin asiakkaisiin ja että varat ovat käytettävissä tuoterajoituksista riippumatta. Siirto on seurausta emoyhtiönsä maailmanlaajuisen toiminnan uudelleentarkastelusta. Australialaisomisteisen Clydesdale Bankin vähittäiskaupan johtaja Andrew Pearce sanoi: "[Me] keskitämme voimamme siihen, mitä teemme parhaiten niillä alueilla, joilla olemme vahvimpia. "Keskitymme nyt työskentelemään kollegoiden ja asiakkaiden kanssa varmistaaksemme, että kaikki ymmärtävät tämän muutoksen ja että siirtymä sujuu ongelmitta." Clydesdale Bank International tarjoaa säästötuotteita, jotka on suunniteltu ulkomailla asuville ja , offshore-keskuksissa asuville.</w:t>
      </w:r>
    </w:p>
    <w:p>
      <w:r>
        <w:rPr>
          <w:b/>
        </w:rPr>
        <w:t xml:space="preserve">Yhteenveto</w:t>
      </w:r>
    </w:p>
    <w:p>
      <w:r>
        <w:t xml:space="preserve">Clydesdale Bank Internationalin yhdeksäntoista työpaikkaa menetetään, kun Guernseyyn sijoittautunut pankki suljetaan.</w:t>
      </w:r>
    </w:p>
    <w:p>
      <w:r>
        <w:rPr>
          <w:b/>
          <w:u w:val="single"/>
        </w:rPr>
        <w:t xml:space="preserve">Asiakirjan numero 57401</w:t>
      </w:r>
    </w:p>
    <w:p>
      <w:r>
        <w:t xml:space="preserve">Aya Hachemin kuolema: Blackburnin ammuskelusta kaksi uutta pidätystä</w:t>
      </w:r>
    </w:p>
    <w:p>
      <w:r>
        <w:t xml:space="preserve">Aya Hachem kuoli, kun ohi ajaneesta autosta ammuttiin laukauksia, kun hän oli ostoksilla Blackburnissa, Lancashiressa 17. toukokuuta. Espanjan poliisi pidätti 30-vuotiaan manchesterilaisen miehen murhasta epäiltynä sen jälkeen, kun eurooppalainen pidätysmääräys oli pantu täytäntöön Fuengirolassa lauantaina. Toinen mies, 33, pidätettiin Manchesterissa epäiltynä rikoksentekijän avustamisesta. Espanjassa pidätetty mies on parhaillaan luovutusmenettelyn kohteena. Manchesterin Partingtonissa sijaitsevissa Grasmere Roadin ja Moss Lanen osoitteissa tehdään etsintöjä 33-vuotiaan pidätyksen jälkeen. Seitsemää ihmistä syytetään murhasta ja ampumisen kohteena olleen henkilön murhayrityksestä, ja kaksi muuta on vapautettu lisätutkimuksia odotellessa. Hachem oli kävelemässä King Streetiä pitkin Lidl-supermarketille, kun häneen osui toinen kahdesta autosta ammutusta luodista. Libanonissa syntynyt teini-ikäinen oli toisen vuoden opiskelija Salfordin yliopistossa. Seuraa BBC North West -kanavaa Facebookissa, Twitterissä ja Instagramissa. Voit myös lähettää juttuideoita osoitteeseen northwest.newsonline@bbc.co.uk</w:t>
      </w:r>
    </w:p>
    <w:p>
      <w:r>
        <w:rPr>
          <w:b/>
        </w:rPr>
        <w:t xml:space="preserve">Yhteenveto</w:t>
      </w:r>
    </w:p>
    <w:p>
      <w:r>
        <w:t xml:space="preserve">Kaksi muuta henkilöä on pidätetty 19-vuotiaan oikeustieteen opiskelijan murhasta, joka sai surmansa ammuskelussa.</w:t>
      </w:r>
    </w:p>
    <w:p>
      <w:r>
        <w:rPr>
          <w:b/>
          <w:u w:val="single"/>
        </w:rPr>
        <w:t xml:space="preserve">Asiakirjan numero 57402</w:t>
      </w:r>
    </w:p>
    <w:p>
      <w:r>
        <w:t xml:space="preserve">Kenttämies Alan Hamilton kuoli, kun 999-puheluun ei vastattu.</w:t>
      </w:r>
    </w:p>
    <w:p>
      <w:r>
        <w:t xml:space="preserve">Alan Hamilton, 65, kotoisin Northamptonshiresta, oli 9. heinäkuuta KG5-urheilukentällä, kun hän romahti. Puhelintietojen mukaan hän oli soittanut numeroon 999, ja tietoliikennetietojen mukaan puhelu välitettiin, mutta ambulanssia ei lähetetty. Hänen ruumiinsa löydettiin seuraavana päivänä. St John Ambulance and Rescue, saaren ainoa ambulanssipalvelu, on käynnistänyt sisäisen tutkinnan. Cricket-luku On selvää, että Sure, teleyhtiö, joka nykyisin hoitaa puhelut hätäpalveluihin, välitti puhelun St Johnille. Ambulanssipalvelu sanoi, että tässä vaiheessa prosessia ei ole tarkoituksenmukaista kommentoida enempää. Guernseyn krikettiliitto toi Hamiltonin saarelle työskentelemään kentänhoitajana. Hän oli vahvasti mukana saaren kriketin parissa. Guernseyn poliisi ilmoitti, ettei lisätutkimuksia - tai tutkintaa - ole suoritettu. St Johnin sisäisen tutkinnan odotetaan päättyvän myöhemmin tässä kuussa.</w:t>
      </w:r>
    </w:p>
    <w:p>
      <w:r>
        <w:rPr>
          <w:b/>
        </w:rPr>
        <w:t xml:space="preserve">Yhteenveto</w:t>
      </w:r>
    </w:p>
    <w:p>
      <w:r>
        <w:t xml:space="preserve">Mies kuoli epäiltyyn sydänkohtaukseen Guernseyssä sen jälkeen, kun hätäpuheluun ei vastattu.</w:t>
      </w:r>
    </w:p>
    <w:p>
      <w:r>
        <w:rPr>
          <w:b/>
          <w:u w:val="single"/>
        </w:rPr>
        <w:t xml:space="preserve">Asiakirjan numero 57403</w:t>
      </w:r>
    </w:p>
    <w:p>
      <w:r>
        <w:t xml:space="preserve">Prince Georgen kouluun murtauduttiin: George George George George: Pidätetty nainen takuita vastaan</w:t>
      </w:r>
    </w:p>
    <w:p>
      <w:r>
        <w:t xml:space="preserve">Nainen pidätettiin keskiviikkona kello 14:15 BST sen jälkeen, kun Thomasin Battersea-kouluun oli ilmoitettu murtauduttiin edellisenä päivänä, Met Police kertoi Hänet on vapautettu jatkotutkimuksia odotellessa. Met kertoi, että se työskentelee koulun kanssa koulun turvallisuusjärjestelyjen tarkistamiseksi tapauksen jälkeen. Keskiviikkona poliisin tiedottaja sanoi, että poliisit olivat "käyneet paikalla välittömästi sen jälkeen, kun asia tuli ilmi". "Poliisi on osa prinssin suojelevia turvajärjestelyjä, ja jatkamme tiivistä yhteistyötä koulun kanssa, joka vastaa rakennuksen turvallisuudesta omalla alueellaan", poliisi sanoi. Nelivuotias prinssi aloitti 18 000 puntaa vuodessa maksavassa valmistavassa koulussa 7. syyskuuta. Koulussa opiskelee 560 neljästä 13-vuotiaita poikia ja tyttöjä, ja jokaisella luokalla on noin 20 oppilasta. Yrjö oli koulussa tiistaina, mutta pidetään epätodennäköisenä, että hän oli siellä tunkeutumisen aikaan. Kensingtonin palatsi sanoi olevansa "tietoinen asiasta, mutta emme kommentoi enempää turvatoimia".</w:t>
      </w:r>
    </w:p>
    <w:p>
      <w:r>
        <w:rPr>
          <w:b/>
        </w:rPr>
        <w:t xml:space="preserve">Yhteenveto</w:t>
      </w:r>
    </w:p>
    <w:p>
      <w:r>
        <w:t xml:space="preserve">40-vuotias nainen, joka pidätettiin epäiltynä murtoyrityksestä Prince Georgen uuden koulun lähellä Lontoossa, on vapautettu takuita vastaan.</w:t>
      </w:r>
    </w:p>
    <w:p>
      <w:r>
        <w:rPr>
          <w:b/>
          <w:u w:val="single"/>
        </w:rPr>
        <w:t xml:space="preserve">Asiakirjan numero 57404</w:t>
      </w:r>
    </w:p>
    <w:p>
      <w:r>
        <w:t xml:space="preserve">Ed Sheeranin vetoomukseen tyttö löytää kantasolujen luovuttajan</w:t>
      </w:r>
    </w:p>
    <w:p>
      <w:r>
        <w:t xml:space="preserve">Suffolkista kotoisin oleva Jasmi Lindberg-Cooke on sairastanut akuuttia lymfaattista leukemiaa kolme vuotta. Hän tarvitsi kiireellisesti sopivan veren kantasolujen luovuttajan, jotta hänellä olisi parhaat mahdollisuudet selviytyä. Hänen äitinsä Rena Cooke kertoi perheen olevan haltioissaan, että luovuttaja oli löytynyt. "Jasmi on kokenut niin paljon, mutta onnistuu silti hymyilemään ja pitämään meidät kaikki naurussa", Cooke sanoi. Hän sanoi kuitenkin, että hänen tyttärellään oli vielä edessään vaikea tie seuraavien kuukausien aikana. Elinsiirrolle ei ole vielä asetettu päivämäärää. Verisyöpäjärjestö DKMS kertoi, että tuhannet ihmiset ovat ilmoittautuneet sen rekisteriin sen jälkeen, kun suffolkilaislaulaja Sheeran oli julkaissut verkossa kuvan itsestään ja viestin "#JoinforJasmi". Kampanjaa tukivat myös muut muusikot, kuten Beastie Boysin Adam "Ad-Rock" Horovitz ja entinen Nizlopi-kaksikko John Parker ja Luke Concannon. Jasmi, joka nauttii pianonsoitosta, muodista ja lempikappaleidensa laulamisesta, käy läpi useita hoitoja varmistaakseen, että hänen kehonsa on valmis elinsiirtoa varten. Cancer Research UK:n mukaan akuutti lymfoblastileukemia on verisyöpätyyppi, joka saa alkunsa luuytimessä olevista nuorista valkosoluista, lymfosyyteistä. Se diagnosoidaan useimmiten nuorilla ihmisillä. DKMS:n luovuttajien rekrytoinnista vastaava johtaja Lisa Nugent sanoi, että noin 2 000 verisyöpää sairastavaa ihmistä etsii hengenpelastajaa. Ed Sheeraniin on otettu yhteyttä kommenttia varten.</w:t>
      </w:r>
    </w:p>
    <w:p>
      <w:r>
        <w:rPr>
          <w:b/>
        </w:rPr>
        <w:t xml:space="preserve">Yhteenveto</w:t>
      </w:r>
    </w:p>
    <w:p>
      <w:r>
        <w:t xml:space="preserve">Kahdeksanvuotiaalle syöpäpotilaalle on löydetty kantasolujen luovuttaja pop-tähti Ed Sheeranin ja muiden julkkisten tukeman korkean profiilin kampanjan jälkeen.</w:t>
      </w:r>
    </w:p>
    <w:p>
      <w:r>
        <w:rPr>
          <w:b/>
          <w:u w:val="single"/>
        </w:rPr>
        <w:t xml:space="preserve">Asiakirjan numero 57405</w:t>
      </w:r>
    </w:p>
    <w:p>
      <w:r>
        <w:t xml:space="preserve">Lyndhurstin "Conan Doyle" -hotellia koskevat suunnitelmat jätetty.</w:t>
      </w:r>
    </w:p>
    <w:p>
      <w:r>
        <w:t xml:space="preserve">Hoburne Development ehdottaa 79 asuntoa ja kolmea vähittäiskaupan yksikköä Lyndhurst Park -hotellin paikalle New Forestin kylään. Se osti tontin vuonna 2019 sen jälkeen, kun sen silloinen omistaja ei saanut lupaa purkaa sitä eläkeläisasuntojen rakentamista varten. Yrityksen mukaan uudet suunnitelmat edustavat "huomattavaa parannusta". Rakennus oli alun perin 1800-luvun alussa rakennettu yksityinen kartano - Glasshayes House - mutta se on ollut käyttämättömänä sen jälkeen, kun hotelli suljettiin vuonna 2014. Kampanjoijat olivat vaatineet rakennuksen suojelua sen jälkeen, kun Conan Doylen vuonna 1912 tekemät luonnokset olivat tulleet julki. New Forestin kansallispuiston viranomainen (NPA) hylkäsi kahdesti rakennuksen edellisen omistajan PegasusLifen suunnitelmat rakentaa eläkeläisasuntoja, koska se totesi, että rakennushanke ei vastaisi paikallisia tarpeita. Hoburne kertoi aikovansa purkaa rakennuksen nykyaikaiset laajennukset. "Entisen hotellin historialliset osat säilytettäisiin ja palautettaisiin entiseen loistoonsa, mikä parantaisi huomattavasti sekä aluetta että suojelualuetta", suunnitelmissa sanottiin. Ehdotuksiin, joihin ei sisälly kohtuuhintaisia asuntoja, sisältyy myös kolme vähittäiskaupan yksikköä pääkadun varrella ja pysäköintipaikkoja 115 autolle. Ehdotuksista voidaan kuulla julkisesti 25. helmikuuta asti. Aiheeseen liittyvät Internet-linkit New Forest Public Authority The Victorian Society Hoburne Development -yhtiö.</w:t>
      </w:r>
    </w:p>
    <w:p>
      <w:r>
        <w:rPr>
          <w:b/>
        </w:rPr>
        <w:t xml:space="preserve">Yhteenveto</w:t>
      </w:r>
    </w:p>
    <w:p>
      <w:r>
        <w:t xml:space="preserve">Sherlock Holmes -kirjailijaan Sir Arthur Conan Doyleen liittyvän entisen hotellin kunnostamista osana asuntokauppaa on suunniteltu.</w:t>
      </w:r>
    </w:p>
    <w:p>
      <w:r>
        <w:rPr>
          <w:b/>
          <w:u w:val="single"/>
        </w:rPr>
        <w:t xml:space="preserve">Asiakirjan numero 57406</w:t>
      </w:r>
    </w:p>
    <w:p>
      <w:r>
        <w:t xml:space="preserve">Venäjän Norilsk Nickel myöntää olevansa vastuussa punaisesta joesta.</w:t>
      </w:r>
    </w:p>
    <w:p>
      <w:r>
        <w:t xml:space="preserve">Norilsk Nickel kertoo, että rankkasateet aiheuttivat 5. syyskuuta Nadezhdan tehtaan suodatuspadon ylivuodon Daldykan-jokeen. Se sanoo kuitenkin, ettei ihmisille tai eläimille ole vaaraa. Yhtiö oli kiistänyt jyrkästi olevansa vastuussa, kun viime viikolla julkaistiin kuvia punaisesta joesta Norilskin lähellä. Greenpeace Russia -järjestön aktivistin mukaan vaikutuksia on vielä liian aikaista arvioida. "Ei voi vain sanoa, että se ei ole iso juttu", Aleksei Kiseljov sanoi uutistoimisto AFP:lle. Hänen mukaansa Norilsk Nickel valvoo pääsyä koko Taymyrin niemimaalle, jossa tapaus sattui, mikä vaikeuttaa tutkijoiden työtä sen tehtaiden aiheuttaman saastumisen selvittämiseksi. Ympäristöministeriön virkamiehet olivat viime viikolla esittäneet, että teollisuuslaitoksen putkesta vuotanut kemiallinen saaste olisi voinut värjätä joen. Norilsk Nickel kuitenkin kiisti kaikki tällaiset väitteet ja julkaisi 7. syyskuuta jopa kuvia, joissa joen väitetään olevan "luonnollisen värinen". Alkuperäisväestön ryhmät ovat syyttäneet yhtiötä löyhistä turvallisuusstandardeista.</w:t>
      </w:r>
    </w:p>
    <w:p>
      <w:r>
        <w:rPr>
          <w:b/>
        </w:rPr>
        <w:t xml:space="preserve">Yhteenveto</w:t>
      </w:r>
    </w:p>
    <w:p>
      <w:r>
        <w:t xml:space="preserve">Maailman suurin nikkelintuottaja on myöntänyt, että eräässä sen tehtaassa tapahtunut vuoto aiheutti sen, että Venäjän arktisella alueella sijaitseva joki muuttui verenpunaiseksi.</w:t>
      </w:r>
    </w:p>
    <w:p>
      <w:r>
        <w:rPr>
          <w:b/>
          <w:u w:val="single"/>
        </w:rPr>
        <w:t xml:space="preserve">Asiakirjan numero 57407</w:t>
      </w:r>
    </w:p>
    <w:p>
      <w:r>
        <w:t xml:space="preserve">Lenovon osakkeet laskevat 10 % huonojen neljännesvuositulojen vuoksi</w:t>
      </w:r>
    </w:p>
    <w:p>
      <w:r>
        <w:t xml:space="preserve">Kiinalaisen yrityksen mukaan liikevaihto laski 8 prosenttia joulukuussa päättyneiden kolmen kuukauden aikana, koska sen älypuhelinten ja tietokoneiden kysyntä hidastui. Lenovo teki kuitenkin odotettua paremman 300 miljoonan dollarin vuosineljänneksen voiton. Analyytikot olivat odottaneet sen laskevan noin 243 miljoonaan dollariin. Lenovon hallituksen puheenjohtaja Yang Yuanqing sanoi lausunnossaan, että tulokseen vaikuttivat maailmanlaajuinen makrotalouden hidastuminen, valuuttakurssien vaihtelut keskeisillä markkinoilla ja tietokoneiden markkinoiden lasku. Lenovo saa yli puolet liikevaihdostaan tietokoneista, mutta se on pyrkinyt monipuolistamaan liiketoimintaansa, kun maailmanlaajuiset PC-markkinat supistuvat. Yritys osti Motorola Mobilityn Googlelta vuonna 2014 2,9 miljardilla dollarilla, mikä teki siitä maailman kolmanneksi suurimman älypuhelinvalmistajan. Tämä liiketoiminta ei ole vielä tuottanut voittoa, mutta Lenovo on pysynyt optimistisena sen mahdollisuuksista kehittyvillä markkinoilla, kuten Brasiliassa ja Intiassa. "Matkapuhelinalalla rakennamme mittakaavaa ja tehokkuutta nopeuttaaksemme kasvuamme kehittyvillä markkinoilla, teemme läpimurron kypsillä markkinoilla innovatiivisilla tuotteilla ja ensiluokkaisilla tuotemerkeillä sekä laajennamme Kiinan avoimilla markkinoilla vahvemman tuotevalikoiman avulla", Yang sanoi. Lenovo on myös ryhtynyt aggressiiviseen kustannusten leikkaussuunnitelmaan, jonka myötä yli 3000 työpaikkaa vähennetään.</w:t>
      </w:r>
    </w:p>
    <w:p>
      <w:r>
        <w:rPr>
          <w:b/>
        </w:rPr>
        <w:t xml:space="preserve">Yhteenveto</w:t>
      </w:r>
    </w:p>
    <w:p>
      <w:r>
        <w:t xml:space="preserve">Maailman suurimman henkilökohtaisia tietokoneita valmistavan Lenovon osakkeet romahtivat yli 10 prosenttia sen jälkeen, kun se ilmoitti, että sen neljännesvuositulot laskivat ensimmäistä kertaa yli kuuteen vuoteen.</w:t>
      </w:r>
    </w:p>
    <w:p>
      <w:r>
        <w:rPr>
          <w:b/>
          <w:u w:val="single"/>
        </w:rPr>
        <w:t xml:space="preserve">Asiakirjan numero 57408</w:t>
      </w:r>
    </w:p>
    <w:p>
      <w:r>
        <w:t xml:space="preserve">Covid: Perheen varoitus "hyväkuntoisen" 45-vuotiaan sairaalahoidon jälkeen</w:t>
      </w:r>
    </w:p>
    <w:p>
      <w:r>
        <w:t xml:space="preserve">Yeovilista kotoisin oleva Tessa sai oireita 23. joulukuuta, ja hänet vietiin Yeovilin piirisairaalaan 1. tammikuuta. "Olimme luonnollisesti huolissamme, kun kuulimme uutiset ja tiesimme, mitä Covid-19 voi aiheuttaa ihmisille", kertoi hänen sisarensa Trudy. "Ihmiset sanovat, ettei se vaikuta heihin, mutta valitettavasti se vaikuttaa kaikkiin." Kun Tessa otettiin sairaalaan, häntä hoidettiin vatsallaan, jotta hänen hengitystään voitaisiin parantaa. Virus vaikutti häneen kuitenkin edelleen, ja hänet vietiin tehohoitoon 5. tammikuuta. Muutaman tehohoitopäivän jälkeen hänet vietiin takaisin korkean riippuvuuden osastolle, ja sittemmin hän on lähtenyt sairaalasta toipumaan kotiin. "Se oli kamalaa ja vaikeaa, mutta meidän oli yritettävä pysyä positiivisina ja käsitellä tosiasioita", Trudy sanoi. "Halusimme todella lisätä tietoisuutta siitä, miten se voi vaikuttaa keneen tahansa", hän lisäsi. "On noudatettava ohjeita, pysyttävä kotona ja tehtävä vain välttämättömät matkat. "Tiedän, että se on turhauttavaa ja voi olla yksinäistä, mutta meidän kaikkien on selvittävä siitä tietäen, että olemme tehneet parhaamme suojellaksemme yhteisöjämme", hän lisäsi. Aiheeseen liittyvät Internet-linkit Yeovil District Hospital</w:t>
      </w:r>
    </w:p>
    <w:p>
      <w:r>
        <w:rPr>
          <w:b/>
        </w:rPr>
        <w:t xml:space="preserve">Yhteenveto</w:t>
      </w:r>
    </w:p>
    <w:p>
      <w:r>
        <w:t xml:space="preserve">Covid-19-taudin vuoksi tehohoitoa tarvinneen "hyväkuntoisen ja terveen" 45-vuotiaan perheenjäsenet ovat varoittaneet, että sairaus voi vaikuttaa keneen tahansa.</w:t>
      </w:r>
    </w:p>
    <w:p>
      <w:r>
        <w:rPr>
          <w:b/>
          <w:u w:val="single"/>
        </w:rPr>
        <w:t xml:space="preserve">Asiakirjan numero 57409</w:t>
      </w:r>
    </w:p>
    <w:p>
      <w:r>
        <w:t xml:space="preserve">Gwyneddin kippari Gareth Jones kuoli veneen vinssionnettomuudessa</w:t>
      </w:r>
    </w:p>
    <w:p>
      <w:r>
        <w:t xml:space="preserve">Morfa Nefynistä kotoisin oleva 36-vuotias Gareth Jones löydettiin kuolleena kampasimpukkaruoppaajaltaan Porthdinllaenin edustalla Llynin niemimaalla 30. maaliskuuta 2014. Raportissa todettiin, että vinssi oli "vaarallisen huonossa kunnossa". Hänen aluksessaan ei ollut Yhdistyneen kuningaskunnan lainsäädännön edellyttämiä turvalaitteita. Jones jäi vinssin vääntörumpuun, jota käytetään ketjujen ja köysien käsittelyyn, kun hän yritti nostaa ruoppauskalustoaan, todettiin raportissa. Raportissa todettiin myös, että Jonesin ei ollut turvallista käyttää alusta kampasimpukan ruoppaajana yksin. Merionnettomuuksien tutkintaviraston (MAIB) raportissa todettiin seuraavaa: "Ronan Orlan huono materiaalinen kunto osoitti, että pikemminkin taloudelliset rajoitteet kuin puutteellinen turvallisuustietoisuus estivät häntä palkkaamasta miehistöä ja huoltamasta alusta asianmukaisesti."</w:t>
      </w:r>
    </w:p>
    <w:p>
      <w:r>
        <w:rPr>
          <w:b/>
        </w:rPr>
        <w:t xml:space="preserve">Yhteenveto</w:t>
      </w:r>
    </w:p>
    <w:p>
      <w:r>
        <w:t xml:space="preserve">Kippari kuoli veneessään Gwyneddin rannikon edustalla jäätyään kiinni puutteellisesti huollettuun vintturijärjestelmään, todetaan onnettomuusraportissa.</w:t>
      </w:r>
    </w:p>
    <w:p>
      <w:r>
        <w:rPr>
          <w:b/>
          <w:u w:val="single"/>
        </w:rPr>
        <w:t xml:space="preserve">Asiakirjan numero 57410</w:t>
      </w:r>
    </w:p>
    <w:p>
      <w:r>
        <w:t xml:space="preserve">Staffordshiren sotilaan aivokasvainsyöpä "ei enää näy</w:t>
      </w:r>
    </w:p>
    <w:p>
      <w:r>
        <w:t xml:space="preserve">Cameron Raylle annettiin kolme vuotta elinaikaa, ennen kuin kasvain poistettiin Birminghamin Queen Elizabeth -sairaalassa viime vuonna. Toimenpide esiteltiin BBC Two:n dokumentissa "Surgeons: At The Edge of Life". Uutinen oli järkytys, Ray sanoi. "Olin melko järkyttynyt ja yllättynyt, kun he sanoivat, että kasvainta ei näy lainkaan, kasvaimen paikalla ei ole syöpäsoluja, ja jos tilanne jatkuu tällaisena, he ovat tyytyväisiä siihen, että voisin olla remissiossa, mitä emme koskaan ajatelleet kuulevamme. "Kesti muutaman päivän tajuta se", Prestonin lähellä sijaitsevasta Darwenista kotoisin oleva Ray sanoi. Hänellä todettiin kasvain helmikuussa 2018, kun hän oli vasta puolivälissä koulutustaan armeijan lääkintämieheksi Whittingtonin kasarmilla lähellä Lichfieldiä Staffordshiressä. Neurokirurgi Ismail Ughratdar University Hospitals Birmingham NHS Foundation Trustista suoritti leikkauksen pingispallon kokoisen kasvaimen poistamiseksi kesäkuussa 2018 Rayn ollessa hereillä. "Voin edelleen tehdä aivan kaikkea, mitä pystyin tekemään ennenkin, kiitos uskomattoman kirurgini", Ray sanoi. Sittemmin Ray on käynyt jatkohoidossa Royal Preston Hospitalissa, jota ylläpitää Lancashire Teaching Hospitals NHS Foundation Trust. Trustin lääketieteellinen johtaja, tohtori Geraldine Skailes sanoi: "Jatkamme hänen tarkkaa seurantaa arvioidaksemme, tarvitseeko hän tulevaisuudessa lisähoitoa." Hugh Adams hyväntekeväisyysjärjestö Brain Tumor Researchista sanoi: "Olemme iloisia, että uutiset ovat olleet Cameronin kannalta niin myönteisiä. Hän on todella merkittävä nuori mies." Seuraa BBC West Midlandsia Facebookissa ja Twitterissä ja tilaa paikalliset uutispäivitykset suoraan puhelimeesi.</w:t>
      </w:r>
    </w:p>
    <w:p>
      <w:r>
        <w:rPr>
          <w:b/>
        </w:rPr>
        <w:t xml:space="preserve">Yhteenveto</w:t>
      </w:r>
    </w:p>
    <w:p>
      <w:r>
        <w:t xml:space="preserve">21-vuotias mies, jolla diagnosoitiin aivokasvain armeijakoulutuksen aikana ja joka sitten leikattiin sen poistamiseksi, kertoo, että syöpä ei enää näy kuvissa.</w:t>
      </w:r>
    </w:p>
    <w:p>
      <w:r>
        <w:rPr>
          <w:b/>
          <w:u w:val="single"/>
        </w:rPr>
        <w:t xml:space="preserve">Asiakirjan numero 57411</w:t>
      </w:r>
    </w:p>
    <w:p>
      <w:r>
        <w:t xml:space="preserve">Komitean mukaan Sarkilla on liikaa viinitarhoja.</w:t>
      </w:r>
    </w:p>
    <w:p>
      <w:r>
        <w:t xml:space="preserve">Se on seurausta mielenosoituksesta, johon osallistui 100 saarelaismiestä, jotka vastustivat uusien viiniköynnösten istuttamista saaren pelloille. Viiniköynnöksiä istuttanut Sark Estate Management väittää, että se monipuolistaa taloutta ja luo työpaikkoja. Komitea on ilmaissut huolensa riippuvuudesta yhdestä viljelykasvista. Keskiviikkona pitämässään kokouksessa valiokunta tuomitsi myös viinitarhojen ilkivallan, jonka uskotaan tapahtuneen perjantain vastaisena yönä ja aiheuttaneen tuhansia puntia vahinkoa. Valiokunnan puheenjohtaja Paul Williams sanoi: "Tällaisella rikollisella toiminnalla ei ole mitään sijaa Sarkissa eikä missään muuallakaan. "Sarkin asukkailla on oikeus tuoda näkemyksensä julki rauhanomaisesti ja laillisesti, mutta kenelläkään ei ole oikeutta tuhota kenenkään toisen omaisuutta." "Sarkin asukkailla on oikeus tuoda näkemyksensä julki rauhanomaisesti ja laillisesti, mutta kenelläkään ei ole oikeutta tuhota kenenkään toisen omaisuutta." Hän sanoi, että maanomistajien ja heidän vuokralaistensa kanssa käydään keskusteluja saaren maankäyttöpolitiikan laatimiseksi.</w:t>
      </w:r>
    </w:p>
    <w:p>
      <w:r>
        <w:rPr>
          <w:b/>
        </w:rPr>
        <w:t xml:space="preserve">Yhteenveto</w:t>
      </w:r>
    </w:p>
    <w:p>
      <w:r>
        <w:t xml:space="preserve">Sarkin maatalouskomitea on todennut, että viiniköynnösten istutukset vievät liikaa maatalousmaata.</w:t>
      </w:r>
    </w:p>
    <w:p>
      <w:r>
        <w:rPr>
          <w:b/>
          <w:u w:val="single"/>
        </w:rPr>
        <w:t xml:space="preserve">Asiakirjan numero 57412</w:t>
      </w:r>
    </w:p>
    <w:p>
      <w:r>
        <w:t xml:space="preserve">Aruba vapauttaa Yhdysvaltojen etsintäkuuluttaman venezuelalaisen virkamiehen Hugo Carvajalin.</w:t>
      </w:r>
    </w:p>
    <w:p>
      <w:r>
        <w:t xml:space="preserve">Yhdysvaltain valtiovarainministeriön mukaan hän oli suojellut Kolumbian Farc-kapinallisten huumekuljetuksia. Saaren tuomari totesi kuitenkin, että kenraali Carvajalilla oli diplomaattipassi ja että hänen pidätyksensä oli laiton. Venezuela oli nimittänyt hänet konsuliksi Arubaan. Alankomaiden kuningaskuntaan kuuluva Aruba sijaitsee 27 kilometriä Venezuelasta pohjoiseen. Venezuelan ulkoministeri Elias Jaua sanoi lausunnossaan, että kenraali Carvajal tuodaan kotiin. "Lentokone on lähdössä tällä hetkellä ... hakemaan toveri Hugo Carvajalia", hän sanoi. Kenraali Carvajal oli Venezuelan sotilastiedustelun päällikkö vuosina 2004-2009. Hän oli viime vuonna syöpään kuolleen presidentin Hugo Chavezin läheinen liittolainen. Vuonna 2008 Yhdysvaltain valtiovarainministeriö syytti häntä ja toista korkea-arvoista venezuelalaista virkamiestä "Kolumbian vallankumouksellisten asevoimien (Farc) huumekauppatoiminnan aineellisesta avustamisesta". Chavez torjui syytökset tuolloin. Yhdysvaltain valtiovarainministeriön ilmoitus tuli päivä sen jälkeen, kun Venezuela oli karkottanut Yhdysvaltain suurlähettilään Caracasiin, koska hänen väitettiin tukeneen Chavezia vastaan suunnattua, epäonnistunutta oikeistolaista salaliittoa.</w:t>
      </w:r>
    </w:p>
    <w:p>
      <w:r>
        <w:rPr>
          <w:b/>
        </w:rPr>
        <w:t xml:space="preserve">Yhteenveto</w:t>
      </w:r>
    </w:p>
    <w:p>
      <w:r>
        <w:t xml:space="preserve">Venezuelan korkein virkamies, kenraali Hugo Carvajal on vapautettu hollantilaisella Karibianmeren saarella Aruballa, kun hänet oli pidätetty Yhdysvaltojen syytettyä häntä huumekaupasta.</w:t>
      </w:r>
    </w:p>
    <w:p>
      <w:r>
        <w:rPr>
          <w:b/>
          <w:u w:val="single"/>
        </w:rPr>
        <w:t xml:space="preserve">Asiakirjan numero 57413</w:t>
      </w:r>
    </w:p>
    <w:p>
      <w:r>
        <w:t xml:space="preserve">Suicide Squad auttaa Time Warnerin vahvaa myyntiä</w:t>
      </w:r>
    </w:p>
    <w:p>
      <w:r>
        <w:t xml:space="preserve">Yritys, joka on siirtymässä yhdysvaltalaisen telejätin AT&amp;T:n haltuun, omistaa Warner Brothers -elokuvastudiot, kaapelitelevisiokanavat HBO, Cartoon Network ja CNN. Liikevaihto kasvoi 9 prosenttia 7,2 miljardiin dollariin (5,8 miljardiin puntaan) syyskuun loppuun päättyneellä kolmen kuukauden jaksolla, ja nettotulos oli 1,47 miljardia dollaria. AT&amp;T maksaa yrityksestä 85,4 miljardia dollaria. Time Warnerin osakkeilla käydään tällä hetkellä kauppaa noin 89 dollarilla osakkeelta, mikä on selvästi alle 107 dollarin tarjoushinnan, mikä viittaa siihen, että sijoittajat epäilevät sääntelyviranomaisten hyväksyvän kaupan. Yhdysvaltain senaatin kilpailuasioista vastaavan alakomitean on määrä järjestää sulautumaa koskeva kuuleminen tässä kuussa. Yhdistymisessä yhdistettäisiin AT&amp;T:n jakeluverkko, johon kuuluu 130 miljoonaa matkapuhelinasiakasta ja 25 miljoonaa maksutelevisiotilausta, sekä Warner Brothers -elokuvastudioiden ja kaapelitelevisiokanavien HBO:n, Cartoon Networkin ja CNN:n sisältö. Koska AT&amp;T omistaa jo matkapuhelin-, laajakaista- ja kaapelitelevisioverkkoja, on esitetty huoli siitä, että jos AT&amp;T saisi myös ohjelmat hallintaansa, kuluttajien valinnanvaraa saattaisi pienentyä ja hinnat nousisivat. Time Warnerin toimitusjohtaja ja hallituksen puheenjohtaja Jeff Bewkes sanoi kolmannen neljänneksen tulosten jälkeen, että fuusio oli "loistava tulos" osakkeenomistajille ja että se toisi yritykselle "pitkän aikavälin arvoa pitkälle tulevaisuuteen".</w:t>
      </w:r>
    </w:p>
    <w:p>
      <w:r>
        <w:rPr>
          <w:b/>
        </w:rPr>
        <w:t xml:space="preserve">Yhteenveto</w:t>
      </w:r>
    </w:p>
    <w:p>
      <w:r>
        <w:t xml:space="preserve">Supersankarielokuva Suicide Squad ja maksu-tv-palveluntarjoajien korkeammat maksut auttoivat Time Warneria saavuttamaan odotettua suuremman vuosineljänneksen voiton ja myynnin.</w:t>
      </w:r>
    </w:p>
    <w:p>
      <w:r>
        <w:rPr>
          <w:b/>
          <w:u w:val="single"/>
        </w:rPr>
        <w:t xml:space="preserve">Asiakirjan numero 57414</w:t>
      </w:r>
    </w:p>
    <w:p>
      <w:r>
        <w:t xml:space="preserve">"Homokakku"-tapaus: Ashersin leipomo valittaa syrjintäpäätöksestä</w:t>
      </w:r>
    </w:p>
    <w:p>
      <w:r>
        <w:t xml:space="preserve">Ashersin leipomo määrättiin maksamaan 500 puntaa, koska se kieltäytyi valmistamasta sienikakkua, jossa oli homoavioliittoa kannattava iskulause. Belfastilainen tuomioistuin katsoi, että asiakas Gareth Leetä oli syrjitty hänen seksuaalisen suuntautumisensa perusteella. Häntä tuki asiassa NI:n tasa-arvokomissio. Komissio maksoi lähes 39 000 puntaa oikeudenkäyntikuluja. Ashersia pyörittävä McArthurin perhe sanoi lausunnossaan: "Harkittuamme huolellisesti ja rukoillen oikeudellisia neuvoja olemme päättäneet valittaa viime tiistaina annetusta tuomiosta. "Väitämme edelleen, ettemme ole tehneet mitään väärää, sillä emme ole syrjineet ketään yksilöä, vaan toimineet sen mukaan, mitä Raamattu opettaa avioliitosta. Viime viikolla tuomari totesi, että Ashers ei ole yrityksenä vapautettu syrjintälainsäädännöstä. Yrityksen katsottiin syrjineen Leetä seksuaalisen suuntautumisen ja poliittisen vakaumuksen perusteella. Tuomari sanoi hyväksyvänsä sen, että Ashersilla on "aitoja ja syvälle juurtuneita" uskonnollisia näkemyksiä, mutta sanoi, että yritys ei ole lain yläpuolella.</w:t>
      </w:r>
    </w:p>
    <w:p>
      <w:r>
        <w:rPr>
          <w:b/>
        </w:rPr>
        <w:t xml:space="preserve">Yhteenveto</w:t>
      </w:r>
    </w:p>
    <w:p>
      <w:r>
        <w:t xml:space="preserve">Kristittyjen johtama leipomo, joka on niin sanotun "homokakun" vuoksi joutunut syrjintätapauksen keskipisteeseen, on päättänyt valittaa asiasta.</w:t>
      </w:r>
    </w:p>
    <w:p>
      <w:r>
        <w:rPr>
          <w:b/>
          <w:u w:val="single"/>
        </w:rPr>
        <w:t xml:space="preserve">Asiakirjan numero 57415</w:t>
      </w:r>
    </w:p>
    <w:p>
      <w:r>
        <w:t xml:space="preserve">Leytonin puukotus: Leyton: Mies kuolee Itä-Lontoossa</w:t>
      </w:r>
    </w:p>
    <w:p>
      <w:r>
        <w:t xml:space="preserve">Pelastuspalvelut kutsuttiin North Birkbeck Roadille Leytonissa, Waltham Forestissa, klo 16:26 GMT. Poliisit ja lääkintämiehet löysivät miehen, jolla oli useita haavoja, ja hän kuoli tapahtumapaikalla kello 17.10. Hän on 21. Lontoossa tänä vuonna kuollut ihminen. Metropolitan Police on käynnistänyt murhatutkinnan ja ilmoittaa asiasta parhaillaan uhrin lähiomaisille. Pidätyksiä ei ole tehty. Lontoon pormestari Sadiq Khan sanoi Twitterissä, että hänen "sydämensä lohduttaa" uhrin omaisia.</w:t>
      </w:r>
    </w:p>
    <w:p>
      <w:r>
        <w:rPr>
          <w:b/>
        </w:rPr>
        <w:t xml:space="preserve">Yhteenveto</w:t>
      </w:r>
    </w:p>
    <w:p>
      <w:r>
        <w:t xml:space="preserve">Parikymppinen mies on puukotettu kuoliaaksi Itä-Lontoossa.</w:t>
      </w:r>
    </w:p>
    <w:p>
      <w:r>
        <w:rPr>
          <w:b/>
          <w:u w:val="single"/>
        </w:rPr>
        <w:t xml:space="preserve">Asiakirjan numero 57416</w:t>
      </w:r>
    </w:p>
    <w:p>
      <w:r>
        <w:t xml:space="preserve">Etelä-Korean vaikeuksissa olevan pankin johtaja kaatui kuoliaaksi</w:t>
      </w:r>
    </w:p>
    <w:p>
      <w:r>
        <w:t xml:space="preserve">Poliisin mukaan Jeil 2 -säästöpankin toimitusjohtaja Chung Ku-haeng näytti hypänneen kuudennessa kerroksessa sijaitsevasta toimistostaan. Hallitus oli keskeyttänyt pankin toiminnan viime sunnuntaina epäiltyjen väärinkäytösten vuoksi. Chungin ruumis löydettiin jalkakäytävältä pankin oven läheltä. Poliisiviranomaisten mukaan Chung näytti tehneen itsemurhan, vaikka he sanoivat, etteivät he olleet löytäneet itsemurhaviestiä. Tutkijat olivat juuri tehneet ratsian pankin toimistoon etsiessään todisteita väärinkäytöksistä riskialttiissa kiinteistökaupoissa. Tallettajat ovat kiirehtineet nostamaan varojaan Jeil 2 -pankista - ja kuudesta muusta pienestä talletuspankista - sen jälkeen, kun niiden toiminta keskeytettiin sunnuntaina. Paniikin on pelätty voivan levitä muihin pankkeihin. Kansallinen talletusvakuutus kattaa noin 40 000 dollaria (26 000 puntaa). Monet niistä, jotka yrittivät saada rahojaan takaisin, olivat iäkkäitä tallettajia, joita tarjotut korkeammat korot houkuttelivat. Aiheeseen liittyvät Internet-linkit Financial Services Commission</w:t>
      </w:r>
    </w:p>
    <w:p>
      <w:r>
        <w:rPr>
          <w:b/>
        </w:rPr>
        <w:t xml:space="preserve">Yhteenveto</w:t>
      </w:r>
    </w:p>
    <w:p>
      <w:r>
        <w:t xml:space="preserve">Vaikeuksissa olevan eteläkorealaisen säästöpankin johtaja on kaatunut kuoliaaksi asiakkaiden jonottaessa rakennuksen ulkopuolella.</w:t>
      </w:r>
    </w:p>
    <w:p>
      <w:r>
        <w:rPr>
          <w:b/>
          <w:u w:val="single"/>
        </w:rPr>
        <w:t xml:space="preserve">Asiakirjan numero 57417</w:t>
      </w:r>
    </w:p>
    <w:p>
      <w:r>
        <w:t xml:space="preserve">Singapore poistaa 240 julkaisun kiellon</w:t>
      </w:r>
    </w:p>
    <w:p>
      <w:r>
        <w:t xml:space="preserve">Uusiin sallittuihin kirjoihin kuuluvat englantilainen eroottinen romaani Fanny Hill, joka julkaistiin ensimmäisen kerran vuonna 1748, ja kiinalainen kommunistiteksti The Long March. Useat aikuistenlehdet ovat kuitenkin edelleen kiellettyjä, samoin Jehovan todistajien kirkon julkaisut. Hallituksen mukaan kehitys heijastaa yhteiskunnan muutoksia. Median kehittämisviranomainen sanoi, että se "tarkastelee rutiininomaisesti aiempia luokittelupäätöksiä varmistaakseen, että ne pysyvät yhteiskunnallisten normien tahdissa", The Strait Times kertoi. Osa kielletyistä julkaisuista oli jo loppunut, kun taas toisia pidettiin hyväksyttävinä nykyisten sisältövaatimusten mukaan, viranomainen sanoi. Julkaisut kielletään Singaporessa ei-toivottuja julkaisuja koskevan lain nojalla, jolla rajoitetaan yleisen edun vastaisiksi katsottujen julkaisujen jakelua ja hallussapitoa. Jehovan todistajien kirkon teokset kiellettiin vuonna 1972 sillä perusteella, että kirkko vastustaa asevelvollisuutta ja kansallislaulua.</w:t>
      </w:r>
    </w:p>
    <w:p>
      <w:r>
        <w:rPr>
          <w:b/>
        </w:rPr>
        <w:t xml:space="preserve">Yhteenveto</w:t>
      </w:r>
    </w:p>
    <w:p>
      <w:r>
        <w:t xml:space="preserve">Singaporen konservatiivinen hallitus on poistanut 240 julkaisua koskevan kiellon, joka ulottuu kommunistisesta aineistosta aikuissisältöön.</w:t>
      </w:r>
    </w:p>
    <w:p>
      <w:r>
        <w:rPr>
          <w:b/>
          <w:u w:val="single"/>
        </w:rPr>
        <w:t xml:space="preserve">Asiakirjan numero 57418</w:t>
      </w:r>
    </w:p>
    <w:p>
      <w:r>
        <w:t xml:space="preserve">Manic Street Preachers soittaa Portmeirionin festivaalilla No6:lla</w:t>
      </w:r>
    </w:p>
    <w:p>
      <w:r>
        <w:t xml:space="preserve">Se houkutteli 6 500 ihmistä Portmeirionin italialaiseen kylään, kun se järjestettiin ensimmäistä kertaa viime syyskuussa. Vuoden 2013 festivaalille on varattu myös James Blake, Everything Everything ja DJ Frankie Knuckles. Festivaali valittiin viime kuussa NME Awards -kilpailussa parhaaksi pieneksi festivaaliksi, mutta joidenkin naapurien valitukset ovat saaneet järjestäjät lupaamaan, että melua vähennetään. Paikan lähellä asuvia asukkaita ei häirinnyt, mutta melu kantautui Dwyrydin suiston yli Talsarnaussa sijaitsevaan Talsarnauhun. Festivaalin nimi on saanut inspiraationsa 1960-luvun kulttisarjasta The Prisoner, jossa kylää käytettiin kulissina ja jossa Patrick McGoohanin hahmoa kutsuttiin numeroksi 6. Viime vuonna esiintyivät muun muassa New Order, Primal Scream, Death In Vegas ja Spiritualized. Tapahtumassa oli myös kirjallisuutta ja esittävän taiteen tapahtumia. Vuoden 2013 festivaali järjestetään 13.-15. syyskuuta.</w:t>
      </w:r>
    </w:p>
    <w:p>
      <w:r>
        <w:rPr>
          <w:b/>
        </w:rPr>
        <w:t xml:space="preserve">Yhteenveto</w:t>
      </w:r>
    </w:p>
    <w:p>
      <w:r>
        <w:t xml:space="preserve">Manic Street Preachers on ilmoitettu yhdeksi tämän vuoden Gwyneddissä järjestettävän Festival No6 -festivaalin live-esiintyjäksi.</w:t>
      </w:r>
    </w:p>
    <w:p>
      <w:r>
        <w:rPr>
          <w:b/>
          <w:u w:val="single"/>
        </w:rPr>
        <w:t xml:space="preserve">Asiakirjan numero 57419</w:t>
      </w:r>
    </w:p>
    <w:p>
      <w:r>
        <w:t xml:space="preserve">Juna törmäsi autoon tasoristeyksessä Burton upon Trentin lähellä</w:t>
      </w:r>
    </w:p>
    <w:p>
      <w:r>
        <w:t xml:space="preserve">CrossCountry-juna törmäsi autoon Clay Millsissä lähellä Burton upon Trentiä Staffordshiren osavaltiossa maanantaina klo 19.25 BST. Henkilövahinkoja ei raportoitu. Auto tuhoutui, mutta kukaan ei ollut sisällä. Kuljettaja löydettiin vahingoittumattomana läheiseltä Meadow Lanelta. Britannian liikennepoliisi pidätti 35-vuotiaan miehen epäiltynä rautatien estämisestä. Ensihoitajat tutkivat 39 matkustajaa ja kolme miehistön jäsentä, mutta he eivät tarvinneet lisähoitoa. West Midlands Ambulance Servicen edustaja sanoi: "Saapuessaan paikalle miehistö löysi Cross Country -junan noin 500 metrin päässä tasoristeyksestä. "Osallisena ollut auto oli tuhoutunut törmäyksessä, mutta onneksi juna ei ollut suistunut raiteilta."</w:t>
      </w:r>
    </w:p>
    <w:p>
      <w:r>
        <w:rPr>
          <w:b/>
        </w:rPr>
        <w:t xml:space="preserve">Yhteenveto</w:t>
      </w:r>
    </w:p>
    <w:p>
      <w:r>
        <w:t xml:space="preserve">Mies on pidätetty sen jälkeen, kun 42 ihmistä kuljettanut juna törmäsi tyhjään vaunuun tasoristeyksessä.</w:t>
      </w:r>
    </w:p>
    <w:p>
      <w:r>
        <w:rPr>
          <w:b/>
          <w:u w:val="single"/>
        </w:rPr>
        <w:t xml:space="preserve">Asiakirjan numero 57420</w:t>
      </w:r>
    </w:p>
    <w:p>
      <w:r>
        <w:t xml:space="preserve">Kuvissa: Tour de France Britanniassa</w:t>
      </w:r>
    </w:p>
    <w:p>
      <w:r>
        <w:t xml:space="preserve">Tour de Francen 96 mailin (155 kilometrin) reitti alkoi Cambridgesta 197 ajajan osalta, jotka aloittivat päivänsä ohittamalla Cambridgen yliopiston, joka on maailmankuulu opinahjo. Matkalla Cambridgesta Lontooseen ajajat näkivät paljon Englannin maaseutua. Tässä kuvassa Team Sky -joukkueen kuljettajat ja viimeisenä Britannian Christopher Froome. Pohjois-Essexissä sijaitsevan Finchingfieldin kylän asukkaat tulivat sankoin joukoin katsomaan, kun maailmankuulu kilpailu ohitti heidän kotiovensa. Paikalliset toivottivat pyöräilijät lämpimästi tervetulleiksi, minne tahansa he menivätkin. Clive ja Andrea Bush seurasivat pyöräilijöitä pariskunnan Finchingfieldin kodin ohi. Lopulta pyöräilijät saapuivat Lontooseen, mutta heillä ei olisi ollut paljon aikaa ihailla kaikkia maamerkkejä, sillä kilpailu oli jo lähellä loppua. Reitin Lontoon osuus kulki monien kaupungin kuuluisien nähtävyyksien ohi. Jotkut pyöräilyn ystävät tekivät ylimääräisiä ponnistuksia nähdäkseen ratsastuksen - tämä mies kiipesi puuhun Lontoon parlamenttiaukiolla. Tämän etapin voitti sprintin jälkeen saksalainen Marcel Kittel. Päivän päätteeksi Astanan tiimin kuljettaja ja kilpailun kokonaiskilpailun johtaja, italialainen Vincenzo Nibali, kantoi keltaista johtajan paitaa.</w:t>
      </w:r>
    </w:p>
    <w:p>
      <w:r>
        <w:rPr>
          <w:b/>
        </w:rPr>
        <w:t xml:space="preserve">Yhteenveto</w:t>
      </w:r>
    </w:p>
    <w:p>
      <w:r>
        <w:t xml:space="preserve">Tour de Francen kolmannella etapilla pyöräilijät ajoivat Cambridgesta Lontooseen. Tässä kuvia matkan varrelta.</w:t>
      </w:r>
    </w:p>
    <w:p>
      <w:r>
        <w:rPr>
          <w:b/>
          <w:u w:val="single"/>
        </w:rPr>
        <w:t xml:space="preserve">Asiakirjan numero 57421</w:t>
      </w:r>
    </w:p>
    <w:p>
      <w:r>
        <w:t xml:space="preserve">Poundland Nutters: Mental health row over 'offensive' makeiset</w:t>
      </w:r>
    </w:p>
    <w:p>
      <w:r>
        <w:t xml:space="preserve">Kampanjoijat sanovat, että makean brändäys on "todellinen askel taaksepäin" mielenterveyteen liittyvän leimautumisen vähentämisessä. Suklaakuorrutettujen pähkinöiden pakkauksessa on Nutters-nimi ja ristisilmäisiä hahmoja. Poundlandin mukaan se kuuntelee palautetta ja "arvioi tätä linjaa". Yhtiö sanoi lausunnossaan: "Poundland on tehnyt paljon työtä, jotta se voisi jatkaa toimintaansa: "Nämä suklaakuorrutteiset pähkinät ovat olleet asiakkaiden suosikkeja viimeisten 12 kuukauden aikana, ja tämä suosio viittaa siihen, että se ei ole aiheuttanut heille loukkausta." Mielenterveysaktivistit olivat arvostelleet Poundlandia pakkauksesta, jonka he sanoivat olevan "loukkaava ja ahdistava". Libidemokraattien kansanedustaja Norman Lamb, jonka 29-vuotias poika Archie on kärsinyt mielenterveysongelmista, sanoi, että sana "sekopää" on "halventava" ja "ei ole sellainen ilmaus, jota meidän pitäisi nykyään käyttää". "Jos emme sano mitään ja annamme näiden tuotteiden olla normaaleja käytäntöjä, se ylläpitää kielteistä mielenterveyskäsitystä - että ihmisessä on jotain outoa ja kummallista. "Ajattele, jos olet teini-ikäinen ja mietit, haluanko tulla määritellyksi hulluksi." "Ajattele, jos olet teini-ikäinen ja mietit, haluanko tulla määritellyksi hulluksi. "Meidän on tehtävä paljon enemmän sen tunnustamiseksi, että mielenterveysongelmia ei tarvitse hävetä tai nolostella, ja rohkaistava nuoria hakemaan apua." Mielenterveystutkimusjärjestö MQ:n tutkimusjohtaja Sophie Dix lisäsi: "Vaikka mielenterveyteen suhtautumisessa on tapahtunut myönteistä muutosta, loukkaavaa kieltä ja ahdistavia kuvia sisältävien tuotteiden mainostaminen on todellinen askel taaksepäin." Poundlandin mukaan se kuuntelee palautetta ja on luvannut arvioida makeisvalikoimaa seuraavan virallisen tarkastelun yhteydessä.</w:t>
      </w:r>
    </w:p>
    <w:p>
      <w:r>
        <w:rPr>
          <w:b/>
        </w:rPr>
        <w:t xml:space="preserve">Yhteenveto</w:t>
      </w:r>
    </w:p>
    <w:p>
      <w:r>
        <w:t xml:space="preserve">Poundland on vastannut väitteisiin, joiden mukaan sen Nutters-karkit ovat "loukkaavia" mielenterveysongelmista kärsiviä kohtaan, ja sanonut, että niiden suosio viittaa siihen, että asiakkailla ei ole mitään ongelmaa tuotteen kanssa.</w:t>
      </w:r>
    </w:p>
    <w:p>
      <w:r>
        <w:rPr>
          <w:b/>
          <w:u w:val="single"/>
        </w:rPr>
        <w:t xml:space="preserve">Asiakirjan numero 57422</w:t>
      </w:r>
    </w:p>
    <w:p>
      <w:r>
        <w:t xml:space="preserve">Miestä syytetään Brierley Hillin parkkipaikan puukotusmurhasta</w:t>
      </w:r>
    </w:p>
    <w:p>
      <w:r>
        <w:t xml:space="preserve">Durhamista kotoisin oleva Harm julistettiin kuolleeksi Engine Lanella Brierley Hillissä, Dudleyssa, lauantaina noin kello 01.00 BST. West Midlandsin poliisin mukaan ruumiinavauksessa todettiin, että hän kuoli yhteen puukoniskuun. Glen Elvinin, 25, jolla ei ole kiinteää osoitetta, on määrä saapua Dudleyn käräjäoikeuteen tiistaina. Poliisin mukaan kaksi muuta lauantaina pidätettyä miestä eivät joudu jatkotoimiin. Perheen maanantaisessa lausunnossa Harmia kuvailtiin "rakastavaksi pojaksi, isäksi ja veljeksi". Komisario Harry Harrison poliisin murharyhmästä sanoi, että perheelle oli kerrottu murhasyytteestä.</w:t>
      </w:r>
    </w:p>
    <w:p>
      <w:r>
        <w:rPr>
          <w:b/>
        </w:rPr>
        <w:t xml:space="preserve">Yhteenveto</w:t>
      </w:r>
    </w:p>
    <w:p>
      <w:r>
        <w:t xml:space="preserve">Mies on saanut syytteen 28-vuotiaan Christopher Harmin murhasta. Hänet löydettiin puukotettuna kuoliaaksi parkkipaikalta.</w:t>
      </w:r>
    </w:p>
    <w:p>
      <w:r>
        <w:rPr>
          <w:b/>
          <w:u w:val="single"/>
        </w:rPr>
        <w:t xml:space="preserve">Asiakirjan numero 57423</w:t>
      </w:r>
    </w:p>
    <w:p>
      <w:r>
        <w:t xml:space="preserve">Kanon emiirin väärennetty Instagram-tili: Pidätys Nigeriassa</w:t>
      </w:r>
    </w:p>
    <w:p>
      <w:r>
        <w:t xml:space="preserve">Tilillä on yli 200 000 seuraajaa, ja sillä on virallinen varmennusmerkki. Viime vuonna emiiri Muhammadu Sanusi II sanoi, ettei hänellä ole sosiaalisen median tilejä. Kanon poliisin tiedottaja kertoi BBC:lle, että epäillyllä oli seitsemän muuta väärennettyä tiliä, joilla oli kolme miljoonaa seuraajaa. Apulaisyliluutnantti Musa Magaji sanoi, että 20-vuotiasta epäiltyä syytetään henkilöllisyyden väärentämisestä ja petoksesta. Hän ei kertonut motiivia väitetylle tekeleelle, mutta tilit, joilla on näin paljon seuraajia, voivat ansaita rahaa mainostamalla. Instagramin mukaan vain tietyt julkisuuden henkilöt ovat verifioituina, jotta henkilöitymistä ei tapahtuisi. Sen verkkosivuilla sanotaan: "Haluamme varmistaa, että Instagram-yhteisön jäsenet löytävät helposti aidot ihmiset." Kuka on Kanon emiiri?</w:t>
      </w:r>
    </w:p>
    <w:p>
      <w:r>
        <w:rPr>
          <w:b/>
        </w:rPr>
        <w:t xml:space="preserve">Yhteenveto</w:t>
      </w:r>
    </w:p>
    <w:p>
      <w:r>
        <w:t xml:space="preserve">Mies on pidätetty, koska hänen väitetään esiintyneen Instagramissa yhtenä Nigerian vaikutusvaltaisimmista muslimijohtajista, Kanon emiirinä.</w:t>
      </w:r>
    </w:p>
    <w:p>
      <w:r>
        <w:rPr>
          <w:b/>
          <w:u w:val="single"/>
        </w:rPr>
        <w:t xml:space="preserve">Asiakirjan numero 57424</w:t>
      </w:r>
    </w:p>
    <w:p>
      <w:r>
        <w:t xml:space="preserve">Bernard Matthews -palo "ohjaa" osan tuotannosta muihin kohteisiin.</w:t>
      </w:r>
    </w:p>
    <w:p>
      <w:r>
        <w:t xml:space="preserve">Palomiehet kutsuttiin Great Witchinghamissa, Norwichin lähellä sijaitseviin tiloihin lauantaina klo 23:45 BST. Kukaan ei loukkaantunut tulipalossa, joka syttyi laitoshuoneessa, joka oli kaukana päätuotantotilasta, yhtiö kertoi. Yrityksen mukaan tuotanto alkaa jälleen maanantaina, mutta "pieni osa tuotteista on suunnattava muualle". Toimitusten asiakkaille ei kuitenkaan pitäisi vaikuttaa, se lisäsi. Lausunnossaan se sanoi: "Palomiehet osallistuivat Great Witchinghamin siipikarjanjalostuslaitoksemme yhdessä rakennuksessa sattuneeseen onnettomuuteen. "Onneksi palokunta reagoi nopeasti ja teki kovasti töitä palon rajoittamiseksi ja sammuttamiseksi." "Palo ei ole vielä sammunut." Bernard Matthews sanoi, että palon syyn selvittämiseksi järjestetään tutkinta. Paloa sammuttamaan lähetettiin paloautoja eri puolilta kreivikuntaa, ja Hall Roadilla sijaitsevassa tehtaassa käytettiin myös lennokkia ja ilmatikkaita. Yhtiö oli viime viikolla jälleen otsikoissa, kun se lanseerasi uudelleen uuden "terveellisemmän" Turkey Twizzlersin. Ne lopetettiin Jamie Oliverin vuonna 2005 toteuttaman, parempaa kouluruokailua ajaneen televisiokampanjan jälkeen. Etsi BBC News: East of England Facebookissa, Instagramissa ja Twitterissä. Jos sinulla on juttuehdotuksia, lähetä sähköpostia osoitteeseen eastofenglandnews@bbc.co.uk.</w:t>
      </w:r>
    </w:p>
    <w:p>
      <w:r>
        <w:rPr>
          <w:b/>
        </w:rPr>
        <w:t xml:space="preserve">Yhteenveto</w:t>
      </w:r>
    </w:p>
    <w:p>
      <w:r>
        <w:t xml:space="preserve">Kalkkunanjalostusyritys Bernard Matthews siirtää osan tuotannostaan muualle pääkonttorinsa tulipalon jälkeen.</w:t>
      </w:r>
    </w:p>
    <w:p>
      <w:r>
        <w:rPr>
          <w:b/>
          <w:u w:val="single"/>
        </w:rPr>
        <w:t xml:space="preserve">Asiakirjan numero 57425</w:t>
      </w:r>
    </w:p>
    <w:p>
      <w:r>
        <w:t xml:space="preserve">Red Funnel -lauttayhtiön IT-järjestelmään kohdistui "ilkivaltainen hyökkäys".</w:t>
      </w:r>
    </w:p>
    <w:p>
      <w:r>
        <w:t xml:space="preserve">Toimitusjohtaja Fran Collins sanoi, että ongelma vaikutti olevan "ilkivaltainen hyökkäys, jonka tarkoituksena oli rasittaa toimintaamme ja pysäyttää järjestelmämme". Lauttayhtiön mukaan sen vuoksi sen online- ja puhelinvaraus- ja aikataulujärjestelmät eivät toimi. Matkustajia kehotetaan saapumaan paikalle hyvissä ajoin ennen lähtöä. Lauttayhtiön mukaan tietotekniikkaongelmat havaittiin ensimmäisen kerran maanantaina. Collins sanoi: "Olemme yhä keskellä tilanteen selvittämistä - tietovarkaus ei näytä olevan motiivi. "Asetimme tutkimuksemme etusijalle sen, että etsimme todisteita henkilötietojen vuotamisesta, ja voimme vahvistaa, että emme ole löytäneet mitään todisteita, jotka viittaisivat siihen, että tällaisia vuotoja olisi tapahtunut." Lauttayhtiö sanoi, että asiakkaiden luotto- ja pankkikorttitietoja "ei säilytetä järjestelmissämme, joten asiakkaat voivat olla varmoja siitä, että heidän korttitietonsa eivät ole koskaan vaarassa." Yhtiö sanoi, että se pyrkii palauttamaan verkkovarausjärjestelmänsä "perusversion" mahdollisimman pian. Päivän meno- ja paluulippuja sekä kertalippuja voi ostaa East Cowesin ja Southamptonin terminaaleissa sijaitsevista lipunmyyntipisteistä. Lauttayhtiö liikennöi Southamptonin ja West Cowesin välillä suurnopeusliikennettä jalankulkijoille ja Southamptonin ja East Cowesin välillä ajoneuvolauttaa.</w:t>
      </w:r>
    </w:p>
    <w:p>
      <w:r>
        <w:rPr>
          <w:b/>
        </w:rPr>
        <w:t xml:space="preserve">Yhteenveto</w:t>
      </w:r>
    </w:p>
    <w:p>
      <w:r>
        <w:t xml:space="preserve">Lauttamatkustajat eivät ole voineet tehdä varauksia Solentin ylittävälle lautalle, kun yhtiön tietotekniikkajärjestelmät olivat vioittuneet.</w:t>
      </w:r>
    </w:p>
    <w:p>
      <w:r>
        <w:rPr>
          <w:b/>
          <w:u w:val="single"/>
        </w:rPr>
        <w:t xml:space="preserve">Asiakirjan numero 57426</w:t>
      </w:r>
    </w:p>
    <w:p>
      <w:r>
        <w:t xml:space="preserve">James Corden lähtee Broadwaylle One Man, Two Guvnors -ohjelmalla</w:t>
      </w:r>
    </w:p>
    <w:p>
      <w:r>
        <w:t xml:space="preserve">Gavin and Stacey -tähti James Corden palaa rooliinsa komediassa, joka kertoo onnetonta miestä, joka joutuu työskentelemään kahdelle pikkurikolliselle. Näytelmä saa ensi-iltansa Music Box -teatterissa 18. huhtikuuta, ja ennakkonäytöksiä on 6. huhtikuuta alkaen. Show aloitti viime viikolla neljän kuukauden mittaisen esityksen West Endin Adelphi Theatre -teatterissa. Richard Beanin käsikirjoittama ja venetsialaisen Carlo Goldonin näytelmäkirjailijan The Servant of Two Masters -teokseen perustuva esitys oli loppuunmyyty, kun se avattiin ensi kertaa National-teatterissa toukokuussa. Se esitettiin myös elokuvateattereissa syyskuussa osana Nationalin NT Live -sarjaa. Sir Nicholas Hytner ohjaa näytelmän jälleen, mutta muita brittiläisiä näyttelijöitä ei ole vielä vahvistettu Broadwayn esitykseen. Näytelmä sai ensi-iltansa yhteydessä ylistäviä arvioita, ja The Guardian kutsui sitä "yhdeksi Nationalin historian hauskimmista tuotannoista".</w:t>
      </w:r>
    </w:p>
    <w:p>
      <w:r>
        <w:rPr>
          <w:b/>
        </w:rPr>
        <w:t xml:space="preserve">Yhteenveto</w:t>
      </w:r>
    </w:p>
    <w:p>
      <w:r>
        <w:t xml:space="preserve">Kansallisteatterin tuotanto One Man, Two Guvnors siirtyy Broadwaylle ensi vuonna.</w:t>
      </w:r>
    </w:p>
    <w:p>
      <w:r>
        <w:rPr>
          <w:b/>
          <w:u w:val="single"/>
        </w:rPr>
        <w:t xml:space="preserve">Asiakirjan numero 57427</w:t>
      </w:r>
    </w:p>
    <w:p>
      <w:r>
        <w:t xml:space="preserve">Murhayrityksestä syytetään naista, jota ammuttiin kasvoihin Derbyssä</w:t>
      </w:r>
    </w:p>
    <w:p>
      <w:r>
        <w:t xml:space="preserve">Poliisi kutsuttiin 11. tammikuuta Warren Streetille, Derbyyn, jossa uhri löydettiin vakavasti loukkaantuneena. Tyrone Harvey, 32, Chattaway Streetiltä Birminghamista pidätettiin lauantaina Chesterfieldissä. Häntä syytettiin myös ampuma-aseen hallussapidosta hengenvaarallisessa tarkoituksessa ja verinäytteen antamatta jättämisestä poliisin pysäytettyä hänet. Derbyshiren poliisin mukaan kolmekymppinen nainen toipui vammoistaan. Harvey saapui maanantaina Southern Derbyshire Magistrates' Court -oikeuteen, jossa hänet määrättiin tutkintavankeuteen. Hänen on määrä saapua Derby Crown Courtiin 15. helmikuuta. Seuraa BBC East Midlandsia Facebookissa, Twitterissä tai Instagramissa. Lähetä juttuideoita osoitteeseen eastmidsnews@bbc.co.uk. Aiheeseen liittyvät Internet-linkit HM Courts and Tribunals (HM:n tuomioistuimet)</w:t>
      </w:r>
    </w:p>
    <w:p>
      <w:r>
        <w:rPr>
          <w:b/>
        </w:rPr>
        <w:t xml:space="preserve">Yhteenveto</w:t>
      </w:r>
    </w:p>
    <w:p>
      <w:r>
        <w:t xml:space="preserve">Miestä on syytetty murhayrityksestä sen jälkeen, kun naista oli ammuttu kasvoihin.</w:t>
      </w:r>
    </w:p>
    <w:p>
      <w:r>
        <w:rPr>
          <w:b/>
          <w:u w:val="single"/>
        </w:rPr>
        <w:t xml:space="preserve">Asiakirjan numero 57428</w:t>
      </w:r>
    </w:p>
    <w:p>
      <w:r>
        <w:t xml:space="preserve">Notre-Dame: Notre-Dame: Viruskuvan perhe löytyi etsintöjen jälkeen</w:t>
      </w:r>
    </w:p>
    <w:p>
      <w:r>
        <w:t xml:space="preserve">Brooke Windsor, 23, kertoo, että isä ja lapsi, jotka hän kuvasi noin tuntia ennen tulipaloa, ovat ilmoittautuneet. Hänen kuvansa, jossa he leikkivät 850 vuotta vanhan maamerkin edessä, jaettiin laajalti Twitterissä. Hän kertoi BBC:lle halunneensa jakaa "muiston" heidän kanssaan, mikä käynnisti kansainvälisen etsintäkuulutuksen. Windsor twiittasi, että heidät oli löydetty: "Etsintä on ohi! Kuva on tavoittanut isän ja perheen." Neiti Windsorin mukaan mies ja hänen perheensä eivät halua tulla tunnistetuiksi. Sen sijaan neiti Windsor kertoo miehen kirjoittaneen hänelle viestin, jossa lukee: "Kiitos vielä kerran tuosta kauniista kuvasta, löydämme sille erityisen paikan." Neiti Windsorin twiittiä jaettiin yli 240 000 kertaa ja siitä tykättiin 467 000 kertaa, ja ihmiset ympäri maailmaa ovat liittyneet etsintään. Twitter-käyttäjät kuvailivat hänen koskettavaa valokuvaansa "historialliseksi" ja "erityiseksi hetkeksi ajassa", kun Notre-Damen tuhojen laajuus järkytti maailmaa. Ranskan presidentti Emmanuel Macron on luvannut rakentaa katedraalin uudelleen. Unescon maailmanperintökohteen jälleenrakentamiseen on jo luvattu yli 800 miljoonaa euroa (902 miljoonaa dollaria; 692 miljoonaa puntaa).</w:t>
      </w:r>
    </w:p>
    <w:p>
      <w:r>
        <w:rPr>
          <w:b/>
        </w:rPr>
        <w:t xml:space="preserve">Yhteenveto</w:t>
      </w:r>
    </w:p>
    <w:p>
      <w:r>
        <w:t xml:space="preserve">Perhe, joka kuvattiin Notre-Damen katedraalin ulkopuolella minuuttia ennen tulipalon syttymistä, on löytynyt virallisen etsinnän jälkeen.</w:t>
      </w:r>
    </w:p>
    <w:p>
      <w:r>
        <w:rPr>
          <w:b/>
          <w:u w:val="single"/>
        </w:rPr>
        <w:t xml:space="preserve">Asiakirjan numero 57429</w:t>
      </w:r>
    </w:p>
    <w:p>
      <w:r>
        <w:t xml:space="preserve">RAF Lakenheath pyytää anteeksi "vahingossa" tapahtunutta äänimyrskyä.</w:t>
      </w:r>
    </w:p>
    <w:p>
      <w:r>
        <w:t xml:space="preserve">Suffolkissa sijaitsevan RAF Lakenheathin tiedottaja kertoi, että useat ihmiset olivat kirjoittaneet Twitterissä kuulleensa äänen Wattonin lähellä Norfolkissa. Lentonauhat osoittivat, että melun aiheutti F-15-suihkukone, joka lensi 17. huhtikuuta 40 kilometrin (25 mailin) päässä kaupungista. Tiedottaja pyysi anteeksi "mahdollisia häiriöitä", joita se on saattanut aiheuttaa. Äänimyrsky syntyy, kun lentokone rikkoo äänivallin ja aiheuttaa suurenergisen paineaallon. "Vaikuttaa siltä, että yksi lentokoneistamme on saattanut vahingossa mennä hetkellisesti yliäänen nopeuteen, eikä se huomannut sitä lennon aikana", tiedottaja sanoi. "Korostamme jatkossakin lentotiedotuksissa lentonopeusrajoituksia, jotta tällaista ei tapahtuisi tulevaisuudessa." Noin 75 suihkukonetta on sijoitettu RAF Lakenheathiin, joka ilmoitti viime kuussa vähentävänsä lentotunteja Yhdysvaltain puolustusleikkausten vuoksi.</w:t>
      </w:r>
    </w:p>
    <w:p>
      <w:r>
        <w:rPr>
          <w:b/>
        </w:rPr>
        <w:t xml:space="preserve">Yhteenveto</w:t>
      </w:r>
    </w:p>
    <w:p>
      <w:r>
        <w:t xml:space="preserve">Eräs lentotukikohta on pyytänyt anteeksi sen jälkeen, kun yksi sen lentokoneista oli "vahingossa" noussut yliäänen nopeuteen ja aiheuttanut kovan pamauksen, joka kuului maassa.</w:t>
      </w:r>
    </w:p>
    <w:p>
      <w:r>
        <w:rPr>
          <w:b/>
          <w:u w:val="single"/>
        </w:rPr>
        <w:t xml:space="preserve">Asiakirjan numero 57430</w:t>
      </w:r>
    </w:p>
    <w:p>
      <w:r>
        <w:t xml:space="preserve">Sillothin kaupunginvaltuuston moka saattaa aiheuttaa epäluottamuslauseen äänestyksen.</w:t>
      </w:r>
    </w:p>
    <w:p>
      <w:r>
        <w:t xml:space="preserve">Karen Groucott valittiin toukokuussa Sillothin kaupunginvaltuustoon Cumbriassa, mutta hänen miehensä, joka oli myös ehdolla, ilmoitettiin voittajaksi. Sovittu ratkaisu oli, että herra Groucott eroaa tehtävästään ja rouva Groucott valitaan avoinna olevaan paikkaan. Valtuutetut valitsivat kuitenkin toisen ehdokkaan, mikä herätti kritiikkiä. Allerdale Borough Council ilmoitti viranomaisille, että virheellinen ilmoitus oli jätettävä voimaan. Tuloksen muuttamiseksi olisi joko tehtävä virallinen vetoomus tai valtuusto voisi käyttää yhteistoimintamenettelyä, jossa valtuutetut voivat tietyissä olosuhteissa tehdä valinnan itse. Kansan tahto Jäsenet äänestivät kuitenkin toisen ehdokkaan, Paul Donaldin, vaikka hän ei ollut ehdolla toukokuun vaaleissa. Tämä on herättänyt vihaista vastareaktiota. Local Democracy Reporting Service sanoi. Vaikka äänestys oli laillinen, sitä on syytetty siitä, että siinä jätettiin huomiotta rouva Groucottia äänestäneiden asukkaiden tahto. Donaldia on pyydetty kommentoimaan asiaa. Kuusi asukasta on kutsunut koolle julkisen kokouksen 3. heinäkuuta. Kokouksessa keskustellaan siitä, miksi jotkut valtuutetut eivät äänestäneet rouva Groucottin valinnan puolesta, ja tarkastellaan mahdollisuutta järjestää äänestys, joka mahdollistaisi epäluottamuslauseen antamisen kaupunginvaltuustolle. Epäluottamuslause ei olisi oikeudellisesti sitova.</w:t>
      </w:r>
    </w:p>
    <w:p>
      <w:r>
        <w:rPr>
          <w:b/>
        </w:rPr>
        <w:t xml:space="preserve">Yhteenveto</w:t>
      </w:r>
    </w:p>
    <w:p>
      <w:r>
        <w:t xml:space="preserve">Epäluottamuslauseäänestys voitaisiin järjestää sen jälkeen, kun valtuutettu oli voittanut paikan, mutta menettänyt sen sen jälkeen, kun hänen miehensä nimi oli vahingossa luettu.</w:t>
      </w:r>
    </w:p>
    <w:p>
      <w:r>
        <w:rPr>
          <w:b/>
          <w:u w:val="single"/>
        </w:rPr>
        <w:t xml:space="preserve">Asiakirjan numero 57431</w:t>
      </w:r>
    </w:p>
    <w:p>
      <w:r>
        <w:t xml:space="preserve">Laulaja Chris Brownia tutkitaan väitetystä pahoinpitelystä</w:t>
      </w:r>
    </w:p>
    <w:p>
      <w:r>
        <w:t xml:space="preserve">Luutnantti Jeff Goodwinin mukaan poliiseihin otettiin yhteyttä lauantaina kello 10:30 paikallista aikaa (18:30 GMT) Palms Casinon lomakeskuksessa tapahtuneesta väitetystä välikohtauksesta. Poliisin lausunnossa sanottiin, että eräässä huoneessa tapahtui riita, kun nainen meni ottamaan Brownista kuvan ja sai häneltä iskun ennen kuin hän otti hänen puhelimensa. Hänen tiedottajansa Nicole Perna kutsui naisen syytöksiä "yksiselitteisesti epätodeksi". Poliisit eivät pystyneet puhumaan Brownin kanssa hänen hotellihuoneessaan, sillä hän oli poistunut ennen heidän saapumistaan. He kertoivat, että Brownista on tehty rikosilmoitus, jossa häntä syytetään lievästä varkaudesta ja lievästä pahoinpitelystä. Perna sanoi, että naisen väitteet olivat "täyttä valhetta". Grammy-voittaja Brown, jonka hitteihin kuuluvat Run It! ja Kiss Kiss, oli esiintynyt perjantaina Las Vegasin yökerhossa, jossa hän esiintyy säännöllisesti.</w:t>
      </w:r>
    </w:p>
    <w:p>
      <w:r>
        <w:rPr>
          <w:b/>
        </w:rPr>
        <w:t xml:space="preserve">Yhteenveto</w:t>
      </w:r>
    </w:p>
    <w:p>
      <w:r>
        <w:t xml:space="preserve">Las Vegasin poliisi tutkii yhdysvaltalaista laulajaa Chris Brownia pahoinpitelysyytteen vuoksi.</w:t>
      </w:r>
    </w:p>
    <w:p>
      <w:r>
        <w:rPr>
          <w:b/>
          <w:u w:val="single"/>
        </w:rPr>
        <w:t xml:space="preserve">Asiakirjan numero 57432</w:t>
      </w:r>
    </w:p>
    <w:p>
      <w:r>
        <w:t xml:space="preserve">Isaiah Haastrup: Haastapur: Isä vetoaa elintoimintojen lopettamista koskevaan päätökseen</w:t>
      </w:r>
    </w:p>
    <w:p>
      <w:r>
        <w:t xml:space="preserve">Tuomioistuin antoi lääkäreille luvan keskeyttää Isaiah Haastrupin elintoiminnot sen jälkeen, kun King's College Hospital oli väittänyt, että niiden jatkaminen ei ollut hänen etunsa mukaista. Lanre Haastrup, 36, kuvasi päätöstä "pettymykseksi", mutta aikoo nyt itse haastaa päätöksen. Hän sanoi: "Olen jättänyt valituksen muutoksenhakutuomioistuimen perheosastolle". King's College Hospital NHS Trustin tiedottaja sanoi: "Koska herra Haastrup on tehnyt valituslupahakemuksen, odotamme tuomioistuimen lisäohjeita." Korkeimman oikeuden kuulemisen aikana lääkärit kertoivat tuomari MacDonaldille, että Isaiah kärsi "katastrofaalisesta" aivovauriosta, joka johtui hapenpuutteesta syntyessään. He sanoivat, että Isaiah oli heikossa tajuissaan, ei pystynyt liikkumaan eikä hengittämään itsenäisesti ja että hänet oli kytketty hengityskoneeseen. Hänen äitinsä Takesha Thomas, 36, väitti: "Näen lapsen, joka on loukkaantunut. Hän tarvitsee rakkautta. Hän tarvitsee hoitoa. Minulla on sitä. Voin antaa sitä." BBC Radio Londonille puhuessaan Haastrup sanoi, että hän "ei ole samaa mieltä asiantuntijoiden kanssa".</w:t>
      </w:r>
    </w:p>
    <w:p>
      <w:r>
        <w:rPr>
          <w:b/>
        </w:rPr>
        <w:t xml:space="preserve">Yhteenveto</w:t>
      </w:r>
    </w:p>
    <w:p>
      <w:r>
        <w:t xml:space="preserve">Aivovammaisen vauvan isä aikoo valittaa päätöksestä lopettaa poikansa elintoiminnot.</w:t>
      </w:r>
    </w:p>
    <w:p>
      <w:r>
        <w:rPr>
          <w:b/>
          <w:u w:val="single"/>
        </w:rPr>
        <w:t xml:space="preserve">Asiakirjan numero 57433</w:t>
      </w:r>
    </w:p>
    <w:p>
      <w:r>
        <w:t xml:space="preserve">Pontypriddin kävelysillan tukeminen kaupungin elvytyssuunnitelmassa</w:t>
      </w:r>
    </w:p>
    <w:p>
      <w:r>
        <w:t xml:space="preserve">Köysirakenteinen risteys yhdistää Pontypriddin uuden Taff Valen alueen ja Ynysangharadin sotamuistopuiston. Kaupunki on jo kuuluisa William Edwardsin rakennuttamasta 18. vuosisadan I-luokan kivisillasta. Robert Bevan, Rhondda Cynon Tafin kabinetin yritysasioista vastaava jäsen, sanoi, että sillasta tulee uusi paikallinen maamerkki. Taff Valen alueen muuttamista on odotettu pitkään sen jälkeen, kun 1960-luvulla rakennettu entinen ostoskeskus ja verotoimisto, joka oli leimattu rähjäiseksi, purettiin osittain vuonna 2011. Rakennuttaja, joka suunnitteli uuden ostoskeskuksen rakentamista paikalle, meni kuitenkin konkurssiin vuonna 2012, minkä vuoksi valtuusto ryhtyi itse toteuttamaan suunnitelmia toimistokäyttöön perustuvasta rakennushankkeesta. Bevan sanoi, että "fantastista edistystä" on tapahtunut sen jälkeen, kun suunnittelulupa uudelle suunnitelmalle myönnettiin hieman yli vuosi sitten, kuten Local Democracy Reporting Service -raportointipalvelu kertoo. Taff-joen ylittävää uutta siltaa koskeva suunnitelma sai torstaina tukea neuvoston suunnittelukomiteassa. Bevan sanoi, että jalankulkusilta tarjoaisi tärkeän jalankulkuyhteyden Taff Valen alueelta puistoon ja parantaisi pääsyä Walesin kansalliseen Lidoon.</w:t>
      </w:r>
    </w:p>
    <w:p>
      <w:r>
        <w:rPr>
          <w:b/>
        </w:rPr>
        <w:t xml:space="preserve">Yhteenveto</w:t>
      </w:r>
    </w:p>
    <w:p>
      <w:r>
        <w:t xml:space="preserve">Uuden 2 miljoonan punnan arvoisen kävelysillan rakentamiselle on annettu vihreää valoa, ja sitä on pidetty merkittävänä virstanpylväänä Etelä-Walesin laaksojen kaupungin elvyttämisessä.</w:t>
      </w:r>
    </w:p>
    <w:p>
      <w:r>
        <w:rPr>
          <w:b/>
          <w:u w:val="single"/>
        </w:rPr>
        <w:t xml:space="preserve">Asiakirjan numero 57434</w:t>
      </w:r>
    </w:p>
    <w:p>
      <w:r>
        <w:t xml:space="preserve">Perthshiressä havaittu mehiläisten tautia American Foulbrood (amerikkalainen mesirokko)</w:t>
      </w:r>
    </w:p>
    <w:p>
      <w:r>
        <w:t xml:space="preserve">Viranomaiset kertoivat, että Ballinluigin lähellä sijainnut amerikkalaistuholaisen pesä oli tuhottu. Myös mehiläisten ja laitteiden siirtäminen taudinpurkauksen kohteena olleeseen mehiläistarhaan tai sieltä pois on kielletty. Skotlannin hallituksen mehiläistarkastajien mukaan kansanterveydelle ei ole vaaraa, eikä hunajan laatuun tai turvallisuuteen ole vaikuttanut. Tarkastajat tutkivat lähipäivinä alueen muita mehiläistarhoja. Taudinpurkauksen kohteeksi joutunut mehiläispesä tuhottiin, koska Yhdistyneessä kuningaskunnassa ei ollut sallittua hoitoa tautiin, Skotlannin hallitus kertoi. Amerikkalainen foulbrood on ilmoitettava tauti, ja se vahvistettiin Skotlannin maatalouden tiede- ja neuvontayksikön (Science and Advice for Scottish Agriculture) laboratoriokokeiden perusteella. Skotlannin mehiläishoitajia kehotetaan tarkistamaan mehiläispesänsä ja ilmoittamaan Skotlannin hallitukselle, jos he epäilevät taudin tarttuneen myös niihin.</w:t>
      </w:r>
    </w:p>
    <w:p>
      <w:r>
        <w:rPr>
          <w:b/>
        </w:rPr>
        <w:t xml:space="preserve">Yhteenveto</w:t>
      </w:r>
    </w:p>
    <w:p>
      <w:r>
        <w:t xml:space="preserve">Perthshireläisellä mehiläistarhalla on todettu erittäin tarttuva, mehiläisiin vaikuttava tauti.</w:t>
      </w:r>
    </w:p>
    <w:p>
      <w:r>
        <w:rPr>
          <w:b/>
          <w:u w:val="single"/>
        </w:rPr>
        <w:t xml:space="preserve">Asiakirjan numero 57435</w:t>
      </w:r>
    </w:p>
    <w:p>
      <w:r>
        <w:t xml:space="preserve">BBC vetää New Tricks -jaksosta "lasten hyväksikäyttöä" koskevan jakson pois.</w:t>
      </w:r>
    </w:p>
    <w:p>
      <w:r>
        <w:t xml:space="preserve">Ohjelma oli määrä esittää maanantai-iltana klo 21.00 BST. BBC:n tiedottaja sanoi: "Ajankohtaisten uutistapahtumien vuoksi tämän viikon laskutettu New Tricks -jakso korvataan ensi viikon jaksolla." New Tricks -jaksossa nähdään eksentrinen joukko entisiä poliiseja, jotka on herätetty eläkkeelle. Alun Armstrongin ja Dennis Watermanin tähdittämän sarjan nykyisen sarjan yhdeksäs jakso kertoi kahden vuosikymmenen mittaisesta lasten hyväksikäyttöskandaalista. BBC näyttää sen sijaan jakson kymmenen. Uutta lähetyspäivää pudotetulle jaksolle ei ole vahvistettu. Viime kuussa BBC lykkäsi Good Cop -sarjan viimeistä jaksoa poliisinaisten Fiona Bonen ja Nicola Hughesin kuoleman jälkeen Suur-Manchesterissa. Entisen Hollyoaks- ja Luther-näyttelijän Warren Brownin tähdittämässä draamassa oli näytetty naispoliisin väkivaltainen hyökkäys. Se esitettiin lopulta 13. lokakuuta.</w:t>
      </w:r>
    </w:p>
    <w:p>
      <w:r>
        <w:rPr>
          <w:b/>
        </w:rPr>
        <w:t xml:space="preserve">Yhteenveto</w:t>
      </w:r>
    </w:p>
    <w:p>
      <w:r>
        <w:t xml:space="preserve">BBC on vetänyt pois New Tricks -rikosdraaman jakson, joka kertoo alaikäisten seksirenkaasta hoitokodissa DJ Jimmy Savilea koskevien syytösten vuoksi.</w:t>
      </w:r>
    </w:p>
    <w:p>
      <w:r>
        <w:rPr>
          <w:b/>
          <w:u w:val="single"/>
        </w:rPr>
        <w:t xml:space="preserve">Asiakirjan numero 57436</w:t>
      </w:r>
    </w:p>
    <w:p>
      <w:r>
        <w:t xml:space="preserve">Metallinetsijät sairastuivat syömällä 'kannabiskakkuja' High Meltonissa</w:t>
      </w:r>
    </w:p>
    <w:p>
      <w:r>
        <w:t xml:space="preserve">Kolmetoista miestä ja naista sairastui Coil To The Soil -tapahtumassa lauantaina. Detektoristien tiedottaja sanoi: "Ihmiset olisivat voineet kuolla. Oli onni, etteivät lapset tai lääkitystä käyttävät ihmiset, joilla on vakavia terveysongelmia, syöneet kakkua." Durhamin kreivikunnasta kotoisin oleva 48-vuotias nainen on pidätetty ja asetettu takuita vastaan vapaaksi. Treasure Hunting Magazine -lehden päätoimittaja Julian Evan-Hart sanoi, että kyseessä oli "kauhea tapaus", mutta hän ei uskonut sen olleen pahansuopa. "Satunnainen hulluus" "Mielestäni se oli vastuuton, huonosti harkittu vitsi", hän sanoi. "Tämä ei ole huono kuva harrastuksestamme, kaivausten järjestäjistä tai kenestäkään muusta tapahtuman suunnitteluun osallistuneesta. Kyse on vain satunnaisesta hulluudesta." Paikalle kutsuttiin suuri joukko lääkintähenkilökuntaa, mukaan lukien kahdeksan ambulanssia, nopean toiminnan ajoneuvo, kaksi lääkäriä, kaksi kliinistä ohjaajaa ja vaarallisten aineiden torjuntaryhmä. Yorkshiren ambulanssipalvelun mukaan kahta ihmistä hoidettiin paikan päällä. Se sanoi: "Yorkshiren ambulanssipalvelu sai hätäpuhelun hieman ennen klo 18:30 BST lauantaina, kun raportoitiin, että useat ihmiset voivat huonosti kansallisessa metallinetsintätapahtumassa... "He olivat tulleet huonovointisiksi nautittuaan tuntematonta ainetta." Evan-Hartin mukaan kakut olivat kotitekoisia, eikä niitä ollut myyty. Poliisin mukaan sairaalaan toimitetut 13 ihmistä, jotka olivat kotoisin eri puolilta maata, pääsivät myöhemmin pois sairaalasta. Saatat olla myös kiinnostunut: Seuraa BBC Yorkshirea Facebookissa, Twitterissä ja Instagramissa. Lähetä juttuideoita osoitteeseen yorkslincs.news@bbc.co.uk.</w:t>
      </w:r>
    </w:p>
    <w:p>
      <w:r>
        <w:rPr>
          <w:b/>
        </w:rPr>
        <w:t xml:space="preserve">Yhteenveto</w:t>
      </w:r>
    </w:p>
    <w:p>
      <w:r>
        <w:t xml:space="preserve">Ryhmä metallinetsijöitä vietiin sairaalaan syötyään tietämättään kakkua, joka oli ilmeisesti terästetty kannabiksella High Melton -nimisessä kylässä Doncasterin lähellä.</w:t>
      </w:r>
    </w:p>
    <w:p>
      <w:r>
        <w:rPr>
          <w:b/>
          <w:u w:val="single"/>
        </w:rPr>
        <w:t xml:space="preserve">Asiakirjan numero 57437</w:t>
      </w:r>
    </w:p>
    <w:p>
      <w:r>
        <w:t xml:space="preserve">Mies syyllistyi murhayritykseen Wraysburyn veitsihyökkäyksessä</w:t>
      </w:r>
    </w:p>
    <w:p>
      <w:r>
        <w:t xml:space="preserve">Satya Thakor, 35, puukotti kaksi naista ja yhden miehen kiinteistössä Wraysburyssa, Berkshiressä, 14. toukokuuta, kertoi Thames Valleyn poliisi. Rikostutkijat kuvailivat sitä "äärimmäisen väkivaltaiseksi ja traumaattiseksi". Uhrit, kaksi 58- ja 34-vuotiasta naista ja 36-vuotias mies, olivat kaikki Thakorin tuttuja. Myös 30-vuotias nainen sai lievän puukoniskun. Poliisin mukaan Thakor kieltäytyi puhumasta puukotuksista poliisikuulusteluissa tai oikeudenkäynnissä. Konstaapeli Sunny Sokhi sanoi: "Thakorin uhrien olisi pitänyt voida tuntea olonsa turvalliseksi kotonaan, mutta sen sijaan hän aiheutti heille kauhistuttavan hyökkäyksen. "Hän voi nyt odottaa saavansa huomattavan vankeusrangaistuksen väkivaltaisista rikoksistaan." Nortmanton Roadilla Leicesterissä asuva Thakor todettiin syylliseksi kolmeen murhayritykseen ja yhteen tahalliseen vahingoittamiseen. Hän oli tunnustanut syyttömyytensä syytteisiin. Hänet tuomitaan Reading Crown Courtissa helmikuussa.</w:t>
      </w:r>
    </w:p>
    <w:p>
      <w:r>
        <w:rPr>
          <w:b/>
        </w:rPr>
        <w:t xml:space="preserve">Yhteenveto</w:t>
      </w:r>
    </w:p>
    <w:p>
      <w:r>
        <w:t xml:space="preserve">Mies on todettu syylliseksi murhayritykseen puukotettuaan kolmea ihmistä "useita kertoja veitsellä".</w:t>
      </w:r>
    </w:p>
    <w:p>
      <w:r>
        <w:rPr>
          <w:b/>
          <w:u w:val="single"/>
        </w:rPr>
        <w:t xml:space="preserve">Asiakirjan numero 57438</w:t>
      </w:r>
    </w:p>
    <w:p>
      <w:r>
        <w:t xml:space="preserve">Broadstairsin nainen palaa kotiin yli kaksi vuotta vajoamisen jälkeen</w:t>
      </w:r>
    </w:p>
    <w:p>
      <w:r>
        <w:t xml:space="preserve">Broadstairsissa sijaitsevan Victoria Roadin kuusi taloa jäivät asumiskelvottomiksi äkillisen vajoamisen seurauksena. Kiista siitä, oliko rikkoutunut vesijohtoverkko syypää vai ei, viivästytti korjaustöiden aloittamista. Jill Roach, joka on ensimmäinen asukas, joka palasi takaisin, sanoi, että tämä oli "hyvin jännittävä päivä" ja että hän oli "innoissaan päästessään takaisin". Kukaan asukkaista ei ole voinut asua kodeissaan kahteen ja puoleen vuoteen sen jälkeen, kun heidät pakotettiin muuttamaan pois 23. joulukuuta 2009. Talot purettiin Roach joutui asumaan vanhempiensa luona sen jälkeen, kun hänen kiinteistönsä maahan ja seiniin ilmestyi suuria halkeamia. "Se on ollut hyvin raskasta, koska siitä on kulunut niin pitkä aika. Epävarmuus on ollut pahinta." Roach sanoi, että hänen paikallinen konservatiivinen kansanedustajansa Laura Sandys, joka edustaa Thanet Southia, oli auttanut häntä pääsemään takaisin kotiin. Sandys sanoi: "Hänelle ja kaikille Victoria Roadin asukkaille tämä on ollut painajainen. "Asia lähti kunnolla liikkeelle vasta, kun kutsuin kaikki vakuutusyhtiöt ja neuvostot koolle kokoukseen ja sanoin: 'Ette poistu tästä huoneesta, ennen kuin asia on hoidettu'." Hän sanoi, että hän oli hyvin pahoillaan. Myös muut naapurit valmistautuvat palaamaan koteihinsa, jotka rakennettiin kalkkilouhoksen paikalle, vaikka kaksi kiinteistöä joudutaankin purkamaan.</w:t>
      </w:r>
    </w:p>
    <w:p>
      <w:r>
        <w:rPr>
          <w:b/>
        </w:rPr>
        <w:t xml:space="preserve">Yhteenveto</w:t>
      </w:r>
    </w:p>
    <w:p>
      <w:r>
        <w:t xml:space="preserve">Nainen, joka joutui jättämään kotinsa Kentissä vuonna 2009, kun tielle ilmestyi reikä, joka aiheutti rakenteellisia vaurioita, on vihdoin muuttanut takaisin.</w:t>
      </w:r>
    </w:p>
    <w:p>
      <w:r>
        <w:rPr>
          <w:b/>
          <w:u w:val="single"/>
        </w:rPr>
        <w:t xml:space="preserve">Asiakirjan numero 57439</w:t>
      </w:r>
    </w:p>
    <w:p>
      <w:r>
        <w:t xml:space="preserve">Billy Connolly on "kaikkien aikojen vaikutusvaltaisin koomikko".</w:t>
      </w:r>
    </w:p>
    <w:p>
      <w:r>
        <w:t xml:space="preserve">Glaswegialainen voitti 2 000 ihmisen mielipidekyselyn, jonka televisiokanava Dave teetti Leicester Comedy Festivalin yhteydessä. Toiselle sijalle sijoittuivat Morecambe ja Wise, jonka jälkeen tulivat Victoria Wood, Eddie Izzard ja Ben Elton. Stephen Merchant, Jack Dee, Miranda Hart, Jason Manford ja Jo Brand olivat sadan koomikon joukossa, jotka laativat ehdokaslistan, josta yleisö äänesti. Peter Cook sijoittui kuudenneksi, Les Dawson, Lenny Henry, Sean Lock ja Rik Mayall kymmenenneksi. Yhdysvaltalainen tähti Robin Williams valittiin parhaaksi kansainväliseksi koomikoksi. Steve North, kyselyn teettäneen Dave-televisiokanavan johtaja, sanoi: "Brittiläinen stand-up on maailman parhaiden joukossa. On hienoa nähdä, että Billy Connollyn ja Robin Williamsin kaltaiset uraauurtavat stand up -miehet saavat ansaitsemansa kunnioituksen". "Connolly ja Williams ovat jatkuvasti työntäneet komiikan rajoja, ja vaikka heillä on yli 40 vuoden kokemus, he ovat edelleen maailman hauskimpia miehiä."</w:t>
      </w:r>
    </w:p>
    <w:p>
      <w:r>
        <w:rPr>
          <w:b/>
        </w:rPr>
        <w:t xml:space="preserve">Yhteenveto</w:t>
      </w:r>
    </w:p>
    <w:p>
      <w:r>
        <w:t xml:space="preserve">Skotlantilainen hauskuuttaja Billy Connolly on valittu Yhdistyneen kuningaskunnan kaikkien aikojen vaikutusvaltaisimmaksi stand up -koomikoksi.</w:t>
      </w:r>
    </w:p>
    <w:p>
      <w:r>
        <w:rPr>
          <w:b/>
          <w:u w:val="single"/>
        </w:rPr>
        <w:t xml:space="preserve">Asiakirjan numero 57440</w:t>
      </w:r>
    </w:p>
    <w:p>
      <w:r>
        <w:t xml:space="preserve">Koulujen sulkemiset Pohjois-Irlannissa</w:t>
      </w:r>
    </w:p>
    <w:p>
      <w:r>
        <w:t xml:space="preserve">BBC luottaa siihen, että koulut ja paikalliset opetusviranomaiset ilmoittavat sille koulujen sulkemisista. Jos tiedotteita ei ole luettelossa, kannattaa ottaa yhteyttä lapsen kouluun selvittääkseen, onko koulu joutunut lopettamaan toimintansa. Koulut suljetaan 25. maaliskuuta: Mossgrove PS ja päiväkoti, Newtownabbey; Tildarg PS, Ballyclare. St Kieran's Nursery, Poleglass; Thompson PS, Ballyrobert; Assumption Grammar, Ballynahinch; St Mary's PS &amp; Nursery Unit, Cushendall. The Good Shepherd PS, Poleglass; St Matthews Primary School, Magheramayo; Ballymacward PS, Lisburn; Holy Trinity Primary School, Belfast. St Malachy's High School, Castlewellan - 11. luokan oppilaat osallistuvat työharjoitteluunsa suunnitelman mukaisesti. St Malachys PS &amp; Nursery Unit, Castlewellan; Ballyhenry PS, Newtownabbey; Star of the Sea Girls PS, Belfast. St Malachy's PS, Kilcoo; Straid PS, Ballyclare; Edmund Rice PS, Belfast; Holy Trinity PS, Belfast; Edmund Rice College, Glengormley. McKinney PS, Dundrod; Lagan College, Belfast; Glengormley Integrated PS, Glengormley/Newtownabbey; St Patrick's PS, Glenariff. St. Kieran's PS, Poleglass; Bunscoil Phobal Feirste, Shaw's Road; St Colman's High &amp; Sixth Form College, Ballynahinch,</w:t>
      </w:r>
    </w:p>
    <w:p>
      <w:r>
        <w:rPr>
          <w:b/>
        </w:rPr>
        <w:t xml:space="preserve">Yhteenveto</w:t>
      </w:r>
    </w:p>
    <w:p>
      <w:r>
        <w:t xml:space="preserve">Kun Pohjois-Irlannissa on ankara sää, BBC jakaa tietoa kouluista, joihin sää on vaikuttanut.</w:t>
      </w:r>
    </w:p>
    <w:p>
      <w:r>
        <w:rPr>
          <w:b/>
          <w:u w:val="single"/>
        </w:rPr>
        <w:t xml:space="preserve">Asiakirjan numero 57441</w:t>
      </w:r>
    </w:p>
    <w:p>
      <w:r>
        <w:t xml:space="preserve">Gloucestershiren pelastusryhmät osallistuvat tulvatestiin</w:t>
      </w:r>
    </w:p>
    <w:p>
      <w:r>
        <w:t xml:space="preserve">Kolmipäiväinen etsintä- ja pelastusharjoitus järjestetään Lydneyssä Forest of Deanissa. Kaupunki on uhattuna, koska se sijaitsee lähellä Severn-joen suistoa ja Lyd-joen varrella. Harjoitukseen osallistuvat muun muassa poliisi, palokunta, ambulanssi ja vapaaehtoisryhmät. Tulvantorjuntaa testataan 21., 23. ja 29. maaliskuuta. Mukana ovat muun muassa puolustusministeriön poliisi, Gloucestershiren poliisi, Severn Area Rescue Association, Maritime and Coastguard Agency, Gloucestershiren palo- ja pelastuspalvelu, Great Western Ambulance Service, Maritime Volunteer Service ja Gloucestershiren luolapelastusryhmä. Ylikonstaapeli John Garner Gloucestershiren poliisista on koordinoinut harjoitusta Gloucestershiren paikallisen selviytymisfoorumin puolesta. Hän sanoi, että harjoituksen tarkoituksena oli varmistaa, että kaikki virastot toimivat tehokkaasti yhdessä auttaakseen Lydneyn asukkaita, jos vakavia tulvia esiintyy. Palopäällikkö Jon Hall lisäsi, että tämänkaltaiset skenaariot "vahvistavat yhteistä päämäärää" pelastuspalvelujen ja vapaaehtoisten pelastusryhmien välillä.</w:t>
      </w:r>
    </w:p>
    <w:p>
      <w:r>
        <w:rPr>
          <w:b/>
        </w:rPr>
        <w:t xml:space="preserve">Yhteenveto</w:t>
      </w:r>
    </w:p>
    <w:p>
      <w:r>
        <w:t xml:space="preserve">Hätä- ja pelastusorganisaatiot osallistuvat harjoitukseen, jossa testataan niiden reagointia tulviin.</w:t>
      </w:r>
    </w:p>
    <w:p>
      <w:r>
        <w:rPr>
          <w:b/>
          <w:u w:val="single"/>
        </w:rPr>
        <w:t xml:space="preserve">Asiakirjan numero 57442</w:t>
      </w:r>
    </w:p>
    <w:p>
      <w:r>
        <w:t xml:space="preserve">Blackbird Leysin murhaoikeudenkäynti: Leysley Leys - uhri "kertoi poliisille kuolevansa": uhri "kertoi poliisille kuolevansa</w:t>
      </w:r>
    </w:p>
    <w:p>
      <w:r>
        <w:t xml:space="preserve">Christopher Lemonius, 27, kuoli löydettyään hänet Jourdain Roadilta, Blackbird Leysistä, Oxfordista 1. kesäkuuta viime vuonna. Oxfordin kruununoikeudessa todistaessaan poliisi David Stagg sanoi, että Lemonius liikkui ja kamppaili hengästyneenä, kunnes hän menetti tajuntansa. Kuusi miestä kiistää murhan ja neljä muuta kiistää oikeuden kulun vääristämisen. Stagg kertoi oikeudelle, että hän yritti taivutella Lemoniusta pysymään paikoillaan ennen ambulanssin saapumista. Hän sanoi, että uhri, jonka hiukset, kasvot ja vartalo olivat veren peitossa, kertoi jatkuvasti luulevansa kuolevansa. Murhasta syytetyt: Yousef Koudoua, 27, Balfour Roadilta Yasine Lamzini, 19, Jourdain Roadilta Rashaun Stoute, 23, Church Cowley Roadilta Connor Woodward, 24, Haldene Roadilta Otman Lamzini, 24, Jourdain Roadilta Carlos Spencer, 26, Wynbush Roadilta Toisen poliisin käyttämän ruumiinkameran kuvauksissa näkyy, kuinka Lemoniuksen ruumista kannetaan paareilla kujalta. Videolla esiintyivät myös Allal ja Yamina Lamzini, joita syytetään teoista, joilla pyrittiin tai pyritään vääristämään oikeuden kulkua. Siinä rouva Lamzini kertoi poliiseille: "On pimeää, emme näe mitään". Oikeudenkäynti jatkuu.</w:t>
      </w:r>
    </w:p>
    <w:p>
      <w:r>
        <w:rPr>
          <w:b/>
        </w:rPr>
        <w:t xml:space="preserve">Yhteenveto</w:t>
      </w:r>
    </w:p>
    <w:p>
      <w:r>
        <w:t xml:space="preserve">Mies, jonka poliisit löysivät kujalta verta vuotavana, kertoi poliiseille toistuvasti luulevansa kuolevansa, on kuultu murhaoikeudenkäynnissä.</w:t>
      </w:r>
    </w:p>
    <w:p>
      <w:r>
        <w:rPr>
          <w:b/>
          <w:u w:val="single"/>
        </w:rPr>
        <w:t xml:space="preserve">Asiakirjan numero 57443</w:t>
      </w:r>
    </w:p>
    <w:p>
      <w:r>
        <w:t xml:space="preserve">Southendin neuvosto perustaa oman energiayhtiön</w:t>
      </w:r>
    </w:p>
    <w:p>
      <w:r>
        <w:t xml:space="preserve">Southendin kaupunginvaltuusto päätti aloittaa kumppanuuden energiantoimittaja OVO:n kanssa tarjotakseen tariffeja tietyissä postinumeroissa asuville. Valtuuston työväenpuolueen ryhmän mukaan polttoaineköyhyys on "vakava ongelma", ja järjestelmä auttaisi heikossa asemassa olevia asukkaita. Vastaavia hankkeita on käynnissä Nottinghamissa, Wokingissa ja Southamptonissa. "Southend Energy Company" palvelee aluksi 75 000 kotitaloutta. Hanketta koskevan raportin mukaan kaksi kolmasosaa kuluttajista on edelleen sopimussuhteessa kuuden suuren energiantoimittajan kanssa, vaikka julkisuudessa on kerrottu energiantoimittajan vaihtamisen eduista, jotka voisivat säästää rahaa. Southendin neuvostoa johtaa riippumattomien, työväenpuolueen ja liberaalidemokraattien yhteinen hallinto.</w:t>
      </w:r>
    </w:p>
    <w:p>
      <w:r>
        <w:rPr>
          <w:b/>
        </w:rPr>
        <w:t xml:space="preserve">Yhteenveto</w:t>
      </w:r>
    </w:p>
    <w:p>
      <w:r>
        <w:t xml:space="preserve">Valtuusto aikoo perustaa oman energiayhtiön, jotta se voisi tarjota paikallisille kuluttajille "markkinoiden edullisimmat hinnat".</w:t>
      </w:r>
    </w:p>
    <w:p>
      <w:r>
        <w:rPr>
          <w:b/>
          <w:u w:val="single"/>
        </w:rPr>
        <w:t xml:space="preserve">Asiakirjan numero 57444</w:t>
      </w:r>
    </w:p>
    <w:p>
      <w:r>
        <w:t xml:space="preserve">Sutton Coldfieldin kuolema: Murhasta pidätykset loukkaantuneen miehen kuoleman jälkeen</w:t>
      </w:r>
    </w:p>
    <w:p>
      <w:r>
        <w:t xml:space="preserve">72-vuotias löydettiin kiinteistöstä Stonehouse Roadilla, Sutton Coldfieldissä, kello 03:45 GMT. Hän kuoli tunteja myöhemmin sairaalassa. 21-vuotias nainen ja 19-vuotias mies on pidätetty murhasta epäiltynä, ja he ovat edelleen poliisin huostassa. Kuolemansyyntutkimus on tarkoitus tehdä, ja miehen lähiomaisia selvitetään, poliisi kertoi. Komisario Nick Barnes West Midlandsin poliisista sanoi: "Tutkimme edelleen tämän traagisen kuoleman olosuhteita", sanoi poliisin rikostutkintaryhmästä. "Pyydän kaikkia, jotka olivat eilen illalla Sutton Coldfieldin Stonehouse Roadin alueella tai Sutton Park Hotel -pubissa ja kuulivat tai näkivät jotain epäilyttävää, tulemaan puhumaan meille." Seuraa BBC West Midlandsia Facebookissa ja Twitterissä ja tilaa paikalliset uutispäivitykset suoraan puhelimeesi.</w:t>
      </w:r>
    </w:p>
    <w:p>
      <w:r>
        <w:rPr>
          <w:b/>
        </w:rPr>
        <w:t xml:space="preserve">Yhteenveto</w:t>
      </w:r>
    </w:p>
    <w:p>
      <w:r>
        <w:t xml:space="preserve">Murhatutkinta on aloitettu sen jälkeen, kun kotonaan vakavia päävammoja saanut mies oli kuollut.</w:t>
      </w:r>
    </w:p>
    <w:p>
      <w:r>
        <w:rPr>
          <w:b/>
          <w:u w:val="single"/>
        </w:rPr>
        <w:t xml:space="preserve">Asiakirjan numero 57445</w:t>
      </w:r>
    </w:p>
    <w:p>
      <w:r>
        <w:t xml:space="preserve">Kazakstanin parlamentti äänestää presidentinvaalien hylkäämisestä</w:t>
      </w:r>
    </w:p>
    <w:p>
      <w:r>
        <w:t xml:space="preserve">Parlamentti, joka koostuu yksinomaan hänen puolueensa jäsenistä, sanoi, että ehdotuksesta järjestetään kansanäänestys. Nazarbajev on johtanut Kazakstania sen jälkeen, kun se itsenäistyi Neuvostoliitosta vuonna 1991. Analyytikkojen mukaan hänellä ei ole vaikeuksia saada voittoa kansanäänestyksessä, joka voitaisiin järjestää jo maaliskuussa. Parlamentissa käydyn keskustelun aikana eräs edustaja, Vladimir Nekhoroshev, sanoi olevansa varma, että kazakstanilaiset hyväksyisivät muutokset. "Olen täysin varma siitä, että viisas kansamme luottaa ehdottomasti ensimmäiseen presidenttiin, kansakunnan johtajaan, mikä merkitsee vakautta yhteiskunnassa ja jokaisen kazakstanilaisen hyvinvointia", hän sanoi. Vaikka itse parlamentissa ei ole opposition edustajia, he ovat tuominneet kansanäänestyksen yritykseksi välttää kilpailulliset vaalit. Nazarbajev, entinen terästyöläinen, nousi hallitsevan politbyroon jäseneksi, kun Neuvostoliitto romahti vuonna 1991, ja hänet valittiin itsenäisen Kazakstanin presidentiksi. Hänen kannattajiensa mukaan hän on varmistanut vakauden ja kanavoinut maan öljyrikkaudet nopeaan kasvuun. Kriitikot syyttävät häntä kuitenkin opposition tukahduttamisesta, vaalien väärentämisestä ja vallan keskittämisestä perheelleen. Yhdellä hänen tyttäristään on tiukka ote tiedotusvälineistä, ja hänen vävynsä johtaa monia valtion energiayhtiöitä ja on tiettävästi miljardööri.</w:t>
      </w:r>
    </w:p>
    <w:p>
      <w:r>
        <w:rPr>
          <w:b/>
        </w:rPr>
        <w:t xml:space="preserve">Yhteenveto</w:t>
      </w:r>
    </w:p>
    <w:p>
      <w:r>
        <w:t xml:space="preserve">Kazakstanin parlamentti on tukenut suunnitelmaa, jonka mukaan kahdesta seuraavasta presidentinvaalista luovutaan, jotta Nursultan Nazarbajev voisi pysyä vallassa vuoteen 2020 asti.</w:t>
      </w:r>
    </w:p>
    <w:p>
      <w:r>
        <w:rPr>
          <w:b/>
          <w:u w:val="single"/>
        </w:rPr>
        <w:t xml:space="preserve">Asiakirjan numero 57446</w:t>
      </w:r>
    </w:p>
    <w:p>
      <w:r>
        <w:t xml:space="preserve">Harvinaiset mäntyankeroiset siirretään Walesin keskiosaan.</w:t>
      </w:r>
    </w:p>
    <w:p>
      <w:r>
        <w:t xml:space="preserve">Vincent Wildlife Trust valitsee parhaillaan sopivia vapautuspaikkoja Walesin keskiosassa. 1,2 miljoonaa puntaa maksaneessa mäntyjen elvytyshankkeessa on tarkoitus siirtää ensimmäiset 20 yksilöä Walesiin syksyllä. Lisää 20 yksilöä voitaisiin tuoda maahan vuonna 2016. Nisäkäs on niin harvinainen Walesissa, etteivät luonnonsuojelijat pysty antamaan kanta-arvioita. Elinympäristön häviämistä, turkismetsästystä ja riistanhoitajien 1900-luvun alussa suorittamaa teurastusta on syytetty niiden vähenemisestä. Luonnonsuojelupäällikkö Lizzy Croose sanoi: "Skotlannissa mäntyankeroiset ovat todellinen matkailun vetonaula. "Niiden palauttaminen Walesiin voisi olla suuri mahdollisuus luontomatkailulle, joka olisi verrattavissa punajalkaviklojen menestykseen." Vincent Wildlife Trust etsii alueita, joilla on vähän teitä, joissa ei ole kaupallista metsästystä ja joissa on vähän kettuja - ketut ja maakotkat ovat nisäkkäiden ainoat tunnetut saalistajat Yhdistyneessä kuningaskunnassa. Mäntymarri tarvitsee metsäistä elinympäristöä, sillä se pesii puissa ja koloilee puiden koloissa. Ne tarvitsevat myös runsaasti pikkunisäkkäitä ja hedelmiä ravinnokseen. Nisäkkäät parittelevat heinä- ja elokuussa ja synnyttävät seuraavan vuoden maalis- tai huhtikuussa. Poikaset, joita kutsutaan pennuiksi, pysyvät emon kanssa, kunnes ne itsenäistyvät elokuussa. Niillä voi olla yhdestä viiteen pentuetta. Urokset eivät osallistu poikasten kasvattamiseen, ja ne parittelevat yleensä useiden naaraiden kanssa.</w:t>
      </w:r>
    </w:p>
    <w:p>
      <w:r>
        <w:rPr>
          <w:b/>
        </w:rPr>
        <w:t xml:space="preserve">Yhteenveto</w:t>
      </w:r>
    </w:p>
    <w:p>
      <w:r>
        <w:t xml:space="preserve">Mäntymarri on tarkoitus siirtää Skotlannin ylämailla sijaitsevilta alueilta Powysin ja Ceredigionin osavaltioihin, jotta ne voitaisiin pelastaa sukupuuttoon kuolemiselta Walesissa.</w:t>
      </w:r>
    </w:p>
    <w:p>
      <w:r>
        <w:rPr>
          <w:b/>
          <w:u w:val="single"/>
        </w:rPr>
        <w:t xml:space="preserve">Asiakirjan numero 57447</w:t>
      </w:r>
    </w:p>
    <w:p>
      <w:r>
        <w:t xml:space="preserve">Teini-ikäinen poika osui ambulanssiin 999-puhelun yhteydessä Walsallissa</w:t>
      </w:r>
    </w:p>
    <w:p>
      <w:r>
        <w:t xml:space="preserve">Teini-ikäinen sai iskun Lichfield Streetillä Walsallissa maanantaina noin kello 17.35 BST, ja hänen tilansa on edelleen kriittinen sairaalassa. West Midlands Ambulance Service sanoi, että miehistö, joka oli "pahasti järkyttynyt" mutta ei loukkaantunut, antoi välittömästi hoitoa pojalle. Alkuperäiseen puheluun lähetettiin toinen ambulanssi. Poika kuljetettiin ilmakuljetuksella Birminghamissa sijaitsevaan Queen Elizabeth -sairaalan vakavaan traumakeskukseen. Ambulanssipalvelu ilmoitti tekevänsä yhteistyötä törmäystutkijoiden kanssa ja toimittavansa valvontakamerakuvaa tapahtumien selvittämiseksi. Se lisäsi: "Ajatuksemme ovat kaikkien niiden kanssa, joihin tämä tapaus on vaikuttanut." Ylikonstaapeli Alan Wood sanoi: "Vetoan suoraan kaikkiin, jotka näkivät mitä tapahtui ja jotka eivät ole vielä ottaneet yhteyttä tai jotka ovat ehkä nähneet törmäyksen kojelautakameralla, jotta he ottaisivat yhteyttä." Seuraa BBC West Midlandsia Facebookissa ja Twitterissä ja tilaa paikalliset uutispäivitykset suoraan puhelimeesi.</w:t>
      </w:r>
    </w:p>
    <w:p>
      <w:r>
        <w:rPr>
          <w:b/>
        </w:rPr>
        <w:t xml:space="preserve">Yhteenveto</w:t>
      </w:r>
    </w:p>
    <w:p>
      <w:r>
        <w:t xml:space="preserve">15-vuotias poika sai vakavia päävammoja, kun 999-puheluun vastannut ambulanssi törmäsi häneen.</w:t>
      </w:r>
    </w:p>
    <w:p>
      <w:r>
        <w:rPr>
          <w:b/>
          <w:u w:val="single"/>
        </w:rPr>
        <w:t xml:space="preserve">Asiakirjan numero 57448</w:t>
      </w:r>
    </w:p>
    <w:p>
      <w:r>
        <w:t xml:space="preserve">Vuoden 2017 talousarvion yhteenveto: Tärkeimmät kohdat yhdellä silmäyksellä</w:t>
      </w:r>
    </w:p>
    <w:p>
      <w:r>
        <w:t xml:space="preserve">Leimaverot ja asuminen Alkoholi, tupakka ja polttoaineet Henkilöverot ja palkat Talouden tila Julkisen talouden tila Sosiaaliturva ja eläkkeet Yritykset ja digitaalinen talous Koulutus ja terveys (vain Englannissa) Kansakunnat/infrastruktuuri/liikenneverkko/alueet/tiede Onko sinulla kysyttävää talousarviosta? Kerro näkemyksesi lähettämällä sähköpostia osoitteeseen haveyoursay@bbc.co.uk. Ilmoita myös yhteystietosi, jos olet valmis puhumaan BBC:n toimittajan kanssa. Voit ottaa meihin yhteyttä myös seuraavilla tavoilla:</w:t>
      </w:r>
    </w:p>
    <w:p>
      <w:r>
        <w:rPr>
          <w:b/>
        </w:rPr>
        <w:t xml:space="preserve">Yhteenveto</w:t>
      </w:r>
    </w:p>
    <w:p>
      <w:r>
        <w:t xml:space="preserve">Philip Hammond on antanut toisen budjettinsa liittokanslerina. Tässä ovat hänen puheensa pääkohdat.</w:t>
      </w:r>
    </w:p>
    <w:p>
      <w:r>
        <w:rPr>
          <w:b/>
          <w:u w:val="single"/>
        </w:rPr>
        <w:t xml:space="preserve">Asiakirjan numero 57449</w:t>
      </w:r>
    </w:p>
    <w:p>
      <w:r>
        <w:t xml:space="preserve">Wormwood Scrubsin vankilahenkilökunta lähtee ulos turvallisuusriidan vuoksi</w:t>
      </w:r>
    </w:p>
    <w:p>
      <w:r>
        <w:t xml:space="preserve">Vankilavirkailijoiden yhdistys (POA) sanoi, että siirto on seurausta viimeaikaisista henkilökuntaan kohdistuneista pahoinpitelyistä, ja sanoi, että vankila on "tulvillaan huumeita, matkapuhelimia ja aseita". Äskettäinen tarkastusraportti herätti väitteitä "dickensiläisestä kurjuudesta". Vankeinhoitolaitoksen mukaan kaikki vangit pysyvät selleissään, eikä yleisölle ole vaaraa. Vankilavirkailijoiden yhdistyksen (POA) edustaja Mike Rolfe sanoi, että noin 50 työntekijää oli vankilan ulkopuolella. Hammersmithin ja Fulhamin alueella sijaitseva Wormwood Scrubs rakennettiin vuosina 1875-1891. Se on B-luokan vankila, jossa on noin 1 200 vankia.</w:t>
      </w:r>
    </w:p>
    <w:p>
      <w:r>
        <w:rPr>
          <w:b/>
        </w:rPr>
        <w:t xml:space="preserve">Yhteenveto</w:t>
      </w:r>
    </w:p>
    <w:p>
      <w:r>
        <w:t xml:space="preserve">Wormwood Scrubsin vankilan henkilökunta on lähtenyt ulos työterveyttä ja -turvallisuutta koskevan riidan vuoksi.</w:t>
      </w:r>
    </w:p>
    <w:p>
      <w:r>
        <w:rPr>
          <w:b/>
          <w:u w:val="single"/>
        </w:rPr>
        <w:t xml:space="preserve">Asiakirjan numero 57450</w:t>
      </w:r>
    </w:p>
    <w:p>
      <w:r>
        <w:t xml:space="preserve">Falmouthin tainnutusaseen käytöstä pidätetty poliisi ei saa käyttää tainnutusasetta</w:t>
      </w:r>
    </w:p>
    <w:p>
      <w:r>
        <w:t xml:space="preserve">Falmouthista kotoisin olevaa, tuolloin 19-vuotiasta Stefan Naumczykia ammuttiin taserilla, ja poliisi varoitti häntä myöhemmin siitä, että hän oli ollut juhlissa humalassa ja rikkonut järjestystä. Hän on väittänyt, ettei poliisin ollut tarpeen käyttää taseriä. Riippumaton poliisin valituslautakunta antoi poliisin käsitellä asiaa sisäisesti. Devonin ja Cornwallin poliisi ilmoitti, että poliisi on nyt saanut uuden koulutuksen aseen käyttöön. "Melko päihtyneenä" Kuninkaallisiin hääjuhliin Malborough Streetillä Falmouthissa, joita mainostettiin etukäteen internetissä, osallistui noin 500 ihmistä. Poliisi kutsuttiin paikalle joidenkin paikallisten asukkaiden tekemien valitusten jälkeen. Virkailijat kertoivat tuolloin, että taserilla oli estetty joitakin juhlissa sattuneita välikohtauksia kärjistymästä ja johtamasta julkiseen järjestyshäiriöön. Naumczyk kiisti käyttäytyneensä väkivaltaisesti poliisia kohtaan ja lisäsi, että hänen mielestään sähkötainnutusaseen käyttö ei ollut tarpeen. Hän myönsi olleensa tuolloin "melko päihtynyt". Naumczyk sanoi, ettei hän aio ryhtyä toimiin tapauksen vuoksi. Sähkötainnutusaseet ampuvat kohteisiin jopa 50 000 voltin jännitteellä, mikä tekee ne tilapäisesti toimintakyvyttömiksi.</w:t>
      </w:r>
    </w:p>
    <w:p>
      <w:r>
        <w:rPr>
          <w:b/>
        </w:rPr>
        <w:t xml:space="preserve">Yhteenveto</w:t>
      </w:r>
    </w:p>
    <w:p>
      <w:r>
        <w:t xml:space="preserve">Poliisi, joka tainnutti miehen Cornwallissa järjestetyssä katujuhlassa, hyllytettiin sittemmin aseenkäytöstä, kuten poliisi on vahvistanut.</w:t>
      </w:r>
    </w:p>
    <w:p>
      <w:r>
        <w:rPr>
          <w:b/>
          <w:u w:val="single"/>
        </w:rPr>
        <w:t xml:space="preserve">Asiakirjan numero 57451</w:t>
      </w:r>
    </w:p>
    <w:p>
      <w:r>
        <w:t xml:space="preserve">Kalifornialainen koditon mies saa 100 000 dollaria karkureiden havaitsemisesta.</w:t>
      </w:r>
    </w:p>
    <w:p>
      <w:r>
        <w:t xml:space="preserve">Matthew Hay-Chapman oli nähnyt uutisissa kuvia kahdesta karkurista ja huomannut heidät varastetussa pakettiautossa. He olivat karanneet Orange Countyn vankilasta kuusi päivää aiemmin, mikä oli aiheuttanut osavaltion laajuisen takaa-ajon. Koko 150 000 dollarin (106 000 punnan) palkkio jaettiin neljän henkilön kesken, ja Hay-Chapman sai suurimman osuuden. Kaksi Target-supermarketin työntekijää saa kumpikin 15 000 dollaria (11 000 puntaa) siitä, että he hälyttivät viranomaisia sen jälkeen, kun valvontakameran kuvamateriaalissa näkyi kaksi miestä, jotka käyttäytyivät epäilyttävästi, kertoivat viranomaiset. Los Angelesilainen mies, jonka pakettiauton karkurit varastivat, saa 20 000 dollaria (14 000 puntaa). Hän oli mainostanut ajoneuvoa Craigslistissä ja soittanut poliisille ilmoittaakseen miehestä, joka ei ollut palannut koeajon jälkeen. Hay-Chapman havaitsi karkurit varastetussa pakettiautossa San Franciscossa sijaitsevan marketin vieressä ja hälytti paikalle poliisit. Kaksi karkureista, Hossein Nayeri ja Jonathan Tieu, otettiin siellä kiinni. Kolmas, Bac Duong, oli antautunut päivää aiemmin. Taksikuski, jota kolme miestä pitivät panttivankina viikon ajan, ei saa mitään palkkiorahoista.</w:t>
      </w:r>
    </w:p>
    <w:p>
      <w:r>
        <w:rPr>
          <w:b/>
        </w:rPr>
        <w:t xml:space="preserve">Yhteenveto</w:t>
      </w:r>
    </w:p>
    <w:p>
      <w:r>
        <w:t xml:space="preserve">San Franciscon kodittomalle miehelle on luvassa 100 000 dollarin (71 000 punnan) palkkio, jos hän auttaa poliisia saamaan kiinni kaksi vankilasta karannutta vankia.</w:t>
      </w:r>
    </w:p>
    <w:p>
      <w:r>
        <w:rPr>
          <w:b/>
          <w:u w:val="single"/>
        </w:rPr>
        <w:t xml:space="preserve">Asiakirjan numero 57452</w:t>
      </w:r>
    </w:p>
    <w:p>
      <w:r>
        <w:t xml:space="preserve">Hevoshylje, jonka kaulassa on ollut muovirengas vuosia, on pelastettu.</w:t>
      </w:r>
    </w:p>
    <w:p>
      <w:r>
        <w:t xml:space="preserve">Rouva Vicariksi nimetty eläin otettiin kiinni pääsiäissunnuntaina Horsey Beachilla lähellä Great Yarmouthia. Sitä hoidetaan RSPCA:n East Winchin villieläinkeskuksessa sen jälkeen, kun eläinlääkärit ovat poistaneet sen sormuksen. Keskuksen johtaja Alison Charles sanoi, että haava oli "hyvin kipeä, mutta toivomme, että se toipuu". Aikuisen harmaahylkeen kaulaan oli upotettu syvälle jäykkä valkoinen muovirengas, sillä hylkeet eivät saa sitä irti, kun niiden pää menee läpi. RSPCA:n mukaan hylkeen kasvaessa isommaksi se alkoi leikata kaulaa ja aiheutti 7 senttimetriä syvän haavan, joka tulehtui. Charles sanoi: "Voimme nyt vain toivoa, että rouva Vicar on tarpeeksi vahva selvitäkseen. Vaikka hän selviytyisikin lähipäivinä, emme ole vielä selvillä, ja häntä hoidetaan vielä useita kuukausia." Hän sanoi: "Hän on hyvin vahva. Hylkeen pelastamisessa auttaneen Friends of Horsey Seals -järjestön puheenjohtaja Peter Ansell sanoi, että hylje sai nimen Mrs Vicar kaulan ympärillä olevan valkoisen renkaan vuoksi. Hän sanoi, että rengas "osoittautui jonkinlaiseksi laipaksi, jota mahdollisesti käytetään suurissa putkistoissa". Etsi BBC News: East of England Facebookissa, Instagramissa ja Twitterissä. Jos sinulla on juttuehdotus, lähetä sähköpostia osoitteeseen eastofenglandnews@bbc.co.uk Aiheeseen liittyvät Internet-linkit East Winch Wildlife Centre Friends of Horsey Seals -järjestö.</w:t>
      </w:r>
    </w:p>
    <w:p>
      <w:r>
        <w:rPr>
          <w:b/>
        </w:rPr>
        <w:t xml:space="preserve">Yhteenveto</w:t>
      </w:r>
    </w:p>
    <w:p>
      <w:r>
        <w:t xml:space="preserve">Norfolkin rannalta pelastettu hylje, jonka kaulassa oli kaksi ja puoli vuotta muovirengas, on poistettu.</w:t>
      </w:r>
    </w:p>
    <w:p>
      <w:r>
        <w:rPr>
          <w:b/>
          <w:u w:val="single"/>
        </w:rPr>
        <w:t xml:space="preserve">Asiakirjan numero 57453</w:t>
      </w:r>
    </w:p>
    <w:p>
      <w:r>
        <w:t xml:space="preserve">Kilshaw-kaksosten adoptio: "Ajattelen heitä yhä</w:t>
      </w:r>
    </w:p>
    <w:p>
      <w:r>
        <w:t xml:space="preserve">Judith ja Alan Kilshaw olivat lentäneet Yhdysvaltoihin ja tuoneet kaksoset takaisin Pohjois-Walesiin käytettyään adoptioon 8 200 puntaa. Sosiaaliviranomaiset puuttuivat asiaan, ja oikeus päätti, että tytöt lähetetään takaisin. "Ajattelen heitä aika ajoin", sanoi Judith Silett, joka on mennyt uudelleen naimisiin. "Olen iloinen, että tytöillä menee hyvin ja että he menevät yliopistoon." Hänen kommenttinsa tuli sen jälkeen, kun Daily Mirror -lehti oli jututtanut pariskuntaa, joka adoptoi nyt 18-vuotiaat tytöt ja perusti heille kodin Missouriin. Adoptioäiti kertoi lehdelle: "Heistä on kasvanut hienoja nuoria naisia, joilla jokaisella on omat unelmansa ja tavoitteensa". Tammikuussa 2001 silloinen pääministeri Tony Blair sanoi, että vauvojen "valitettavan" myynnin lopettamiseksi ryhdytään toimiin, ja sen jälkeen säädöksiä muutettiin. Arkansasissa tuomari oli hyväksynyt Kilshawien adoptoimat kaksoset, jotka he nimesivät Beverleyksi ja Kimberleyksi, mutta sitten kalifornialainen pariskunta ilmoittautui ja vaati tyttöjen huoltajuutta. Kilshaw't olivat toivoneet kasvattavansa tytöt muiden lastensa kanssa maatilallaan Buckleyssä, Flintshiressä. Sosiaaliviranomaisten ja tuomioistuinten puututtua asiaan kaksoset palautettiin huhtikuussa 2001 Yhdysvaltoihin, jossa heidät sijoitettiin sijaisperheeseen, kunnes kolmas vanhempapariskunta lopulta kasvatti heidät. Nykyään Wrexhamissa asuva Silett lisäsi: "Kaksosten adoptoinnin jälkiseuraukset olivat kauheat muulle perheelle, ja ne hajottivat koko perheen." Hän sanoi, että hänellä on ollut vaikeuksia.</w:t>
      </w:r>
    </w:p>
    <w:p>
      <w:r>
        <w:rPr>
          <w:b/>
        </w:rPr>
        <w:t xml:space="preserve">Yhteenveto</w:t>
      </w:r>
    </w:p>
    <w:p>
      <w:r>
        <w:t xml:space="preserve">Nainen, joka yritti adoptoida kaksosvauvoja 17 vuotta sitten internetin välityksellä, mikä aiheutti transatlanttisen oikeusriidan ja mediakohun, on toivottanut heille kaikkea hyvää heidän aloittaessaan yliopisto-opinnot.</w:t>
      </w:r>
    </w:p>
    <w:p>
      <w:r>
        <w:rPr>
          <w:b/>
          <w:u w:val="single"/>
        </w:rPr>
        <w:t xml:space="preserve">Asiakirjan numero 57454</w:t>
      </w:r>
    </w:p>
    <w:p>
      <w:r>
        <w:t xml:space="preserve">Poika kuoli MDMA:n käyttöön Ilfracomben nuorisodiskossa</w:t>
      </w:r>
    </w:p>
    <w:p>
      <w:r>
        <w:t xml:space="preserve">Poliisi uskoo, että poika oli ottanut MDMA-huumetta Ilfracomben diskossa ennen kuin hänet vietiin North Devonin piirisairaalaan. Hän kuoli varhain lauantaiaamuna, ja hänen lähiomaisilleen on ilmoitettu asiasta. Poliisin mukaan tapaus saattaa liittyä kahteen samanlaiseen tapaukseen Plymouthissa samana iltana. Kaksi muuta "nuorta aikuista" vietiin Derrifordin sairaalaan Plymouthissa otettuaan "virkistyshuumetta", jonka epäillään olevan MDMA:ta. Tällä hetkellä poliisi sanoo olevansa "epävarma" siitä, liittyvätkö nämä kaksi tapausta toisiinsa vai onko liikkeellä "pilaantunutta erää" huumetta. Paikalliset tutkimukset nuoren miehen kuolemasta on aloitettu.</w:t>
      </w:r>
    </w:p>
    <w:p>
      <w:r>
        <w:rPr>
          <w:b/>
        </w:rPr>
        <w:t xml:space="preserve">Yhteenveto</w:t>
      </w:r>
    </w:p>
    <w:p>
      <w:r>
        <w:t xml:space="preserve">15-vuotias poika on kuollut otettuaan "virkistyshuumetta" nuorisodiskossa, kertoi poliisi.</w:t>
      </w:r>
    </w:p>
    <w:p>
      <w:r>
        <w:rPr>
          <w:b/>
          <w:u w:val="single"/>
        </w:rPr>
        <w:t xml:space="preserve">Asiakirjan numero 57455</w:t>
      </w:r>
    </w:p>
    <w:p>
      <w:r>
        <w:t xml:space="preserve">Uusi DUP:n MLA Emma Pengelly saa SPAD:n erorahan.</w:t>
      </w:r>
    </w:p>
    <w:p>
      <w:r>
        <w:t xml:space="preserve">Chris PageBBC News NI:n poliittinen kirjeenvaihtaja The Irish News -lehti kertoi, että Emma Pengelly, joka valittiin edustajistoon, oli saamassa maksun. Hän työskenteli aiemmin ensimmäisen ja varapääministerin kansliassa. Erityisneuvonantajat ovat virkamiehiä, jotka ministerit nimittävät työskentelemään puoluepoliittisissa asioissa. "Sopimusvelvoite" DUP:n tiedottaja sanoi: "Emma Pengelly saa erorahaa työsopimuksensa ehtojen mukaisesti. "Rouva Pengelly saa erorahan entiseltä työnantajaltaan aikanaan, koska on sopimusvelvollisuus irtisanoutua, kun hänet on tunnistettu vaaliehdokkaaksi." Uusi MLA osallistuu ensi toukokuussa pidettäviin Stormontin vaaleihin. Vaikka tarkkaa summaa ei ole julkistettu, vähintään neljä vuotta tehtävässä olleilla erityisneuvonantajilla, jotka jättävät tehtävänsä näissä olosuhteissa, on oikeus kuuden kuukauden palkan suuruiseen erorahaan. Pengellyn vuosipalkka oli vajaat 92 000 puntaa. MLA:na hän ansaitsee 48 000 puntaa vuodessa. TUV:n johtaja Jim Allister on sanonut, että rouva Pengellyn ei pitäisi ottaa erorahaa.</w:t>
      </w:r>
    </w:p>
    <w:p>
      <w:r>
        <w:rPr>
          <w:b/>
        </w:rPr>
        <w:t xml:space="preserve">Yhteenveto</w:t>
      </w:r>
    </w:p>
    <w:p>
      <w:r>
        <w:t xml:space="preserve">DUP on vahvistanut, että heidän uusi Etelä-Belfastin MLA:nsa saa erorahaa edellisestä työstään erityisneuvonantajana.</w:t>
      </w:r>
    </w:p>
    <w:p>
      <w:r>
        <w:rPr>
          <w:b/>
          <w:u w:val="single"/>
        </w:rPr>
        <w:t xml:space="preserve">Asiakirjan numero 57456</w:t>
      </w:r>
    </w:p>
    <w:p>
      <w:r>
        <w:t xml:space="preserve">Rhyl-tulvien aiheuttama sähkökatkos aiheuttaa aliaseman toimintapyynnön.</w:t>
      </w:r>
    </w:p>
    <w:p>
      <w:r>
        <w:t xml:space="preserve">Denbighshiren Rhylissä sijaitseva laitos voi joutua "veden valtaan", jos aallot rikkovat suojaukset, sanoi paikallinen kansanedustaja Chris Ruane. ScottishPower joutui kytkemään asiakkaat uudelleen verkkoon tulvien jälkeen, jotka vahingoittivat noin 150 kotia lomakohteessa. Yhtiö sanoi tutkivansa kaikkia vaihtoehtoja ala-aseman osalta. "Alueen tulvapuolustusta on tietenkin tarkasteltava uudelleen, mutta olisi myös järkevää siirtää ala-asema korkeammalle, jotta se olisi paremmin suojassa mahdollisilta ongelmilta", sanoi Vale of Clwydin kansanedustaja Ruane. "Koska ala-asema sijaitsee ensimmäisen ja toisen linjan merisuojien välissä, jos vesi ohittaa merivallin, se joutuu veden valtaan." Denbighshiren kunta on majoittanut 54 ihmistä uudelleen tulvan jälkeen, kun taas muut ovat jääneet perheiden ja ystävien luo, eivätkä voi palata kotiinsa ennen joulua. Asuntoja tulvi myös Kinmel Bayssä ja Llanddulasissa Conwyn kreivikunnassa, ja 2 000 kiinteistöä menetti sähköt eri puolilla Pohjois-Walesia. Aiemmin tässä kuussa luonnonvaraministeri Alun Davies sanoi, että Natural Resources Walesin tekemän tulvatutkimuksen pitäisi auttaa parantamaan tulevaa häiriönsietokykyä ja selvittämään, mitä tapahtui.</w:t>
      </w:r>
    </w:p>
    <w:p>
      <w:r>
        <w:rPr>
          <w:b/>
        </w:rPr>
        <w:t xml:space="preserve">Yhteenveto</w:t>
      </w:r>
    </w:p>
    <w:p>
      <w:r>
        <w:t xml:space="preserve">Sähköasemaa on pyydetty siirtämään pois merenrannan läheisyydestä sen jälkeen, kun 350 kotia menetti sähköt myrskytulvan aikana tässä kuussa.</w:t>
      </w:r>
    </w:p>
    <w:p>
      <w:r>
        <w:rPr>
          <w:b/>
          <w:u w:val="single"/>
        </w:rPr>
        <w:t xml:space="preserve">Asiakirjan numero 57457</w:t>
      </w:r>
    </w:p>
    <w:p>
      <w:r>
        <w:t xml:space="preserve">Yksi kuollut, kun M5 Worcestershiressä suljetaan törmäyksen vuoksi</w:t>
      </w:r>
    </w:p>
    <w:p>
      <w:r>
        <w:t xml:space="preserve">Ajoneuvot törmäsivät pohjoiseen johtavalla liittymällä liittymässä viisi Droitwichin lähellä noin kello 15.15 BST. Onnettomuudessa valui kemikaaleja, ja moottoritie, joka on suljettu liittymien kuusi ja neljä välillä, pysyy suljettuna tiistaiaamuun asti. West Mercian poliisi kehottaa kuljettajia seuraamaan kiertoteitä, jotta he eivät joudu pitkiin ruuhkiin. Pohjoiseen johtavalla ajoradalla on raportoitu jopa kahden tunnin viivytyksiä. Highways England twiittasi, että kun pelastuspalvelut ovat hoitaneet törmäyksen, ajorata on päällystettävä uudelleen. Yksi kaista on suljettu myös etelään menevällä ajoradalla M42:n liittymien 4a ja 5 välillä Droitwichissa erillisen onnettomuuden vuoksi,</w:t>
      </w:r>
    </w:p>
    <w:p>
      <w:r>
        <w:rPr>
          <w:b/>
        </w:rPr>
        <w:t xml:space="preserve">Yhteenveto</w:t>
      </w:r>
    </w:p>
    <w:p>
      <w:r>
        <w:t xml:space="preserve">Yksi ihminen on kuollut kahden kuorma-auton ja pakettiauton törmäyksessä M5-moottoritiellä Worcestershiressä.</w:t>
      </w:r>
    </w:p>
    <w:p>
      <w:r>
        <w:rPr>
          <w:b/>
          <w:u w:val="single"/>
        </w:rPr>
        <w:t xml:space="preserve">Asiakirjan numero 57458</w:t>
      </w:r>
    </w:p>
    <w:p>
      <w:r>
        <w:t xml:space="preserve">Weymouthin olympialaisten tietyömaa sulkee tien</w:t>
      </w:r>
    </w:p>
    <w:p>
      <w:r>
        <w:t xml:space="preserve">Littlemoor Road suljetaan 30. heinäkuuta ja 2. elokuuta väliseksi ajaksi, jotta 3 metrin (9.84ft) kaivanto voidaan kaivaa. Dorsetin kreivikunnan mukaan tie pysyy auki jalankulkijoille ja pyöräilijöille. Weymouth Relief Road parantaa liikenneyhteyksiä Dorchesterin ja Weymouthin välillä, jossa järjestetään olympialaisten purjehduskilpailut Portlandin kanssa. Helpottavan tien on määrä avautua vuonna 2011, mutta se voi olla valmis vuoden 2010 loppuun mennessä. Matthew Piles, Weymouth Relief Roadin projektipäällikkö, sanoi: "Littlemoor Roadin sulkeminen läpikulkuliikenteeltä tämän lyhyen ajanjakson ajaksi aiheuttaa vähemmän häiriöitä kuin jos viemäröintityöt tehtäisiin väliaikaisten liikennemerkkien avulla, sillä niiden olisi oltava paikallaan vähintään viikon ajan. "Putken on kuljettava herkän vesijohdon alitse, ja se olisi suuremmassa vaarassa rikkoutua, jos ajoneuvot saisivat ajaa sen yli työn aikana."</w:t>
      </w:r>
    </w:p>
    <w:p>
      <w:r>
        <w:rPr>
          <w:b/>
        </w:rPr>
        <w:t xml:space="preserve">Yhteenveto</w:t>
      </w:r>
    </w:p>
    <w:p>
      <w:r>
        <w:t xml:space="preserve">Autoilijoita varoitetaan, että Dorsetin pääväylä suljetaan, jotta vuoden 2012 olympialaisia edeltävät 87 miljoonan punnan arvoiset kuivatustyöt voidaan tehdä.</w:t>
      </w:r>
    </w:p>
    <w:p>
      <w:r>
        <w:rPr>
          <w:b/>
          <w:u w:val="single"/>
        </w:rPr>
        <w:t xml:space="preserve">Asiakirjan numero 57459</w:t>
      </w:r>
    </w:p>
    <w:p>
      <w:r>
        <w:t xml:space="preserve">Mies jäi jumiin sulaneeseen asfalttiin Newcastlessa</w:t>
      </w:r>
    </w:p>
    <w:p>
      <w:r>
        <w:t xml:space="preserve">Tuntematon 24-vuotias soitti hätänumeroon 999 sen jälkeen, kun hänen vasen jalkansa oli vajonnut "reiteen" syvälle tielle Newcastlen Heatonin alueella sijaitsevalla sivuraiteella, eikä hän pystynyt liikkumaan. Palomiehet joutuivat kaivamaan hänen ympäriltään vasaralla ja taltalla, ennen kuin he saivat hänen juuttuneen raajansa irti. Poliisit selittivät, ettei jalka tai nilkka ollut loukkaantunut, koska hänellä oli yllään "isoisänsä Dr. Martensit". Palokunnan tiedottaja syytti nykyistä helleaaltoa ja sanoi: "Hyvän sään aikana muistakaa, että tällaista voi tapahtua - olkaa tietoisempia, kun kävelette ympäriinsä." Tapahtuma sattui, kun roska-auto upposi tielle Newburyssa, Berkshiressä.</w:t>
      </w:r>
    </w:p>
    <w:p>
      <w:r>
        <w:rPr>
          <w:b/>
        </w:rPr>
        <w:t xml:space="preserve">Yhteenveto</w:t>
      </w:r>
    </w:p>
    <w:p>
      <w:r>
        <w:t xml:space="preserve">Palomiehet joutuivat pelastamaan miehen jäätyään jumiin sulaneeseen asfalttiin.</w:t>
      </w:r>
    </w:p>
    <w:p>
      <w:r>
        <w:rPr>
          <w:b/>
          <w:u w:val="single"/>
        </w:rPr>
        <w:t xml:space="preserve">Asiakirjan numero 57460</w:t>
      </w:r>
    </w:p>
    <w:p>
      <w:r>
        <w:t xml:space="preserve">Forest of Deanin piirineuvosto äänestää mäyräkoirien teurastuksen kieltämisestä.</w:t>
      </w:r>
    </w:p>
    <w:p>
      <w:r>
        <w:t xml:space="preserve">Hallitus on antanut läänin länsiosan maanviljelijöille luvan ampua jopa 70 prosenttia mäyristä naudan tuberkuloosin torjumiseksi. Pieni osa Forest of Deanista kuuluu 300 neliökilometrin vyöhykkeeseen, jonka tarkka sijainti on salainen. Piirikunnan valtuutetut äänestivät torstai-illan kokouksessa teurastuksen kieltämisestä viranomaisen mailla. Kampanjoijat sanovat, että teurastuksella ei ole merkittävää vaikutusta taudin vähentämiseen, ja vaativat hallitusta keskittymään sen sijaan rokotusmenetelmiin. Mutta teurastuksen kannattajat väittävät, että sitä tarvitaan, koska mäyrät levittävät tuberkuloosia karjaan, mikä maksaa veronmaksajille ja maanviljelijöille miljoonia puntia.</w:t>
      </w:r>
    </w:p>
    <w:p>
      <w:r>
        <w:rPr>
          <w:b/>
        </w:rPr>
        <w:t xml:space="preserve">Yhteenveto</w:t>
      </w:r>
    </w:p>
    <w:p>
      <w:r>
        <w:t xml:space="preserve">Gloucestershiren valtuusto on äänestänyt mäyräkoirien teurastuksen kieltämisestä alueellaan.</w:t>
      </w:r>
    </w:p>
    <w:p>
      <w:r>
        <w:rPr>
          <w:b/>
          <w:u w:val="single"/>
        </w:rPr>
        <w:t xml:space="preserve">Asiakirjan numero 57461</w:t>
      </w:r>
    </w:p>
    <w:p>
      <w:r>
        <w:t xml:space="preserve">Scott Pattersonin murha: Blythin pahoinpitelystä syytetty mies</w:t>
      </w:r>
    </w:p>
    <w:p>
      <w:r>
        <w:t xml:space="preserve">Scott Patterson kuoli pahoinpitelyn jälkeen osoitteessa Hallside Road, Blyth, noin klo 01:55 BST maanantaina. Peter Dodds, 34, The Greenwaysta, Uxbridgestä, saapuu myöhemmin North Tynesiden tuomaristuomioistuimeen. Kaksi 50- ja 56-vuotiasta miestä ja 48-vuotias nainen, jotka pidätettiin epäiltynä rikoksentekijän avustamisesta, on vapautettu ilman syytteitä. Blythin alueella tehtiin maanantai-iltana yhteensä seitsemän osoitetarkastusta osana Northumbrian poliisin tutkintaa.</w:t>
      </w:r>
    </w:p>
    <w:p>
      <w:r>
        <w:rPr>
          <w:b/>
        </w:rPr>
        <w:t xml:space="preserve">Yhteenveto</w:t>
      </w:r>
    </w:p>
    <w:p>
      <w:r>
        <w:t xml:space="preserve">Miestä on syytetty puukotetun 30-vuotiaan miehen murhasta.</w:t>
      </w:r>
    </w:p>
    <w:p>
      <w:r>
        <w:rPr>
          <w:b/>
          <w:u w:val="single"/>
        </w:rPr>
        <w:t xml:space="preserve">Asiakirjan numero 57462</w:t>
      </w:r>
    </w:p>
    <w:p>
      <w:r>
        <w:t xml:space="preserve">Shorehamin lentoturman oikeudenkäynti: Valamiehistön on keskityttävä siihen, miksi lentäjä syöksyi maahan.</w:t>
      </w:r>
    </w:p>
    <w:p>
      <w:r>
        <w:t xml:space="preserve">Tuomari Andrew Edis totesi oikeudenkäynnin päätteeksi, että "on melko selvää, mitä tapahtui", mutta "miksi se tapahtui, siitä tässä jutussa on kyse". Hill, 54, syöksyi entisellä sotilaskoneella A27-tielle Sussexissa 22. elokuuta 2015 ja tappoi 11 miestä. Hän kiistää 11 syytettä törkeästä huolimattomuudesta johtuvasta kuolemantuottamuksesta. Syyttäjät väittävät, että hän teki tuhoon tuomitun taitolentosilmukan lentäessään liian matalalla ja liian hitaasti. Puolustaja Karim Khalil QC väitti, että Hillin toiminta oli "suoraan sanottuna käsittämätöntä", ellei hän ollut "heikentynyt". Tuomari Edis kertoi valamiehistölle, että sen on päätettävä, oliko syyttäjä osoittanut, että kognitiivinen heikkous ei ollut vaikuttanut Hillin toimintaan lennon aikana. "Olette kuulleet paljon todisteita Hilliltä, sivustakatsojilta ja asiantuntijoilta, jotka selittävät, mitä tapahtui", hän sanoi. "Teidän on päätettävä, mitä näistä todisteista pidätte hyödyllisinä ja vakuuttavina ja mitä ette pidä vakuuttavina." Oikeudenkäynti jatkuu.</w:t>
      </w:r>
    </w:p>
    <w:p>
      <w:r>
        <w:rPr>
          <w:b/>
        </w:rPr>
        <w:t xml:space="preserve">Yhteenveto</w:t>
      </w:r>
    </w:p>
    <w:p>
      <w:r>
        <w:t xml:space="preserve">Shorehamin lentäjän Andrew Hillin oikeudenkäynnin valamiehistön on käsketty keskittyä siihen, "miksi asiat menivät niin katastrofaalisesti pieleen".</w:t>
      </w:r>
    </w:p>
    <w:p>
      <w:r>
        <w:rPr>
          <w:b/>
          <w:u w:val="single"/>
        </w:rPr>
        <w:t xml:space="preserve">Asiakirjan numero 57463</w:t>
      </w:r>
    </w:p>
    <w:p>
      <w:r>
        <w:t xml:space="preserve">Kanavien ja sulkujen korjausohjelma käynnistyy Camdenissa</w:t>
      </w:r>
    </w:p>
    <w:p>
      <w:r>
        <w:t xml:space="preserve">Canal and River Trustin hanke alkaa 130 000 punnan korjaustöillä Camden Lockissa Regent's Canalilla. Ensi viikonloppuna kävijöillä on mahdollisuus päästä Camdenissa sijaitsevan tyhjennetyn sulkukammion pohjalle. Paikka valittiin, koska Regent's Canal -kanavan rakentamisen aloittamisesta tulee kuluneeksi 200 vuotta. Kyseessä on ensimmäinen 13:sta vesiväylän avoimien ovien päivästä ja viikonlopusta, jolloin matkailijoille tarjotaan näkymä historiallisen vesiväylän kulissien taakse. Korjausohjelman odotetaan kestävän viisi kuukautta, ja säätiö työskentelee noin 100 sulussa eri puolilla Englantia ja Walesia ja vaihtaa kymmeniä sulkuportteja. Noin 33 000 venettä käyttää vesiväyliä vuosittain, ja 10 miljoonaa ihmistä kulkee vesireittejä pitkin. Canal and River Trustin toimitusjohtaja Richard Parry sanoi: "Joka päivä tuhannet ihmiset vierailevat vesiväylillämme tai risteilevät niillä näkemättä koskaan sitä kovaa työtä, jota tehdään kulissien takana ja vesirajan alapuolella tämän historiallisen ja merkittävän infrastruktuurin ylläpitämiseksi. "Esittelemällä tätä työtä yleisölle voimme antaa heille välähdyksen vesiväylien alkuperäisen 18. vuosisadan suunnittelun käsityötaidosta ja sen työn laajuudesta, jota teemme sen hoitamiseksi."</w:t>
      </w:r>
    </w:p>
    <w:p>
      <w:r>
        <w:rPr>
          <w:b/>
        </w:rPr>
        <w:t xml:space="preserve">Yhteenveto</w:t>
      </w:r>
    </w:p>
    <w:p>
      <w:r>
        <w:t xml:space="preserve">Pohjois-Lontoossa on aloitettu 45 miljoonan punnan ohjelma, jolla korjataan ja ylläpidetään Englannin ja Walesin kanavia ja jokia, joiden pituus on 3 220 kilometriä.</w:t>
      </w:r>
    </w:p>
    <w:p>
      <w:r>
        <w:rPr>
          <w:b/>
          <w:u w:val="single"/>
        </w:rPr>
        <w:t xml:space="preserve">Asiakirjan numero 57464</w:t>
      </w:r>
    </w:p>
    <w:p>
      <w:r>
        <w:t xml:space="preserve">Doncasterin Sheffieldin lentoaseman asema alueen rautatiesuunnitelmien joukossa</w:t>
      </w:r>
    </w:p>
    <w:p>
      <w:r>
        <w:t xml:space="preserve">Dan Jarvisin mukaan ehdotuksiin kuuluvat East Coast Main Line -lentokenttäyhteys ja raitiovaunuverkoston laajentaminen. Muihin suunnitelmiin kuuluu myös uusi asema Dearne Valleyyn, Northern Powerhouse Rail -rautatieverkkoon. Jarvis sanoi, että tarjous "mullistaisi junamatkustamisen yhteisöissämme" ja "toimisi kaikkien hyväksi". Hän sanoi, että yhdennetyn rautatiesuunnitelman tavoitteena on yhdistää suurnopeus- ja tavanomaiset rautatieverkot paremmin toisiinsa ja ratkaista nykyisen liikennejärjestelmän ongelmat, sillä se "ei sovi 2000-luvulle". Jarvisin mukaan liian monet ihmiset ovat riippuvaisia autoista. Hän sanoi, että uudet liikenne-ehdotukset yhdistävät HS2:n ja Northern Powerhouse Railin kaltaiset suurhankkeet. Tim Wood, Northern Powerhouse Railin johtaja Transport for the North -virastosta, sanoi: "Osana useita miljardeja puntia maksavaa Northern Powerhouse Rail -ohjelmaa haluamme saada aikaan merkittävän muutoksen rautatiepalveluihin... "Tuloksena on enemmän matkustajapaikkoja uusissa, nopeammissa junissa, jotka kulkevat suoraan useampaan paikkaan pohjoisessa ja sen ulkopuolella. "Mutta jos haluamme todella muuttaa matkustajien kokemusta, meidän on varmistettava, että kaikki ehdotetut rautatie- ja tieinvestoinnit toimivat yhdessä. Olemme tyytyväisiä pormestari Dan Jarvisin työhön paikallisten kumppaneiden kanssa, jotta heidän alueelleen voidaan laatia johdonmukainen suunnitelma, jossa otetaan huomioon paikalliset, alueelliset ja kansalliset infrastruktuuriprioriteetit." Seuraa BBC Yorkshirea Facebookissa, Twitterissä ja Instagramissa. Lähetä juttuideoita osoitteeseen yorkslincs.news@bbc.co.uk.</w:t>
      </w:r>
    </w:p>
    <w:p>
      <w:r>
        <w:rPr>
          <w:b/>
        </w:rPr>
        <w:t xml:space="preserve">Yhteenveto</w:t>
      </w:r>
    </w:p>
    <w:p>
      <w:r>
        <w:t xml:space="preserve">Sheffieldin kaupunkialueen pormestari on ehdottanut Doncaster Sheffieldin lentoasemaa palvelevaa rautatieasemaa osana alueen uusia rautatiesuunnitelmia.</w:t>
      </w:r>
    </w:p>
    <w:p>
      <w:r>
        <w:rPr>
          <w:b/>
          <w:u w:val="single"/>
        </w:rPr>
        <w:t xml:space="preserve">Asiakirjan numero 57465</w:t>
      </w:r>
    </w:p>
    <w:p>
      <w:r>
        <w:t xml:space="preserve">Guernseyn osavaltioiden tilinpäätöksestä käy ilmi 17 miljoonan punnan alijäämä vuonna 2010.</w:t>
      </w:r>
    </w:p>
    <w:p>
      <w:r>
        <w:t xml:space="preserve">Apulaisministeri Charles Parkinsonin mukaan saaren tulot ovat pienentyneet alhaisen yritysverotuksen strategian ja talouden laskusuhdanteen vuoksi. Hän piti tilinpäätöstä kuitenkin myönteisenä ja sanoi, että se osoittaa, että tasapainoinen talousarvio voidaan saavuttaa ilman uusien verojen käyttöönottoa. Guernseyn kokonaisvarannot olivat vuoden 2010 lopussa 646,3 miljoonaa puntaa. Saaren tulot yksityishenkilöiden tuloverosta laskivat 10,3 miljoonaa puntaa vuoteen 2009 verrattuna ja tulot yrityksiltä 6,4 miljoonaa puntaa. Tilinpäätös osoitti, että saaren kymmenestä ministeriöstä ainoastaan terveys- ja sosiaalipalvelut ylittivät vuoden 2010 talousarvionsa 2,2 miljoonalla punnalla. Apulaisministeri Parkinson luonnehti lukua pettymykseksi, mutta ei odottamattomaksi, ja totesi, että ministeriö oli onnistunut vähentämään saaren ulkopuoliseen hoitoon käytettäviä menojaan 13 prosentilla 16,3 miljoonaan puntaan.</w:t>
      </w:r>
    </w:p>
    <w:p>
      <w:r>
        <w:rPr>
          <w:b/>
        </w:rPr>
        <w:t xml:space="preserve">Yhteenveto</w:t>
      </w:r>
    </w:p>
    <w:p>
      <w:r>
        <w:t xml:space="preserve">Guernsey käytti 17 miljoonaa puntaa enemmän kuin se ansaitsi vuonna 2010, ilmenee valtiovarain- ja resurssiministerin julkistamista tileistä.</w:t>
      </w:r>
    </w:p>
    <w:p>
      <w:r>
        <w:rPr>
          <w:b/>
          <w:u w:val="single"/>
        </w:rPr>
        <w:t xml:space="preserve">Asiakirjan numero 57466</w:t>
      </w:r>
    </w:p>
    <w:p>
      <w:r>
        <w:t xml:space="preserve">Etelä-Afrikassa sydäntä särkee, kun pelastettuja sirkusleijonia myrkytetään.</w:t>
      </w:r>
    </w:p>
    <w:p>
      <w:r>
        <w:t xml:space="preserve">Animal Defenders International (ADI), joka auttoi viime vuonna 33 leijonan, muun muassa Josén ja Lison, siirtämisessä, sanoo, että se saattaa tarjota palkkion tiedoista. Leijonien päät, nahat, hännät ja jalat oli poistettu, mikä herätti epäilyjä siitä, että ne oli tapettu rituaalitarkoituksessa. Etelä-Afrikan poliisi ja salametsästyksen vastaiset yksiköt tutkivat parhaillaan rikosta. ADI:n johtaja Jan Creamer sanoi olevansa murheen murtama tappojen vuoksi. "José ja Liso olivat kärsineet kauheasta hyväksikäytöstä, mutta niiden uusi elämä Afrikassa oli antanut niille uuden elämän", ryhmä sanoi lausunnossaan. José oli saanut aivovaurion sirkuksessa päähän kohdistuneista iskuista, se sanoi. Leijonat olivat eläneet Emoya Big Cat Sanctuary -suojelualueella, joka sijaitsee 5 000 hehtaarin suuruisella yksityisellä maatilalla Limpopon maakunnassa pohjoisessa. ADI sanoo, että se on sijoittanut pelastettuja eläimiä Etelä-Afrikan pyhäkköihin 21 vuoden ajan, ja tämä on ensimmäinen vastaava tapaus.</w:t>
      </w:r>
    </w:p>
    <w:p>
      <w:r>
        <w:rPr>
          <w:b/>
        </w:rPr>
        <w:t xml:space="preserve">Yhteenveto</w:t>
      </w:r>
    </w:p>
    <w:p>
      <w:r>
        <w:t xml:space="preserve">Salametsästäjät ovat tappaneet kaksi Etelä-Amerikan sirkuksista pelastettua ja Etelä-Afrikkaan siirrettyä leijonaa.</w:t>
      </w:r>
    </w:p>
    <w:p>
      <w:r>
        <w:rPr>
          <w:b/>
          <w:u w:val="single"/>
        </w:rPr>
        <w:t xml:space="preserve">Asiakirjan numero 57467</w:t>
      </w:r>
    </w:p>
    <w:p>
      <w:r>
        <w:t xml:space="preserve">Kuluttajaneuvoston kehotus lämmitysöljyn hinnan noustessa huimasti ylöspäin</w:t>
      </w:r>
    </w:p>
    <w:p>
      <w:r>
        <w:t xml:space="preserve">John French neuvostosta sanoi, että alan sääntelyn pitäisi olla yksi NI:n uuden edustajakokouksen tärkeimmistä painopisteistä. "On arvioitu, että polttoaineen hinnannousun, viimeaikaisten kylmien talvien ja nykyisen taloustilanteen vuoksi polttoaineköyhyys on noussut yli 50 prosenttiin", hän sanoi. Kaasu- ja sähköasiakkaat hyötyvät jo sääntelykehyksestä. French sanoi, että myös öljyasiakkaiden pitäisi hyötyä siitä. "Helmikuun 2011 lopussa kuluttajaneuvosto korosti, että 900 litran lämmitysöljyn keskihinta oli ylittänyt 500 punnan rajan", hän sanoi. "Viiden viime viikon aikana lämmitysöljyn keskihinta on kuitenkin noussut vielä 50 punnalla, mikä on lisännyt entisestään vaikeuksiin joutuneiden kuluttajien kärsimystä, jotka jo nyt kamppailevat toimeentulon kanssa." Hän sanoi, että 505 000 eli 68 prosenttia Pohjois-Irlannin kodeista käyttää öljyä. "Kotien lämmitysöljyalaa koskeva sääntely voisi tarjota kuluttajille avoimuutta ja vakuuttaa heidät siitä, että hinta, jota heiltä pyydetään maksamaan, on oikeudenmukainen", hän sanoi.</w:t>
      </w:r>
    </w:p>
    <w:p>
      <w:r>
        <w:rPr>
          <w:b/>
        </w:rPr>
        <w:t xml:space="preserve">Yhteenveto</w:t>
      </w:r>
    </w:p>
    <w:p>
      <w:r>
        <w:t xml:space="preserve">NI:n kuluttajaneuvosto on vaatinut lämmitysöljyalan sääntelyä, koska 900 litran hinta nousi 550 puntaan.</w:t>
      </w:r>
    </w:p>
    <w:p>
      <w:r>
        <w:rPr>
          <w:b/>
          <w:u w:val="single"/>
        </w:rPr>
        <w:t xml:space="preserve">Asiakirjan numero 57468</w:t>
      </w:r>
    </w:p>
    <w:p>
      <w:r>
        <w:t xml:space="preserve">David Rathbandin perhe vie Northumbrian poliisin oikeuteen</w:t>
      </w:r>
    </w:p>
    <w:p>
      <w:r>
        <w:t xml:space="preserve">Viisi vuotta sitten Rathbandia ampui kahdesti asemies, joka oli julistanut sodan poliisille minuutteja aiemmin. Hänen perheensä väittää, että poliisin olisi pitänyt tehdä enemmän varoittaakseen poliisi Rathbandia Moatin aiheuttamasta vaarasta. Northumbrian poliisi sanoi, ettei se kommentoi tapausta ennen oikeuden istuntoa. PC Rathband selvisi hengissä vuoden 2010 hyökkäyksestä, mutta hän sokeutui molemmista silmistään. Hän riisti itseltään hengen vuonna 2012. Newcastle Crown Courtissa järjestetyssä kuulemistilaisuudessa perheen ja poliisin edustajien välillä sovittiin 12. tammikuuta. Aiemmin tänä vuonna, Moatin raivon vuosipäivänä, PC Rathbandin kaksoisveli Darren sanoi, että he "taistelevat yhä sen puolesta, että Davidin pettäminen tunnustetaan". Raoul Moat ampui Chris Brownin, Moatin entisen kumppanin Samantha Stobbartin 29-vuotiaan poikaystävän 3. heinäkuuta 2010 Birtleyssä Gatesheadissa. Sen jälkeen hän ampui naista kahdesti ennen pakoaan ja hyökkäsi tunteja myöhemmin poliisi Rathbandin kimppuun, kun tämä istui hänen partioautossaan. Northumbrian poliisi johti valtavaa Moatin takaa-ajoa ja sai hänet lopulta kiinni Rothburyssa Northumberlandissa 9. heinäkuuta. Kuuden tunnin pattitilanteen jälkeen Moat tappoi itsensä. Aiheeseen liittyvät Internet-linkit Blue Lamp Foundation Northumbria Police HM Courts and Tribunals Service (HM Courts and Tribunals Service)</w:t>
      </w:r>
    </w:p>
    <w:p>
      <w:r>
        <w:rPr>
          <w:b/>
        </w:rPr>
        <w:t xml:space="preserve">Yhteenveto</w:t>
      </w:r>
    </w:p>
    <w:p>
      <w:r>
        <w:t xml:space="preserve">Raoul Moatin ampuman ja sokaiseman poliisimiehen David Rathbandin perheen ja Northumbrian poliisin välisessä oikeuskiistassa on sovittu oikeuskäsittelypäivä.</w:t>
      </w:r>
    </w:p>
    <w:p>
      <w:r>
        <w:rPr>
          <w:b/>
          <w:u w:val="single"/>
        </w:rPr>
        <w:t xml:space="preserve">Asiakirjan numero 57469</w:t>
      </w:r>
    </w:p>
    <w:p>
      <w:r>
        <w:t xml:space="preserve">Bill Cosby: lisää esityksiä kirveellä seksuaalisen väkivallan väitteiden keskellä</w:t>
      </w:r>
    </w:p>
    <w:p>
      <w:r>
        <w:t xml:space="preserve">Washingtonin osavaltiossa sijaitseva Capitol-teatteri ilmoitti, että Cosbyn 29. marraskuuta pidettävää esitystä oli lykätty toistaiseksi. Foxwoods Resort Casino Connecticutissa ilmoitti myös, että se on lykännyt määräämättömäksi ajaksi 77-vuotiaan esiintymistä, joka oli määrä pitää 31. tammikuuta. Yli tusina naista on viime viikkoina tullut julkisuuteen ja syyttänyt Cosbya seksuaalisesta hyväksikäytöstä. Koomikko ei ole suoraan puuttunut syytöksiin, mutta hänen asianajajansa ovat kuvailleet niitä "epäuskottaviksi" ja "herjaaviksi". Viimeisimmät peruutukset ovat seuranneet Las Vegasissa tällä viikolla järjestettävän konsertin ja viiden muun vuoden 2015 konsertin peruuttamista. NBC ilmoitti viime viikolla hyllyttäneensä suunnitelmat Cosbyn tv-uran elvyttämiseksi, ja kaapelikanava TV Land on lopettanut Cosby Show'n 1980-luvun komediasarjan uusinnat. Myös Netflix on päättänyt olla lähettämättä stand up -komediaspesiaalia, joka oli tarkoitus lähettää tällä viikolla. Cosby esiintyi viime viikolla Floridassa ja kertoi paikallislehdelle, ettei hänen tarvitse "vastata vihjailuihin". Koomikon on määrä esiintyä kahdella keikalla 6. joulukuuta Tarrytownissa, New Yorkissa, ja hänellä on useita muita keikkoja vuonna 2015.</w:t>
      </w:r>
    </w:p>
    <w:p>
      <w:r>
        <w:rPr>
          <w:b/>
        </w:rPr>
        <w:t xml:space="preserve">Yhteenveto</w:t>
      </w:r>
    </w:p>
    <w:p>
      <w:r>
        <w:t xml:space="preserve">Kaksi uutta Bill Cosbyn show'ta on peruttu, koska koomikkoveteraani joutuu edelleen kohtaamaan syytöksiä seksuaalisesta hyväksikäytöstä.</w:t>
      </w:r>
    </w:p>
    <w:p>
      <w:r>
        <w:rPr>
          <w:b/>
          <w:u w:val="single"/>
        </w:rPr>
        <w:t xml:space="preserve">Asiakirjan numero 57470</w:t>
      </w:r>
    </w:p>
    <w:p>
      <w:r>
        <w:t xml:space="preserve">Gatesheadin lintujen kakka-astian laajennustarjous juojien suojelemiseksi</w:t>
      </w:r>
    </w:p>
    <w:p>
      <w:r>
        <w:t xml:space="preserve">Gatesheadin valtuusto hyväksyi vuonna 2020 Tynen sillalla olevat kuusi väliaikaista lokeroa pesivien lintujen jätteiden keräämiseksi. By the River Brew Co Gatesheadin laiturilla pyytää 12 kuukauden jatkoaikaa. Noin 250 pesivää paria kiitäjiä pesii sillalla ja sen ympäristössä, kylän ravintoloiden ja baarien yläpuolella. Kaupunginvaltuuston suunnittelua koskevassa lausunnossa sanottiin, että "lintujen ulosteet ja muu suoraan yläpuolella sijaitsevista pesistä peräisin oleva jäte vaikuttaa asiakkaisiin ja alapuolella oleviin käyttökelpoisiin tiloihin". Valtuustolle toimitetussa hakemuksessa sanottiin, että lokerot voisivat "ottaa kiinni suurimman osan yläpuolella sijaitsevasta pesästä sinkoutuvasta materiaalista ennen kuin se putoaa tai puhaltaa ihmisten päälle laituritasolla". Jos suunnitelmaa laajennetaan, lokerot päällystettäisiin polyesterijauheella, joka sopisi sillan väriin ja estäisi lintuja pesimästä niillä, paikallisdemokratian raportointipalvelu kertoi. Alustat ovat noin 1,5 metriä (5 jalkaa) pitkiä ja 25,4 senttimetriä (10 tuumaa) leveitä. Valtuutetut päättävät hakemuksesta huhtikuuhun mennessä. Seuraa BBC North East &amp; Cumbriaa Twitterissä, Facebookissa ja Instagramissa. Lähetä juttuideoita osoitteeseen northeastandcumbria@bbc.co.uk. Aiheeseen liittyvät Internet-linkit Gateshead Borough Council By The River Brew Co.</w:t>
      </w:r>
    </w:p>
    <w:p>
      <w:r>
        <w:rPr>
          <w:b/>
        </w:rPr>
        <w:t xml:space="preserve">Yhteenveto</w:t>
      </w:r>
    </w:p>
    <w:p>
      <w:r>
        <w:t xml:space="preserve">Sillan alle asennetut metalliset lokerot, jotka suojaavat asiakkaita konttikylässä putoavilta lintujen ulosteilta, voivat jäädä vielä vuodeksi.</w:t>
      </w:r>
    </w:p>
    <w:p>
      <w:r>
        <w:rPr>
          <w:b/>
          <w:u w:val="single"/>
        </w:rPr>
        <w:t xml:space="preserve">Asiakirjan numero 57471</w:t>
      </w:r>
    </w:p>
    <w:p>
      <w:r>
        <w:t xml:space="preserve">Britain's Got Talent tarjoaa partiolaisille rahapalkinnon</w:t>
      </w:r>
    </w:p>
    <w:p>
      <w:r>
        <w:t xml:space="preserve">Jim TaylorNewsbeat-toimittaja Katsojia kehotetaan kertomaan tuottajille esiintyjästä, jonka he ovat nähneet henkilökohtaisesti tai internetissä. Jos kyseinen esiintyjä voittaa kilpailun, kykyjenetsijä saa 10 000 puntaa. ITV:n kykyjenetsintäkilpailun avoimia koe-esiintymisiä on järjestetty lokakuusta lähtien kaupungeissa eri puolilla Yhdistynyttä kuningaskuntaa. Ihmisillä on tammikuun loppuun asti aikaa lähettää videoita havaitsemistaan esiintyjistä. Britain's Got Talent -ohjelman tiedottaja sanoi: "Sarjassa halutaan esitellä Britannian parhaita kykyjä, ja Star Scouts on jännittävä uusi aloite, joka antaa yleisölle mahdollisuuden auttaa meitä löytämään tulevaisuuden tähdet." Ohjelma palaa keväällä 2013, ja se joutuu todennäköisesti jälleen taistelemaan katsojista BBC One -ohjelman The Voice -ohjelman kanssa. Keskimäärin 11,4 miljoonaa ihmistä seurasi, kun Ashleigh ja Pudsey voittivat vuoden 2012 finaalin, kun taas hieman yli seitsemän miljoonaa ihmistä näki Leanne Mitchellin voittavan The Voice -ohjelman kolme viikkoa myöhemmin. Britain's Got Talent -ohjelman uudessa sarjassa Simon Cowellin rinnalla nähdään jälleen laulaja Alesha Dixon, koomikko ja kirjailija David Walliams sekä näyttelijä Amanda Holden. Myös And &amp; Dec palaavat juontajiksi. Seuraa @BBCNewsbeat Twitterissä</w:t>
      </w:r>
    </w:p>
    <w:p>
      <w:r>
        <w:rPr>
          <w:b/>
        </w:rPr>
        <w:t xml:space="preserve">Yhteenveto</w:t>
      </w:r>
    </w:p>
    <w:p>
      <w:r>
        <w:t xml:space="preserve">Britain's Got Talent -ohjelman tekijät tarjoavat 10 000 punnan palkinnon jokaiselle, joka auttaa löytämään voittajan ohjelman seuraavaan sarjaan.</w:t>
      </w:r>
    </w:p>
    <w:p>
      <w:r>
        <w:rPr>
          <w:b/>
          <w:u w:val="single"/>
        </w:rPr>
        <w:t xml:space="preserve">Asiakirjan numero 57472</w:t>
      </w:r>
    </w:p>
    <w:p>
      <w:r>
        <w:t xml:space="preserve">Huoli Caithness Generalin synnytyspalveluista</w:t>
      </w:r>
    </w:p>
    <w:p>
      <w:r>
        <w:t xml:space="preserve">Lautakunta on kuvannut sairaalan synnytysosaston henkilöstöä "erittäin epävarmaksi" ja "hauraaksi". NHS Highlandin mukaan yksi kolmesta palvelua johtavasta synnytyslääkäristä lähti joulukuussa, ja uusi sijainen on kuollut "hyvin äkillisesti". Muun henkilökunnan lomasitoumukset ovat pahentaneet tilannetta. Gill McVicar, NHS Highlandin pohjoisen ja läntisen toimintayksikön johtaja, sanoi: "Muiden sijaisten palveluja yritetään varmistaa, mutta on todennäköistä, että varasuunnitelmat on otettava käyttöön lähiviikkoina turvallisen palvelun varmistamiseksi." Hallituksen mukaan virka-ajan ulkopuolisiin palveluihin saattaa kohdistua vaikutuksia. Caithness Generalin synnytyspalvelua johtavat kätilöt. Naiset, joiden riski on arvioitu korkeaksi, varataan rutiininomaisesti Invernessissä sijaitsevaan Raigmore Hospitaliin.</w:t>
      </w:r>
    </w:p>
    <w:p>
      <w:r>
        <w:rPr>
          <w:b/>
        </w:rPr>
        <w:t xml:space="preserve">Yhteenveto</w:t>
      </w:r>
    </w:p>
    <w:p>
      <w:r>
        <w:t xml:space="preserve">NHS Highlandin on ehkä laadittava varasuunnitelmat, jotta se voi jatkaa raskaana olevien naisten hoitoa Caithness Generalissa Wickissä.</w:t>
      </w:r>
    </w:p>
    <w:p>
      <w:r>
        <w:rPr>
          <w:b/>
          <w:u w:val="single"/>
        </w:rPr>
        <w:t xml:space="preserve">Asiakirjan numero 57473</w:t>
      </w:r>
    </w:p>
    <w:p>
      <w:r>
        <w:t xml:space="preserve">X Factor ilmoittaa automaattisen virityksen kieltämisestä</w:t>
      </w:r>
    </w:p>
    <w:p>
      <w:r>
        <w:t xml:space="preserve">Jotkut lauantain show'n laulajat olivat näennäisesti parantuneet tekniikan avulla, mikä johti katsojien valituksiin. "Koe-esiintymisohjelmissa tai kilpailusuorituksissa live-ohjelmissa ei käytetä autotunea", sanoi tiedottaja. Tekniikkaa käytetään usein äänitysstudioissa äänenkorkeuden korjaamiseen. Fanit valittivat, kun Gamu Nhengu nousi lavalle laulamaan oman versionsa Walking On Sunshine -kappaleesta, jota näytti olevan peukaloitu. Aiemmin tällä viikolla ohjelman pomot myönsivät, että äänisuodattimia käytettiin, mutta korostivat, että niitä käytettiin vain ylimääräisen melun poistamiseen eikä kilpailuedun antamiseen. "Emme käytä, emmekä ole koskaan käyttäneet äänitekniikkaa, joka epäreilusti heijastaisi jonkun laulajan alkuperäistä esitystä X Factorissa", sanoi tiedottaja. "Television tavanomaisen käytännön mukaisesti äänenkäsittelysuodattimia käytetään taustakohinan poistamiseen esinauhoitetuissa ohjelmissamme."</w:t>
      </w:r>
    </w:p>
    <w:p>
      <w:r>
        <w:rPr>
          <w:b/>
        </w:rPr>
        <w:t xml:space="preserve">Yhteenveto</w:t>
      </w:r>
    </w:p>
    <w:p>
      <w:r>
        <w:t xml:space="preserve">X Factor -kilpailijoiden esityksiä ei enää muokata äänisuodattimien avulla, ITV:n sarja on ilmoittanut.</w:t>
      </w:r>
    </w:p>
    <w:p>
      <w:r>
        <w:rPr>
          <w:b/>
          <w:u w:val="single"/>
        </w:rPr>
        <w:t xml:space="preserve">Asiakirjan numero 57474</w:t>
      </w:r>
    </w:p>
    <w:p>
      <w:r>
        <w:t xml:space="preserve">Beatlesin käsinkirjoitetut Hey Jude -sanoitukset myydään 731 000 punnalla.</w:t>
      </w:r>
    </w:p>
    <w:p>
      <w:r>
        <w:t xml:space="preserve">Nimettömänä pysytellyt ostaja osti esineen lähes kuusinkertaisella hinnalla 128 000 punnan arvioon verrattuna. Sir Paul kirjoitti vuoden 1968 hitin lohduttaakseen nuorta Julian Lennonia pojan vanhempien Johnin ja Cynthian eron jälkeen. Sanoituslehti oli yksi yli 250 huutokaupatun esineen joukosta, joilla juhlistettiin 50 vuotta liverpoolilaisyhtyeen hajoamisen jälkeen järjestettyä huutokauppaa. Sir Paul sanoi aiemmin: "Olin Julianin kanssa melkoisia kavereita. Menin autolla ulos ja lauloin vain epämääräisesti tätä laulua: 'Hei Jules, älä tee siitä pahaa...'. "Sitten ajattelin, että parempi nimi olisi Jude - se olisi vähän enemmän countrya ja länttä minulle." Yhtyeen ensimmäisen Pohjois-Amerikan kiertueen avajaiskonsertissa käytetty bassorummunpää sai 161 000 puntaa (200 000 dollaria) - neljä kertaa enemmän kuin arvioitu hinta. John Lennonin ja Yoko Onon "BAGISM"-piirros, joka oli mukana pariskunnan vuoden 1969 Bed In Peace -dokumenttielokuvassa osana heidän protestiaan Vietnamin sotaa vastaan, myytiin 75 000 punnalla (93 750 dollaria). Beatlesin Hello, Goodbye -musiikkivideon käsikirjoitussivu, jossa oli Lennonin, George Harrisonin ja Beatlesin roadie Mal Evansin piirroksia ja ideoita, maksoi 67 000 puntaa (83 200 dollaria).</w:t>
      </w:r>
    </w:p>
    <w:p>
      <w:r>
        <w:rPr>
          <w:b/>
        </w:rPr>
        <w:t xml:space="preserve">Yhteenveto</w:t>
      </w:r>
    </w:p>
    <w:p>
      <w:r>
        <w:t xml:space="preserve">Paul McCartneyn käsinkirjoitetut sanat Beatlesin kappaleeseen Hey Jude on myyty huutokaupassa 731 000 punnalla (910 000 dollarilla).</w:t>
      </w:r>
    </w:p>
    <w:p>
      <w:r>
        <w:rPr>
          <w:b/>
          <w:u w:val="single"/>
        </w:rPr>
        <w:t xml:space="preserve">Asiakirjan numero 57475</w:t>
      </w:r>
    </w:p>
    <w:p>
      <w:r>
        <w:t xml:space="preserve">Zoe Watts: Watts: Lincolnin poliisin työntekijä syytettynä räjähderikoksista</w:t>
      </w:r>
    </w:p>
    <w:p>
      <w:r>
        <w:t xml:space="preserve">Zoe Watts, 34, St Helen's Avenuelta, Lincolnista, pidätettiin sunnuntaina sen jälkeen, kun räjähtäviä kemikaaleja löydettiin eräästä osoitteesta. Myös useita aseita löytyi, Lincolnshiren poliisi kertoi. Watts, joka poliisivoimien mukaan oli aiemmin PCSO, mutta on nyt poliisin henkilökunnan jäsen, saapui Lincolnin tuomaristuomioistuimeen keskiviikkona. Häntä syytetään yhdestä kiellettyjen aseiden maahantuonnista kiellon tai rajoituksen kiertämiseksi ja yhdestä räjähdysaineen valmistamisesta laittomassa tarkoituksessa. Syytteitä ei esitetty hänelle lyhyen kuulustelun aikana, ja hänet määrättiin tutkintavankeuteen, jotta hän voisi esiintyä samassa tuomioistuimessa perjantaina. Seuraa BBC East Yorkshire ja Lincolnshire Facebookissa, Twitterissä ja Instagramissa. Lähetä juttuideoita osoitteeseen yorkslincs.news@bbc.co.uk.</w:t>
      </w:r>
    </w:p>
    <w:p>
      <w:r>
        <w:rPr>
          <w:b/>
        </w:rPr>
        <w:t xml:space="preserve">Yhteenveto</w:t>
      </w:r>
    </w:p>
    <w:p>
      <w:r>
        <w:t xml:space="preserve">Poliisin työntekijää on syytetty räjähdysaineen valmistamisesta ja kiellettyjen aseiden maahantuonnista.</w:t>
      </w:r>
    </w:p>
    <w:p>
      <w:r>
        <w:rPr>
          <w:b/>
          <w:u w:val="single"/>
        </w:rPr>
        <w:t xml:space="preserve">Asiakirjan numero 57476</w:t>
      </w:r>
    </w:p>
    <w:p>
      <w:r>
        <w:t xml:space="preserve">Madonna hävisi Tupacin erokirjeen myynnin estämiseksi tehdyn tarjouksen</w:t>
      </w:r>
    </w:p>
    <w:p>
      <w:r>
        <w:t xml:space="preserve">Newyorkilainen tuomari hylkäsi poptähden Darlene Lutzia vastaan nostaman kanteen ja totesi, että hänen tavaroidensa takaisin saamisen vanhentumisaika oli päättynyt. Yksi esineistä on vuonna 1996 kuolleen räppäri Tupacin erokirje, jota Madonna oli seurustellut salaa. Huutokauppa jatkuu nyt heinäkuussa, kertoo viihdesivusto TMZ. Madonna oli väittänyt, ettei hän tiennyt Tupac Shakurin vuoden 1995 kirjeen olevan neiti Lutzin hallussa ennen kuin kuuli nettihuutokaupasta viime vuonna. Tunteita herättävässä kirjeessä rap-legenda sanoi, että mustan miehen kanssa oleminen voisi vain auttaa hänen uraansa, mutta että hänen imagonsa kärsisi, jos hän seurustelisi valkoisen naisen kanssa. Entisellä pariskunnalla oli salainen suhde, josta Madonna on puhunut julkisesti vasta hiljattain. Laulaja ja Lutz erosivat vuonna 2003, ja sovittuaan seuraavana vuonna taideteoksia koskevan oikeusriidan Madonna allekirjoitti vapautuksen "kaikista" tulevista vaatimuksista entistä ystäväänsä kohtaan, tuomari Gerald Lebovits sanoi maanantaina julkistetussa päätöksessään. Hän selitti, ettei poptähti voi enää nostaa kannetta huutokaupattavista esineistä. Madonna kertoi oikeudelle viime vuonna, kun hän haki myyntikieltoa, että hänen julkisuusasemansa "ei poista oikeuttani säilyttää yksityisyyteni, myös erittäin henkilökohtaisten esineiden osalta". Lutzin asianajajat ovat syyttäneet Madonnaa "henkilökohtaisesta kostosta".</w:t>
      </w:r>
    </w:p>
    <w:p>
      <w:r>
        <w:rPr>
          <w:b/>
        </w:rPr>
        <w:t xml:space="preserve">Yhteenveto</w:t>
      </w:r>
    </w:p>
    <w:p>
      <w:r>
        <w:t xml:space="preserve">Madonna on hävinnyt oikeudenkäynnin, jolla hän yritti estää entistä ystäväänsä huutokauppaamasta intiimejä esineitä, kuten rakkauskirjeitä ja hiusharjaa, jossa oli hänen hiuksiaan.</w:t>
      </w:r>
    </w:p>
    <w:p>
      <w:r>
        <w:rPr>
          <w:b/>
          <w:u w:val="single"/>
        </w:rPr>
        <w:t xml:space="preserve">Asiakirjan numero 57477</w:t>
      </w:r>
    </w:p>
    <w:p>
      <w:r>
        <w:t xml:space="preserve">Vierailu ehdotetun 83 tuulivoimalan rakentamispaikalle on tarkoitus järjestää tänään</w:t>
      </w:r>
    </w:p>
    <w:p>
      <w:r>
        <w:t xml:space="preserve">SSE Renewables aikoo kehittää Fort Augustusin yläpuolella sijaitsevan Glendoe-vesivoimalaitoksensa lähistöllä sijaitsevaa aluetta. Highland Councilin virkamiehet ovat suositelleet, että kaupunginvaltuutetut eivät vastusta Stronelairgin hanketta, mutta pyytävät, että sitä vähennetään 67 turbiiniin. Valtuutettujen oli tarkoitus vierailla paikalla aiemmin tässä kuussa, mutta matka peruttiin huonon sään vuoksi. Uudelleen suunnitellun vierailun jälkeen ehdotuksesta keskustellaan eteläisessä suunnittelukomiteassa. John Muir Trust ja Mountaineering Council of Scotland ovat kehottaneet valtuutettuja esittämään vastalauseen. Jos eteläinen suunnittelukomitea päättää vastustaa suunnitelmaa, järjestetään julkinen kuuleminen. Skotlannin ministereillä on lopullinen päätösvalta ehdotuksista.</w:t>
      </w:r>
    </w:p>
    <w:p>
      <w:r>
        <w:rPr>
          <w:b/>
        </w:rPr>
        <w:t xml:space="preserve">Yhteenveto</w:t>
      </w:r>
    </w:p>
    <w:p>
      <w:r>
        <w:t xml:space="preserve">Highlandin kaupunginvaltuutetut vierailevat 8. huhtikuuta suunnitellun, 83 tuulivoimalaa sisältävän tuulipuiston alueella.</w:t>
      </w:r>
    </w:p>
    <w:p>
      <w:r>
        <w:rPr>
          <w:b/>
          <w:u w:val="single"/>
        </w:rPr>
        <w:t xml:space="preserve">Asiakirjan numero 57478</w:t>
      </w:r>
    </w:p>
    <w:p>
      <w:r>
        <w:t xml:space="preserve">Jerseyn työttömyys laskee hieman elokuussa</w:t>
      </w:r>
    </w:p>
    <w:p>
      <w:r>
        <w:t xml:space="preserve">Elokuussa 1670 ihmistä oli rekisteröity työttömäksi, ja heistä kuudesosa oli ollut työttömänä yli vuoden. Työttömiä oli 40 vähemmän kuin heinäkuussa ja 60 vähemmän kuin keskimäärin kolmen viime kuukauden aikana. Sosiaaliturvaviraston mukaan 75 prosenttia työttömistä haki etuuksia. Aktiivisesti töitä etsiviä nuoria oli 330, mikä on sama määrä kuin edelliskuussa. Heistä 130 kuului valtion ennakkotyöllistämisohjelmaan. Valtion tilastotieteilijä Duncan Gibaut totesi raportissa, että jotkin alat, kuten rahoitusala, olivat aliedustettuina luvuissa, koska niihin sisältyivät vain sosiaaliturvaan aktiivisesti työtä etsiviksi rekisteröidyt henkilöt.</w:t>
      </w:r>
    </w:p>
    <w:p>
      <w:r>
        <w:rPr>
          <w:b/>
        </w:rPr>
        <w:t xml:space="preserve">Yhteenveto</w:t>
      </w:r>
    </w:p>
    <w:p>
      <w:r>
        <w:t xml:space="preserve">Jerseyn työttömyys laski elokuussa edelliseen kuukauteen verrattuna osavaltioiden tilastoyksikön lukujen mukaan.</w:t>
      </w:r>
    </w:p>
    <w:p>
      <w:r>
        <w:rPr>
          <w:b/>
          <w:u w:val="single"/>
        </w:rPr>
        <w:t xml:space="preserve">Asiakirjan numero 57479</w:t>
      </w:r>
    </w:p>
    <w:p>
      <w:r>
        <w:t xml:space="preserve">Coventryn liikennemuseon työpaikat uhattuina</w:t>
      </w:r>
    </w:p>
    <w:p>
      <w:r>
        <w:t xml:space="preserve">Nähtävyyttä ylläpitävä Culture Coventry kertoi, että tulot olivat laskeneet viime vuonna, koska kävijämäärät olivat vähentyneet. Vaikka pääsy päänäyttelyihin on ilmainen, se sanoi, että kahvilan ja kaupan liikevaihto oli kärsinyt. Toimitusjohtaja Gary Hall sanoi, että vielä ei ole selvää, kuinka monta virkaa on vähennettävä, mutta useat ihmiset ovat jo ilmoittautuneet. Museo työllistää yli 80 työntekijää sekä vapaaehtoisia, eikä se ole sulkenut pois pakollisia irtisanomisia. Hall sanoi, että museon on "tasapainotettava kirjanpito", ja hän sanoi, että henkilöstön uudet työehdot on jo otettu käyttöön "työpaikkojen suojelemiseksi mahdollisimman hyvin". Uusiin ehtoihin kuuluu muun muassa viikonloppuvuoroista maksettavien lisäkorvausten poistaminen. Culture Coventry vastaa myös Herbertin taidegallerian ja -museon, Luntin roomalaisen linnoituksen ja Prioryn vierailukeskuksen hallinnoinnista.</w:t>
      </w:r>
    </w:p>
    <w:p>
      <w:r>
        <w:rPr>
          <w:b/>
        </w:rPr>
        <w:t xml:space="preserve">Yhteenveto</w:t>
      </w:r>
    </w:p>
    <w:p>
      <w:r>
        <w:t xml:space="preserve">Coventryn liikennemuseon koko henkilökunnalle on tarjottu vapaaehtoista irtisanomista osana 100 000 punnan säästöjä.</w:t>
      </w:r>
    </w:p>
    <w:p>
      <w:r>
        <w:rPr>
          <w:b/>
          <w:u w:val="single"/>
        </w:rPr>
        <w:t xml:space="preserve">Asiakirjan numero 57480</w:t>
      </w:r>
    </w:p>
    <w:p>
      <w:r>
        <w:t xml:space="preserve">Sir Bobby Robsonin syöpäjärjestö kerää 4,7 miljoonaa puntaa.</w:t>
      </w:r>
    </w:p>
    <w:p>
      <w:r>
        <w:t xml:space="preserve">Lady Elsie Robson liittyi Newcastlen Freeman-sairaalan varainkerääjien ja potilaiden seuraan kiittääkseen "anteliaita ihmisiä", jotka olivat auttaneet viime vuoden aikana. Entinen Englannin, Newcastlen, Ipswichin ja Barcelonan manageri perusti hyväntekeväisyysjärjestön vuonna 2008 rahoittamaan syövän hoitoa ja tutkimusta. Hän kuoli vuonna 2009 taisteltuaan viidennen kerran tautia vastaan. Lady Robson sanoo: "Sir Bobby Robson -säätiö on edelleen suuri tiimityö syöpää vastaan, ja tämä on ollut todella hieno vuosi tälle tiimille. "Epäilemättä Bob vertaisi sitä liigan voittamiseen. "Voimme auttaa asiantuntijoita löytämään parempia tapoja havaita ja hoitaa syöpää vain kaikkien meitä tukevien anteliaiden ihmisten avulla, ja olen hyvin kiitollinen kaikille, jotka ovat osallistuneet toimintaan jollakin tavalla."</w:t>
      </w:r>
    </w:p>
    <w:p>
      <w:r>
        <w:rPr>
          <w:b/>
        </w:rPr>
        <w:t xml:space="preserve">Yhteenveto</w:t>
      </w:r>
    </w:p>
    <w:p>
      <w:r>
        <w:t xml:space="preserve">Sir Bobby Robsonin perustama hyväntekeväisyysjärjestö on kerännyt 4,7 miljoonaa puntaa, jalkapallolegendan leski on paljastanut.</w:t>
      </w:r>
    </w:p>
    <w:p>
      <w:r>
        <w:rPr>
          <w:b/>
          <w:u w:val="single"/>
        </w:rPr>
        <w:t xml:space="preserve">Asiakirjan numero 57481</w:t>
      </w:r>
    </w:p>
    <w:p>
      <w:r>
        <w:t xml:space="preserve">NASUWT Cymru varoittaa, että oppilaat käyttävät yhä useammin opettajia hameen alla.</w:t>
      </w:r>
    </w:p>
    <w:p>
      <w:r>
        <w:t xml:space="preserve">Asia otettiin esille NASUWT Cymru -järjestön konferenssissa, joka pidetään Wrexhamissa. Kommentti on seurausta Yhdistyneen kuningaskunnan hallituksen antamasta lainsäädännöstä, jonka mukaan ylähameen pukeminen on rikos. Sion Amlyn, joka on liiton kansallinen johtokunnan jäsen, sanoi, että oppilaiden ylähameen heiluttelusta tehtyjen ilmoitusten määrä on lisääntynyt. Hän kertoi BBC Walesin Cymru Fyw -ohjelmalle: "Tämä vaikuttaa haitallisesti jäsentemme hyvinvointiin. He kärsivät masennuksesta, eivätkä halua palata töihin, ja mielestämme tällaiseen käytäntöön on puututtava enemmän". "Koulut yrittävät. Kouluissa on mekanismeja, joilla tähän puututaan, mutta en usko, että niitä käytetään kunnolla tai riittävästi." Mikä on nykyinen laki? Mitkä ovat Englannin ja Walesin nykytilanteen rajoitukset? Mitä uudessa laissa ehdotetaan?</w:t>
      </w:r>
    </w:p>
    <w:p>
      <w:r>
        <w:rPr>
          <w:b/>
        </w:rPr>
        <w:t xml:space="preserve">Yhteenveto</w:t>
      </w:r>
    </w:p>
    <w:p>
      <w:r>
        <w:t xml:space="preserve">Opettajien ammattiliitto on varoittanut, että oppilaat ottavat salaa kuvia opettajien hameista ja julkaisevat niitä sosiaalisessa mediassa.</w:t>
      </w:r>
    </w:p>
    <w:p>
      <w:r>
        <w:rPr>
          <w:b/>
          <w:u w:val="single"/>
        </w:rPr>
        <w:t xml:space="preserve">Asiakirjan numero 57482</w:t>
      </w:r>
    </w:p>
    <w:p>
      <w:r>
        <w:t xml:space="preserve">Yhdistyneen kuningaskunnan myrskyt: Chertsey "makkara" tulvapato tyhjentynyt</w:t>
      </w:r>
    </w:p>
    <w:p>
      <w:r>
        <w:t xml:space="preserve">Chertseyn makkara -vesipato asennettiin kaupunkiin väliaikaisesti viime viikolla suojaamaan 200 taloa Bridge Roadin toisella puolella Thames-joelta. Kiinteistöistä pumpattiin pois noin 15 000 litraa vettä minuutissa. Kuninkaallisen tykistörykmentin 19. rykmentin sotilaat tyhjentävät hitaasti 600 metriä pitkää putkea. Pohjavesiriski Ympäristövirasto kertoi, että Thamesin vedenpinta laskee vähitellen, mutta varoitti, että se on edelleen hyvin korkea ja kiinteistöt voivat jäädä tulvan alle joksikin aikaa. Myös pohjaveden tulviminen on edelleen huolenaihe. Poliisin mukaan yli 1 000 kotia on joutunut tulvan alle, ja lisäksi 2 000-2 500 kotia on kärsinyt tulvista, ja 1 124 ihmistä on pelastettu tulvan alle jääneistä kodeista lähellä Thames-jokea. Tulvat ovat vaikuttaneet noin 60 tielle, mutta joitakin teiden sulkemisia ollaan nyt poistamassa.</w:t>
      </w:r>
    </w:p>
    <w:p>
      <w:r>
        <w:rPr>
          <w:b/>
        </w:rPr>
        <w:t xml:space="preserve">Yhteenveto</w:t>
      </w:r>
    </w:p>
    <w:p>
      <w:r>
        <w:t xml:space="preserve">Surreyn kaupungissa tulvavallina käytetty vedellä täytetty puhallettava putki puretaan sen jälkeen, kun tulvavaroituksia alennettiin.</w:t>
      </w:r>
    </w:p>
    <w:p>
      <w:r>
        <w:rPr>
          <w:b/>
          <w:u w:val="single"/>
        </w:rPr>
        <w:t xml:space="preserve">Asiakirjan numero 57483</w:t>
      </w:r>
    </w:p>
    <w:p>
      <w:r>
        <w:t xml:space="preserve">KFC haastaa kiinalaiset yritykset oikeuteen kahdeksanjalkaisia kanoja koskevien huhujen vuoksi</w:t>
      </w:r>
    </w:p>
    <w:p>
      <w:r>
        <w:t xml:space="preserve">KFC vaatii 1,5 miljoonan juanin (242 000 dollaria, 159 000 puntaa) korvausta ja anteeksipyyntöä. Yhdessä viestissä sanottiin, että yrityksen käyttämät kanat oli geneettisesti muunnettu siten, että niillä oli kuusi siipeä ja kahdeksan jalkaa. Asiasta on nyt nostettu kanne tuomioistuimessa Shanghaissa. KFC:n mukaan huhut ilmestyivät WeChat-sovelluksen viesteissä. Pikaruokajätti sanoi lausunnossaan (kiinaksi), että huhut olivat levinneet ainakin 4 000 postauksen kautta. "Tämä ei ainoastaan johtanut kuluttajia vakavasti harhaan, vaan myös vahingoitti brändiämme", sanoi Qu Cuirong, KFC Kiinan johtaja. Yhtiö nimesi alkuperäiset postaajat Shanxi Weilukuang Technology Company Ltd:ksi, Taiyuan Zero Point Technology Companyksi ja Yingchenanzhi Success and Culture Communication Ltd:ksi. Nämä yritykset eivät ole kommentoineet valitusta. Vuoden 2014 loppuun mennessä KFC:llä oli Kiinassa 4 828 toimipistettä, ja se on avannut vuosittain satoja uusia toimipisteitä. Yhtiön omistaja Yum Brands varoitti vuoden 2014 voittojen laskusta sen jälkeen, kun yhtä sen kiinalaisten myymälöiden toimittajaa syytettiin vanhan lihan myynnistä. KFC lopetti pikaruokajätti McDonald'sin ohella kyseisen toimittajan lihan käytön sen jälkeen, kun sen toiminta keskeytettiin viime heinäkuussa.</w:t>
      </w:r>
    </w:p>
    <w:p>
      <w:r>
        <w:rPr>
          <w:b/>
        </w:rPr>
        <w:t xml:space="preserve">Yhteenveto</w:t>
      </w:r>
    </w:p>
    <w:p>
      <w:r>
        <w:t xml:space="preserve">Pikaruokaketju KFC aikoo haastaa oikeuteen kolme kiinalaista yritystä, joita se syyttää sosiaalisen median käyttämisestä vääränlaisten huhujen levittämiseen KFC:n ruoasta, mukaan lukien siitä, että se käyttäisi kahdeksanjalkaisia kanoja.</w:t>
      </w:r>
    </w:p>
    <w:p>
      <w:r>
        <w:rPr>
          <w:b/>
          <w:u w:val="single"/>
        </w:rPr>
        <w:t xml:space="preserve">Asiakirjan numero 57484</w:t>
      </w:r>
    </w:p>
    <w:p>
      <w:r>
        <w:t xml:space="preserve">Jerseyn lentokenttä vaihtaa tutkan</w:t>
      </w:r>
    </w:p>
    <w:p>
      <w:r>
        <w:t xml:space="preserve">Jerseyn lentoasemaviranomaisen mukaan Jerseyn pohjoisrannikolla sijaitsevan Les Platonsin lentokentän nykyiset tutkat olivat "taloudellisesti korjauskelvottomia". Heidän mukaansa järjestelmä oli myös päivitettävä, jotta se vastaisi turvallisuusvaatimuksia. Lentoaseman toiminnanjohtaja Sandy Sawyer sanoi, että päivitys ei todennäköisesti häiritse kentän toimintaa. Sawyer sanoi: "Ensisijaiset ja toissijaiset tutkat ovat elintärkeitä lentokenttätoiminnoille, ja ne ovat olennainen väline, jonka avulla lennonjohtajat valvovat lentokoneita Kanaalisaarten ilmatilassa. "Ne ovat nyt taloudellisesti korjauskelvottomia, ja lisäksi niiden huoltokustannukset ovat kasvaneet, koska varaosia ei enää valmisteta. Lisäksi toissijainen tutka ei enää täytä vaatimuksia vuoden 2011 lopussa." Työn myötä tutka siirretään Les Platonsista St Peterin lentokentän länsipuolella sijaitsevaan nykyiseen tutkatorniin.</w:t>
      </w:r>
    </w:p>
    <w:p>
      <w:r>
        <w:rPr>
          <w:b/>
        </w:rPr>
        <w:t xml:space="preserve">Yhteenveto</w:t>
      </w:r>
    </w:p>
    <w:p>
      <w:r>
        <w:t xml:space="preserve">Jerseyn lentoasema vaihtaa ensisijaiset ja toissijaiset tutkansa noin 4 miljoonan punnan kustannuksella.</w:t>
      </w:r>
    </w:p>
    <w:p>
      <w:r>
        <w:rPr>
          <w:b/>
          <w:u w:val="single"/>
        </w:rPr>
        <w:t xml:space="preserve">Asiakirjan numero 57485</w:t>
      </w:r>
    </w:p>
    <w:p>
      <w:r>
        <w:t xml:space="preserve">Talousarvioesityksessä köyhimpien oppilaiden tukeminen</w:t>
      </w:r>
    </w:p>
    <w:p>
      <w:r>
        <w:t xml:space="preserve">Colette HumeBBC Walesin koulutuskirjeenvaihtaja 4,5 miljoonan punnan lisäys vähävaraisille lapsille peruskoulun alkuvaiheessa oli Lib Demin keskeinen lupaus. Opetusministeriä lähellä olevien lähteiden mukaan tämänpäiväinen talousarvio merkitsee 3,5 prosentin korotusta, mutta Walesin konservatiivit kiistävät tämän luvun kiivaasti, sillä heidän mukaansa koulutukseen kohdistuu leikkauksia. Päivän suurin leikkaus oli Schools Challenge Cymru -ohjelman lakkauttaminen. Hankkeen budjetti oli 20 miljoonaa puntaa, ja sillä pyrittiin parantamaan maan köyhimpien oppilaiden tuloksia ja elinoloja 40 toisen asteen koulun kanssa Walesin kaikkein heikoimmassa asemassa olevissa yhteisöissä. Lontoossa ja Manchesterissa toteutetut ohjelmat paransivat koetuloksia merkittävästi viiden vuoden aikana. Kirsty Williamsin ei kuitenkaan uskottu olevan ohjelman kannattaja, joten sen lopettaminen ei tullut yllätyksenä joillekin rehtoreille. Asiantuntija-apuna Merthyr Tydfilissä sijaitsevan Bishop Hedley Catholic High Schoolin rehtori Maureen Harris sanoi, että hänen koulunsa hankkeen kahden vuoden aikana saamat 320 000 puntaa oli käytetty muun muassa henkilöstön koulutukseen ja kehittämiseen sekä tieto- ja viestintätekniikkaan ja luonnontieteisiin liittyviin hankkeisiin. Vaikka hän oli pettynyt ohjelman päättymiseen, rouva Harris sanoo olevansa kiitollinen siitä, että hänellä oli mahdollisuus osallistua siihen. "Meillä oli mahdollisuus käyttää asiantuntijoita, kuten professori Mel Ainscow (joka johti aloitetta), ja monet osallistuneista kouluista paransivat toimintaansa", hän sanoi. "Olemme tietenkin pettyneitä, että ohjelma on päättynyt." Valtiovarainministeri Mark Drakeford sanoi, että suunnitelmat ovat "suurin koulutusuudistuspaketti sitten 1940-luvun". Rehtorien liitto NAHT suhtautui varovaisesti siihen, mitä tämänpäiväinen talousarvio merkitsisi koulujen taloudelle ja tärkeälle lopputulokselle. Liiton edustaja Rob Williams sanoi: "Nämä uudistukset tapahtuvat koulujen talousarvioiden ollessa paineen alla. Jäsenemme kamppailevat, he menettävät henkilökuntaa, ja me puhumme edelleen standardien nostamisesta."</w:t>
      </w:r>
    </w:p>
    <w:p>
      <w:r>
        <w:rPr>
          <w:b/>
        </w:rPr>
        <w:t xml:space="preserve">Yhteenveto</w:t>
      </w:r>
    </w:p>
    <w:p>
      <w:r>
        <w:t xml:space="preserve">Liberaalidemokraattien opetusministerin Kirsty Williamsin vaikutus on helppo havaita tiistain talousarvioesityksessä, jossa nuorimpien ja köyhimpien oppilaiden köyhyyskorvaus kaksinkertaistetaan.</w:t>
      </w:r>
    </w:p>
    <w:p>
      <w:r>
        <w:rPr>
          <w:b/>
          <w:u w:val="single"/>
        </w:rPr>
        <w:t xml:space="preserve">Asiakirjan numero 57486</w:t>
      </w:r>
    </w:p>
    <w:p>
      <w:r>
        <w:t xml:space="preserve">West Tyronen täytevaalit: Yli 250 000 puntaa käytetty</w:t>
      </w:r>
    </w:p>
    <w:p>
      <w:r>
        <w:t xml:space="preserve">Jayne McCormackBBC News NI:n poliittinen toimittaja McElduff luopui tehtävästään sen jälkeen, kun hän oli julkaissut kiistanalaisen videon, jossa hän tasapainottelee Kingsmill-leipää päänsä päällä. Video julkaistiin hänen Twitter-tilillään Kingsmillsin hirmutekojen vuosipäivänä. Täydennysvaalit pidettiin 3. toukokuuta 2018. Hallituksen juuri julkaisemat luvut erittelevät täytevaalien kustannuksia, joiden mukaan vaaleista aiheutui ehdokkaiden postituskuluja 59 051 puntaa, kun taas äänestyksen toteuttamisesta aiheutuneet kustannukset olivat 195 581 puntaa. Kokonaiskustannukset olivat 254 632 puntaa. Luvut osoittavat myös, että DUP:n kansanedustaja Ian Paisleyn viime kesänä kohtaaman vetoomuksen takaisinvedon kustannukset olivat 165 644 puntaa. Siitä ilmoitettiin viime heinäkuussa sen jälkeen, kun parlamentin jäsenet äänestivät Paisleyn erottamisesta 30 istuntopäiväksi, koska hän ei ollut ilmoittanut kahdesta Sri Lankan hallituksen maksamasta perhelomasta ja lobbasi sen puolesta Westminsterissä. Kyseessä oli ensimmäinen kerta, kun menettelyä käytettiin. Vetoomus oli avoinna allekirjoittamista varten kuuden viikon ajan 8. elokuuta ja 19. syyskuuta välisenä aikana, mutta Paisley vältti täytevaalit, koska alle 10 prosenttia hänen Pohjois-Antrimin äänestäjistään allekirjoitti vetoomuksen.</w:t>
      </w:r>
    </w:p>
    <w:p>
      <w:r>
        <w:rPr>
          <w:b/>
        </w:rPr>
        <w:t xml:space="preserve">Yhteenveto</w:t>
      </w:r>
    </w:p>
    <w:p>
      <w:r>
        <w:t xml:space="preserve">West Tyrone Westminsterin täytevaalit, jotka järjestettiin Sinn Féinin Barry McElduffin eron jälkeen, maksoivat hallituksen lukujen mukaan yli 250 000 puntaa.</w:t>
      </w:r>
    </w:p>
    <w:p>
      <w:r>
        <w:rPr>
          <w:b/>
          <w:u w:val="single"/>
        </w:rPr>
        <w:t xml:space="preserve">Asiakirjan numero 57487</w:t>
      </w:r>
    </w:p>
    <w:p>
      <w:r>
        <w:t xml:space="preserve">Jäähalli avataan St Wulfram's Churchissa, Granthamissa</w:t>
      </w:r>
    </w:p>
    <w:p>
      <w:r>
        <w:t xml:space="preserve">St Wulfram's on asentanut jäähallin tuodakseen Lincolnshiren kaupunkiin hieman varhaista joulumieltä. Myös yli 100 koristeltua joulukuusta koristaa 14. vuosisadan rakennusta. Luistinrata - joka ei ole oikeaa jäätä - asennettiin osana kirkon ensimmäistä joulukuusifestivaalia. Isä Stuart Cradduck lähti luistelemaan kirkkoherranviitta päällään, mutta toipui kaaduttuaan ensimmäisellä retkellään. "Kukaan ei odota, että kirkon sisällä on jäähalli", hän sanoi. "Tehdään siis jotain odottamatonta. Ollaan jotain erilaista ja haastetaan ihmisten käsitykset siitä, keitä me olemme ja mitä me teemme". "Emme tietenkään ole joulun aikaan, se alkaa vasta 25. joulukuuta, mutta elämä on niin täyttä ja hullua ihmisille, joten aloitetaan se nyt tai annetaan ihmisille ainakin välähdys joulun ilosta."</w:t>
      </w:r>
    </w:p>
    <w:p>
      <w:r>
        <w:rPr>
          <w:b/>
        </w:rPr>
        <w:t xml:space="preserve">Yhteenveto</w:t>
      </w:r>
    </w:p>
    <w:p>
      <w:r>
        <w:t xml:space="preserve">Joulunviettäjien on otettava luistimet jalkaan, jotta he voivat juhlia joulua Granthamissa - kirkon jäähallilla.</w:t>
      </w:r>
    </w:p>
    <w:p>
      <w:r>
        <w:rPr>
          <w:b/>
          <w:u w:val="single"/>
        </w:rPr>
        <w:t xml:space="preserve">Asiakirjan numero 57488</w:t>
      </w:r>
    </w:p>
    <w:p>
      <w:r>
        <w:t xml:space="preserve">Hinkley Pointin saartoa vastustavat saartomielenosoittajat saivat sakot</w:t>
      </w:r>
    </w:p>
    <w:p>
      <w:r>
        <w:t xml:space="preserve">Bristolilaiset Ornella Saibene, Caroline Hope ja Marian Connolly yrittivät pysäyttää liikennettä alueelle 1. huhtikuuta. South West Against Nuclear -järjestön jäsenet tunnustivat aiemmin Tauntonin käräjäoikeudessa syyllisyytensä tien tahalliseen tukkimiseen. Kumpikin määrättiin maksamaan 200 punnan sakko, 85 punnan kulut ja 20 punnan lisämaksu. Brigstocke Roadilla Montpelierissä asuva Saibene, Phillips Streetillä Bedminsterissä asuva Connolly ja Elgar Closessa Knowlessa asuva Hope kuuluivat mielenosoittajaryhmään, joka kampanjoi Somersetissä sijaitsevan Hinkley Point B -ydinvoimalaitoksen käyttöiän pidentämistä vastaan. Mielenosoittajat kampanjoivat myös EDF Energyn suunnittelemaa uutta voimalaa vastaan. Nämä kolme naista ovat myös Nuclear Free Bristolin ja Bristol CND:n jäseniä.</w:t>
      </w:r>
    </w:p>
    <w:p>
      <w:r>
        <w:rPr>
          <w:b/>
        </w:rPr>
        <w:t xml:space="preserve">Yhteenveto</w:t>
      </w:r>
    </w:p>
    <w:p>
      <w:r>
        <w:t xml:space="preserve">Kolme aktivistia on myöntänyt tukkineensa tien Hinkley Pointin ydinvoimalaan.</w:t>
      </w:r>
    </w:p>
    <w:p>
      <w:r>
        <w:rPr>
          <w:b/>
          <w:u w:val="single"/>
        </w:rPr>
        <w:t xml:space="preserve">Asiakirjan numero 57489</w:t>
      </w:r>
    </w:p>
    <w:p>
      <w:r>
        <w:t xml:space="preserve">Isle of Wightin ja Surreyn palontorjuntakeskukset yhdistyvät</w:t>
      </w:r>
    </w:p>
    <w:p>
      <w:r>
        <w:t xml:space="preserve">Molemmat palokunnat ovat allekirjoittaneet viisivuotisen yhdistymissopimuksen, joka alkaa 3. ja 4. maaliskuuta viikonloppuna. Surreyn kreivikunnanvaltuusto totesi, että jatkuvat investoinnit ovat pitäneet Reigaten keskuksen ajan tasalla, ja Isle of Wightin palokunta on pyytänyt saada käyttää sitä. Paikallisviranomaisen mukaan molemmat alueet saavat ensiluokkaista palvelua. "Ensiluokkaista palvelua" Surreyn kabinetin jäsen Kay Hammond, joka vastaa yhteisön turvallisuudesta, sanoi: "Olemme käyttäneet pitkän aikaa tämän sopimuksen laatimiseen varmistaaksemme, että se on sekä Surreyn että Isle of Wightin etujen mukainen. "Turvallisuus on aina etusijalla, ja yhteistyöllä voimme tarjota ensiluokkaista palvelua molempien yhteisöjen asukkaille." "Turvallisuus on aina etusijalla, ja yhteistyöllä voimme tarjota ensiluokkaista palvelua molempien yhteisöjen asukkaille." Surreyn apulaispalopäällikkö Steve Owen-Hughes sanoi: "Olemme vahvassa asemassa, koska olemme investoineet uuteen tekniikkaan, mikä tarkoittaa, että meillä on valmiudet työskennellä Wightin saaren kanssa ilman vaikutusta Surreyyn." Isle of Wightin neuvoston tiedottaja sanoi, että Isle of Wightin valvomo pysyy valmiustilassa noin kuukauden ajan ensi kuussa tapahtuvan siirron jälkeen. Kolme saaren valvomossa työskennellyttä työntekijää siirtyy Surreyyn. Hän sanoi, että saaren paikallistuntemus ei ole operatiivinen kysymys, mutta saaren asukkaat voivat lohduttautua sillä, että osa Isle of Wightin henkilökunnasta sijoitetaan Reigateen.</w:t>
      </w:r>
    </w:p>
    <w:p>
      <w:r>
        <w:rPr>
          <w:b/>
        </w:rPr>
        <w:t xml:space="preserve">Yhteenveto</w:t>
      </w:r>
    </w:p>
    <w:p>
      <w:r>
        <w:t xml:space="preserve">Surreyn ja Wightin saaren palontorjuntakeskukset valmistautuvat yhdistymään, ja molemmat palokunnat toimivat Reigatesta ensi kuussa.</w:t>
      </w:r>
    </w:p>
    <w:p>
      <w:r>
        <w:rPr>
          <w:b/>
          <w:u w:val="single"/>
        </w:rPr>
        <w:t xml:space="preserve">Asiakirjan numero 57490</w:t>
      </w:r>
    </w:p>
    <w:p>
      <w:r>
        <w:t xml:space="preserve">Uusia suunnitelmia Milton Keynesin Midsummer Place -ostoskeskukselle</w:t>
      </w:r>
    </w:p>
    <w:p>
      <w:r>
        <w:t xml:space="preserve">Milton Keynesissä sijaitsevan Midsummer Placen, jonka omistaa Intu, uudistamista koskeva suunnitelma on esitetty usean miljoonan punnan arvosta. Oak Court, kuten alue tunnetaan, peittyy, kun puusto on poistettu, jotta saneerauksen tieltä voidaan tehdä tilaa. Intun tiedottajan mukaan puu oli poistettava, koska siitä tulisi "rakenteellisesti epävakaa". Kauppakeskus avattiin puun ympärille vuonna 2000, ja sen yläpuolella oleva alue jätettiin avoimeksi, jotta valo pääsee sisään. Tiedottaja sanoi, että uudet suunnitelmat, joihin sisältyy "ruokakortteli" ja "vaihtoehtoinen tyylikäs elokuvateatteri", oli esitelty, ja nyt Intu halusi yleisön kertovan mielipiteensä ehdotuksista. "Ehdotuksesta riippumatta tammi on poistettava, koska arboristi on todennut, että se on kuollut ja ajan mittaan sen rakenne on epävakaa", tiedottaja lisäsi. Intun Martin Breeden sanoi, että alue "paranisi merkittävästi" uudistuksen myötä.</w:t>
      </w:r>
    </w:p>
    <w:p>
      <w:r>
        <w:rPr>
          <w:b/>
        </w:rPr>
        <w:t xml:space="preserve">Yhteenveto</w:t>
      </w:r>
    </w:p>
    <w:p>
      <w:r>
        <w:t xml:space="preserve">Kauppakeskuksen kehittämisen yhteydessä suojeltu tammi on tarkoitus korvata ravintoloilla ja elokuvateatterilla.</w:t>
      </w:r>
    </w:p>
    <w:p>
      <w:r>
        <w:rPr>
          <w:b/>
          <w:u w:val="single"/>
        </w:rPr>
        <w:t xml:space="preserve">Asiakirjan numero 57491</w:t>
      </w:r>
    </w:p>
    <w:p>
      <w:r>
        <w:t xml:space="preserve">Isää syytetään kahden lapsensa murhasta Ilfordissa</w:t>
      </w:r>
    </w:p>
    <w:p>
      <w:r>
        <w:t xml:space="preserve">19 kuukauden ikäinen Pavinya Nithiyakumar ja Nigish Nithiyakumar löydettiin molemmat puukotettuna Aldborough Road Northista Ilfordista, itäisestä Lontoosta, 26. huhtikuuta. Pavinya kuoli tapahtumapaikalla, ja Nigish vietiin sairaalaan, mutta hän kuoli pian sairaalaan saapumisen jälkeen. Nadarajah Nithiyakumaria, 40, syytetään kahdesta murhasta. Metropolitan Police kertoi, että hän ilmestyi vangittuna Thames Magistrates' Courtiin perjantaina. Lisää Lontoon uutisia löydät Facebookista, Twitteristä ja Instagramista sekä YouTube-kanavaltamme.</w:t>
      </w:r>
    </w:p>
    <w:p>
      <w:r>
        <w:rPr>
          <w:b/>
        </w:rPr>
        <w:t xml:space="preserve">Yhteenveto</w:t>
      </w:r>
    </w:p>
    <w:p>
      <w:r>
        <w:t xml:space="preserve">Isää on syytetty yksivuotiaan tyttärensä ja kolmevuotiaan poikansa murhasta.</w:t>
      </w:r>
    </w:p>
    <w:p>
      <w:r>
        <w:rPr>
          <w:b/>
          <w:u w:val="single"/>
        </w:rPr>
        <w:t xml:space="preserve">Asiakirjan numero 57492</w:t>
      </w:r>
    </w:p>
    <w:p>
      <w:r>
        <w:t xml:space="preserve">Sijoittajat antavat Shoe Zonen osakkeille potkua</w:t>
      </w:r>
    </w:p>
    <w:p>
      <w:r>
        <w:t xml:space="preserve">Yritys, jolla on 550 myymälää Yhdistyneessä kuningaskunnassa ja 4 000 työntekijää, ilmoitti, että Nick Davis lähtee välittömästi "muiden liiketoiminnallisten intressien vuoksi". Yritys syytti tulosvaroituksesta toukokuusta lähtien vallinneita "vaikeita" kaupankäyntiolosuhteita. Davisin tilalle tulee yrityksen hallituksen puheenjohtaja Anthony Smith. "Kuten laajasti on julkistettu, Yhdistyneen kuningaskunnan High Streetillä on tällä hetkellä haastava toimintaympäristö", hän sanoi. Tämän vuoksi Smith sanoi keskittyvänsä verkkokauppaan ja suurempiin kauppoihin, jotka sijaitsevat kaupungin ulkopuolella. Yhtiö paljasti myös, että sen omistamien kiinteistöjen arvo oli 3,1 miljoonaa puntaa odotettua pienempi, ja se alentaa 17 kiinteistönsä arvoa 5,3 miljoonaan puntaan. Se syytti päätöksestä "vaikeita" kiinteistömarkkinoita. Tyhjien myymälöiden määrä Britanniassa oli heinäkuussa korkeimmillaan neljään vuoteen, kun kävijämäärät laskivat 1,9 prosenttia, mikä on pahin lasku seitsemään vuoteen. Shoe Zonen mukaan High Streetin vaikeissa kauppaolosuhteissa oli kuitenkin myös hyviä puolia. "Vähittäiskauppakiinteistömarkkinoihin kohdistuvan paineen ansiosta Shoe Zone on onnistunut laskemaan vuokria uusittaessa keskimäärin 23,5 prosenttia, ja vuokrasopimusten keskimääräinen voimassaoloaika on vain kaksi vuotta", Smith sanoi. Yrityksen osakkeet laskivat perjantaina 116,6 penniin, mikä on selvästi alle 160 pennin, kun yritys listautui pörssiin vuonna 2014.</w:t>
      </w:r>
    </w:p>
    <w:p>
      <w:r>
        <w:rPr>
          <w:b/>
        </w:rPr>
        <w:t xml:space="preserve">Yhteenveto</w:t>
      </w:r>
    </w:p>
    <w:p>
      <w:r>
        <w:t xml:space="preserve">Shoe Zonen osakkeet romahtivat perjantaina yli 30 prosenttia sen jälkeen, kun High Street -ketju ilmoitti pomonsa eronneen ja varoitti, että sen tulos jäisi odotettua pienemmäksi.</w:t>
      </w:r>
    </w:p>
    <w:p>
      <w:r>
        <w:rPr>
          <w:b/>
          <w:u w:val="single"/>
        </w:rPr>
        <w:t xml:space="preserve">Asiakirjan numero 57493</w:t>
      </w:r>
    </w:p>
    <w:p>
      <w:r>
        <w:t xml:space="preserve">Suunnitteilla suora junayhteys Llandudnosta Lontooseen</w:t>
      </w:r>
    </w:p>
    <w:p>
      <w:r>
        <w:t xml:space="preserve">First Trenitalia, West Coastin pääradan uusi operaattori, aikoo myös ottaa käyttöön uuden junakaluston Holyheadin ja Wrexhamin välillä. Operaattorin mukaan tämä vähentää hiilidioksidipäästöjä 61 prosenttia. First Trenitalian mukaan uusi suora yhteys Llandudnon ja Lontoon välillä on tarkoitus liikennöidä kesäkuukausina toukokuusta 2021 alkaen. Yhdistyneen kuningaskunnan hallitus totesi, että tämä on "merkittävä askel pois aiemmasta virheellisestä franchising-järjestelmästä". Walesin ministeri Alun Cairns sanoi: "Tämä kumppanuus on loistava uutinen Pohjois-Walesin asukkaille, sillä se tarjoaa paremmat rajatylittävät yhteydet uusilla, mukavammilla junilla." First Trenitalia korvaa Virgin Trainsin, joka ei saanut tehdä tarjousta reitin säilyttämisestä.</w:t>
      </w:r>
    </w:p>
    <w:p>
      <w:r>
        <w:rPr>
          <w:b/>
        </w:rPr>
        <w:t xml:space="preserve">Yhteenveto</w:t>
      </w:r>
    </w:p>
    <w:p>
      <w:r>
        <w:t xml:space="preserve">Pohjois-Walesin ja Lontoon välistä uutta suoraa junayhteyttä koskevat suunnitelmat on julkistettu.</w:t>
      </w:r>
    </w:p>
    <w:p>
      <w:r>
        <w:rPr>
          <w:b/>
          <w:u w:val="single"/>
        </w:rPr>
        <w:t xml:space="preserve">Asiakirjan numero 57494</w:t>
      </w:r>
    </w:p>
    <w:p>
      <w:r>
        <w:t xml:space="preserve">Covid-19: Altonin 26 hengen ryhmä joutuu maksamaan sakkoja autokokouksen vuoksi.</w:t>
      </w:r>
    </w:p>
    <w:p>
      <w:r>
        <w:t xml:space="preserve">Pääosin parikymppiset ryhmäläiset esittelivät ajoneuvoja Blacknest Industrial Estate -teollisuusalueella Altonissa lauantai-iltana järjestetyssä kokoontumisessa. Hampshiren poliisin mukaan osa osallistujista oli tullut Shropshiresta, Surreysta, Kentistä ja Berkshiresta asti. Heidät on ilmoitettu haastettaviksi kiinteämääräisiin rangaistusvaatimuksiin liittyen. Poliisit kutsuttiin paikalle kello 20.15 GMT saatuaan ilmoituksen häiriöstä, ja he sulkivat työmaan parkkipaikan. Poliisin mukaan monet autojen sisällä olleista ihmisistä olivat eri kotitalouksista eivätkä käyttäneet kasvosuojia. "Holtiton toiminta" Ylikomisario Phil Lamb sanoi, että kyseessä oli "sietämätön kokoontuminen nykyisen pandemian aikana". "Jotkut niistä ihmisistä, joiden kanssa poliisit puhuivat, ottivat henkilökohtaisen vastuun, mutta toiset olivat erittäin puolustuskannalla", hän sanoi. "On järkyttävää, että näin suuri määrä ihmisiä on jättänyt täysin huomiotta nykyisen lukituksen ja asettanut siten itsensä ja läheisensä vaaraan viruksen takia. "Tällaiset holtittomat toimet lisäävät ja aiheuttavat tarpeetonta painetta NHS:lle." Englannissa sakot alkavat 200 punnasta koronavirusmääräysten rikkomisesta. Seuraa BBC Southia Facebookissa, Twitterissä tai Instagramissa. Lähetä juttuideoita osoitteeseen south.newsonline@bbc.co.uk. Aiheeseen liittyvät Internet-linkit NHS England</w:t>
      </w:r>
    </w:p>
    <w:p>
      <w:r>
        <w:rPr>
          <w:b/>
        </w:rPr>
        <w:t xml:space="preserve">Yhteenveto</w:t>
      </w:r>
    </w:p>
    <w:p>
      <w:r>
        <w:t xml:space="preserve">Kaksikymmentäkuusi ihmistä, jotka osallistuivat autokokoukseen koronaviruksen leviämisen estämistä koskevien säännösten vastaisesti, on saanut rangaistusvaatimuksia.</w:t>
      </w:r>
    </w:p>
    <w:p>
      <w:r>
        <w:rPr>
          <w:b/>
          <w:u w:val="single"/>
        </w:rPr>
        <w:t xml:space="preserve">Asiakirjan numero 57495</w:t>
      </w:r>
    </w:p>
    <w:p>
      <w:r>
        <w:t xml:space="preserve">Savita Halappanavarin tutkinta: Kätilöiden todisteita pyydetään</w:t>
      </w:r>
    </w:p>
    <w:p>
      <w:r>
        <w:t xml:space="preserve">Kaksi Halappanavarin ystävää, jotka olivat käyneet hänen luonaan sairaalassa, ovat kertoneet keskusteluistaan. Toinen heistä, Mrudula Vasepalli, oli hänen luonaan 23. lokakuuta aamulla. Hän kertoi tutkinnassa, että kun pyyntö raskauden keskeyttämisestä esitettiin, kätilö sanoi: "Me emme tee sellaista täällä, kultaseni, se on katolinen asia." Sairaalan ja sen henkilökunnan puolesta toimineen Declan Buckleyn pitkällisen ristikuulustelun aikana Vasepalli vakuutti tiukasti, että hän oli kuullut juuri näin. Buckley sanoi, ettei tällaisesta keskustelusta ollut merkintöjä missään sairauskertomuksessa. Aiemmin kuolemansyyntutkija Ciaran McLoughlin oli kysynyt sairaalan oikeudellisilta edustajilta, voidaanko kätilö tunnistaa. Buckley kertoi tutkijalle, että oli vaikea olla varma, kuka kyseinen nainen oli, koska työvuorossa oli tuolloin useita kätilöitä. Hän sanoi, että sairaalan "paras arvaus" oli, että kyseinen kliininen kätilö oli Ann Maria Burke ja että hänen mukanaan oli ollut kätilöopiskelija. Tutkinnan yhteydessä kerrottiin, että molemmat sairaanhoitajat ovat antaneet lausuntoja, mutta heitä ei mainittu todistajiksi. Kuolinsyyntutkija on pyytänyt heitä antamaan todistajanlausuntonsa täydellisyyden vuoksi.</w:t>
      </w:r>
    </w:p>
    <w:p>
      <w:r>
        <w:rPr>
          <w:b/>
        </w:rPr>
        <w:t xml:space="preserve">Yhteenveto</w:t>
      </w:r>
    </w:p>
    <w:p>
      <w:r>
        <w:t xml:space="preserve">Savita Halappanavarin kuolemaa koskevassa tutkinnassa on kuultu todisteita hänen ensimmäisestä sairaalapäivästään ja keskusteluista, joita hän kävi kätilön kanssa.</w:t>
      </w:r>
    </w:p>
    <w:p>
      <w:r>
        <w:rPr>
          <w:b/>
          <w:u w:val="single"/>
        </w:rPr>
        <w:t xml:space="preserve">Asiakirjan numero 57496</w:t>
      </w:r>
    </w:p>
    <w:p>
      <w:r>
        <w:t xml:space="preserve">M&amp;S:n myynti kasvoi ensimmäisellä neljänneksellä</w:t>
      </w:r>
    </w:p>
    <w:p>
      <w:r>
        <w:t xml:space="preserve">Konsernin myynti kasvoi 3. heinäkuuta päättyneellä 13 viikon jaksolla 4,4 prosenttia, mikä auttoi uutta toimitusjohtajaa Marc Bollandia aloittamaan toimintansa hyvin. Bolland sanoi: "Olemme jatkaneet markkinaosuuden kasvattamista kaikilla liiketoiminnan osa-alueilla." Sijoittajat olivat kuitenkin huolissaan M&amp;S:n sanottua, että kuluttajien luottamuksen heikkeneminen voi vaikuttaa tulevaan kaupankäyntiin. Vähintään vuoden avoinna olleiden brittiläisten myymälöiden samankaltainen myynti nousi 3,6 prosenttia vaatteiden vahvan kehityksen ansiosta. Vaikka kasvu oli analyytikoiden ennusteiden yläpäässä, se oli pienempi kuin edellisen neljänneksen 5,1 prosentin kasvu. Elintarvikeyksikön myynti kasvoi 2,9 %. Kansainvälinen myynti kasvoi kuitenkin vain 0,9 prosenttia, mistä yhtiö syytti valuuttakurssien muuntamisen ja vaikean kaupankäynnin kielteisiä vaikutuksia joillakin markkinoilla. M&amp;S varoitti kuitenkin myös, että tuleva kaupankäynti voi olla haastavaa, mikä laski osakkeita aiemmin lähes 4 %. "Olemme aloittaneet tilivuoden hyvin, mutta äskettäisen budjetin ja kansallisen alijäämän pienentämiseksi ehdotettujen toimien, kuten arvonlisäveron korotuksen, jälkeen suhtaudumme varovaisesti kuluttajien luottamuksen ja kulutuksen näkymiin ja jatkamme liiketoiminnan johtamista sen mukaisesti." Aiheeseen liittyvät Internet-linkit Marks &amp; Spencer</w:t>
      </w:r>
    </w:p>
    <w:p>
      <w:r>
        <w:rPr>
          <w:b/>
        </w:rPr>
        <w:t xml:space="preserve">Yhteenveto</w:t>
      </w:r>
    </w:p>
    <w:p>
      <w:r>
        <w:t xml:space="preserve">Marks and Spencerin osakkeisiin kohdistui paineita huolimatta siitä, että vähittäiskaupan myynti kasvoi kolmatta kertaa peräkkäin neljännesvuosittain.</w:t>
      </w:r>
    </w:p>
    <w:p>
      <w:r>
        <w:rPr>
          <w:b/>
          <w:u w:val="single"/>
        </w:rPr>
        <w:t xml:space="preserve">Asiakirjan numero 57497</w:t>
      </w:r>
    </w:p>
    <w:p>
      <w:r>
        <w:t xml:space="preserve">Graffititaiteilija Silent Hobon seinämaalaus kiittää etulinjan työntekijöitä</w:t>
      </w:r>
    </w:p>
    <w:p>
      <w:r>
        <w:t xml:space="preserve">Taideteoksessa on NHS:n työntekijöitä auttamassa potilasta sekä opettajia ja siivoojia naamareissa. Taiteilija Silent Hobo sanoi haluavansa muistuttaa ihmisiä siitä, että etulinjan työntekijöitä "ei pidä pitää itsestäänselvyytenä". St Werburghsin asukkaiden ryhmä tilasi seinämaalauksen yhteisön keräämillä varoilla. Silent Hobo on maalannut yli kymmenen vuoden ajan työskennellen suurten tuotemerkkien, kuten Coca Colan, Disneyn, Levisin ja Googlen kanssa, ja hänellä on muitakin taideteoksia Bristolin kaduilla. "NHS on keskeisessä asemassa, mutta myös siivoojat, opettajat ja kaikki muut, jotka pitävät kaupungin pystyssä tämän pandemian aikana", hän sanoi. "Kaikki tuntemani ihmiset arvostavat heidän ponnistuksiaan, kaikki ovat käyttäneet heidän palveluitaan, ja he tekevät hulluja ja pitkiä työpäiviä. "Tiedän tämän, koska äitini oli sairaanhoitaja vuosia sitten, kun hän tuli Singaporesta, kuten monet ihmiset entisistä siirtomaista, ja tämä seinämaalaus on hieno tapa sanoa, että heidän ponnistelunsa eivät ole olleet eivätkä ole itsestäänselvyyksiä." Yhteisöryhmä sanoi haluavansa peittää James Streetin ja Mogg Streetin kulmassa olevalla seinällä 10 vuotta olleen "ruman merkinnän". "Yritimme sisällyttää siihen myönteisiä viestejä NHS:stä, monimuotoisuudesta ja avaintyöntekijöistä", se sanoi.</w:t>
      </w:r>
    </w:p>
    <w:p>
      <w:r>
        <w:rPr>
          <w:b/>
        </w:rPr>
        <w:t xml:space="preserve">Yhteenveto</w:t>
      </w:r>
    </w:p>
    <w:p>
      <w:r>
        <w:t xml:space="preserve">Graffititaiteilija on maalannut seinämaalauksen Bristolissa sijaitsevaan taloon osoittaakseen kunnioitusta ihmisille, jotka ovat "pitäneet kaupungin pystyssä" pandemian aikana.</w:t>
      </w:r>
    </w:p>
    <w:p>
      <w:r>
        <w:rPr>
          <w:b/>
          <w:u w:val="single"/>
        </w:rPr>
        <w:t xml:space="preserve">Asiakirjan numero 57498</w:t>
      </w:r>
    </w:p>
    <w:p>
      <w:r>
        <w:t xml:space="preserve">Investoinnilla pyritään antamaan Dumfries and Gallowayn festivaaleille mahdollisuus "jälleenrakentamiseen".</w:t>
      </w:r>
    </w:p>
    <w:p>
      <w:r>
        <w:t xml:space="preserve">On arvioitu, että peruutukset maksoivat Dumfries ja Gallowayn taloudelle viime vuonna noin 8 miljoonaa puntaa. Paikallisviranomaiset ovat nyt hyväksyneet strategian, jolla yritetään auttaa alaa toipumaan. Se tukee muun muassa Wigtownin kirjafestivaalia, Big Burns Supper -tapahtumaa ja alueen taidefestivaalia. Dumfries and Gallowayn neuvoston tapahtumamestari Adam Wilson sanoi, että ala on "todella tärkeä" alueelle. Hän sanoi, että he haluavat varmistaa, että se on paikallisen talouden "ytimessä". Se sisältää myös yhteisön tapahtumarahaston, jolla tuetaan pienempiä festivaaleja. Kaikkiaan neuvosto on luvannut sitoa alalle yli 350 000 puntaa vuosina 2021/22. Sillä tuetaan tapahtumia, kuten Spring Fling -tapahtumaa (Spring Fling open studios), Scottish Rally -tapahtumaa, Tour Series -pyöräilytapahtumaa ja Gallowayn aarrekammion vierailua Kirkcudbrightiin.</w:t>
      </w:r>
    </w:p>
    <w:p>
      <w:r>
        <w:rPr>
          <w:b/>
        </w:rPr>
        <w:t xml:space="preserve">Yhteenveto</w:t>
      </w:r>
    </w:p>
    <w:p>
      <w:r>
        <w:t xml:space="preserve">Lounais-Skotlannissa on sovittu tukipaketista, jonka tarkoituksena on auttaa festivaaleja ja tapahtumia rakentumaan uudelleen koronaviruspandemian jälkeen.</w:t>
      </w:r>
    </w:p>
    <w:p>
      <w:r>
        <w:rPr>
          <w:b/>
          <w:u w:val="single"/>
        </w:rPr>
        <w:t xml:space="preserve">Asiakirjan numero 57499</w:t>
      </w:r>
    </w:p>
    <w:p>
      <w:r>
        <w:t xml:space="preserve">Intia esittelee uusia halpoja kylävessoja</w:t>
      </w:r>
    </w:p>
    <w:p>
      <w:r>
        <w:t xml:space="preserve">Teini-ikäiset serkukset tapettiin Katra Sahadatganjissa Uttar Pradeshissa, kun he menivät ilman saattajaa pelloille helpottamaan oloaan. Kampanjoijat sanovat, että vessojen puute ja tarve kävellä pitkiä matkoja tekevät naisista alttiita hyökkäyksille. Lähes puolella Intian 1,2 miljardista ihmisestä ei ole käymälää kotona. Sunnuntaina kirkkaanväriset, halvat käymälät julkistanut hyväntekeväisyysjärjestö Sulabh International kertoi, että sen tavoitteena on tarjota samanlaiset tilat jokaiseen intialaiseen asuntoon. "Uskon, ettei yksikään nainen saa menettää elämäänsä vain siksi, että hänen on mentävä ulos ulostamaan", hyväntekeväisyysjärjestön perustaja Bindeshwar Pathak sanoi. "Tavoitteenamme on tarjota käymälä maan jokaiseen talouteen lähitulevaisuudessa", Pathak sanoi uutistoimisto AFP:lle. Kahden nuoren serkun murhan olosuhteet Katra Sahadatganjissa ovat edelleen epäselvät. Heidät kuitenkin tapettiin, kun he - kuten lukemattomat muutkin tytöt ja naiset - kävelivät pimeässä pelloille, yksityisyyden vuoksi, helpottaakseen oloaan. Itsenäisyyspäivän puheessaan 15. elokuuta pääministeri Narendra Modi vannoi lopettavansa avoimen ulostamisen. "Elämme 2000-luvulla, mutta naiset eivät vieläkään tunne ihmisarvoa, koska heidän on mentävä ulostamaan ulkona ja odotettava pimeän tuloa", hän sanoi. "Voitteko kuvitella, kuinka paljon ongelmia he joutuvat kohtaamaan tämän vuoksi?" hän kysyi.</w:t>
      </w:r>
    </w:p>
    <w:p>
      <w:r>
        <w:rPr>
          <w:b/>
        </w:rPr>
        <w:t xml:space="preserve">Yhteenveto</w:t>
      </w:r>
    </w:p>
    <w:p>
      <w:r>
        <w:t xml:space="preserve">Intialainen hyväntekeväisyysjärjestö on paljastanut 108 uutta käymälää kylässä, joka tuli tunnetuksi, kun kaksi nuorta tyttöä löydettiin hirttäytyneenä puusta toukokuussa.</w:t>
      </w:r>
    </w:p>
    <w:p>
      <w:r>
        <w:rPr>
          <w:b/>
          <w:u w:val="single"/>
        </w:rPr>
        <w:t xml:space="preserve">Asiakirjan numero 57500</w:t>
      </w:r>
    </w:p>
    <w:p>
      <w:r>
        <w:t xml:space="preserve">Peterheadin voimala ei läpäissyt National Gridin turbiinitestiä</w:t>
      </w:r>
    </w:p>
    <w:p>
      <w:r>
        <w:t xml:space="preserve">Voimala on yksi kolmesta Yhdistyneen kuningaskunnan voimalaitoksesta, joilla on sopimus National Gridin kanssa varavoiman tuottamisesta, jos kysyntä on odotettua suurempaa. Energiayhtiö SSE oli aiemmin kieltäytynyt kommentoimasta raportoitua vikaa. SSE on nyt ilmoittanut, että voimala on sittemmin tehnyt onnistuneen uusintatestin. Peterheadia oli pyydetty tekemään testi 20. marraskuuta. Sillä on kolme toiminnassa olevaa kaasuturbiinia, jotka tuottavat sähköä asemalla, ja kaikki kaksi tarvitaan täyttämään sopimuksen vaatimukset. Yksi näistä turbiineista oli tuolloin korjaustöissä "pienen sähköongelman" korjaamiseksi. Kaksi muuta turbiinia olivat molemmat käytettävissä, mutta toisessa oli "teknisiä ongelmia", eikä se pystynyt tuottamaan sähköä. SSE totesi: "National Grid testaa uudelleen kaikki asemat, jotka eivät läpäise koestusta. "Peterhead kutsuttiin tänään järjestelmään suorittamaan tämä uusintatesti, jonka se suoritti onnistuneesti". National Grid allekirjoitti hiljattain Littlebrookin, Rye Housen ja Peterheadin voimalaitosten kanssa varasopimukset, joiden tarkoituksena on tarjota 1,1 GW:n teho, jos sitä tarvitaan tänä talvena.</w:t>
      </w:r>
    </w:p>
    <w:p>
      <w:r>
        <w:rPr>
          <w:b/>
        </w:rPr>
        <w:t xml:space="preserve">Yhteenveto</w:t>
      </w:r>
    </w:p>
    <w:p>
      <w:r>
        <w:t xml:space="preserve">Peterheadin voimalaitoksen turbiini, jonka on määrä auttaa suojautumaan sähkökatkoksilta tänä talvena, ei tuottanut sähköä koekäytön aikana, kuten on vahvistettu.</w:t>
      </w:r>
    </w:p>
    <w:p>
      <w:r>
        <w:rPr>
          <w:b/>
          <w:u w:val="single"/>
        </w:rPr>
        <w:t xml:space="preserve">Asiakirjan numero 57501</w:t>
      </w:r>
    </w:p>
    <w:p>
      <w:r>
        <w:t xml:space="preserve">Ecuadorin varapresidentti Glas joutuu korruptio-oikeudenkäyntiin</w:t>
      </w:r>
    </w:p>
    <w:p>
      <w:r>
        <w:t xml:space="preserve">Glas, joka pidätettiin 2. lokakuuta, on korkea-arvoisin poliitikko, jota vastaan on nostettu syyte Odebrechtin laajassa korruptioskandaalissa. Syyttäjät syyttävät Glasia 13,5 miljoonan dollarin (10,2 miljoonan punnan) lahjusten ottamisesta brasilialaiselta rakennusjätiltä, minkä hän kiistää. Häntä uhkaa jopa viiden vuoden vankeusrangaistus. Lue: Glas on toiminut Ecuadorin varapresidenttinä vuodesta 2013, ja hänet valittiin tehtävään uudelleen helmikuussa. Koska häntä vastaan esitetyt korruptiosyytökset kuitenkin lisääntyivät, presidentti Lenín Moreno vapautti hänet tehtävistään elokuussa. Osana tunnustussopimusta Odebrechtin entinen ylin johtaja Jose Conceicao Santos paljasti, että yhtiö oli maksanut 33,5 miljoonaa dollaria lahjuksia vuodesta 2007 lähtien saadakseen infrastruktuurisopimuksia Ecuadorissa. Syyttäjien mukaan yli kolmannes näistä rahoista meni Glasille hänen setänsä Ricardo Riveran kautta. Glasia ja 12 muuta henkilöä, mukaan lukien hänen setänsä, on tähän mennessä syytetty salaliitosta, mutta syyttäjät sanoivat, että vakavampia syytteitä voi seurata. Skandaali on tahrannut poliitikkoja useissa muissa maissa, kuten Meksikossa, Perussa ja Panamassa sekä Brasiliassa, jossa Odebrechtin pääkonttori sijaitsee.</w:t>
      </w:r>
    </w:p>
    <w:p>
      <w:r>
        <w:rPr>
          <w:b/>
        </w:rPr>
        <w:t xml:space="preserve">Yhteenveto</w:t>
      </w:r>
    </w:p>
    <w:p>
      <w:r>
        <w:t xml:space="preserve">Ecuadorilainen tuomari on määrännyt maan varapresidentin Jorge Glasin oikeuteen korruptiosyytösten vuoksi.</w:t>
      </w:r>
    </w:p>
    <w:p>
      <w:r>
        <w:rPr>
          <w:b/>
          <w:u w:val="single"/>
        </w:rPr>
        <w:t xml:space="preserve">Asiakirjan numero 57502</w:t>
      </w:r>
    </w:p>
    <w:p>
      <w:r>
        <w:t xml:space="preserve">Devizesin kuolonkolarin nainen, 21, oli "fantastinen äiti</w:t>
      </w:r>
    </w:p>
    <w:p>
      <w:r>
        <w:t xml:space="preserve">Devizesistä kotoisin oleva Karly Heweson, 21, kuoli onnettomuudessa Kennet and Avon Canal -kanavan ylittävällä sillalla Bath Roadilla Devizesissä maanantaina noin kello 23.00 BST. Kaksi 24- ja 25-vuotiasta miestä pidätettiin epäiltynä rattijuopumuksesta ja kuoleman aiheuttamisesta vaarallisella ajotavalla. Wiltshiren poliisin mukaan epäillyt vapautettiin myöhemmin tutkimusten jatkuessa. Ajoneuvossa matkustajana olleen Hewesonin muistoksi hänen perheensä sanoi, että hän oli "vapaamielinen ja ihana nuori nainen, jolla oli niin paljon elettävää". "Vajaa kaksi vuotta sitten hänestä tuli äiti kauniille Joshualle, joka antoi meille arvokkaimman pojanpojan", he sanoivat. "Karly oli fantastinen äiti, ja odotimme innolla, että saisimme tehdä vielä paljon onnellisia muistoja hänen ja Joshuan kanssa." Osallisena ollut ajoneuvo oli matkalla kohti Caen Hilliä, kun se törmäsi sillalle, joka tunnetaan paikallisesti nimellä Prison Bridge.</w:t>
      </w:r>
    </w:p>
    <w:p>
      <w:r>
        <w:rPr>
          <w:b/>
        </w:rPr>
        <w:t xml:space="preserve">Yhteenveto</w:t>
      </w:r>
    </w:p>
    <w:p>
      <w:r>
        <w:t xml:space="preserve">Auto-onnettomuudessa kuollutta naista on kuvailtu "fantastiseksi äidiksi" pienelle pojalleen.</w:t>
      </w:r>
    </w:p>
    <w:p>
      <w:r>
        <w:rPr>
          <w:b/>
          <w:u w:val="single"/>
        </w:rPr>
        <w:t xml:space="preserve">Asiakirjan numero 57503</w:t>
      </w:r>
    </w:p>
    <w:p>
      <w:r>
        <w:t xml:space="preserve">Rautatiesuunnitelmat voivat johtaa 1 000 työpaikan syntymiseen West Midlandsissa.</w:t>
      </w:r>
    </w:p>
    <w:p>
      <w:r>
        <w:t xml:space="preserve">Birminghamissa on ehdotettu entisen LDV:n alueen muuttamista rautatien huoltopäämaaksi, jolloin mahdollisesti syntyisi jopa 250 työpaikkaa. Birmingham Chamber Group uskoo, että alueelle voi tulla muitakin työpaikkoja, kun hanke tuo 40 miljoonan punnan arvosta investointeja. Uusi suurnopeusjunayhteys kulkee Birminghamin ja Lontoon välillä. Suunnitellun reitin varrelle istutetaan vähintään kaksi miljoonaa puuta, jotta maisemavaikutukset vähenisivät, hallitus on ilmoittanut. Hanketta ovat vastustaneet asukasryhmät, kaupunginvaltuustot ja useat kansanedustajat. Woodland Trust sanoi toivovansa, ettei kyseessä ole symbolinen ele. Viime kuussa liikenneministeri Philip Hammond ilmoitti, että noin puolet suunnitellusta reitistä oli muutettu, koska sen vaikutukset paikallisyhteisöihin ja maisemaan huolestuttivat vakavasti. Junat kulkisivat suunnitelmien mukaan yli 200 mailin tuntinopeudella.</w:t>
      </w:r>
    </w:p>
    <w:p>
      <w:r>
        <w:rPr>
          <w:b/>
        </w:rPr>
        <w:t xml:space="preserve">Yhteenveto</w:t>
      </w:r>
    </w:p>
    <w:p>
      <w:r>
        <w:t xml:space="preserve">West Midlandsin alueelle saattaa syntyä yli 1000 työpaikkaa osana High Speed 2 (HS2) -rautatieyhteyden kehittämissuunnitelmia.</w:t>
      </w:r>
    </w:p>
    <w:p>
      <w:r>
        <w:rPr>
          <w:b/>
          <w:u w:val="single"/>
        </w:rPr>
        <w:t xml:space="preserve">Asiakirjan numero 57504</w:t>
      </w:r>
    </w:p>
    <w:p>
      <w:r>
        <w:t xml:space="preserve">Cambridgen herttuatar tekee soolomatkan Maltalle</w:t>
      </w:r>
    </w:p>
    <w:p>
      <w:r>
        <w:t xml:space="preserve">Hän edustaa kuningatarta vierailulla Välimeren saarella 20. ja 21. syyskuuta. Matka on suunniteltu Maltan 50-vuotisen itsenäisyyden kunniaksi. Herttuatar viettää vain yhden yön poissa kotoa, eikä prinssi George, joka täyttää tiistaina vuoden, lähde hänen mukaansa. Aiemmin tänä vuonna Cambridgen herttua ja herttuatar vierailivat prinssi Georgen kanssa Australiassa ja Uudessa-Seelannissa. Herttuattaren soolomatkan julkistamisen jälkeen Britannian monarkian virallinen Twitter-tili twiittasi: "Kuningatar ja Edinburghin herttua asuivat Maltalla ollessaan vasta naimisissa, kun herttua oli merivoimien palveluksessa."</w:t>
      </w:r>
    </w:p>
    <w:p>
      <w:r>
        <w:rPr>
          <w:b/>
        </w:rPr>
        <w:t xml:space="preserve">Yhteenveto</w:t>
      </w:r>
    </w:p>
    <w:p>
      <w:r>
        <w:t xml:space="preserve">Cambridgen herttuatar vierailee Maltalla myöhemmin tänä vuonna ensimmäisellä virallisella ulkomaanmatkallaan ilman prinssi Williamia, kertoo Kensingtonin palatsi.</w:t>
      </w:r>
    </w:p>
    <w:p>
      <w:r>
        <w:rPr>
          <w:b/>
          <w:u w:val="single"/>
        </w:rPr>
        <w:t xml:space="preserve">Asiakirjan numero 57505</w:t>
      </w:r>
    </w:p>
    <w:p>
      <w:r>
        <w:t xml:space="preserve">Fylden eläkeläiseltä huijattiin pois 7 000 puntaa</w:t>
      </w:r>
    </w:p>
    <w:p>
      <w:r>
        <w:t xml:space="preserve">Fylde Coastista kotoisin olevalle 73-vuotiaalle "Marjorielle" kerrottiin helmikuussa, että mies, joka väitti olevansa yhdysvaltalaisesta arpajaisjärjestöstä, oli voittanut 210 000 puntaa kilpailussa. Hänelle kuitenkin kerrottiin, että hänen olisi ensin maksettava 7 000 punnan verot. Nainen, joka luovutti rahat, kertoi järkyttyneensä tajutessaan joutuneensa huijauksen uhriksi. "Olin järkyttynyt, en voinut uskoa, miten minua oli huijattu", hän sanoi. 'Haavoittuva kohde' "En saanut unta viikkoihin." Konstaapeli Tony McClements Lancashire Constabularyn talousrikosyksiköstä sanoi: "Tämäntyyppiset huijaukset ovat erityisen valitettavia, koska niiden uhriksi joutuneet ihmiset joutuvat nopeasti "voiton" riemusta täydelliseen epätoivoon, kun he tajuavat tulleensa huijatuksi. "Se kohdistuu tarkoituksella vanhuksiin ja haavoittuvassa asemassa oleviin henkilöihin, joten meidän kaikkien on huolehdittava iäkkäistä sukulaisista tai tukea tarvitsevista henkilöistä." Hän sanoi, että ennaltaehkäisy on paras keino, ja kehotti ihmisiä suhtautumaan epäilevästi puhelimitse tai postitse tarjottuihin palkintoihin. "Muistakaa, että jos se näyttää liian hyvältä ollakseen totta, se luultavasti onkin", hän sanoi.</w:t>
      </w:r>
    </w:p>
    <w:p>
      <w:r>
        <w:rPr>
          <w:b/>
        </w:rPr>
        <w:t xml:space="preserve">Yhteenveto</w:t>
      </w:r>
    </w:p>
    <w:p>
      <w:r>
        <w:t xml:space="preserve">Lancashireläinen eläkeläinen, jolta huijarit huijasivat puhelimitse 7 000 puntaa, varoittaa muita vanhuksia välttämään hänen kohtalonsa.</w:t>
      </w:r>
    </w:p>
    <w:p>
      <w:r>
        <w:rPr>
          <w:b/>
          <w:u w:val="single"/>
        </w:rPr>
        <w:t xml:space="preserve">Asiakirjan numero 57506</w:t>
      </w:r>
    </w:p>
    <w:p>
      <w:r>
        <w:t xml:space="preserve">Kalasääski EJ palaa suojelualueelle 15. pesimäkaudeksi.</w:t>
      </w:r>
    </w:p>
    <w:p>
      <w:r>
        <w:t xml:space="preserve">Lintu, jonka luonnonsuojelijat tuntevat nimellä EJ, nähtiin keskiviikkona pesällään RSPB:n Loch Gartenin suojelualueella Cairngormsissa. Kalasääsket muuttavat Länsi-Afrikasta Skotlantiin pesimään, ja niiden voi nähdä metsästävän kaloja joista ja järvistä. EJ on Loch Gartenin menestynein pesivä kalasääsken naaras. Viime vuoden pesimäkaudella se kieltäytyi jättämästä munapesäänsä, vaikka se oli hautautunut lumen alle. Loch Gartenin kalasääskikeskuksen johtaja Jess Tomes sanoi: "Kalasääskien muutto on vaarallista näille linnuille, joten emme voi koskaan olla varmoja siitä, mitkä kalasääsket palaavat pesäämme. "EJ on niin tärkeä osa Loch Gartenin rakennetta - se on kuin toivottaisi tervetulleeksi kotiin hyvin rakkaan ystävän. Olemme vain iloisia." Lintu saa tällä kaudella uuden parin sen jälkeen, kun sen yhdeksän vuotta kestänyt kumppani Odin katosi viime vuonna kesken kauden. RSPB Scotlandin mukaan toivotaan, että uusi pari pystyisi lisäämään EJ:n Loch Gartenin pesän 25 lentäneeseen kalasääsken poikaseen.</w:t>
      </w:r>
    </w:p>
    <w:p>
      <w:r>
        <w:rPr>
          <w:b/>
        </w:rPr>
        <w:t xml:space="preserve">Yhteenveto</w:t>
      </w:r>
    </w:p>
    <w:p>
      <w:r>
        <w:t xml:space="preserve">Kalasääsken naaras on palannut Highlandsin luonnonsuojelualueelle RSPB Scotlandin mukaan 15. pesimäkaudekseen.</w:t>
      </w:r>
    </w:p>
    <w:p>
      <w:r>
        <w:rPr>
          <w:b/>
          <w:u w:val="single"/>
        </w:rPr>
        <w:t xml:space="preserve">Asiakirjan numero 57507</w:t>
      </w:r>
    </w:p>
    <w:p>
      <w:r>
        <w:t xml:space="preserve">Take That When We Were Young kuvattu keikan jälkeen</w:t>
      </w:r>
    </w:p>
    <w:p>
      <w:r>
        <w:t xml:space="preserve">Huutavat fanit olivat kaikki menneet kotiin, loisteputkivalot olivat syttyneet, ja siivoojat olivat juuri pyyhkäisemässä roskat pois ja moppaamassa tahmeat lattiat. Tässä ympäristössä kuultiin bändin viimeinen kappale When We Were Young Progress-studiosessioalbumilta. Se on myös syksyllä ilmestyvän uuden The Three Musketeers -elokuvan tunnusmusiikki. Gary Barlow sanoi: "Halusimme sopia elokuvaan musiikillisesti." "Olemme palanneet kitaroihin, oikeisiin pianoihin ja perinteiseen laulurakenteeseen saavuttaaksemme tämän. "Ajattelimme myös, että muskettisoturit muistuttavat meitä itsestämme." Kuvaukset tapahtuivat kahtena yönä sen jälkeen, kun yhtye oli esiintynyt Wembley Stadiumilla Lontoossa. Take Thatin Progress Live 2011 -kiertueesta tuli Yhdistyneen kuningaskunnan ja Irlannin historian suurin kiertue, johon ostettiin ennätykselliset 1,34 miljoonaa lippua 24 tunnin sisällä myyntiin tulosta.</w:t>
      </w:r>
    </w:p>
    <w:p>
      <w:r>
        <w:rPr>
          <w:b/>
        </w:rPr>
        <w:t xml:space="preserve">Yhteenveto</w:t>
      </w:r>
    </w:p>
    <w:p>
      <w:r>
        <w:t xml:space="preserve">Take Thatin uuden singlen video kuvattiin Wembley-stadionilla sen jälkeen, kun bändi oli noussut lavalle.</w:t>
      </w:r>
    </w:p>
    <w:p>
      <w:r>
        <w:rPr>
          <w:b/>
          <w:u w:val="single"/>
        </w:rPr>
        <w:t xml:space="preserve">Asiakirjan numero 57508</w:t>
      </w:r>
    </w:p>
    <w:p>
      <w:r>
        <w:t xml:space="preserve">BBC selittää "Nigel Owens on homo" -tekstitysvirheen</w:t>
      </w:r>
    </w:p>
    <w:p>
      <w:r>
        <w:t xml:space="preserve">Walesin kansainvälinen erotuomari, joka on puhunut "tulemisen" koettelemuksesta, oli juuri tuominnut Skotlannille rangaistuksen lauantain 25-13 Six Nations -voitossa. Vaikka selostaja Andrew Cotter oli sanonut: "Nigel Owens sanoo", äänentunnistusohjelma tuotti virheellisesti viittauksen "homo". BBC Sport korjasi virheen nopeasti. "Suora tekstityspalvelumme tuottaa yli 98 prosentin tarkkuuden", BBC Sport sanoi lausunnossaan. "Mutta kuten kaikilla lähetystoiminnan harjoittajilla, virheitä sattuu - erityisesti suorien lähetysten aikana. "Tässä tapauksessa äänentunnistusohjelmisto teki virheen, joka havaittiin ja korjattiin välittömästi." Kun BBC One- ja verkkolähetyksessä näytettiin Calcutta Cup -ottelua Murrayfieldillä, jolla oli arviolta 5,5 miljoonaa tv-katsojaa, BBC korjasi tekstityksen välittömästi: "Nigel Owens sanoo rangaistus ja keltainen kortti". Carmarthenshiren Mynyddcerrigistä kotoisin oleva Owens on eniten maajoukkuerajoja pelannut kansainvälinen rugbyerotuomari, ja hän on toiminut tuomarina kolmessa rugbyn maailmanmestaruuskilpailussa, muun muassa Uuden-Seelannin ja Australian välisessä loppuottelussa vuonna 2015. Hänestä tuli ensimmäinen avoimesti homoseksuaali mies, joka toimii erotuomarina korkeimmalla tasolla. BBC otti tekstityksen käyttöön 1980-luvun alussa, jotta kuurot ja huonokuuloiset katsojat voisivat seurata ohjelmia tv-ääniraidan transkriptin avulla.</w:t>
      </w:r>
    </w:p>
    <w:p>
      <w:r>
        <w:rPr>
          <w:b/>
        </w:rPr>
        <w:t xml:space="preserve">Yhteenveto</w:t>
      </w:r>
    </w:p>
    <w:p>
      <w:r>
        <w:t xml:space="preserve">BBC on selittänyt, miksi sen tekstityspalvelussa näytettiin lause "Nigel Owens on homo" Skotlanti-Englanti- rugbyottelun lähetyksen aikana.</w:t>
      </w:r>
    </w:p>
    <w:p>
      <w:r>
        <w:rPr>
          <w:b/>
          <w:u w:val="single"/>
        </w:rPr>
        <w:t xml:space="preserve">Asiakirjan numero 57509</w:t>
      </w:r>
    </w:p>
    <w:p>
      <w:r>
        <w:t xml:space="preserve">WH Smith aikoo laajentaa matkatoimintaansa</w:t>
      </w:r>
    </w:p>
    <w:p>
      <w:r>
        <w:t xml:space="preserve">Se aikoo avata 17 uutta myymälää vuoden jälkipuoliskolla, kun ensimmäisellä vuosipuoliskolla avattiin 18 uutta myymälää. Jälleenmyyjä laajentaa myös kansainvälistä toimintaansa 20 uudella myymälällä muissa maissa, kuten Intiassa, Australiassa ja Saudi-Arabiassa. Helmikuun 29. päivään päättyneen kuuden kuukauden jakson voitto ennen veroja kasvoi 3 % ja oli 66 miljoonaa puntaa. Osavuosikatsauksen mukaan myynti laski kuitenkin 3,1 prosenttia 665 miljoonaan puntaan. Viihdetuotteiden - lähinnä suosittujen DVD-levyjen - myynti romahti 47 prosenttia. WH Smith rajoittaa DVD-levyjen myyntiä, ja uusissa myymälöissä niitä ei yleensä ole lainkaan. Toimitusjohtaja Kate Swann sanoi: "Odotamme, että kaupankäyntiympäristö on haastava." "Olemme kuitenkin joustava yritys, jolla on ollut johdonmukaista sekä voiton kasvua että kassavirran tuottamista, ja meillä on kasvumahdollisuuksia Yhdistyneessä kuningaskunnassa ja kansainvälisesti", hän sanoi. Matkailuliiketoiminnan liikevoitto kasvoi 8 prosenttia 27 miljoonaan puntaan. Swann sanoi, ettei hän odottanut Lontoon olympialaisista piristystä, koska liikerajoitukset vaikeuttaisivat myymälöiden varastojen varastointia.</w:t>
      </w:r>
    </w:p>
    <w:p>
      <w:r>
        <w:rPr>
          <w:b/>
        </w:rPr>
        <w:t xml:space="preserve">Yhteenveto</w:t>
      </w:r>
    </w:p>
    <w:p>
      <w:r>
        <w:t xml:space="preserve">WH Smith suunnittelee laajentavansa entisestään matkailuliiketoimintaansa, jolla on myymälöitä lentoasemilla, rautatieasemilla ja moottoriteiden palvelualueilla.</w:t>
      </w:r>
    </w:p>
    <w:p>
      <w:r>
        <w:rPr>
          <w:b/>
          <w:u w:val="single"/>
        </w:rPr>
        <w:t xml:space="preserve">Asiakirjan numero 57510</w:t>
      </w:r>
    </w:p>
    <w:p>
      <w:r>
        <w:t xml:space="preserve">Aberdeenin rannalta löydetty ruumis oli kadonnut mies</w:t>
      </w:r>
    </w:p>
    <w:p>
      <w:r>
        <w:t xml:space="preserve">Löytö tehtiin Balmedien rannalta lauantaina - kaksi viikkoa sen jälkeen, kun Done oli viimeksi nähty alueella. Poliisi oli vedonnut dronea käyttäneeseen henkilöön, joka saattoi saada kuvamateriaalia Cheshirestä kotoisin olevasta Donesta. Hän oli matkustanut Aberdeenshiren alueelle Crewen rautatieasemalta päivää ennen katoamistaan. Komisario Sam Buchan sanoi: "Alastairin perheelle on ilmoitettu asiasta, ja ajatuksemme ovat heidän kanssaan tänä uskomattoman surullisena aikana. "Haluan vielä kerran kiittää yleisöä, joka otti yhteyttä ja antoi tietoja, ja niitä, jotka jakoivat vetoomuksemme."</w:t>
      </w:r>
    </w:p>
    <w:p>
      <w:r>
        <w:rPr>
          <w:b/>
        </w:rPr>
        <w:t xml:space="preserve">Yhteenveto</w:t>
      </w:r>
    </w:p>
    <w:p>
      <w:r>
        <w:t xml:space="preserve">Poliisi on vahvistanut, että Aberdeenin lähellä sijaitsevalta rannalta löytyneen miehen ruumis oli kadonnut 25-vuotias Alastair Done.</w:t>
      </w:r>
    </w:p>
    <w:p>
      <w:r>
        <w:rPr>
          <w:b/>
          <w:u w:val="single"/>
        </w:rPr>
        <w:t xml:space="preserve">Asiakirjan numero 57511</w:t>
      </w:r>
    </w:p>
    <w:p>
      <w:r>
        <w:t xml:space="preserve">"Sankari" kansanedustaja Tobias Ellwood yritti pelastaa puukotetun poliisin</w:t>
      </w:r>
    </w:p>
    <w:p>
      <w:r>
        <w:t xml:space="preserve">Hyökkääjä puukotti PC Palmeria, ja poliisi ampui häntä. Konservatiivien kansanedustaja ja entinen armeijan upseeri Ellwood elvytti Palmerin suusta suuhun Westminsterin New Palace Yardissa. Neljä ihmistä, mukaan lukien poliisi ja hyökkääjä, kuoli. Ainakin 40 ihmistä loukkaantui, heidän joukossaan kolme muuta poliisia. Silminnäkijät kuvailivat paniikkikohtauksia, kun hyökkääjää ammuttiin useita kertoja hänen lähestyessään toista poliisia lähellä parlamenttitaloa. Ensihoitajat taistelivat pelastaakseen hänen ja hänen uhrinsa hengen parlamentin edessä olevan mukulakivisen sisäpihan lattialla. Ellwood - jonka veli kuoli Balin terroristipommi-iskussa vuonna 2002 - oli yksi niistä, jotka riensivät apuun ja yrittivät elvyttää loukkaantunutta Palmeria suusta suuhun. Hänen 20-vuotinen ystävänsä, konservatiivikansanedustaja Adam Afriyie kertoi BBC:lle nähneensä hänen menevän kohti tapahtumapaikkaa huolimatta poliisin ohjeista kiirehtiä turvaan. Valokuvissa näkyivät kansanedustajan veriset kädet ja kasvot, kun hän painoi poliisin haavoja. Hänen toimintansa herätti ihailua hänen Westminsterin kollegoiltaan. Konservatiivien kansanedustaja Ben Howlett twiittasi: "Tobias Ellwood on ehdoton sankari sen vuoksi, mitä hän teki auttaakseen poliisia tänään iltapäivällä!". Liberaalidemokraattien johtaja Tim Farron puolestaan sanoi: "Tobias antoi tänään kansanedustajille hyvän maineen. "Hän oli täysin sankarillinen, yksinkertaisesti ja yksinkertaisesti. Hän teki kaikkensa pelastaakseen poliisin", hän sanoi. Bournemouth Eastin kansanedustaja on ulkoministeri, ja hänen vastuualueisiinsa kuuluvat muun muassa Lähi-itä, Afrikka ja terrorismin torjunta.</w:t>
      </w:r>
    </w:p>
    <w:p>
      <w:r>
        <w:rPr>
          <w:b/>
        </w:rPr>
        <w:t xml:space="preserve">Yhteenveto</w:t>
      </w:r>
    </w:p>
    <w:p>
      <w:r>
        <w:t xml:space="preserve">Ulkoministeri Tobias Ellwoodia on kutsuttu "sankariksi" sen jälkeen, kun hänet kuvattiin antamassa ensiapua PC Keith Palmerille, joka oli yksi Lontoon terrori-iskun uhreista.</w:t>
      </w:r>
    </w:p>
    <w:p>
      <w:r>
        <w:rPr>
          <w:b/>
          <w:u w:val="single"/>
        </w:rPr>
        <w:t xml:space="preserve">Asiakirjan numero 57512</w:t>
      </w:r>
    </w:p>
    <w:p>
      <w:r>
        <w:t xml:space="preserve">Vauva simpanssi tulee näytteille Edinburghin eläintarhassa</w:t>
      </w:r>
    </w:p>
    <w:p>
      <w:r>
        <w:t xml:space="preserve">Kahdeksan viikon ikäinen Velu syntyi emo Heleenille 24. kesäkuuta, ja se asuu eläintarhan Budongo-polulla 18 muun simpanssin kanssa. Heleen kuuluu yhdeksän simpanssin ryhmään, joka saapui Edinburghin eläintarhaan Alankomaista vuonna 2010. Simpanssit aloittivat elämänsä tutkimuslaboratoriossa, minkä jälkeen ne sijoitettiin Beekse Bergenin safaripuistoon ennen Edinburghin eläintarhaa. Sophie Pearson, Edinburghin eläintarhan Budongo-polun ryhmänjohtaja, sanoi: "Olemme iloisia Velun saapumisesta ja onnistuneesta integroitumisesta simpanssiryhmäämme. "Velu on vielä hyvin nuori, ja hän näyttää vielä noin viiden vuoden ajan vauvalta. "Sillä on tällä hetkellä kauniit vaaleanpunaiset, vaaleanpunaiset kasvot, jotka tummuvat, kun se vanhenee, ja sillä on paljon piikkikarvoja. "Hänen isänsä on joko 38-vuotias Louis tai 21-vuotias Rene, kaksi ryhmämme urosta. Teemme myöhemmin isyystestin varmistaaksemme asian."</w:t>
      </w:r>
    </w:p>
    <w:p>
      <w:r>
        <w:rPr>
          <w:b/>
        </w:rPr>
        <w:t xml:space="preserve">Yhteenveto</w:t>
      </w:r>
    </w:p>
    <w:p>
      <w:r>
        <w:t xml:space="preserve">Edinburghin eläintarhassa on nyt esillä ensimmäinen Skotlannissa vankeudessa kasvatettu simpanssinpoikanen 15 vuoteen.</w:t>
      </w:r>
    </w:p>
    <w:p>
      <w:r>
        <w:rPr>
          <w:b/>
          <w:u w:val="single"/>
        </w:rPr>
        <w:t xml:space="preserve">Asiakirjan numero 57513</w:t>
      </w:r>
    </w:p>
    <w:p>
      <w:r>
        <w:t xml:space="preserve">Doctor Who ja muut BBC:n ohjelmat tulevat Hulu-palveluun</w:t>
      </w:r>
    </w:p>
    <w:p>
      <w:r>
        <w:t xml:space="preserve">BBC tarjoaa yhteensä 2 000 ohjelmaa. Suurin osa ohjelmista on saatavilla Hulu plus -nimisen Hulu-tilauspalvelun kautta. Tällä hetkellä Hulussa ovat muun muassa Simpsonit, Modern Family ja Glee. BBC Worldwide ei kertonut, kuinka paljon Hulu maksaa ohjelmista, joihin kuuluvat myös Torchwood, Luther ja Sherlock. "Tämän jännittävän sopimuksen myötä toivomme, että Hulun yleisö voi jatkossakin nauttia jo rakastamistaan sarjoista ja löytää samalla uusia helmiä", sanoo Matt Forde BBC Worldwide -yhtiöltä. Hulun omistavat Walt Disney, 21st Century Fox ja NBC Universal. Sillä on yli 30 miljoonaa kuukausittaista kävijää, ja se tuottaa yli 700 miljoonan dollarin (440 miljoonan punnan) liikevaihdon tilausten ja ilmaisen, mainosrahoitteisen palvelun kautta. Omistajat aikoivat myydä Hulun, mutta luopuivat heinäkuussa suunnitelmasta ja investoivat sen sijaan 750 miljoonaa dollaria sisältöön, teknologiaan ja henkilöstöön. BBC Worldwide solmi ensimmäisen kerran sisällöstä sopimukset Hulun kanssa vuonna 2010, ja sivusto on erikoistunut brittiläiseen komediaan, kuten Misfits, Rev, Moone Boy ja Pramface. Andy Forssell Hulusta sanoi: "Lisäämällä tämän laajan kokoelman BBC Worldwide -ohjelmia Hulu plus vahvistaa asemaansa parhaana suoratoistoalustana, joka tarjoaa parasta brittiläistä ohjelmistoa Yhdysvalloissa."</w:t>
      </w:r>
    </w:p>
    <w:p>
      <w:r>
        <w:rPr>
          <w:b/>
        </w:rPr>
        <w:t xml:space="preserve">Yhteenveto</w:t>
      </w:r>
    </w:p>
    <w:p>
      <w:r>
        <w:t xml:space="preserve">BBC Worldwide, BBC:n kaupallinen haara, on allekirjoittanut sopimuksen, jonka mukaan 144 BBC:n sarjaa, mukaan lukien Doctor Who, esitetään yhdysvaltalaisessa Hulu-nettitelevisioverkossa.</w:t>
      </w:r>
    </w:p>
    <w:p>
      <w:r>
        <w:rPr>
          <w:b/>
          <w:u w:val="single"/>
        </w:rPr>
        <w:t xml:space="preserve">Asiakirjan numero 57514</w:t>
      </w:r>
    </w:p>
    <w:p>
      <w:r>
        <w:t xml:space="preserve">Kolmea miestä ja naista syytetään väärästä vangitsemisesta</w:t>
      </w:r>
    </w:p>
    <w:p>
      <w:r>
        <w:t xml:space="preserve">Miehiä syytetään myös pahoinpitelystä, West Yorkshiren poliisi kertoi. Se on seurausta heidän pidätyksestään tiistaina, ja se liittyy tapahtumiin Wakefieldissä 11. elokuuta ja Leedsissä 13. tammikuuta. Pidätysten aikaan poliisi kertoi olevansa huolissaan "lasten hyväksikäyttöä verkossa harjoittavien aktivistien toiminnasta" ja "tunnistamiensa henkilöiden kohtaamasta toiminnasta". Beestonista kotoisin olevaa 43-vuotiasta Phil Hobania syytetään kahdesta väärästä vangitsemisesta, pahoinpitelystä pahoinpitelemällä ja järjestysrikkomuksesta. Jordan Macdonaldia, 18, ja Jordan Plainia, 25, molemmat Farnleystä, syytetään vapaudenriistosta ja pahoinpitelystä. Kelly Meadowsia, 39, Lawnswoodista syytetään vapaudenriistosta. Heidän kaikkien on määrä saapua Leedsin käräjäoikeuteen 8.-11. maaliskuuta.</w:t>
      </w:r>
    </w:p>
    <w:p>
      <w:r>
        <w:rPr>
          <w:b/>
        </w:rPr>
        <w:t xml:space="preserve">Yhteenveto</w:t>
      </w:r>
    </w:p>
    <w:p>
      <w:r>
        <w:t xml:space="preserve">Poliisi on nostanut syytteen kolmea leedsiläistä miestä ja yhtä naista vastaan laittomasta vangitsemisesta.</w:t>
      </w:r>
    </w:p>
    <w:p>
      <w:r>
        <w:rPr>
          <w:b/>
          <w:u w:val="single"/>
        </w:rPr>
        <w:t xml:space="preserve">Asiakirjan numero 57515</w:t>
      </w:r>
    </w:p>
    <w:p>
      <w:r>
        <w:t xml:space="preserve">Lääkäriä syytetään potilaiden seksuaalisesta hyväksikäytöstä Nottinghamissa</w:t>
      </w:r>
    </w:p>
    <w:p>
      <w:r>
        <w:t xml:space="preserve">Tayabb Shahia, 38, aiemmin Embley Roadilla, Nottinghamissa, syytetään viidestä seksuaalisesta väkivallasta Queen's Medical Centerissä syyskuussa 2020. Hänet on vapautettu takuita vastaan ehdoin, joilla häntä kielletään vierailemasta entisessä työpaikassaan, ellei hänellä ole lääketieteellistä hätätilannetta ja ellei hän tarvitse hoitoa. Hänen on määrä saapua Nottinghamin käräjäoikeuteen 23. maaliskuuta.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Lääkäriä on syytetty kahden miespotilaan seksuaalisesta hyväksikäytöstä nottinghamilaisessa sairaalassa.</w:t>
      </w:r>
    </w:p>
    <w:p>
      <w:r>
        <w:rPr>
          <w:b/>
          <w:u w:val="single"/>
        </w:rPr>
        <w:t xml:space="preserve">Asiakirjan numero 57516</w:t>
      </w:r>
    </w:p>
    <w:p>
      <w:r>
        <w:t xml:space="preserve">Britney Spears nimeää seitsemännen studioalbuminsa Femme Fataleksi</w:t>
      </w:r>
    </w:p>
    <w:p>
      <w:r>
        <w:t xml:space="preserve">Levy ilmestyy 29. maaliskuuta, ja ensimmäinen single Hold It Against Me on listalla sijalla kahdeksan. Laulaja, 29, on myynyt lähes 70 miljoonaa albumia ympäri maailmaa, ja hänen kuudesta edellisestä levystään viisi on noussut ykköseksi Amerikassa. Britney Spears on myös juuri tehnyt cameo-esiintymisen yhdysvaltalaisessa Glee-televisiosarjassa jaksossa nimeltä Britney/Britanny. Puhuessaan uusimmasta albumistaan Twitterissä laulaja sanoi: "Olen valanut sydäntäni ja sieluani tähän albumiin viimeisten kahden vuoden aikana. "Olen laittanut siihen kaiken, mitä minulla on. Tämä albumi on teille, faneilleni, jotka olette aina tukeneet minua ja pysyneet rinnallani joka vaiheessa!". "Rakastan teitä kaikkia! Seksikäs ja vahva. Vaarallinen mutta salaperäinen. Viileä mutta itsevarma!"</w:t>
      </w:r>
    </w:p>
    <w:p>
      <w:r>
        <w:rPr>
          <w:b/>
        </w:rPr>
        <w:t xml:space="preserve">Yhteenveto</w:t>
      </w:r>
    </w:p>
    <w:p>
      <w:r>
        <w:t xml:space="preserve">Britney Spears on ilmoittanut, että hänen seitsemäs studioalbuminsa tulee olemaan nimeltään Femme Fatale.</w:t>
      </w:r>
    </w:p>
    <w:p>
      <w:r>
        <w:rPr>
          <w:b/>
          <w:u w:val="single"/>
        </w:rPr>
        <w:t xml:space="preserve">Asiakirjan numero 57517</w:t>
      </w:r>
    </w:p>
    <w:p>
      <w:r>
        <w:t xml:space="preserve">Coventryn katedraalin ruusu juhlavuoden kunniaksi</w:t>
      </w:r>
    </w:p>
    <w:p>
      <w:r>
        <w:t xml:space="preserve">Coventryn katedraalin ruusu, jota kuvaillaan pehmeän persikanväriseksi, jossa on häivähdys vaaleanpunaista, esiteltiin kaupungin kukkafestivaaleilla. Katedraalin pääjohtaja Jane Woodward kertoi, että henkilökunta toivoi saavansa ruusukimpun, jonka he voivat esittää prinsessa Royalille erityisessä jumalanpalveluksessa. Jokaisesta myydystä kukasta saatava kahden punnan lahjoitus menee rakennuksen ylläpitoon, henkilökunta kertoi. Woodwardin mukaan ruusun on kasvattanut Edward Smith Roses Spaldingissa, Lincolnshiressä. Katedraalin 50-vuotisjuhlallisuudet kestävät marraskuuhun asti, ja niihin kuuluu konsertteja ja juhlajumalanpalvelus 25. toukokuuta. Nykyaikaisen katedraalin rakentamisesta päätettiin sen jälkeen, kun suuri osa Pyhän Mikaelin katedraalista tuhoutui toisen maailmansodan aikana palopommeissa.</w:t>
      </w:r>
    </w:p>
    <w:p>
      <w:r>
        <w:rPr>
          <w:b/>
        </w:rPr>
        <w:t xml:space="preserve">Yhteenveto</w:t>
      </w:r>
    </w:p>
    <w:p>
      <w:r>
        <w:t xml:space="preserve">Coventryn katedraalin kultaisen juhlavuoden kunniaksi on kehitetty uusi ruusu.</w:t>
      </w:r>
    </w:p>
    <w:p>
      <w:r>
        <w:rPr>
          <w:b/>
          <w:u w:val="single"/>
        </w:rPr>
        <w:t xml:space="preserve">Asiakirjan numero 57518</w:t>
      </w:r>
    </w:p>
    <w:p>
      <w:r>
        <w:t xml:space="preserve">Eddy Grant ei ole ottanut yhteyttä Gorillaziin</w:t>
      </w:r>
    </w:p>
    <w:p>
      <w:r>
        <w:t xml:space="preserve">Viime viikolla laulaja antoi lausunnon, jossa hän väitti Damon Albarnin sarjakuvayhtyeen "varastaneen" hänen vuoden 1977 Time Warp -kappaleensa Stylo-kappaleessaan. Yhtyeen manageri Chris Morrison sanoi: "Kukaan ei ole virallisesti lähestynyt minua mistään tekijänoikeuksien rikkomisesta. "Kun minua lähestytään, käsittelen asian." Grant sanoi lausunnossaan: "Olen raivostunut siitä, että Gorillaz on loukannut tekijänoikeuksia kappaleeseeni Time Warp, väittäen kappaleensa Stylo olevan alkuperäinen sävellys." EMI Publishing, joka edustaa molempia esiintyjiä, sanoi, että kyseessä on "Eddy Grantin ja Gorillazin välinen yksityisasia". Gorillazin uusin albumi Plastic Beach nousi listakakkoseksi, kun se julkaistiin aiemmin tässä kuussa. Yhtye on parhaillaan faniklubien live-kiertueella Isossa-Britanniassa.</w:t>
      </w:r>
    </w:p>
    <w:p>
      <w:r>
        <w:rPr>
          <w:b/>
        </w:rPr>
        <w:t xml:space="preserve">Yhteenveto</w:t>
      </w:r>
    </w:p>
    <w:p>
      <w:r>
        <w:t xml:space="preserve">Virtuaaliyhtye Gorillazin manageri on sanonut, ettei hän ole saanut mitään virallista yhteydenottoa Eddy Grantilta sen jälkeen, kun tämä uhkasi haastaa heidät oikeuteen.</w:t>
      </w:r>
    </w:p>
    <w:p>
      <w:r>
        <w:rPr>
          <w:b/>
          <w:u w:val="single"/>
        </w:rPr>
        <w:t xml:space="preserve">Asiakirjan numero 57519</w:t>
      </w:r>
    </w:p>
    <w:p>
      <w:r>
        <w:t xml:space="preserve">Farmoorin onnettomuus: Pyöräilijä kuolee päiviä pakettiauto-onnettomuuden jälkeen</w:t>
      </w:r>
    </w:p>
    <w:p>
      <w:r>
        <w:t xml:space="preserve">Onnettomuus, jossa oli osallisena valkoinen Vauxhall Combo -pakettiauto, tapahtui B4044 Oxford Roadilla Farmoorissa, Oxfordshiressä, maanantaina noin klo 18:30 GMT. 58-vuotias mies vietiin sairaalaan, mutta on sittemmin kuollut, Thames Valley Police kertoi. Stonesfieldistä kotoisin oleva 42-vuotias mies pidätettiin epäiltynä huumausaineiden vaikutuksen alaisena ajamisesta ja vakavan vamman aiheuttamisesta vaarallisella ajotavalla. Hänet on sittemmin vapautettu tutkimusten jatkuessa. Poliisi vetoaa silminnäkijöihin ja on erityisen kiinnostunut kuulemaan kuljettajilta, joilla on kojelautakamerakuvaa.</w:t>
      </w:r>
    </w:p>
    <w:p>
      <w:r>
        <w:rPr>
          <w:b/>
        </w:rPr>
        <w:t xml:space="preserve">Yhteenveto</w:t>
      </w:r>
    </w:p>
    <w:p>
      <w:r>
        <w:t xml:space="preserve">Pyöräilijä on kuollut sairaalassa muutama päivä sen jälkeen, kun hän oli törmännyt pakettiautoon.</w:t>
      </w:r>
    </w:p>
    <w:p>
      <w:r>
        <w:rPr>
          <w:b/>
          <w:u w:val="single"/>
        </w:rPr>
        <w:t xml:space="preserve">Asiakirjan numero 57520</w:t>
      </w:r>
    </w:p>
    <w:p>
      <w:r>
        <w:t xml:space="preserve">David Van Day asettuu ehdolle Thurrockin neuvoston vaaleissa</w:t>
      </w:r>
    </w:p>
    <w:p>
      <w:r>
        <w:t xml:space="preserve">Entinen poptähti, joka nousi kuuluisuuteen 1970-luvulla Dollar-duon toisena puoliskona, asettuu ensi vuoden vaaleissa ehdolle konservatiivina. Kuten Your Thurrock kertoi ensimmäisenä, Van Day pyrkii Thurrockin neuvoston Aveleyn ja Uplandin vaalipiiriin. Paikkaa pitää tällä hetkellä Tim Aker, UKIP:n itäisen alueen europarlamentaarikko, joka valittiin vuonna 2014. Entinen I'm a Celebrity... Get Me Out of Here! -leirikaveri Van Day, joka asuu South Ockendonissa, asettui ehdolle Brightonin paikallisvaaleissa vuonna 2007. Hän kertoi, ettei voi tällä hetkellä puhua ehdokkuudestaan leikkauksen jälkeen.</w:t>
      </w:r>
    </w:p>
    <w:p>
      <w:r>
        <w:rPr>
          <w:b/>
        </w:rPr>
        <w:t xml:space="preserve">Yhteenveto</w:t>
      </w:r>
    </w:p>
    <w:p>
      <w:r>
        <w:t xml:space="preserve">Laulaja David Van Day on ilmoittanut asettuvansa ehdolle paikallisvaltuutetuksi.</w:t>
      </w:r>
    </w:p>
    <w:p>
      <w:r>
        <w:rPr>
          <w:b/>
          <w:u w:val="single"/>
        </w:rPr>
        <w:t xml:space="preserve">Asiakirjan numero 57521</w:t>
      </w:r>
    </w:p>
    <w:p>
      <w:r>
        <w:t xml:space="preserve">Northamptonshiren poliisipäällikkö maksaa auton kilometrikorvaukset</w:t>
      </w:r>
    </w:p>
    <w:p>
      <w:r>
        <w:t xml:space="preserve">Simmondsia on arvosteltu siitä, että hän on palkannut avustajia, kun muut komissaarit eivät ole tehneet niin. Hän ei aio hakea korvausta 3 000 punnasta, jonka hän aikoo käyttää yksityisauton käyttämiseen työasioissa tänä vuonna. Komissaari sanoi, että se oli ainoa auto, jota hän käytti työssään, koska hänellä ei ollut käytössään "virka-autoa". Simmonds sanoi: "Haluan vain olla todella suoraviivainen ja yksinkertainen, jotta ihmiset, jotka näkevät minut matkustamassa, tietävät, että maksan omat kuluni. "Saan hyvää valtion palkkaa [poliisipäälliköt saavat 70 000 puntaa vuodessa], enkä halua olla lisärasitteena." Hän sanoi, että hän ei halua, että hänestä tulee ylimääräinen taakka.</w:t>
      </w:r>
    </w:p>
    <w:p>
      <w:r>
        <w:rPr>
          <w:b/>
        </w:rPr>
        <w:t xml:space="preserve">Yhteenveto</w:t>
      </w:r>
    </w:p>
    <w:p>
      <w:r>
        <w:t xml:space="preserve">Northamptonshiren poliisi- ja rikoskomissaari Adam Simmonds sanoo, ettei hän aio vaatia auton ajokilometrejä julkisista varoista.</w:t>
      </w:r>
    </w:p>
    <w:p>
      <w:r>
        <w:rPr>
          <w:b/>
          <w:u w:val="single"/>
        </w:rPr>
        <w:t xml:space="preserve">Asiakirjan numero 57522</w:t>
      </w:r>
    </w:p>
    <w:p>
      <w:r>
        <w:t xml:space="preserve">Llanbedr Dyffryn Clwydin koulun sulkemista koskeva äänestys tarkastelun kohteena.</w:t>
      </w:r>
    </w:p>
    <w:p>
      <w:r>
        <w:t xml:space="preserve">Denbighshiren neuvoston kabinetti äänesti viime viikolla Ysgol Llanbedr Dyffryn Clwydin sulkemisesta elokuussa. Church in Wales -oppilaitoksessa on 21 kokopäiväistä ja seitsemän osa-aikaista oppilasta. Ehdotettu sulkeminen on osa alueen peruskouluopetuksen uudelleentarkastelua. Oppilaat siirrettäisiin Ruthinissa sijaitsevaan Ysgol Borthyniin. Koulun lakkauttaminen hyväksyttiin sen jälkeen, kun useat valiokunnan jäsenet olivat väittäneet, että asianmukaista kuulemista ei ollut järjestetty ja että lakkauttamispäätös oli "ennakkoluuloinen". Viime viikolla pidetyn äänestyksen jälkeen Denbighshiren neuvosto ilmoitti, että koulun sulkeminen hyväksyttiin alun perin kesäkuussa 2013. "Vastalauseet" Se totesi, että ennusteet osoittivat oppilasmäärän kasvavan tulevina vuosina, mutta ylijäämäpaikat olisivat edelleen ongelma. Se lisäsi: "Tämän jälkeen neuvosto kuuli St Asaph Church in Wales -hiippakunnan viranomaista, ja lokakuussa kabinetti päätti virallisesti kuulla ehdotuksista. "Kuulemisen yhteydessä saatiin vastauksia, ja kabinetti käsitteli kaikki tiedot kokouksessa, jossa [koulun sulkemisesta päätettiin]." Neuvosto sanoi julkaisevansa raportin kaikista saaduista vastalauseista.</w:t>
      </w:r>
    </w:p>
    <w:p>
      <w:r>
        <w:rPr>
          <w:b/>
        </w:rPr>
        <w:t xml:space="preserve">Yhteenveto</w:t>
      </w:r>
    </w:p>
    <w:p>
      <w:r>
        <w:t xml:space="preserve">Denbighshireläisen koulun sulkemista koskeva ehdotus on saanut valtuuston tarkastusvaliokunnan käsiteltäväksi, koska väitetään, että asiasta ei ole järjestetty asianmukaista kuulemista.</w:t>
      </w:r>
    </w:p>
    <w:p>
      <w:r>
        <w:rPr>
          <w:b/>
          <w:u w:val="single"/>
        </w:rPr>
        <w:t xml:space="preserve">Asiakirjan numero 57523</w:t>
      </w:r>
    </w:p>
    <w:p>
      <w:r>
        <w:t xml:space="preserve">Tony Abbott #PutYourOnionsOut: Näin internet reagoi!</w:t>
      </w:r>
    </w:p>
    <w:p>
      <w:r>
        <w:t xml:space="preserve">#PutOutYourOnions Yksi Abbottin mieleenpainuvimmista hetkistä virassaan oli hänen päätöksensä purra raakaa sipulia maatilakierroksella Tasmaniassa. Voit katsoa videon täältä. Hänen mahdollisen virkakautensa päättymisen uutisen jälkeen hashtag #PutOutYourOnions alkoi kulkea trendikkäästi. Se on viittaus #PutOutYourBats-aiheeseen, josta tuli maailmanlaajuinen ilmiö vuonna 2014, kun ihmiset jättivät krikettimailoja oviensa ulkopuolelle kriketinpelaaja Phillip Hughesin kuoleman kunniaksi. Abbottin poliittisen kuoleman kunniaksi sipuleita on alettu jättää ulos. Toiset tulkitsivat asian kirjaimellisemmin... Wikipedian sabotaasi Joidenkin mielestä poliittisesta tuolimusiikista on tullut Australian kansallinen harrastus. Jotkut yritteliäät muokkaajat muuttivat Sport in Australia Wikipedia -sivua. Gillard saa viimeiset naurut Jotkut käyttäjät ajattelivat, että entinen pääministeri Julia Gillard pitäisi Abbottin syrjäyttämistä huvittavana. Hänkin menetti virkansa Kevin Ruddin poliittisen vallankaappauksen seurauksena. Abbottin Twitterin omahyväisyys? Tony Abbottin Twitter-syötteen perusteella hänen syrjäyttämisensä tuli jonkinlaisena yllätyksenä. Hänen viimeinen viestinsä oli 12 tuntia ennen hänen mahdollista kaatumistaan, ja siinä keskitytään arkipäiväisempiin asioihin kuin lähestyvään poliittiseen vallankaappaukseen. Kaikkien aikojen oudoimmat poliittiset jäähyväiset? Samaan aikaan kansanedustaja Clive Palmer osoitti Abbottille oman, melko ainutlaatuisen videokunnianosoituksensa. Hän toivotti hänelle hyvästit (melko monta kertaa). Ja sitten vielä kerran varmuuden vuoksi.</w:t>
      </w:r>
    </w:p>
    <w:p>
      <w:r>
        <w:rPr>
          <w:b/>
        </w:rPr>
        <w:t xml:space="preserve">Yhteenveto</w:t>
      </w:r>
    </w:p>
    <w:p>
      <w:r>
        <w:t xml:space="preserve">Australian pääministerin Tony Abbottin syrjäyttämisestä Malcolm Turnbullin tilalle on tullut uutinen, ja keräsimme yhteen internetin parhaat reaktiot.</w:t>
      </w:r>
    </w:p>
    <w:p>
      <w:r>
        <w:rPr>
          <w:b/>
          <w:u w:val="single"/>
        </w:rPr>
        <w:t xml:space="preserve">Asiakirjan numero 57524</w:t>
      </w:r>
    </w:p>
    <w:p>
      <w:r>
        <w:t xml:space="preserve">Walesin työttömyysaste ei juuri muuttunut</w:t>
      </w:r>
    </w:p>
    <w:p>
      <w:r>
        <w:t xml:space="preserve">Sarah DickinsBBC Walesin talouskirjeenvaihtaja Walesin työttömyys oli marraskuun ja tammikuun välisenä aikana 73 000, mikä on 3 000 enemmän kuin loka-joulukuussa, ja se vastaa 4,8 prosenttia yli 16-vuotiaista. Yhdistyneessä kuningaskunnassa työttömyysaste oli alhaisempi, 4,3 prosenttia. Walesissa 72,6 prosenttia 16-64-vuotiaista oli töissä marras-tammikuussa, mikä on 8 000 vähemmän kuin vuotta aiemmin. Kansallisen tilastokeskuksen julkaisema Walesin työttömyysaste on laskenut edellisen kuukauden 5 prosentista. Vaikka Wales on edelleen Yhdistyneen kuningaskunnan keskiarvon yläpuolella, työttömyys on korkeampi Koillis-Englannissa, Yorkshire/Humbersidessa ja West Midlandsissa.</w:t>
      </w:r>
    </w:p>
    <w:p>
      <w:r>
        <w:rPr>
          <w:b/>
        </w:rPr>
        <w:t xml:space="preserve">Yhteenveto</w:t>
      </w:r>
    </w:p>
    <w:p>
      <w:r>
        <w:t xml:space="preserve">Viimeisimmät työttömyysluvut osoittavat, ettei muutoksia ole tapahtunut juuri lainkaan kuukausi sitten julkaistuihin lukuihin verrattuna.</w:t>
      </w:r>
    </w:p>
    <w:p>
      <w:r>
        <w:rPr>
          <w:b/>
          <w:u w:val="single"/>
        </w:rPr>
        <w:t xml:space="preserve">Asiakirjan numero 57525</w:t>
      </w:r>
    </w:p>
    <w:p>
      <w:r>
        <w:t xml:space="preserve">Hullin ja Humberin suiston tulvasuojelun parantaminen</w:t>
      </w:r>
    </w:p>
    <w:p>
      <w:r>
        <w:t xml:space="preserve">Ensi vuonna alkavissa töissä parannetaan 42 miljoonan punnan arvosta 19 kilometrin (10 mailin) pituinen osuus Humberin pohjoisrannasta. Se on seurausta vuoden 2013 hyökyaallosta, jolloin kaupungin puolustukset ylittyivät, kun suiston vedenkorkeus oli korkeimmillaan. Hankkeen parissa työskentelevien ympäristökonsulttien mukaan Hull on "suurin vaarassa oleva kaupunkialue Lontoon ulkopuolella". Suojeltuja alueita ovat muun muassa sadat ranta-asunnot Hullin Victoria Dockissa. Victoria Dockin asukasyhdistyksen puheenjohtaja Gordon Rason sanoi, että alueen parempi suojelu on tärkeää, kun otetaan huomioon kulttuurikaupungin ympärillä tehty työ. Osana hanketta, jota rahoittaa ympäristövirasto (Environment Agency), rakennetaan uusia ja korotettuja vuorovesisuojia myös kaupungin molemmin puolin East Ridingissä, Hesslessä ja Paullissa. Rachel Glosson Hullin kaupunginvaltuustosta sanoi, että viranomainen on vaatinut lisäinvestointeja varmistaakseen, että se on "askeleen edellä" ilmastonmuutoksen vaikutusten huomioon ottamisessa. Hän sanoi: Glosson sanoi: "Se osoittaa todellista sitoutumista kaupunkiin, jotta se voisi kasvaa."</w:t>
      </w:r>
    </w:p>
    <w:p>
      <w:r>
        <w:rPr>
          <w:b/>
        </w:rPr>
        <w:t xml:space="preserve">Yhteenveto</w:t>
      </w:r>
    </w:p>
    <w:p>
      <w:r>
        <w:t xml:space="preserve">Humberin suistoalueen yli 100 000 tulvavaarassa olevan kiinteistön suojelemiseksi rakennetaan uusia suojauksia.</w:t>
      </w:r>
    </w:p>
    <w:p>
      <w:r>
        <w:rPr>
          <w:b/>
          <w:u w:val="single"/>
        </w:rPr>
        <w:t xml:space="preserve">Asiakirjan numero 57526</w:t>
      </w:r>
    </w:p>
    <w:p>
      <w:r>
        <w:t xml:space="preserve">Modin saapuminen G20-huippukokoukseen "ilmoitettiin Apu-meemillä".</w:t>
      </w:r>
    </w:p>
    <w:p>
      <w:r>
        <w:t xml:space="preserve">Cronica TV käytti otsikkoa "Apu saapuu", kun Intian pääministerin kone laskeutui G20-huippukokoukseen. Joidenkin mielestä intialaisen kauppiaan kuvaaminen on rasistista. Sosiaalisen median käyttäjät reagoivat vihaisesti kuvan käyttöön. Apu Nahasapeemapetilon on ollut osa animaatiosarjaa vuodesta 1990, ja sen äänenä on Hank Azaria, valkoinen näyttelijä, joka käyttää voimakasta intialaista aksenttia. Intialais-amerikkalainen koomikko Hari Kondabolu teki hahmosta dokumentin vuonna 2017 ja väitti, että Apu perustuu rotustereotypioihin. Kondabolu kertoi tuolloin BBC:lle, että hahmo on ongelmallinen, koska häntä määrittelee hänen työnsä ja se, kuinka monta lasta hänellä on järjestetyssä avioliitossaan. Toiset puolustivat sarjaa ja sanoivat, että kaikki sen hahmot olivat stereotypioita. Vastauksena siihen, että Cronica käytti hahmoa, Kondabolu twiittasi: "Eihän tämä voi olla totta, eikö niin?" Toiset huomauttivat, että vertailu oli epäkunnioittava ulkomaista johtajaa kohtaan. Modin saapuminen G20-kokoukseen ei ollut ainoa sosiaalisessa mediassa kiistaa herättänyt tapahtuma. Kun Ranskan presidentti Emmanuel Macron saapui torstaina, häntä tervehti tyhjä kiitorata, sillä Argentiinan valtuuskunta ei ollut saapunut ajoissa tapaamaan häntä.</w:t>
      </w:r>
    </w:p>
    <w:p>
      <w:r>
        <w:rPr>
          <w:b/>
        </w:rPr>
        <w:t xml:space="preserve">Yhteenveto</w:t>
      </w:r>
    </w:p>
    <w:p>
      <w:r>
        <w:t xml:space="preserve">Argentiinalainen uutiskanava on joutunut tulituksen kohteeksi, koska se näytti Simpsons-hahmo Apun kuvan Intian pääministerin Narendra Modin saapuessa Buenos Airesiin.</w:t>
      </w:r>
    </w:p>
    <w:p>
      <w:r>
        <w:rPr>
          <w:b/>
          <w:u w:val="single"/>
        </w:rPr>
        <w:t xml:space="preserve">Asiakirjan numero 57527</w:t>
      </w:r>
    </w:p>
    <w:p>
      <w:r>
        <w:t xml:space="preserve">160 vuotta vanha Berwickin silta valaistaan</w:t>
      </w:r>
    </w:p>
    <w:p>
      <w:r>
        <w:t xml:space="preserve">Joka päivä yli 30 East Coastin junaa ylittää Berwickin kuninkaallisen rajasillan, jonka on suunnitellut kuuluisa Tynesiden insinööri Robert Stephenson. Marraskuun 27. päivänä sadat koululaiset seuraavat, kun sillan kaarien valot sytytetään sen vuosipäivän kunniaksi. Paikalla on myös katusoittajia ja ilotulitusnäytös. Northumberlandin kreivikunnan matkailun ja kulttuurin kehittämispäällikkö Nigel Walsh sanoi: "Näin vaikuttavan ja merkittävän arkkitehtuurin valaiseminen on ollut valtava tehtävä. "Olemme hyvin innoissamme suunnitelmista, joita olemme laatineet lauantaina järjestettäviä juhlia varten." Kuningatar Victoria avasi sillan virallisesti vuonna 1850.</w:t>
      </w:r>
    </w:p>
    <w:p>
      <w:r>
        <w:rPr>
          <w:b/>
        </w:rPr>
        <w:t xml:space="preserve">Yhteenveto</w:t>
      </w:r>
    </w:p>
    <w:p>
      <w:r>
        <w:t xml:space="preserve">Skotlannin ja Englannin yhdistävä rautatiesilta valaistaan sen 160-vuotispäivän kunniaksi.</w:t>
      </w:r>
    </w:p>
    <w:p>
      <w:r>
        <w:rPr>
          <w:b/>
          <w:u w:val="single"/>
        </w:rPr>
        <w:t xml:space="preserve">Asiakirjan numero 57528</w:t>
      </w:r>
    </w:p>
    <w:p>
      <w:r>
        <w:t xml:space="preserve">Öljy-yhtiö Talisman Sinopec suunnittelee 300 työpaikan vähentämistä Pohjanmereltä</w:t>
      </w:r>
    </w:p>
    <w:p>
      <w:r>
        <w:t xml:space="preserve">Talismanin mukaan tämä vaikuttaa 100 työntekijään ja 200 urakoitsijaan noin 3 000 työntekijän joukosta. Yhtiö sanoi, että sen oli ryhdyttävä asianmukaisiin toimiin öljyn hinnan laskun ja kasvavien toimintakustannusten kompensoimiseksi. BP, Shell, Chevron ja Conoco Phillips ovat kaikki ilmoittaneet hiljattain työvoimansa vähentämisestä. Talisman Sinopecin toimitusjohtaja Paul Warwick sanoi: "Emme ole immuuneja": "Toimialamme toimii kypsässä ympäristössä, jossa öljyn hinta laskee ja toimintakustannukset kasvavat jatkuvasti, kun tuotantomäärät laskevat, etsintätoiminta vähenee ja omaisuuden eheys ja kunnossapito on ongelmallista. "Emme ole immuuneja näille haasteille, ja ryhdymme asianmukaisiin toimiin niiden ratkaisemiseksi. "Olemme keskustelleet henkilöstömme kanssa ja tuemme heitä prosessin aikana."</w:t>
      </w:r>
    </w:p>
    <w:p>
      <w:r>
        <w:rPr>
          <w:b/>
        </w:rPr>
        <w:t xml:space="preserve">Yhteenveto</w:t>
      </w:r>
    </w:p>
    <w:p>
      <w:r>
        <w:t xml:space="preserve">Öljy-yhtiö Talisman Sinopec on ilmoittanut suunnitelmista vähentää 300 työpaikkaa Pohjanmeren toiminnoistaan.</w:t>
      </w:r>
    </w:p>
    <w:p>
      <w:r>
        <w:rPr>
          <w:b/>
          <w:u w:val="single"/>
        </w:rPr>
        <w:t xml:space="preserve">Asiakirjan numero 57529</w:t>
      </w:r>
    </w:p>
    <w:p>
      <w:r>
        <w:t xml:space="preserve">Urheiluministeri valmis vaatimaan lisää urheilurahoitusta</w:t>
      </w:r>
    </w:p>
    <w:p>
      <w:r>
        <w:t xml:space="preserve">Caral Ni Chuilin kuvasi aiemmin tänä vuonna ilmoitettua 3,2 miljoonan punnan lisärahoitusta nyrkkeilylle "hyväksi aluksi". Sinn Fein MLA sanoi Radio Ulsterille, että hän on valmis vaatimaan lisärahoitusta urheilulle. Hän sanoi myös tekevänsä yhteistyötä opetusministeriön kanssa. "3,2 miljoonaa puntaa on pieni investointi, se on hyvä alku, mutta se on vain alku", hän sanoi Seitsemän päivää -ohjelmassa. "Etsimme rahoitusta urheilulle tämän ja tulevien vuosien aikana. Jos se tarkoittaa, että meidän on tarkasteltava urheilustrategiaamme ja tarkistettava sitä, olen valmis tekemään niin. "Olen myös valmis menemään ja puolustamaan lisärahoitusta. Urheilun rahoitus ei tule koskaan riittämään, enkä ole itse asiassa hyväksynyt sitä, vaan aion yrittää vaatia lisää rahaa." Ni Chuilin sanoi, että erityisesti köyhät alueet tarvitsevat enemmän tukea ja että koulujen saaminen avaamaan tilojaan yhteisölle on vielä yksi haaste. "Meidän on investoitava rahaa urheilun infrastruktuuriin, olipa kyse sitten seuroista tai yhteistyöstä opetusministeriön kanssa sen varmistamiseksi, että urheiluapurahat tai -tilat myönnetään yhteisesti, jotta mahdollisuudet paranevat", hän lisäsi.</w:t>
      </w:r>
    </w:p>
    <w:p>
      <w:r>
        <w:rPr>
          <w:b/>
        </w:rPr>
        <w:t xml:space="preserve">Yhteenveto</w:t>
      </w:r>
    </w:p>
    <w:p>
      <w:r>
        <w:t xml:space="preserve">Urheiluministeri on sanonut olevansa valmis tarkistamaan ministeriönsä urheilun edistämisstrategiaa, jos se auttaa saamaan enemmän nuoria NI:n alueella harrastamaan liikuntaa.</w:t>
      </w:r>
    </w:p>
    <w:p>
      <w:r>
        <w:rPr>
          <w:b/>
          <w:u w:val="single"/>
        </w:rPr>
        <w:t xml:space="preserve">Asiakirjan numero 57530</w:t>
      </w:r>
    </w:p>
    <w:p>
      <w:r>
        <w:t xml:space="preserve">Kuningatar palkitsi Aldeburghin musiikkipäällikön</w:t>
      </w:r>
    </w:p>
    <w:p>
      <w:r>
        <w:t xml:space="preserve">Jonathan Reekie saa CBE-tunnustuksen musiikin hyväksi, kun hän johtaa 16. Aldeburgh-festivaalia Benjamin Brittenin entisessä kodissa. Hän sanoi, että se oli "hyvin imartelevaa" ja "ajankohtaista", koska säveltäjän satavuotisjuhlavuoden kunniaksi järjestettiin ylimääräisiä tapahtumia. Myös Knodishallista kotoisin oleva entinen Britannian kuninkaallisen legioonan puheenjohtaja John Farmer saa CBE-tunnustuksen työstään entisten sotilaiden hyväksi. "Olen hämmästynyt ja iloinen tästä kunniasta. Se on huipentuma kuninkaallisen British Legionin henkilökunnan ja vapaaehtoisten kanssa tehdystä työstä, ja tämä on yhtä paljon heille kuin minulle", Farmer sanoi. Muihin palkittaviin kuuluu myös St Edmundsburyn kaupunginvaltuuston jäsen Paul Farmer, joka saa MBE-tunnustuksen Suffolkin asukkaiden hyväksi tekemästään työstä. Greenacren ja Great Yarmouthin lastenkeskuksen johtaja Karen Harvey saa MBE:n työstään lasten ja perheiden parissa, ja Sudburyn krikettiklubin kenttämies Williams Dodds saa British Empire Medal -mitalin (BEM) palveluistaan kriketin ja yhteisön hyväksi.</w:t>
      </w:r>
    </w:p>
    <w:p>
      <w:r>
        <w:rPr>
          <w:b/>
        </w:rPr>
        <w:t xml:space="preserve">Yhteenveto</w:t>
      </w:r>
    </w:p>
    <w:p>
      <w:r>
        <w:t xml:space="preserve">Aldeburgh Musicin johtaja on yksi monista suffolkilaisista henkilöistä, jotka on merkitty kuningattaren syntymäpäiväkunniamaininnalla.</w:t>
      </w:r>
    </w:p>
    <w:p>
      <w:r>
        <w:rPr>
          <w:b/>
          <w:u w:val="single"/>
        </w:rPr>
        <w:t xml:space="preserve">Asiakirjan numero 57531</w:t>
      </w:r>
    </w:p>
    <w:p>
      <w:r>
        <w:t xml:space="preserve">Thanetin valtuusto etsii kumppaneita Manstonin lentoaseman tulevaisuutta varten</w:t>
      </w:r>
    </w:p>
    <w:p>
      <w:r>
        <w:t xml:space="preserve">Nykyinen omistaja Ann Gloag sulki Kentissä sijaitsevan toimipaikan toukokuussa sen jälkeen, kun kävi ilmi, että se menetti 10 000 puntaa päivässä. Riippumattomassa raportissa todettiin, että neuvosto tarvitsisi kumppanin, joka pystyisi investoimaan kenttään merkittävästi, jos osto toteutuisi. Yhdysvaltalainen sijoitusyhtiö RiverOak on hylännyt kolme tarjousta lentokentän ostamisesta. "Tiukat menettelyt" Kiinnostuneiden yritysten on täytettävä 1. syyskuuta mennessä kyselylomake, jossa selvitetään niiden kiinnostusta, kapasiteettia ja kykyä toimia markkinoilla, jotta niitä voidaan harkita korvauskumppaniksi, jos neuvosto päättää hakea pakkolunastusmääräystä. Aiemmin tässä kuussa Thanetin alueneuvoston työväenpuolueen johtaja Iris Johnston sanoi, että neuvosto käy läpi "erittäin tiukkoja menettelyjä" selvittääkseen, voidaanko lentokenttä avata uudelleen. Hän sanoi, että pakkolunastuspäätöstä ei harkittaisi, ellei siihen saataisi tarvittavaa tukea sijoittajaryhmältä. Neuvoston kabinetin on määrä tarkastella vaihtoehtoja syksyllä.</w:t>
      </w:r>
    </w:p>
    <w:p>
      <w:r>
        <w:rPr>
          <w:b/>
        </w:rPr>
        <w:t xml:space="preserve">Yhteenveto</w:t>
      </w:r>
    </w:p>
    <w:p>
      <w:r>
        <w:t xml:space="preserve">Yritysten, jotka haluavat tukea Thanetin neuvostoa Manstonin lentoaseman pakkolunastuksessa, on ilmoittauduttava keskiviikkoon mennessä.</w:t>
      </w:r>
    </w:p>
    <w:p>
      <w:r>
        <w:rPr>
          <w:b/>
          <w:u w:val="single"/>
        </w:rPr>
        <w:t xml:space="preserve">Asiakirjan numero 57532</w:t>
      </w:r>
    </w:p>
    <w:p>
      <w:r>
        <w:t xml:space="preserve">'Ricky Gervais -elokuvan risteys' Readingissä myytävänä</w:t>
      </w:r>
    </w:p>
    <w:p>
      <w:r>
        <w:t xml:space="preserve">Readingin kaupunginvaltuuston odotetaan maksavan jopa 100 000 puntaa kaupungin Cemetery Junction -kaarisillan 250 vuoden vuokrasopimuksesta. Grade II -luokan kaksikerroksiseen maamerkkiin voidaan rakentaa asuntoja, jos rakennuslupa saadaan. Paikka inspiroi Gervaisin vuonna 2010 tekemän Cemetery Junction -elokuvan nimeä, joka tuotti 1,3 miljoonaa puntaa Yhdistyneen kuningaskunnan lipputuloissa. Whitleystä kotoisin oleva Gervais sanoi elokuvan julkaisun aikaan, että 1840-luvulla rakennettu holvikäytävä oli lähellä aluetta, jossa hän kasvoi. Valtuuston edustaja sanoi: "Grade II -luokituksen piiriin kuuluvaa Cemetery Archwayta käytettiin aiemmin poliisin toimistona, mutta se on sittemmin tyhjennetty, eikä sitä enää tarvita neuvoston tarkoituksiin." Siinä on kolme huonetta kaaren kummallakin puolella. Siellä on myös kaksi varastorakennusta ja useita pysäköintipaikkoja.</w:t>
      </w:r>
    </w:p>
    <w:p>
      <w:r>
        <w:rPr>
          <w:b/>
        </w:rPr>
        <w:t xml:space="preserve">Yhteenveto</w:t>
      </w:r>
    </w:p>
    <w:p>
      <w:r>
        <w:t xml:space="preserve">Ricky Gervais'n elokuvan nimeä inspiroinut 1800-luvun kaari myydään huutokaupassa ensi kuussa.</w:t>
      </w:r>
    </w:p>
    <w:p>
      <w:r>
        <w:rPr>
          <w:b/>
          <w:u w:val="single"/>
        </w:rPr>
        <w:t xml:space="preserve">Asiakirjan numero 57533</w:t>
      </w:r>
    </w:p>
    <w:p>
      <w:r>
        <w:t xml:space="preserve">Devonin Tarka-radan parannukset alkavat</w:t>
      </w:r>
    </w:p>
    <w:p>
      <w:r>
        <w:t xml:space="preserve">Network Rail käyttää tänä vuonna yli 9 miljoonaa puntaa radan parantamiseen ja yhdeksän mailin raiteen uusimiseen. Yhtiön mukaan junien määrä radalla on kasvanut viimeisten 10 vuoden aikana, mikä heijastaa matkustajaliikenteen merkittävää lisääntymistä. Töiden aikana linja-autot korvaavat junat Creditonin ja Barnstaplen välillä. Linjalla tehtyjen matkojen määrä oli yli 500 000 yhden vuoden aikana ensimmäistä kertaa vuonna 2011. Määrä kasvoi 306 169 matkasta vuonna 2006 512 091 matkaan viime vuonna. Network Railin Tim Maddocks sanoi: "Tänä vuonna käytämme 9 miljoonaa puntaa raiteiden uudelleenjärjestelyihin. "Uskomme, että tämä on suurin Tarka-linjan menoerä varainhoitovuoden aikana yli 100 vuoteen." Rata kulkee 39 mailia Exeterin ja Barnstaplen välillä Yeo- ja Taw-jokea pitkin. Linjalla tehdään maaliskuussa 2013 lisätöitä, jotka Network Railin mukaan vievät seitsemän päivää.</w:t>
      </w:r>
    </w:p>
    <w:p>
      <w:r>
        <w:rPr>
          <w:b/>
        </w:rPr>
        <w:t xml:space="preserve">Yhteenveto</w:t>
      </w:r>
    </w:p>
    <w:p>
      <w:r>
        <w:t xml:space="preserve">Osa Devonin Tarka-rautatiestä, joka yhdistää Barnstaplen ja Exeterin, on suljettu joulukuun alkuun asti, jotta rataa voidaan kunnostaa.</w:t>
      </w:r>
    </w:p>
    <w:p>
      <w:r>
        <w:rPr>
          <w:b/>
          <w:u w:val="single"/>
        </w:rPr>
        <w:t xml:space="preserve">Asiakirjan numero 57534</w:t>
      </w:r>
    </w:p>
    <w:p>
      <w:r>
        <w:t xml:space="preserve">Borders-rautatieurakoitsijat antavat Galashielsin polulle lupauksen</w:t>
      </w:r>
    </w:p>
    <w:p>
      <w:r>
        <w:t xml:space="preserve">Galashielsin Mustalle polulle on pystytetty portteja ja aitoja Langleesta kaupungin keskustaan. Tie oli määrä sulkea maanantaista alkaen, mutta yleisöllä on edelleen jonkin verran pääsyä sinne, kun valmistelevat työt jatkuvat. Craig Bowman Network Railista lupasi, että sen sulkemisen jälkeen olisi tarjolla vaihtoehtoisia reittejä. Polku kulkee vanhan Waverley-radan reittiä, ja koska Edinburghin ja Tweedbankin välinen junaliikenne palautetaan vuoden 2015 puoliväliin mennessä, se palaa entiseen käyttöönsä. Bowman sanoi, että tulevaisuudessa ei ole muuta vaihtoehtoa kuin tarjota vaihtoehtoisia palveluja. "Olemme rakentamassa vaihtoehtoisia kulkuyhteyksiä, joiden avulla Tweedbankista pääsee Gaalaan kävelytietä pitkin", hän sanoi. "Se ei ehkä ole yhtä houkutteleva polku eikä välttämättä yhtä suora - mutta se on silti mahdollista. "Todellisuudessa se johtuu siitä, että vaihtoehtoja ei ole - rakennamme rautatietä Galashielsin läpi, Musta polku seuraa vanhan rautatien linjaa, ja rautatien on kuljettava samanlaista reittiä."</w:t>
      </w:r>
    </w:p>
    <w:p>
      <w:r>
        <w:rPr>
          <w:b/>
        </w:rPr>
        <w:t xml:space="preserve">Yhteenveto</w:t>
      </w:r>
    </w:p>
    <w:p>
      <w:r>
        <w:t xml:space="preserve">Rautatieurakoitsijat ovat luvanneet jättää suositun Bordersin polun avoimeksi yleisölle niin kauan kuin mahdollista ennen kuin uuden rautatieyhteyden rakennustyöt käynnistyvät.</w:t>
      </w:r>
    </w:p>
    <w:p>
      <w:r>
        <w:rPr>
          <w:b/>
          <w:u w:val="single"/>
        </w:rPr>
        <w:t xml:space="preserve">Asiakirjan numero 57535</w:t>
      </w:r>
    </w:p>
    <w:p>
      <w:r>
        <w:t xml:space="preserve">Birminghamin teini käytti vanhempiensa luottokorttia Turkin terrori-iskumatkalla</w:t>
      </w:r>
    </w:p>
    <w:p>
      <w:r>
        <w:t xml:space="preserve">Poika, jonka nimeä ei voida mainita, pidätettiin Birminghamin lentoasemalla kesäkuussa 2017, kun hän yritti tehdä lähtöselvitystä. Poliisi uskoo, että Sutton Coldfieldistä kotoisin oleva poika aikoi matkustaa Syyriaan liittyäkseen "kiellettyyn järjestöön". Westminsterin käräjäoikeudessa hän tunnusti syyllisyytensä yritykseen matkustaa terroritekoja varten. Hänet vapautettiin takuita vastaan 20. helmikuuta Stratfordin nuorisotuomioistuimeen Lontoossa. West Midlandsin poliisin mukaan hänen takuuehtonsa olivat tiukat. Pidätyshetkellä 15-vuotias teini-ikäinen oli ilmoittanut huolestuneen perheensä kadonneeksi, kun hän oli yrittänyt tehdä lähtöselvityksen Istanbuliin lähtevälle lennolle. Hänen koulupukunsa löytyi hänen repustaan, ja turkkilaisia rahoja löytyi hänen sukkiinsa sullottuna. Aiheeseen liittyvät Internet-linkit West Midlandsin poliisi HM Courts &amp; Tribunals Service (HM Courts &amp; Tribunals Service).</w:t>
      </w:r>
    </w:p>
    <w:p>
      <w:r>
        <w:rPr>
          <w:b/>
        </w:rPr>
        <w:t xml:space="preserve">Yhteenveto</w:t>
      </w:r>
    </w:p>
    <w:p>
      <w:r>
        <w:t xml:space="preserve">16-vuotias poika on myöntänyt käyttäneensä vanhempiensa luottokorttia varatakseen menolennon Turkkiin liittyäkseen terroristiryhmään.</w:t>
      </w:r>
    </w:p>
    <w:p>
      <w:r>
        <w:rPr>
          <w:b/>
          <w:u w:val="single"/>
        </w:rPr>
        <w:t xml:space="preserve">Asiakirjan numero 57536</w:t>
      </w:r>
    </w:p>
    <w:p>
      <w:r>
        <w:t xml:space="preserve">Jerseyn osavaltioiden perunakuoriaisvaroitus</w:t>
      </w:r>
    </w:p>
    <w:p>
      <w:r>
        <w:t xml:space="preserve">Ympäristöministeriö tekee yhteistyötä Jerseyn satamien, tulli- ja maahanmuuttoviraston sekä matkatoimistojen kanssa korostaakseen riskejä. Perunoiden tuonti istutettavaksi on lainvastaista. Ministeriön mukaan se voi tuoda maahan tuholaisia, kuten Epitrix-perunakuoriaisen, joka voi vahingoittaa perunateollisuutta. Scott Meadows ministeriöstä sanoi: "Jos tämä tuholainen saapuu Jerseylle ja asettuu paikallisiin viljelykasveihin, aiheutuva vahinko olisi kallista ja hävittäminen vaikeaa. "Jerseyn kuninkaallisten perunoiden viennille Yhdistyneeseen kuningaskuntaan asetettaisiin ehtoja, mikä hidastaisi satoa ja haittaisi perunakautta." Hän sanoi, että aikuiset kuoriaiset syövät lehtiä ja toukat juuria. Epitrix-perunakuoriaiset ovat kotoisin Pohjois-Amerikasta, mutta niitä on tavattu myös Portugalissa ja Espanjassa.</w:t>
      </w:r>
    </w:p>
    <w:p>
      <w:r>
        <w:rPr>
          <w:b/>
        </w:rPr>
        <w:t xml:space="preserve">Yhteenveto</w:t>
      </w:r>
    </w:p>
    <w:p>
      <w:r>
        <w:t xml:space="preserve">Ihmisiä varoitetaan istutettavaksi tuotavien perunoiden vaaroista, sillä ne voivat tuoda Jerseylle tuholaisia.</w:t>
      </w:r>
    </w:p>
    <w:p>
      <w:r>
        <w:rPr>
          <w:b/>
          <w:u w:val="single"/>
        </w:rPr>
        <w:t xml:space="preserve">Asiakirjan numero 57537</w:t>
      </w:r>
    </w:p>
    <w:p>
      <w:r>
        <w:t xml:space="preserve">Facebook-postauksessa näkyy vangin hyökkäys vanginvartijan kimppuun</w:t>
      </w:r>
    </w:p>
    <w:p>
      <w:r>
        <w:t xml:space="preserve">Vankeinhoitolaitos ilmoitti, että se pyrkii kiireellisesti poistamaan filmin, jossa vartijaa lyödään maahan viime vuoden maaliskuussa. Minuutin mittainen pätkä julkaistiin Facebook-yhteisöfoorumilla keskiviikkoiltana. Press Associationin mukaan kuvamateriaalin sanotaan olevan kuvattu HMP Hewellissä Worcestershiressä. Kuvamateriaalissa näkyy, kuinka vanki heittää useita lyöntejä henkilökuntaa kohti ennen kuin hänet pidätetään. Perjantai-iltaan mennessä sitä oli katsottu noin 100 000 kertaa. Julkaisun mukaan kuvamateriaali on peräisin Birminghamin vankilasta, minkä laitosta ylläpitävä turvallisuusyritys G4S kiistää. Vankeinhoitolaitos, joka ei ilmoittanut vankilaa, jossa välikohtaus tapahtui, sanoi lausunnossaan: "Emme suvaitse henkilökuntaan kohdistuvaa väkivaltaa, ja ilmoitimme asiasta poliisille heti tapahtuman jälkeen. "Asianomaiselta rikoksentekijältä riistettiin hänen etuoikeutensa, ja työskentelemme kiireellisesti sisällön poistamiseksi sosiaalisesta mediasta."</w:t>
      </w:r>
    </w:p>
    <w:p>
      <w:r>
        <w:rPr>
          <w:b/>
        </w:rPr>
        <w:t xml:space="preserve">Yhteenveto</w:t>
      </w:r>
    </w:p>
    <w:p>
      <w:r>
        <w:t xml:space="preserve">Facebook-sivulla on julkaistu valvontakamerakuvaa, jossa vanki lyö toistuvasti vankilan työntekijöitä.</w:t>
      </w:r>
    </w:p>
    <w:p>
      <w:r>
        <w:rPr>
          <w:b/>
          <w:u w:val="single"/>
        </w:rPr>
        <w:t xml:space="preserve">Asiakirjan numero 57538</w:t>
      </w:r>
    </w:p>
    <w:p>
      <w:r>
        <w:t xml:space="preserve">Titanic Quarterin rakennuttajien rakenneuudistus</w:t>
      </w:r>
    </w:p>
    <w:p>
      <w:r>
        <w:t xml:space="preserve">Titanic Quarter Limitedin toimitusjohtaja David Gavaghan jättää tehtävänsä yhdessä kahden muun johtavan henkilön kanssa. Dublinissa sijaitsevan Harcourt Developmentsin omistama yhtiö sanoo kuitenkin olevansa edelleen sitoutunut Pohjois-Irlantiin. Sen omistaja Pat Doherty sanoi, että "kustannusperusta ei ollut oikeassa suhteessa liiketoimintaan". Yhtiö on ollut 97 miljoonan punnan arvoisen Titanic Belfast -vierailukohteen ja muiden rantahankkeiden rakentamisen takana. Titanic Quarter sanoi lausunnossaan, että 13 työntekijää jäisi "edistämään merkittäviä kehityshankkeita, mukaan lukien elokuvatuotanto-, hotelli- ja toimistohankkeet". Se lisäsi: "Olemme sitoutuneet varmistamaan, että Titanic Quarter Limited pysyy Pohjois-Irlannin talouden keskeisenä veturina." Doherty sanoi: "David Gavaghan ja kaksi muuta johtavaa työntekijää ovat edistäneet merkittävästi Titanic Quarterin kasvua, ja toivotamme heille kaikkea hyvää tulevaisuutta varten. "Haluan erityisesti kiittää Davidia hänen johtamistyöstään ja toivottaa hänelle menestystä."</w:t>
      </w:r>
    </w:p>
    <w:p>
      <w:r>
        <w:rPr>
          <w:b/>
        </w:rPr>
        <w:t xml:space="preserve">Yhteenveto</w:t>
      </w:r>
    </w:p>
    <w:p>
      <w:r>
        <w:t xml:space="preserve">Belfastin Titanic Quarterin takana olevat rakennuttajat aikovat tehdä uudelleenjärjestelyjä "kustannusten tarkistamisen jälkeen".</w:t>
      </w:r>
    </w:p>
    <w:p>
      <w:r>
        <w:rPr>
          <w:b/>
          <w:u w:val="single"/>
        </w:rPr>
        <w:t xml:space="preserve">Asiakirjan numero 57539</w:t>
      </w:r>
    </w:p>
    <w:p>
      <w:r>
        <w:t xml:space="preserve">Leonardo Da Vincin piirustukset houkuttelevat suurta yleisöä Hullissa</w:t>
      </w:r>
    </w:p>
    <w:p>
      <w:r>
        <w:t xml:space="preserve">Ferensin taidegalleria on ainoa Pohjois-Englannissa, jossa on 10 maailmankuulun taiteilijan harvinaista piirustusta. Piirustukset ovat peräisin kuningattaren kuninkaallisesta kokoelmasta, ja niihin kuuluu anatomisia tutkimuksia ja maisemapiirroksia. Hullilainen Patricia O'Brien, joka oli 5000. kävijä, sanoi, että teosten näkeminen oli "maaginen kokemus". Vapaa-ajasta ja kulttuurista vastaava valtuutettu Terry Geraghty sanoi: "Toivomme, että tämän näyttelyn suosio jatkuu. "Sen tähänastinen menestys voi auttaa meitä saamaan kaupunkiin tulevaisuudessa erittäin haluttuja taiteilijoita ja näyttelyitä." Piirustukset ovat esillä Ferens Art Galleryssa 20. tammikuuta asti.</w:t>
      </w:r>
    </w:p>
    <w:p>
      <w:r>
        <w:rPr>
          <w:b/>
        </w:rPr>
        <w:t xml:space="preserve">Yhteenveto</w:t>
      </w:r>
    </w:p>
    <w:p>
      <w:r>
        <w:t xml:space="preserve">Hullin taidegalleriassa Leonardo Da Vincin piirustuksia esittelevään näyttelyyn on ensimmäisen viikon aikana tutustunut yli 5 000 kävijää.</w:t>
      </w:r>
    </w:p>
    <w:p>
      <w:r>
        <w:rPr>
          <w:b/>
          <w:u w:val="single"/>
        </w:rPr>
        <w:t xml:space="preserve">Asiakirjan numero 57540</w:t>
      </w:r>
    </w:p>
    <w:p>
      <w:r>
        <w:t xml:space="preserve">Carlislen neuvosto voi lopettaa 24 tunnin valvontakameravalvonnan.</w:t>
      </w:r>
    </w:p>
    <w:p>
      <w:r>
        <w:t xml:space="preserve">Carlislen kaupunginvaltuusto maksaa 400 000 puntaa vuodessa kameroiden ympärivuorokautisesta valvonnasta. Se ehdottaa, että kamerat tallentaisivat ympäri vuorokauden, mutta niitä tarkkailtaisiin vain ruuhka-aikoina, kuten perjantaisin ja lauantaisin. Neuvosto järjestää kuulemisen ehdotuksistaan ja haluaa kuulla mielipiteitä 31. maaliskuuta mennessä. Kaupungissa on ollut valvontakameravalvonta vuodesta 1995, ja tällä hetkellä siellä on 62 kameraa. Ympäristöasioista vastaava salkunhoitaja Ray Bloxham sanoi: "Taloudelliset ajat ovat vaikeita, ja kaikkia julkisia palveluja tarkastellaan sen selvittämiseksi, miten niitä tarjotaan tulevaisuudessa ja miten säästöjä voitaisiin saada aikaan. "Valvontakameravalvonta on harkinnanvarainen palvelu. Nykyisen palvelun kustannukset ylittävät nyt käytettävissä olevat budjettivarat, koska tulot ovat laskeneet. "Ymmärrämme valvontakamerapalvelun merkityksen, mutta sen pitkäjänteisyyden varmistamiseksi on välttämätöntä tarkistaa sen taloutta."</w:t>
      </w:r>
    </w:p>
    <w:p>
      <w:r>
        <w:rPr>
          <w:b/>
        </w:rPr>
        <w:t xml:space="preserve">Yhteenveto</w:t>
      </w:r>
    </w:p>
    <w:p>
      <w:r>
        <w:t xml:space="preserve">Cumbriassa toimiva neuvosto harkitsee valvontakameroiden valvontatuntien vähentämistä säästääkseen rahaa.</w:t>
      </w:r>
    </w:p>
    <w:p>
      <w:r>
        <w:rPr>
          <w:b/>
          <w:u w:val="single"/>
        </w:rPr>
        <w:t xml:space="preserve">Asiakirjan numero 57541</w:t>
      </w:r>
    </w:p>
    <w:p>
      <w:r>
        <w:t xml:space="preserve">Jerseyn asukkaita varoitetaan puhelinhuijaajista</w:t>
      </w:r>
    </w:p>
    <w:p>
      <w:r>
        <w:t xml:space="preserve">Jerseyn televiestintäyhtiö JT on saanut ilmoituksia automaattisista puheluista ja henkilötietoja pyytävistä soittajista. JT:n yrityskysymyksistä vastaavan johtajan Daragh McDermottin mukaan ihmisten on katkaistava puhelu välittömästi ja vältettävä soittamasta takaisin. Hänen mukaansa JT Global teki parhaansa suojellakseen ihmisiä huijauksilta, mutta se oli vaikeaa. Hän sanoi: "Numeroita on jopa miljoona, emmekä voi vain estää ihmisiä soittamasta näihin numeroihin. "Voimme vain kehottaa ihmisiä, jotka saavat epäilyttäviä puheluita, lopettamaan puhelun välittömästi."</w:t>
      </w:r>
    </w:p>
    <w:p>
      <w:r>
        <w:rPr>
          <w:b/>
        </w:rPr>
        <w:t xml:space="preserve">Yhteenveto</w:t>
      </w:r>
    </w:p>
    <w:p>
      <w:r>
        <w:t xml:space="preserve">Jerseyn saarelaisia varoitetaan antamasta henkilötietojaan puhelinhuijaajille.</w:t>
      </w:r>
    </w:p>
    <w:p>
      <w:r>
        <w:rPr>
          <w:b/>
          <w:u w:val="single"/>
        </w:rPr>
        <w:t xml:space="preserve">Asiakirjan numero 57542</w:t>
      </w:r>
    </w:p>
    <w:p>
      <w:r>
        <w:t xml:space="preserve">Whitchurch Bridge Company arvonlisäverokiistassa</w:t>
      </w:r>
    </w:p>
    <w:p>
      <w:r>
        <w:t xml:space="preserve">Yksityinen, II-luokkaan kuuluva Whitchurchin maksullinen silta sijaitsee Oxfordshiren ja Berkshiren rajalla, ja sen kunnostaminen maksaa noin 4 miljoonaa puntaa. Omistajat ovat viitanneet lakiin, jonka mukaan sillasta ei saa periä "minkäänlaisia maksuja, veroja tai tulleja". Valtiovarainministeriö on kuitenkin väittänyt korkeimmassa oikeudessa, että sitä ei pitäisi vapauttaa verosta. Sen lakimiesten mukaan arvonlisäveron palautusjärjestelmä koskee elimiä, jotka saavat suoraan valtionavustuksia tai joiden kustannukset rahoitetaan keskitetysti. "Ikuinen koskemattomuus" Alun perin sillan rakensi 10 paikallista arvohenkilöä omilla varoillaan. Silta kunnostettiin vuonna 1902, ja nykyään sitä pitkin kulkee noin 6 000 ajoneuvoa päivässä. David Southern The Whitchurch Bridge Company -yrityksestä kertoi tuomarille: "Vuoden 1792 lain mukaan silta nauttii ikuista verovapautta. "Tämä vapautus myönnettiin nimenomaan sen julkisen tehtävän vuoksi, jota varten yhtiö perustettiin." Jos yritys menestyy, se saa 700 000 punnan verohyvityksen. Valtiovarainministeriön lakimiehet sanoivat kuitenkin, että jos yritys vapautetaan kaikesta verotuksesta, siihen sisältyvät myös työntekijöiden kansanvakuutusmaksut ja PAYE-maksut, ajoneuvojen valmistevero ja muut maksut. Tuomari Burnett on nyt pidättänyt päätöksensä myöhempään ajankohtaan.</w:t>
      </w:r>
    </w:p>
    <w:p>
      <w:r>
        <w:rPr>
          <w:b/>
        </w:rPr>
        <w:t xml:space="preserve">Yhteenveto</w:t>
      </w:r>
    </w:p>
    <w:p>
      <w:r>
        <w:t xml:space="preserve">Thamesin ylittävän sillan omistajat väittävät, että heidän ei tarvitse maksaa arvonlisäveroa sillan jälleenrakentamisesta vuoden 1792 parlamentin lain ansiosta.</w:t>
      </w:r>
    </w:p>
    <w:p>
      <w:r>
        <w:rPr>
          <w:b/>
          <w:u w:val="single"/>
        </w:rPr>
        <w:t xml:space="preserve">Asiakirjan numero 57543</w:t>
      </w:r>
    </w:p>
    <w:p>
      <w:r>
        <w:t xml:space="preserve">Michael Palin tuottaa Radio 4:n erikoisohjelmia Monty Pythonin syntymäpäivänä</w:t>
      </w:r>
    </w:p>
    <w:p>
      <w:r>
        <w:t xml:space="preserve">Syyskuussa esitettävät ohjelmat sisältävät "ennen julkaisematonta materiaalia Monty Pythonin ääniarkistoista". Monty Python's Flying Circus -elokuvan ensiesityksen 50-vuotispäivää BBC One -kanavalla juhlistetaan myös kuukauden mittaisella kaudella BFI Southbankissa Lontoossa. Lokakuun 5. päivän vuosipäivää juhlistetaan myös maailmanennätysyrityksellä. Järjestäjät toivovat, että he saisivat aikaan suurimman Gumbyiksi pukeutuneiden ihmisten kokoontumisen. Gumbyt ovat silmälaseja käyttäviä, solmittavia nenäliinoja kantavia ääliöitä, joista tuli osa Python-perinnettä. Python-joukon eloonjääneet jäsenet sanoivat lausunnossaan, että heidän komediansa on säilynyt, "koska elämme yhä pythonimaisemmassa maailmassa". "Äärimmäinen hölmöily tuntuu nyt ajankohtaisemmalta kuin koskaan", he jatkoivat. Viime vuonna Sir Michael - ainoa Python, joka on lyönyt itsensä ritariksi - löysi henkilökohtaisista arkistoistaan useita ennennäkemättömiä sketsejä. John Cleese, Terry Gilliam, Eric Idle ja Terry Jones ovat Monty Python -komediaryhmän muut elossa olevat jäsenet. Toinen jäsen Graham Chapman kuoli vuonna 1989 48-vuotiaana. Seuraa meitä Facebookissa, Twitterissä @BBCNewsEnts tai Instagramissa bbcnewsents. Jos sinulla on juttuehdotus, lähetä sähköpostia osoitteeseen entertainment.news@bbc.co.uk.</w:t>
      </w:r>
    </w:p>
    <w:p>
      <w:r>
        <w:rPr>
          <w:b/>
        </w:rPr>
        <w:t xml:space="preserve">Yhteenveto</w:t>
      </w:r>
    </w:p>
    <w:p>
      <w:r>
        <w:t xml:space="preserve">Sir Michael Palin toimii johtavana tuottajana viidessä uudessa Radio 4:n erikoisohjelmassa Monty Python -komediaryhmän 50-vuotisjuhlan kunniaksi.</w:t>
      </w:r>
    </w:p>
    <w:p>
      <w:r>
        <w:rPr>
          <w:b/>
          <w:u w:val="single"/>
        </w:rPr>
        <w:t xml:space="preserve">Asiakirjan numero 57544</w:t>
      </w:r>
    </w:p>
    <w:p>
      <w:r>
        <w:t xml:space="preserve">Stobart Group luopuu kulukorvausvaatimuksesta pomoa vastaan</w:t>
      </w:r>
    </w:p>
    <w:p>
      <w:r>
        <w:t xml:space="preserve">Yritys erotti Andrew Tinklerin, ja häntä syytettiin salaliitosta yrityksen etujen vahingoittamiseksi. Hän kiisti väitteen. Stobart Group on nyt luopunut kulukorvausasiasta, mutta haluaa päätöksen, jonka mukaan Tinklerin erottaminen oli laillinen. Tuomari Jonathan Russen tekee päätöksensä asiassa High Courtissa vielä vahvistettavana ajankohtana. Hän päätti oikeudenkäynnin valvomisen torstaina. Tinkler, joka toimi yrityksen toimitusjohtajana vuosina 2007-2017, sai potkut Southendin ja Carlislen lentoasemat omistavasta yhtiöstä kesäkuussa väitetyn sopimusrikkomuksen vuoksi. Hän kiisti kaikki väärinkäytökset ja sanoi, että hänet erotettiin ilman pätevää syytä, ja on nostanut vastakanteen. Stobart Group, joka on yli 800 miljoonan punnan arvoinen infrastruktuuriyritys, on erillään tieliikenneyhtiö Eddie Stobart Logisticsista.</w:t>
      </w:r>
    </w:p>
    <w:p>
      <w:r>
        <w:rPr>
          <w:b/>
        </w:rPr>
        <w:t xml:space="preserve">Yhteenveto</w:t>
      </w:r>
    </w:p>
    <w:p>
      <w:r>
        <w:t xml:space="preserve">Stobart Groupin pomot ovat luopuneet oikeudenkäynnistä entistä toimitusjohtajaa vastaan, jota syytettiin 5 miljoonan punnan kulukorvausten väärinkäytöstä.</w:t>
      </w:r>
    </w:p>
    <w:p>
      <w:r>
        <w:rPr>
          <w:b/>
          <w:u w:val="single"/>
        </w:rPr>
        <w:t xml:space="preserve">Asiakirjan numero 57545</w:t>
      </w:r>
    </w:p>
    <w:p>
      <w:r>
        <w:t xml:space="preserve">Kuningatar palkitsi BBC:n komedioiden tuottajan Gareth Gwenlanin</w:t>
      </w:r>
    </w:p>
    <w:p>
      <w:r>
        <w:t xml:space="preserve">Gareth Gwenlan, 76, joka on alun perin kotoisin Breconista, Powysista, mutta asuu nykyään Herefordshiressä, on nimitetty OBE:ksi yleisradiotoiminnan hyväksi. Hän sanoi miettineensä, oliko hänen kunniaansa koskeva kirje ollut pilaa. "Se kävi kyllä mielessä, kun ajattelin niitä pelleilyjä, joita [noissa ohjelmissa] tehtiin", hän sanoi. Gwenlan, joka on BBC Walesin entinen komediapäällikkö, työskenteli myös sarjoissa Yes Prime Minister, To the Manor Born ja The Fall and Rise of Reginald Perrin. Worcester Warriors -rugbyseuran toimitusjohtaja Cecil Duckworth on nimitetty CBE-tunnustuksen saajaksi hyväntekeväisyyteen ja Worcestershiren yhteisöön liittyvistä palveluistaan. Hän sai OBE-tunnustuksen vuonna 2004. Malvernista kotoisin oleva Colin Butler, joka on toiminut vapaaehtoistyöntekijänä ChildLinessa sen perustamisesta lähtien vuonna 1986. Hänet nimitettiin MBE:ksi lasten hyväksi tehdyistä palveluista.</w:t>
      </w:r>
    </w:p>
    <w:p>
      <w:r>
        <w:rPr>
          <w:b/>
        </w:rPr>
        <w:t xml:space="preserve">Yhteenveto</w:t>
      </w:r>
    </w:p>
    <w:p>
      <w:r>
        <w:t xml:space="preserve">BBC:n komediatuottaja, joka on työskennellyt muun muassa Only Fools and Horses -ohjelmien parissa, on saanut tunnustusta kuningattaren syntymäpäivän kunniamainintaluettelossa.</w:t>
      </w:r>
    </w:p>
    <w:p>
      <w:r>
        <w:rPr>
          <w:b/>
          <w:u w:val="single"/>
        </w:rPr>
        <w:t xml:space="preserve">Asiakirjan numero 57546</w:t>
      </w:r>
    </w:p>
    <w:p>
      <w:r>
        <w:t xml:space="preserve">Guernseyn uhkapelilainsäädäntö "vanhentunut</w:t>
      </w:r>
    </w:p>
    <w:p>
      <w:r>
        <w:t xml:space="preserve">Sisäministeriön apulaispäällikkö Mark Lempriere sanoi, että 1970-luvulta peräisin olevien lakien tarkistamisen tarve havaittiin vuonna 2007. Hän sanoi, että ihmisten pelaamisen tavassa tapahtuneiden muutosten oli heijastuttava lainsäädäntöön. Lempriere sanoi, että neuvonantajan kouluttaminen on jo käynnissä osana toimia, joilla pyritään varmistamaan, että saaren "hyvin harvat" riippuvaiset saavat apua. Tällä hetkellä riippuvaisten on mentävä Jerseylle tai Yhdistyneeseen kuningaskuntaan hakemaan neuvontaa ja ohjausta. Ministeriö harkitsee myös rajoitusten lieventämistä hyväntekeväisyysjärjestöille, jotka haluavat järjestää arvontoja kustannustensa vähentämiseksi. Lempriere sanoi toivovansa, että valmiit ehdotukset menevät tammikuussa osavaltioiden hyväksyttäväksi.</w:t>
      </w:r>
    </w:p>
    <w:p>
      <w:r>
        <w:rPr>
          <w:b/>
        </w:rPr>
        <w:t xml:space="preserve">Yhteenveto</w:t>
      </w:r>
    </w:p>
    <w:p>
      <w:r>
        <w:t xml:space="preserve">Guernseyn uhkapelilainsäädännön päivittämisen yhteydessä harkitaan lisäapua peliriippuvaisille.</w:t>
      </w:r>
    </w:p>
    <w:p>
      <w:r>
        <w:rPr>
          <w:b/>
          <w:u w:val="single"/>
        </w:rPr>
        <w:t xml:space="preserve">Asiakirjan numero 57547</w:t>
      </w:r>
    </w:p>
    <w:p>
      <w:r>
        <w:t xml:space="preserve">Florence haluaa Radiohead-yhteistyötä</w:t>
      </w:r>
    </w:p>
    <w:p>
      <w:r>
        <w:t xml:space="preserve">Newsbeatille puhuessaan laulaja sanoi: Haluaisin tehdä jotain hänen kanssaan tulevaisuudessa." Hän sanoi: "Minusta hän on todella mahtava muusikko." Kolme Brit Awards -ehdokkuutta vuonna 2010 saanut laulaja työstää parhaillaan jatkoa viime vuonna julkaistulle listaykköseksi nousseelle Lungs-albumilleen. Hän lisäsi: "En ole koskaan tavannut häntä, mutta olen hänen työnsä suuri fani. Uskon, että se voisi toimia - en ole kuitenkaan tehnyt mitään sen eteen." Viime kuussa hän kuvaili tuottaja Paul Epworthin kanssa parhaillaan työstämiensä uusien kappaleiden soundia: "Se kuulostaa vähän sumeammalta, vähän kovemmalta. "Jos ensimmäinen albumi oli eläimellinen ja anatominen, tämä on mielestäni kemiallinen ja elementaarinen."</w:t>
      </w:r>
    </w:p>
    <w:p>
      <w:r>
        <w:rPr>
          <w:b/>
        </w:rPr>
        <w:t xml:space="preserve">Yhteenveto</w:t>
      </w:r>
    </w:p>
    <w:p>
      <w:r>
        <w:t xml:space="preserve">Florence Welch on paljastanut, että hän haluaisi värvätä Radioheadin Thom Yorken työskentelemään tulevalla toisella albumillaan.</w:t>
      </w:r>
    </w:p>
    <w:p>
      <w:r>
        <w:rPr>
          <w:b/>
          <w:u w:val="single"/>
        </w:rPr>
        <w:t xml:space="preserve">Asiakirjan numero 57548</w:t>
      </w:r>
    </w:p>
    <w:p>
      <w:r>
        <w:t xml:space="preserve">Afganistanilainen tulkki: Leicesterin miehen turvapaikkaa harkitaan uudelleen</w:t>
      </w:r>
    </w:p>
    <w:p>
      <w:r>
        <w:t xml:space="preserve">Yhdistyneen kuningaskunnan rajavalvontavirasto (UKBA) hylkäsi hakemuksen tiistaina, koska henkilöllisyys ei ollut riittävästi todistettu. Se ei myöskään hyväksynyt väitteitä 26-vuotiaaseen ja hänen perheeseensä kohdistuneista Talebanin tappouhkauksista. UKBA:n mukaan lisääntynyt julkisuus oli johtanut uusiin ja merkittäviin tietoihin. Virasto kertoi Mohammedille, ettei hän ollut toimittanut riittäviä todisteita henkilöllisyydestään ja työstään brittijoukkojen palveluksessa. Mohammed - jonka nimeä BBC ei ole suostunut mainitsemaan täysin hänen Afganistanissa asuvan perheensä suojelemiseksi - sanoi näyttäneensä yhdeksän sotilashenkilökorttia, jotka kaikki olivat aitoja, sekä useita suosituksia ja valokuvia, joissa häntä oli hoidettu Camp Bastionin kenttäsairaalassa saamiensa vammojen vuoksi. Hän sanoi, että hänen kehossaan on arvet Talebanin pommista, joka räjäytti yksikön, jossa hän työskenteli Sanginissa 14. marraskuuta 2007. Iskussa kuoli brittiarmeijan kapteeni John McDermid. Afgaanitulkki sai sirpalehaavoja päähän, kaulaan, käsivarsiin ja rintaan, ja hän oli kuuro toisesta korvastaan yli vuoden ajan. Hän kärsii edelleen päänsärystä ja masennuksesta.</w:t>
      </w:r>
    </w:p>
    <w:p>
      <w:r>
        <w:rPr>
          <w:b/>
        </w:rPr>
        <w:t xml:space="preserve">Yhteenveto</w:t>
      </w:r>
    </w:p>
    <w:p>
      <w:r>
        <w:t xml:space="preserve">Leicesterissä asuva afganistanilainen tulkki, joka loukkaantui talebanien pommista työskennellessään brittijoukoille, on kuullut, että hänen hylättyä turvapaikkahakemustaan harkitaan uudelleen.</w:t>
      </w:r>
    </w:p>
    <w:p>
      <w:r>
        <w:rPr>
          <w:b/>
          <w:u w:val="single"/>
        </w:rPr>
        <w:t xml:space="preserve">Asiakirjan numero 57549</w:t>
      </w:r>
    </w:p>
    <w:p>
      <w:r>
        <w:t xml:space="preserve">Kadonnut Chris May vetoaa valtakunnallisesti</w:t>
      </w:r>
    </w:p>
    <w:p>
      <w:r>
        <w:t xml:space="preserve">Chris May, 28, nähtiin viimeksi 25. toukokuuta kotonaan Kelvedonissa, Essexissä. Essexin poliisin mukaan hänen Volkswagen Golfinsa löydettiin hylättynä Fairsteadin kylästä. Poliisi sai kesäkuussa postitse lähetetyn kirjeen, jossa kerrottiin, että May oli kuollut. Hyväntekeväisyysjärjestö Missing People mainostaa nyt Mayn tapausta valtakunnallisesti. Komisario Marina Ericson sanoi: "Olen todella kiitollinen kaikesta avusta, jota Missing People on antanut meille, ja tämä valtakunnallinen mainonta tarkoittaa, että voimme tavoittaa laajemman yleisön vetoomuksellamme, jossa pyydetään tietoja Chrisin olinpaikasta. "Siitä lähtien, kun Chris katosi toukokuussa, olen vedonnut kaikkiin, joilla on tietoa, jotta he ilmoittaisivat siitä. "Joku varmasti tietää jotain, mutta ei ole jostain syystä toistaiseksi ilmoittautunut. "Vetosin kesäkuussa siihen, että Royal Mailin 1. kesäkuuta Withamin poliisiasemalle toimittaman kirjeen kirjoittaja ottaisi yhteyttä minuun. "Tähän mennessä kyseinen henkilö ei ole ottanut yhteyttä. Haluaisin vedota häneen, että hän ottaisi suoraan yhteyttä minuun."</w:t>
      </w:r>
    </w:p>
    <w:p>
      <w:r>
        <w:rPr>
          <w:b/>
        </w:rPr>
        <w:t xml:space="preserve">Yhteenveto</w:t>
      </w:r>
    </w:p>
    <w:p>
      <w:r>
        <w:t xml:space="preserve">Poliisi, joka tutkii erään miehen katoamista kolme kuukautta sitten, kertoo, että se ei ole vielä jäljittänyt miehen kuolleeksi väitetyn kirjeen lähettäjää.</w:t>
      </w:r>
    </w:p>
    <w:p>
      <w:r>
        <w:rPr>
          <w:b/>
          <w:u w:val="single"/>
        </w:rPr>
        <w:t xml:space="preserve">Asiakirjan numero 57550</w:t>
      </w:r>
    </w:p>
    <w:p>
      <w:r>
        <w:t xml:space="preserve">Kojootti kulkee 35 kilometriä auton säleikköön "upotettuna".</w:t>
      </w:r>
    </w:p>
    <w:p>
      <w:r>
        <w:t xml:space="preserve">Albertan Airdriesta kotoisin oleva Georgie Knox oli matkalla töihin, kun eläin syöksyi hänen autonsa eteen. Facebookissa julkaistussa viestissä hän kertoi törmänneensä eläimeen, kuulleensa "rapsahduksen" ja luulleensa tappaneensa sen. Rakennustyöläinen kuitenkin pysäytti hänet liikennevaloissa ja kertoi, että se oli elossa ja "upotettu" autoon. "Kun nousin ulos katsomaan, tämä pikku raukka katsoi ylös ja räpytteli silmiään", hän sanoi Facebookissa. Knox oli ajanut "moottoritienopeutta" Airdriesta Calgaryyn, noin 35 kilometriä. Hän ilmoitti asiasta maakunnan villieläinviranomaisille, jotka onnistuivat pelastamaan kojootin. "Ihme kyllä, se vapautui, ja sillä oli minimaaliset vammat", hän sanoi. Maakunnan biologi totesi kojootin terveyden olevan kunnossa, ja villieläinviranomaiset päästivät sen vapaaksi Kananaskisin piirikunnassa, lähellä Kalliovuorten juuria, noin 100 kilometriä Airdriesta itään. "Luontoäidillä on selvästikin muita suunnitelmia tälle erikoiselle pikku kaverille!" hän sanoi. Kojootit ovat Albertan alkuperäisasukkaita, ja ne ovat kooltaan hieman suurempia kuin punakettu.</w:t>
      </w:r>
    </w:p>
    <w:p>
      <w:r>
        <w:rPr>
          <w:b/>
        </w:rPr>
        <w:t xml:space="preserve">Yhteenveto</w:t>
      </w:r>
    </w:p>
    <w:p>
      <w:r>
        <w:t xml:space="preserve">Kanadalaisnainen, joka luuli ajaneensa kojootin yli, koki yllätyksen, kun hän huomasi kojootin vilkuttavan hänelle autonsa etusäleiköstä.</w:t>
      </w:r>
    </w:p>
    <w:p>
      <w:r>
        <w:rPr>
          <w:b/>
          <w:u w:val="single"/>
        </w:rPr>
        <w:t xml:space="preserve">Asiakirjan numero 57551</w:t>
      </w:r>
    </w:p>
    <w:p>
      <w:r>
        <w:t xml:space="preserve">Cardiff Half Marathon 25,000 loppuunmyyty "ensimmäistä kertaa</w:t>
      </w:r>
    </w:p>
    <w:p>
      <w:r>
        <w:t xml:space="preserve">Walesin suurin massakilpailu järjestetään pääkaupungin kaduilla sunnuntaina 1. lokakuuta. Järjestäjän Run4Walesin tiedottajan mukaan osallistujien määrä rikkoo viime vuoden ennätyksen, joka oli 22 000 juoksijaa. Vuonna 2003 järjestetystä tapahtumasta on tullut Yhdistyneen kuningaskunnan toiseksi suurin lajissaan, ja viime vuonna osallistujat keräsivät 2,5 miljoonaa puntaa hyväntekeväisyyteen. Tämänvuotinen reitti alkaa Cardiffin linnan edustalta ja vie juoksijat Cardiff City Stadiumin ohi Penarthiin, ennen kuin he ylittävät Cardiff Bayn ja kiertävät Roath Park -järven.</w:t>
      </w:r>
    </w:p>
    <w:p>
      <w:r>
        <w:rPr>
          <w:b/>
        </w:rPr>
        <w:t xml:space="preserve">Yhteenveto</w:t>
      </w:r>
    </w:p>
    <w:p>
      <w:r>
        <w:t xml:space="preserve">Cardiffin puolimaraton on ensimmäistä kertaa loppuunmyyty 25 000 osallistujalla, järjestäjät ovat vahvistaneet.</w:t>
      </w:r>
    </w:p>
    <w:p>
      <w:r>
        <w:rPr>
          <w:b/>
          <w:u w:val="single"/>
        </w:rPr>
        <w:t xml:space="preserve">Asiakirjan numero 57552</w:t>
      </w:r>
    </w:p>
    <w:p>
      <w:r>
        <w:t xml:space="preserve">Bahrain tuomitsee 57 henkilöä pommi-iskujen juonittelusta</w:t>
      </w:r>
    </w:p>
    <w:p>
      <w:r>
        <w:t xml:space="preserve">Valtion uutistoimisto BNA:n mukaan ryhmä suunnitteli hyökkäävänsä "poliiseja, elintärkeitä kohteita ja turvallisuuskohteita, kuten suurlähetystöä" vastaan. Bahrainin ihmisoikeusryhmät tuomitsivat "epäoikeudenmukaisen oikeudenkäynnin" ja tuomiot. Persianlahden valtiossa on ollut satunnaisia levottomuuksia sen jälkeen, kun shiiojen johtamat joukkomielenosoitukset tukahdutettiin vuonna 2011. Viimeisimmässä tapauksessa syytetyt saivat tuomioita, jotka vaihtelivat kolmesta vuodesta elinkautiseen vankeuteen. Aktivistien mukaan vangittujen joukossa oli alaikäisiä. Neljä ihmistä vapautettiin syytteistä. Gulf Daily News -lehden mukaan ryhmän kohteina olivat muun muassa Saudi-Arabian suurlähetystö Manamassa ja Bahrainin ja Saudi-Arabian yhdistävä Kuningas Fahdin valtatie. Tuomioistuin väitti, että syytetyt saivat rahoitusta tärkeimmältä shiialaiselta oppositioryhmältä al-Wefaqilta ja kielletyltä yhdistykseltä al-Wafa (Fidelity). Kaksi bahrainilaista etujärjestöä totesi lausunnossaan, että yhdeksän syylliseksi todetuista oli alle 18-vuotiaita. "Bahrainin politisoituneet tuomioistuimet riistävät kokonaisen bahrainilaissukupolven äänioikeuden epäoikeudenmukaisen vankeusrangaistuksen vuoksi", sanoi Husain Abdulla, joka edustaa Amerikkalaiset demokratian ja ihmisoikeuksien puolesta Bahrainissa -järjestöä. Bahrainissa puhkesi vuonna 2011 kansannousu, jossa shiiaenemmistö vaati sunnijohtoiselta hallitukselta demokraattisia uudistuksia. Sittemmin mielenosoitukset ovat olleet katkonaisempia, kun niihin on puututtu. Tammikuussa Bahrain riisti kansalaisuuden 72 ihmiseltä sillä perusteella, että he olivat vahingoittaneet kansallista turvallisuutta.</w:t>
      </w:r>
    </w:p>
    <w:p>
      <w:r>
        <w:rPr>
          <w:b/>
        </w:rPr>
        <w:t xml:space="preserve">Yhteenveto</w:t>
      </w:r>
    </w:p>
    <w:p>
      <w:r>
        <w:t xml:space="preserve">Bahrain on vanginnut 57 shiialaiskansalaista ja riistänyt heiltä kansalaisuuden yhtä lukuun ottamatta, koska heidän väitetään suunnitelleen pommituksia eri puolilla kuningaskuntaa.</w:t>
      </w:r>
    </w:p>
    <w:p>
      <w:r>
        <w:rPr>
          <w:b/>
          <w:u w:val="single"/>
        </w:rPr>
        <w:t xml:space="preserve">Asiakirjan numero 57553</w:t>
      </w:r>
    </w:p>
    <w:p>
      <w:r>
        <w:t xml:space="preserve">Obaman suvaitsevaisuustwiitistä tuli eniten pidetty</w:t>
      </w:r>
    </w:p>
    <w:p>
      <w:r>
        <w:t xml:space="preserve">Dave LeePohjois-Amerikan teknologiatoimittaja Twiitissä, joka oli ensimmäinen kolmesta twiitistä, siteerattiin Nelson Mandelaa, ja siihen liittyi kuva Obamasta hymyilemässä ryhmän eri rotutaustaisia lapsia kanssa. Twiitistä on tykätty lähes kolme miljoonaa kertaa sen jälkeen, kun se julkaistiin 13. elokuuta Charlottesvillen, Virginiassa tapahtuneen hyökkäyksen jälkeen. Virstanpylväs saavutettiin noin kello 01:07 GMT, Twitter kertoi BBC:lle. Se ohitti Ariana Granden lähettämän twiitin, jossa se ilmaisi osanottonsa Manchesterin terrori-iskun jälkeen toukokuussa. "Opettivat rakastamaan" Obama siteerasi kolmessa twiitissä kohtaa Mandelan omaelämäkerrasta The Long Walk To Freedom. "Kukaan ei synny vihaamaan toista ihmistä hänen ihonvärinsä, taustansa tai uskontonsa vuoksi", lainaus kuuluu. "Ihmisten on opittava vihaamaan, ja jos he oppivat vihaamaan, heidät voidaan opettaa rakastamaan, sillä rakkaus on ihmissydämelle luontevampaa kuin sen vastakohta." Kuvassa Obama vierailee vuonna 2011 päiväkodissa Bethesdassa, Marylandissa. Sen on ottanut Valkoisen talon silloinen valokuvaaja Pete Souza. Presidentti Trumpin vaalivoiton jälkeen Souza on julkaissut Instagramissa ajankohtaisia kuvia, joissa hän on useimmiten korostanut Obaman lähestymistapaa presidentin virkaan verrattuna hänen seuraajiinsa.</w:t>
      </w:r>
    </w:p>
    <w:p>
      <w:r>
        <w:rPr>
          <w:b/>
        </w:rPr>
        <w:t xml:space="preserve">Yhteenveto</w:t>
      </w:r>
    </w:p>
    <w:p>
      <w:r>
        <w:t xml:space="preserve">Se saattaa olla presidentti Trumpin valitsema viestintäväline - mutta Twitterin historian suosituin twiitti on tullut entisen presidentin Barack Obaman twiitistä.</w:t>
      </w:r>
    </w:p>
    <w:p>
      <w:r>
        <w:rPr>
          <w:b/>
          <w:u w:val="single"/>
        </w:rPr>
        <w:t xml:space="preserve">Asiakirjan numero 57554</w:t>
      </w:r>
    </w:p>
    <w:p>
      <w:r>
        <w:t xml:space="preserve">Morfa Beachin merieläimen jäänteet hämmentävät kävijöitä</w:t>
      </w:r>
    </w:p>
    <w:p>
      <w:r>
        <w:t xml:space="preserve">Ne ovat olleet Kenfigin jokisuussa Morfa Beachilla helmikuusta lähtien, ja niiden pituus on 3,35 metriä. Melanie Rees, 41, on ladannut valokuvia Facebookiin yrittäessään tunnistaa sen. Yksi ehdotus on, että jäänteet ovat kuolleesta pitkäsuisesta luotsivalaasta, joka on poltettu. Rouva Rees sanoi, että hän ja aviomies Mike ovat tottuneet näkemään meduusoja ja muita pieniä olentoja hiekalla. "Aluksi luulin, että se oli ajopuun pala tai iso tukki, koska se oli niin kaukana rannasta. "Mutta kun menimme lähemmäs, näin tuhansia kärpäsiä ja tiesin, että se oli ollut eläin", hän sanoi. Hän alkoi ladata valokuvia Facebookiin ja muihin sosiaalisen median sivustoihin yrittäessään tunnistaa sen. Hän lisäsi: "Ihmiset Facebookissa ovat olleet hulvattomia. Yksi on jopa sanonut, että se voisi olla dinosaurus, mutta en ole niin varma."</w:t>
      </w:r>
    </w:p>
    <w:p>
      <w:r>
        <w:rPr>
          <w:b/>
        </w:rPr>
        <w:t xml:space="preserve">Yhteenveto</w:t>
      </w:r>
    </w:p>
    <w:p>
      <w:r>
        <w:t xml:space="preserve">Salaperäisen olennon jäännökset ovat hämmentäneet Port Talbotin rannalla kävijöitä, ja jotkut ovat jopa väittäneet, että ne voisivat kuulua dinosaurukselle.</w:t>
      </w:r>
    </w:p>
    <w:p>
      <w:r>
        <w:rPr>
          <w:b/>
          <w:u w:val="single"/>
        </w:rPr>
        <w:t xml:space="preserve">Asiakirjan numero 57555</w:t>
      </w:r>
    </w:p>
    <w:p>
      <w:r>
        <w:t xml:space="preserve">Northamptonin mies murhattiin "väkivaltaisessa ja kauheassa" hyökkäyksessä</w:t>
      </w:r>
    </w:p>
    <w:p>
      <w:r>
        <w:t xml:space="preserve">David Brickwoodin, 74, kuolemaa käsitellään murhana sen jälkeen, kun hänet oli pahoinpidelty talossa Lindsay Avenuella Abingtonin kaupunginosassa. Brickwood, jonka kimppuun hyökättiin hieman kello 02:00 BST jälkeen lauantaina, kuoli Northamptonin yleissairaalassa, poliisi kertoi. Brickwoodin murhan tutkimiseksi on perustettu suuronnettomuustutkintakeskus. Kymmenet ihmiset ovat osoittaneet kunnioitusta Brickwoodille sosiaalisessa mediassa ja kuvailleet häntä "huolehtivaksi ja rakastettavaksi puhelias kaveriksi", "todelliseksi ahkeraksi herrasmieheksi" ja "Abingtonin legendaksi". Komisario Mick Graham Northamptonshiren poliisista sanoi: "Onneksi tämänkaltaiset tapaukset ovat uskomattoman harvinaisia, ja vetoan yleisöön, että he ottaisivat yhteyttä meihin, jos he tietävät jotakin herra Brickwoodin kuolemasta tai siitä, mitä on voinut tapahtua tätä tapausta edeltävinä tunteina."</w:t>
      </w:r>
    </w:p>
    <w:p>
      <w:r>
        <w:rPr>
          <w:b/>
        </w:rPr>
        <w:t xml:space="preserve">Yhteenveto</w:t>
      </w:r>
    </w:p>
    <w:p>
      <w:r>
        <w:t xml:space="preserve">Mies on kuollut poliisin kuvaaman "väkivaltaisen ja kauhean" hyökkäyksen jälkeen Northamptonin kodissaan.</w:t>
      </w:r>
    </w:p>
    <w:p>
      <w:r>
        <w:rPr>
          <w:b/>
          <w:u w:val="single"/>
        </w:rPr>
        <w:t xml:space="preserve">Asiakirjan numero 57556</w:t>
      </w:r>
    </w:p>
    <w:p>
      <w:r>
        <w:t xml:space="preserve">Arbeian roomalaisen linnoituksen vapaaehtoiset kaivavat esiin muinaisia esineitä</w:t>
      </w:r>
    </w:p>
    <w:p>
      <w:r>
        <w:t xml:space="preserve">Sormus, kokonainen roomalainen ruukku ja sotilaan saappaanpohja löydettiin Arbeian roomalaisen linnoituksen lounaiskulmasta osana yhteisön hanketta. Ryhmä, joka kaivoi paikkaa osana WallQuest-hanketta, löysi myös 7 metriä leveän puolustushaudan läheltä linnoituksen muuria. Projektipäällikkö Nick Hodgson sanoi, että löydöt tarjoavat "korvaamatonta tietoa". Arbeia-ruukun, jossa on suomukuvio, uskotaan olevan valmistettu Peterborough'n lähellä 3. vuosisadalla jKr. Hodgsonin mukaan se olisi ollut roomalaisen ruokailutarjoilun "arvostettu osa", kunnes se rikkoutui ja heitettiin ojaan "roskana" noin vuonna 250 jKr.</w:t>
      </w:r>
    </w:p>
    <w:p>
      <w:r>
        <w:rPr>
          <w:b/>
        </w:rPr>
        <w:t xml:space="preserve">Yhteenveto</w:t>
      </w:r>
    </w:p>
    <w:p>
      <w:r>
        <w:t xml:space="preserve">Vapaaehtoiset ovat kaivaneet esiin muinaisia roomalaisia esineitä roomalaisessa linnoituksessa South Shieldsissä.</w:t>
      </w:r>
    </w:p>
    <w:p>
      <w:r>
        <w:rPr>
          <w:b/>
          <w:u w:val="single"/>
        </w:rPr>
        <w:t xml:space="preserve">Asiakirjan numero 57557</w:t>
      </w:r>
    </w:p>
    <w:p>
      <w:r>
        <w:t xml:space="preserve">Dame Judi Dench ottaa vastaan Bronte Society -roolin</w:t>
      </w:r>
    </w:p>
    <w:p>
      <w:r>
        <w:t xml:space="preserve">Näyttelijä, joka esiintyi vuonna 2011 Bronten Jane Eyre -romaanin filmatisoinnissa, sanoi olevansa "iloinen", kun hänelle tarjottiin roolia. "On kunnia työskennellä yhteiskunnan kanssa edistääkseni [Brontesin] perintöä", 81-vuotias nainen jatkoi. Puheenjohtaja John Thirlwell sanoi, että seura oli "innoissaan" ja että se "ei voisi kuvitella parempaa henkilöä" puheenjohtajaksi. Dame Judi, joka on syntynyt Yorkin lähellä, äänestetään virallisesti seuran vuosikokouksessa kesäkuussa. Hänen nimityksensä on seurausta järjestön myrskyisästä kaudesta ja sen entisen puheenjohtajan Bonnie Greerin erosta viime vuonna. Yhdistys juhlii parhaillaan Charlotte Bronten syntymän 200-vuotispäivää 21. huhtikuuta 1816. Kirjailija, jonka muita teoksia ovat muun muassa Shirley ja Villette, oli Branwellin, Emilyn ja Anne Bronten isosisko. Ensi viikolla satavuotisjuhlavuoden kunniaksi järjestetään tapahtumia Bronte Parsonage -museossa sekä jumalanpalvelus Westminster Abbeyssa Lontoossa. Länsi-Yorkshiren Haworthissa sijaitseva Bronte Parsonage oli Bronten perheen koti vuosina 1820-1861, ja se lahjoitettiin Bronte Societylle vuonna 1928.</w:t>
      </w:r>
    </w:p>
    <w:p>
      <w:r>
        <w:rPr>
          <w:b/>
        </w:rPr>
        <w:t xml:space="preserve">Yhteenveto</w:t>
      </w:r>
    </w:p>
    <w:p>
      <w:r>
        <w:t xml:space="preserve">Dame Judi Dench on nimitetty Bronte Societyn uudeksi kunniapuheenjohtajaksi Charlotte Bronten syntymän 200-vuotisjuhlavuoden kunniaksi.</w:t>
      </w:r>
    </w:p>
    <w:p>
      <w:r>
        <w:rPr>
          <w:b/>
          <w:u w:val="single"/>
        </w:rPr>
        <w:t xml:space="preserve">Asiakirjan numero 57558</w:t>
      </w:r>
    </w:p>
    <w:p>
      <w:r>
        <w:t xml:space="preserve">Jaffnan maan sisäiset pakolaiset "pitäisi lähettää kotiin".</w:t>
      </w:r>
    </w:p>
    <w:p>
      <w:r>
        <w:t xml:space="preserve">Vasemmistorintaman johtaja, tohtori Vickramabahu Karunaratne, joka vierailee parhaillaan Sri Lankan pohjoisosassa sijaitsevassa kaupungissa osana vaalikampanjaansa, sanoi, että yli 300 Manalkadun leirillä asuvaa perhettä on lähetettävä Vanniin, josta he ovat kotoisin. Hän kertoi BBC Sandeshayalle, että armeija oli vastahakoinen sallimaan hänen vierailla Jaffnan maansisäisten pakolaisten leireillä, mutta antoi myöhemmin luvan, kun hän vaati, että presidenttiehdokkailla on oikeus kampanjoida koko saarella. Ei tuloja "Vaikka leirit ovat meren läheisyydessä, kalastus on kielletty, ja maansisäisten pakolaisten on oltava riippuvaisia ruoka-annoksista", tohtori Karunaratne sanoi. Pakolaisia pidetään sotilasleirien ympäristössä, hän sanoi. Jaffna, joka on ollut aika ajoin armeijan ja LTTE:n hallussa, oli viimeksi hallituksen turvallisuusjoukkojen valloittama vuonna 1995. Satoja maansisäisiä pakolaisia pidetään edelleen Jaffnassa, mutta toimittajat tai riippumattomat vierailijat eivät saa vierailla leireillä. Tohtori Karunaratne, joka on yksi harvoista, jotka ovat päässeet paikalle, kertoi BBC:n sinhala-palvelulle, että IDPS pyysi viranomaisia asuttamaan heidät takaisin alkuperäisille alueilleen mahdollisimman pian. Hallitus kuitenkin vaatii, että täydellinen uudelleensijoittaminen toteutetaan vasta sen jälkeen, kun kaivostoiminta pohjoisessa on saatu päätökseen.</w:t>
      </w:r>
    </w:p>
    <w:p>
      <w:r>
        <w:rPr>
          <w:b/>
        </w:rPr>
        <w:t xml:space="preserve">Yhteenveto</w:t>
      </w:r>
    </w:p>
    <w:p>
      <w:r>
        <w:t xml:space="preserve">Vasemmiston presidenttiehdokas Sri Lankan tulevissa vaaleissa sanoo, että Jaffnan pakolaisilta puuttuvat edelleen perustarpeet ja että he kamppailevat elintasonsa puolesta.</w:t>
      </w:r>
    </w:p>
    <w:p>
      <w:r>
        <w:rPr>
          <w:b/>
          <w:u w:val="single"/>
        </w:rPr>
        <w:t xml:space="preserve">Asiakirjan numero 57559</w:t>
      </w:r>
    </w:p>
    <w:p>
      <w:r>
        <w:t xml:space="preserve">Ketteringin sairaalan £ 30m Foundation Wing avautuu potilaille</w:t>
      </w:r>
    </w:p>
    <w:p>
      <w:r>
        <w:t xml:space="preserve">Ketteringin yleissairaalan säätiösiipi käsittää lasten- ja sydänosastot sekä uuden tehohoitoyksikön. Kolmikerroksisen laajennuksen työt alkoivat joulukuussa 2010. Siihen kuuluu uusi 16-paikkainen teho-osasto, 32-paikkainen lastenosasto, lasten poliklinikka ja 28-paikkainen sydänosasto. Alun perin sen oli määrä avautua viime syksynä, mutta putkirikkojen aiheuttamat tulvat viivästyttivät avaamista.</w:t>
      </w:r>
    </w:p>
    <w:p>
      <w:r>
        <w:rPr>
          <w:b/>
        </w:rPr>
        <w:t xml:space="preserve">Yhteenveto</w:t>
      </w:r>
    </w:p>
    <w:p>
      <w:r>
        <w:t xml:space="preserve">Northamptonshiren 30 miljoonan punnan sairaalalaajennus on avattu potilaille.</w:t>
      </w:r>
    </w:p>
    <w:p>
      <w:r>
        <w:rPr>
          <w:b/>
          <w:u w:val="single"/>
        </w:rPr>
        <w:t xml:space="preserve">Asiakirjan numero 57560</w:t>
      </w:r>
    </w:p>
    <w:p>
      <w:r>
        <w:t xml:space="preserve">Poliisi takavarikoi alkoholia nuorilta Sunderlandissa</w:t>
      </w:r>
    </w:p>
    <w:p>
      <w:r>
        <w:t xml:space="preserve">Takavarikot tehtiin viime viikon aikana Grindonin alueella, jossa poliisit pysäyttivät yhteensä 66 nuorta. Northumbrian poliisin tiedottaja sanoi, että toimenpiteen tarkoituksena oli hillitä juomiseen liittyvän epäsosiaalisen käyttäytymisen viimeaikaista lisääntymistä alueella. Hän sanoi, että tulevaisuudessa kohteeksi otetaan myös muita kaupunginosia. Tiedottaja lisäsi: "Alkoholiin liittyvä epäsosiaalinen käyttäytyminen on viime aikoina lisääntynyt alueella, ja poliisit ryhtyvät tiukkoihin toimenpiteisiin ongelman ratkaisemiseksi. "Poliisit ovat tehneet erinomaista työtä noutaessaan nuorilta niin paljon alkoholia, mutta operaatio on muutakin kuin pelkkä juomien takavarikointi. "Kyse on varhaisesta puuttumisesta ja nuorten valistamisesta alkoholinkäytön vaaroista nuorena ja siitä, miten liiallinen juominen voi vaikuttaa heihin. "Teemme tiivistä yhteistyötä vähittäiskauppiaiden ja anniskelupaikkojen kanssa varmistaaksemme, että ne tuntevat lain eivätkä myy alkoholia alaikäisille tai niille, joiden uskotaan ostavan alkoholia alaikäisille."</w:t>
      </w:r>
    </w:p>
    <w:p>
      <w:r>
        <w:rPr>
          <w:b/>
        </w:rPr>
        <w:t xml:space="preserve">Yhteenveto</w:t>
      </w:r>
    </w:p>
    <w:p>
      <w:r>
        <w:t xml:space="preserve">Sunderlandissa on takavarikoitu yli 100 litraa alkoholia alaikäisten katujuopottelua vastaan tehdyssä iskussa.</w:t>
      </w:r>
    </w:p>
    <w:p>
      <w:r>
        <w:rPr>
          <w:b/>
          <w:u w:val="single"/>
        </w:rPr>
        <w:t xml:space="preserve">Asiakirjan numero 57561</w:t>
      </w:r>
    </w:p>
    <w:p>
      <w:r>
        <w:t xml:space="preserve">WPC:n pääministeri eroaa</w:t>
      </w:r>
    </w:p>
    <w:p>
      <w:r>
        <w:t xml:space="preserve">Coorayta on painostettu eroamaan sen jälkeen, kun Janatha Vimukthi Peramuna (JVP) -puolue lupasi olla vastustamatta pääoppositiopuolue Yhdistyneen kansallisen puolueen (UNP) häntä vastaan esittämää epäluottamuslausetta. Hänen asemansa on entistä haavoittuvampi, koska JVP erosi torstaina hallitsevasta United Peoples Freedom Alliancesta (UPFA). Regianld Cooray erosi viestintäministerin virasta vuonna 2004 tullakseen pääministeriksi. Läntisessä maakuntaneuvostossa (WPC) on 104 jäsentä, joista 59 on UPFA:n valtuutettuja (SLFP 36 ja JVP 23), United National Party (UNP) 39, Sri Lankan muslimikongressi (SLMC) 4, Western Province Peoples Front (WPPF) 1 ja Demokraattinen yhdistynyt rintama (DUA) 1. JVP on ilmoittanut, että puolue on oppositiossa kaikissa maakuntaneuvostoissa.</w:t>
      </w:r>
    </w:p>
    <w:p>
      <w:r>
        <w:rPr>
          <w:b/>
        </w:rPr>
        <w:t xml:space="preserve">Yhteenveto</w:t>
      </w:r>
    </w:p>
    <w:p>
      <w:r>
        <w:t xml:space="preserve">Läntisen maakuntaneuvoston pääministeri Reginald Cooray on jättänyt eronpyyntönsä.</w:t>
      </w:r>
    </w:p>
    <w:p>
      <w:r>
        <w:rPr>
          <w:b/>
          <w:u w:val="single"/>
        </w:rPr>
        <w:t xml:space="preserve">Asiakirjan numero 57562</w:t>
      </w:r>
    </w:p>
    <w:p>
      <w:r>
        <w:t xml:space="preserve">Bristolin asuntopalon kuolonuhrin mies nimetty Robert Craneksi</w:t>
      </w:r>
    </w:p>
    <w:p>
      <w:r>
        <w:t xml:space="preserve">Asukas Robert Crane kuoli tulipalossa lauantaina Carolina Housessa Kingsdownissa. Jopa 40 palomiestä puuttui paloon, joka alkoi seitsemännessä kerroksessa noin klo 11.00 BST. Asukkaat evakuoitiin rakennuksesta, ja useat alueen tiet suljettiin, kun palo saatiin hallintaan. Lähistöllä asuvat ihmiset kertoivat, että Crane oli tunnettu tulipalojen sytyttäjänä. Tulipaloihin liittyvien valitusten jälkeen Bristolin kaupunginvaltuusto kertoi, että häntä vastaan oli annettu kieltomääräys toukokuussa. Yksi naapuri Malcolm Chappell sanoi, että palokunta oli käynyt asunnossa "lukuisia" kertoja sen jälkeen, kun Cranen sähköt katkaistiin 18 kuukautta sitten. Avonin palo- ja pelastuspalvelu tutkii palon syytä.</w:t>
      </w:r>
    </w:p>
    <w:p>
      <w:r>
        <w:rPr>
          <w:b/>
        </w:rPr>
        <w:t xml:space="preserve">Yhteenveto</w:t>
      </w:r>
    </w:p>
    <w:p>
      <w:r>
        <w:t xml:space="preserve">Poliisi on tunnistanut Bristolissa 13-kerroksisen kerrostalon tulipalossa kuolleen 61-vuotiaan miehen.</w:t>
      </w:r>
    </w:p>
    <w:p>
      <w:r>
        <w:rPr>
          <w:b/>
          <w:u w:val="single"/>
        </w:rPr>
        <w:t xml:space="preserve">Asiakirjan numero 57563</w:t>
      </w:r>
    </w:p>
    <w:p>
      <w:r>
        <w:t xml:space="preserve">Belfastilainen isä muistelee, miten poika leikattiin Dublinissa</w:t>
      </w:r>
    </w:p>
    <w:p>
      <w:r>
        <w:t xml:space="preserve">Uuden raportin mukaan Belfastin kuninkaallisen sairaalasairaalan (Royal Belfast Hospital for Sick Children) palvelu on turvallinen, mutta se ei ole enää kestävä. Sen mukaan leikkausta tarvitsevien lasten pitäisi nyt matkustaa Dubliniin. Myös Birmingham oli mainittu vaihtoehtona. Aidan Kearney Belfastista, jonka poika leikattiin Dublinissa aiemmin tällä viikolla, sanoi valitsevansa Dublinin verrattuna Englantiin matkustamiseen. "Poikani voi hyvin, luojan kiitos, hänet leikattiin maanantaina, ja kaikki sujuu tällä hetkellä hyvin", hän sanoi. "Belfastissa leikkausten tasoa on alennettu, joten kaikki korkeatasoiset leikkaukset tai monimutkaiset leikkaukset näyttävät vähentyneen, eikä kirurgien taso tällä hetkellä riitä niiden suorittamiseen. "Turvallisen ja kestävän tarkistuksen yhteydessä meille kerrottiin heti, että se (leikkaus) ei olisi Belfastissa, vaan joko Dublinissa tai Birminghamissa. "Valitsimme tämän (Dublinin), koska se on hieman lähempänä kotia." Kearney selitti, miksi Dublin oli hänelle Birminghamia parempi vaihtoehto. "Se oli paljon helpompaa, kälyni tuo kaksi muuta lastani tänne vierailulle, jotta he voivat nähdä veljeään, sillä emme ole nähneet heitä kahteen viikkoon", hän lisäsi. "Birminghamissa se olisi paljon vaikeampaa, heidän olisi saatava lennot, ja se olisi vain hankalampaa selvittää." Kearney sanoi, että jos jotkut lapset, jotka ovat tällä hetkellä Our Lady's Children Hospitalissa Crumlinissa, eivät olisi saaneet hoitoa Belfastissa, he "eivät olisi selvinneet näin pitkälle". "Eräs lapsi syntyi vasta viikko sitten, hänet leikattiin Belfastissa ja siirrettiin sitten tänne suurta leikkausta varten, ja ilman Belfastissa tehtyä leikkausta lapsi ei olisi selvinnyt", hän sanoi.</w:t>
      </w:r>
    </w:p>
    <w:p>
      <w:r>
        <w:rPr>
          <w:b/>
        </w:rPr>
        <w:t xml:space="preserve">Yhteenveto</w:t>
      </w:r>
    </w:p>
    <w:p>
      <w:r>
        <w:t xml:space="preserve">Pohjoisirlantilainen isä, jonka poika on leikattu sydämellä Our Lady's Children's Hospitalissa Crumlinissa, Dublinin eteläosassa, sanoo toivovansa, että jonkinasteiset leikkaukset säilytettäisiin Belfastissa.</w:t>
      </w:r>
    </w:p>
    <w:p>
      <w:r>
        <w:rPr>
          <w:b/>
          <w:u w:val="single"/>
        </w:rPr>
        <w:t xml:space="preserve">Asiakirjan numero 57564</w:t>
      </w:r>
    </w:p>
    <w:p>
      <w:r>
        <w:t xml:space="preserve">Walesin rugby-päällikkö Roger Lewis Cardiffin lentoaseman johtajaksi</w:t>
      </w:r>
    </w:p>
    <w:p>
      <w:r>
        <w:t xml:space="preserve">Hän jättää tehtävänsä Welsh Rugby Unionin konsernijohtajana lokakuussa MM-kisojen jälkeen ja korvaa lordi Rowe-Beddoen. Liikenneministeri Edwina Hart sanoi, että hän on "oikea henkilö ohjaamaan tulevaisuuden tavoitteitamme" lentoasemalla, jonka Walesin hallitus osti vuonna 2013. Lewis sanoi olevansa "innoissaan" saadessaan tehtävän ja sanoi lentoaseman olevan "ratkaisevan tärkeä" Walesin taloudelle. Hän on toiminut Walesin rugbyn johdossa vuodesta 2006 lähtien, kun hän oli tehnyt 30-vuotisen uran musiikki- ja media-alalla.</w:t>
      </w:r>
    </w:p>
    <w:p>
      <w:r>
        <w:rPr>
          <w:b/>
        </w:rPr>
        <w:t xml:space="preserve">Yhteenveto</w:t>
      </w:r>
    </w:p>
    <w:p>
      <w:r>
        <w:t xml:space="preserve">Walesin rugby-päälliköstä Roger Lewisista tulee Cardiffin lentoaseman uusi puheenjohtaja.</w:t>
      </w:r>
    </w:p>
    <w:p>
      <w:r>
        <w:rPr>
          <w:b/>
          <w:u w:val="single"/>
        </w:rPr>
        <w:t xml:space="preserve">Asiakirjan numero 57565</w:t>
      </w:r>
    </w:p>
    <w:p>
      <w:r>
        <w:t xml:space="preserve">Katherine Jenkins ryöstelee: Jenkins: Tyttö, 15, tunnustaa syyllisyytensä ryöstöön</w:t>
      </w:r>
    </w:p>
    <w:p>
      <w:r>
        <w:t xml:space="preserve">39-vuotiaan walesilaisen mezzosopraanon kimppuun hyökättiin sen jälkeen, kun hän oli puuttunut 4. joulukuuta tapahtuneeseen ryöstöön, kun hän oli menossa harjoittelemaan joululaulukonserttia varten. Highbury Cornerin nuorisotuomioistuimessa tyttö myönsi varastaneensa Jenkinsin iPhonen ja hyökänneensä poliisin kimppuun. Teinille annettiin kuuden kuukauden siirtomääräys. Hän on tarjoutunut pyytämään anteeksi Jenkinsiltä. Laulaja oli matkalla Henry van Straubenzee -hyväntekeväisyystapahtuman harjoituksiin, kun hän näki "vanhemman naisen joutuvan ryöstön kohteeksi" ja puuttui asiaan auttaakseen, kertoi hänen agenttinsa. "Katherine ryöstettiin sitten itse", hänen agenttinsa lisäsi. Kuulemisessa käräjätuomari Susan Williams määräsi myös tytön äidin maksamaan 20 punnan korvaukset. Tytön asianajaja Sabrina Fitzgerald sanoi, että teini otti puhelimen, "koska hän luuli, että häntä kuvataan". Hän lisäsi, että kyse oli "vertaispaineesta ja huonoista päätöksentekotaidoista". Jenkins ei ollut paikalla oikeudessa.</w:t>
      </w:r>
    </w:p>
    <w:p>
      <w:r>
        <w:rPr>
          <w:b/>
        </w:rPr>
        <w:t xml:space="preserve">Yhteenveto</w:t>
      </w:r>
    </w:p>
    <w:p>
      <w:r>
        <w:t xml:space="preserve">15-vuotias tyttö on myöntänyt ryöstäneensä laulaja Katherine Jenkinsin ja varastaneensa tämän puhelimen Lontoossa.</w:t>
      </w:r>
    </w:p>
    <w:p>
      <w:r>
        <w:rPr>
          <w:b/>
          <w:u w:val="single"/>
        </w:rPr>
        <w:t xml:space="preserve">Asiakirjan numero 57566</w:t>
      </w:r>
    </w:p>
    <w:p>
      <w:r>
        <w:t xml:space="preserve">Taksityöntekijän pahoinpitelyä Nechellsissä koskeva murhatutkinta</w:t>
      </w:r>
    </w:p>
    <w:p>
      <w:r>
        <w:t xml:space="preserve">Nimeämätön mies, 37, lyötiin tajuttomaksi Embassy Carsin luona Oliver Streetillä Nechellsin alueella Birminghamissa perjantaina 26. toukokuuta, kertoo West Midlandsin poliisi. Hänet vietiin sairaalaan, jossa hän kuoli sunnuntaina. Poliisi uskoo, että asiakas meni yrityksen toimistoon "sen jälkeen, kun hänet oli haettu aiemmin", ja siellä syntyi erimielisyyttä. Lue lisää Birminghamin ja Black Countryn uutisia Epäilty mieshenkilö on poliisin mukaan muuttunut aggressiiviseksi ja käynyt uhrin kimppuun. Pidätyksiä ei ole tehty, mutta poliisin mukaan tutkinta "etenee ripeästi". Komisario Paul Joyce poliisin murharyhmästä sanoi: "Olemme myös yhteydessä taksiyhteisöön nähdaksemme, voivatko he auttaa meitä saamaan tietoja epäillyn tunnistamiseksi." Aiheeseen liittyvät Internet-linkit West Midlandsin poliisi</w:t>
      </w:r>
    </w:p>
    <w:p>
      <w:r>
        <w:rPr>
          <w:b/>
        </w:rPr>
        <w:t xml:space="preserve">Yhteenveto</w:t>
      </w:r>
    </w:p>
    <w:p>
      <w:r>
        <w:t xml:space="preserve">Taksiohjaaja on kuollut yli viikko sen jälkeen, kun hänet pahoinpideltiin työpaikalla, mikä on johtanut murhatutkimuksiin.</w:t>
      </w:r>
    </w:p>
    <w:p>
      <w:r>
        <w:rPr>
          <w:b/>
          <w:u w:val="single"/>
        </w:rPr>
        <w:t xml:space="preserve">Asiakirjan numero 57567</w:t>
      </w:r>
    </w:p>
    <w:p>
      <w:r>
        <w:t xml:space="preserve">Westminsterin luottamusongelma rajoittaa EU:n tarjousta Maylle</w:t>
      </w:r>
    </w:p>
    <w:p>
      <w:r>
        <w:t xml:space="preserve">Laura KuenssbergPoliittinen päätoimittaja@bbclaurakon Twitter Poliittisessa käytännössä juuri nyt ei ole mitään keinoa, jolla yksinään voitaisiin rauhoittaa kuume, joka on vallannut niin monet pääministerin kansanedustajat - joista yli sata halusi hänen eroavan tällä viikolla - ja joista suuri osa ei koskaan äänestäisi hänen Brexit-kompromissinsa puolesta nykytilanteessa. Ironista - juuri niiden, jotka vaativat enemmän, käyttäytyminen esti Euroopan johtajia antamasta enemmän. Eurooppalaisten johtajien keskuudessa oli tunne, että brexitin kannattajat saattaisivat heti repiä ja hylätä kaiken, mitä pääministerille oli myönnetty. On täysin selvää, ettei ole mitään mahdollisuutta, että itse erosopimusta muutettaisiin merkittävästi. Tämä ei tarkoita, etteivätkö EU-johtajat löytäisi seuraavien viikkojen aikana ripaus sokeria pillerin makeuttamiseksi. Mutta tänään ei ole tullut esiin mitään kovia todisteita. Kun hänen johtajuuttaan vastaan hyökätään nyt päivittäin, hänellä ei yksinkertaisesti ehkä ole aikaa odottaa. Kylmä totuus on, että luottamuksen puute Westminsteriin tuntuu syvästi kahden sadan kilometrin päässä Brysselistä.</w:t>
      </w:r>
    </w:p>
    <w:p>
      <w:r>
        <w:rPr>
          <w:b/>
        </w:rPr>
        <w:t xml:space="preserve">Yhteenveto</w:t>
      </w:r>
    </w:p>
    <w:p>
      <w:r>
        <w:t xml:space="preserve">Kyllä, pääministeri sai EU:lta lupauksen, että he tekevät kauppasopimuksen Brexitin jälkeen niin nopeasti kuin mahdollista, joten teoriassa kiistanalaista backstop-sopimusta ei koskaan tarvita.</w:t>
      </w:r>
    </w:p>
    <w:p>
      <w:r>
        <w:rPr>
          <w:b/>
          <w:u w:val="single"/>
        </w:rPr>
        <w:t xml:space="preserve">Asiakirjan numero 57568</w:t>
      </w:r>
    </w:p>
    <w:p>
      <w:r>
        <w:t xml:space="preserve">Leneto Kellengbeckin murha: Lisäaikaa epäillyn kuulusteluun</w:t>
      </w:r>
    </w:p>
    <w:p>
      <w:r>
        <w:t xml:space="preserve">Leneto "Lenny" Kellengbeck, 24, puukotettiin kuoliaaksi 29. maaliskuuta Arran Waylla Smith's Woodin alueella Solihullissa. 24-vuotias mies pidätettiin murhasta epäiltynä keskiviikkoiltana, West Midlandsin poliisi kertoi. Aiemmin Kellengbeckin äiti sanoi, että hänen kuolemansa "repi hänen sydämensä auki". Kuolemanjälkeiset testit osoittivat, että Kellengbeck, jolla oli kaksivuotias tytär, kuoli "useisiin puukoniskuihin". Aiemmin poliisin murharyhmän komisario Jim Colclough sanoi, että pidätys oli "merkittävä edistysaskel tutkinnassa". Tietopyynnön aikana Coley-Hartley sanoi, ettei hänellä "ollut vihollisia", ja hänen tyttöystävänsä Emily Coe sanoi, että hänen oli muistutettava tytärtä siitä, että "isä on taivaassa". Seuraa BBC West Midlandsia Facebookissa ja Twitterissä ja tilaa paikalliset uutispäivitykset suoraan puhelimeesi. Aiheeseen liittyvät Internet-linkit West Midlandsin poliisi</w:t>
      </w:r>
    </w:p>
    <w:p>
      <w:r>
        <w:rPr>
          <w:b/>
        </w:rPr>
        <w:t xml:space="preserve">Yhteenveto</w:t>
      </w:r>
    </w:p>
    <w:p>
      <w:r>
        <w:t xml:space="preserve">Kuoliaaksi puukotetun perheenisän murhaa tutkiva poliisi on saanut 36 tuntia lisäaikaa epäillyn kuulusteluun.</w:t>
      </w:r>
    </w:p>
    <w:p>
      <w:r>
        <w:rPr>
          <w:b/>
          <w:u w:val="single"/>
        </w:rPr>
        <w:t xml:space="preserve">Asiakirjan numero 57569</w:t>
      </w:r>
    </w:p>
    <w:p>
      <w:r>
        <w:t xml:space="preserve">Jerseyn kansanäänestys osavaltioiden tulevaisuudesta huhtikuussa</w:t>
      </w:r>
    </w:p>
    <w:p>
      <w:r>
        <w:t xml:space="preserve">Jos ehdotus hyväksytään, kansanäänestys poliitikkojen valintatavasta ja parlamentin kokoonpanosta järjestetään 24. huhtikuuta 2013. Komissio on työstänyt ehdotuksia koko vuoden 2012 ajan. Loppuraportti esitellään asiasta vastaavalle valtiovaliokunnalle torstaina 10. tammikuuta. Muille poliitikoille esittelyn jälkeen komissio selittää ehdotuksiaan ja julkaisee loppuraportin 11. tammikuuta. Huhtikuun kansanäänestys Komission puheenjohtaja, senaattori Sir Philip Bailhache sanoi: "Julkistamistilaisuudessa esitämme myös ehdotetun aikataulun uudistusprosessin seuraaville vaiheille, mukaan lukien kansanäänestys, joka suosituksemme mukaan olisi järjestettävä keskiviikkona 24. huhtikuuta 2013". "Lopullisessa raportissamme esitetään ehdottamiemme kansanäänestyskysymysten varsinainen teksti." Komissio julkaisee lopullisista ehdotuksistaan myös tiivistelmän, joka jaetaan saaren jokaiseen kotitalouteen ensi viikolla. Alkuperäisessä raportissa ehdotettiin, että osavaltioiden jäsenmäärää vähennettäisiin 42:een nykyisestä 50:stä, että vaalipiirejä muutettaisiin kuuteen supervaalipiiriin, että vaalikaudet olisivat nelivuotisia ja että senaattorit ja konstaapelit poistettaisiin mahdollisesti edustajakokouksesta.</w:t>
      </w:r>
    </w:p>
    <w:p>
      <w:r>
        <w:rPr>
          <w:b/>
        </w:rPr>
        <w:t xml:space="preserve">Yhteenveto</w:t>
      </w:r>
    </w:p>
    <w:p>
      <w:r>
        <w:t xml:space="preserve">Jerseyn asukkaat voivat äänestää osavaltioiden tulevaisuudesta huhtikuun loppuun mennessä, kertoo vaalilautakunta.</w:t>
      </w:r>
    </w:p>
    <w:p>
      <w:r>
        <w:rPr>
          <w:b/>
          <w:u w:val="single"/>
        </w:rPr>
        <w:t xml:space="preserve">Asiakirjan numero 57570</w:t>
      </w:r>
    </w:p>
    <w:p>
      <w:r>
        <w:t xml:space="preserve">Uudet junayhteydet Keski-Walesiin luovat 20 uutta työpaikkaa</w:t>
      </w:r>
    </w:p>
    <w:p>
      <w:r>
        <w:t xml:space="preserve">Aberystwythin ja Shrewsburyn välillä liikennöidään maanantaista lauantaihin neljä ylimääräistä edestakaista vuoroa. Uudet vuorot lähtevät Aberystwythistä klo 06:30, 08:30, 12:30 ja 18:30 GMT. Lisäksi sunnuntaisin on kaksi uutta edestakaista vuoroa, jotka lähtevät Aberystwythistä klo 10:30 ja 14:33 GMT. Heart of Wales -linjalla lisätään vuoroja Llandovery ja Gowerton/Swansea sekä Llandrindod ja Shrewsbury/Crewe välillä. Walesin hallituksen rahoittamat uudet palvelut alkavat 17. toukokuuta 2015.</w:t>
      </w:r>
    </w:p>
    <w:p>
      <w:r>
        <w:rPr>
          <w:b/>
        </w:rPr>
        <w:t xml:space="preserve">Yhteenveto</w:t>
      </w:r>
    </w:p>
    <w:p>
      <w:r>
        <w:t xml:space="preserve">Walesin keskiosassa on ilmoitettu lisäjunapalveluista, jotka luovat 20 uutta työpaikkaa henkilökunnalle ja varikolle.</w:t>
      </w:r>
    </w:p>
    <w:p>
      <w:r>
        <w:rPr>
          <w:b/>
          <w:u w:val="single"/>
        </w:rPr>
        <w:t xml:space="preserve">Asiakirjan numero 57571</w:t>
      </w:r>
    </w:p>
    <w:p>
      <w:r>
        <w:t xml:space="preserve">Paul Marsden: Abuse uhri osakkeet "sulkeminen" helpotus</w:t>
      </w:r>
    </w:p>
    <w:p>
      <w:r>
        <w:t xml:space="preserve">Paul Marsden pahoinpiteli kahta teini-ikäistä oppilasta vaimonsa tanssikoulussa Länsi-Yorkshiressä 1980-luvulla, jota hän auttoi johtamaan. Bradfordin kruununoikeudessa 63-vuotias tuomittiin yhdeksän ja puoli vuotta vankeuteen. Nainen, jolla on laillinen oikeus pysyä nimettömänä, kuvaili tuomiota "oikeudenmukaiseksi". Hän sanoi BBC Radio Leedsille nimimerkillä Faith: "Jotkut minulle tapahtuneet asiat olivat niin kauheita. "Niillä on valtava vaikutus nuoreen ihmiseen, ja ne jäävät mieleen, ja vaikutukset ovat jääneet minuun koko elämäni ajaksi. "[Tuomiota] en aio lähteä juhlimaan, mutta se on minulle päätös ja oikeudenmukaisuus hyvin pitkän ajan jälkeen." 'Totuus tulee julki' Daisy Hill Back Lanella, Bradfordissa asuva Marsden tuomittiin marraskuussa kolmesta siveettömästä pahoinpitelystä, mutta hänet vapautettiin raiskausyrityksestä ja siveettömästä pahoinpitelystä. Joukkorahoitussivu perustettiin hänen oikeudenkäyntikulujensa maksamiseksi sen jälkeen, kun hänet todettiin syylliseksi, mutta se suljettiin valituksen jälkeen. Perjantaina pidetyssä tuomion antamiskäsittelyssä tuomari Colin Burn sanoi, että Faithin oikeudenkäynnissä antamien todisteiden perusteella oli selvää, että sekä trauma että viha jäivät häneen. Hän kertoi BBC:lle: Faith sanoi: "On hyvä tunne, kun tietää, että sinua on uskottu kaikkien näiden vuosien jälkeen ja että oikeus on tapahtunut. "En valehtele, [todistaminen] on pelottava prosessi, mutta olen ehdottomasti iloinen siitä, että tein sen - vaikka siitä on vuosia ja vuosia, totuus tulee aina esiin."</w:t>
      </w:r>
    </w:p>
    <w:p>
      <w:r>
        <w:rPr>
          <w:b/>
        </w:rPr>
        <w:t xml:space="preserve">Yhteenveto</w:t>
      </w:r>
    </w:p>
    <w:p>
      <w:r>
        <w:t xml:space="preserve">Lapsena tanssikoulussa seksuaalisesti hyväksikäytetyn naisen mukaan "uskominen" yli 30 vuotta myöhemmin on tuonut päätöksen.</w:t>
      </w:r>
    </w:p>
    <w:p>
      <w:r>
        <w:rPr>
          <w:b/>
          <w:u w:val="single"/>
        </w:rPr>
        <w:t xml:space="preserve">Asiakirjan numero 57572</w:t>
      </w:r>
    </w:p>
    <w:p>
      <w:r>
        <w:t xml:space="preserve">United Utilities myönsi Luoteis-Englannin kuivuusluvat</w:t>
      </w:r>
    </w:p>
    <w:p>
      <w:r>
        <w:t xml:space="preserve">Se voi ottaa vettä Windermeren ja Scalesin porakaivoista Cumbriassa sekä Delphin ja Rivingtonin altaista Lancashiressa. Jos luvat käytetään ennen syyskuun loppua, letkukielto pannaan täytäntöön. Ympäristöviraston mukaan suunnitelma turvaa alueen vesivarastot siltä varalta, että niitä tarvitaan myöhemmin tänä vuonna. United Utilities aikoi ottaa käyttöön letkukiellon Yhdistyneen kuningaskunnan helleaallon aikana, mutta ilmoitti myöhemmin, että tarvetta ei ole. Viraston mukaan luoteisen alueen vedenpinta koheni hieman sateiden ja vedensäästöpyrkimysten ansiosta. "Käyttäkää vettä viisaasti" Se kuitenkin varoitti, että alueella oli satanut vain puolet tavanomaisesta touko-heinäkuun sademäärästä, ja nykyisten ennusteiden mukaan sateet voivat jäädä keskimääräistä pienemmiksi syksyllä. Viraston kuivuudesta vastaava johtaja Jim Ratcliffe sanoi: "Koska kuiva sää jatkuu, rajoituksia voi tulla vielä myöhemmin kesällä, joten kehotamme edelleen kaikkia käyttämään vettä viisaasti. "Henkilöstömme jatkaa kysynnän hallintaa tekemällä yhteistyötä maanviljelijöiden, yritysten ja muiden vedenottajien kanssa. "Teemme edelleen yhteistyötä vesilaitosten kanssa eri puolilla maata varmistaaksemme, että ne noudattavat vankkoja kuivuutta koskevia suunnitelmia." Luvat ovat valmiina käyttöönotettaviksi, jos niitä tarvitaan veden saannin turvaamiseksi ja ympäristön suojelemiseksi. Aiheeseen liittyvät Internet-linkit United Utilities Ympäristövirasto - GOV.UK</w:t>
      </w:r>
    </w:p>
    <w:p>
      <w:r>
        <w:rPr>
          <w:b/>
        </w:rPr>
        <w:t xml:space="preserve">Yhteenveto</w:t>
      </w:r>
    </w:p>
    <w:p>
      <w:r>
        <w:t xml:space="preserve">United Utilities on saanut kuivuusluvan ottaa lisävettä Luoteis-Englannin altaista varastojen ylläpitämiseksi.</w:t>
      </w:r>
    </w:p>
    <w:p>
      <w:r>
        <w:rPr>
          <w:b/>
          <w:u w:val="single"/>
        </w:rPr>
        <w:t xml:space="preserve">Asiakirjan numero 57573</w:t>
      </w:r>
    </w:p>
    <w:p>
      <w:r>
        <w:t xml:space="preserve">Natural Resources Wales varoittaa, että suuret aallot voivat iskeä Walesin rannikolle.</w:t>
      </w:r>
    </w:p>
    <w:p>
      <w:r>
        <w:t xml:space="preserve">Rannikkoalueiden asukkaita, erityisesti Cardigan Bayn alueella, on kehotettu varautumaan tulviin ja varautumaan niihin. Natural Resources Walesin (NRW) mukaan uhka johtuu vuoroveden ja voimakkaan tuulen yhdistelmästä. Torstai-iltana oli voimassa kahdeksan tulvahälytystä, mutta ei varoituksia. Scott Squires NRW:stä varoitti, että "jotkin suuret aallot voivat roiskua meripuolustusten yli". Walesiin odotetaan viikonlopun aikana rankkasateita ja jatkuvia sateita erityisesti pohjoisessa. Seuraavien kolmen päivän aikana matkustavia on kehotettu olemaan erityisen varovaisia ja varaamaan enemmän aikaa matkoihinsa. NRW ilmoitti, että se antaa tulvahälytyksiä ja -varoituksia, jos joet saavuttavat "kynnystason".</w:t>
      </w:r>
    </w:p>
    <w:p>
      <w:r>
        <w:rPr>
          <w:b/>
        </w:rPr>
        <w:t xml:space="preserve">Yhteenveto</w:t>
      </w:r>
    </w:p>
    <w:p>
      <w:r>
        <w:t xml:space="preserve">Walesin ympäristövirasto on varoittanut, että voimakkaiden rannikkotuulien vuoksi Walesin rannikolle on odotettavissa suuria aaltoja lähipäivinä.</w:t>
      </w:r>
    </w:p>
    <w:p>
      <w:r>
        <w:rPr>
          <w:b/>
          <w:u w:val="single"/>
        </w:rPr>
        <w:t xml:space="preserve">Asiakirjan numero 57574</w:t>
      </w:r>
    </w:p>
    <w:p>
      <w:r>
        <w:t xml:space="preserve">Tarkastajat kehuvat Bangorin nuorisovankilaa</w:t>
      </w:r>
    </w:p>
    <w:p>
      <w:r>
        <w:t xml:space="preserve">Vincent KearneyBBC News NI:n sisäasioiden kirjeenvaihtaja Tarkastajien mukaan Bangorissa sijaitseva Woodlandsin nuorisovankila on Englannin ja Walesin vastaavien laitosten kateus. He ilmaisivat kuitenkin huolensa siitä, että 76 prosenttia sinne lähetetyistä lapsista on katolilaistaustaisia. Keskusta hallinnoi nuoriso-oikeusvirasto (Youth Justice Agency). Sitä käytetään 10-17-vuotiaille lapsille, jotka on tuomittu vankeuteen. Criminal Justice Inspectionin, Regulation and Quality Improvement Authorityn ja Education and Training Inspectoraten ryhmä vieraili keskuksessa marraskuussa 2017. Tuolloin siellä oli 15 lasta. Viime vuonna tarkastusvirasto paljasti, että nuoren pitäminen Woodlandsissa maksaa keskimäärin 324 000 puntaa vuodessa. Keskuksen tavoitteena on vähentää todennäköisyyttä, että siellä säilytettävät henkilöt syyllistyvät vapautuessaan uudelleen rikoksiin. Tilintarkastusvirasto totesi kuitenkin, että uusintarikollisuus on lisääntynyt viime vuosina. "Naapurit kadehtivat" Tarkastusryhmän raportissa myönnetään tämä tosiasia ja se, että keskuksen ylläpitokustannukset ovat kalliit, mutta kiitellään hoidon tasoa. "Nuoriso-oikeuskeskus on epäilemättä nuoriso-oikeusviraston ja oikeusministeriön kruununjalokivi ja keskus, jota naapurimaat kadehtivat", sanoi ylitarkastaja Brendan McGuigan. "Se on laitos, joka on edistynyt tasaisesti, vaikka rahoitusta ja henkilöstöä on vähennetty."</w:t>
      </w:r>
    </w:p>
    <w:p>
      <w:r>
        <w:rPr>
          <w:b/>
        </w:rPr>
        <w:t xml:space="preserve">Yhteenveto</w:t>
      </w:r>
    </w:p>
    <w:p>
      <w:r>
        <w:t xml:space="preserve">Pohjois-Irlannissa säilöön otettujen lasten hoidon tasoa on kuvattu rikosoikeusjärjestelmän "kruununjalokiveksi".</w:t>
      </w:r>
    </w:p>
    <w:p>
      <w:r>
        <w:rPr>
          <w:b/>
          <w:u w:val="single"/>
        </w:rPr>
        <w:t xml:space="preserve">Asiakirjan numero 57575</w:t>
      </w:r>
    </w:p>
    <w:p>
      <w:r>
        <w:t xml:space="preserve">Tizianin Madonna ja lapsi myy ennätykselliset 16,9 miljoonaa dollaria.</w:t>
      </w:r>
    </w:p>
    <w:p>
      <w:r>
        <w:t xml:space="preserve">A Sacra Conversazione: Madonna ja lapsi sekä pyhät Luukas ja Katariina Aleksandrialainen myytiin Sotheby'sissa eurooppalaiselle puhelinhuutajalle. Se löi edellisen Tizianin huutokauppaennätyksen, joka oli 7,5 miljoonaa puntaa (11,9 miljoonaa dollaria) ja joka maksettiin Christie'sissä Lontoossa joulukuussa 1991. Kyseinen hinta saavutettiin taiteilijan Venus ja Adonis -maalauksesta. Sotheby'sin tiedottajan mukaan A Sacra Conversazione on "yksi harvoista Tizianin moninumeroisista teoksista, jotka ovat edelleen yksityisomistuksessa". Hän lisäsi, että se oli myös "merkittävin huutokaupassa vuosikymmeniin". Sotheby'sin mukaan noin vuonna 1560 maalattu öljy kankaalle -teos oli vaihtanut omistajaa vain kuusi kertaa elämänsä aikana. Ennen viimeaikaisia näyttelyitä Lontoossa, Pariisissa ja Amsterdamissa sitä ei ollut nähty julkisesti 30 vuoteen. Vuonna 2008 Lontoon National Gallery ja Skotlannin National Galleries of Scotland käynnistivät yhteisen vetoomuksen parin Titain-maalauksen ostamiseksi 50 miljoonalla punnalla kumpikin. Lopulta saatiin kerättyä tarpeeksi rahaa, jotta toinen maalauksista, Diana ja Actaeon, voitiin ostaa kansakunnalle. Parhaillaan etsitään varoja sen kumppanin, Dianan ja Kalliston, hankkimiseksi.</w:t>
      </w:r>
    </w:p>
    <w:p>
      <w:r>
        <w:rPr>
          <w:b/>
        </w:rPr>
        <w:t xml:space="preserve">Yhteenveto</w:t>
      </w:r>
    </w:p>
    <w:p>
      <w:r>
        <w:t xml:space="preserve">Tizianin 450 vuotta vanha Madonna ja lapsi -teos on myyty New Yorkissa 16,9 miljoonalla dollarilla (10,7 miljoonalla punnalla), mikä on uusi renessanssin mestarin huutokauppaennätys.</w:t>
      </w:r>
    </w:p>
    <w:p>
      <w:r>
        <w:rPr>
          <w:b/>
          <w:u w:val="single"/>
        </w:rPr>
        <w:t xml:space="preserve">Asiakirjan numero 57576</w:t>
      </w:r>
    </w:p>
    <w:p>
      <w:r>
        <w:t xml:space="preserve">Uusi Horshamin yleisurheilurata voitaisiin sijoittaa kouluun</w:t>
      </w:r>
    </w:p>
    <w:p>
      <w:r>
        <w:t xml:space="preserve">Horshamin piirineuvosto ilmoitti tekevänsä yhteistyötä Tanbridge House Schoolin kanssa, jossa rata sijaitsisi. Se olisi avoinna ympäri vuoden ja laajemman yhteisön käytettävissä. Viime kuussa olympiavoittaja Sally Gunnell osallistui mielenosoitukseen, jossa vastustettiin Broadbridge Heathin nykyisen vapaa-ajankeskuksen ja juoksuradan purkamissuunnitelmia. Horshamissa sijaitsevan koulun johtokunnan puheenjohtaja Bob Dulieu sanoi: "Uskomme, että tämä jännittävä kehitys tarjoaa Tanbridge Houselle jälleen merkittävän mahdollisuuden pysyä Horshamin alueen elinvoimaisen yhteisön sydämessä." Horshamin piirineuvoston johtaja, kaupunginvaltuutettu Ray Dawe lisäsi, että hanke on vielä alkuvaiheessa, mutta uuden laitoksen sijoittaminen koulun yhteyteen merkitsee sitä, että paikalliset lapset käyttävät sitä säännöllisesti päivisin ja että se auttaa vaalimaan heidän urheilulahjakkuuksiaan. "Iltaisin ja loma-aikoina tilat ovat yhteisön käytössä", hän sanoi.</w:t>
      </w:r>
    </w:p>
    <w:p>
      <w:r>
        <w:rPr>
          <w:b/>
        </w:rPr>
        <w:t xml:space="preserve">Yhteenveto</w:t>
      </w:r>
    </w:p>
    <w:p>
      <w:r>
        <w:t xml:space="preserve">Länsi-Sussexiin harkitaan ehdotusta uudesta 1,2 miljoonan punnan yleisurheiluradasta, joka korvaa nykyisen, purettavan radan.</w:t>
      </w:r>
    </w:p>
    <w:p>
      <w:r>
        <w:rPr>
          <w:b/>
          <w:u w:val="single"/>
        </w:rPr>
        <w:t xml:space="preserve">Asiakirjan numero 57577</w:t>
      </w:r>
    </w:p>
    <w:p>
      <w:r>
        <w:t xml:space="preserve">Manchester Unitedin fanit voittavat Old Traffordin "suojelun</w:t>
      </w:r>
    </w:p>
    <w:p>
      <w:r>
        <w:t xml:space="preserve">Seuran vuodesta 1910 lähtien toiminut koti saa yhteisön arvokkaaksi omaisuuseräksi merkinnän. Se tarkoittaa, että säätiöllä on oikeus tehdä tarjous stadionista, jos omistajat Glazerin perhe joskus yrittää myydä sen. Seura on pyytänyt Trafford Councilia tarkistamaan päätöksensä ja on huolissaan siitä, että lainsäädäntöä ei ole sovellettu oikein. "Sydän ja sielu" United, joka vastusti trustin hakemusta, sanoi lausunnossaan, että se on jo osoittanut sitoutuneensa Old Traffordiin investoimalla 90 miljoonaa puntaa tilojen parantamiseen. Se totesi seuraavaa: "Se on seuran sydän ja sielu", totesi United. Se lisäsi kuitenkin: "Olemme huolissamme siitä, että lainsäädäntöä ei sovelleta oikein, mikä voi luoda ennakkotapauksen koko maassa. "Siksi olemme pyytäneet neuvostoa noudattamaan lakisääteistä tarkistusprosessia varmistaaksemme, että lainsäädäntöä sovelletaan tarkoituksenmukaisesti." Trustin toimitusjohtaja Duncan Drasdo sanoi: "Vaikka ymmärrämme, ettei omistajilla ole tällä hetkellä suunnitelmia Old Traffordin siirtämisestä tai myymisestä, tämä päätös auttaa suojelemaan fanien etuja pitkällä aikavälillä, sillä kukaan ei tiedä, mitä tulevaisuus tuo tullessaan."</w:t>
      </w:r>
    </w:p>
    <w:p>
      <w:r>
        <w:rPr>
          <w:b/>
        </w:rPr>
        <w:t xml:space="preserve">Yhteenveto</w:t>
      </w:r>
    </w:p>
    <w:p>
      <w:r>
        <w:t xml:space="preserve">Valtuusto on myöntänyt Manchester United Supporters Trustin pyynnön "suojella" Old Traffordia siltä varalta, että se joskus asetetaan myyntiin.</w:t>
      </w:r>
    </w:p>
    <w:p>
      <w:r>
        <w:rPr>
          <w:b/>
          <w:u w:val="single"/>
        </w:rPr>
        <w:t xml:space="preserve">Asiakirjan numero 57578</w:t>
      </w:r>
    </w:p>
    <w:p>
      <w:r>
        <w:t xml:space="preserve">Fox Newsin juontaja Eric Bolling hyllytettiin "irstaiden viestien" vuoksi.</w:t>
      </w:r>
    </w:p>
    <w:p>
      <w:r>
        <w:t xml:space="preserve">Eric Bollingin, joka on ollut pitkään verkoston juontajana, väitetään lähettäneen viestejä useaan otteeseen useita vuosia sitten. Hänen asianajajansa kuvaili väitteitä "valheellisiksi ja hirvittävän epäoikeudenmukaisiksi". Fox News kertoi tutkinnan olevan käynnissä. Konservatiivinen kaapeliuutiskanava on viime aikoina kärsinyt useista korkean profiilin häirintätapauksista. Poliittisesti liberaali uutissivusto Huffington Post kertoo 14 nimettömään lähteeseen vedoten, että Bolling lähetti tekstiviesteillä pyytämättä kuvia miesten sukupuolielimistä ainakin kahdelle Fox Businessin ja yhdelle Fox Newsin kollegalle. "Eric Bolling on pidätetty virantoimituksesta, kunnes parhaillaan käynnissä olevan tutkinnan tulokset ovat selvillä", Fox Newsin tiedottaja sanoi. Bollingin asianajaja Michael Bowe kertoi uutistoimisto Reutersille: "Nimettömät, vahvistamattomat väitteet ovat valheellisia ja hirvittävän epäoikeudenmukaisia. "Aiomme tehdä täyttä yhteistyötä tutkinnan kanssa, jotta se saadaan päätökseen ja Eric voi palata töihin mahdollisimman pian." Fox Newsin huipputähtiin on viime aikoina kohdistunut myös muita väitteitä seksuaalisesta häirinnästä:</w:t>
      </w:r>
    </w:p>
    <w:p>
      <w:r>
        <w:rPr>
          <w:b/>
        </w:rPr>
        <w:t xml:space="preserve">Yhteenveto</w:t>
      </w:r>
    </w:p>
    <w:p>
      <w:r>
        <w:t xml:space="preserve">Yhdysvaltalainen televisiokanava Fox News on hyllyttänyt yhden juontajistaan sen jälkeen, kun häntä syytettiin rivojen valokuvien lähettämisestä kolmelle naispuoliselle työtoverilleen.</w:t>
      </w:r>
    </w:p>
    <w:p>
      <w:r>
        <w:rPr>
          <w:b/>
          <w:u w:val="single"/>
        </w:rPr>
        <w:t xml:space="preserve">Asiakirjan numero 57579</w:t>
      </w:r>
    </w:p>
    <w:p>
      <w:r>
        <w:t xml:space="preserve">Ulverstonin huumetehtaan työpaikkojen menettämisestä neuvotellaan parhaillaan.</w:t>
      </w:r>
    </w:p>
    <w:p>
      <w:r>
        <w:t xml:space="preserve">Se on seurausta GlaxoSmithKlinen (GSK) ilmoituksesta, jonka mukaan se vähentää Ulverstonin toimipaikan työvoimaa yli puolella. Se sanoi, että "vaikea päätös" johtuu siitä, että se luopuu asteittain joidenkin injektionesteiden ainesosien valmistuksesta. Paikalliset kansanedustajat ja kaupunginvaltuutetut tapaavat ylemmän johdon keskustellakseen keinoista, joilla työpaikkojen menettämisen vaikutuksia voitaisiin lieventää. He keskustelevat myös siitä, miten uusia yrityksiä voitaisiin kannustaa siirtymään osaan tehdasaluetta. GSK sanoi, että se sijoittaa rahaa työpaikkojen luomiseen tarkoitettuun rahastoon ja pitää kiinni lupauksestaan antaa 2 miljoonaa puntaa Ulverstonin uuden uima-altaan ja vapaa-ajankeskuksen rakentamiseen.</w:t>
      </w:r>
    </w:p>
    <w:p>
      <w:r>
        <w:rPr>
          <w:b/>
        </w:rPr>
        <w:t xml:space="preserve">Yhteenveto</w:t>
      </w:r>
    </w:p>
    <w:p>
      <w:r>
        <w:t xml:space="preserve">Cumbriassa sijaitsevan lääketehtaan lähes 200 työntekijän irtisanomista koskeva kuulemismenettely on käynnistynyt.</w:t>
      </w:r>
    </w:p>
    <w:p>
      <w:r>
        <w:rPr>
          <w:b/>
          <w:u w:val="single"/>
        </w:rPr>
        <w:t xml:space="preserve">Asiakirjan numero 57580</w:t>
      </w:r>
    </w:p>
    <w:p>
      <w:r>
        <w:t xml:space="preserve">A1 suljettu lähellä Newark jälkeen kuolemaan johtaneen palo-onnettomuuden jälkeen</w:t>
      </w:r>
    </w:p>
    <w:p>
      <w:r>
        <w:t xml:space="preserve">Törmäys tapahtui A1-tiellä Claypolen kohdalla Newarkin eteläpuolella Lincolnshiren ja Nottinghamshiren rajalla noin klo 05.30 BST. Kaasupulloja kuljettaneet kuorma-auto ja pakettiauto syttyivät tuleen, ja suuri savupilvi peitti molemmat ajoradat. Kuolonuhrit olivat molemmat pakettiautossa, mutta heidän nimiään ei ole vielä mainittu. Kuorma-auton kuljettaja ei loukkaantunut. Etelään menevä tie avattiin uudelleen hieman ennen kello 12:00, mutta pohjoiseen menevä tie on todennäköisesti suljettuna koko loppupäivän. Mike Barton valtatievirastosta sanoi: "Kyseessä oli hyvin vakava onnettomuus, joten poliisin on tehtävä onnettomuustutkimukset. "Tulipalon luonteen vuoksi meidän on päällystettävä tie uudelleen, ja voimme avata sen uudelleen vasta myöhään illalla." Alueella on käytössä kiertoteitä, ja autoilijoita pyydetään välttämään aluetta. Poliisit ovat pyytäneet silminnäkijöitä ilmoittautumaan.</w:t>
      </w:r>
    </w:p>
    <w:p>
      <w:r>
        <w:rPr>
          <w:b/>
        </w:rPr>
        <w:t xml:space="preserve">Yhteenveto</w:t>
      </w:r>
    </w:p>
    <w:p>
      <w:r>
        <w:t xml:space="preserve">Kaksi ihmistä on kuollut liikenneonnettomuudessa, joka sulki pääväylän East Midlandsin läpi.</w:t>
      </w:r>
    </w:p>
    <w:p>
      <w:r>
        <w:rPr>
          <w:b/>
          <w:u w:val="single"/>
        </w:rPr>
        <w:t xml:space="preserve">Asiakirjan numero 57581</w:t>
      </w:r>
    </w:p>
    <w:p>
      <w:r>
        <w:t xml:space="preserve">Belfast: Kainos-ohjelmistoyritys ostaa Movie House -elokuvateatterin paikan</w:t>
      </w:r>
    </w:p>
    <w:p>
      <w:r>
        <w:t xml:space="preserve">Se aikoo tehdä siitä uuden Belfastin pääkonttorinsa. Elokuvateatterin on määrä sulkea ovensa toukokuun lopussa 12 toimintavuoden jälkeen. Movie Housen toimitusjohtaja Michael McAdam sanoi, että sulkeminen oli "vaikea päätös", joka tehtiin "raskain mielin". "Viime aikoina olemme nähneet elokuvissa kävijöiden siirtyvän Belfastin keskustasta esikaupunkielokuvateattereihin, joissa on ilmainen pysäköinti", hän sanoi. "Oli hyvin vaikea päätös, pitäisikö myydä vai investoida uudelleen elokuvateatteriin." McAdam sanoi, että hänen yrityksensä toivoi voivansa tarjota työpaikkoja elokuvateatterin 33 koko- ja osa-aikaiselle työntekijälle. Lisäkapasiteettia Dublin Roadilla on rakennuslupa 250 000 neliöjalan A-luokan toimistorakennukselle. Kainos aikoo jättää tarkistetun suunnitteluhakemuksen. Kainos työllistää tällä hetkellä yli 1 400 työntekijää 12 toimistossa Euroopassa, Yhdysvalloissa ja Kanadassa. Se aikoo muuttaa Bankmore Squareen keväällä 2021. Toimitusjohtaja Brendan Mooney sanoi: "Toimiston tuoman lisäkapasiteetin lisäksi tämä investointi ja uuden pääkonttorimme sijainti ovat osoitus sitoutumisestamme parhaan henkilöstön säilyttämiseen ja houkuttelemiseen."</w:t>
      </w:r>
    </w:p>
    <w:p>
      <w:r>
        <w:rPr>
          <w:b/>
        </w:rPr>
        <w:t xml:space="preserve">Yhteenveto</w:t>
      </w:r>
    </w:p>
    <w:p>
      <w:r>
        <w:t xml:space="preserve">Belfastilainen ohjelmistoyritys Kainos on ostanut Bankmore Squaren alueen, jossa nykyisin toimii Movie House -elokuvateatteri kaupungin keskustassa, yli 7 miljoonalla punnalla.</w:t>
      </w:r>
    </w:p>
    <w:p>
      <w:r>
        <w:rPr>
          <w:b/>
          <w:u w:val="single"/>
        </w:rPr>
        <w:t xml:space="preserve">Asiakirjan numero 57582</w:t>
      </w:r>
    </w:p>
    <w:p>
      <w:r>
        <w:t xml:space="preserve">KFC:n omistaja Yum Brands kärsii Kiinan hitaasta myynnistä</w:t>
      </w:r>
    </w:p>
    <w:p>
      <w:r>
        <w:t xml:space="preserve">Yhdysvaltalainen yhtiö ilmoitti, että sen koko vuoden voiton kasvu olisi "keskisuuren yksinumeroisen" prosentin luokkaa, kun se lokakuussa oli ennustanut 10 prosenttia. Aiemmin tänä vuonna yritys oli ennustanut vähintään 20 prosentin kasvua. Konserni on kärsinyt odotettua hitaammasta myynnin elpymisestä Kiinassa heinäkuussa sattuneen elintarviketurvallisuusskandaalin jälkeen. Yumin suurimmilla markkinoilla asiakkaat eivät enää halunneet syödä sen KFC-ravintoloissa sen jälkeen, kun tuotemerkki yhdistettiin toimittajaan Shanghai Husi Foodiin, jota syytettiin vanhan lihan myynnistä. KFC ja pikaruokajätti McDonald's lopettivat toimittajan lihan käytön sen jälkeen, kun sen toiminta keskeytettiin heinäkuussa. "Kiinan divisioonan myyntiin vaikutti merkittävästi heinäkuun kielteinen julkisuus, joka koski entisen toimittajan epäasianmukaisia ruoankäsittelykäytäntöjä", yritys totesi tiistaina antamassaan lausunnossa. "Myynti jatkaa elpymistään, mutta odotettua hitaammin." Yum arvioi nyt, että sen myynti Kiinassa tulee olemaan "miinusmerkkistä keskinumeroista", kun sitä verrataan edellisvuoteen. Huolimatta laajalti julkisuudessa olleista vaikeuksista tänä vuonna yhtiö odottaa käännekohtaa ja ennustaa ensi vuodeksi vähintään 15 prosentin liikevoiton kasvua Kiinassa. Uutiset Yumin toisesta leikkauksesta voittojen kasvuun tänä vuonna saivat sen New Yorkissa noteeratut osakkeet kuitenkin romahtamaan jopa 6,5 prosenttia jälkikaupankäynnissä.</w:t>
      </w:r>
    </w:p>
    <w:p>
      <w:r>
        <w:rPr>
          <w:b/>
        </w:rPr>
        <w:t xml:space="preserve">Yhteenveto</w:t>
      </w:r>
    </w:p>
    <w:p>
      <w:r>
        <w:t xml:space="preserve">KFC- ja Pizza Hut -ravintoloiden omistaja Yum Brands on jälleen kerran alentanut vuoden tulosennustettaan, koska myynti Kiinassa on hidastunut.</w:t>
      </w:r>
    </w:p>
    <w:p>
      <w:r>
        <w:rPr>
          <w:b/>
          <w:u w:val="single"/>
        </w:rPr>
        <w:t xml:space="preserve">Asiakirjan numero 57583</w:t>
      </w:r>
    </w:p>
    <w:p>
      <w:r>
        <w:t xml:space="preserve">Tappakaa sodanvastaiset joukot: JVP</w:t>
      </w:r>
    </w:p>
    <w:p>
      <w:r>
        <w:t xml:space="preserve">JVP:n pääsihteeri Tilvin Silva sanoi, että korkean tason intialaisen valtuuskunnan viime viikolla Colombossa tekemän vierailun tavoitteena oli pakottaa hallitus lopettamaan sota LTTE:tä vastaan. Intian kansallisen turvallisuuden neuvonantaja MK Narayanan, puolustusministeri Vijay Singh ja ulkoministeri Shiv Shankar Menon tekivät viime viikolla ennalta ilmoittamattoman vierailun Sri Lankaan. Intian valtuuskunta Colombossa Intian ryhmä keskusteli presidentti Rajapaksan, puolustusministeri Gotabhatya Rajapaksan ja Sri Lankan johtavien tamilipoliitikkojen kanssa. Sekä Sri Lankan että Intian hallitukset eivät kertoneet neuvottelujen tuloksista. Vasemmistorintaman johtaja, tohtori Vickramabahu Karunaratne kertoi BBC Sandeshayalle tiistaina, että Intian valtuuskunta on kehottanut Sri Lankaa aloittamaan uudelleen neuvottelut tamilitiikerien kanssa. "Hallituksen salaperäinen hiljaisuus tarkoittaa, että he ovat valmiita toimimaan Intian toiveiden mukaisesti", Tilvin Silva sanoi toimittajille Colombossa. Silvan mukaan hallituksen ei ole helppo muuttaa sotastrategiaa, koska maa ei auta siirtymisessä. "Hallitus muuttaa vähitellen sotastrategiaa, jotta kansa ei nousisi sitä vastaan", hän lisäsi.</w:t>
      </w:r>
    </w:p>
    <w:p>
      <w:r>
        <w:rPr>
          <w:b/>
        </w:rPr>
        <w:t xml:space="preserve">Yhteenveto</w:t>
      </w:r>
    </w:p>
    <w:p>
      <w:r>
        <w:t xml:space="preserve">Janatha Vimukthi Peramuna (JVP) sanoo, että Intian ja Sri Lankan hallitusten yritykset pysäyttää sota on torjuttava.</w:t>
      </w:r>
    </w:p>
    <w:p>
      <w:r>
        <w:rPr>
          <w:b/>
          <w:u w:val="single"/>
        </w:rPr>
        <w:t xml:space="preserve">Asiakirjan numero 57584</w:t>
      </w:r>
    </w:p>
    <w:p>
      <w:r>
        <w:t xml:space="preserve">Colwyn Bayn laiturin purkaminen on askeleen lähempänä.</w:t>
      </w:r>
    </w:p>
    <w:p>
      <w:r>
        <w:t xml:space="preserve">Conwyn valtuuston suunnittelukomitea ilmoitti keskiviikkona, että se aikoo myöntää ehdollisen luvan Colwyn Bayn laiturin merkittävälle purkamiselle. Walesin ministeriöiltä tarvitaan kuitenkin vielä rakennuslupa. Samaan aikaan entisen omistajan Steve Huntin ja neuvoston välinen oikeustaistelu jatkuu, ja molemmat osapuolet väittävät omistavansa laiturin. Neuvosto haluaa säilyttää 76 pylvästä, jotka tukivat vuonna 1900 valmistunutta ensimmäistä laituria, mutta purkaa loput. Laiturin pelastamiseksi taistelevat kampanjoijat olivat pettyneitä, kun Heritage Lottery Fund hylkäsi hiljattain heidän 9,6 miljoonan punnan rahoitushakemuksensa.</w:t>
      </w:r>
    </w:p>
    <w:p>
      <w:r>
        <w:rPr>
          <w:b/>
        </w:rPr>
        <w:t xml:space="preserve">Yhteenveto</w:t>
      </w:r>
    </w:p>
    <w:p>
      <w:r>
        <w:t xml:space="preserve">Suunnitelmat Pohjois-Walesin laiturin purkamisesta ovat edenneet askeleen lähemmäksi kaupunginvaltuutettujen tekemän päätöksen jälkeen.</w:t>
      </w:r>
    </w:p>
    <w:p>
      <w:r>
        <w:rPr>
          <w:b/>
          <w:u w:val="single"/>
        </w:rPr>
        <w:t xml:space="preserve">Asiakirjan numero 57585</w:t>
      </w:r>
    </w:p>
    <w:p>
      <w:r>
        <w:t xml:space="preserve">Christchurchin hitaat madot siirtyivät keskustan kehittämiseen</w:t>
      </w:r>
    </w:p>
    <w:p>
      <w:r>
        <w:t xml:space="preserve">Noin 20 hidasta matoa siirretään Christchurchin kaupungin keskustassa sijaitsevasta paikasta kolmen kilometrin päässä sijaitsevaan Steamer Pointin luonnonsuojelualueeseen. Raajattomat liskot ovat Yhdistyneessä kuningaskunnassa suojeltuja, ja vuoden 1981 Wildlife and Countryside Act -lain (Wildlife and Countryside Act 1981) mukaan niiden tahallinen tappaminen tai vahingoittaminen on laitonta. Rakennuttajat löysivät matelijat työmaan suunnitteluvaiheessa. Christchurch Countryside Service siirtää hitaita matoja, jotka voivat kasvaa jopa 50 senttimetrin pituisiksi, käsin Highcliffe Castlen ja Friar's Cliffin välissä sijaitsevalle 24 hehtaarin (9,7 hehtaarin) kallionhuippualueelle. Peter Holloway, Christchurch Borough Councilin vanhempi maaseutuasiamies, sanoi: "Kuljetamme ne pehmeissä puuvillasäkeissä. "Poistamme pensaikkoa ja luomme lisää karkeaa nurmikkoa, joka on ihanteellinen elinympäristö näille matelijoille."</w:t>
      </w:r>
    </w:p>
    <w:p>
      <w:r>
        <w:rPr>
          <w:b/>
        </w:rPr>
        <w:t xml:space="preserve">Yhteenveto</w:t>
      </w:r>
    </w:p>
    <w:p>
      <w:r>
        <w:t xml:space="preserve">Ryhmä hitaita matoja siirretään rantatontilta luonnonsuojelualueelle Dorsetissa.</w:t>
      </w:r>
    </w:p>
    <w:p>
      <w:r>
        <w:rPr>
          <w:b/>
          <w:u w:val="single"/>
        </w:rPr>
        <w:t xml:space="preserve">Asiakirjan numero 57586</w:t>
      </w:r>
    </w:p>
    <w:p>
      <w:r>
        <w:t xml:space="preserve">Wrexhamin poliisiaseman taidegalleriaa koskevat suunnitelmat jäivät jäihin</w:t>
      </w:r>
    </w:p>
    <w:p>
      <w:r>
        <w:t xml:space="preserve">Pohjois-Walesin poliisi haluaa muuttaa entisen Oriel Wrecsam -rakennuksen käyttöä kaupungin kirjastossa, ja sen suunnitelmat suositeltiin hyväksyttäväksi. Poliisin keskustan tornitalon toimistot on tarkoitus purkaa, ja sen on tarkoitus muuttaa uuteen tukikohtaan Llayhin. Valtuuston ylläpitämä galleria on jo väliaikaisesti siirretty kaupunkiin. Ehdotukseen sisältyy myös pieni laajennus entisen galleriarakennuksen julkisivuun ja kirjaston nykyisen pysäköintialueen käyttö poliisin henkilökunnan pysäköintialueena. Wrexhamin valtuuston päätöstä suunnitelmista lykättiin joulukuussa, jotta poliisi saisi aikaa harkita vaihtoehtoisia sijoituspaikkoja kahdeksalle vammaisten pysäköintipaikalle, jotka menetettäisiin suunnitelmien seurauksena. Nyt päätöstä on lykätty jälleen kuukaudella. Suunnittelijat olivat sanoneet, että oli päästy "hyväksyttävään kompromissiin", jonka mukaan noin kuusi autopaikkaa voitaisiin tarjota lähempänä Egerton Streetillä sijaitsevaa Shopmobility-palvelua. He suosittelivat, että rakennuslautakunta myöntäisi luvan tietyin ehdoin, mutta maanantaina se päätti lykätä asiaa. Jos suunnitelmat hyväksytään helmikuussa, galleria muuttaisi lopulta kaupunkiin suunniteltuun uuteen taide- ja kulttuurikeskukseen. Uuden kulttuurikeskuksen suunnittelua varten on tarkoitus järjestää tutkimus.</w:t>
      </w:r>
    </w:p>
    <w:p>
      <w:r>
        <w:rPr>
          <w:b/>
        </w:rPr>
        <w:t xml:space="preserve">Yhteenveto</w:t>
      </w:r>
    </w:p>
    <w:p>
      <w:r>
        <w:t xml:space="preserve">Suunnitelmat muuttaa taidegalleria uudeksi kodiksi Wrexhamin keskustan poliisiasemalle ovat jäissä vammaisten pysäköintiin liittyvien ongelmien vuoksi.</w:t>
      </w:r>
    </w:p>
    <w:p>
      <w:r>
        <w:rPr>
          <w:b/>
          <w:u w:val="single"/>
        </w:rPr>
        <w:t xml:space="preserve">Asiakirjan numero 57587</w:t>
      </w:r>
    </w:p>
    <w:p>
      <w:r>
        <w:t xml:space="preserve">Jack Letts: Letts: Syytettyjen vanhempien pojalla "oli OCD".</w:t>
      </w:r>
    </w:p>
    <w:p>
      <w:r>
        <w:t xml:space="preserve">Jack Letts lähti kotoa Oxfordista 18-vuotiaana Irakiin ja siirtyi sitten Syyriaan, mikä herätti pelkoa siitä, että hän oli liittynyt Islamilaiseen valtioon. John Lettsia, 58, ja hänen vaimoaan Sally Lanea, 56, syytetään siitä, että he lähettivät hänelle rahaa huolimatta poliisin varoituksista, joiden mukaan heitä saattaisi odottaa syyte. Pariskunta kiistää kolme syytettä terrorismin rahoittamisesta. Old Bailey -oikeudenkäynnissä kuultiin, että Jack Letts oli ollut "hyvin sympaattinen, mukaansatempaava ja huumorintajuinen" nuori mies, jolla oli hyvät välit vanhempiinsa, mutta joka oli muuttunut puhelinkeskusteluissa varautuneemmaksi Syyriaan matkustamisen jälkeen. John Lettsin poliisin lausunnossa sanottiin: "Hänellä oli vaihe, jolloin hänellä oli pakkomielle jalkapallosta ja hän nukkui jalkapallon vieressä. Sama tapahtui uskonnon kanssa. "Hän alkoi kiinnostua siitä, mitä on olla muslimi noin kolme vuotta sitten. "Jack halusi päihittää ihmiset. Jos hän aikoi yrittää jotain, hänen piti yrittää olla siinä paras." Hän kuvaili poikaansa pasifistiksi, mutta sanoi, että Syyrian ihmisten kärsimykset järkyttivät häntä. Letts kertoi poliisille, että hänen poikansa lähti Jordaniaan oppimaan arabiaa, mutta ennen lähtöään hänen ystävänsä Anwar Belhimer ilmaisi huolensa siitä, että Jack oli ollut tekemisissä jonkun ääriajattelijan kanssa ja että hän saattoi matkustaa Syyriaan. Maaliskuussa 2015 poliisi vieraili Lettsin ja Lettsin kotona ja varoitti heitä syytteen nostamisesta, jos he lähettäisivät pojalleen rahaa tai omaisuutta. Herra Letts kertoi poliisille, ettei hänellä ollut mitään syytä uskoa poikansa olleen mukana taisteluissa, sillä hän oli sanonut, ettei ollut Islamilaisen valtion puolella. Oikeudenkäynti jatkuu.</w:t>
      </w:r>
    </w:p>
    <w:p>
      <w:r>
        <w:rPr>
          <w:b/>
        </w:rPr>
        <w:t xml:space="preserve">Yhteenveto</w:t>
      </w:r>
    </w:p>
    <w:p>
      <w:r>
        <w:t xml:space="preserve">Syyriaan matkustaneen muslimikäännynnäisen vanhempien oikeudenkäynnissä kuultiin, että hänellä oli pakko-oireinen häiriö, jonka vuoksi hän menetti keskittymisensä koulussa.</w:t>
      </w:r>
    </w:p>
    <w:p>
      <w:r>
        <w:rPr>
          <w:b/>
          <w:u w:val="single"/>
        </w:rPr>
        <w:t xml:space="preserve">Asiakirjan numero 57588</w:t>
      </w:r>
    </w:p>
    <w:p>
      <w:r>
        <w:t xml:space="preserve">Bitcoin-kauppias myöntää luvattomat rahansiirrot</w:t>
      </w:r>
    </w:p>
    <w:p>
      <w:r>
        <w:t xml:space="preserve">BitInstant.comin Charlie Shrem myönsi syytteet New Yorkin liittovaltion tuomioistuimessa järjestetyssä kuulemisessa. Myös toinen Bitcoin-kauppias, Robert Faiella, tunnusti syyllisyytensä. Molemmat pidätettiin tammikuussa, ja heitä syytettiin yli miljoonan dollarin (603 000 punnan) bitcoinien myynnistä Silk Road -nettihuumekaupan käyttäjille. Sivusto suljettiin viime vuonna ja sen oletettu omistaja pidätettiin. Kauppiaat myönsivät syytteet osana Yhdysvaltain syyttäjien kanssa tehtyä sopimusta, jolla heitä vastaan esitetyt syytökset sovittiin. Bitcoin-pörssit ovat palveluja, joiden avulla käyttäjät voivat vaihtaa bitcoineja perinteisiin valuuttoihin. Shremiä syytettiin siitä, että hän antoi Faiellan käyttää BitInstantia ostaakseen suuria määriä bitcoineja myydäkseen niitä Silk Roadin käyttäjille, jotka halusivat ostaa huumeita nimettömänä. Viranomaisten mukaan Shrem oli tietoinen siitä, että bitcoineja käytettiin tällaisiin ostoksiin, ja siksi hän rikkoi pankkisalaisuuslakia. Lain mukaan yhdysvaltalaisten rahoituslaitosten on varoitettava viranomaisia kaikista epäilyttävistä toimista, jotka voivat viitata rahanpesuun.</w:t>
      </w:r>
    </w:p>
    <w:p>
      <w:r>
        <w:rPr>
          <w:b/>
        </w:rPr>
        <w:t xml:space="preserve">Yhteenveto</w:t>
      </w:r>
    </w:p>
    <w:p>
      <w:r>
        <w:t xml:space="preserve">Virtuaalivaluutta Bitcoinin vaihtopalvelun ylläpitäjä on tunnustanut syyllisyytensä luvattoman rahansiirtoyrityksen harjoittamiseen.</w:t>
      </w:r>
    </w:p>
    <w:p>
      <w:r>
        <w:rPr>
          <w:b/>
          <w:u w:val="single"/>
        </w:rPr>
        <w:t xml:space="preserve">Asiakirjan numero 57589</w:t>
      </w:r>
    </w:p>
    <w:p>
      <w:r>
        <w:t xml:space="preserve">Pentland Firthin vuorovesijärjestelmään lisätään lisää turbiineja</w:t>
      </w:r>
    </w:p>
    <w:p>
      <w:r>
        <w:t xml:space="preserve">Atlantis Resources kertoi viime viikolla, että se aloittaa laitteiden asentamisen Pentland Firthin sisäsaaristoon seuraavien kahden vuoden aikana. Nyt se on ilmoittanut neuvotelleensa 7,5 miljoonan punnan sopimuksen kahden lisäturbiinin rakentamisesta. Yhdistyneen kuningaskunnan energiateknologiainstituutti (Energy Technologies Institute, ETI) rahoittaa hanketta. Kuuden turbiinin pitäisi tuottaa riittävästi sähköä 4 500 kotitaloudelle. Vuoteen 2020 mennessä 61 turbiinia voisi olla asennettuna ja tuottaa tarpeeksi sähköä noin 42 000 kodille. Atlantisin mukaan valmiissa järjestelmässä olisi jopa 269 turbiinia merenpohjassa. Skotlannin ja Yhdistyneen kuningaskunnan hallitukset, Highlands and Islands Enterprise ja Crown Estate rahoittavat hanketta miljoonilla punnilla.</w:t>
      </w:r>
    </w:p>
    <w:p>
      <w:r>
        <w:rPr>
          <w:b/>
        </w:rPr>
        <w:t xml:space="preserve">Yhteenveto</w:t>
      </w:r>
    </w:p>
    <w:p>
      <w:r>
        <w:t xml:space="preserve">Suuren vuorovesienergiahankkeen rakentaminen aloitetaan kuudella turbiinilla neljän sijaan, kuten alun perin ilmoitettiin.</w:t>
      </w:r>
    </w:p>
    <w:p>
      <w:r>
        <w:rPr>
          <w:b/>
          <w:u w:val="single"/>
        </w:rPr>
        <w:t xml:space="preserve">Asiakirjan numero 57590</w:t>
      </w:r>
    </w:p>
    <w:p>
      <w:r>
        <w:t xml:space="preserve">Metropolitan Police -poliisin seksuaalisen hyväksikäytön korruptiotutkimuksia laajennetaan</w:t>
      </w:r>
    </w:p>
    <w:p>
      <w:r>
        <w:t xml:space="preserve">Riippumaton poliisivalituslautakunta (IPCC) valvoo nyt 43:aa tällaista tutkimusta, kun viime vuonna vastaava luku oli 29. Kaikki koskevat Metropolitan Policea. Ne liittyvät väärinkäytösväitteisiin tapauksissa, joissa on osallisena merkittäviä henkilöitä tai poliisiviranomaisia. IPCC:n mukaan tutkittavat väitteet liittyvät "lasten seksuaalirikoksiin 1970-luvulta 2000-luvulle". Se valvoo Metin ammattistandardeja käsittelevän osaston tekemiä tutkimuksia. IPCC:n tiedottaja sanoi: "Ne kaikki koskevat väitteitä todisteiden salaamisesta, tutkimusten estämisestä tai keskeyttämisestä tai väitettyjen rikosten peittelystä, koska niihin on osallistunut merkittäviä henkilöitä tai poliiseja." Monet tutkimukset perustuvat Met Police -poliisin eläkkeelle jääneiden virkamiesten esittämiin syytöksiin. IPCC ilmoitti, että se johtaa myös yhtä Essexin poliisia koskevaa tutkimusta, ja Sussexin poliisia koskeva riippumaton tutkimus on meneillään, joten tutkimuksia on yhteensä 45. Yksi 43:sta Metin tutkimuksesta liittyy poliisin toimiin, jotka koskivat Vishal Mehrotran tapausta tutkivaa poliisia. Vishal Mehrotra oli kahdeksanvuotias poika, joka katosi kuninkaallisten häiden päivänä vuonna 1981. Hänen jäänteensä löydettiin kuusi kuukautta myöhemmin Sussexista.</w:t>
      </w:r>
    </w:p>
    <w:p>
      <w:r>
        <w:rPr>
          <w:b/>
        </w:rPr>
        <w:t xml:space="preserve">Yhteenveto</w:t>
      </w:r>
    </w:p>
    <w:p>
      <w:r>
        <w:t xml:space="preserve">Neljätoista uutta tutkimusta on käynnistetty poliisin väitetyn korruption vuoksi, joka liittyy lasten seksuaaliseen hyväksikäyttöön liittyviin aiempiin väitteisiin, poliisin valvontaviranomainen on ilmoittanut.</w:t>
      </w:r>
    </w:p>
    <w:p>
      <w:r>
        <w:rPr>
          <w:b/>
          <w:u w:val="single"/>
        </w:rPr>
        <w:t xml:space="preserve">Asiakirjan numero 57591</w:t>
      </w:r>
    </w:p>
    <w:p>
      <w:r>
        <w:t xml:space="preserve">Metrojulistekampanja on "hyödytön" ja "kyyninen", sanoo AM.</w:t>
      </w:r>
    </w:p>
    <w:p>
      <w:r>
        <w:t xml:space="preserve">Liberaalidemokraattien parlamentin jäsenen Eluned Parrottin mukaan Walesin hallitus on "tuhlannut" yli 52 000 puntaa niihin Etelä-Walesin rautatieasemilla. Hän syytti ministereitä julkisten varojen käyttämisestä "itsensä mainostamiseen ennen vaaleja". Walesin hallitus sanoi, ettei se pyytänyt kampanjaa anteeksi. Tiedottaja sanoi: "Emme aio pyytää anteeksi sitä, että tiedotamme walesilaisille yhdestä Walesin historian tärkeimmistä taloudellisista ja sosiaalisista hankkeista. "Väittävätkö liberaalidemokraatit todella, että meidän ei pitäisi antaa Walesin kansalaisille tätä tärkeää tietoa?" Parrott sanoi, että hänen puolueensa tukee hanketta, mutta lisäsi: "Kaiken kaikkiaan työväenpuolueen ministerit käyttävät yli 50 000 puntaa julkisia varoja mainostaakseen itseään ennen vaaleja. "Nämä rahat käytetään vain sen markkinointiin, että jonain päivänä, vuosien päästä tulevaisuudessa, Etelä-Walesiin tulee metro. "Tämä on kyyninen tapa käyttää julkisia varoja. Ministeri tuhlaa kymmeniä tuhansia puntia hyödyttömään julistekampanjaan." Metron rakennustyöt on tarkoitus aloittaa vuonna 2017 ja saada päätökseen vuonna 2020, hallituksen tiedottaja sanoi. Virallinen kuuleminen 600 miljoonan punnan ohjelmasta, jolla kehitetään integroitu rautatie-, bussi- ja kevytrautatieverkko, alkaa vuonna 2016.</w:t>
      </w:r>
    </w:p>
    <w:p>
      <w:r>
        <w:rPr>
          <w:b/>
        </w:rPr>
        <w:t xml:space="preserve">Yhteenveto</w:t>
      </w:r>
    </w:p>
    <w:p>
      <w:r>
        <w:t xml:space="preserve">Etelä-Walesin metron mainoskampanjaa on arvosteltu "hyödyttömäksi" ja "kyyniseksi tavaksi käyttää julkisia varoja".</w:t>
      </w:r>
    </w:p>
    <w:p>
      <w:r>
        <w:rPr>
          <w:b/>
          <w:u w:val="single"/>
        </w:rPr>
        <w:t xml:space="preserve">Asiakirjan numero 57592</w:t>
      </w:r>
    </w:p>
    <w:p>
      <w:r>
        <w:t xml:space="preserve">Leedsin mies oikeudessa "äärioikeistolaisen" terrorin tutkinnassa</w:t>
      </w:r>
    </w:p>
    <w:p>
      <w:r>
        <w:t xml:space="preserve">Pawel Golaszewskia, 33, syytetään sellaisten materiaalien hallussapidosta, jotka sisältävät tietoja, joista voi olla hyötyä terroriteon toteuttamisessa tai valmistelussa. Häntä vastaan nostetaan yhteensä kuusi terrorismilain mukaista syytettä. Golaszewski, joka on kotoisin Leedsistä, saapui lauantaina Westminster Magistrates' Court -oikeuteen. Tulkin avustamana Golaszewski puhui vain vahvistaakseen nimensä, syntymäaikansa, osoitteensa ja sen, että hän on Puolan kansalainen. Hänen asianajajansa Frances Hertzog ilmoitti, ettei hän ole syyllinen eikä hakenut takuita. Golaszewski määrättiin tutkintavankeuteen, ja hänet on määrä saapua Old Bailey -oikeuteen perjantaina.</w:t>
      </w:r>
    </w:p>
    <w:p>
      <w:r>
        <w:rPr>
          <w:b/>
        </w:rPr>
        <w:t xml:space="preserve">Yhteenveto</w:t>
      </w:r>
    </w:p>
    <w:p>
      <w:r>
        <w:t xml:space="preserve">Mies on saapunut oikeuteen syytettynä "äärioikeistolaiseen toimintaan" liittyvistä terrorismirikoksista.</w:t>
      </w:r>
    </w:p>
    <w:p>
      <w:r>
        <w:rPr>
          <w:b/>
          <w:u w:val="single"/>
        </w:rPr>
        <w:t xml:space="preserve">Asiakirjan numero 57593</w:t>
      </w:r>
    </w:p>
    <w:p>
      <w:r>
        <w:t xml:space="preserve">Pakistan määrää ulkonaliikkumiskiellon Rawalpindiin yhteenottojen jälkeen</w:t>
      </w:r>
    </w:p>
    <w:p>
      <w:r>
        <w:t xml:space="preserve">Väkivaltaisuudet puhkesivat, kun shiia-muslimit järjestivät kulkueen Ashuran uskonnollisen juhlan kunniaksi. Kymmeniä ihmisiä loukkaantui ja useita kauppoja syttyi tuleen sunnimuslimien ja shiia-muslimien välisissä yhteenotoissa kaupungissa. Ulkonaliikkumiskieltoa lievennettiin lauantaina hetkeksi kolmeksi tunniksi, mutta se on nyt otettu uudelleen käyttöön. Viranomaiset eivät ole ilmoittaneet, milloin ulkonaliikkumiskielto poistetaan kokonaan. Turvallisuusjoukot partioivat kaduilla, ja Rawalpindiin johtavat portit on suljettu. Poliisin mukaan ulkonaliikkumiskiellon tarkoituksena on "estää uusien väkivaltaisuuksien syntyminen" perjantain väkivaltaisuuksien jälkeen. Ainakin 35 ihmistä loukkaantui, joista monet saivat ampumahaavoja, yhteenotoissa, jotka sattuivat, kun shiialaiskulkue osui samaan aikaan läheisessä sunnimoskeijassa pidetyn saarnan kanssa. Kymmeniä kauppoja ja seminaari sytytettiin tuleen. Levottomuuksia raportoitiin myös Punjabin maakunnan Multanin ja Bhawalnagarin alueilla, ja armeija kutsuttiin paikalle tukahduttamaan levottomuuksia. Rawalpindin levottomuudet tapahtuivat shiia-muslimien uskonnollisimpiin kuuluvassa tilaisuudessa, jossa vietetään profeetta Muhammedin pojanpojan imaami Husseinin kuoleman vuosipäivää. Viranomaiset ovat lisänneet turvatoimia ennen suruseremonioita ja muun muassa häirinneet matkapuhelinverkkoja. Kymmeniä tuhansia poliiseja ja sotilaita on myös sijoitettu eri puolille maata estämään mahdolliset hyökkäykset muistotilaisuuksiin osallistuvaa shiialaisvähemmistöä vastaan.</w:t>
      </w:r>
    </w:p>
    <w:p>
      <w:r>
        <w:rPr>
          <w:b/>
        </w:rPr>
        <w:t xml:space="preserve">Yhteenveto</w:t>
      </w:r>
    </w:p>
    <w:p>
      <w:r>
        <w:t xml:space="preserve">Pakistanin viranomaiset ovat määränneet ulkonaliikkumiskiellon Rawalpindiin, joka sijaitsee lähellä pääkaupunki Islamabadia, sen jälkeen, kun kahdeksan ihmistä kuoli perjantaina uskonlahkojen välisissä yhteenotoissa.</w:t>
      </w:r>
    </w:p>
    <w:p>
      <w:r>
        <w:rPr>
          <w:b/>
          <w:u w:val="single"/>
        </w:rPr>
        <w:t xml:space="preserve">Asiakirjan numero 57594</w:t>
      </w:r>
    </w:p>
    <w:p>
      <w:r>
        <w:t xml:space="preserve">Kuljettajaton kuorma-auto rikkoi lasin Coventryn sillalla.</w:t>
      </w:r>
    </w:p>
    <w:p>
      <w:r>
        <w:t xml:space="preserve">Onnettomuus tapahtui sen jälkeen, kun miehittämättömiä kapseleita oli kokeiltu Millennium Placessa Coventryn liikennemuseon ulkopuolella. Ajoneuvoja valmistava RDM Group sanoi, että "se oli vain yksi niistä asioista", jotka tapahtuivat "positiivisen" testipäivän jälkeen. Kaupunginhallituksen mukaan Millennium Bridge on tarkastettu ja todettu turvalliseksi yleisölle. Se lisäsi, että se on "yhteydessä" RDM Groupin kanssa korjausten osalta. Silta yhdistää Millennium Placen Lady Herbert's Gardeniin, ja se avattiin osana Phoenixin uudistamisaloitetta vuonna 2004. RDM Groupin myynti- ja markkinointipäällikkö Miles Garner sanoi: "Rehellisesti sanottuna se oli hyvä päivä, kaikki sujui täysin myönteisesti, päivän lopussa sattui pieni välikohtaus." Coventryn yrityksen valmistamat autonomiset kapselit esiteltiin muiden ajoneuvojen ohella osana UK Autodrive -hanketta. Täydellinen raportti niiden toiminnasta julkaistaan keskiviikkona.</w:t>
      </w:r>
    </w:p>
    <w:p>
      <w:r>
        <w:rPr>
          <w:b/>
        </w:rPr>
        <w:t xml:space="preserve">Yhteenveto</w:t>
      </w:r>
    </w:p>
    <w:p>
      <w:r>
        <w:t xml:space="preserve">Kuljettajattomia ajoneuvoja keräävä kuorma-auto rikkoi lasilevyt törmätessään jalankulkusillalle.</w:t>
      </w:r>
    </w:p>
    <w:p>
      <w:r>
        <w:rPr>
          <w:b/>
          <w:u w:val="single"/>
        </w:rPr>
        <w:t xml:space="preserve">Asiakirjan numero 57595</w:t>
      </w:r>
    </w:p>
    <w:p>
      <w:r>
        <w:t xml:space="preserve">Cheryl Cole ilmoittaa ensimmäisestä Britannian areenakiertueestaan</w:t>
      </w:r>
    </w:p>
    <w:p>
      <w:r>
        <w:t xml:space="preserve">Girls Aloud -laulaja, joka tällä hetkellä mainostaa kolmatta sooloalbumiaan A Million Lights, esiintyy 11 keikalla lokakuussa 2012. Kiertue alkaa Belfast Odyssey -areenalla 3. lokakuuta, minkä jälkeen se vierailee Dublinissa, Nottinghamissa, Lontoossa, Sheffieldissä, Liverpoolissa, Birminghamissa, Manchesterissa, Glasgow'ssa ja Newcastlessa. Kiertueen liput tulevat yleiseen myyntiin perjantaina 15. kesäkuuta. Hän on esiintynyt areenoilla sooloartistina aiemminkin. Vuonna 2010 hän toimi Black Eyed Peasin tukena tämän Britannian-kiertueella. Cheryl kirjoitti twiittaamalla ilmoituksesta: "UK and IRELAND!!! Olen tulossa tapaamaan teitä.. :D #AMILLIONLIGHTSTOUR!!! Kuka on tulossa!!!!!!!". Cheryl julkaisee kolmannen sooloalbuminsa ensi viikolla (18. kesäkuuta).</w:t>
      </w:r>
    </w:p>
    <w:p>
      <w:r>
        <w:rPr>
          <w:b/>
        </w:rPr>
        <w:t xml:space="preserve">Yhteenveto</w:t>
      </w:r>
    </w:p>
    <w:p>
      <w:r>
        <w:t xml:space="preserve">Cheryl Cole on julkistanut yksityiskohtia myöhemmin tänä vuonna järjestettävästä Ison-Britannian areenakiertueesta.</w:t>
      </w:r>
    </w:p>
    <w:p>
      <w:r>
        <w:rPr>
          <w:b/>
          <w:u w:val="single"/>
        </w:rPr>
        <w:t xml:space="preserve">Asiakirjan numero 57596</w:t>
      </w:r>
    </w:p>
    <w:p>
      <w:r>
        <w:t xml:space="preserve">Uusien Ebola-tapausten määrä nousee ensimmäisen kerran vuonna 2015</w:t>
      </w:r>
    </w:p>
    <w:p>
      <w:r>
        <w:t xml:space="preserve">Kyseessä on ensimmäinen viikoittainen nousu vuonna 2015, ja se päättää rohkaisevan laskusarjan. WHO:n mukaan Sierra Leonessa rekisteröitiin 124 uudesta tapauksesta 80, Guineassa 39 ja Liberiassa loput viisi. Ebolaan on kuollut lähes 9 000 ihmistä joulukuun 2013 jälkeen. Yhdistyneiden kansakuntien ebola-erityislähettiläs David Nabarro sanoi, että ebolatapausten vähäinen lisääntyminen on huolestuttavaa, mutta he tiesivät, että puhkeamisia tulee. "Olemme hyvällä tiellä, tämä on vähenemässä, mutta meidän on todella oltava valppaita, koska tartuntataskuja on edelleen", hän sanoi. Ebola-kuolemantapaukset Luvut 13. tammikuuta 2016 mennessä 11 315 Kuolemantapaukset - todennäköiset, vahvistetut ja epäillyt (mukaan lukien yksi Yhdysvalloissa ja kuusi Malissa) 4 809 Liberia 3 955 Sierra Leone 2 536 Guinea 8 Nigeria Vain viikko sitten WHO ilmoitti uusien tapausten viikoittaisesta alhaisimmasta määrästä sitten kesäkuun 2014, mikä herätti toiveita siitä, että taudin vastaisessa taistelussa saattaisi olla saavutettu käännekohta. YK:n järjestön mukaan avustustyöntekijöihin kohdistuvat epäluulot, erityisesti Guineassa, ja vaaralliset paikalliset käytännöt haittaavat kuitenkin edelleen toimia viruksen hillitsemiseksi. Yksitoista uutta tapausta johtui yhdestä vaarallisesta hautauksesta, joka tapahtui Itä-Guineassa Norsunluurannikon rajalla, jonne on nyt lähetetty nopean toiminnan ryhmä, WHO lisää. Surijat ovat aiemmin saaneet taudin koskettamalla kuolleiden läheistensä erittäin tarttuvia ruumiita. Lähes kolmannes Guinean 34 prefektuurista oli ilmoittanut vähintään yhdestä turvallisuusvälikohtauksesta tai muusta kieltäytymisestä yhteistyöstä terveydenhuollon työntekijöiden kanssa edellisen viikon aikana. WHO korosti, että toimia on tehostettava ennen huhti-toukokuun sadekauden alkua, jolloin rankkasateet voivat tukkia tiet ja vaikeuttaa terveydenhuoltoryhmien liikkumista.</w:t>
      </w:r>
    </w:p>
    <w:p>
      <w:r>
        <w:rPr>
          <w:b/>
        </w:rPr>
        <w:t xml:space="preserve">Yhteenveto</w:t>
      </w:r>
    </w:p>
    <w:p>
      <w:r>
        <w:t xml:space="preserve">Uusien ebolatapausten määrä kasvoi tammikuun viimeisellä viikolla kaikissa kolmessa Länsi-Afrikan pahiten saastuneessa maassa, kertoi Maailman terveysjärjestö WHO keskiviikkona.</w:t>
      </w:r>
    </w:p>
    <w:p>
      <w:r>
        <w:rPr>
          <w:b/>
          <w:u w:val="single"/>
        </w:rPr>
        <w:t xml:space="preserve">Asiakirjan numero 57597</w:t>
      </w:r>
    </w:p>
    <w:p>
      <w:r>
        <w:t xml:space="preserve">Ofcom aloittaa seitsemän tutkimusta Russia Today -ohjelmasta</w:t>
      </w:r>
    </w:p>
    <w:p>
      <w:r>
        <w:t xml:space="preserve">Sääntelyviranomainen tutkii kanavan uutis- ja ajankohtaisohjelmien puolueettomuutta. Ofcomin tiedottaja sanoi, että "olemme havainneet merkittävää kasvua niiden ohjelmien määrässä, jotka vaativat tutkimusta". Se aikoo ilmoittaa tutkimusten tuloksista "mahdollisimman pian". Lausunnossa todettiin lisäksi, että "sopivuus- ja asianmukaisuusvelvollisuutemme kannalta tarkastelemme kaikkea uutta todistusaineistoa, myös näiden tutkimusten tuloksia ja toimiluvanhaltijan tulevaa käyttäytymistä". Ofcom vahvisti myös tutkivansa The Alex Salmond Show'n "yleisön twiittejä", jotka sääntelyviranomainen totesi, että "olemme alustavasti todenneet, etteivät ne olleet peräisin yleisön jäseniltä". Russia Todayn 24-tuntinen uutiskanava on viime viikkoina uutisoinut Sergei Skripaliin ja hänen tyttäreensä Juliaan kohdistuneesta hermomyrkkyiskusta, joka tapahtui heidän kotonaan Salisburyssa 4. maaliskuuta. Kanavan tunnuslause on "Question More", ja kanava pyrkii tarjoamaan kansainväliselle yleisölleen venäläisen näkökulman maailmanlaajuisiin tapahtumiin.</w:t>
      </w:r>
    </w:p>
    <w:p>
      <w:r>
        <w:rPr>
          <w:b/>
        </w:rPr>
        <w:t xml:space="preserve">Yhteenveto</w:t>
      </w:r>
    </w:p>
    <w:p>
      <w:r>
        <w:t xml:space="preserve">Ofcom on aloittanut seitsemän Russia Today -ohjelmaa koskevaa tutkimusta maaliskuussa tapahtuneen Salisburyn hermomyrkkyiskun vuoksi.</w:t>
      </w:r>
    </w:p>
    <w:p>
      <w:r>
        <w:rPr>
          <w:b/>
          <w:u w:val="single"/>
        </w:rPr>
        <w:t xml:space="preserve">Asiakirjan numero 57598</w:t>
      </w:r>
    </w:p>
    <w:p>
      <w:r>
        <w:t xml:space="preserve">Hadleyn aurinkopuisto voisi tuottaa sähköä 1 000 kotiin.</w:t>
      </w:r>
    </w:p>
    <w:p>
      <w:r>
        <w:t xml:space="preserve">Telfordin ja Wrekinin neuvosto toivoo voivansa rakentaa 6 miljoonan punnan arvoisen 30 hehtaarin (12 hehtaarin) energiapuiston Hadleyn Wheat Leasowsin alueelle. Se sanoi, että 20 000 paneelin tuottama energia tuottaisi sähköä paikallisiin koteihin ja syötettäisiin valtakunnan verkkoon, josta neuvosto saisi rahaa. Päätös virallisen suunnitteluhakemuksen jättämisestä tehtäisiin 19. syyskuuta, neuvosto ilmoitti. Viranomainen ilmoitti kesäkuussa Carillion-urakoitsijan kanssa solmitusta kumppanuudesta, jonka se sanoi auttavan ihmisiä säästämään rahaa energialaskuissaan. Bill McClements neuvostosta sanoi: "Tämä paikka on lähellä sähköasemaa, joten se on helppo liittää verkkoon. "Jos investoimme tähän kenttään noin 6 miljoonaa puntaa, voisimme todennäköisesti tehdä 5 miljoonan punnan voiton, riippuen siitä, miten sähkön hinta kehittyy." Aiheeseen liittyvät Internet-linkit Telfordin ja Wrekinin neuvosto (Telford and Wrekin council)</w:t>
      </w:r>
    </w:p>
    <w:p>
      <w:r>
        <w:rPr>
          <w:b/>
        </w:rPr>
        <w:t xml:space="preserve">Yhteenveto</w:t>
      </w:r>
    </w:p>
    <w:p>
      <w:r>
        <w:t xml:space="preserve">Shropshireen ehdotettu aurinkopuisto voisi tuottaa sähköä jopa 1 000 kotiin, kuten neuvosto on todennut.</w:t>
      </w:r>
    </w:p>
    <w:p>
      <w:r>
        <w:rPr>
          <w:b/>
          <w:u w:val="single"/>
        </w:rPr>
        <w:t xml:space="preserve">Asiakirjan numero 57599</w:t>
      </w:r>
    </w:p>
    <w:p>
      <w:r>
        <w:t xml:space="preserve">Margaret Thatcherin patsas "on suojeltava vandaaleilta".</w:t>
      </w:r>
    </w:p>
    <w:p>
      <w:r>
        <w:t xml:space="preserve">South Kestevenin piirineuvostolle laaditussa raportissa todetaan, että veistos voisi olla "poliittisesti motivoituneiden vandaalien kohde". Lincolnshiren poliisi on suositellut, että patsas sijoitetaan riittävän korkealle jalustalle, jotta kukaan ei voi kiivetä siihen. Poliisi suosittelee myös, että se sijoitetaan hyvin valaistulle alueelle, jossa on kameravalvonta. Entisen pääministerin 300 000 punnan arvoisen patsaan asentamista koskevista suunnitelmista äänestetään tiistaina. Valtuustolle laaditussa raportissa sanottiin: "Paronitar Thatcherin poliittisen uran ja poliittisen perinnön aiheuttama erimielisyys ja sen mahdollinen vandalismiin johtava vaikutus on otettu esille huolenaiheena. "Yleisesti ottaen eri puolilla Yhdistynyttä kuningaskuntaa (vaikkakaan ei niinkään Lincolnshiressä) on edelleen motivoituneita äärivasemmistolaisia, jotka saattavat sitoutua julkiseen aktivismiin." Raportissa kuitenkin lisätään, että "ajan kuluminen näyttää vähentäneen tunteiden voimakkuutta". Kannattajat, kuten kaupungin museota ylläpitävä Grantham Community Heritage Association (GCHA), sanoivat patsaan olevan "sopiva kunnianosoitus ainutlaatuiselle poliittiselle hahmolle". Se sanoi myös, että se kannustaisi vierailijoita kaupunkiin "keskustelun molemmilta puolilta". Teos, jonka sanotaan olevan tällä hetkellä varastossa "salaisessa paikassa", sijoitetaan St Peter's Hillille, jos se hyväksytään. Veistos sai aiemmin pääministeri Theresa Mayn tuen, ja sitä tarjottiin Granthamille viime heinäkuussa sen jälkeen, kun alkuperäiset suunnitelmat sen pystyttämisestä Lontooseen hylättiin.</w:t>
      </w:r>
    </w:p>
    <w:p>
      <w:r>
        <w:rPr>
          <w:b/>
        </w:rPr>
        <w:t xml:space="preserve">Yhteenveto</w:t>
      </w:r>
    </w:p>
    <w:p>
      <w:r>
        <w:t xml:space="preserve">Margaret Thatcherin kotikaupunkiin Granthamiin ehdotettu patsas tarvitsee korkean sokkelin, jotta vandalismin uhka saadaan kuriin, poliisi on sanonut.</w:t>
      </w:r>
    </w:p>
    <w:p>
      <w:r>
        <w:rPr>
          <w:b/>
          <w:u w:val="single"/>
        </w:rPr>
        <w:t xml:space="preserve">Asiakirjan numero 57600</w:t>
      </w:r>
    </w:p>
    <w:p>
      <w:r>
        <w:t xml:space="preserve">Tiikerikuningas-eläintarhan uudet omistajat velvoitetaan luovuttamaan pennut.</w:t>
      </w:r>
    </w:p>
    <w:p>
      <w:r>
        <w:t xml:space="preserve">Juttu nostettiin Jeff ja Lauren Lowea, Greater Wynnewood Exotic Animal Parkin omistajia vastaan. Heitä syytetään uhanalaisten lajien suojelulain ja eläinten hyvinvointilain rikkomisesta. Lowe on hittisarjan tähden Joe Exoticin entinen liikekumppani. Exotic, oikealta nimeltään Joseph Maldonado-Passage, istuu parhaillaan 22 vuoden tuomiota osallisuudestaan palkkamurhiin ja eläinten hyväksikäyttöön. "Lowet ovat osoittaneet järkyttävää piittaamattomuutta sekä eläintensä terveyttä ja hyvinvointia että lakia kohtaan", sanoi oikeusministeriön ympäristö- ja luonnonvaroja käsittelevän osaston vt. apulaissyyttäjä Jonathan D Brightbill. Sekä Jeff että Lauren Lowe esiintyivät Tiger King -elokuvassa. Tuomioistuin katsoi, että pariskunnan "laiminlyönti tarjota turvalliset olosuhteet, asianmukainen ravinto ja oikea-aikainen eläinlääkärinhoito johti useiden eläinten vahingoittumiseen, mukaan lukien kahden tiikerinpennun kuolemaan alle viikon välein". Tuomioistuin hylkäsi Lowen väitteet, joiden mukaan he eivät olleet eläinsuojelulain mukaisia "näytteilleasettajia", koska eläintarha oli vielä rakenteilla. Joe Exotic on virallisesti pyytänyt armahdusta Yhdysvaltain presidentiltä Donald Trumpilta, jonka odotetaan armahtavan kymmeniä ihmisiä viimeisinä virka-aikanaan. Saatat olla myös kiinnostunut</w:t>
      </w:r>
    </w:p>
    <w:p>
      <w:r>
        <w:rPr>
          <w:b/>
        </w:rPr>
        <w:t xml:space="preserve">Yhteenveto</w:t>
      </w:r>
    </w:p>
    <w:p>
      <w:r>
        <w:t xml:space="preserve">Netflixin menestysdokumentissa Tiger King esitellyn oklahomalaisen eläintarhan uudet omistajat on määrätty luovuttamaan kaikki tiikerinpennut ja niiden emät liittovaltion hallitukselle.</w:t>
      </w:r>
    </w:p>
    <w:p>
      <w:r>
        <w:rPr>
          <w:b/>
          <w:u w:val="single"/>
        </w:rPr>
        <w:t xml:space="preserve">Asiakirjan numero 57601</w:t>
      </w:r>
    </w:p>
    <w:p>
      <w:r>
        <w:t xml:space="preserve">Kysymyksiä ja vastauksia: Italian vaalit</w:t>
      </w:r>
    </w:p>
    <w:p>
      <w:r>
        <w:t xml:space="preserve">Presidentti Giorgio Napolitano on pyytänyt keskustavasemmistolaisen Demokraattisen puolueen Enrico Lettan pääministeriksi. Tämä on seurausta 24.-25. helmikuuta järjestetystä äänestyksestä, joka monien tarkkailijoiden mukaan jätti maan "hallitsemattomaksi". Kolme puoluetta sai lähes yhtä suuren ääniosuuden, eivätkä ne olleet pystyneet sopimaan koalitiosta. Keskusta-vasemmisto hallitsee alahuonetta, edustajainhuonetta, mutta ei senaattia. Uudesta koalitiosta sovittiin sen jälkeen, kun Letta tapasi Napolitanon, ja presidentti sanoi, että hallitus saisi molempien parlamenttien tuen. Tärkeimpiä nimityksiä ovat Fabrizio Saccomanni vaikutusvaltaisen talousministeriön johtajaksi ja entinen EU-komissaari Emma Bonino ulkoministeriksi. BBC Monitoring raportoi ja analysoi uutisia televisiosta, radiosta, verkosta ja painetuista tiedotusvälineistä ympäri maailmaa. Lisää BBC Monitoringin raportteja löydät täältä. Voit seurata BBC Monitoringia Twitterissä ja Facebookissa.</w:t>
      </w:r>
    </w:p>
    <w:p>
      <w:r>
        <w:rPr>
          <w:b/>
        </w:rPr>
        <w:t xml:space="preserve">Yhteenveto</w:t>
      </w:r>
    </w:p>
    <w:p>
      <w:r>
        <w:t xml:space="preserve">Kaksi kuukautta tuloksettomien vaalien jälkeen Italia näyttää vihdoin saavan hallituksen.</w:t>
      </w:r>
    </w:p>
    <w:p>
      <w:r>
        <w:rPr>
          <w:b/>
          <w:u w:val="single"/>
        </w:rPr>
        <w:t xml:space="preserve">Asiakirjan numero 57602</w:t>
      </w:r>
    </w:p>
    <w:p>
      <w:r>
        <w:t xml:space="preserve">Coronavirus: Mansaarella ensimmäiset potilaat joutuvat sairaalaan</w:t>
      </w:r>
    </w:p>
    <w:p>
      <w:r>
        <w:t xml:space="preserve">Terveysministeri David Ashfordin mukaan kahta ihmistä hoidetaan nyt hengitysvaikeuksien vuoksi. Samaan aikaan saarella on saatu kolme uutta positiivista testitulosta, mikä nostaa vahvistettujen tapausten kokonaismäärän 26:een. Ashford sanoi, että sosiaalista etäisyyttä koskevien ohjeiden noudattaminen on "välttämätöntä". Perjantaina otetaan käyttöön useita uusia tiukkoja toimenpiteitä, joilla ihmiset velvoitetaan pysymään kotona aina kun mahdollista. Henkilöt, jotka asuvat taloudessa, jossa kenelläkään ei ole koronaviruksen oireita, saavat edelleen asua: Sääntöjen rikkojille voidaan määrätä 30 punnan sakko. Hallitus ilmoitti myös, että saaren rajat suljetaan kaikilta saapuvilta, kun viimeinen matkustajalautta palaa Douglasiin perjantaina kello 06.00 GMT. Kaikki muut kuin välttämättömät kaupat on määrätty sulkemaan torstaina klo 23.59 mennessä.</w:t>
      </w:r>
    </w:p>
    <w:p>
      <w:r>
        <w:rPr>
          <w:b/>
        </w:rPr>
        <w:t xml:space="preserve">Yhteenveto</w:t>
      </w:r>
    </w:p>
    <w:p>
      <w:r>
        <w:t xml:space="preserve">Mansaaren ensimmäiset erikoishoitoa tarvitsevat koronaviruspotilaat on otettu Noble's Hospitaliin.</w:t>
      </w:r>
    </w:p>
    <w:p>
      <w:r>
        <w:rPr>
          <w:b/>
          <w:u w:val="single"/>
        </w:rPr>
        <w:t xml:space="preserve">Asiakirjan numero 57603</w:t>
      </w:r>
    </w:p>
    <w:p>
      <w:r>
        <w:t xml:space="preserve">Räjähtämätön pommi löytyi keittiön kaapista Porthmadogissa</w:t>
      </w:r>
    </w:p>
    <w:p>
      <w:r>
        <w:t xml:space="preserve">Henry Southall, 24, ja hänen vanhempansa olivat tutkimassa Porthmadogissa sijaitsevaa merenrantakiinteistöä, kun he löysivät toisen maailmansodan aikaisen laitteen. Hän kertoo, että armeijan pomminpurkuryhmä kertoi, että se sisälsi 16 kiloa räjähteitä. He laukaisivat sen läheisellä rannalla, minkä ihmiset kuulivat kolmen kilometrin päästä, kertoo Southall, joka pitää teehuonetta lomakohteessa. "Se jätti kraatterin hiekkaan", hän sanoi. Draama alkoi, kun Southall avasi keittiönsä nurkassa olevan kaapin ja löysi laitteen pölyttymästä. Hän yrittää nyt löytää edellistä omistajaa kysyäkseen, miten laite päätyi kiinteistöön. "Olen iloinen, että löysin sen juuri silloin", hän sanoi. "En olisi halunnut sen laukeavan, kun olin yläkerrassa sängyssä."</w:t>
      </w:r>
    </w:p>
    <w:p>
      <w:r>
        <w:rPr>
          <w:b/>
        </w:rPr>
        <w:t xml:space="preserve">Yhteenveto</w:t>
      </w:r>
    </w:p>
    <w:p>
      <w:r>
        <w:t xml:space="preserve">Mies, joka esitteli perheelleen uutta kotiaan Gwyneddissä, löysi räjähtämättömän pommin keittiönsä kaapista.</w:t>
      </w:r>
    </w:p>
    <w:p>
      <w:r>
        <w:rPr>
          <w:b/>
          <w:u w:val="single"/>
        </w:rPr>
        <w:t xml:space="preserve">Asiakirjan numero 57604</w:t>
      </w:r>
    </w:p>
    <w:p>
      <w:r>
        <w:t xml:space="preserve">BA "pahoillani" Englantia Walesia vastaan tukevasta twiitistä</w:t>
      </w:r>
    </w:p>
    <w:p>
      <w:r>
        <w:t xml:space="preserve">'English Airways' alkoi trenditrendi sen jälkeen, kun lentoyhtiö twiittasi: "Onnea Englannin rugbyjoukkueelle Walesia vastaan tänään." Twiitti on nyt poistettu. Walesin terveysministeri Vaughan Gething kommentoi: "Hyvä tapa ärsyttää yli 3 miljoonaa potentiaalista asiakasta". BA sanoi, että se oli "tahattomasti eksynyt sivuraiteelle" ja oli pahoillaan. Seneddin jäsen Alun Davies twiittasi: "Ja te odotatte minun lentävän kanssanne?" BBC:n News at Ten -ohjelman juontaja Huw Edwards, joka on kasvanut Llanellissa, Carmarthenshiressä, twiittasi: "Rakastan @easyJet". Rhonddan kansanedustaja Chris Bryant twiittasi: "Mitä täyttä paskaa." Toimittaja Julia Hartley-Brewer vastasi seuraavasti: "Se oli hyvä: "Säästäkää tänään ajatus @British_Airwaysin sosiaalisen median tiimin ilmoituksille." Lentoyhtiö sanoi lausunnossaan: "Olemme Englannin rugbyn ylpeitä sponsoreita, mutta tässä tapauksessa eksyimme tahattomasti sivuun, mistä olemme pahoillamme." Vaikka BA ei lennä Walesista, se työllistää noin 900 huolto- ja insinöörityöntekijää kolmessa Etelä-Walesin toimipisteessä. Walesin on määrä isännöidä Englantia syksyn Nations Cupin ottelussa Parc y Scarletsissa Llanellissa lauantaina klo 16.00 GMT.</w:t>
      </w:r>
    </w:p>
    <w:p>
      <w:r>
        <w:rPr>
          <w:b/>
        </w:rPr>
        <w:t xml:space="preserve">Yhteenveto</w:t>
      </w:r>
    </w:p>
    <w:p>
      <w:r>
        <w:t xml:space="preserve">British Airways on pyytänyt anteeksi twiitattuaan tukensa Englannin rugbyjoukkueelle, jonka on määrä pelata Walesia vastaan.</w:t>
      </w:r>
    </w:p>
    <w:p>
      <w:r>
        <w:rPr>
          <w:b/>
          <w:u w:val="single"/>
        </w:rPr>
        <w:t xml:space="preserve">Asiakirjan numero 57605</w:t>
      </w:r>
    </w:p>
    <w:p>
      <w:r>
        <w:t xml:space="preserve">Kadonnut Priscilla Berry: ruumis kaivetaan esiin DNA-vertailua varten.</w:t>
      </w:r>
    </w:p>
    <w:p>
      <w:r>
        <w:t xml:space="preserve">Pohjois-Walesin poliisi uskoo, että jäännökset voisivat olla Priscilla Berryn, 39, jäännökset, jotka katosivat Mochdresta vuonna 1978, ja poliisit uskovat nyt, että hänen ruumiinsa löydettiin merestä vuonna 1980. Poliisi kertoi lokakuussa jäljittäneensä hänen perheensä ja saaneensa heidän tukensa. He aikovat nyt testata DNA:ta Llangwsteninin hautausmaalla olevien jäännösten perusteella. Hautausmaa suljetaan tiistaina 13. tammikuuta, jotta hautaaminen voidaan suorittaa "arvokkaalla ja ammattimaisella tavalla", johon osallistuvat poliisi ja oikeuslääketieteen asiantuntijat. Rikostutkijat käyttävät tieteen edistysaskeleita jäännösten tunnistamisessa. Operaatio Orchidin tutkintaa johtava konstaapeli Don Kenyon sanoi: "Poliisit yhdistävät DNA-teknologian viimeisimmät edistysaskeleet ja perinteiset tutkintamenetelmät, jotta vuosia sitten aloitetut tutkimukset saadaan päätökseen ja jotta perheet, jotka ovat eläneet epävarmuudessa niin pitkään, voivat saada päätöksensä. "Rikollisuutta ei epäillä missään tapauksessa, ja operaatiossa keskitytään yksinkertaisesti tunnistamiseen, jälleenyhdistämiseen ja siihen, että omaiset ja ystävät voivat kunnioittaa hautajaisia arvokkaasti." Perheen pyynnöstä paikallinen pappi toimittaa lyhyen hautaan siunaamisen sekä rouva Berrylle että vielä tunnistamattomille jäännöksille ennen kuin hautaaminen alkaa. Samaan hautaan on haudattu myös kaksi muuta henkilöä.</w:t>
      </w:r>
    </w:p>
    <w:p>
      <w:r>
        <w:rPr>
          <w:b/>
        </w:rPr>
        <w:t xml:space="preserve">Yhteenveto</w:t>
      </w:r>
    </w:p>
    <w:p>
      <w:r>
        <w:t xml:space="preserve">Ensi viikolla Conwy Valleyssa kaivetaan esiin hautaan haudatut tunnistamattomat jäännökset, jotta 37 vuotta sitten kadonneen henkilön tapaus voitaisiin ratkaista.</w:t>
      </w:r>
    </w:p>
    <w:p>
      <w:r>
        <w:rPr>
          <w:b/>
          <w:u w:val="single"/>
        </w:rPr>
        <w:t xml:space="preserve">Asiakirjan numero 57606</w:t>
      </w:r>
    </w:p>
    <w:p>
      <w:r>
        <w:t xml:space="preserve">Argentiinan Videla: "Joukot noudattivat käskyjäni</w:t>
      </w:r>
    </w:p>
    <w:p>
      <w:r>
        <w:t xml:space="preserve">84-vuotias sanoi, että maan joukot noudattivat hänen käskyjään "sisäiseksi sodaksi" kutsutun sodan aikana. Kenraalia pidetään Argentiinan likaisena sotana tunnetun sodan pääarkkitehtina. Jopa 30 000 ihmistä kidutettiin ja murhattiin vuosina 1976-1983. Videla, joka johti sotilashallitusta vuoteen 1981 asti, ei ilmaissut katumusta teoistaan. "Otan vastuun korkeimpana sotilasviranomaisena sisäisen sodan aikana. Alaiseni noudattivat käskyjäni", hän sanoi. Hän kertoi oikeudelle, ettei hänellä ole aikomusta antaa muita lausuntoja. Kenraali on syytettynä yli 30 poliittisen vangin murhasta vuonna 1976, ja hän on yksi yli 20 syytetystä. Hän istuu jo elinkautista vankeutta sotilashallinnon aikana tehdyistä väärinkäytöksistä. Korkein oikeus kumosi äskettäin presidentin vuonna 1990 myöntämän armahduksen.</w:t>
      </w:r>
    </w:p>
    <w:p>
      <w:r>
        <w:rPr>
          <w:b/>
        </w:rPr>
        <w:t xml:space="preserve">Yhteenveto</w:t>
      </w:r>
    </w:p>
    <w:p>
      <w:r>
        <w:t xml:space="preserve">Argentiinan entinen sotilashallitsija Jorge Videla on kertonut oikeudessa ottavansa vastuun armeijan toimista hänen valtakaudellaan.</w:t>
      </w:r>
    </w:p>
    <w:p>
      <w:r>
        <w:rPr>
          <w:b/>
          <w:u w:val="single"/>
        </w:rPr>
        <w:t xml:space="preserve">Asiakirjan numero 57607</w:t>
      </w:r>
    </w:p>
    <w:p>
      <w:r>
        <w:t xml:space="preserve">Egyptin ensimmäinen tuomittu FGM-lääkäri Fadl menettää toimilupansa</w:t>
      </w:r>
    </w:p>
    <w:p>
      <w:r>
        <w:t xml:space="preserve">Raslan Fadl oli Egyptin ensimmäinen lääkäri, joka tuomittiin naisten sukupuolielinten silpomisen suorittamisesta, vaikka edelleen laajalle levinnyt käytäntö kiellettiin virallisesti vuonna 2008. Kampanjoijat pitivät hänen kahden vuoden vankeusrangaistustaan merkittävänä voittona. Tuoreiden raporttien mukaan Fadlia ei kuitenkaan ollut vangittu ja hän harjoitti edelleen lääkärin ammattia. Kiellosta huolimatta yli 90 prosentille 15-59-vuotiaista tytöistä ja naisista on YK:n arvioiden mukaan tehty toimenpide viime vuosina. "Pieni askel" Fadl tuomittiin tammikuussa 2015 syytteistä, jotka liittyivät vuonna 2013 tapahtuneeseen Suhair al-Bataan kuolemaan. Suhair al-Bataa oli kotoisin pienestä maanviljelijäyhteisöstä Niilin suiston Mansouran kaupungin laitamilla. Oikeudenkäynnin aikana syyttäjät väittivät, että hänen isänsä oli pakottanut hänet silpomiseen. Fadl kiisti toimenpiteen suorittamisen ja sanoi, että hän oli hoitanut vain syyliä ja että tytön kuoleman oli aiheuttanut allerginen reaktio penisilliinille. Sekä hän että Suhairin isä vapautettiin syytteistä ensimmäisessä oikeudenkäynnissä. Syyttäjät kuitenkin valittivat tuomiosta, ja se kumottiin marraskuussa 2015. Fadlin klinikka määrättiin suljettavaksi vuodeksi. Suhairin isä sai puolestaan kolmen kuukauden ehdollisen tuomion. BBC:n Sebastian Usherin mukaan Fadlin toimiluvan peruuttamista pidetään pienenä edistysaskeleena FGM-kampanjassa. Hän lisää, että tämä tapahtuu vain muutama päivä sen jälkeen, kun Egyptin terveysministeriö perusti aloitteen nimeltä Lääkärit naisten sukupuolielinten silpomista vastaan, jonka tarkoituksena on kannustaa kaikkia lääketieteen ammattilaisia lopettamaan käytäntö. Tyypillisesti naisten sukupuolielinten silpominen tehdään yhdeksän ja 13 vuoden ikäisille tytöille, mutta jo kuusivuotiaita uhreja on joukossa, sanovat naisten sukupuolielinten silpomista vastustavat kampanjoijat.</w:t>
      </w:r>
    </w:p>
    <w:p>
      <w:r>
        <w:rPr>
          <w:b/>
        </w:rPr>
        <w:t xml:space="preserve">Yhteenveto</w:t>
      </w:r>
    </w:p>
    <w:p>
      <w:r>
        <w:t xml:space="preserve">Egyptiläinen tuomioistuin on viimein peruuttanut lääkärin toimiluvan, joka todettiin viime vuonna syylliseksi 13-vuotiaan tytön taposta. 13-vuotias tyttö kuoli laittoman naisten sukuelinten silpomisleikkauksen jälkeen.</w:t>
      </w:r>
    </w:p>
    <w:p>
      <w:r>
        <w:rPr>
          <w:b/>
          <w:u w:val="single"/>
        </w:rPr>
        <w:t xml:space="preserve">Asiakirjan numero 57608</w:t>
      </w:r>
    </w:p>
    <w:p>
      <w:r>
        <w:t xml:space="preserve">Shankillin nainen kertoo "kauhistuttavasta" rakennustelineiden putoamisesta taloonsa</w:t>
      </w:r>
    </w:p>
    <w:p>
      <w:r>
        <w:t xml:space="preserve">Se tapahtui myrskyisissä olosuhteissa noin 07:45 GMT torstaina. Belfastin Battenberg Streetillä asuva Janelle McKee oli valmistelemassa lapsiaan kouluun, kun hän kuuli kovan pamauksen. "Ääni oli niin kova, että luulin pikkupoikani huoneen television pudonneen seinältä", hän kertoi BBC News NI:lle. McKee ryntäsi nelivuotiaan poikansa huoneeseen ja sanoi löytäneensä pojan hädissään. Kauhuissaan olevat lapset "Pikkupojallani on oppimisvaikeuksia eikä hän osaa puhua kovin hyvin, mutta hän sanoi koko ajan "pelottaa". "Sekä hän että pikkutyttöni tärisivät. He olivat aivan kauhuissaan. "En nähnyt mitään vaurioita huoneessa, mutta avasin hänen huoneensa kaihtimet ja näin telineet hänen takaikkunassaan." Hän sanoi, että hänellä oli telineet. Rouva McKee sanoi, ettei hän tiedä, mitä vahinkoa hänen kodilleen on aiheutunut, mutta että "muutama naapuri on nyt saanut telineet alas taloistaan, ja hieman vahinkoa on aiheutunut".</w:t>
      </w:r>
    </w:p>
    <w:p>
      <w:r>
        <w:rPr>
          <w:b/>
        </w:rPr>
        <w:t xml:space="preserve">Yhteenveto</w:t>
      </w:r>
    </w:p>
    <w:p>
      <w:r>
        <w:t xml:space="preserve">Länsi-Belfastilainen nainen on kuvannut "kauhistuttavaa" hetkeä, jolloin rakennustelineet putosivat hänen talonsa päälle Doris-myrskyn aikana.</w:t>
      </w:r>
    </w:p>
    <w:p>
      <w:r>
        <w:rPr>
          <w:b/>
          <w:u w:val="single"/>
        </w:rPr>
        <w:t xml:space="preserve">Asiakirjan numero 57609</w:t>
      </w:r>
    </w:p>
    <w:p>
      <w:r>
        <w:t xml:space="preserve">Abingdonin tekojärveä koskeva tutkinta lähestyy loppuaan.</w:t>
      </w:r>
    </w:p>
    <w:p>
      <w:r>
        <w:t xml:space="preserve">Thames Water ehdottaa kehitystä, joka kattaisi neljä neliökilometriä maata Abingdonin lounaispuolella ja maksaisi miljardi puntaa. Vesilaitoksen mukaan säiliö on välttämätön, jotta voidaan vastata veden tulevaan kysyntään Kaakkois-Euroopassa. Se päättää esityksensä keskiviikkona. Kampanjoijat sanovat, ettei sitä tarvita ja että se vahingoittaisi ympäristöä. Cotswold Canal Trust, Group Against Reservoir Development (GARD) ja ympäristövirasto ovat kaikki jättäneet loppulausuntonsa tällä viikolla. Tutkimus alkoi kesäkuussa Oxfordin konferenssikeskuksessa Park End Streetillä. Tulosta odotetaan myöhemmin tänä vuonna.</w:t>
      </w:r>
    </w:p>
    <w:p>
      <w:r>
        <w:rPr>
          <w:b/>
        </w:rPr>
        <w:t xml:space="preserve">Yhteenveto</w:t>
      </w:r>
    </w:p>
    <w:p>
      <w:r>
        <w:t xml:space="preserve">Oxfordshireen rakennettavaa valtavaa tekojärveä koskevia suunnitelmia koskeva julkinen tutkimus päättyy tällä viikolla.</w:t>
      </w:r>
    </w:p>
    <w:p>
      <w:r>
        <w:rPr>
          <w:b/>
          <w:u w:val="single"/>
        </w:rPr>
        <w:t xml:space="preserve">Asiakirjan numero 57610</w:t>
      </w:r>
    </w:p>
    <w:p>
      <w:r>
        <w:t xml:space="preserve">Leaving Cert: Tuhannet pyrkivät parantamaan arvosanojaan</w:t>
      </w:r>
    </w:p>
    <w:p>
      <w:r>
        <w:t xml:space="preserve">Kyseessä on kolmas järjestelmässä havaittu virhe, ja sen uskotaan vaikuttavan noin 6 100 opiskelijaan. Ne, jotka ovat saaneet korkeampia arvosanoja, näkevät sen nyt verkossa. Kaksi aiempaa virhettä oli jo havaittu tulosten standardoinnissa käytetyn koodauksen tarkastuksen yhteydessä. On raportoitu, että: Tuhannet opiskelijat saivat huonompia arvosanoja kuin heidän olisi pitänyt saada, mutta suunnilleen sama määrä sai liian korkeita arvosanoja. Opetusministeri Norma Foley sanoi, että näitä oppilaita ei alenneta ja että hän on pahoillaan siitä, että viime viikko on aiheuttanut teille lisää epävarmuutta. Se on kuitenkin herättänyt huolta siitä, että jotkut opiskelijat ovat menettäneet opinto-ohjaajia muille, jotka saivat korkeampia arvosanoja kuin heidän olisi pitänyt. Tiedosto on lähetetty Central Applications Officeen, joka selvittää, kuinka moni opiskelija saa uuden tarjouksen.</w:t>
      </w:r>
    </w:p>
    <w:p>
      <w:r>
        <w:rPr>
          <w:b/>
        </w:rPr>
        <w:t xml:space="preserve">Yhteenveto</w:t>
      </w:r>
    </w:p>
    <w:p>
      <w:r>
        <w:t xml:space="preserve">Virhe Irlannin tasavallan arvosanojen laskentajärjestelmässä tarkoittaa, että tuhannet oppilaat saavat parempia arvosanoja.</w:t>
      </w:r>
    </w:p>
    <w:p>
      <w:r>
        <w:rPr>
          <w:b/>
          <w:u w:val="single"/>
        </w:rPr>
        <w:t xml:space="preserve">Asiakirjan numero 57611</w:t>
      </w:r>
    </w:p>
    <w:p>
      <w:r>
        <w:t xml:space="preserve">Coronavirus: Yorkshire NHS Nightingale sairaala pysyy auki</w:t>
      </w:r>
    </w:p>
    <w:p>
      <w:r>
        <w:t xml:space="preserve">Harrogaten kokouskeskuksessa Yorkshiressä sijaitseva väliaikainen sairaala avattiin huhtikuussa, ja sen kapasiteetti on 500 vuodepaikkaa. Harrogate Borough Council omistaa sairaalan, ja se vahvisti, että rakennusta koskevaa sopimusta NHS Englandin kanssa oli jatkettu 31. heinäkuuta asti. Sairaala on yksi niistä seitsemästä Yhdistyneessä kuningaskunnassa sijaitsevasta sairaalasta, jotka ovat joko edelleen valmiustilassa tai joita ollaan lakkauttamassa. NHS England ei maksa vuokraa kokouskeskukselle tai kaupunginvaltuustolle. Harrogaten kaupunginvaltuusto kertoi Local Democracy Reporting Servicelle, että se joutui tänä vuonna kärsimään 15 miljoonan punnan alijäämästä coronavirus-pandemian vuoksi, ja merkittävä osa tästä oli kongressikeskuksesta menetettyjä tuloja. Sairaala, jonka rakentaminen kesti 18 päivää, aloitti avohoitoaikojen tarjoamisen radiologian potilaille 4. kesäkuuta alkaen, ja se tarjoaa edelleen vastaanottoaikoja seitsemänä päivänä viikossa. Seuraa BBC Yorkshirea Facebookissa, Twitterissä ja Instagramissa. Lähetä juttuideoita osoitteeseen yorkslincs.news@bbc.co.uk.</w:t>
      </w:r>
    </w:p>
    <w:p>
      <w:r>
        <w:rPr>
          <w:b/>
        </w:rPr>
        <w:t xml:space="preserve">Yhteenveto</w:t>
      </w:r>
    </w:p>
    <w:p>
      <w:r>
        <w:t xml:space="preserve">NHS Nightingale -sairaala pysyy auki vielä kuukauden ajan, vaikka se ei ole koskaan hoitanut Covid-19-potilasta.</w:t>
      </w:r>
    </w:p>
    <w:p>
      <w:r>
        <w:rPr>
          <w:b/>
          <w:u w:val="single"/>
        </w:rPr>
        <w:t xml:space="preserve">Asiakirjan numero 57612</w:t>
      </w:r>
    </w:p>
    <w:p>
      <w:r>
        <w:t xml:space="preserve">Hiroshiman A-pommin siemeniä itää Gloucestershiressä.</w:t>
      </w:r>
    </w:p>
    <w:p>
      <w:r>
        <w:t xml:space="preserve">Green Legacy Hiroshima (GLH) lähetti Batsford Arboretumille siemeniä 200 vuotta vanhasta ginkgosta, joka kasvaa 1 300 metrin päässä Japanin vuoden 1945 atomiräjähdyksestä. GLH hallinnoi 170 "selviytyjäpuuta" ja auttaa kasvattamaan niitä ympäri maailmaa. Puutarhuri Matthew Hall sanoi: "Laitoin ne töissä jääkaappiin, ja muutamat ihmiset olivat huolissaan", mutta ne "näyttävät tuoreilta, nuorilta ja kauniilta". Hän sai 23 siementä gingkopuusta, joka kasvoi Shukkeien puutarhassa, kun uraanipommi räjähti 70 vuotta sitten. Lähes kaikki puutarhan jättiläispuut paloivat lukuun ottamatta 17 metriä korkeaa gingkoa, joka kaatui mutta selvisi hengissä. Herra Hallille lähetettiin siemeniä toukokuussa, ja "18 niistä versoi, ja toivon, että muutama muukin kasvaa". "Kasvien kasvattajana ei koskaan tiedä, mitä saa, ja odottaa joitakin mutaatioita, mutta nämä puut eivät näytä erilaisilta kuin muutkaan." Taimet on tarkoitus istuttaa Moreton-in-Marshin arboretumiin kevääseen 2017 mennessä.</w:t>
      </w:r>
    </w:p>
    <w:p>
      <w:r>
        <w:rPr>
          <w:b/>
        </w:rPr>
        <w:t xml:space="preserve">Yhteenveto</w:t>
      </w:r>
    </w:p>
    <w:p>
      <w:r>
        <w:t xml:space="preserve">Hirsohiman pommituksista selvinneen puun siemenet ovat itäneet Gloucestershiren kasvitieteellisessä puutarhassa.</w:t>
      </w:r>
    </w:p>
    <w:p>
      <w:r>
        <w:rPr>
          <w:b/>
          <w:u w:val="single"/>
        </w:rPr>
        <w:t xml:space="preserve">Asiakirjan numero 57613</w:t>
      </w:r>
    </w:p>
    <w:p>
      <w:r>
        <w:t xml:space="preserve">Miten kansanedustajani äänesti Brexitin ohjeellisissa äänestyksissä?</w:t>
      </w:r>
    </w:p>
    <w:p>
      <w:r>
        <w:t xml:space="preserve">Mikään ehdotuksista ei saanut enemmistöä niin sanotuissa "suuntaa-antavissa äänestyksissä", joilla testataan parlamentin kannatusta. Voit selvittää, miten oma kansanedustajasi äänesti kustakin vaihtoehdosta, käyttämällä alla olevaa hakua. Toinen äänestyskierros on määrä järjestää ensi viikolla. Klikkaa tästä, jos et näe hakua. Tiedot Commons Votes Services -palvelusta. Ken Clarken tulliliittoa koskeva ehdotus oli lähimpänä enemmistön saamista, mutta hävisi kahdeksalla äänellä - 271-265. Margaret Beckettin ehdotus toisesta kansanäänestyksestä mahdollisen erosopimuksen vahvistamiseksi sai eniten ääniä, 268, mutta 295 kansanedustajaa äänesti sitä vastaan. Työväenpuolueen vaihtoehtoinen suunnitelma oli ainoa vaihtoehto, joka sai yli 200 ääntä. Muihin viiteen hylättyyn vaihtoehtoon kuului kaksi äärimmäistä vaihtoehtoa. Eroaminen 12. huhtikuuta ilman sopimusta oli kauimpana kovan brexitin ääripäässä, ja sen esitti konservatiivikansanedustaja John Baron. Toisella puolella oli puoluerajat ylittävää tukea Joanna Cherryn ehdotukselle perua Brexit kokonaan, jos sopimusta ei saada aikaan, mutta DUP:n, lähes kaikkien konservatiivien ja 22 työväenpuolueen jäsenen yhtenäisen vastarinnan vuoksi se hävisi yli 100 äänellä. Täydellinen luettelo siitä, miten parlamentin jäsenet äänestivät, on alla, eniten kannatusta saaneiden vaihtoehtojen mukaisessa järjestyksessä. Konservatiivien takapenkkiläiset saivat äänestää vapaasti, mutta ministereitä kehotettiin pidättäytymään äänestämästä. Työväenpuolueen kansanedustajia pyydettiin tukemaan puolueen johdon tekemiä ehdotuksia. Huomautus: Tämä sivu päivitettiin 1. huhtikuuta, jotta se vastaisi Commons Votes Services -palvelun päivittämiä äänestyslukuja Ken Clarken, Nick Bolesin ja George Eusticen ehdotuksista. Miten kansanedustajasi äänesti aiemmissa Brexit-keskusteluissa? Kirjoittaneet Maryam Ahmed, Daniel Dunford ja John Walton.</w:t>
      </w:r>
    </w:p>
    <w:p>
      <w:r>
        <w:rPr>
          <w:b/>
        </w:rPr>
        <w:t xml:space="preserve">Yhteenveto</w:t>
      </w:r>
    </w:p>
    <w:p>
      <w:r>
        <w:t xml:space="preserve">Kansanedustajat ovat äänestäneet kahdeksasta eri vaihtoehdosta, jotka koskevat brexit-prosessin seuraavia vaiheita, mukaan lukien eroaminen ilman sopimusta, Britannian Euroopan unionista eroamisen peruuttaminen tai pyrkimys tulliliittoon.</w:t>
      </w:r>
    </w:p>
    <w:p>
      <w:r>
        <w:rPr>
          <w:b/>
          <w:u w:val="single"/>
        </w:rPr>
        <w:t xml:space="preserve">Asiakirjan numero 57614</w:t>
      </w:r>
    </w:p>
    <w:p>
      <w:r>
        <w:t xml:space="preserve">BMI Huddersfield: Sairaala suljetaan "kohdennetun" pahoinpitelyn jälkeen</w:t>
      </w:r>
    </w:p>
    <w:p>
      <w:r>
        <w:t xml:space="preserve">Poliisi kutsuttiin Birkby Hall Roadille, joka sijaitsee lähellä yksityistä Huddersfieldin BMI-sairaalaa Länsi-Yorkshiressä, keskiviikkona noin kello 00.05 BST. Mies sai vakavia vammoja riidan aikana, ja hyökkäyksen uskotaan olleen kohdistettu, West Yorkshiren poliisi kertoi. Sairaala ilmoitti, että se oli suljettu poliisitutkinnan ajaksi. Yorkshire breaking news: BMI sanoi, että välikohtaus "ei koskenut potilaitamme tai henkilökuntaamme" ja että se oli ollut yhteydessä potilaisiin, joiden oli tarkoitus osallistua sairaalaan. Loukkaantunutta miestä hoidetaan Huddersfieldin kuninkaallisessa sairaalassa ei-hengenvaarallisten käsivammojen vuoksi. Huddersfield BMI:n sairaalan vastaanotolle soittajat ohjattiin nauhoitettuun viestiin, jossa kerrottiin, että sairaala olisi suljettu torstaina kello 07:00 BST asti "merkittävän vaaratilanteen vuoksi".</w:t>
      </w:r>
    </w:p>
    <w:p>
      <w:r>
        <w:rPr>
          <w:b/>
        </w:rPr>
        <w:t xml:space="preserve">Yhteenveto</w:t>
      </w:r>
    </w:p>
    <w:p>
      <w:r>
        <w:t xml:space="preserve">Poliisi on sulkenut yksityisen sairaalan rakennuksen parkkipaikalla tapahtuneen pahoinpitelyn jälkeen.</w:t>
      </w:r>
    </w:p>
    <w:p>
      <w:r>
        <w:rPr>
          <w:b/>
          <w:u w:val="single"/>
        </w:rPr>
        <w:t xml:space="preserve">Asiakirjan numero 57615</w:t>
      </w:r>
    </w:p>
    <w:p>
      <w:r>
        <w:t xml:space="preserve">Tuliaseita tuhottu Colombossa</w:t>
      </w:r>
    </w:p>
    <w:p>
      <w:r>
        <w:t xml:space="preserve">Hän sanoi, että esimerkiksi TNA:n parlamentaarikot eivät voi puhua parlamentissa, koska tamilitiikerit estävät heitä puhumasta mielipidettään. Hän puhui Colombossa kokoontumisessa kansainvälisen asetuhoamispäivän kunniaksi. puolustusviranomaiset murskasivat perjantaina kahdella puskutraktorilla lähes 35 000 laitonta asetta, joita oli käytetty JVP:n kapinan, kaksi vuosikymmentä kestäneen sisällissodan aikana Tamil Tigersin kanssa ja rikollisjengien toimesta. Aseet, jotka hallitus keräsi ampuma-aseiden armahduksen aikana, olivat lojuneet varastoissa vuosia. Tapahtuman on järjestänyt yleisen turvallisuuden, lain ja järjestyksen ministeriö yhdessä laittomien pienaseiden ja kevyiden aseiden leviämisen vastaisen kansallisen toimikunnan kanssa. Ministeriön sihteerin Thilak Ranavirajahin mukaan Sri Lankassa tehdään vuosittain lähes 53 000 rikosta näitä aseita käyttäen. On myös paljastunut, että monia parlamentin jäsenille 80-luvun lopulla annettuja aseita ei ole vielä saatu takaisin. IGP Chandra Fernando ja muut korkeat virkamiehet osallistuivat seremoniaan.</w:t>
      </w:r>
    </w:p>
    <w:p>
      <w:r>
        <w:rPr>
          <w:b/>
        </w:rPr>
        <w:t xml:space="preserve">Yhteenveto</w:t>
      </w:r>
    </w:p>
    <w:p>
      <w:r>
        <w:t xml:space="preserve">Yleisestä turvallisuudesta, laista ja järjestyksestä vastaava ministeri ja apulaispuolustusministeri Ratnasiri Wickramanayake sanoi, että demokraattiset arvot heikkenevät Sri Lankassa yhä enemmän rikollisen toiminnan vuoksi.</w:t>
      </w:r>
    </w:p>
    <w:p>
      <w:r>
        <w:rPr>
          <w:b/>
          <w:u w:val="single"/>
        </w:rPr>
        <w:t xml:space="preserve">Asiakirjan numero 57616</w:t>
      </w:r>
    </w:p>
    <w:p>
      <w:r>
        <w:t xml:space="preserve">Guernseyn vähimmäispalkkalaskelmien muuttamista koskeva vaatimus</w:t>
      </w:r>
    </w:p>
    <w:p>
      <w:r>
        <w:t xml:space="preserve">Ensi viikolla kansanedustajien on määrä äänestää vähimmäistuntipalkan nostamisesta 6,15 puntaan aikuisille ja 4,36 puntaan nuorille. Varavaltuutettu Matt Fallaize sanoi, että kauppa- ja työllisyysvaliokunnan ensisijainen linja näyttää olevan sen korottaminen vähittäishintaindeksin (RPI) mukaan. Hän on esittänyt esityksen, jossa pyydetään sen sijaan sen sitomista keskiansioihin. Hänen esittämänsä aikataulun mukaan vähimmäispalkka olisi 40 prosenttia keskiansioista vuoteen 2014 mennessä ja 45 prosenttia vuoteen 2020 mennessä. Varapuhemies Fallaize sanoi haluavansa myös helpottaa varapuhemiesten mahdollisuuksia yrittää muuttaa kauppa- ja työllisyysvaliokunnan ehdottamaa vähimmäismäärää, sillä tällä hetkellä jäsenillä on vain mahdollisuus hyväksyä tai hylätä ehdotukset.</w:t>
      </w:r>
    </w:p>
    <w:p>
      <w:r>
        <w:rPr>
          <w:b/>
        </w:rPr>
        <w:t xml:space="preserve">Yhteenveto</w:t>
      </w:r>
    </w:p>
    <w:p>
      <w:r>
        <w:t xml:space="preserve">Guernseyn poliitikko on ehdottanut, että vähimmäispalkka pitäisi laskea keskipalkan mukaan.</w:t>
      </w:r>
    </w:p>
    <w:p>
      <w:r>
        <w:rPr>
          <w:b/>
          <w:u w:val="single"/>
        </w:rPr>
        <w:t xml:space="preserve">Asiakirjan numero 57617</w:t>
      </w:r>
    </w:p>
    <w:p>
      <w:r>
        <w:t xml:space="preserve">Guernseyn kotitalouksien kierrätysaste on lähes 47 prosenttia</w:t>
      </w:r>
    </w:p>
    <w:p>
      <w:r>
        <w:t xml:space="preserve">Tammi-maaliskuun 2011 luvut osoittavat, että jätteestä kierrätettiin 8534 tonnia eli 46,6 prosenttia, kun vuonna 2010 kierrätysaste oli 45,8 prosenttia. Luku on yli 3 prosenttia alle valtion asettaman 50 prosentin kierrätystavoitteen. Longue Houguen kierrätyspaikalla oli myös enemmän toimintaa samana ajanjaksona, sillä sieltä vietiin yli 2 500 jätettä. Julkisten palvelujen apulaisministeri Scott Ogier sanoi: "Nämä luvut ovat erittäin myönteisiä, ja toivomme, että parannukset jatkuvat koko vuoden ajan. "Odotamme erityisesti muovin kierrätyksen kasvavan. Tammikuusta lähtien saarelaiset ovat voineet kierrättää muovityypit viisi ja kuusi tavanomaisten muovityyppien yksi ja kaksi lisäksi. "Toivomme, että kun ihmiset muuttavat kierrätystottumuksiaan, nämä luvut kasvavat." Mont Cuetin kaatopaikan käyttöiäksi on nyt arvioitu viiden edellisen vuoden keskimääräisen täyttöasteen perusteella vuoden 2022 loppu.</w:t>
      </w:r>
    </w:p>
    <w:p>
      <w:r>
        <w:rPr>
          <w:b/>
        </w:rPr>
        <w:t xml:space="preserve">Yhteenveto</w:t>
      </w:r>
    </w:p>
    <w:p>
      <w:r>
        <w:t xml:space="preserve">Guernseyn kotitalousjätteestä lähes 47 prosenttia kierrätettiin tämän vuoden ensimmäisellä neljänneksellä, selviää viimeisimmistä Guernseyn osavaltioiden julkaisemista luvuista.</w:t>
      </w:r>
    </w:p>
    <w:p>
      <w:r>
        <w:rPr>
          <w:b/>
          <w:u w:val="single"/>
        </w:rPr>
        <w:t xml:space="preserve">Asiakirjan numero 57618</w:t>
      </w:r>
    </w:p>
    <w:p>
      <w:r>
        <w:t xml:space="preserve">Quorn mies syytetty jälkeen "ase osoitti lapsia</w:t>
      </w:r>
    </w:p>
    <w:p>
      <w:r>
        <w:t xml:space="preserve">Poliisille soitettiin keskiviikkona puolen päivän aikaan keskiviikkona, kun mies käveli lähellä Sarson Streetiä Quornissa, Leicestershiren osavaltiossa, mukanaan "pitkäpiippuinen ampuma-ase". Aseistautuneet poliisit ampuivat miestä kumiluodeilla. Michael Reynoldsia syytetään ilma-aseen hallussapidosta julkisella paikalla ja ilma-aseen hallussapidosta väkivallan pelon aiheuttamistarkoituksessa. Quornin Castledine Streetillä asuva 50-vuotias mies on vangittu, ja hänen on määrä saapua Leicester Magistrates' Courtiin perjantaina. Leicestershiren poliisin mukaan ensihoitajat tutkivat miehen käsivarren mustelmat ennen kuin hänet vietiin säilöön. Lähistöllä sijaitseva Rawlins Academy kertoi, että poliisit ilmoittivat sille välikohtauksesta ja että se noudatti lukitusmenettelyjä, vaikka koulua ei tarvinnut lukita. Seuraa BBC East Midlandsia Facebookissa, Twitterissä tai Instagramissa. Lähetä juttuideoita osoitteeseen eastmidsnews@bbc.co.uk.</w:t>
      </w:r>
    </w:p>
    <w:p>
      <w:r>
        <w:rPr>
          <w:b/>
        </w:rPr>
        <w:t xml:space="preserve">Yhteenveto</w:t>
      </w:r>
    </w:p>
    <w:p>
      <w:r>
        <w:t xml:space="preserve">Miestä on syytetty ampuma-aserikoksista sen jälkeen, kun Leicestershiressä oli raportoitu, että ase oli suunnattu lapsia kohti.</w:t>
      </w:r>
    </w:p>
    <w:p>
      <w:r>
        <w:rPr>
          <w:b/>
          <w:u w:val="single"/>
        </w:rPr>
        <w:t xml:space="preserve">Asiakirjan numero 57619</w:t>
      </w:r>
    </w:p>
    <w:p>
      <w:r>
        <w:t xml:space="preserve">Sade ei heikennä juhlavuoden juhlahenkeä</w:t>
      </w:r>
    </w:p>
    <w:p>
      <w:r>
        <w:t xml:space="preserve">Alcesterissa kaksipäiväinen tapahtuma käynnistyi, ja kaupungin korkein tuomari Steve Payne sanoi, että ihmisillä olisi hauskaa säästä riippumatta. Sunnuntaina järjestettiin muun muassa Big Lunch, paraati ja elävää musiikkia. Juhlia järjestettiin myös Ash Greenin kirkkosalissa, Aldermans Greenissä ja Tile Hillissä. Kenilworthissa noin 100 ihmistä osallistui Sunningdale Avenuella järjestettyyn katujuhlaan, joka päättyi puiden istutukseen. Jopa 300 kyläläistä osallistui Hampton-in-Ardenissa järjestettyyn Big Lunch -tapahtumaan teltassa. Ihmiset saattoivat seurata näytöillä 1000 veneen laivueen kulkua Thamesilla Lontoossa, ja innokkaimmat juhlijat osallistuivat "Hampton's Got Talent" -show'hun. Kylässä on meneillään kolmen päivän juhlallisuudet juhlavuoden kunniaksi, jotka päättyvät maanantaina urheilujuhliin. Katso kaikki viimeisimmät uutiset ja jutut osoitteessa bbc.co.uk/diamondjubilee.</w:t>
      </w:r>
    </w:p>
    <w:p>
      <w:r>
        <w:rPr>
          <w:b/>
        </w:rPr>
        <w:t xml:space="preserve">Yhteenveto</w:t>
      </w:r>
    </w:p>
    <w:p>
      <w:r>
        <w:t xml:space="preserve">Juhlia ja tapahtumia järjestettiin eri puolilla Coventryä ja Warwickshirea, vaikka joitakin juhlapaikkoja muutettiinkin sään vuoksi.</w:t>
      </w:r>
    </w:p>
    <w:p>
      <w:r>
        <w:rPr>
          <w:b/>
          <w:u w:val="single"/>
        </w:rPr>
        <w:t xml:space="preserve">Asiakirjan numero 57620</w:t>
      </w:r>
    </w:p>
    <w:p>
      <w:r>
        <w:t xml:space="preserve">Kirgisian miesten päähineet pääsevät Unescon kulttuuriperintöluetteloon</w:t>
      </w:r>
    </w:p>
    <w:p>
      <w:r>
        <w:t xml:space="preserve">"Tämä antaa kansainväliselle yhteisölle mahdollisuuden tutustua vuoristomaahamme", Kirgisian apulaismatkailuministeri Maksat Uulu Damir sanoi AFP:lle. Miesten käyttämä kellonmuotoinen huopapäähine on valkoinen, ja sen neljässä paneelissa on mustia kuvioita ja ylösalaisin käännetty musta reunus. Unesco on YK:n koulutus-, kulttuuri- ja tiedejärjestö. Vuonna 2017 Kirgisiassa vieraili noin 1,3 miljoonaa turistia, kertoo Yhdysvaltain kauppaministeriön alainen export.gov-sivusto. Kalpakilla - jonka monet kirgiisit uskovat symboloivan maan lumihuippuisia vuoria - on Keski-Aasian valtiossa jo oma kansallispäivä. Pääkaupungin Bishkekin parlamentti keskustelee parhaillaan lakiesityksestä, jonka mukaan päähineen epäkunnioittaminen olisi rangaistavaa. Sen taustalla oli vuonna 2017 tapahtunut skandaali, jossa kalpakki puettiin koiran päähän. Kalpak oli yksi 40 kulttuuriesineestä, jotka lisättiin Unescon aineettoman kulttuuriperinnön statukseen viraston vuosikokouksessa. Unescon mukaan aineettoman kulttuuriperinnön listalla pyritään tunnustamaan asioita, jotka ovat "tärkeitä säilyttää tuleville sukupolville.... [kuten] lauluja, joita lauletaan ja tarinoita kerrotaan". Se lisää, että nämä asiat "ovat osa perintöä, ja se vaatii aktiivisia ponnisteluja sen suojelemiseksi".</w:t>
      </w:r>
    </w:p>
    <w:p>
      <w:r>
        <w:rPr>
          <w:b/>
        </w:rPr>
        <w:t xml:space="preserve">Yhteenveto</w:t>
      </w:r>
    </w:p>
    <w:p>
      <w:r>
        <w:t xml:space="preserve">Kirgisia on ilmoittanut toivovansa voivansa houkutella lisää turisteja sen jälkeen, kun sen omaleimainen kansallishattu, kalpak, sai Unescon aineettoman kulttuuriperinnön statuksen.</w:t>
      </w:r>
    </w:p>
    <w:p>
      <w:r>
        <w:rPr>
          <w:b/>
          <w:u w:val="single"/>
        </w:rPr>
        <w:t xml:space="preserve">Asiakirjan numero 57621</w:t>
      </w:r>
    </w:p>
    <w:p>
      <w:r>
        <w:t xml:space="preserve">Cardiffin uuden Central Square -bussiaseman suunnitelmat toimitettu</w:t>
      </w:r>
    </w:p>
    <w:p>
      <w:r>
        <w:t xml:space="preserve">Cardiffin keskusrautatieaseman vieressä sijaitsevaan 420 000 neliömetrin suuruiseen rakennukseen tulee myös yksityisasuntoja sekä toimistoja ja kauppoja. Cardiffin linja-autoasema on osa Central Squaren saneerausta, johon tulee myös BBC Walesin uusi pääkonttori. "Kaupunkimme portti muuttuu", sanoi neuvoston johtaja Phil Bale. Suunnitteluhakemus jätettiin 28 päivän julkisen kuulemisvaiheen jälkeen, ja rakennuttajat toivovat saavansa tietää lopputuloksen helmikuun 2017 loppuun mennessä, kun kaupunkisuunnittelijat ovat tarkastelleet sitä 16 viikon ajan. Central Squaren kehittäjät Rightacres Property väittävät, että Interchangeen tulee "lentokenttä-aulan" tyylinen aula ja 600 polkupyörän keskus.</w:t>
      </w:r>
    </w:p>
    <w:p>
      <w:r>
        <w:rPr>
          <w:b/>
        </w:rPr>
        <w:t xml:space="preserve">Yhteenveto</w:t>
      </w:r>
    </w:p>
    <w:p>
      <w:r>
        <w:t xml:space="preserve">Cardiffin uuden, miljoonien punnan arvoisen linja-autoaseman suunnitteluhakemus on jätetty kaupunginvaltuustolle.</w:t>
      </w:r>
    </w:p>
    <w:p>
      <w:r>
        <w:rPr>
          <w:b/>
          <w:u w:val="single"/>
        </w:rPr>
        <w:t xml:space="preserve">Asiakirjan numero 57622</w:t>
      </w:r>
    </w:p>
    <w:p>
      <w:r>
        <w:t xml:space="preserve">Katalonia suunnittelee lokakuussa itsenäisyysäänestystä Espanjaa uhmaten</w:t>
      </w:r>
    </w:p>
    <w:p>
      <w:r>
        <w:t xml:space="preserve">Kysymys kuuluu: "Haluatteko, että Katalonia on itsenäinen valtio tasavallan muodossa?" Espanja on tällä hetkellä perustuslaillinen monarkia, ja Katalonia on yksi sen vauraimmista alueista. Kyselytutkimusten mukaan katalonialaiset äänestäjät hylkäisivät itsenäisyyden niukasti, vaikka useimmat kannattavat kansanäänestyksen järjestämistä. Madridin keskushallitus on toistuvasti korostanut, että irtautuminen rikkoisi perustuslakia. Ei ole selvää, järjestetäänkö kansanäänestys. Marraskuussa 2014 Kataloniassa järjestettiin "kuulemiseksi" kutsuttu ei-sitova äänestys, jossa 80 prosenttia äänestäneistä kannatti itsenäisyyttä. Äänestykseen osallistui kuitenkin vain 2,3 miljoonaa äänioikeutettua 6,3 miljoonasta äänioikeutetusta. Espanjan perustuslakituomioistuin oli todennut äänestyksen laittomaksi. Itsenäistymisen kannattajat pitivät sitä kuitenkin ratkaisevana hetkenä. Vuonna 2015 Katalonian kansallismieliset puolueet saivat ehdottoman enemmistön 135-paikkaisessa aluekokouksessa ja äänestivät itsenäistymisprosessin aloittamisesta.</w:t>
      </w:r>
    </w:p>
    <w:p>
      <w:r>
        <w:rPr>
          <w:b/>
        </w:rPr>
        <w:t xml:space="preserve">Yhteenveto</w:t>
      </w:r>
    </w:p>
    <w:p>
      <w:r>
        <w:t xml:space="preserve">Espanjan Katalonian alueen johtaja Carles Puigdemont on järjestänyt Madridin hallitusta uhmaten itsenäisyyskansanäänestyksen 1. lokakuuta.</w:t>
      </w:r>
    </w:p>
    <w:p>
      <w:r>
        <w:rPr>
          <w:b/>
          <w:u w:val="single"/>
        </w:rPr>
        <w:t xml:space="preserve">Asiakirjan numero 57623</w:t>
      </w:r>
    </w:p>
    <w:p>
      <w:r>
        <w:t xml:space="preserve">Swindonin valtuuston johtaja Roderick Bluh eroaa tehtävästään</w:t>
      </w:r>
    </w:p>
    <w:p>
      <w:r>
        <w:t xml:space="preserve">Valtuutettu Roderick Bluh on eronnut tehtävästään liiketoimintamahdollisuuksien vuoksi, ja hän eroaa virallisesti 11. huhtikuuta pidettävässä neuvoston kokouksessa. Bluh kuvaili aikaansa neuvoston puheenjohtajana "elämänsä antoisimmiksi ja nautinnollisimmiksi vuosiksi". Bluh valittiin ensimmäisen kerran Dorcanin konservatiivien valtuutetuksi kesäkuun 2004 vaaleissa tavoitteenaan "tehdä itsestään hyödyllinen". Seuraavana vuonna hänet nimitettiin varajohtajaksi, ja vuonna 2006 hänestä tuli johtaja.</w:t>
      </w:r>
    </w:p>
    <w:p>
      <w:r>
        <w:rPr>
          <w:b/>
        </w:rPr>
        <w:t xml:space="preserve">Yhteenveto</w:t>
      </w:r>
    </w:p>
    <w:p>
      <w:r>
        <w:t xml:space="preserve">Swindon Borough Councilin johtaja on eronnut seitsemän vuoden jälkeen.</w:t>
      </w:r>
    </w:p>
    <w:p>
      <w:r>
        <w:rPr>
          <w:b/>
          <w:u w:val="single"/>
        </w:rPr>
        <w:t xml:space="preserve">Asiakirjan numero 57624</w:t>
      </w:r>
    </w:p>
    <w:p>
      <w:r>
        <w:t xml:space="preserve">Bolivian huumeidenvastainen poliisi vangittiin kokaiinikaupasta</w:t>
      </w:r>
    </w:p>
    <w:p>
      <w:r>
        <w:t xml:space="preserve">Miamin liittovaltion tuomari langetti Rene Sanabrialle, 54, 14 vuoden tuomion. Kenraali Sanabria johti Bolivian huumeidenvastaista virastoa vuoteen 2009 asti, ja pidätyksensä aikaan hän oli hallituksen tiedusteluneuvonantaja. Hän tunnusti kesäkuussa syyllisyytensä osallistumisesta salaliittoon, jonka tarkoituksena oli kuljettaa satoja kiloja kiloja kokaiinia Boliviasta Chileen ja sieltä edelleen Miamiin. Oikeus kuuli, että Yhdysvaltain huumevirasto DEA (Drug Enforcement Administration) järjesti salaisen salaliiton. Sanabria pidätettiin Panamassa, ja DEA:n agentit veivät hänet Yhdysvaltoihin oikeudenkäyntiä varten. Hän oli palvellut 32 vuotta Bolivian poliisivoimissa. Syytteestä vaaditaan vähintään 10 vuoden tuomio. Yhdysvaltain piirituomari Ursula Ungaro sanoi kuitenkin antavansa Sanabrialle korkeamman rangaistuksen, koska hän oli johtavassa asemassa ja koska hän halusi lähettää korruption vastaisen viestin muille hallituksen virkamiehille.</w:t>
      </w:r>
    </w:p>
    <w:p>
      <w:r>
        <w:rPr>
          <w:b/>
        </w:rPr>
        <w:t xml:space="preserve">Yhteenveto</w:t>
      </w:r>
    </w:p>
    <w:p>
      <w:r>
        <w:t xml:space="preserve">Amerikkalainen tuomioistuin on vanginnut Bolivian huumepoliisin entisen päällikön kokaiinikaupasta.</w:t>
      </w:r>
    </w:p>
    <w:p>
      <w:r>
        <w:rPr>
          <w:b/>
          <w:u w:val="single"/>
        </w:rPr>
        <w:t xml:space="preserve">Asiakirjan numero 57625</w:t>
      </w:r>
    </w:p>
    <w:p>
      <w:r>
        <w:t xml:space="preserve">Shana Gricen murhasta syytetyn "nähty käyttäytyvän oudosti</w:t>
      </w:r>
    </w:p>
    <w:p>
      <w:r>
        <w:t xml:space="preserve">Michael Lane kiistää tappaneensa Shana Gricen, 19, jonka kurkku oli viilletty auki ja makuuhuone poltettu. Lanen ystävä, maallikkosaarnaaja Andrew Birks, kertoi Lewesin kruununoikeudessa nähneensä Lanen juuri ennen kuin tyttö löydettiin. Hän kertoi vilkuttaneensa Lanelle, joka ei vilkuttanut takaisin ja näytti nopeuttavan vauhtiaan. Hän sanoi: Hän sanoi: "Se tuntui oudolta, aivan kuin minut olisi jätetty huomiotta." "Se tuntui oudolta." Myöhemmin Lane lähetti hänelle ystävällisen tekstiviestin, jossa luki "hei, mitä kuuluu?". Myös neiti Gricen ystävä Joanne Pumfrey todisti, että uhri oli tuntenut itsensä Lanen painostamaksi, ja kertoi eräästä tapauksesta, jossa Lane oli vetänyt häntä hiuksista pubissa. Syyttäjä väittää, että Thornhill Rise, Portslade, East Sussex, -nimisellä Lanella oli "pakkomielle" neiti Griceen, eikä hän suostunut hyväksymään heidän eroaan tai hänen uutta suhdettaan Ashley Cooken kanssa. Kuukausia kestäneen kyttäämisen jälkeen hänen väitetään viiltäneen teinin kurkun auki ennen kuin hän sytytti elokuussa hänen makuuhuoneensa Chrisdory Roadilla Portsladessa. Neiti Gricen naapuri Sarah Thompson kertoi aiemmin oikeudelle, että noin kolme viikkoa ennen neiti Gricen kuolemaa hän näki ja kuuli riitoja neiti Gricen kotona. Oikeudenkäynti jatkuu maanantaina.</w:t>
      </w:r>
    </w:p>
    <w:p>
      <w:r>
        <w:rPr>
          <w:b/>
        </w:rPr>
        <w:t xml:space="preserve">Yhteenveto</w:t>
      </w:r>
    </w:p>
    <w:p>
      <w:r>
        <w:t xml:space="preserve">Entisen tyttöystävänsä murhasta syytetyn miehen nähtiin käyttäytyvän "oudosti" sinä aamuna, kun hänen ruumiinsa löydettiin, on kuultu oikeudessa.</w:t>
      </w:r>
    </w:p>
    <w:p>
      <w:r>
        <w:rPr>
          <w:b/>
          <w:u w:val="single"/>
        </w:rPr>
        <w:t xml:space="preserve">Asiakirjan numero 57626</w:t>
      </w:r>
    </w:p>
    <w:p>
      <w:r>
        <w:t xml:space="preserve">Tuhannet vastaavat Guildfordin suunnitelmaehdotuksiin</w:t>
      </w:r>
    </w:p>
    <w:p>
      <w:r>
        <w:t xml:space="preserve">Guildfordin kaupunginvaltuusto on julkaissut vastaukset ehdotuksiinsa, joiden käsittely päättyi marraskuussa. Korvaava ehdotus, jota neuvosto kutsuu nimellä Guildford 2031, julkaistaan luonnoksena toukokuussa. Julkisen kuulemisen jälkeen se toimitetaan hyväksyttäväksi tammikuussa 2015. Edellinen paikallissuunnitelma julkaistiin vuonna 2003. Kommentteja on saatu asukkailta, yrityksiltä, järjestöiltä ja rakennuttajilta, neuvosto kertoi. Suunnittelusta vastaava jäsen Monika Juneja sanoi: "Meidän on nyt löydettävä keino tasapainottaa paikallisten asukkaiden näkemykset, todistusaineistoa koskevat tutkimukset ja kaupunginosan tulevat tarpeet." 16-35-vuotiaille suunnattujen kuulemisistuntojen aikana monet ehdottivat, että asuntorakentamiseen harkittaisiin vihreitä alueita.</w:t>
      </w:r>
    </w:p>
    <w:p>
      <w:r>
        <w:rPr>
          <w:b/>
        </w:rPr>
        <w:t xml:space="preserve">Yhteenveto</w:t>
      </w:r>
    </w:p>
    <w:p>
      <w:r>
        <w:t xml:space="preserve">Surreyn kaupungin paikallissuunnitelmaa koskevan julkisen kuulemisen aikana on saatu yli 20 000 kommenttia.</w:t>
      </w:r>
    </w:p>
    <w:p>
      <w:r>
        <w:rPr>
          <w:b/>
          <w:u w:val="single"/>
        </w:rPr>
        <w:t xml:space="preserve">Asiakirjan numero 57627</w:t>
      </w:r>
    </w:p>
    <w:p>
      <w:r>
        <w:t xml:space="preserve">Metronkuljettajat äänestävät lakkoilusta potkujen takia</w:t>
      </w:r>
    </w:p>
    <w:p>
      <w:r>
        <w:t xml:space="preserve">RMT-liitto sanoi, että se "harkitsee asianmukaisia toimia" sen jälkeen, kun lähes kaksi kolmasosaa sen jäsenistä äänesti työtaistelun puolesta. Liitto väittää, että Eamon Lynch ja Arwyn Thomas erotettiin heidän ammattiyhdistystoimintansa vuoksi. Transport for London (TfL) kiistää kuitenkin jyrkästi väitteet, joiden mukaan nämä kaksi työntekijää olisi irtisanottu epäoikeudenmukaisesti. RMT:n pääsihteeri Bob Crow sanoi: "Valinta äänestää": "Eamon ja Arwyn ovat joutuneet uhriksi, koska he ovat taistelleet työpaikkoihin ja palveluihin kohdistuvia leikkauksia vastaan, jotka tekisivät metrosta kuolemanloukun. "Tämä toimintaäänestys on selkeä viesti siitä, että työntekijät, jotka puolustavat metron turvallisuutta, saavat RMT:n jäsenten täyden tuen." TfL:n tiedottaja sanoi: "On täyttä hölynpölyä väittää, että nämä henkilöt irtisanottiin epäoikeudenmukaisesti heidän ammattiyhdistystoimintansa vuoksi. "On häpeällistä, että RMT:n johto päättää nyt äänestää, kun molemmat tapaukset ovat vielä työtuomioistuimen käsittelyssä", hän lisäsi.</w:t>
      </w:r>
    </w:p>
    <w:p>
      <w:r>
        <w:rPr>
          <w:b/>
        </w:rPr>
        <w:t xml:space="preserve">Yhteenveto</w:t>
      </w:r>
    </w:p>
    <w:p>
      <w:r>
        <w:t xml:space="preserve">Metronkuljettajat ovat äänestäneet lakkotoimien puolesta kahden kollegansa potkuista syntyneen riidan vuoksi.</w:t>
      </w:r>
    </w:p>
    <w:p>
      <w:r>
        <w:rPr>
          <w:b/>
          <w:u w:val="single"/>
        </w:rPr>
        <w:t xml:space="preserve">Asiakirjan numero 57628</w:t>
      </w:r>
    </w:p>
    <w:p>
      <w:r>
        <w:t xml:space="preserve">Birminghamin New Streetin asema avataan virallisesti uudelleen</w:t>
      </w:r>
    </w:p>
    <w:p>
      <w:r>
        <w:t xml:space="preserve">Uudistukseen kuuluu uusi matkustajien aula ja atrium, joka päästää luonnonvaloa sisätiloihin ensimmäistä kertaa sitten keskustan aseman uudelleenrakentamisen 1960-luvulla. Laitureille on myös asennettu uudet liukuportaat ja hissit. Aseman uudistaminen on osa laajempaa Grand Central -ostoskeskuksen kehittämistä. Network Railin toimitusjohtaja Mark Carne sanoi: "Otimme 1960-luvun aseman, leikkasimme ison reiän parkkipaikan paikalle ja rakensimme sinne jalkapallokentän kokoisen atriumin, joka tulvii luonnonvaloa aulaan." Mark Carne sanoi: "Se oli todella huono asema." New Streetin faktat Lähde: New Streetin asema: Network Rail</w:t>
      </w:r>
    </w:p>
    <w:p>
      <w:r>
        <w:rPr>
          <w:b/>
        </w:rPr>
        <w:t xml:space="preserve">Yhteenveto</w:t>
      </w:r>
    </w:p>
    <w:p>
      <w:r>
        <w:t xml:space="preserve">Birminghamin New Streetin asema on virallisesti avattu uudelleen 600 miljoonan punnan saneerauksen jälkeen.</w:t>
      </w:r>
    </w:p>
    <w:p>
      <w:r>
        <w:rPr>
          <w:b/>
          <w:u w:val="single"/>
        </w:rPr>
        <w:t xml:space="preserve">Asiakirjan numero 57629</w:t>
      </w:r>
    </w:p>
    <w:p>
      <w:r>
        <w:t xml:space="preserve">Newcastlen naisen runo voitti Jo Cox Carer's UK -kilpailun.</w:t>
      </w:r>
    </w:p>
    <w:p>
      <w:r>
        <w:t xml:space="preserve">Catherine Grahamin runo The Washing Machine on kirjoitettu hänen äidistään Dorisista, jota hän hoiti 10 vuotta. Jo Cox -runopalkinnon järjesti Carers UK osana Jo Coxin yksinäisyyttä käsittelevää toimikuntaa. Kesäkuussa 2016 surmansa saanut Jo Cox oli innokas yksinäisyyden vastustaja. Newcastlesta kotoisin oleva Graham sanoi olevansa "ylpeä ja nöyrä" voittaessaan kilpailun. Hän sanoi: "Hoitajana ei tarvitse olla yksin tunteakseen itsensä yksinäiseksi. Pienet asiat, kuten se, kun äiti ei hymyile sinulle, voivat saada sinut tuntemaan olosi niin yksinäiseksi ja eristetyksi. "Kehottaisin muita omaishoitajia, jotka tuntevat olonsa ylivoimaiseksi, kirjoittamaan muutaman rivin runoja, repimään ne halutessaan, käsittelemään asioita, joita on liian vaikea sanoa. "Omassa kokemuksessani runous on pelastanut minut." Hänen runonsa on mukana marraskuussa julkaistavassa antologiassa. Muut runoilija Cheryl Moskowitzin valitsemat voittajat julkistetaan lokakuussa. Jo Coxin yksinäisyyttä käsittelevä komissio käynnistettiin tammikuussa.</w:t>
      </w:r>
    </w:p>
    <w:p>
      <w:r>
        <w:rPr>
          <w:b/>
        </w:rPr>
        <w:t xml:space="preserve">Yhteenveto</w:t>
      </w:r>
    </w:p>
    <w:p>
      <w:r>
        <w:t xml:space="preserve">Naisen runo äidistään huolehtimisesta on ensimmäinen voittaja murhatun kansanedustajan Jo Coxin muistoksi järjestetyssä kilpailussa.</w:t>
      </w:r>
    </w:p>
    <w:p>
      <w:r>
        <w:rPr>
          <w:b/>
          <w:u w:val="single"/>
        </w:rPr>
        <w:t xml:space="preserve">Asiakirjan numero 57630</w:t>
      </w:r>
    </w:p>
    <w:p>
      <w:r>
        <w:t xml:space="preserve">"Lihaa syövät" harakat hyökkäävät Huttoftin aaseiden kimppuun.</w:t>
      </w:r>
    </w:p>
    <w:p>
      <w:r>
        <w:t xml:space="preserve">Huttoftissa sijaitseva Radcliffe Donkey Sanctuary kertoi, että henkilökunta oli löytänyt 2 punnan kolikon kokoisia haavoja neljästä eläimestä. Vapaaehtoistyöntekijä Ross Clarke kertoi, että linnut olivat tehneet yhdestä aasiasta "aterian", kun ne olivat nokkineet yhden haavan sidoksen läpi. Harakan käyttäytymisen asiantuntijat sanoivat, että kyseessä oli suhteellisen harvinainen tapaus. "Meillä on muutamia vanhoja asukkaita, ja Jack... on liian vanha juoksentelemaan kuten muut, ja aina kun se makaa auringossa, ne tuntuvat laskeutuvan sen päälle", Clarke sanoi. "Ne ovat nokkineet sen turkin läpi ja saaneet sen vuotamaan verta, ja ne palaavat aina samaan kohtaan. "Olemme nähneet varisten ja kottaraisen ottavan turkista palan pesäänsä, mutta tällaista emme ole koskaan nähneet ennen." Eläinsuojassa on 55 eläintä, ja se pitää kärsineet aasit - Jack, Martin, Harriott ja Buster - lähempänä eläinsuojaa, jotta henkilökunta voi karkottaa linnut pois. Facebookissa julkaistussa viestissä he kuvailivat ongelmaa "kriittiseksi". Mitä harakat syövät? Lähde: Tilastokeskus: Carl Soulsbury, Lincolnin yliopiston biotieteiden vanhempi lehtori, sanoi, että vaikka tällainen harakan käyttäytyminen on harvinaista, se ei ole ennenkuulumatonta. "Syyt ovat epäselvät, mutta se näyttää esiintyvän talvella useammin, kun harakat nokkivat olemassa olevia pieniä haavoja tai haavaumia. "Koska harakat istuvat myös karjan päällä hoitamassa [ja] ottamassa loisia, voi olla, että tilanne pahenee siitä."</w:t>
      </w:r>
    </w:p>
    <w:p>
      <w:r>
        <w:rPr>
          <w:b/>
        </w:rPr>
        <w:t xml:space="preserve">Yhteenveto</w:t>
      </w:r>
    </w:p>
    <w:p>
      <w:r>
        <w:t xml:space="preserve">Eläinsuojan vanhusten aaseiden kimppuun hyökkäävät ja niitä "kiusaa" lihaa syövät harakat, mikä on muodostumassa "kriittiseksi" ongelmaksi.</w:t>
      </w:r>
    </w:p>
    <w:p>
      <w:r>
        <w:rPr>
          <w:b/>
          <w:u w:val="single"/>
        </w:rPr>
        <w:t xml:space="preserve">Asiakirjan numero 57631</w:t>
      </w:r>
    </w:p>
    <w:p>
      <w:r>
        <w:t xml:space="preserve">Viimeaikaiset lumisateet vauhdittavat skotlantilaista lumilajifestivaalia</w:t>
      </w:r>
    </w:p>
    <w:p>
      <w:r>
        <w:t xml:space="preserve">Glencoe Mountain, Nevis Range, CairnGorm Mountain ja Glenshee valmistautuvat järjestämään tapahtumia Ski-Scotlandin Snow Fest -tapahtumaan. Glensheessä ei ole tarpeeksi lunta lumilajeihin, mutta se osallistuu järjestämällä elävän musiikin tapahtuman. Ski-Scotlandin Heather Negus sanoi, että talvi on ollut "haastava". Lumiurheilualan elimen puheenjohtaja sanoi: "Kukaan ei voi kieltää, etteikö talvi olisi ollut Skotlannin lumilajialueille haastava. "Talvi ei kuitenkaan ole ollut leuto. Meillä on ollut hyvää lunta ja loistavaa yläpuolella olevaa säätä t-paitahiihtoa varten, mutta vaihtelevat lämpötilat ovat merkinneet sitä, että kausi on toistaiseksi ollut hieman pysähtynyt." Hän lisäsi: "Muistakaa, että yleensä odotamme hiihtoa pitkälle toukokuuhun ja että aiempina vuosina, jolloin sää on ollut tällainen, on usein ollut suuria lumikuormia pitkälle kevääseen." Viime päivinä Glencoe, CairnGorm ja Nevis Range ovat hyötyneet tuoreista lumisateista. Kohteet tiedottavat hiihto-olosuhteista verkkosivuillaan.</w:t>
      </w:r>
    </w:p>
    <w:p>
      <w:r>
        <w:rPr>
          <w:b/>
        </w:rPr>
        <w:t xml:space="preserve">Yhteenveto</w:t>
      </w:r>
    </w:p>
    <w:p>
      <w:r>
        <w:t xml:space="preserve">Skotlannin vuosittainen lumilajifestivaali järjestetään lauantaina, ja paikoin lunta riittää hiihtoon ja lumilautailuun.</w:t>
      </w:r>
    </w:p>
    <w:p>
      <w:r>
        <w:rPr>
          <w:b/>
          <w:u w:val="single"/>
        </w:rPr>
        <w:t xml:space="preserve">Asiakirjan numero 57632</w:t>
      </w:r>
    </w:p>
    <w:p>
      <w:r>
        <w:t xml:space="preserve">Irlannin laki aborttiperusteiden selventämisestä tulee voimaan</w:t>
      </w:r>
    </w:p>
    <w:p>
      <w:r>
        <w:t xml:space="preserve">Se hyväksyttiin heinäkuussa sen jälkeen, kun abortista kieltäytyneen naisen kuolema toi esiin oikeudellisen selkeyden puutteen. Laki raskaudenaikaisen elämän suojelemisesta sallii raskaudenkeskeytyksen, jos äidin henki on uhattuna. Se sallitaan myös silloin, kun lääkärit ovat sitä mieltä, että odottava äiti saattaa riistää oman henkensä raskauden aikana. Hallitus on korostanut, että uusi laki ei heikennä yleistä aborttikieltoa. Savita Halappanavar, 31-vuotias intialainen hammaslääkäri, joutui sairaalaan Galwayssä keskenmenon vuoksi lokakuussa 2012. Hänen aborttipyyntönsä hylättiin, ja hän kuoli viikkoa myöhemmin verenmyrkytykseen. Hänen tutkinnassaan kuultiin, että hän ei voinut saada raskaudenkeskeytystä tuolloin, koska hänen henkensä ei ollut vaarassa, mutta kun hänen henkensä oli vaarassa, abortti olisi ollut liian myöhäistä hänen pelastamisekseen.</w:t>
      </w:r>
    </w:p>
    <w:p>
      <w:r>
        <w:rPr>
          <w:b/>
        </w:rPr>
        <w:t xml:space="preserve">Yhteenveto</w:t>
      </w:r>
    </w:p>
    <w:p>
      <w:r>
        <w:t xml:space="preserve">Irlannin tasavallassa, joka on perinteisesti roomalaiskatolinen, on tullut voimaan laki, jossa säädetään ensimmäistä kertaa, milloin abortti on sallittu.</w:t>
      </w:r>
    </w:p>
    <w:p>
      <w:r>
        <w:rPr>
          <w:b/>
          <w:u w:val="single"/>
        </w:rPr>
        <w:t xml:space="preserve">Asiakirjan numero 57633</w:t>
      </w:r>
    </w:p>
    <w:p>
      <w:r>
        <w:t xml:space="preserve">Cardiffin hiilipörssin uudistamissuunnitelmat esillä</w:t>
      </w:r>
    </w:p>
    <w:p>
      <w:r>
        <w:t xml:space="preserve">Rakennuttaja Signature Living avasi Grade II*-luokituksen saaneen rakennuksen ovet esitelläkseen visionsa. Vuonna 1883 hiilikauppakeskuksena avattu rakennus toimi ennen sulkemistaan vuonna 2013 monessa eri tarkoituksessa, esimerkiksi konserttipaikkana. Heinäkuussa Cardiffin valtuuston suunnittelukomitea hyväksyi suunnitelmat muuttaa se 200 huoneen hotelliksi. Töiden odotetaan kestävän 18 kuukautta, ja paikkaa käytetään myös häihin ja konferensseihin. Signature Livingin Lawrence Kenwright esitteli tilaisuudessa Coal Exchange -rakennuksen uudistustöitä, joista osa on ollut käyttämättä vuosikymmeniin. Hän sanoi, että rakennuksen tulevaisuus on fantastinen ja samalla juhlitaan sen maineikasta menneisyyttä.</w:t>
      </w:r>
    </w:p>
    <w:p>
      <w:r>
        <w:rPr>
          <w:b/>
        </w:rPr>
        <w:t xml:space="preserve">Yhteenveto</w:t>
      </w:r>
    </w:p>
    <w:p>
      <w:r>
        <w:t xml:space="preserve">Lauantaina esiteltiin suunnitelmat siitä, miltä Cardiffin Coal Exchange näyttää 35 miljoonan punnan saneerauksen jälkeen.</w:t>
      </w:r>
    </w:p>
    <w:p>
      <w:r>
        <w:rPr>
          <w:b/>
          <w:u w:val="single"/>
        </w:rPr>
        <w:t xml:space="preserve">Asiakirjan numero 57634</w:t>
      </w:r>
    </w:p>
    <w:p>
      <w:r>
        <w:t xml:space="preserve">Seitsemän kanadalaisalkuperäiskansaa lopettaa raskaan protestivaelluksen</w:t>
      </w:r>
    </w:p>
    <w:p>
      <w:r>
        <w:t xml:space="preserve">Heidän matkansa Quebecin Whapmagoostuista Ottawaan alkoi tammikuussa, ja he matkustivat lumikengillä ja kelkalla. Mielenosoittajat liittyivät heihin matkan varrella, ja sadat saapuivat maanantaina Kanadan parlamentin eteen. 17-21-vuotiaiden miesten oli määrä tavata aboriginaaliasioiden ministeri Bernard Valcourt myöhemmin. "Tämä ei ole loppu. Aloitimme kävelyllä, mutta liikkeemme jatkuu", sanoi 18-vuotias David Kawapit äidinkielellään cree tulkin avustuksella. Kanadan heimopäälliköihin kuuluvan Theresa Spencen 44 päivän nälkäpaasto joulukuussa ja tammikuussa nosti Idle No More -protestin profiilia. Ne saivat aikaan tie- ja rautatiesulkuja, kymmeniä mielenosoituksia ja hätäneuvotteluja heimojohtajien ja Kanadan pääministerin Stephen Harperin välillä. Näiden keskustelujen jälkeen Harper suostui jatkamaan "korkean tason vuoropuhelua" johtajien kanssa. Kriitikkojen mukaan reservaattien vakavan asunto- ja koulupulan ratkaisemiseksi on saatu aikaan vain vähän. Alkuperäisväestön johtajat sanoivat, että akuutin köyhyyden lisäksi he vastustavat marraskuussa tehtyjä muutoksia ympäristölainsäädäntöön. Heidän mukaansa muutokset vaikuttaisivat heidän metsästys- ja kalastusoikeuksiinsa sekä heidän mahdollisuuteensa vuokrata maata muille kuin alkuperäiskansojen vuokralaisille.</w:t>
      </w:r>
    </w:p>
    <w:p>
      <w:r>
        <w:rPr>
          <w:b/>
        </w:rPr>
        <w:t xml:space="preserve">Yhteenveto</w:t>
      </w:r>
    </w:p>
    <w:p>
      <w:r>
        <w:t xml:space="preserve">Seitsemän nuorta Kanadan alkuperäiskansojen miestä on suorittanut 1600 kilometrin vaelluksen Kanadan pääkaupunkiin protestina reservaattien elinoloja vastaan.</w:t>
      </w:r>
    </w:p>
    <w:p>
      <w:r>
        <w:rPr>
          <w:b/>
          <w:u w:val="single"/>
        </w:rPr>
        <w:t xml:space="preserve">Asiakirjan numero 57635</w:t>
      </w:r>
    </w:p>
    <w:p>
      <w:r>
        <w:t xml:space="preserve">Kansanedustaja Jared O'Mara paljastaa itsemurhayritykset erottamisen jälkeen</w:t>
      </w:r>
    </w:p>
    <w:p>
      <w:r>
        <w:t xml:space="preserve">Jared O'Mara, joka voitti Sheffield Hallamin paikan Nick Cleggiä vastaan vuonna 2017, otettiin takaisin puolueeseen viime viikolla yhdeksän kuukautta erottamisensa jälkeen. Hän kertoi ITV:n Calendar-ohjelmassa joutuneensa "lehdistön jahtaamaksi" ja yrittäneensä kolme kertaa riistää itseltään hengen. Hän sanoi: "Olin aivan sekaisin. Minä tärisin. Minä itkin." Lisää tarinoita eri puolilta Yorkshireä Kansanedustaja sanoi: "En kaunistele sanojani. Minua yritettiin tappaa kolmesti. "Lehdistö ahdisteli minua ja vainosi minua... Olin liian peloissani päästäkseni kotiin." O'Mara sanoi, että hänen kokemuksensa vuoksi hän rohkaisee ihmisiä "puhumaan avoimesti mielenterveyteen liittyvistä asioista eikä häpeämään niitä". Hän lisäsi: "Parasta, mitä olen tehnyt kuluneen vuoden aikana, on se, että olen oppinut puhumaan äidilleni". O'Mara ei ollut edes pitänyt neitsytpuheaan alahuoneessa, kun tulivat ilmi hänen 20-vuotiaana tekemänsä kommentit. Drowned in Sound -musiikkisivustolla vuonna 2004 julkaistuissa viesteissä O'Mara väitti, että laulaja Michelle McManus voitti Pop Idol -televisiolahjakkuuskilpailun vain "koska hän oli lihava". Hän sanoi myös, että olisi hauskaa, jos jazzmuusikko Jamie Cullumia "sodomitoitaisiin hänen omalla pianollaan", ja vitsaili orgioiden järjestämisestä Girls Aloudin jäsenten kanssa. Vastauksena kommentteihin kansanedustaja sanoi "häpeävänsä sitä, millainen mies olin" ja sanoi kasvaneensa "aikakaudella, jolloin poikakulttuuri ja ennakkoluuloinen kielenkäyttö olivat normalisoituja". Hän kertoi ITV:lle, että hänellä on "paljon anteeksipyytämistä" ja pyytää äänestäjiltään anteeksi.</w:t>
      </w:r>
    </w:p>
    <w:p>
      <w:r>
        <w:rPr>
          <w:b/>
        </w:rPr>
        <w:t xml:space="preserve">Yhteenveto</w:t>
      </w:r>
    </w:p>
    <w:p>
      <w:r>
        <w:t xml:space="preserve">Työväenpuolueen kansanedustaja on paljastanut yrittäneensä itsemurhaa sen jälkeen, kun hänet hyllytettiin puolueestaan hänen verkossa antamiensa naisvihamielisten ja homofobisten kommenttien vuoksi.</w:t>
      </w:r>
    </w:p>
    <w:p>
      <w:r>
        <w:rPr>
          <w:b/>
          <w:u w:val="single"/>
        </w:rPr>
        <w:t xml:space="preserve">Asiakirjan numero 57636</w:t>
      </w:r>
    </w:p>
    <w:p>
      <w:r>
        <w:t xml:space="preserve">Coronavirus painajainen Ecuadorin satamakaupunki Guayaquilissa - kuvat</w:t>
      </w:r>
    </w:p>
    <w:p>
      <w:r>
        <w:t xml:space="preserve">Sen terveydenhuolto on ylikuormitettu, ja satoja ruumiita on jätetty hautaamatta, toisinaan makaamaan kadulle. Virallisesti Covid-19 on tappanut Ecuadorissa 421 ihmistä ja tartuttanut 8450 ihmistä, mutta todellisten lukujen uskotaan olevan paljon suurempia. Suhteellisen alhainen testausaste tarkoittaa, että monet tapaukset ovat todennäköisesti jääneet ilmoittamatta. Guayaquilissa ruumiiden keräämisestä vastaava virkamies Jorge Wated sanoi, että huhtikuun kahden ensimmäisen viikon aikana oli rekisteröity lähes 6 000 kuolemaa enemmän kuin tähän aikaan vuodesta keskimäärin. Lisää pandemiasta: Kaikki kuvat ovat tekijänoikeuden alaisia.</w:t>
      </w:r>
    </w:p>
    <w:p>
      <w:r>
        <w:rPr>
          <w:b/>
        </w:rPr>
        <w:t xml:space="preserve">Yhteenveto</w:t>
      </w:r>
    </w:p>
    <w:p>
      <w:r>
        <w:t xml:space="preserve">Ecuadorin satamakaupunki Guayaquil on yksi Latinalaisen Amerikan pahiten koronaviruspandemiasta kärsineistä paikoista.</w:t>
      </w:r>
    </w:p>
    <w:p>
      <w:r>
        <w:rPr>
          <w:b/>
          <w:u w:val="single"/>
        </w:rPr>
        <w:t xml:space="preserve">Asiakirjan numero 57637</w:t>
      </w:r>
    </w:p>
    <w:p>
      <w:r>
        <w:t xml:space="preserve">Cardiganinlahdella havaittiin "epätavallinen" delfiinilaji.</w:t>
      </w:r>
    </w:p>
    <w:p>
      <w:r>
        <w:t xml:space="preserve">Cardiganin lahdella on yksi Euroopan suurimmista pullonokkadelfiinipopulaatioista. Sea Watch -säätiön mukaan Ceredigionissa sijaitsevasta New Quaysta on nyt nähty lyhytnokkainen delfiini. Säätiön mukaan pienikokoinen rotu, jolla on keltaiset ja valkoiset merkit, kokoontuu yleensä ryhmiin yli 50 metriä (164 jalkaa) syvissä vesissä. Sea Watch Foundation - Yhdistyneessä kuningaskunnassa toimiva hyväntekeväisyysjärjestö, joka valvoo delfiinejä, valaita ja pyöriäisiä - kertoi, että lahdella oli maaliskuussa nähty useita havaintoja myös yleisemmin havaituista pullonokkadelfiineistä. Säätiön mukaan nämä havainnot "todennäköisesti lisääntyvät" kesällä, kun delfiinit palaavat suojattuun lahteen poikastensa kanssa. Hyväntekeväisyysjärjestön havaintovastaava Kathy James sanoi: "Nyt on hyvä aika tulla New Quayhin tarkkailemaan sen luontoa. "Saatat päästä todistamaan todella mielenkiintoisia vuorovaikutustilanteita näiden kahden lajin välillä."</w:t>
      </w:r>
    </w:p>
    <w:p>
      <w:r>
        <w:rPr>
          <w:b/>
        </w:rPr>
        <w:t xml:space="preserve">Yhteenveto</w:t>
      </w:r>
    </w:p>
    <w:p>
      <w:r>
        <w:t xml:space="preserve">Keski- Walesin rannikolla on nähty delfiinilaji, joka tavallisesti elää syvemmillä vesillä, kertoo merieläimiä suojeleva järjestö.</w:t>
      </w:r>
    </w:p>
    <w:p>
      <w:r>
        <w:rPr>
          <w:b/>
          <w:u w:val="single"/>
        </w:rPr>
        <w:t xml:space="preserve">Asiakirjan numero 57638</w:t>
      </w:r>
    </w:p>
    <w:p>
      <w:r>
        <w:t xml:space="preserve">Alderney £ 5 kuninkaallinen kihlajaiskolikko lisää tuloja.</w:t>
      </w:r>
    </w:p>
    <w:p>
      <w:r>
        <w:t xml:space="preserve">Kuninkaallinen rahapaja valmistaa viiden punnan kolikon prinssi Williamin ja Kate Middletonin tulevien häiden kunniaksi. Politiikka- ja rahoitusosaston johtaja Richard Willmott kertoi, että Royal Mintin kanssa oli kesällä solmittu parannettu rojaltisopimus. Hän sanoi: "Se on erittäin tervetullut lisä ensi vuoden tuloihin." Willmott lisäsi: "Kiitosta on annettava Kerry Hatcher-Gaudionille, rahastonhoitajallemme, joka kävi erittäin kovaa kauppaa - että saisimme erittäin hyviä uusia kolikoita - se on erittäin jännittävää." Kyseessä on toinen kolikko, joka julkaistaan Alderney-kolikkona sen jälkeen, kun sopimus tehtiin. Ensimmäinen kolikko julkaistiin John Lennonin 70-vuotissyntymäpäivän kunniaksi. Lennon voitti kuninkaallisen rahapajan yleisöäänestyksen, jossa valittiin seuraava "Great Briton", joka ikuistettaisiin rajoitetun painoksen kolikkoon, ja hän liittyi sarjaan Sir Winston Churchillin, Charles Darwinin, William Shakespearen ja Florence Nightingalen lisäksi. Kuninkaallinen rahapaja on vuodesta 1989 lähtien valmistanut Alderneyn erikoispainoksia, joilla on juhlistettu muun muassa vuoden 1999 täydellistä auringonpimennystä, kuninkaallisen laivaston historiaa, Concorden viimeistä lentoa ja Minin 50-vuotispäivää.</w:t>
      </w:r>
    </w:p>
    <w:p>
      <w:r>
        <w:rPr>
          <w:b/>
        </w:rPr>
        <w:t xml:space="preserve">Yhteenveto</w:t>
      </w:r>
    </w:p>
    <w:p>
      <w:r>
        <w:t xml:space="preserve">Alderneyn osavaltio toivoo, että kuninkaallista kihlausta juhlistavan uuden kolikon lyöminen piristää sen tuloja.</w:t>
      </w:r>
    </w:p>
    <w:p>
      <w:r>
        <w:rPr>
          <w:b/>
          <w:u w:val="single"/>
        </w:rPr>
        <w:t xml:space="preserve">Asiakirjan numero 57639</w:t>
      </w:r>
    </w:p>
    <w:p>
      <w:r>
        <w:t xml:space="preserve">Dellin voitto laskee 79 prosenttia yritysostotaistelun keskellä</w:t>
      </w:r>
    </w:p>
    <w:p>
      <w:r>
        <w:t xml:space="preserve">PC-valmistajan nettotulos laski 130 miljoonaan dollariin (85 miljoonaan puntaan) toukokuun 3. päivään päättyneellä kolmen kuukauden jaksolla, kun liikevaihto laski 2 prosenttia 14 miljardiin dollariin. Dellin perustaja Michael Dell ja kaksi sen suurinta osakkeenomistajaa kiistelevät keskenään. Dell haluaa viedä yhtiön yksityisomistukseen, mutta osa sijoittajista vastustaa suunnitelmaa. Dell ja pääomasijoitusyhtiö Silver Lake ovat tarjoutuneet ostamaan yhtiön takaisin 24,4 miljardilla dollarilla ja luvanneet siirtää liiketoimintaa pois tietokoneista mobiililaitteisiin. Sen suurimmat osakkeenomistajat - sijoittaja Carl Icahn ja Southeastern Asset Management - ovat kuitenkin väittäneet, että yhtiön arvostus on liian halpa ja että Dellin kauppa on "lahjoitus". Sen sijaan he ovat ehdottaneet lisäosakkeiden tarjoamista osakkeenomistajille ja uuden johdon asettamista. Neljännesvuosituloksessaan Dell kertoi, että uusien teknologioiden, palvelujen ja ohjelmistojen liikevaihto kasvoi 12 prosenttia 5,5 miljardiin dollariin. Tämä oli ristiriidassa PC-myynnin kanssa, joka laski 9 prosenttia. Yhtiö ei antanut tulosohjetta toiselle neljännekselle meneillään olevan kiistan vuoksi. Se on perustanut hallituksen erityiskomitean tutkimaan pääomasijoituskauppaa ja vaihtoehtoisia tarjouksia.</w:t>
      </w:r>
    </w:p>
    <w:p>
      <w:r>
        <w:rPr>
          <w:b/>
        </w:rPr>
        <w:t xml:space="preserve">Yhteenveto</w:t>
      </w:r>
    </w:p>
    <w:p>
      <w:r>
        <w:t xml:space="preserve">Dell on raportoinut 79 prosentin laskusta nettotuloksessa, mikä korostaa henkilökohtaisten tietokoneiden myynnin laskua, kun yhä useammat kuluttajat siirtyvät älypuhelimiin ja tabletteihin.</w:t>
      </w:r>
    </w:p>
    <w:p>
      <w:r>
        <w:rPr>
          <w:b/>
          <w:u w:val="single"/>
        </w:rPr>
        <w:t xml:space="preserve">Asiakirjan numero 57640</w:t>
      </w:r>
    </w:p>
    <w:p>
      <w:r>
        <w:t xml:space="preserve">Skotlantilaisen oopperan orkesteri vuokraa muusikoita</w:t>
      </w:r>
    </w:p>
    <w:p>
      <w:r>
        <w:t xml:space="preserve">Orkesterin 53-henkinen kokoonpano muutettiin osa-aikaiseksi kaksi vuotta sitten, mikä johti pelkoihin, että monet muusikot joutuisivat etsimään töitä muualta. Kaupallisen toiminnan toivotaan tarjoavan orkesterin jäsenille lisää työtä ja mahdollistavan heidän jatkamisensa kokopäiväisinä muusikkoina. Scottish Opera on suhtautunut siirtoon myönteisesti. Orkesterin yksittäisiä jäseniä tai koko orkesteria voi nyt vuokrata konsertteihin, tapahtumiin ja jopa häihin silloin, kun he eivät esiinny pääorkesterin kanssa. Järjestelmän on mahdollistanut 10 000 punnan käynnistysavustus, ja se perustuu Birminghamin ja Lontoon vastaaviin järjestelmiin. Scottish Operan pääjohtaja Alex Reedijk sanoi: "Olemme tyytyväisiä heidän aloitteeseensa perustaa tämä nuori osuuskunta. "Toivotamme sille menestystä ja tuemme sitä aina kun voimme."</w:t>
      </w:r>
    </w:p>
    <w:p>
      <w:r>
        <w:rPr>
          <w:b/>
        </w:rPr>
        <w:t xml:space="preserve">Yhteenveto</w:t>
      </w:r>
    </w:p>
    <w:p>
      <w:r>
        <w:t xml:space="preserve">Skotlantilaisen oopperan orkesteri on muodostanut osuuskunnan, jonka jäseniä voidaan vuokrata konsertteihin ja tapahtumiin.</w:t>
      </w:r>
    </w:p>
    <w:p>
      <w:r>
        <w:rPr>
          <w:b/>
          <w:u w:val="single"/>
        </w:rPr>
        <w:t xml:space="preserve">Asiakirjan numero 57641</w:t>
      </w:r>
    </w:p>
    <w:p>
      <w:r>
        <w:t xml:space="preserve">Guernseyn osavaltiot keskustelevat elokuvakannustimista</w:t>
      </w:r>
    </w:p>
    <w:p>
      <w:r>
        <w:t xml:space="preserve">Suositun The Guernsey Literary and Potato Peel Pie Society -romaanin kuvausten on määrä alkaa vuonna 2012. On vaadittu, että elokuva kuvattaisiin Guernseylla, koska se voisi tuoda saarelle julkisuutta. Kauppa- ja työllisyysministeriö ilmoitti, että se on keskustellut elokuvan tuottajien kanssa taloudellisen ja käytännön avun tarjoamisesta. Kauppa- ja työllisyysministeri Carla McNulty-Bauer sanoi: "Osavaltioiden budjetit ovat tiukat, eikä meillä ole määrärahoja tällaiseen aloitteeseen kauppa- ja työllisyysosastolla. "Paula Mazur [elokuvan tuottaja] ja Fox, elokuvayhtiö, ovat kuitenkin palanneet luoksemme ja sanoneet: 'No, voitteko tarjota meille jotain?'"." "Osasto antaa lähitulevaisuudessa raportin poliittiselle neuvostolle, jotta nähdään, onko mitään mahdollisuuksia tehdä mitään."</w:t>
      </w:r>
    </w:p>
    <w:p>
      <w:r>
        <w:rPr>
          <w:b/>
        </w:rPr>
        <w:t xml:space="preserve">Yhteenveto</w:t>
      </w:r>
    </w:p>
    <w:p>
      <w:r>
        <w:t xml:space="preserve">Saaren poliittinen neuvosto keskustelee elokuvantekijöiden kannustamisesta Guernseyyn.</w:t>
      </w:r>
    </w:p>
    <w:p>
      <w:r>
        <w:rPr>
          <w:b/>
          <w:u w:val="single"/>
        </w:rPr>
        <w:t xml:space="preserve">Asiakirjan numero 57642</w:t>
      </w:r>
    </w:p>
    <w:p>
      <w:r>
        <w:t xml:space="preserve">Mansaaren hevosten raitiovaunusuunnitelmien näyttöä laajennetaan "ylivoimaisen suosion" vuoksi.</w:t>
      </w:r>
    </w:p>
    <w:p>
      <w:r>
        <w:t xml:space="preserve">Yli 2500 ihmistä on käynyt katsomassa näyttelyä, jossa esitellään kaksi vaihtoehtoa siitä, mihin 140 vuotta vanha rata siirretään kävelykadun uudistamisen aikana. Infrastruktuuriministeri Phil Gawne sanoi, että laajentaminen johtuu "merkittävästä kiinnostuksesta". Näyttely on nyt avoinna 24. lokakuuta asti. Suunnitelmien mukaan 2,6 kilometrin (1,6 mailin) hevosraitiovaunurata siirretään joko Marine Gardensin valtatien puolelle tai rantakadulle osana alueen miljoonien punnan suuruista kunnostusta. Molemmissa ehdotuksissa on sama ulkoasu Sotamuistomerkin jälkeen Strathallan Crescentille. Gawne lisäsi: "Emme halua kenenkään menettävän tilaisuutta sanoa mielipiteensä." Lähes 500 ihmistä on myös kirjoittanut infrastruktuuriministeriölle (DoI) ilmaistakseen mielipiteensä. Ministeriön tiedottaja sanoi: "Kaikki palaute otetaan huomioon ennen Tynwaldin jäsenten kanssa käytäviä jatkokeskusteluja." Douglasin hevosraitiovaunut ovat olleet käytössä vuodesta 1876, ja Douglas Borough Council on liikennöinyt niillä vuodesta 1902. Neuvoston Susan Harrison sanoi, että palvelu on "ainutlaatuinen ja korvaamaton". Malleja, teknisiä tietoja ja taiteilijoiden vaikutelmia on nähtävillä Sea Terminalissa Douglasissa. Tänä vuonna noin 60 000 ihmistä käytti palvelua, joka neuvoston mukaan tuotti noin 225 000 punnan tappion.</w:t>
      </w:r>
    </w:p>
    <w:p>
      <w:r>
        <w:rPr>
          <w:b/>
        </w:rPr>
        <w:t xml:space="preserve">Yhteenveto</w:t>
      </w:r>
    </w:p>
    <w:p>
      <w:r>
        <w:t xml:space="preserve">Douglasin hevosraitiovaunuradan siirtoa koskevista suunnitelmista palautetta antavan näyttelyn "ylivoimainen suosio" on johtanut näyttelyn laajentamiseen.</w:t>
      </w:r>
    </w:p>
    <w:p>
      <w:r>
        <w:rPr>
          <w:b/>
          <w:u w:val="single"/>
        </w:rPr>
        <w:t xml:space="preserve">Asiakirjan numero 57643</w:t>
      </w:r>
    </w:p>
    <w:p>
      <w:r>
        <w:t xml:space="preserve">Miestä syytetään Leicestershiren tehtaan nykyaikaista orjuutta koskevassa tutkimuksessa.</w:t>
      </w:r>
    </w:p>
    <w:p>
      <w:r>
        <w:t xml:space="preserve">Poliisit panivat tiistaina täytäntöön etsintäkuulutuksia Leicesterissä ja Narborough'ssa ja pidättivät seitsemän henkilöä. Janos Sztoska saapui keskiviikkona Leicester Magistrates' Court -oikeuteen nykyaikaista orjuutta koskevan lain 1 ja 2 §:n mukaisten rikosten vuoksi. Leicesteristä kotoisin olevan 33-vuotiaan on määrä saapua Leicester Crown Courtiin 25. tammikuuta. Leicestershiren poliisin tiedottaja sanoi tiistaina, että poliisit tutkivat "epäilyjä siitä, että Unkarin kansalaisia pakotetaan työskentelemään Itä-Midlandsissa sijaitsevissa tehtaissa ilman palkkaa". Kaksi 40- ja 51-vuotiasta miestä ja neljä 27-, 30-, 32- ja 40-vuotiasta naista pidätettiin myös epäiltynä salaliitosta nykyaikaista orjuutta koskevan rikoksen tekemiseen. Heidät on sittemmin vapautettu takuita vastaan. Seuraa BBC East Midlandsia Facebookissa, Twitterissä tai Instagramissa. Lähetä juttuideoita osoitteeseen eastmidsnews@bbc.co.uk. Aiheeseen liittyvät Internet-linkit HM Courts &amp; Tribunals Service (HM Courts &amp; Tribunals Service).</w:t>
      </w:r>
    </w:p>
    <w:p>
      <w:r>
        <w:rPr>
          <w:b/>
        </w:rPr>
        <w:t xml:space="preserve">Yhteenveto</w:t>
      </w:r>
    </w:p>
    <w:p>
      <w:r>
        <w:t xml:space="preserve">Mies on saapunut oikeuteen saatuaan syytteen osana poliisitutkintaa, joka koskee väitettyä nykyaikaista orjuutta tehtaissa.</w:t>
      </w:r>
    </w:p>
    <w:p>
      <w:r>
        <w:rPr>
          <w:b/>
          <w:u w:val="single"/>
        </w:rPr>
        <w:t xml:space="preserve">Asiakirjan numero 57644</w:t>
      </w:r>
    </w:p>
    <w:p>
      <w:r>
        <w:t xml:space="preserve">Lentonäytös juhlistaa entisen RAF-tukikohdan 70-vuotissyntymäpäivää.</w:t>
      </w:r>
    </w:p>
    <w:p>
      <w:r>
        <w:t xml:space="preserve">Wickenby Aerodrome, entinen RAF Wickenby, toimi pommikoneasemana vuosina 1942-1956. Kaksipäiväisissä juhlallisuuksissa esiintyvät Battle of Britain Memorial Flight ja Red Arrows. Myös sotilaslentokoneita viimeisten 70 vuoden ajalta oli esillä, ja 1940-luvun illallistanssit oli määrä järjestää. Pääjohtaja Gerald Cooper sanoi: "Tämä on vuosittainen lentonäytöksemme, mutta tämä vuosi on hyvin erityinen, koska se on 70-vuotisjuhlavuotemme. "Olemme tehneet kaikkemme saadaksemme tänne esiintyjiä, joita meillä ei yleensä ole, joten ohjelma on todella monipuolinen."</w:t>
      </w:r>
    </w:p>
    <w:p>
      <w:r>
        <w:rPr>
          <w:b/>
        </w:rPr>
        <w:t xml:space="preserve">Yhteenveto</w:t>
      </w:r>
    </w:p>
    <w:p>
      <w:r>
        <w:t xml:space="preserve">Sadat ihmiset ovat osallistuneet Lincolnshiren entisen RAF-tukikohdan 70-vuotispäivän kunniaksi järjestettyyn lentonäytökseen.</w:t>
      </w:r>
    </w:p>
    <w:p>
      <w:r>
        <w:rPr>
          <w:b/>
          <w:u w:val="single"/>
        </w:rPr>
        <w:t xml:space="preserve">Asiakirjan numero 57645</w:t>
      </w:r>
    </w:p>
    <w:p>
      <w:r>
        <w:t xml:space="preserve">Llansanffraidin kylä saa t-kirjaimen takaisin nimeensä.</w:t>
      </w:r>
    </w:p>
    <w:p>
      <w:r>
        <w:t xml:space="preserve">Llansanffraid-ym-Mechain kirjoitettiin Llansantffraidiksi 1800-luvulta lähtien, kunnes Powysin valtuusto poisti t-kirjaimen vuonna 2008 ja sanoi korjaavansa virheen. Montgomeryshiren parlamentin jäsen Glyn Davies oli tyytyväinen päätökseen ja sanoi, että "terve järki on vihdoin voittanut". Valtuusto päätti tiistaina, että t-kirjain palaa kylän nimeen. Powysin valtuusto muutti alun perin kirjoitusasua, koska sen mukaan 1800-luvun puolivälissä tehtiin virhe, kun Llansantffraid - joka on nimetty kelttiläisen naispuolisen pyhimyksen Brigitin mukaan - kuvattiin virheellisesti mieheksi. Viranomaisen mukaan "t" kirjaimen poistaminen nimestä osoitti hänet oikein naiseksi. Päätös herätti kylässä riitaa, ja kaksi vuotta myöhemmin yli 70 kyläläistä oli kyselytutkimuksessa samaa mieltä siitä, että t-kirjain olisi palautettava, ja vain kolme vastusti sitä. Davies sanoi: Davies sanoi: "Lähes kaikki ihmiset, joiden kanssa puhuin, kannattivat t-kirjaimen palauttamista." "Lähes jokainen, jonka kanssa puhuin, kannatti t-kirjaimen palauttamista."</w:t>
      </w:r>
    </w:p>
    <w:p>
      <w:r>
        <w:rPr>
          <w:b/>
        </w:rPr>
        <w:t xml:space="preserve">Yhteenveto</w:t>
      </w:r>
    </w:p>
    <w:p>
      <w:r>
        <w:t xml:space="preserve">Kahdeksan vuotta kestänyt riita Powysin kylän oikeinkirjoituksesta on johtanut siihen, että valtuusto on palauttanut t-kirjaimen kylän nimeen.</w:t>
      </w:r>
    </w:p>
    <w:p>
      <w:r>
        <w:rPr>
          <w:b/>
          <w:u w:val="single"/>
        </w:rPr>
        <w:t xml:space="preserve">Asiakirjan numero 57646</w:t>
      </w:r>
    </w:p>
    <w:p>
      <w:r>
        <w:t xml:space="preserve">Ostotarjous pidätetystä Malaviya Sevenistä Aberdeenissa hyväksytään.</w:t>
      </w:r>
    </w:p>
    <w:p>
      <w:r>
        <w:t xml:space="preserve">Malaviya Seven pidätettiin viime vuoden kesäkuussa ja uudelleen lokakuussa kauppamerenkulun sääntöjen nojalla. Miehistön 24 jäsenelle maksetaan yhteensä lähes 700 000 puntaa. ITF-liiton mukaan oikeus on hyväksynyt Malaviya Sevenistä tehdyn tarjouksen. Sen suuruus ei ole julkistettu, mutta sen ymmärretään riittävän palkkojen kattamiseen. Alusta ei saatu myytyä huutokaupassa viime kuussa. Huutokaupanpitäjä peruutti aluksen myynnistä saatuaan vain 300 000 punnan tarjouksen. Sheriffi oli syyskuussa päättänyt, että alus voidaan myydä julkisessa huutokaupassa. Kuusi miehistön jäsentä lähti sitten kotiin Aberdeenin kansainvälisellä lentokentällä tunnekuohujen keskellä. Loput kuusi jäivät sinne, kunnes alus oli myyty. Kahden odotetaan lähtevän keskiviikkoaamuna, ja neljä viimeistä jäävät laivaan.</w:t>
      </w:r>
    </w:p>
    <w:p>
      <w:r>
        <w:rPr>
          <w:b/>
        </w:rPr>
        <w:t xml:space="preserve">Yhteenveto</w:t>
      </w:r>
    </w:p>
    <w:p>
      <w:r>
        <w:t xml:space="preserve">Ammattiliitto on kertonut, että tarjous Aberdeenissa yli vuoden ajan pysäytettynä olleen huoltoaluksen ostamisesta on hyväksytty.</w:t>
      </w:r>
    </w:p>
    <w:p>
      <w:r>
        <w:rPr>
          <w:b/>
          <w:u w:val="single"/>
        </w:rPr>
        <w:t xml:space="preserve">Asiakirjan numero 57647</w:t>
      </w:r>
    </w:p>
    <w:p>
      <w:r>
        <w:t xml:space="preserve">Puhu LTTE:lle: TNA pyytää presidenttiä</w:t>
      </w:r>
    </w:p>
    <w:p>
      <w:r>
        <w:t xml:space="preserve">TNA:n parlamentaarikko MK Sivajilingam sanoi BBC Sandeshayalle, että Mahinda Rajapaksan olisi aloitettava uudelleen neuvottelut tamilitiikerien kanssa, jos hän todella pyrkii lopettamaan verenvuodatuksen. "Meille annettiin mandaatti pitää LTTE:tä tamilien ainoana edustajana", hän sanoi. "Epäilyttävä" kutsu Presidentti Rajapaksa puhui kansalle itsenäisyyspäivänä Galle Face Greenillä ja kutsui TNA:n osallistumaan koko puolueen konferenssiin (APC). Hän sanoi, ettei ole muuta keinoa kuin liittyä yhteen hänen hallintonsa kanssa, jotta "tamileja voidaan suojella terrorismilta ja väkivallalta ja vapauttaa pohjoisen tamilit". TNA sanoo pitävänsä kutsua epäilyttävänä. "Meille on epäilyttävää, miksi presidentti, joka ei kutsunut meitä APC:hen ja sanoi haluavansa etelän yksimielisyyttä, pyytää nyt apuamme", Sivajilingam sanoi bbcsinhala.comille. Presidentti kehotti TNA:ta auttamaan "vapauttamaan tamilit" terrorismista ja väkivallasta. TNA:n lainsäätäjä sanoo, että hallituksen on ensin lopetettava se, mitä hän kutsui "valtioterrorismiksi". Presidentti Rajapaksan pitäisi myös yrittää tutkia liittovaltion hajauttamismallia ensimmäisenä askeleena kohti väkivallan lopettamista, hän lisäsi. Sivajilingam kuitenkin epäili, tukeeko Rajapaksan hallinto liittovaltioratkaisua.</w:t>
      </w:r>
    </w:p>
    <w:p>
      <w:r>
        <w:rPr>
          <w:b/>
        </w:rPr>
        <w:t xml:space="preserve">Yhteenveto</w:t>
      </w:r>
    </w:p>
    <w:p>
      <w:r>
        <w:t xml:space="preserve">Tamilien kansallinen liitto (TNA) on torjunut Sri Lankan presidentin kutsun auttaa hallitustaan ratkaisemaan kansallinen kysymys.</w:t>
      </w:r>
    </w:p>
    <w:p>
      <w:r>
        <w:rPr>
          <w:b/>
          <w:u w:val="single"/>
        </w:rPr>
        <w:t xml:space="preserve">Asiakirjan numero 57648</w:t>
      </w:r>
    </w:p>
    <w:p>
      <w:r>
        <w:t xml:space="preserve">"Upeat" kirkon urut lähetetään Saksaan</w:t>
      </w:r>
    </w:p>
    <w:p>
      <w:r>
        <w:t xml:space="preserve">Gillian SharpeBBC Scotland News Nyt soitin, jota kuvaillaan yhdeksi parhaista laatuaan, lähetetään Saksassa sijaitsevaan kirkkoon, joka vaurioitui pahoin toisen maailmansodan aikana. "Se on aivan ihana soitin soitettavaksi", sanoo Tom Ferguson, joka toimi Kilbarchan West Churchin urkurina yli 35 vuotta, kunnes kirkko suljettiin. "Muistan, kun näin sen ensimmäisen kerran, ajattelin, että vau - tämä on fantastinen." Kun he laittoivat urut nettiin etsimään uutta kotia, he saivat kyselyjä niinkin kaukaa kuin Australiasta, Puolasta, Italiasta ja tietenkin Saksasta. Pieni urkuryhmä saksalaisista urkurakentajista on jo alkanut purkaa tätä vanhaa hienoa soitinta, jonka lontoolaiset urkurivalmistajat Hill ja poika asensivat vuonna 1904. Kuun loppuun mennessä se on kuorma-autossa matkalla Prenzlaun kirkkoon, joka sijaitsee lähellä Puolan rajaa. Siellä oleva urkuri halusi innokkaasti englantilaisen valmistajan soittimen. "Hän sanoi minulle, että hän oli etsinyt tätä urkua internetistä 15 vuoden ajan", kertoo urkujen rakentaja Andreas Mahnerd, joka on mukana työryhmässä. "Nyt hän löysi tämän, ja se on erittäin hyvä soitin." Telineet mahdollistavat pääsyn urkujen ylempiin osiin ja vaativien töiden tekemisen, kuten pillien purkamisen yksi kerrallaan. Kuin jättimäisen palapelin palat on merkitty, jotta ne voidaan koota uudelleen yhteen toisessa päässä. Myös restaurointitöitä on tehtävä paljon. Saksassa sijaitsevan kirkon meneillään olevat työt tarkoittavat, että Kilbarchanin urut voivat soida uudelleen vasta vuonna 2020 tai myöhemmin - mutta se soi. "Olen iloinen, että se saa uuden kodin ja elää jälleen", Tom Ferguson sanoo. Hän toivoo saavansa tilaisuuden soittaa sitä uudelleen Saksassa. "Se olisi voinut päätyä kaatopaikalle", hän sanoo. "Se on ykkösluokan soitin, yksi parhaista, joita on olemassa. Olisi ollut traagista, jos se olisi tuhoutunut. "Se on voimakas, ihmeellisin soitin, jonka voi kuvitella."</w:t>
      </w:r>
    </w:p>
    <w:p>
      <w:r>
        <w:rPr>
          <w:b/>
        </w:rPr>
        <w:t xml:space="preserve">Yhteenveto</w:t>
      </w:r>
    </w:p>
    <w:p>
      <w:r>
        <w:t xml:space="preserve">Yli sata vuotta Renfrewshiren kirkkoa musiikilla täyttänyt Kilbarchan Westin urut vaikenivat vuonna 2015, kun kylän kaksi seurakuntaa yhdistyi ja kirkko poistui käytöstä.</w:t>
      </w:r>
    </w:p>
    <w:p>
      <w:r>
        <w:rPr>
          <w:b/>
          <w:u w:val="single"/>
        </w:rPr>
        <w:t xml:space="preserve">Asiakirjan numero 57649</w:t>
      </w:r>
    </w:p>
    <w:p>
      <w:r>
        <w:t xml:space="preserve">Leonard Cohenin rakkauskirjeistä huutokaupassa 876 000 dollaria</w:t>
      </w:r>
    </w:p>
    <w:p>
      <w:r>
        <w:t xml:space="preserve">Christie'sin mukaan monet arkiston esineet myytiin yli viisinkertaisella hinnalla ennakkoarvioihin nähden. Yksi kirje, jonka odotettiin maksavan 10 000 dollaria (7 900 puntaa), maksoi 56 250 dollaria (44 445 puntaa). Viisipäiväisen nettihuutokaupan ykköserä oli italialainen pronssikello, joka roikkui Cohenin ja Ihlenin yhteisessä kodissa Kreikan Hydran saarella. Se myytiin 81 250 dollarilla (64 200 punnalla), josta odotettiin jopa 12 000 dollarin (9 480 punnan) hintaa. Ihlen, jonka Cohen tapasi ja jonka kanssa hän asui 1960-luvulla, oli inspiraationa muun muassa kappaleille Bird on a Wire, So Long Marianne ja Hey, That's No Way To Say Goodbye. Cohen ja Ihlen, jotka pysyivät ystävinä romanssin päättymisen jälkeen, kuolivat muutaman kuukauden sisällä toisistaan vuonna 2016. Suurin osa Ihlenin perheen myymästä kirjeenvaihdosta kattaa vuodet 1960-1979. Christie'sin mukaan arkisto tarjoaa "kiehtovia välähdyksiä nuoren runoilijan kaipauksista ja taiteellisista kamppailuista". Uusi dokumentti pariskunnasta - Marianne &amp; Leonard: Words of Love - ilmestyy Britanniassa 26. heinäkuuta. Kanadassa vuonna 1934 syntynyt Cohen aloitti runoilijana ja romaanikirjailijana ennen uraansa lauluntekijänä ja muusikkona. Hänet tunnetaan hiljaisista, melankolisista pohdinnoistaan menetetystä ja virheellisestä rakkaudesta, ja hänet tunnettiin "paatoksen ylipappina" ja "synkkyyden kummisetänä". Seuraa meitä Facebookissa, Twitterissä @BBCNewsEnts tai Instagramissa bbcnewsents. Jos sinulla on juttuehdotus, lähetä sähköpostia osoitteeseen entertainment.news@bbc.co.uk.</w:t>
      </w:r>
    </w:p>
    <w:p>
      <w:r>
        <w:rPr>
          <w:b/>
        </w:rPr>
        <w:t xml:space="preserve">Yhteenveto</w:t>
      </w:r>
    </w:p>
    <w:p>
      <w:r>
        <w:t xml:space="preserve">Laulaja-lauluntekijä Leonard Cohenin rakastajalleen ja muusalleen Marianne Ihlenille kirjoittamien rakkauskirjeiden kokoelma on myyty huutokaupassa 876 000 dollarilla (692 190 punnalla).</w:t>
      </w:r>
    </w:p>
    <w:p>
      <w:r>
        <w:rPr>
          <w:b/>
          <w:u w:val="single"/>
        </w:rPr>
        <w:t xml:space="preserve">Asiakirjan numero 57650</w:t>
      </w:r>
    </w:p>
    <w:p>
      <w:r>
        <w:t xml:space="preserve">Deesiden orjuutta koskevassa tutkinnassa pidätetty mies maksoi takuut</w:t>
      </w:r>
    </w:p>
    <w:p>
      <w:r>
        <w:t xml:space="preserve">Kolme miestä vietiin "turvalliseen paikkaan" Deesidessa torstaina 27. huhtikuuta tehtyjen poliisiraiskausten jälkeen. Se oli seurausta valituksista, joiden mukaan heitä oli pidetty "virtuaalivangeina" jopa kolme vuotta. Etsivät kuulustelivat pidätettyä miestä, joka on paikallinen, sekä kahta muuta miestä, joita kuulusteltiin "vapaaehtoisesti". Keskiviikkona Pohjois-Walesin poliisi kertoi, että kaksi ratsioissa löydetyistä miehistä on kieltäytynyt avustamasta enää, kun taas kolmas on edelleen "turvassa". Tutkinta oli osa laajempaa operaatiota, jonka tavoitteena on torjua vakavaa ja järjestäytynyttä rikollisuutta Pohjois-Walesissa ja keskittyä erityisesti ihmisten hyväksikäyttöön.</w:t>
      </w:r>
    </w:p>
    <w:p>
      <w:r>
        <w:rPr>
          <w:b/>
        </w:rPr>
        <w:t xml:space="preserve">Yhteenveto</w:t>
      </w:r>
    </w:p>
    <w:p>
      <w:r>
        <w:t xml:space="preserve">Poliisi on asettanut takuita vastaan miehen, joka pidätettiin Flintshiren nykyaikaista orjuutta koskevan tutkinnan jälkeen.</w:t>
      </w:r>
    </w:p>
    <w:p>
      <w:r>
        <w:rPr>
          <w:b/>
          <w:u w:val="single"/>
        </w:rPr>
        <w:t xml:space="preserve">Asiakirjan numero 57651</w:t>
      </w:r>
    </w:p>
    <w:p>
      <w:r>
        <w:t xml:space="preserve">M11:n sulkeminen: Murtunut vesijohto tulvii moottoritielle</w:t>
      </w:r>
    </w:p>
    <w:p>
      <w:r>
        <w:t xml:space="preserve">Ongelma alkoi noin klo 04:45 BST, kun moottoritie oli vaurioitunut A603:n liittymän 12 ja Girtonin liittymän 14 välillä. Ensimmäinen kaista pysyi suljettuna pohjoiseen päin, mutta muut kaistat avattiin uudelleen noin kello 09:15, poliisi kertoi. Cambridge Waterin tiedottaja sanoi, että se "pyrkii korjaamaan puhkeamisen mahdollisimman nopeasti". "[Yhtiö] haluaa kiittää autoilijoita kärsivällisyydestä, kun saamme sen korjattua", hän sanoi. Cambridgeshiren poliisi sanoi, että moottoritietä ei todennäköisesti saada täysin auki ennen puoltayötä. Poliisi kehotti autoilijoita välttämään aluetta, jos mahdollista.</w:t>
      </w:r>
    </w:p>
    <w:p>
      <w:r>
        <w:rPr>
          <w:b/>
        </w:rPr>
        <w:t xml:space="preserve">Yhteenveto</w:t>
      </w:r>
    </w:p>
    <w:p>
      <w:r>
        <w:t xml:space="preserve">Murtunut vesijohto sulki osan M11-tietä Cambridgen lähellä aamuruuhkan aikana tulvien jälkeen.</w:t>
      </w:r>
    </w:p>
    <w:p>
      <w:r>
        <w:rPr>
          <w:b/>
          <w:u w:val="single"/>
        </w:rPr>
        <w:t xml:space="preserve">Asiakirjan numero 57652</w:t>
      </w:r>
    </w:p>
    <w:p>
      <w:r>
        <w:t xml:space="preserve">Oxfordshiren romahtanut tie avataan uudelleen vuosi myöhemmin.</w:t>
      </w:r>
    </w:p>
    <w:p>
      <w:r>
        <w:t xml:space="preserve">A4183 Oxford Road Bagley Woodin kohdalla on ollut suljettuna sen jälkeen, kun 60 metrin pituinen tieosuus halkaistiin kahtia 20. joulukuuta 2012 tapahtuneen maanvyörymän vuoksi. Tien ja penkereen korjaustyöt Bagley Wood Samwillsin lähellä maksoivat Oxfordshiren piirikunnan mukaan miljoona puntaa. Tieosuus, joka sijaitsee noin kahden mailin päässä Oxfordin keskustasta, yhdistää Oxfordin ja Abingdonin. Liikenneneuvos David Nimmo Smith sanoi: "Kaikkien tarvittavien tutkimusten tekeminen, ratkaisun keksiminen ja itse korjaustyö on ollut valtava urakka. "Ymmärrämme, että tien sulkemisen tarve on vaikuttanut merkittävästi paikallisiin asukkaisiin, bussin käyttäjiin ja muihin. "Ongelman laajuuden vuoksi tämä ei ollut koskaan nopea tehtävä."</w:t>
      </w:r>
    </w:p>
    <w:p>
      <w:r>
        <w:rPr>
          <w:b/>
        </w:rPr>
        <w:t xml:space="preserve">Yhteenveto</w:t>
      </w:r>
    </w:p>
    <w:p>
      <w:r>
        <w:t xml:space="preserve">Oxfordshiressä tie, joka romahti 12 kuukautta sitten viikkojen rankkasateiden jälkeen, on avattu uudelleen.</w:t>
      </w:r>
    </w:p>
    <w:p>
      <w:r>
        <w:rPr>
          <w:b/>
          <w:u w:val="single"/>
        </w:rPr>
        <w:t xml:space="preserve">Asiakirjan numero 57653</w:t>
      </w:r>
    </w:p>
    <w:p>
      <w:r>
        <w:t xml:space="preserve">Merseyrailin joulua edeltävät lakot peruttiin "läpimurron" jälkeen.</w:t>
      </w:r>
    </w:p>
    <w:p>
      <w:r>
        <w:t xml:space="preserve">Viimeisimmässä työtaistelujen sarjassa henkilöstö suunnitteli lakkoilevansa joka lauantai yhdeksän viikon ajan 2. marraskuuta alkaen. Kaikki toimet on nyt keskeytetty sen jälkeen, kun yhtiö teki tarjouksen, joka takaa vartijan jokaisessa junassa, kertoi Rail, Maritime and Transport Union (RMT). Merseyrail sanoi, että se pyrkii nyt lopulliseen sopimukseen liiton kanssa. Työtaistelutoimet verkossa alkoivat vuonna 2017 DOO:n käyttöönoton jälkeen - kuljettajat sulkevat ovet vartijoiden sijaan. RMT:n pääsihteeri Mick Cash sanoi, että uusi tarjous oli "merkittävä kehitys". "Olemme perääntyneet uhasta, jonka mukaan koko Merseyrailin junissa toimisi vain kuljettaja, ja olemme saaneet aikaan paitsi takuun siitä, että jokaisessa junassa on vartija, myös takuun siitä, että vartijalla säilyy turvallisuuskriittinen rooli." Viimeisimmistä ehdotuksista keskusteltiin RMT:n edustajien ja liiton kansallisen johtokunnan kokouksessa. Merseyrailin toimitusjohtaja Andy Heath sanoi: "Olen tyytyväinen, että RMT:n kansallinen toimeenpaneva komitea on harkinnan jälkeen hyväksynyt viimeisimmän ehdotuksen periaatteessa ja samalla antanut asiakkaillemme, ostajille ja kauppiaillemme mahdollisuuden olla joulun alla lakkoilematta keskeyttämällä suunnitellut yhdeksän lakkoilupäivää."</w:t>
      </w:r>
    </w:p>
    <w:p>
      <w:r>
        <w:rPr>
          <w:b/>
        </w:rPr>
        <w:t xml:space="preserve">Yhteenveto</w:t>
      </w:r>
    </w:p>
    <w:p>
      <w:r>
        <w:t xml:space="preserve">Merseyrail-verkon lakkoilutoimet on lopetettu, kun "merkittävä läpimurto" on saavutettu vain kuljettajan käyttämiä junia (DOO) koskevassa pitkäaikaisessa kiistassa.</w:t>
      </w:r>
    </w:p>
    <w:p>
      <w:r>
        <w:rPr>
          <w:b/>
          <w:u w:val="single"/>
        </w:rPr>
        <w:t xml:space="preserve">Asiakirjan numero 57654</w:t>
      </w:r>
    </w:p>
    <w:p>
      <w:r>
        <w:t xml:space="preserve">Coronavirus Lontoossa: 1 300 ruumiin ruumishuone avataan</w:t>
      </w:r>
    </w:p>
    <w:p>
      <w:r>
        <w:t xml:space="preserve">Lontoo ylitti hiljattain 10 000 Covidiin liittyvää kuolemantapausta, ja pormestari Sadiq Khan kutsui tätä lukua "sydäntäsärkeväksi". Lontooseen perustettiin neljä väliaikaista ruumishuonetta koronaviruksen ensimmäisen aallon aikana, mutta ne asetettiin valmiustilaan. Ruislipin ruumishuoneen käyttöä on kutsuttu "visuaaliseksi ja raittiiksi muistutukseksi" pandemian jatkuvista kustannuksista. Westminsterin kaupunginvaltuuston pääjohtaja Stuart Love, joka johtaa Lontoon laajuisia vastatoimia, lisäsi: "Haluamme antaa ihmisille toivoa, mutta emme ole vielä perillä. "Omasta mielestäni olemme rakentaneet tämän rakennuksen toivoen, ettei sen kapasiteettia käytetä loppuun. "Tämä vain korostaa uudelleen viestiä, jonka mukaan on pysyttävä kotona ja huolehdittava läheisistään." Breakspearin krematoriossa, joka koostuu teltoista ja kylmälaitteista, odotetaan otettavan ruumiita vastaan perjantaista alkaen. Viranomaisten mukaan se tarjoaa 20 prosenttia lisää kapasiteettia Lontoon julkisille ruumishuoneille. Ruislipissa sijaitseva laitos, jonka rakentaminen kesti yli viikon, on viimeisin monista eri puolille maata perustetuista väliaikaisista ruumishuoneista. Muita ovat muun muassa entinen sotilassairaala Headley Court Leatherheadissa, Surreyssä, ja lentokonehalli entisessä RAF:n Coltishallin lentokonehallissa lähellä Norwichia. Lisää Lontoo-uutisia löydät Facebookista, Twitteristä ja Instagramista sekä YouTube-kanavalta.</w:t>
      </w:r>
    </w:p>
    <w:p>
      <w:r>
        <w:rPr>
          <w:b/>
        </w:rPr>
        <w:t xml:space="preserve">Yhteenveto</w:t>
      </w:r>
    </w:p>
    <w:p>
      <w:r>
        <w:t xml:space="preserve">Ruislipiin, Länsi-Lontooseen, on avattu väliaikainen ruumishuone, johon mahtuu jopa 1300 ruumista, kun pääkaupunki joutuu kohtaamaan kasvavan koronaviruksen aiheuttamien kuolemantapausten määrän.</w:t>
      </w:r>
    </w:p>
    <w:p>
      <w:r>
        <w:rPr>
          <w:b/>
          <w:u w:val="single"/>
        </w:rPr>
        <w:t xml:space="preserve">Asiakirjan numero 57655</w:t>
      </w:r>
    </w:p>
    <w:p>
      <w:r>
        <w:t xml:space="preserve">"Maailman nopein wi-fi" St Helierin kahvilassa</w:t>
      </w:r>
    </w:p>
    <w:p>
      <w:r>
        <w:t xml:space="preserve">Yritys asentaa St Helierin kahvilaan langattoman internet-yhteyden, jossa hyödynnetään yrityksen nopeaa verkkoa. Se tarkoittaa, että kahvilassa internet-laitteita käyttävät ihmiset voivat muodostaa verkkoyhteyden jopa 350 mps:n nopeudella. Tämä on 25 kertaa nopeampi kuin Kanaalisaarilla tähän mennessä saatavilla ollut nopein mobiililaajakaistayhteys. Se on yli 15 kertaa nopeampi kuin nopein kotilaajakaista. Jersey Telecomin toimitusjohtaja Graeme Miller sanoi, että tämä on osa yhtiön suunnitelmaa antaa Jerseylle maailman nopein internet-yhteys vuoteen 2016 mennessä. Jersey Telecom ei vielä paljasta, minne nopeat internet-yhteydet asennetaan.</w:t>
      </w:r>
    </w:p>
    <w:p>
      <w:r>
        <w:rPr>
          <w:b/>
        </w:rPr>
        <w:t xml:space="preserve">Yhteenveto</w:t>
      </w:r>
    </w:p>
    <w:p>
      <w:r>
        <w:t xml:space="preserve">Jerseyn kahvilasta voi tulla yksi maailman nopeimmista internet-pisteistä kuun loppuun mennessä, kertoo Jersey Telecom.</w:t>
      </w:r>
    </w:p>
    <w:p>
      <w:r>
        <w:rPr>
          <w:b/>
          <w:u w:val="single"/>
        </w:rPr>
        <w:t xml:space="preserve">Asiakirjan numero 57656</w:t>
      </w:r>
    </w:p>
    <w:p>
      <w:r>
        <w:t xml:space="preserve">Asuntoautojen omistajat pitävät Manxin ajoneuvoveron muutosta tervetulleena</w:t>
      </w:r>
    </w:p>
    <w:p>
      <w:r>
        <w:t xml:space="preserve">Hallitus aikoo tehdä muutoksia maksuihin vuoden 2020 loppuun mennessä. Manx Motorhome Groupin puheenjohtaja Brian Gregory suhtautui ajatukseen myönteisesti, mutta sanoi, että "huolenaiheena on se, että emme ole vielä nähneet yksityiskohtia". Hän lisäsi, että hän "ei näe hallituksen antavan paljoa pois", ja lisäsi olevansa kiinnostunut näkemään, "miten he aikovat hallinnoida sitä". Matkailuauton omistaja Peter Chadwick oli samaa mieltä siitä, että kyseessä on "myönteinen askel", sillä nykyisessä 12 kuukauden järjestelmässä ajoneuvojen täyttä käyttöä ja arvoa oli hyvin vaikea saada irti. Hänen mukaansa koko vuoden veron maksaminen oli "hieman typerää", koska ajoneuvoja ei käytetty talvikuukausina. "Jos niitä voidaan verottaa niiden käyttökuukausien aikana, se on hienoa", hän lisäsi. "Se on erittäin myönteistä riippuen siitä, miten se toteutetaan." Tiistaina infrastruktuuriministeri Tim Baker sanoi, että suunnitelmat kuljettajien ja ajoneuvojen lupien myöntämiseen liittyvistä verkkopalveluista olisivat käytettävissä "myöhemmin tänä vuonna". Seuraa BBC Isle of Mania Facebookissa ja Twitterissä. Voit myös lähettää juttuideoita osoitteeseen northwest.newsonline@bbc.co.uk</w:t>
      </w:r>
    </w:p>
    <w:p>
      <w:r>
        <w:rPr>
          <w:b/>
        </w:rPr>
        <w:t xml:space="preserve">Yhteenveto</w:t>
      </w:r>
    </w:p>
    <w:p>
      <w:r>
        <w:t xml:space="preserve">Suunnitelmat kuuden kuukauden ajoneuvoverosta Mansaarella ovat "hyvä asia", matkailuajoneuvojen omistajien järjestö on todennut.</w:t>
      </w:r>
    </w:p>
    <w:p>
      <w:r>
        <w:rPr>
          <w:b/>
          <w:u w:val="single"/>
        </w:rPr>
        <w:t xml:space="preserve">Asiakirjan numero 57657</w:t>
      </w:r>
    </w:p>
    <w:p>
      <w:r>
        <w:t xml:space="preserve">Alweston eläkeläinen tyrmäsi skootterin "hit-and-run" -tilanteessa</w:t>
      </w:r>
    </w:p>
    <w:p>
      <w:r>
        <w:t xml:space="preserve">Miehen kuljettama skootteri törmäsi hopeiseen autoon ja työnnettiin alas tieltä Alwestonissa, lähellä Sherbornea, keskiviikkona hieman ennen kello 14:00 GMT. Mies, joka kaatui ulos, sai "pahoja viiltoja" päähänsä ja oikeaan käteensä, ja hänet vietiin sairaalaan, poliisi kertoi. Toinen kuljettaja, joka näki onnettomuuden, pysähtyi auttamaan. Dorsetin poliisin mukaan osallisena ollut auto - mahdollisesti farmariauto - oli yrittänyt ohittaa, kun mies oli kääntymässä oikealle. Se ei pysähtynyt kolarin jälkeen. Mies toipuu nyt kotona sairaalahoidon jälkeen. Poliisikersantti Tom Renshaw sanoi: "Uhri on saanut törmäyksessä pahoja haavoja päähänsä ja käsivarteensa, ja hän on järkyttynyt tapahtuneesta suuresti. "Hän joutuu nyt jouluna toipumaan vammoistaan sen sijaan, että hän juhlii läheistensä kanssa." Poliisi kehotti kuljettajaa ilmoittautumaan ja kaikkia, jotka huomaavat hopeisen auton vaurioita, ottamaan yhteyttä.</w:t>
      </w:r>
    </w:p>
    <w:p>
      <w:r>
        <w:rPr>
          <w:b/>
        </w:rPr>
        <w:t xml:space="preserve">Yhteenveto</w:t>
      </w:r>
    </w:p>
    <w:p>
      <w:r>
        <w:t xml:space="preserve">80-vuotias mies loukkaantui, kun auto pudotti hänet liikuntaskootteristaan Dorsetissa tapahtuneessa onnettomuudessa, joka oli ilmeinen yliajo-onnettomuus.</w:t>
      </w:r>
    </w:p>
    <w:p>
      <w:r>
        <w:rPr>
          <w:b/>
          <w:u w:val="single"/>
        </w:rPr>
        <w:t xml:space="preserve">Asiakirjan numero 57658</w:t>
      </w:r>
    </w:p>
    <w:p>
      <w:r>
        <w:t xml:space="preserve">Saksa maahanmuuttajat: Poliisi tutkii maahanmuuttajiin kohdistuneita hyökkäyksiä</w:t>
      </w:r>
    </w:p>
    <w:p>
      <w:r>
        <w:t xml:space="preserve">Kaksi afganistanilaista teini-ikäistä joutui kahden miehen pahoinpitelemäksi lauantaina iltapäivällä Hasselfeldessä, kerrottiin. Perjantai-iltana viisi humalaista saksalaista hyökkäsi kolmen somalialaisen kimppuun matkalla kotiin Halberstadtissa, poliisi vahvisti. Rasistisesti motivoituneet hyökkäykset tapahtuvat samaan aikaan, kun kansalliset jännitteet maahanmuuttajista ja rikollisuudesta ovat korkealla. Saksaan on saapunut yli miljoona siirtolaista osana liittokansleri Angela Merkelin avoimien ovien politiikkaa Euroopan siirtolaiskriisin jälkeen vuonna 2015. Lauantaina tapahtuneessa välikohtauksessa neljä afganistanilaista teini-ikäistä oli urheilukentän reunalla, kun kaksi tunnistamatonta miestä, joiden uskotaan olevan 25-30-vuotiaita, pahoinpiteli heitä sanallisesti. Riita muuttui väkivaltaiseksi, ja kaksi 17-vuotiasta loukkaantui lievästi. Hyökkääjät työnsivät väliin yrittäneen naisen autoa vasten, mutta muuten hän ei loukkaantunut, poliisi kertoi. Perjantain välikohtauksessa, joka sattui 30 kilometrin päässä, kaikki kolme maahanmuuttajaa loukkaantuivat fyysisesti sen jälkeen, kun heitä oli pahoinpidelty sanallisesti. Viiden epäillyn hyökkääjän ryhmään kuulunut 22-vuotias mies, joka oli iältään 22-40-vuotias, sai myös lieviä vammoja, poliisi vahvisti. Poliisi kertoo tutkivansa molempien tapausten osalta syytteitä kiihottamisesta ja pahoinpitelystä, mutta pidätyksiä ei ole vielä tehty.</w:t>
      </w:r>
    </w:p>
    <w:p>
      <w:r>
        <w:rPr>
          <w:b/>
        </w:rPr>
        <w:t xml:space="preserve">Yhteenveto</w:t>
      </w:r>
    </w:p>
    <w:p>
      <w:r>
        <w:t xml:space="preserve">Saksan poliisi tutkii kahta erillistä maahanmuuttajiin kohdistunutta hyökkäystä, joissa on loukkaantunut useita henkilöitä Sachsen-Anhaltin osavaltiossa tänä viikonloppuna.</w:t>
      </w:r>
    </w:p>
    <w:p>
      <w:r>
        <w:rPr>
          <w:b/>
          <w:u w:val="single"/>
        </w:rPr>
        <w:t xml:space="preserve">Asiakirjan numero 57659</w:t>
      </w:r>
    </w:p>
    <w:p>
      <w:r>
        <w:t xml:space="preserve">Kuvissa: Taal purkautuu ja peittää Filippiinien kaupungit tuhkaan</w:t>
      </w:r>
    </w:p>
    <w:p>
      <w:r>
        <w:t xml:space="preserve">Kaupungit Taalin ympärillä - joka sijaitsee noin 70 kilometriä pääkaupunki Manilasta etelään - olivat paksun tuhkan ja lietteen peitossa, ja varhain maanantaiaamuna tulivuori alkoi sylkeä laavaa. Taal on Filippiinien toiseksi aktiivisin tulivuori. Se on myös yksi maailman pienimmistä tulivuorista, ja sillä on kirjattu ainakin 34 purkausta viimeisten 450 vuoden aikana. Tulivuoren tuhkapilvien ympärillä nähtiin salamoita sen purkautuessa. Tuhka on laskeutunut monien ympäröivien kaupunkien päälle. Purkausta pakenevat ihmiset suojautuivat putoavalta tuhkalta. Tämä nainen käytti sateenvarjoa. Noin 8 000 ihmistä evakuoidaan alueelta. Nämä Lemeryn asukkaat lähtivät matkaan kuorma-autolla. Toiset, kuten nämä Tanauanin kaupungin asukkaat, pakenivat raskailla ajoneuvoilla, jotka joutuivat ajamaan paksun tuhkamaisen mudan läpi. Asukkaat ovat kulkeneet myös moottoripyörillä ja mopoilla - ja lähettäneet tuhkapilviä perässään. Tämä nuori mies, joka asuu tulivuoren juurella Batangasin maakunnassa, pakeni perämoottorikanootilla. Jotkut asukkaat eivät kuitenkaan ole pystyneet evakuoitumaan. Tämä kissa ja sen nuoret kissanpennut odottivat sillan alla, että tuhka hälvenisi. Tagaytay Cityn asukkaat kokoontuivat seuraamaan tulivuoren purkautumista maanantaina. Kaikkien kuvien tekijänoikeudet</w:t>
      </w:r>
    </w:p>
    <w:p>
      <w:r>
        <w:rPr>
          <w:b/>
        </w:rPr>
        <w:t xml:space="preserve">Yhteenveto</w:t>
      </w:r>
    </w:p>
    <w:p>
      <w:r>
        <w:t xml:space="preserve">Filippiineillä sijaitseva Taal-tulivuori alkoi purkautua sunnuntaina. Jyriseviä ääniä ja järistyksiä seurasi valtava tuhkapilvi, joka vapautui taivaalle.</w:t>
      </w:r>
    </w:p>
    <w:p>
      <w:r>
        <w:rPr>
          <w:b/>
          <w:u w:val="single"/>
        </w:rPr>
        <w:t xml:space="preserve">Asiakirjan numero 57660</w:t>
      </w:r>
    </w:p>
    <w:p>
      <w:r>
        <w:t xml:space="preserve">Karkuteillä ollut emu löytyi turvallisesti Oxfordshiressä.</w:t>
      </w:r>
    </w:p>
    <w:p>
      <w:r>
        <w:t xml:space="preserve">Maanviljelijä havaitsi viiden kuukauden ikäisen emun pellollaan Etelä-Oxfordshiressä, ja se on palautettu kotiin. Kadonnut lintu, jonka nimi on Edward, oli saanut aikaan poliisin etsintäkuulutuksen ja Rod Hull -hashtagin Twitterissä - viittaus viihdetaiteilijaan, jolla oli emunukke. Eilen illalla Thames Valleyn poliisi twiittasi: "Edward, kadonnut EMU, on kotona turvallisesti ja hyvinvoivana ! Paikallinen maanviljelijä näki Edwardin pellollaan." Emu oli kadonnut kuusi päivää kotoaan Wheatleyn alueelta. Twitterissä eräs mies pyysi juoksijoita "varomaan isoa lintua, joka ajaa 40 huippunopeutta".</w:t>
      </w:r>
    </w:p>
    <w:p>
      <w:r>
        <w:rPr>
          <w:b/>
        </w:rPr>
        <w:t xml:space="preserve">Yhteenveto</w:t>
      </w:r>
    </w:p>
    <w:p>
      <w:r>
        <w:t xml:space="preserve">Oxfordshiressä lähes viikko sitten kadonnut emu on löytynyt.</w:t>
      </w:r>
    </w:p>
    <w:p>
      <w:r>
        <w:rPr>
          <w:b/>
          <w:u w:val="single"/>
        </w:rPr>
        <w:t xml:space="preserve">Asiakirjan numero 57661</w:t>
      </w:r>
    </w:p>
    <w:p>
      <w:r>
        <w:t xml:space="preserve">Aberdeenin ohitustie "voidaan viedä Euroopan tuomioistuimeen".</w:t>
      </w:r>
    </w:p>
    <w:p>
      <w:r>
        <w:t xml:space="preserve">Road Sensen tiedottaja William Walton sanoi, että tuomarit voivat päättää pyytää arviointia Euroopan yhteisöjen tuomioistuimelta. Korkeimman oikeuden tuomiota odotetaan viikkojen kuluessa. Skotlannin hallitus on sanonut haluavansa aloittaa tien rakentamisen mahdollisimman nopeasti. Walton oli aiemmin sanonut, että tämänviikkoinen oikeustoimi oli hänen viimeinen nopanheittonsa. Hänen mukaansa on kuitenkin mahdollista, että asia lähetetään Euroopan yhteisöjen tuomioistuimeen. "Se koskisi erityisesti sitä, vaatiiko tämä hanke laajempaa arviointia, strategista ympäristöarviointia, jota siihen ei tietenkään sovellettu, ja sitä tuomareiden on pohdittava", hän sanoi. Kaksipäiväinen kuuleminen korkeimmassa oikeudessa Lontoossa on nyt päättynyt, ja päätöstä odotetaan kuun loppuun mennessä. Yritysjohtajat ja useat poliitikot ovat arvostelleet tien oikeudellisten viivästysten määrää, sillä se on elintärkeä Skotlannin koillisosan taloudelle.</w:t>
      </w:r>
    </w:p>
    <w:p>
      <w:r>
        <w:rPr>
          <w:b/>
        </w:rPr>
        <w:t xml:space="preserve">Yhteenveto</w:t>
      </w:r>
    </w:p>
    <w:p>
      <w:r>
        <w:t xml:space="preserve">Aberdeenin ohitustien vastustajat ovat sanoneet, että heidän valituksensa Yhdistyneen kuningaskunnan korkeimpaan oikeuteen saattaa johtaa siihen, että suunnitelmat siirretään EU:n käsiteltäväksi.</w:t>
      </w:r>
    </w:p>
    <w:p>
      <w:r>
        <w:rPr>
          <w:b/>
          <w:u w:val="single"/>
        </w:rPr>
        <w:t xml:space="preserve">Asiakirjan numero 57662</w:t>
      </w:r>
    </w:p>
    <w:p>
      <w:r>
        <w:t xml:space="preserve">Lepakkovauva pelastettiin kuumalta vintiltä Tauntonissa</w:t>
      </w:r>
    </w:p>
    <w:p>
      <w:r>
        <w:t xml:space="preserve">Kolmen viikon ikäiset pipistrelle-lepakot syntyivät vintillä, mutta ryömivät ulos tuuletuskaappiin ja roikkuivat seinissä ja verhoissa paetakseen kuumuutta. Pelastuksesta huolimatta yksi niistä kuoli West Hatchissa sijaitsevassa RSPCA:n keskuksessa. RSPCA:n edustaja Alison Sparkes sanoi: "Lepakkoparat luultavasti luulivat katon olevan tarpeeksi viileä, ja saivat sitten shokin, kun siellä tuli yhtäkkiä kuuma." "Niiden onneksi kodinomistajat jättivät vintin luukun auki, jotta ne pystyivät pakenemaan nopeasti, kun ne huomasivat, että se oli niille liikaa", Sparkes lisäsi. Lepakoiden poikasia vieroitetaan nyt käsin, ja niille annetaan ruiskulla korvikemaitoa 15 minuutin välein lepakoita kohden. RSPCA:n keskuksen johtaja Peter Venn sanoi: "Tällä hetkellä kaikki poikaset syövät hyvin ja vahvistuvat - mutta kun ne ovat näin pieniä, käsin vieroittaminen on vaikea ja aikaa vievä prosessi." Keskus on raportoinut kodeista pelastettavien lepakoiden määrän kasvusta, minkä se uskoo johtuvan vaihtelevasta säästä.</w:t>
      </w:r>
    </w:p>
    <w:p>
      <w:r>
        <w:rPr>
          <w:b/>
        </w:rPr>
        <w:t xml:space="preserve">Yhteenveto</w:t>
      </w:r>
    </w:p>
    <w:p>
      <w:r>
        <w:t xml:space="preserve">Ryhmä lepakonpoikasia on toipumassa Somersetin luontokeskuksessa, kun ne olivat paenneet Tauntonissa sijaitsevan talon kuumalta vintiltä.</w:t>
      </w:r>
    </w:p>
    <w:p>
      <w:r>
        <w:rPr>
          <w:b/>
          <w:u w:val="single"/>
        </w:rPr>
        <w:t xml:space="preserve">Asiakirjan numero 57663</w:t>
      </w:r>
    </w:p>
    <w:p>
      <w:r>
        <w:t xml:space="preserve">KFC-omistaja näkee myynnin kasvavan Kiinassa ämpärikampanjan jälkeen</w:t>
      </w:r>
    </w:p>
    <w:p>
      <w:r>
        <w:t xml:space="preserve">Yhtiö raportoi 8 %:n voittojen kasvusta 391 miljoonaan dollariin (273 miljoonaan puntaan) vuoden 2016 kolmen ensimmäisen kuukauden aikana. Yum, joka omistaa myös Pizza Hutin ja Taco Bellin, kertoi, että vähintään vuoden avoinna olleiden kiinalaisten myymälöiden myynti kasvoi 6 % viime vuoden vastaavaan neljännekseen verrattuna. Uutinen nosti Yumin osaketta 4 % jälkikaupankäynnissä. Analyytikot olivat odottaneet myynnin kasvavan vain 2,1 prosenttia Kiinassa, jossa Yum on suurin länsimainen ravintolabrändi. Toimitusjohtaja Greg Creed sanoi: "KFC Kiinassa oli erinomainen kiinalaisen uudenvuoden ämpärikampanja." "Tämä vuosi on yhtiöllemme käänteentekevä, sillä olemme edelleen aikataulussa, jotta saamme Kiinan liiketoimintamme irrotettua vuoden loppuun mennessä", Creed sanoi. Yum haluaa irrottaa 6 900 Kiinan ravintolaansa, joka on sen kannattavin liiketoiminta, vuoden 2016 loppuun mennessä, jotta yhtiö voisi keskittyä Yhdysvaltain toimintoihin. Se on myös menettänyt markkinaosuuttaan kilpailija McDonaldsille Kiinassa.</w:t>
      </w:r>
    </w:p>
    <w:p>
      <w:r>
        <w:rPr>
          <w:b/>
        </w:rPr>
        <w:t xml:space="preserve">Yhteenveto</w:t>
      </w:r>
    </w:p>
    <w:p>
      <w:r>
        <w:t xml:space="preserve">KFC:n omistaja Yum Brandsin voitto on kasvanut osittain kiinalaisen uudenvuoden aikana tehdyn kanakauhakaupan ansiosta.</w:t>
      </w:r>
    </w:p>
    <w:p>
      <w:r>
        <w:rPr>
          <w:b/>
          <w:u w:val="single"/>
        </w:rPr>
        <w:t xml:space="preserve">Asiakirjan numero 57664</w:t>
      </w:r>
    </w:p>
    <w:p>
      <w:r>
        <w:t xml:space="preserve">Puolueet saavat kunnallisvaaleissa lisää valtuustoehdokkaita</w:t>
      </w:r>
    </w:p>
    <w:p>
      <w:r>
        <w:t xml:space="preserve">Kaikkiaan 16 863 mahdollista valtuutettua on heittänyt hattunsa kehään, kun neljä vuotta sitten vastaava luku oli 15 782. UKIP:n ehdokkaiden määrä on kasvanut eniten, sillä se on asettanut ehdokkaita lähes neljä kertaa enemmän kuin vuonna 2010. Englannin ja Pohjois-Irlannin äänestäjät äänestävät 22. toukokuuta. Työväenpuolueella ja konservatiiveilla on eniten ehdokkaita, kummallakin hieman yli 4 000. Liberaalidemokraateilla on 2 907 ehdokasta, mikä on noin 500 ehdokasta vähemmän kuin vuonna 2010, vaikka kyseisen vuoden parlamenttivaalit ovatkin saattaneet lisätä ehdokkaiden määrää. UKIP:llä on 2 155 ehdokasta, mikä on valtava lisäys verrattuna sen 608 ehdokkaaseen vuonna 2010. Myös vihreiden ehdokasmäärät ovat kasvaneet, sillä tänä vuonna puolueella on 1 854 ehdokasta, kun vuonna 2010 niitä oli 1 590. Englannissa ja Pohjois-Irlannissa on ehdolla 4 279 paikkaa, kun vuonna 2010 vastaava luku oli 4 252. Vaalit kattavat 161 neuvostoa, joista 19 on alueellisia viranomaisia, 36 suurkaupunkialueiden viranomaisia, 32 Lontoon piirikuntaa ja 74 muuta kuin suurkaupunkialueiden piirikuntaa. Vaikka työväenpuolue ei voittanut vuoden 2010 parlamenttivaaleja, se menestyi hyvin samana päivänä pidetyissä paikallisvaaleissa ja sai yli 400 valtuustopaikkaa. Sen sijaan konservatiivit ja liberaalidemokraatit menettivät kumpikin yli 100 paikkaa. Tämän kuun valtuustovaalit osuvat samaan aikaan, kun 12:lla Yhdistyneen kuningaskunnan alueella järjestetään eurovaalit, joissa valitaan 73 Euroopan parlamentin jäsentä, sekä viisi pormestarikilpailua Hackneyssä, Lewishamissa, Newhamissa, Tower Hamletsissa ja Watfordissa.</w:t>
      </w:r>
    </w:p>
    <w:p>
      <w:r>
        <w:rPr>
          <w:b/>
        </w:rPr>
        <w:t xml:space="preserve">Yhteenveto</w:t>
      </w:r>
    </w:p>
    <w:p>
      <w:r>
        <w:t xml:space="preserve">Press Associationin lukujen mukaan Englannin tämän vuoden paikallisvaaleissa on ehdolla 1 000 ehdokasta enemmän kuin vuonna 2010, jolloin paikasta viimeksi äänestettiin.</w:t>
      </w:r>
    </w:p>
    <w:p>
      <w:r>
        <w:rPr>
          <w:b/>
          <w:u w:val="single"/>
        </w:rPr>
        <w:t xml:space="preserve">Asiakirjan numero 57665</w:t>
      </w:r>
    </w:p>
    <w:p>
      <w:r>
        <w:t xml:space="preserve">Wirralin kaasuräjähdysoikeudenkäynnin valamiehistö vapautettiin oikeudenkäynnistä</w:t>
      </w:r>
    </w:p>
    <w:p>
      <w:r>
        <w:t xml:space="preserve">Pascal Blasio, 57, oli kiistänyt aiheuttaneensa räjähdyksen Homes In Style -myymälässään New Ferryssä, Wirralissa, voidakseen vaatia korvausta vakuutuksestaan. Räjähdys 25. maaliskuuta 2017 tuhosi tai vahingoitti 63 kiinteistöä. Gillinghamissa Kentin osavaltiossa asuva Blasio kiisti myös syytteen petoksesta, joka liittyi jälkeenpäin jätettyyn vakuutushakemukseen. Liverpoolin kruununoikeudessa neljän viikon oikeudenkäynnin jälkeen valamiehistö vapautettiin, kun se ei päässyt yksimielisyyteen tuomioista. Syyttäjä hakee nyt uudelleenkäsittelyä. Laivastonsiniseen paitaan ja farkkuihin pukeutunut Blasio vapautettiin takuita vastaan, ja uusintakäsittely määrättiin alustavasti pidettäväksi 23. syyskuuta. Oikeus kuuli aiemmin, että aiheutetut vahingot olivat olleet "lähes apokalyptiset". Syyttäjä Nigel Lawrence QC sanoi, että oli "silkkaa tuuria", ettei kukaan saanut surmansa räjähdyksessä, joka tapahtui lauantaina noin kello 21.15 GMT. Räjähdys räjäytti talojen ikkunat, pubin ja kiinalaisen ravintolan, joka oli täynnä ruokailijoita, julkisivun.</w:t>
      </w:r>
    </w:p>
    <w:p>
      <w:r>
        <w:rPr>
          <w:b/>
        </w:rPr>
        <w:t xml:space="preserve">Yhteenveto</w:t>
      </w:r>
    </w:p>
    <w:p>
      <w:r>
        <w:t xml:space="preserve">Valamiehistö ei ole tehnyt tuomiota huonekaluliikkeen omistajan tapauksessa, jota syytetään 81 ihmistä loukkaantuneen räjähdyksen aiheuttamisesta.</w:t>
      </w:r>
    </w:p>
    <w:p>
      <w:r>
        <w:rPr>
          <w:b/>
          <w:u w:val="single"/>
        </w:rPr>
        <w:t xml:space="preserve">Asiakirjan numero 57666</w:t>
      </w:r>
    </w:p>
    <w:p>
      <w:r>
        <w:t xml:space="preserve">Ikea sulkee verkkosivunsa Venäjällä "homopropagandan" pelon vuoksi</w:t>
      </w:r>
    </w:p>
    <w:p>
      <w:r>
        <w:t xml:space="preserve">Huonekalujätti totesi lausunnossaan, että joitakin Ikea Family Live -lehden artikkeleita voidaan pitää Venäjällä homopropagandana. Presidentti Vladimir Putin hyväksyi kiistanalaisen lain vuonna 2013, mikä herätti kritiikkiä ihmisoikeusryhmissä. Heidän mukaansa sitä on käytetty homojen oikeustapahtumien kieltämiseen, minkä Venäjä kiistää. "Ikean arvot" Ikea sanoi lausunnossaan (venäjäksi): "Liiketoimintaa harjoittaessamme noudatamme niiden maiden lainsäädäntöä, joissa työskentelemme, joten rikkomusten välttämiseksi olemme tehneet päätöksen lopettaa lehden julkaisemisen Venäjällä." Sen mukaan lehti - jota julkaistaan 25 maassa - "esittelee eri puolia ihmisten elämästä kotona iästä, sukupuolesta, seksuaalisesta suuntautumisesta, kansallisuudesta ja uskonnosta riippumatta". "Lehti heijastaa Ikea-yhtiön arvoja, joihin kuuluvat yhtäläiset oikeudet ja mahdollisuudet kaikille." Yhtiön lehdistötoimisto Venäjällä korosti, että Ikea ei ole saanut Venäjällä mitään virallisia varoituksia liittyen "homopropagandaa" koskevaan lakiin, uutistoimisto AFP kertoo. Venäjän viranomaiset eivät ole toistaiseksi kommentoineet Ikean siirtoa. Ikea perustettiin Ruotsissa vuonna 1943, ja siitä on tullut yksi menestyneimmistä monikansallisista yrityksistä. Venäjän kiistelty laki määrää kovat sakot kaikille, jotka antavat tietoa homoseksuaalisuudesta alle 18-vuotiaille.</w:t>
      </w:r>
    </w:p>
    <w:p>
      <w:r>
        <w:rPr>
          <w:b/>
        </w:rPr>
        <w:t xml:space="preserve">Yhteenveto</w:t>
      </w:r>
    </w:p>
    <w:p>
      <w:r>
        <w:t xml:space="preserve">Ikea aikoo sulkea verkkolehden Venäjällä, koska pelätään, että se voisi rikkoa maan lakia, joka kieltää homoarvojen mainostamisen alaikäisille.</w:t>
      </w:r>
    </w:p>
    <w:p>
      <w:r>
        <w:rPr>
          <w:b/>
          <w:u w:val="single"/>
        </w:rPr>
        <w:t xml:space="preserve">Asiakirjan numero 57667</w:t>
      </w:r>
    </w:p>
    <w:p>
      <w:r>
        <w:t xml:space="preserve">Huumekauppias Curtis Warren hyväksyy oikeuden määräyksen</w:t>
      </w:r>
    </w:p>
    <w:p>
      <w:r>
        <w:t xml:space="preserve">Liverpoolista kotoisin olevan 49-vuotiaan, jolla uskotaan olevan 300 miljoonan punnan omaisuus huumeiden salakuljetuksesta, oli määrä taistella vakavan rikollisuuden torjuntamääräystä vastaan. Warren kuitenkin hyväksyi määräyksen lakimiestensä ja HM Revenue and Customsin (HMRC) välisten neuvottelujen jälkeen. Osapuolet keskustelevat nyt luettelosta rajoituksista, joita Warreniin sovelletaan vapautuessaan. Warren, joka sai 13 vuoden vankeusrangaistuksen vuonna 2009 suunnitelmasta salakuljettaa Jerseylle kannabista, jonka katuarvo oli miljoona puntaa, vapautunee kahden vuoden kuluttua. HMRC:n asianajaja Lord Carlile QC totesi, että "viimeaikaisten yhteydenottojen ansiosta olemme päässeet sopimukseen ehdoista, joiden perusteella [Warren] vaatii summaarista tuomiota". Aiheeseen liittyvät Internet-linkit HM Revenue &amp; Customs</w:t>
      </w:r>
    </w:p>
    <w:p>
      <w:r>
        <w:rPr>
          <w:b/>
        </w:rPr>
        <w:t xml:space="preserve">Yhteenveto</w:t>
      </w:r>
    </w:p>
    <w:p>
      <w:r>
        <w:t xml:space="preserve">Tuomittu huumekauppias Curtis Warren on suostunut siihen, että hänelle asetetaan oikeudellisia rajoituksia hänen päästessään vankilasta.</w:t>
      </w:r>
    </w:p>
    <w:p>
      <w:r>
        <w:rPr>
          <w:b/>
          <w:u w:val="single"/>
        </w:rPr>
        <w:t xml:space="preserve">Asiakirjan numero 57668</w:t>
      </w:r>
    </w:p>
    <w:p>
      <w:r>
        <w:t xml:space="preserve">Lenovo tarjoaa työkalun piilotetun mainosohjelman 'Superfish' poistamiseen.</w:t>
      </w:r>
    </w:p>
    <w:p>
      <w:r>
        <w:t xml:space="preserve">Superfish-mainosohjelma, joka tarjosi ostovinkkejä, toimitettiin joihinkin yhtiön kannettaviin laitteisiin. Lenovo kertoi torstaina poistaneensa sen käytöstä asiakkaiden valitusten vuoksi. Myöhemmin annetussa lausunnossa sanottiin kuitenkin, että yhtiö oli myös tietoinen ohjelmistoon liittyvästä tietoturvariskistä, ja yhtiö "keskittyi sen korjaamiseen". "Pyydämme anteeksi, että aiheutimme huolta käyttäjillemme - opimme tästä kokemuksesta ja käytämme sitä parantaaksemme sitä, mitä teemme ja miten teemme sen tulevaisuudessa", yhtiö sanoi. Lenovo sanoi toimineensa "nopeasti ja päättäväisesti" ja että käyttäjät voivat ladata korjauksen Superfishin poistamiseksi. Superfish oli suunniteltu auttamaan käyttäjiä löytämään tuotteita analysoimalla visuaalisesti kuvia internetissä halvimpien tuotteiden löytämiseksi. Käyttäjät olivat aluksi valittaneet selaimiin ilmestyvistä häiritsevistä ponnahdusikkunamainoksista. Tietokoneasiantuntijat varoittivat myöhemmin, että ohjelmisto saattoi vaarantaa heidän tietoturvansa. Superfish näyttää toimivan korvaamalla omalla suojausavaimellaan monien verkkosivustojen käyttämät salausvarmenteet. Näin se - tai kuka tahansa, joka hakkeroi Superfishin - voi kerätä tietoja turvallisten verkkoyhteyksien kautta.</w:t>
      </w:r>
    </w:p>
    <w:p>
      <w:r>
        <w:rPr>
          <w:b/>
        </w:rPr>
        <w:t xml:space="preserve">Yhteenveto</w:t>
      </w:r>
    </w:p>
    <w:p>
      <w:r>
        <w:t xml:space="preserve">Kiinalainen tietokonevalmistaja Lenovo tarjoaa asiakkailleen työkalun, jonka avulla he voivat poistaa esiasennetut ohjelmistot, joista asiantuntijat varoittivat, että ne ovat turvallisuusriski.</w:t>
      </w:r>
    </w:p>
    <w:p>
      <w:r>
        <w:rPr>
          <w:b/>
          <w:u w:val="single"/>
        </w:rPr>
        <w:t xml:space="preserve">Asiakirjan numero 57669</w:t>
      </w:r>
    </w:p>
    <w:p>
      <w:r>
        <w:t xml:space="preserve">Ryöstäjä Keith Cockerton pakenee Kentin vankilasta</w:t>
      </w:r>
    </w:p>
    <w:p>
      <w:r>
        <w:t xml:space="preserve">Kentin poliisin mukaan Keith Cockerton, 28, ei palannut Blantyre Houseen, Goudhurstin lähelle, lauantaina klo 20.00 BST yhteiskunnan vapauttamisen jälkeen. Ihmisiä on varoitettu lähestymästä Cockertonia, joka sai vuonna 2006 epämääräisen tuomion. Hän on valkoihoinen, 180-senttinen ja hänellä on ajeltu punertava tukka, ja hänellä oli yllään vaaleanpunainen poolopaita ja siniset shortsit. Hänet havaitsevia pyydetään ottamaan yhteyttä poliisiin. Blantyre House on pitkäaikaisille miesvangeille tarkoitettu uudelleensijoitusvankila, jonka tarkoituksena on valmistella heitä vapautumiseen.</w:t>
      </w:r>
    </w:p>
    <w:p>
      <w:r>
        <w:rPr>
          <w:b/>
        </w:rPr>
        <w:t xml:space="preserve">Yhteenveto</w:t>
      </w:r>
    </w:p>
    <w:p>
      <w:r>
        <w:t xml:space="preserve">Tuomittu ryöstäjä on kateissa, koska hän ei ole palannut Kentissä sijaitsevaan vankilaan.</w:t>
      </w:r>
    </w:p>
    <w:p>
      <w:r>
        <w:rPr>
          <w:b/>
          <w:u w:val="single"/>
        </w:rPr>
        <w:t xml:space="preserve">Asiakirjan numero 57670</w:t>
      </w:r>
    </w:p>
    <w:p>
      <w:r>
        <w:t xml:space="preserve">Ulrich Perez: Leedsissä pidätetty mies luovutettiin "liikennerikoksen aiheuttaman murhan" vuoksi</w:t>
      </w:r>
    </w:p>
    <w:p>
      <w:r>
        <w:t xml:space="preserve">Ulrich Perez, 19, puukotettiin kotinsa ulkopuolella Esteponassa Etelä-Espanjassa 18. marraskuuta. Hänen väitetään joutuneen auton kuljettajan hyökkäyksen kohteeksi hetki sen jälkeen, kun auto oli melkein ajanut hänen päälleen. Leedsissä 22. joulukuuta pidätetty 21-vuotias mies on nyt luovutettu Espanjaan oikeudenkäyntiä varten. National Crime Agency (NCA) kertoi, että auto oli melkein ajanut Perezin päälle jalankulkijoiden ylityspaikalla, ja kuljettaja, joka aluksi poistui paikalta, palasi pian sen jälkeen takaisin ja puukotti häntä sydämeen. Steve Reynolds NCA:sta sanoi: "Teimme tiivistä yhteistyötä espanjalaisten kumppaneidemme kanssa, jotta epäilty saatiin jäljitettyä Yhdistyneessä kuningaskunnassa ja hänet vietyä Espanjaan, jossa hän joutuu nyt oikeuteen. "Teemme tiivistä yhteistyötä kansainvälisten kumppaneiden kanssa eri puolilla maailmaa jäljittääksemme karkulaiset ja varmistaaksemme, ettei missään ole turvallista turvapaikkaa." Seuraa BBC Yorkshirea Facebookissa, Twitterissä ja Instagramissa. Lähetä juttuideasi osoitteeseen yorkslincs.news@bbc.co.uk tai lähetä video tästä. Aiheeseen liittyvät Internet-linkit National Crime Agency</w:t>
      </w:r>
    </w:p>
    <w:p>
      <w:r>
        <w:rPr>
          <w:b/>
        </w:rPr>
        <w:t xml:space="preserve">Yhteenveto</w:t>
      </w:r>
    </w:p>
    <w:p>
      <w:r>
        <w:t xml:space="preserve">Espanjalle on luovutettu brittimies, joka on pidätetty espanjalaisen teini-ikäisen kuolemaan johtaneen puukotuksen yhteydessä.</w:t>
      </w:r>
    </w:p>
    <w:p>
      <w:r>
        <w:rPr>
          <w:b/>
          <w:u w:val="single"/>
        </w:rPr>
        <w:t xml:space="preserve">Asiakirjan numero 57671</w:t>
      </w:r>
    </w:p>
    <w:p>
      <w:r>
        <w:t xml:space="preserve">Teini-ikäinen Methilin raiskaaja vangittu seitsemäksi vuodeksi veitsihyökkäyksen vuoksi</w:t>
      </w:r>
    </w:p>
    <w:p>
      <w:r>
        <w:t xml:space="preserve">Hyökkäys tapahtui, kun poika, jonka nimeä ei voida mainita oikeudellisista syistä, oli 14-vuotias. Koulupoika, joka on nyt 15-vuotias, tunnusti syyllisyytensä naisen raiskaamiseen Methilissä, Fifen osavaltiossa sijaitsevalla joutomaalla 29. tammikuuta viime vuonna. Hän jäi kiinni sen jälkeen, kun pojan sukulainen tunnisti veitsen, jonka nainen oli siepannut häneltä. Glasgow'n korkeimmassa oikeudessa tuomari Lady Stacey sanoi, että raiskauksella ja sieppauksella oli "vakava vaikutus" uhrin elämään. Hän kertoi pojalle: "Se, mitä teit, oli hyvin vakavaa, ja sen on täytynyt olla hyvin pelottavaa nuorelle naiselle. Tämä ei ollut hyväksyttävää käytöstä." Lady Stacey sanoi hyväksyvänsä, että poika oli katuvainen, ja lisäsi: "Saat apua jälki-istunnossa, ja et ehkä ole enää niin vaarallinen kuin sinä yönä. "On sinusta kiinni, että hyödynnät saamasi avun ja kasvat aikuiseksi ja tulet hyödylliseksi yhteiskunnan jäseneksi." Teini laitettiin seksuaalirikollisten rekisteriin.</w:t>
      </w:r>
    </w:p>
    <w:p>
      <w:r>
        <w:rPr>
          <w:b/>
        </w:rPr>
        <w:t xml:space="preserve">Yhteenveto</w:t>
      </w:r>
    </w:p>
    <w:p>
      <w:r>
        <w:t xml:space="preserve">Teini, joka sieppasi 20-vuotiaan naisen puukolla uhaten ja raiskasi hänet, on määrätty seitsemäksi vuodeksi vankeuteen.</w:t>
      </w:r>
    </w:p>
    <w:p>
      <w:r>
        <w:rPr>
          <w:b/>
          <w:u w:val="single"/>
        </w:rPr>
        <w:t xml:space="preserve">Asiakirjan numero 57672</w:t>
      </w:r>
    </w:p>
    <w:p>
      <w:r>
        <w:t xml:space="preserve">BP pyytää tuomaria jäädyttämään Meksikonlahden öljyvahingon korvaukset</w:t>
      </w:r>
    </w:p>
    <w:p>
      <w:r>
        <w:t xml:space="preserve">BP on tyytymätön siihen, että sen on maksettava joillekin yrityksille taloudellisia vahingonkorvauksia riippumatta siitä, pystyvätkö ne osoittamaan, että öljyvuoto aiheutti niille tappioita. Juttu on kulkenut läpi Yhdysvaltain oikeusjärjestelmän, ja korkeimman oikeuden on määrä kuulla sitä. BP haluaa, että korvausten maksamista lykätään, kunnes asia on käsitelty. Se on pyytänyt Yhdysvaltain korkeimman oikeuden tuomaria Antonin Scaliaa estämään korvausten maksamisen toistaiseksi. Jos näin ei tapahdu, "lukemattomat, mahdollisesti satojen miljoonien dollarien suuruiset korvaukset hajoavat peruuttamattomasti kantajille, jotka eivät ole kärsineet mitään BP:n toiminnasta johtuvaa vahinkoa", yritys sanoo. Öljyjätti toimi sen jälkeen, kun New Orleansissa sijaitseva Yhdysvaltain 5. piirin muutoksenhakutuomioistuin oli aiemmin poistanut BP:n maksuja estävän määräyksen. Ehdot väärin tulkittu? Louisianan rannikolla sijaitsevan Deepwater Horizon -porauslautan räjähdys tappoi 11 työntekijää ja aiheutti Yhdysvaltain historian pahimman öljyvuodon. Katastrofin jälkeen BP sopi sovintoehdoista, joilla yrityksille maksetaan korvauksia. Alun perin yritys arvioi maksavansa 7,8 miljardia dollaria (4,6 miljardia puntaa) yritysten korvauksia. Öljy-yhtiö on kuitenkin väittänyt, että ehtoja tulkitaan väärin ja että se joutuisi maksamaan korvauksia vääristä korvausvaatimuksista. "Mikään yritys ei suostuisi maksamaan tappioista, joita se ei ole aiheuttanut, eikä BP todellakaan suostunut maksamaan, kun se teki tämän sovinnon", BP sanoi aiemmassa lausunnossaan. BP on aiemmin sanonut, että perusteettomiin korvausvaatimuksiin kuuluvat muun muassa yritys, jonka tulipalo ei liittynyt öljyvuotoon, ja toinen yritys, joka lopetti toimintansa ennen katastrofia.</w:t>
      </w:r>
    </w:p>
    <w:p>
      <w:r>
        <w:rPr>
          <w:b/>
        </w:rPr>
        <w:t xml:space="preserve">Yhteenveto</w:t>
      </w:r>
    </w:p>
    <w:p>
      <w:r>
        <w:t xml:space="preserve">BP on pyytänyt yhdysvaltalaista tuomaria antamaan sille luvan keskeyttää korvausvaatimusten maksamisen odottaessaan, että Yhdysvaltain korkein oikeus tarkastelee sen ja yritysten välistä sovintoratkaisua Meksikonlahden vuoden 2010 öljyvahingon vuoksi.</w:t>
      </w:r>
    </w:p>
    <w:p>
      <w:r>
        <w:rPr>
          <w:b/>
          <w:u w:val="single"/>
        </w:rPr>
        <w:t xml:space="preserve">Asiakirjan numero 57673</w:t>
      </w:r>
    </w:p>
    <w:p>
      <w:r>
        <w:t xml:space="preserve">Worcestershiren pellolta löytyi epäiltyjä ihmisjäännöksiä</w:t>
      </w:r>
    </w:p>
    <w:p>
      <w:r>
        <w:t xml:space="preserve">Poliisi tutkii asiaa sen jälkeen, kun jäänteet löytyivät Egg Hill Lanen läheltä Frankleystä, Pohjois-Worbershiren osavaltiosta. Komisario Mark Walters West Mercian poliisista sanoi, että löytöä käsitellään "selittämättömänä kuolemantapauksena" ja lisäsi, ettei sitä ole tunnistettu. "Olemme tutkinnan alkuvaiheessa, ja tutkimukset ovat vasta alkamassa", hän sanoi. "Tämä voi olla pitkä prosessi, mutta tiedotamme asiasta yleisölle aikanaan." Egg Hill Lane on suljettu väliaikaisesti. Seuraa BBC West Midlandsia Facebookissa, Twitterissä ja Instagramissa. Lähetä juttuideoita osoitteeseen: newsonline.westmidlands@bbc.co.uk</w:t>
      </w:r>
    </w:p>
    <w:p>
      <w:r>
        <w:rPr>
          <w:b/>
        </w:rPr>
        <w:t xml:space="preserve">Yhteenveto</w:t>
      </w:r>
    </w:p>
    <w:p>
      <w:r>
        <w:t xml:space="preserve">Worcestershiressä sijaitsevalta pellolta on löydetty epäiltyjä ihmisjäännöksiä.</w:t>
      </w:r>
    </w:p>
    <w:p>
      <w:r>
        <w:rPr>
          <w:b/>
          <w:u w:val="single"/>
        </w:rPr>
        <w:t xml:space="preserve">Asiakirjan numero 57674</w:t>
      </w:r>
    </w:p>
    <w:p>
      <w:r>
        <w:t xml:space="preserve">AIB nimittää pesänhoitajat kolmelle Kemark-kiinteistölle</w:t>
      </w:r>
    </w:p>
    <w:p>
      <w:r>
        <w:t xml:space="preserve">Pankki on ottanut haltuunsa kaksi kiinteistöä Newtownardsissa ja yhden Strabanessa Kemark Ltd:ltä, jonka rekisteröity osoite on Tandrageessa. Kemarkin viimeisimmässä, kesäkuussa 2011 päättyneeltä tilikaudelta laaditussa tilinpäätöksessä todetaan, että se oli pankilleen velkaa yli 42 miljoonaa puntaa. Sen kiinteistöjen ja keskeneräisten töiden arvo oli 43 miljoonaa puntaa, mutta tilintarkastajien mukaan tästä oli vain vähän näyttöä. Companies Houseen toimitettujen tietojen mukaan Markemarkilla on lainoja sekä Ulster Bankilta että AIB:ltä. Kemarkin sisaryhtiö New Quay Developments teki syyskuussa vapaaehtoisen järjestelyn velkojiensa kanssa. Vapaaehtoinen järjestely on yrityksen ja sen velkojien välinen oikeudellisesti sitova sopimus, jonka avulla yritys voi jatkaa toimintaansa ja samalla järjestellä velkojaan uudelleen. Tässä tapauksessa New Quay Developmentsin velkojat, joilla on velkaa lähes 2 miljoonaa puntaa, ovat hyväksyneet sopimuksen, jonka mukaan he saavat 5,5 penniä jokaista velkaa kohti. Pohjois-Irlannin rakennus- ja kiinteistöala on kärsinyt vakavasti pitkittyneestä laskusuhdanteesta. Pankit jatkavat täytäntöönpanotoimia, kun ne käyvät läpi kirjoissaan olevia kiinteistölainoja.</w:t>
      </w:r>
    </w:p>
    <w:p>
      <w:r>
        <w:rPr>
          <w:b/>
        </w:rPr>
        <w:t xml:space="preserve">Yhteenveto</w:t>
      </w:r>
    </w:p>
    <w:p>
      <w:r>
        <w:t xml:space="preserve">Allied Irish Banks (AIB) on nimittänyt pesänhoitajat kolmelle kiinteistölle, jotka olivat Armaghin kreivikunnan rakennuttajan omistuksessa.</w:t>
      </w:r>
    </w:p>
    <w:p>
      <w:r>
        <w:rPr>
          <w:b/>
          <w:u w:val="single"/>
        </w:rPr>
        <w:t xml:space="preserve">Asiakirjan numero 57675</w:t>
      </w:r>
    </w:p>
    <w:p>
      <w:r>
        <w:t xml:space="preserve">Willie McKay: Entinen agentti kiistää syytteet konkurssimenoista</w:t>
      </w:r>
    </w:p>
    <w:p>
      <w:r>
        <w:t xml:space="preserve">Willie McKay tunnusti Manchesterin tuomareiden edessä syyttömyytensä kahteen maksukyvyttömyyslain mukaiseen petossyytteeseen. 60-vuotias järjesti lennon hyökkääjä Emiliano Salalle, joka kuoli, kun kone, jolla hän oli matkalla Nantesista Cardiffiin, syöksyi maahan tammikuussa. Hänen tapauksensa käsittelyä lykättiin 3. lokakuuta Manchester Crown Courtissa. Hänen väitetään konkurssin uhatessa Craighead Roadilla Glasgow'ssa asuvan McKayn tehneen omaisuuden lahjan, kun hän käytti 9 100 puntaa Rolex Date Just 11 -kellon ostamiseen vaimolleen Leedsissä 14. joulukuuta 2014. Toisen syytteen mukaan hän käytti päivää myöhemmin 54 000 puntaa Jaguar XK5:een vaimolleen Doncasterissa. Syyttäjä Andrew Evans sanoi, että asiaa ei pitäisi käsitellä maistraatissa vaan korkeammassa tuomioistuimessa. Puolustaja David Marsh sanoi, että McKay haluaisi tulla valamiehistön eteen ylemmässä tuomioistuimessa. McKay vapautettiin takuita vastaan. Aiheeseen liittyvät Internet-linkit HM Courts &amp; Tribunals Service - GOV.UK</w:t>
      </w:r>
    </w:p>
    <w:p>
      <w:r>
        <w:rPr>
          <w:b/>
        </w:rPr>
        <w:t xml:space="preserve">Yhteenveto</w:t>
      </w:r>
    </w:p>
    <w:p>
      <w:r>
        <w:t xml:space="preserve">Entinen jalkapalloagentti on kiistänyt hankkineensa vaimolleen kalliin auton ja kellon konkurssin uhatessa.</w:t>
      </w:r>
    </w:p>
    <w:p>
      <w:r>
        <w:rPr>
          <w:b/>
          <w:u w:val="single"/>
        </w:rPr>
        <w:t xml:space="preserve">Asiakirjan numero 57676</w:t>
      </w:r>
    </w:p>
    <w:p>
      <w:r>
        <w:t xml:space="preserve">Cambridge saa toisen rautatieaseman</w:t>
      </w:r>
    </w:p>
    <w:p>
      <w:r>
        <w:t xml:space="preserve">Cambridgeshiren kreivikunnanvaltuustolle lähettämässään kirjeessä hän sanoi, että 26 miljoonan punnan arvoisen aseman rakentaminen sisällytettäisiin seuraaviin rautatieliikenteen toimilupiin. Rahat aseman rakentamiseen tulevat neuvostolta, ja se kattaa kustannuksensa lipunmyynnistä. Neuvoston johtaja Nick Clarke sanoi, että asema tuo "valtavia taloudellisia etuja". Hän jatkoi: "Olen nyt järjestämässä rahoitusta aseman toteuttamiseksi, ja vaikka vielä on paljon tehtävää, olemme sitoutuneet tekemään kaiken voitavamme sen toteuttamiseksi." Neuvosto on tehnyt yhteistyötä paikallisten kansanedustajien, piirineuvostojen ja Network Railin kanssa aseman liiketoimintamallin laatimiseksi. Hankkeesta vastaa Bob Menzies, neuvoston suurten infrastruktuurien toimitusjohtaja, joka johti opastetun bussilinjan rakentamista. Uuden aseman nimi on Cambridge Science Park, ja se rakennetaan Chestertonin sivuraiteelle kaupungin pohjoisosaan. Junat kulkevat Lontoon, King's Lynnin ja Norwichin välillä.</w:t>
      </w:r>
    </w:p>
    <w:p>
      <w:r>
        <w:rPr>
          <w:b/>
        </w:rPr>
        <w:t xml:space="preserve">Yhteenveto</w:t>
      </w:r>
    </w:p>
    <w:p>
      <w:r>
        <w:t xml:space="preserve">Cambridgeen rakennetaan toinen rautatieasema lähelle kaupungin tiedepuistoa, vahvisti liikenneministeri Teresa Villiers.</w:t>
      </w:r>
    </w:p>
    <w:p>
      <w:r>
        <w:rPr>
          <w:b/>
          <w:u w:val="single"/>
        </w:rPr>
        <w:t xml:space="preserve">Asiakirjan numero 57677</w:t>
      </w:r>
    </w:p>
    <w:p>
      <w:r>
        <w:t xml:space="preserve">Katherine Jenkinsin kiitokset Gethin Jonesin kihlauksen jälkeen</w:t>
      </w:r>
    </w:p>
    <w:p>
      <w:r>
        <w:t xml:space="preserve">Hän ja Cardiffissa syntynyt entinen Blue Peter -juontaja tapasivat vuonna 2007 BBC:n Strictly Come Dancing -ohjelmassa. Neathista kotoisin oleva tähti kirjoitti Twitterissä: "Kiitos kaikista ystävällisistä twiiteistänne ja viesteistänne tänään... Ne merkitsevät paljon x". Jones, 32, kosi viime kuussa lomalla Meksikossa. Hän kertoi faneille viestissä nettisivuillaan, että suuri päivä olisi ensi vuonna, mutta pariskunta ei ole vielä asettanut päivämäärää. Hän kirjoitti: "Geth ja minä olemme kihloissa! Hän esitti kysymyksen mahtavan loman päätteeksi Meksikon rannikolla, ja tietysti sanoin kyllä. "Emme ole vielä asettaneet päivämäärää, mutta se tapahtuu joskus ensi vuonna. "Kiitos ihanista viesteistä, joita olemme jo saaneet. Se merkitsee meille paljon." Sanomalehtien mukaan pariskunta suunnitteli menevänsä naimisiin Walesissa kesällä 2012. Pariskunta tapasi toisensa, kun Jones oli kilpailijana Strictly Come Dancing -ohjelmassa, ja laulaja vieraili ohjelmassa. Heidän kerrottiin ostaneen 4,7 miljoonan punnan arvoisen talon Lontoosta viime kesänä, mikä johti huhuihin, että pari harkitsisi avioliittoa.</w:t>
      </w:r>
    </w:p>
    <w:p>
      <w:r>
        <w:rPr>
          <w:b/>
        </w:rPr>
        <w:t xml:space="preserve">Yhteenveto</w:t>
      </w:r>
    </w:p>
    <w:p>
      <w:r>
        <w:t xml:space="preserve">Laulaja Katherine Jenkins on kiittänyt fanejaan onnitteluviesteistä kihlauduttuaan toisen walesilaisen julkkiksen, tv-juontaja Gethin Jonesin kanssa.</w:t>
      </w:r>
    </w:p>
    <w:p>
      <w:r>
        <w:rPr>
          <w:b/>
          <w:u w:val="single"/>
        </w:rPr>
        <w:t xml:space="preserve">Asiakirjan numero 57678</w:t>
      </w:r>
    </w:p>
    <w:p>
      <w:r>
        <w:t xml:space="preserve">East Midlandsin lentoasema aikoo julistaa haettavaksi 1 000 työpaikkaa.</w:t>
      </w:r>
    </w:p>
    <w:p>
      <w:r>
        <w:t xml:space="preserve">Lentoasema ilmoitti, että se tekee yhteistyötä noin 100 yrityksen kanssa tarjotakseen vakituisia ja kausiluonteisia työpaikkoja sekä matkustaja- että rahtiliikenteen alalla. Aiemmin huhtikuussa lentoasema kertoi, että sen rahtiliikenteen 12 kuukautta olivat kaikkien aikojen vilkkaimmat. Viime vuonna lentoaseman työllistämisverkostossa täytettiin noin 800 työpaikkaa. Pomot ilmoittivat, että he aikovat tehdä yhteistyötä Jobcentre Plus -palvelun kanssa ja perustaa työpaikkakerhon, jonka tarkoituksena on auttaa täyttämään tämän vuoden työpaikat Castle Doningtonin lentoasemalla. Lentoasemalla toimii useita yrityksiä, kuten DHL, UPS, Menzies Worldwide Cargo ja Royal Mail. Lentoasema kertoi myös tekevänsä yhteistyötä Derby Collegen kanssa oppisopimuskoulutusohjelman perustamiseksi lentokoneiden huoltoteknikkoja varten. Aiheeseen liittyvät Internet-linkit East Midlandsin lentoasema</w:t>
      </w:r>
    </w:p>
    <w:p>
      <w:r>
        <w:rPr>
          <w:b/>
        </w:rPr>
        <w:t xml:space="preserve">Yhteenveto</w:t>
      </w:r>
    </w:p>
    <w:p>
      <w:r>
        <w:t xml:space="preserve">East Midlandsin lentoaseman alueella sijaitsevien yritysten odotetaan tarjoavan noin 1 000 avointa työpaikkaa seuraavien 12 kuukauden aikana.</w:t>
      </w:r>
    </w:p>
    <w:p>
      <w:r>
        <w:rPr>
          <w:b/>
          <w:u w:val="single"/>
        </w:rPr>
        <w:t xml:space="preserve">Asiakirjan numero 57679</w:t>
      </w:r>
    </w:p>
    <w:p>
      <w:r>
        <w:t xml:space="preserve">Gerard "Jock" Davison: Davison: Murhatun ex-IRA-miehen hautajaiset</w:t>
      </w:r>
    </w:p>
    <w:p>
      <w:r>
        <w:t xml:space="preserve">47-vuotiasta ammuttiin useita kertoja Welsh Streetillä Marketsin alueella tiistaiaamuna. Yksinäinen soittaja johti ruumista, joka oli verhottu Irlannin trikoloriin, mustaan barettiin ja hanskoihin, kulkueeseen Marketsin alueen läpi ennen kuin se lähti Milltownin hautausmaalle. Davison haudattiin sen jälkeen hautausmaalle. Poliisi on sanonut, että se ei usko, että dissidenttiset republikaanit olivat hyökkäyksen takana, eikä se uskonut, että hänen murhansa oli lahkolaisuuteen perustuva. Kolme miestä on pidätetty ja vapautettu murhan yhteydessä. Davisonin tiedetään olleen osallisena Belfastin baarissa tammikuussa 2005 tapahtuneessa tappelussa, joka johti Robert McCartneyn kuolemaan ja joka oli yksi Pohjois-Irlannin tunnetuimmista murhista. Davisonin setä Terence vapautettiin myöhemmin McCartneyn murhasta.</w:t>
      </w:r>
    </w:p>
    <w:p>
      <w:r>
        <w:rPr>
          <w:b/>
        </w:rPr>
        <w:t xml:space="preserve">Yhteenveto</w:t>
      </w:r>
    </w:p>
    <w:p>
      <w:r>
        <w:t xml:space="preserve">Belfastissa murhatun IRA:n entisen johtohahmon Gerard "Jock" Davisonin hautajaiset on pidetty.</w:t>
      </w:r>
    </w:p>
    <w:p>
      <w:r>
        <w:rPr>
          <w:b/>
          <w:u w:val="single"/>
        </w:rPr>
        <w:t xml:space="preserve">Asiakirjan numero 57680</w:t>
      </w:r>
    </w:p>
    <w:p>
      <w:r>
        <w:t xml:space="preserve">Derbyshiren poliisin siemennesteen haistelukoira koulutettu seksitapauksiin</w:t>
      </w:r>
    </w:p>
    <w:p>
      <w:r>
        <w:t xml:space="preserve">Billie ja hänen ohjaajansa ovat suorittaneet 18 etsintää sen jälkeen, kun hänet otettiin käyttöön maaliskuussa, Derbyshiren poliisi kertoi. Poliisin mukaan mies pidätettiin, kun koiran löytämä siemenneste analysoitiin rikosteknisesti ja sen DNA:n todettiin täsmäävän. Ylikomisario Dick Hargreaves sanoi, että Billie oli "voimavara" ja toivoi, että hänen taitonsa johtaisivat useampiin tuomioihin. "Siemennesteen koulutus" Billie pystyy havaitsemaan tahrat eri pinnoilta, ja poliisin mukaan hän on löytänyt yli vuoden vanhoja jälkiä. Hargreavesin mukaan kolmevuotias cockerspanieli on saanut "intensiivisen koulutuksen". "Se on todellinen voimavara, ja jaamme sen asiantuntemusta muille yksiköille, jotka tarvitsevat sitä", hän sanoi. "Sitä on jo käytetty lukuisissa tutkimuksissa, ja se on löytänyt todisteita, joiden avulla rikospaikkatutkijat ovat tunnistaneet DNA-profiileja." Derbyshiren poliisin tiedottaja sanoi, että Billie on ainoa koira Yhdistyneessä kuningaskunnassa, joka on "erityisesti koulutettu" vain siemennesteen havaitsemiseen. Hän sanoi, että jotkut poliisivoimat väittivät, että niillä on koiria, jotka saattavat pystyä havaitsemaan nestettä muiden aineiden, kuten veren, ohella.</w:t>
      </w:r>
    </w:p>
    <w:p>
      <w:r>
        <w:rPr>
          <w:b/>
        </w:rPr>
        <w:t xml:space="preserve">Yhteenveto</w:t>
      </w:r>
    </w:p>
    <w:p>
      <w:r>
        <w:t xml:space="preserve">Koira, jonka uskotaan olevan ainoa Yhdistyneessä kuningaskunnassa, joka on koulutettu löytämään siemennestettä rikospaikalta, on auttanut poliisia seksuaalirikosten tutkinnassa.</w:t>
      </w:r>
    </w:p>
    <w:p>
      <w:r>
        <w:rPr>
          <w:b/>
          <w:u w:val="single"/>
        </w:rPr>
        <w:t xml:space="preserve">Asiakirjan numero 57681</w:t>
      </w:r>
    </w:p>
    <w:p>
      <w:r>
        <w:t xml:space="preserve">Kane Stonehouse kiistää murhanneensa Gary Warnerin Birminghamissa</w:t>
      </w:r>
    </w:p>
    <w:p>
      <w:r>
        <w:t xml:space="preserve">Gary Warnerin, 31, kimppuun hyökättiin varhain 31. lokakuuta, ja hän kuoli Good Hope -sairaalassa Sutton Coldfieldissä vähän myöhemmin. Kane Stonehouse, 20, Sutton Coldfieldistä, saapui maanantaina Birminghamin kruununoikeuteen ja myönsi, että hänellä oli hallussaan hyökkäysase, mutta myönsi syyttömyytensä murhaan. Hän joutuu oikeudenkäyntiin samassa tuomioistuimessa 21. kesäkuuta. Seuraa BBC West Midlandsia Facebookissa, Twitterissä ja Instagramissa. Lähetä juttuideoita osoitteeseen: newsonline.westmidlands@bbc.co.uk Aiheeseen liittyvät Internet-linkit HM Courts and Tribunals Service (HM:n tuomioistuinten ja tuomioistuinten palvelu).</w:t>
      </w:r>
    </w:p>
    <w:p>
      <w:r>
        <w:rPr>
          <w:b/>
        </w:rPr>
        <w:t xml:space="preserve">Yhteenveto</w:t>
      </w:r>
    </w:p>
    <w:p>
      <w:r>
        <w:t xml:space="preserve">Mies on kiistänyt murhanneensa miestä, jota puukotettiin rintaan Birminghamissa.</w:t>
      </w:r>
    </w:p>
    <w:p>
      <w:r>
        <w:rPr>
          <w:b/>
          <w:u w:val="single"/>
        </w:rPr>
        <w:t xml:space="preserve">Asiakirjan numero 57682</w:t>
      </w:r>
    </w:p>
    <w:p>
      <w:r>
        <w:t xml:space="preserve">Covid-19: Merthyrissä 977 massatestiä koronaviruksen varalta.</w:t>
      </w:r>
    </w:p>
    <w:p>
      <w:r>
        <w:t xml:space="preserve">Covid-19-tautia todettiin kuitenkin vain yhdeksällä lauantaina testatulla henkilöllä. Jopa 175 asevoimien työntekijää kutsuttiin apuun, kun ihmiset jonottivat Merthyr Tydfilin vapaa-ajankeskuksessa. Tämä tapahtui viikkoja sen jälkeen, kun alueelle oli annettu Yhdistyneen kuningaskunnan pahiten saastuneen paikan titteli. Viimeisimmät luvut osoittivat, että alueella oli 250,3 tapausta 100 000 asukasta kohti seitsemän päivän aikana. Näin ollen se jäi Blaenau Gwentin (396,5) ja Neath Port Talbotin (258,9) taakse. Kaikki kreivikunnassa asuvat tai työskentelevät voivat nyt käydä testeissä, ja yhteensä jopa 60 000 ihmistä voidaan testata, ja myös niitä, joilla ei ole oireita, kehotetaan ottamaan testi. Merthyrin kunta on julkistanut täydellisen luettelon testauspaikoista ja niiden aukioloajoista. Se on myös perustanut alueellisen neuvontapuhelimen niille, joiden testi on positiivinen tai joihin merkkiaineet ovat ottaneet yhteyttä ja joita on kehotettu eristämään itsensä. Jotkut ovat huolissaan siitä, että jos heitä kehotetaan eristämään itsensä viikkoja ennen joulua, he saattavat jäädä vaikeuksiin. Walesin hallitus on perustanut maksujärjestelmän pienipalkkaisille.</w:t>
      </w:r>
    </w:p>
    <w:p>
      <w:r>
        <w:rPr>
          <w:b/>
        </w:rPr>
        <w:t xml:space="preserve">Yhteenveto</w:t>
      </w:r>
    </w:p>
    <w:p>
      <w:r>
        <w:t xml:space="preserve">Merthyrin neuvoston mukaan 977 ihmistä testattiin koronaviruksen varalta Walesin ensimmäisenä joukkotestauspäivänä.</w:t>
      </w:r>
    </w:p>
    <w:p>
      <w:r>
        <w:rPr>
          <w:b/>
          <w:u w:val="single"/>
        </w:rPr>
        <w:t xml:space="preserve">Asiakirjan numero 57683</w:t>
      </w:r>
    </w:p>
    <w:p>
      <w:r>
        <w:t xml:space="preserve">BA:n omistaja IAG epäilee voivansa myydä BMI Baby ja Regional -yhtiöt.</w:t>
      </w:r>
    </w:p>
    <w:p>
      <w:r>
        <w:t xml:space="preserve">British Airwaysin ja Iberian omistava IAG on aina sanonut, ettei se ole kiinnostunut omistamaan näitä kahta yksikköä. Se sai BMI:n ostosta "merkittävän hinnanalennuksen", kun se suostui ottamaan myös halpalentoyhtiöt ja alueelliset liiketoiminnot. IAG:n pomo Willie Walsh on nyt sanonut, ettei hän ole "luottavainen" niiden myynnin suhteen. "Nämä ovat lentoyhtiöitä, joiden myymisestä Lufthansalla oli vaikeuksia, mutta me yritämme myydä ne", hän lisäsi. BMI Regionalin palveluksessa on noin 330 työntekijää ja BMI Babyn palveluksessa 470 työntekijää. IAG on aiemmin sanonut, että jos se ei pysty myymään näitä kahta yksikköä, se sulkee ne, mutta sanoo nyt, että se tarkastelee kaikkia vaihtoehtojaan ja että puheet työpaikkojen menetyksistä olisivat ennenaikaisia. British Airways on sanonut, että fuusio johtaa jopa 1 200 työpaikan menetykseen ja että se on aloittanut neuvottelut ammattiliittojen kanssa, mutta tämä ei koske BMI Babyn tai Regionalin työpaikkoja. Kun IAG teki alkuperäisen sopimuksen Lufthansan kanssa, saksalaisella lentoyhtiöllä oli optio myydä sekä BMI Baby että BMI Regional ennen kuin kauppa saatiin päätökseen. Koska se ei kuitenkaan tehnyt niin, IAG sai alennusta yritysostosta. Se osti BMI:n päälentoyhtiönsä vuoksi, joka omistaa arvokkaita lähtö- ja saapumisaikoja Heathrow'n lentoasemalla.</w:t>
      </w:r>
    </w:p>
    <w:p>
      <w:r>
        <w:rPr>
          <w:b/>
        </w:rPr>
        <w:t xml:space="preserve">Yhteenveto</w:t>
      </w:r>
    </w:p>
    <w:p>
      <w:r>
        <w:t xml:space="preserve">BMI:n uusi omistaja epäilee, että se ei pysty myymään BMI Baby- ja Regional-yksiköitään, mikä uhkaa työpaikkoja näissä yksiköissä.</w:t>
      </w:r>
    </w:p>
    <w:p>
      <w:r>
        <w:rPr>
          <w:b/>
          <w:u w:val="single"/>
        </w:rPr>
        <w:t xml:space="preserve">Asiakirjan numero 57684</w:t>
      </w:r>
    </w:p>
    <w:p>
      <w:r>
        <w:t xml:space="preserve">St Ivesin murhatutkimus: Äiti, jonka poikaa syytetään, nimetty</w:t>
      </w:r>
    </w:p>
    <w:p>
      <w:r>
        <w:t xml:space="preserve">Poliisi löysi Wieslawa Mierzejewskan, 59, kuolleena kiinteistöstä Norris Roadilla, St Ivesissä, Cambridgeshiressä maanantaina klo 07.30 GMT. Ruumiinavaus ei tuottanut tulosta, ja etsivät odottivat uusien testien tuloksia. Norris Roadilla asuvaa 40-vuotiasta Ernest Gruzzaa on syytetty murhasta, ja häntä on määrä kuulla Cambridgen Crown Courtissa 26. maaliskuuta. Etsi BBC News: East of England Facebookissa, Instagramissa ja Twitterissä. Jos sinulla on juttuehdotuksia, lähetä sähköpostia osoitteeseen eastofenglandnews@bbc.co.uk.</w:t>
      </w:r>
    </w:p>
    <w:p>
      <w:r>
        <w:rPr>
          <w:b/>
        </w:rPr>
        <w:t xml:space="preserve">Yhteenveto</w:t>
      </w:r>
    </w:p>
    <w:p>
      <w:r>
        <w:t xml:space="preserve">Poliisi on nimennyt naisen, jonka poikaa syytetään murhasta.</w:t>
      </w:r>
    </w:p>
    <w:p>
      <w:r>
        <w:rPr>
          <w:b/>
          <w:u w:val="single"/>
        </w:rPr>
        <w:t xml:space="preserve">Asiakirjan numero 57685</w:t>
      </w:r>
    </w:p>
    <w:p>
      <w:r>
        <w:t xml:space="preserve">Doctor Whon Karen Gillan tähdittää yhdysvaltalaista kauhuelokuvaa</w:t>
      </w:r>
    </w:p>
    <w:p>
      <w:r>
        <w:t xml:space="preserve">Invernessistä kotoisin oleva Gillan jättää roolinsa Doctor Who -sarjan seuralaisena Amy Pondina BBC One -sarjan seitsemännessä sarjassa myöhemmin tänä vuonna. Uudessa yhdysvaltalaisessa kauhuelokuvassa Oculus hän näyttelee Kayliea, jonka veli tuomitaan vanhempiensa murhasta. Kaylie uskoo, että syyllinen oli antiikkinen peililasi. Radio Times kertoi, että projektin kuvausten oli määrä alkaa Alabamassa tänä syksynä. Gillanin on määrä esiintyä myös Skotlantiin sijoittuvassa Not Another Happy Ending -elokuvassa, joka kertoo kirjailijasta, jolla on kirjailijanlama. Hän on myös näytellyt 1960-luvun mallia Jean Shrimptonia BBC Fourin draamassa We'll Take Manhattan. Viime vuonna Gillan yllätti taideopiskelijat esiintymällä vierailevana esiintyjänä heidän lukukauden päätösesityksessään Invernessissä. Gillan myös jakoi palkintoja Eden Courtin Lontoon musiikkiakatemian ja näyttämötaiteen opiskelijoille. 24-vuotias opiskeli aiemmin draamaa ja esiintyi kaupungin teatterissa. Hän kuului Eden Courtin nuorten tanssiryhmään ja vanhempien nuorten teatteriin.</w:t>
      </w:r>
    </w:p>
    <w:p>
      <w:r>
        <w:rPr>
          <w:b/>
        </w:rPr>
        <w:t xml:space="preserve">Yhteenveto</w:t>
      </w:r>
    </w:p>
    <w:p>
      <w:r>
        <w:t xml:space="preserve">Skotlantilainen näyttelijä Karen Gillan on Radio Timesin mukaan saanut pääroolin kummituspeilistä kertovassa elokuvassa.</w:t>
      </w:r>
    </w:p>
    <w:p>
      <w:r>
        <w:rPr>
          <w:b/>
          <w:u w:val="single"/>
        </w:rPr>
        <w:t xml:space="preserve">Asiakirjan numero 57686</w:t>
      </w:r>
    </w:p>
    <w:p>
      <w:r>
        <w:t xml:space="preserve">Poliisi vapautti Leedsin koirahyökkäyksistä pidätetyt miehet</w:t>
      </w:r>
    </w:p>
    <w:p>
      <w:r>
        <w:t xml:space="preserve">59-vuotias mies sai lauantaina Garth Walkissa, Moortownissa, Leedsissä, "mahdollisesti elämää muuttavia vammoja". 79-vuotias mies sai vakavia puremavammoja toiseen käsivarteensa, ja miespuolinen poliisi sai pureman yrittäessään ottaa kiinni toista kahdesta koirasta. Pidätettyjen miesten uskotaan olevan koirien omistajia. West Yorkshiren poliisin mukaan loukkaantuneet miehet kuulivat kahden koiran haukkuvan tien varrella sijaitsevan talon takapihalla, ja lemmikkien uskotaan päässeen ulos erillisestä kiinteistöstä. Vanhempi mies loukkaantui, kun hän meni tarkistamaan melua. Koirien uskotaan sitten poistuneen puutarhasta ja purreen nuorempaa miestä tämän lähestyessä taloa. Aiheeseen liittyvät Internet-linkit West Yorkshiren poliisi</w:t>
      </w:r>
    </w:p>
    <w:p>
      <w:r>
        <w:rPr>
          <w:b/>
        </w:rPr>
        <w:t xml:space="preserve">Yhteenveto</w:t>
      </w:r>
    </w:p>
    <w:p>
      <w:r>
        <w:t xml:space="preserve">Kaksi miestä, jotka pidätettiin koiran hyökkäyksen jälkeen, jossa loukkaantui kolme ihmistä, mukaan lukien poliisi, on vapautettu tutkimusten jatkuessa, poliisi kertoi.</w:t>
      </w:r>
    </w:p>
    <w:p>
      <w:r>
        <w:rPr>
          <w:b/>
          <w:u w:val="single"/>
        </w:rPr>
        <w:t xml:space="preserve">Asiakirjan numero 57687</w:t>
      </w:r>
    </w:p>
    <w:p>
      <w:r>
        <w:t xml:space="preserve">Plaid AM vaatii 1 pennin tuloveron korotusta koulutukseen.</w:t>
      </w:r>
    </w:p>
    <w:p>
      <w:r>
        <w:t xml:space="preserve">Pricen mukaan hän halusi, että koulutukseen käytetään miljardi puntaa lisätuloja seuraavan viisivuotiskauden aikana. Walesin hallituksella on valta muuttaa tuloveroa huhtikuusta 2019 alkaen. Sunday Times -lehdessä Price sanoi, että investoinneilla Walesin koulutusjärjestelmästä voitaisiin tehdä "yhtä moderni kuin minkä tahansa muun maan koulutusjärjestelmä". "Voisimme luoda innovaatiokampuksia eri puolille Walesia... ja uusia erikoistuneita yliopistoja ja korkeakouluja aloille, joilla ei ole tyydytettyä osaamistarvetta, kuten Newportin ohjelmistoyliopisto - ja rakentaa 2000-luvun kouluja kaikille, ei vain harvoille onnekkaille", hän sanoi. Hänen mukaansa Wales on "maa, joka kaipaa uusia ideoita". Carmarthen Eastin ja Dinefwrin parlamentin jäsen haastaa Plaid-puolueen johtajan Leanne Woodin puolueen johtopaikasta, ja myös Ynys Monin parlamentin jäsen Rhun ap Iorwerth on mukana kisassa. Plaidin johtajuushaasteen tulos julkistetaan syyskuussa 2018. Aiemmin tänä vuonna Cardiffin yliopiston asiantuntijoiden raportissa esitettiin, että tuloveron korottaminen yhdellä pennillä voisi tuoda Walesin hallitukselle noin 184 miljoonaa puntaa vuodessa eli noin miljardi puntaa viiden vuoden aikana. Nykyinen työväenpuolueen johtama Walesin hallitus on sulkenut pois tuloveron muutokset ennen seuraavia parlamenttivaaleja vuonna 2021.</w:t>
      </w:r>
    </w:p>
    <w:p>
      <w:r>
        <w:rPr>
          <w:b/>
        </w:rPr>
        <w:t xml:space="preserve">Yhteenveto</w:t>
      </w:r>
    </w:p>
    <w:p>
      <w:r>
        <w:t xml:space="preserve">Tuloveroa voitaisiin korottaa Walesissa 1 pennillä koulutusmenojen lisäämiseksi, sanoi Plaid Cymru -puolueen johtajaksi pyrkivä Adam Price.</w:t>
      </w:r>
    </w:p>
    <w:p>
      <w:r>
        <w:rPr>
          <w:b/>
          <w:u w:val="single"/>
        </w:rPr>
        <w:t xml:space="preserve">Asiakirjan numero 57688</w:t>
      </w:r>
    </w:p>
    <w:p>
      <w:r>
        <w:t xml:space="preserve">Suffolkin kreivikunnan hoitokodit: Care UK -suunnitelma hyväksytty</w:t>
      </w:r>
    </w:p>
    <w:p>
      <w:r>
        <w:t xml:space="preserve">Suffolkin kreivikunnanvaltuuston kabinetti on äänestänyt kotejaan koskevan hallinnon siirtämisestä Care UK:lle. Konservatiivien johtama neuvosto ilmoitti, että sen 16 kodin 526 hoitopaikkaa korvataan 680 vuodepaikalla. Care UK aikoo käyttää 60 miljoonaa puntaa uusien kotien rakentamiseen, ja jokaisessa kodissa on yhteisöllinen hyvinvointikeskus. Suunnitelma tarkoittaa, että neljä maakunnan ylläpitämää kotia Hadleighissa, Ixworthissa, Becclesissä ja Wickham Marketissa suljetaan, eikä kyseisiin yhteisöihin rakenneta korvaavia koteja. Care UK aikoo rakentaa kymmenen uutta kotia Ipswichiin, Lowestoftiin, Bury St Edmundsiin, Framlinghamiin, Stowmarketiin, Haverhilliin, Mildenhalliin ja Eyeen. Lääninhallitus ostaa sitten paikat Care UK:n kodeista nykyisten asukkaidensa tai muiden tuettua asumista tarvitsevien puolesta. Aikuishuollosta vastaava kabinettijäsen Colin Noble sanoi: "Olemme 15 kuukauden ajan tehneet tiukan prosessin varmistaaksemme, että saamme parhaan mahdollisen sopimuksen Suffolkin ikääntyneille ja haavoittuvassa asemassa oleville ihmisille. "Siirtämällä hoivakotimme ja hyvinvointikeskuksemme Care UK:lle saamme houkuteltua huomattavan määrän investointeja, joita ei muuten olisi yksinkertaisesti saatavilla."</w:t>
      </w:r>
    </w:p>
    <w:p>
      <w:r>
        <w:rPr>
          <w:b/>
        </w:rPr>
        <w:t xml:space="preserve">Yhteenveto</w:t>
      </w:r>
    </w:p>
    <w:p>
      <w:r>
        <w:t xml:space="preserve">Suffolkin 16 paikallisviranomaisen aikuisten hoitokotia korvataan 10 uudella suuremmalla yksityisen sektorin kodilla, jotka maksavat 60 miljoonaa puntaa.</w:t>
      </w:r>
    </w:p>
    <w:p>
      <w:r>
        <w:rPr>
          <w:b/>
          <w:u w:val="single"/>
        </w:rPr>
        <w:t xml:space="preserve">Asiakirjan numero 57689</w:t>
      </w:r>
    </w:p>
    <w:p>
      <w:r>
        <w:t xml:space="preserve">Samsung aikoo tuoda uudelleen markkinoille kunnostettuja Note 7 -laitteita</w:t>
      </w:r>
    </w:p>
    <w:p>
      <w:r>
        <w:t xml:space="preserve">Jos paikalliset viranomaiset ja operaattorit suostuisivat ja kysyntää olisi, Samsungin mukaan se voisi myydä puhelimet edelleen. Samsung esitteli myös kaksi muuta ehdotusta laitteiden kierrättämiseksi, mukaan lukien komponenttien irrottaminen ja laitteiston jalometallien talteenotto. Samsung oli joutunut ympäristöjärjestö Greenpeacen painostuksen kohteeksi. Järjestö oli painostanut teknologiajättiä sen laitteita koskevista suunnitelmista, käynnistänyt vetoomuksen ja järjestänyt maailmanlaajuisia protesteja muun muassa Mobile World Congress -tapahtumassa. "Vaikka olemme tyytyväisiä tähän uutiseen, Samsungin on kerrottava mahdollisimman pian tarkemmat aikataulut siitä, milloin se aikoo toteuttaa lupauksensa, sekä siitä, miten se aikoo muuttaa tuotantojärjestelmäänsä varmistaakseen, ettei tällaista enää koskaan tapahdu", sanoi Greenpeacen Itä-Aasian kampanjan johtaja Jude Lee. Samsungin mukaan sen on oltava yhteydessä sääntelyviranomaisiin ja operaattoreihin ja mitattava paikallista kysyntää ennen kuin se voi päättää, missä ja milloin kunnostetut puhelimet julkaistaan. Yhtiön on määrä tuoda uusi laite markkinoille keskiviikkona 29. maaliskuuta.</w:t>
      </w:r>
    </w:p>
    <w:p>
      <w:r>
        <w:rPr>
          <w:b/>
        </w:rPr>
        <w:t xml:space="preserve">Yhteenveto</w:t>
      </w:r>
    </w:p>
    <w:p>
      <w:r>
        <w:t xml:space="preserve">Samsung toivoo, että se voi kunnostaa 2,5 miljoonaa Galaxy Note 7 -laitetta, jotka se palautti takaisin akkuvian vuoksi, joka johti joidenkin laitteiden syttymiseen tuleen.</w:t>
      </w:r>
    </w:p>
    <w:p>
      <w:r>
        <w:rPr>
          <w:b/>
          <w:u w:val="single"/>
        </w:rPr>
        <w:t xml:space="preserve">Asiakirjan numero 57690</w:t>
      </w:r>
    </w:p>
    <w:p>
      <w:r>
        <w:t xml:space="preserve">YouTube sallii videoiden lataamisen offline-katselua varten</w:t>
      </w:r>
    </w:p>
    <w:p>
      <w:r>
        <w:t xml:space="preserve">Marraskuussa lanseerattava uusi palvelu mahdollistaa videoiden tallentamisen laitteisiin ja niiden katselun ilman internetyhteyttä. On epäselvää, kuinka kauan käyttäjät voivat tallentaa YouTube-videoita tai voivatko tuottajat kieltäytyä siitä. YouTube on sanonut, että lisätietoja julkaistaan lähempänä lanseerauspäivää, jotta voidaan selittää, miten se toimii katsojien kannalta. Creators-blogissa julkaistussa ilmoituksessa YouTube sanoi: "Tutkimme aina tapoja tuoda lisää katsojia sisällöllesi." He myös selittivät videotuottajille, miten ominaisuus mahdollisesti hyödyttää heidän sisältöään. "Faniesi kykyä nauttia videoistasi ei enää tarvitse keskeyttää niinkin arkinen asia kuin aamuinen työmatka", lausunnossa sanottiin. YouTuben mukaan sivustolle ladataan joka minuutti 100 tuntia videoita. He lisäsivät: "Tämä on osa jatkuvia päivityksiämme, joilla haluamme antaa ihmisille enemmän mahdollisuuksia nauttia videoista ja kanavista YouTuben mobiililaitteilla." Tällainen ominaisuus on yhä yleisempi musiikin suoratoistopalveluissa. BBC tarjoaa myös tv-ohjelmien latauksia BBC iPlayer -sovelluksessa mobiililaitteille. Seuraa @BBCNewsbeat Twitterissä ja tilaa BBC Newsbeat YouTubessa.</w:t>
      </w:r>
    </w:p>
    <w:p>
      <w:r>
        <w:rPr>
          <w:b/>
        </w:rPr>
        <w:t xml:space="preserve">Yhteenveto</w:t>
      </w:r>
    </w:p>
    <w:p>
      <w:r>
        <w:t xml:space="preserve">YouTube aikoo julkaista mobiilisovelluksissaan uuden ominaisuuden, joka mahdollistaa videoiden lataamisen "lyhyeksi ajaksi".</w:t>
      </w:r>
    </w:p>
    <w:p>
      <w:r>
        <w:rPr>
          <w:b/>
          <w:u w:val="single"/>
        </w:rPr>
        <w:t xml:space="preserve">Asiakirjan numero 57691</w:t>
      </w:r>
    </w:p>
    <w:p>
      <w:r>
        <w:t xml:space="preserve">Guernsey Statesin säiliöalukset kääntyvät voitollisiksi vuonna 2010</w:t>
      </w:r>
    </w:p>
    <w:p>
      <w:r>
        <w:t xml:space="preserve">Valtiot olivat odottaneet, että aluksia hallinnoiva yhtiö saisi vain positiivista tuottoa 20 vuoden ajalta. Vuonna 2010 alusten odotettiin tekevän tappiota 1,3 miljoonaa puntaa ja saavuttavan kannattavuuden vuonna 2011. JamesCo750 Limited odottaa kuitenkin tekevänsä voittoa 60 000 puntaa vuonna 2010 ja 500 000 puntaa vuonna 2011. Sarnia Cherie ja Sarnia Liberty ostettiin 16,9 miljoonalla eurolla (15,2 miljoonalla punnalla) joulukuussa 2008 sen jälkeen, kun niiden omistaja oli joutunut konkurssiin ja saaren tulevista polttoainetoimituksista oli pelkoja. Tuolloin maailmassa oli vain seitsemän alusta, jotka pystyivät purkamaan lastia St Sampsonin satamassa kokorajoitusten vuoksi. Valtiovarain- ja resurssiosaston mukaan parannuksen syynä oli se, että käytetty liiketoimintasuunnitelma oli ollut varovainen eikä yhdestäkään aluksesta ole odotettu saatavan tuloja. Sarnia Libertyn oli ajateltu jäävän kuivatelakalle vuodeksi oston jälkeen, koska sille ei ollut töitä. Tilanne muuttui syyskuussa 2009, kun sille saatiin sopimus. Molemmilla aluksilla on tällä hetkellä sopimukset, jotka kestävät ainakin vuoteen 2014 asti.</w:t>
      </w:r>
    </w:p>
    <w:p>
      <w:r>
        <w:rPr>
          <w:b/>
        </w:rPr>
        <w:t xml:space="preserve">Yhteenveto</w:t>
      </w:r>
    </w:p>
    <w:p>
      <w:r>
        <w:t xml:space="preserve">Guernseyn osavaltioiden ostamien kahden säiliöaluksen odotetaan tuottavan voittoa vuonna 2010 saaren polttoainetoimitusten turvaamiseksi.</w:t>
      </w:r>
    </w:p>
    <w:p>
      <w:r>
        <w:rPr>
          <w:b/>
          <w:u w:val="single"/>
        </w:rPr>
        <w:t xml:space="preserve">Asiakirjan numero 57692</w:t>
      </w:r>
    </w:p>
    <w:p>
      <w:r>
        <w:t xml:space="preserve">Snookerin maailmanmestaruus: Mark Williams jäi pois videopelin virallisesta kannesta</w:t>
      </w:r>
    </w:p>
    <w:p>
      <w:r>
        <w:t xml:space="preserve">Kris BramwellBBC News Kuvat Mark Selbystä, Ronnie O'Sullivanista, Judd Trumpista ja Neil Robertsonista suosivat 44-vuotiasta walesilaista Mark Williamsia. Nykyinen maailmanlistan kolmonen on kuitenkin vastannut hyväntuulisesti. Fanit ovat kyseenalaistaneet päätöksen jättää Williamsin kuva pois, ja hänen vaimonsa Joanne on syyttänyt World Snookeria "massiivisista ennakkoluuloista" ja kysynyt, johtuuko se hänen iästään vai siitä, että hän on walesilainen. Snooker 19:n Twitter-tili selitti: "Pelissä on 128 pelaajaa ja vain neljälle on tilaa kannessa. Emme koskaan pystyisi miellyttämään kaikkia, joten teimme World Snookerin kanssa yhdessä vaikean päätöksen." Monet snookerfanit ovat olleet eri mieltä päätöksestä, jotkut kutsuivat perusteluja "omituisiksi" ja toiset sanoivat valintaa "skandaalimaiseksi". Kuusinkertainen maailmanmestari Steve Davis vitsaili, että pelin tekijät "yrittivät olla pelottelematta lapsia pois pelihyllyiltä", ja ehdotti tapoja, joilla Mark olisi voitu sisällyttää peliin. Joanne Williams totesi laajemmin, että snooker oli laji, jolle ei annettu ansaitsemaansa huomiota, ja hänen miehensä kohtelu oli esimerkki tästä. Mutta fani Tim S otti asian omiin käsiinsä Twitterissä ja pilkkasi kannen, jossa oli maailmanmestarin puolialaston kuva, minkä Williams taputti. Saatat myös pitää tästä:</w:t>
      </w:r>
    </w:p>
    <w:p>
      <w:r>
        <w:rPr>
          <w:b/>
        </w:rPr>
        <w:t xml:space="preserve">Yhteenveto</w:t>
      </w:r>
    </w:p>
    <w:p>
      <w:r>
        <w:t xml:space="preserve">Snookerin virallisen videopelin tekijöitä on syytetty markkinointivirheestä, kun he ovat jättäneet nykyisen maailmanmestarin pois uusimman pelinsä Snooker 19:n kannesta.</w:t>
      </w:r>
    </w:p>
    <w:p>
      <w:r>
        <w:rPr>
          <w:b/>
          <w:u w:val="single"/>
        </w:rPr>
        <w:t xml:space="preserve">Asiakirjan numero 57693</w:t>
      </w:r>
    </w:p>
    <w:p>
      <w:r>
        <w:t xml:space="preserve">Sri Lankan ilmavoimat "kostaa</w:t>
      </w:r>
    </w:p>
    <w:p>
      <w:r>
        <w:t xml:space="preserve">Väitetyt iskut tapahtuivat tunteja sen jälkeen, kun kapinalliset olivat tehneet ilmaiskun maan tärkeimmän kansainvälisen lentokentän vieressä sijaitsevaan sotilastukikohtaan. Sri Lankan armeija kuitenkin torjui LTTE:n väitteen. Armeijan tiedottaja prikaatikenraali Prasad Samarasinghe kertoi BBC:n singhala-palvelulle, että armeija osallistui vain puolustusoperaatioihin. Kapinallisten hyökkäys varhain maanantaina oli ensimmäinen ilmasta tehty hyökkäys. Kolme lentomiestä kuoli ja kuusitoista haavoittui. Tamilitiikerien mukaan pommitukseen osallistui kaksi konetta. Siviililentokenttä suljettiin hetkeksi, mutta avattiin myöhemmin uudelleen.</w:t>
      </w:r>
    </w:p>
    <w:p>
      <w:r>
        <w:rPr>
          <w:b/>
        </w:rPr>
        <w:t xml:space="preserve">Yhteenveto</w:t>
      </w:r>
    </w:p>
    <w:p>
      <w:r>
        <w:t xml:space="preserve">Sri Lankan tamilitiikerikapinalliset kertovat, että ilmavoimien hävittäjät ovat pommittaneet kapinallisten hallussa olevia alueita pohjoisessa.</w:t>
      </w:r>
    </w:p>
    <w:p>
      <w:r>
        <w:rPr>
          <w:b/>
          <w:u w:val="single"/>
        </w:rPr>
        <w:t xml:space="preserve">Asiakirjan numero 57694</w:t>
      </w:r>
    </w:p>
    <w:p>
      <w:r>
        <w:t xml:space="preserve">"Emily Bronte -muotokuva" maksaa huutokaupassa 4 600 puntaa.</w:t>
      </w:r>
    </w:p>
    <w:p>
      <w:r>
        <w:t xml:space="preserve">33 cm x 24 cm (13 tuumaa x 9,5 tuumaa) kokoinen öljymaalaus meni torstaina vasaran alle Towcesterissa. Huutokaupanpitäjä JP Humbert kertoi, että se oli herättänyt kohtalaisen paljon kiinnostusta toisen maalauksen edellisen myynnin jälkeen. Huutokauppatalo myi erakoituneen kirjailijan muotokuvan 23 836 punnalla joulukuussa. Tämän viimeisimmän maalauksen, johon on merkitty "Emily Jane Bronte", arvioitiin saavan 5 000-8 000 puntaa. Huutokaupanpitäjä Jonathan Humbert sanoi: "Meillä on toinenkin Bronte-maalaus, jonka laitamme huutokauppaan huhtikuussa, ja toivomme, että saamme kolme maalausta kolmesta." Bronten perhe muutti Haworthiin, Länsi-Yorkshireen, vuonna 1820, ja pastori Patrick Bronte nimitettiin Haworthin kirkkoherraksi. He asuivat vuosina 1820-1861 Haworthin pappilassa, joka on nykyään Bronte Parsonage Museum.</w:t>
      </w:r>
    </w:p>
    <w:p>
      <w:r>
        <w:rPr>
          <w:b/>
        </w:rPr>
        <w:t xml:space="preserve">Yhteenveto</w:t>
      </w:r>
    </w:p>
    <w:p>
      <w:r>
        <w:t xml:space="preserve">Northamptonshiren huutokaupassa myytiin 4 600 punnalla muotokuva, jonka uskottiin olevan kirjailija Emily Bronte.</w:t>
      </w:r>
    </w:p>
    <w:p>
      <w:r>
        <w:rPr>
          <w:b/>
          <w:u w:val="single"/>
        </w:rPr>
        <w:t xml:space="preserve">Asiakirjan numero 57695</w:t>
      </w:r>
    </w:p>
    <w:p>
      <w:r>
        <w:t xml:space="preserve">Poliisi paljasti jengin 2 miljoonan punnan 250-murtovarkauden saaliin</w:t>
      </w:r>
    </w:p>
    <w:p>
      <w:r>
        <w:t xml:space="preserve">12-miehinen laajennettu perhejengi varasti koruja, käteistä, autoja ja aseita yhteensä 2 miljoonan punnan arvosta viidessä kreivikunnassa 11 kuukautta kestäneen rikoskierroksen aikana. Saaliin joukossa oli muun muassa Kuwaitin sodan mitali, satuloita, sähkötyökaluja ja kameroita. Cambridgeshiren poliisi pyytää omistajia ottamaan yhteyttä. Kymmenen jengin jäsentä myönsi salaliiton murtovarkauteen tai heidät todettiin syyllisiksi vuonna 2018 Norwich Crown Courtissa. Kaksi muuta todettiin syyllisiksi varastetun tavaran luovuttamiseen. "Tuottelias rikollisjengi" murtautui koteihin ja yrityksiin ja varasti käteisautomaatteja Cambridgeshiren, Bedfordshiren, Norfolkin, Suffolkin ja Essexin alueella. Norfolkin murtojen määrä puolittui puoleen sen jälkeen, kun 20-55-vuotias jengi pidätettiin joulukuussa 2017, poliisi kertoi. Jengi suosi maaseudulla sijaitsevia koteja, joista he pääsivät helposti pakenemaan, ja varasti tehokkaita ajoneuvoja, jotta heillä olisi paremmat mahdollisuudet päästä poliisin karkuun. Rikostutkijat sanoivat, että niiden, jotka uskovat jonkin esineen kuuluvan heille, tulisi ottaa yhteyttä ja antaa tiedot, mukaan lukien rikosnumero ja todisteet ostosta tai valokuvat. Yhdeksän murtovarkauksista tuomittua olivat: Simon Oakley, 45, Alburgh Roadilta, Hempnallista, Norfolkista, todettiin syylliseksi myös salaliittoon murtautumiseen marraskuussa. Veljekset Thomas Pateman, 54, Fen Roadilta, Chestertonista, Cambridgeshirestä, ja James Pateman, 55, Woollensbrookista, Hoddesdonista, Hertfordshirestä, todettiin syyllisiksi varastetun tavaran luovuttamiseen.</w:t>
      </w:r>
    </w:p>
    <w:p>
      <w:r>
        <w:rPr>
          <w:b/>
        </w:rPr>
        <w:t xml:space="preserve">Yhteenveto</w:t>
      </w:r>
    </w:p>
    <w:p>
      <w:r>
        <w:t xml:space="preserve">Rolex-kellot, timanttisormukset ja kolikot ovat yksi niistä "tuhansista esineistä", joita poliisi toivoo saavansa takaisin omistajilleen sen jälkeen, kun 250 murtovarkaudesta vastuussa ollut jengi vangittiin.</w:t>
      </w:r>
    </w:p>
    <w:p>
      <w:r>
        <w:rPr>
          <w:b/>
          <w:u w:val="single"/>
        </w:rPr>
        <w:t xml:space="preserve">Asiakirjan numero 57696</w:t>
      </w:r>
    </w:p>
    <w:p>
      <w:r>
        <w:t xml:space="preserve">Wrightbus: NI:n liikemies Darren Donnelly vahvistaa tarjouksen</w:t>
      </w:r>
    </w:p>
    <w:p>
      <w:r>
        <w:t xml:space="preserve">John CampbellBBC News NI Economics &amp; Business Editor Linja-autoyritys on myynnissä taloudellisten ongelmien keskellä. Donnellyn tiedottaja sanoi, että keskustelut yhtiön kanssa ovat käynnissä. Wrightbus on merkittävä työnantaja, jolla on noin 1 400 työntekijää Pohjois-Irlannissa. Vuonna 2016 Donnelly ja hänen isänsä myivät pääyrityksensä SDC Trailersin lähes 100 miljoonalla punnalla. Wrightbus vahvisti heinäkuussa, että se etsii sijoittajaa, koska sillä on kassavirtaongelmia. Johto pyysi anteeksi henkilöstöltä, että uutinen oli "vuotanut" tiedotusvälineille. Viimeisimmän tilinpäätöksen mukaan Wrightbus teki vuonna 2017 noin 5 miljoonan punnan voiton ennen veroja yli 181 miljoonan punnan liikevaihdolla. Sen taloudellinen tilanne on kuitenkin heikentynyt sen jälkeen. Viime vuonna Wrightbus irtisanoi kaksi kertaa 95 työntekijää helmi- ja kesäkuussa, mikä sen mukaan heijasti uusien linja-autojen kysynnän vähäisyyttä Yhdistyneen kuningaskunnan markkinoilla. Tuolloin se sanoi, että tämä heijasteli uusien linja-autojen edelleen vähäistä kysyntää Yhdistyneen kuningaskunnan markkinoilla.</w:t>
      </w:r>
    </w:p>
    <w:p>
      <w:r>
        <w:rPr>
          <w:b/>
        </w:rPr>
        <w:t xml:space="preserve">Yhteenveto</w:t>
      </w:r>
    </w:p>
    <w:p>
      <w:r>
        <w:t xml:space="preserve">Pohjoisirlantilainen liikemies Darren Donnelly on vahvistanut yrittävänsä ostaa ballymenalaisen linja-autovalmistaja Wrightbusin.</w:t>
      </w:r>
    </w:p>
    <w:p>
      <w:r>
        <w:rPr>
          <w:b/>
          <w:u w:val="single"/>
        </w:rPr>
        <w:t xml:space="preserve">Asiakirjan numero 57697</w:t>
      </w:r>
    </w:p>
    <w:p>
      <w:r>
        <w:t xml:space="preserve">Brasilian alijäämä kasvaa jyrkästi taantuman puremana</w:t>
      </w:r>
    </w:p>
    <w:p>
      <w:r>
        <w:t xml:space="preserve">Julkisen sektorin alijäämä - hallituksen menojen ja tulojen välinen erotus - nousi 19,6 miljardiin realiin (5,1 miljardiin dollariin). Tämä oli odotettua huonompi ja paljon suurempi kuin lokakuussa todettu 11,5 miljardia reaista. Hallitus kamppailee verotulojen lisäämisestä talouden supistuessa edelleen. Heinäkuun ja syyskuun välisenä aikana talous supistui 1,7 prosenttia edelliseen vuosineljännekseen verrattuna, mikä syvensi maan pahinta taantumaa 25 vuoteen. Talous on kutistunut yhtä lukuun ottamatta kaikkina kuutena viime vuosineljänneksenä. Työttömyys on noussut jyrkästi tänä vuonna ja on nyt 7,5 prosenttia, mikä rasittaa entisestään valtiontaloutta. Myös inflaatio on yli 10 prosenttia, mikä heikentää brasilialaisten säästöjen arvoa ja kulutuskykyä. Brasilian talous on kärsinyt kovasti Brasilian hyödykkeiden maailmanlaajuisen kysynnän hidastumisesta - erityisesti Kiinassa - ja valtiolliseen öljyjättiin Petrobrasiin keskittynyt korruptioskandaali on vahingoittanut vakavasti sijoittajien luottamusta.</w:t>
      </w:r>
    </w:p>
    <w:p>
      <w:r>
        <w:rPr>
          <w:b/>
        </w:rPr>
        <w:t xml:space="preserve">Yhteenveto</w:t>
      </w:r>
    </w:p>
    <w:p>
      <w:r>
        <w:t xml:space="preserve">Brasilian alijäämä kasvoi marraskuussa yhdelle kaikkien aikojen korkeimmista tasoista, kun valtiontalouden tilanne kiristyi syvän taantuman keskellä.</w:t>
      </w:r>
    </w:p>
    <w:p>
      <w:r>
        <w:rPr>
          <w:b/>
          <w:u w:val="single"/>
        </w:rPr>
        <w:t xml:space="preserve">Asiakirjan numero 57698</w:t>
      </w:r>
    </w:p>
    <w:p>
      <w:r>
        <w:t xml:space="preserve">Bournemouth alkaa £ 7m LED katuvalojen päivitys</w:t>
      </w:r>
    </w:p>
    <w:p>
      <w:r>
        <w:t xml:space="preserve">Viranomaisen mukaan kirkkaiden valkoisten valojen käyttäminen perinteisten oranssien natriumlamppujen sijasta vähentäisi kustannuksia ja energiankulutusta. Se toivoo säästävänsä 32,2 miljoonaa puntaa ennakoituihin kustannuksiin verrattuna 20 vuoden aikana. Neuvosto käyttää tällä hetkellä 1,1 miljoonaa puntaa vuodessa katuvalaistuksen energiaan. Työ kestää joitakin kuukausia. Konservatiivien kaupunginvaltuutettu Michael Filer, liikenneasioista vastaava salkunhoitaja, sanoi, että kaupungin valaistusverkosto on "nykyaikaistamisen tarpeessa". "Kun uudet valot on asennettu, ne johtavat 73 prosentin energiansäästöön nykyisessä katuvalaistuksen kulutuksessa, mikä merkitsee suuria ympäristö- ja taloudellisia säästöjä", hän lisäsi. Noin 15 000 lyhtyä, 1 100 pylvästä ja lyhtyä sekä 500 valaistua pollaria korvataan "kirkkaammilla ja kirkkaammilla" LED-valaisimilla. Hanke rahoitetaan 4,26 miljoonalla punnalla Salixilta, joka on hallituksen energiahankkeiden rahoittaja, ja loput 3,5 miljoonaa puntaa tulee neuvostolta.</w:t>
      </w:r>
    </w:p>
    <w:p>
      <w:r>
        <w:rPr>
          <w:b/>
        </w:rPr>
        <w:t xml:space="preserve">Yhteenveto</w:t>
      </w:r>
    </w:p>
    <w:p>
      <w:r>
        <w:t xml:space="preserve">Parhaillaan on käynnissä 7 miljoonan punnan hanke, jossa Bournemouthin 16 500 katuvaloa päivitetään matalaenergisillä LED-valoilla, jotta kaupunginhallitus voisi säästää yli 30 miljoonaa puntaa.</w:t>
      </w:r>
    </w:p>
    <w:p>
      <w:r>
        <w:rPr>
          <w:b/>
          <w:u w:val="single"/>
        </w:rPr>
        <w:t xml:space="preserve">Asiakirjan numero 57699</w:t>
      </w:r>
    </w:p>
    <w:p>
      <w:r>
        <w:t xml:space="preserve">Poliisi pyytää Basingstokessa tarkastamaan puutarhat "elintärkeiden todisteiden" varalta.</w:t>
      </w:r>
    </w:p>
    <w:p>
      <w:r>
        <w:t xml:space="preserve">Poliisi käynnisti murhayrityksen tutkinnan sen jälkeen, kun 31-vuotiaan miehen kimppuun hyökättiin torstai-iltana Basingstoken Gershwin Roadilla. Poliisi löysi hänet myöhemmin takapuutarhasta vakavien päävammojen kanssa. Komisario Justin Torgout pyysi ihmisiä tarkistamaan "puutarhat, vajat ja roskikset kaikesta, minkä ei pitäisi olla siellä". Hän sanoi, että Hampshire Constabularyn suurrikosryhmä työskentelee "kellon ympäri" löytääkseen "raa'an" hyökkäyksen tekijät ja jatkaa "talokohtaisia tutkimuksia". "Pakoreitti" Silminnäkijät näkivät ryhmän juoksevan pois Gershwin Roadin alueelta noin kello 23.50 GMT, hän sanoi. He juoksivat Gershwin Roadin ja Quilter Roadin välistä kävelytietä pitkin kohti Quilter Roadin varrella olevaa leikkialuetta. Hän lisäsi: "On mahdollista, että syylliset jättivät elintärkeitä todisteita pakoreitin varrelle siinä toivossa, ettei niitä löydettäisi koskaan, joten tässä tilanteessa asukkaiden tuki voi osoittautua elintärkeäksi". "Yhteisö on tähän mennessä reagoinut hyvin, ja haluan käyttää tilaisuutta hyväkseni kiittääkseni heitä tähänastisesta tuesta." Poliisin mukaan kyseessä oli kohdennettu hyökkäys, ja poliisit tekevät alueella lisäpartioita. Toinen uhri, 58-vuotias Basingstokesta kotoisin oleva mies, sai suihketta tuntemattomasta aineesta, ja hänkin tarvitsi sairaalahoitoa.</w:t>
      </w:r>
    </w:p>
    <w:p>
      <w:r>
        <w:rPr>
          <w:b/>
        </w:rPr>
        <w:t xml:space="preserve">Yhteenveto</w:t>
      </w:r>
    </w:p>
    <w:p>
      <w:r>
        <w:t xml:space="preserve">Asukkaita on pyydetty tarkistamaan puutarhansa "elintärkeiden todisteiden" varalta, jotka on jätetty hyökkäyksen jälkeen, jonka seurauksena mies on joutunut kriittiseen tilaan sairaalassa.</w:t>
      </w:r>
    </w:p>
    <w:p>
      <w:r>
        <w:rPr>
          <w:b/>
          <w:u w:val="single"/>
        </w:rPr>
        <w:t xml:space="preserve">Asiakirjan numero 57700</w:t>
      </w:r>
    </w:p>
    <w:p>
      <w:r>
        <w:t xml:space="preserve">Fitch varoittaa Kiinan paikallishallinnon veloista</w:t>
      </w:r>
    </w:p>
    <w:p>
      <w:r>
        <w:t xml:space="preserve">Kesäkuussa Peking ilmoitti, että paikallishallinnot olivat keränneet 10,7 miljardia juania (1,6 miljardia dollaria) velkaa, mikä vastaa 25 prosenttia Kiinan vuotuisesta taloudellisesta tuotannosta. Velat on kerätty julkisten töiden rahoittamiseksi, jotka keskushallinnon piti rahoittaa ennen finanssikriisin puhkeamista. Huoli Kiinan luottotappioista on kasvanut. "Luottoriski on kasvanut paikallishallinnolle ja kiinteistöille myönnettyjen lainojen liiallisesta laajentamisesta - molempien takaisinmaksukyky keskipitkällä aikavälillä on kyseenalainen", Fitchin vanhempi johtaja Jonathan Lee sanoi. Kilpaileva luottoluokituslaitos Moody's ilmaisi heinäkuussa samankaltaisia huolia ja totesi, että paikallishallinnon velkataakka voi olla 3,5 miljardia juania suurempi kuin tilintarkastajat olivat arvioineet. Se varoitti, että luottotappiot voivat nousta 8-10 prosenttiin lainojen kokonaismäärästä. Sekä Fitch että Moody's valittivat myös, että kiinalaisten pankkien avoimuuden puute voi vaikuttaa niiden tulevaan luottokelpoisuuteen. "Tiedonantovelvollisuus on hyvin heikko", Lee sanoi, "mikä tarkoittaa, että tuotteiden purkaminen maksukyvyttömyystilanteessa voi olla hyvin sotkuista."</w:t>
      </w:r>
    </w:p>
    <w:p>
      <w:r>
        <w:rPr>
          <w:b/>
        </w:rPr>
        <w:t xml:space="preserve">Yhteenveto</w:t>
      </w:r>
    </w:p>
    <w:p>
      <w:r>
        <w:t xml:space="preserve">Kiinan paikallishallintojen hallussa olevat huonot velat lisäävät huolta Kiinan pankeista, luottoluokittaja Fitch on varoittanut.</w:t>
      </w:r>
    </w:p>
    <w:p>
      <w:r>
        <w:rPr>
          <w:b/>
          <w:u w:val="single"/>
        </w:rPr>
        <w:t xml:space="preserve">Asiakirjan numero 57701</w:t>
      </w:r>
    </w:p>
    <w:p>
      <w:r>
        <w:t xml:space="preserve">Arnold Schwarzenegger palaa vauhdittamaan PPI-kampanjaa</w:t>
      </w:r>
    </w:p>
    <w:p>
      <w:r>
        <w:t xml:space="preserve">Entinen näyttelijä ja Kalifornian kuvernööri oli Financial Conduct Authorityn (FCA) edellisen mainoskampanjan tähti. Hänen menestyksensä jälkeen FCA käynnistää uusia mainoksia televisiossa ja radiossa saadakseen yhä useammat kuluttajat valittamaan. Valituksen määräaika on 29. elokuuta 2019. Kampanjassa keskitytään erilaisiin tuotteisiin, joiden rinnalla on saatettu myydä maksusuojavakuutusta (PPI), kuten autorahoitukseen ja luetteloluottoihin. Viimeisimmät luvut osoittavat, että yli 13 miljoonalle ihmiselle on myyty PPI:tä väärin. Korvauksia on maksettu yhteensä 29,6 miljardia puntaa. Valitusten määrä on kasvanut sen jälkeen, kun FCA ilmoitti määräajasta viime vuoden huhtikuussa. Vuoden 2017 ensimmäisellä puoliskolla yli miljoona ihmistä esitti kantelunsa. FCA:n mukaan PPI:stä valittaneiden ihmisten määrä kasvoi entisestään Arnold Schwarzeneggerin päähenkilöä esittävän kampanjan jälkeen. Se totesi myös, että niiden kuluttajien osuus, jotka valittivat suoraan pankilleen tai palveluntarjoajalleen - eikä korvaushallintayhtiön kautta - nousi 46 prosentista 55 prosenttiin. Kampanja on maksanut 42 miljoonaa puntaa, ja sen ovat maksaneet PPI:tä väärin myyneet pankit.</w:t>
      </w:r>
    </w:p>
    <w:p>
      <w:r>
        <w:rPr>
          <w:b/>
        </w:rPr>
        <w:t xml:space="preserve">Yhteenveto</w:t>
      </w:r>
    </w:p>
    <w:p>
      <w:r>
        <w:t xml:space="preserve">Arnold Schwarzeneggerin robottipää on palaamassa televisioruutuihin sen jälkeen, kun se auttoi lisäämään valituksia maksusuojavakuutusten (PPI) vääränlaisesta myynnistä.</w:t>
      </w:r>
    </w:p>
    <w:p>
      <w:r>
        <w:rPr>
          <w:b/>
          <w:u w:val="single"/>
        </w:rPr>
        <w:t xml:space="preserve">Asiakirjan numero 57702</w:t>
      </w:r>
    </w:p>
    <w:p>
      <w:r>
        <w:t xml:space="preserve">Plymptonin onnettomuus: Moottoripyöräilijä kuoli kolmen ajoneuvon yhteentörmäyksessä.</w:t>
      </w:r>
    </w:p>
    <w:p>
      <w:r>
        <w:t xml:space="preserve">Moottoripyöräilijän Triumph oli tulessa, kun pelastuspalvelut saapuivat paikalle henkilöauton ja hinausauton kolarin jälkeen. 37-vuotias mies julistettiin kuolleeksi tapahtumapaikalla lähellä Deep Lanea Plymptonissa. Devonin ja Cornwallin poliisi selvittää onnettomuuden syytä hieman ennen kello 17:00 GMT maanantaina ja vetosi silminnäkijöihin. Aiheeseen liittyvät Internet-linkit Devonin ja Cornwallin poliisi</w:t>
      </w:r>
    </w:p>
    <w:p>
      <w:r>
        <w:rPr>
          <w:b/>
        </w:rPr>
        <w:t xml:space="preserve">Yhteenveto</w:t>
      </w:r>
    </w:p>
    <w:p>
      <w:r>
        <w:t xml:space="preserve">Moottoripyöräilijä on kuollut kolmen ajoneuvon kolarissa Devonissa.</w:t>
      </w:r>
    </w:p>
    <w:p>
      <w:r>
        <w:rPr>
          <w:b/>
          <w:u w:val="single"/>
        </w:rPr>
        <w:t xml:space="preserve">Asiakirjan numero 57703</w:t>
      </w:r>
    </w:p>
    <w:p>
      <w:r>
        <w:t xml:space="preserve">Northamptonin museo neuvottelee Sekhemkan rahoittamasta laajennuksesta</w:t>
      </w:r>
    </w:p>
    <w:p>
      <w:r>
        <w:t xml:space="preserve">Arts Council England rankaisi Northamptonin kaupunginvaltuustoa, koska se myi heinäkuussa egyptiläisen Sekhemkan kalkkikivipatsaan lähes 16 miljoonalla punnalla. Osa varoista käytetään Northamptonin museon ja taidegallerian laajentamiseen. Valtuusto sanoi, että suurempi rakennus "auttaisi houkuttelemaan lisävaroja". Viime kuussa Arts Council England päätti, että 4000 vuotta vanhan patsaan myynti rikkoi museoiden kokoelmien hallinnointia koskevia hyväksyttyjä standardeja, minkä vuoksi se ei enää ollut oikeutettu useisiin taideapurahoihin ja -rahoitukseen. Neuvoston johtaja David Mackintosh sanoi: "En ole pahoillani": "Akkreditoidusta asemasta kiistellään edelleen, ja me valitamme tästä prosessista." Suunnitelmat patsaan myynnistä saatujen varojen käyttämisestä museon laajentamiseen - ostamalla County Hallin vankilakorttelin ja Guildhall Roadin korttelit - ovat kuitenkin menossa eteenpäin. Mackintoshin mukaan ensi viikolla käytäviin neuvotteluihin kuuluu "oikeasta hinnasta" sopiminen kreivikunnan neuvoston kanssa ja riippumattomien arvioiden hankkiminen. Hän sanoi, ettei hän "kadu" Sekhemkan myyntiä. "Uskon, että tämä on ollut katalysaattori, jonka ansiosta olemme voineet tehdä monia asioita ja tehdä monia parannuksia", hän sanoi. "On hyvin vaikeaa tehdä tällaisia päätöksiä, mutta uskon, että saamiemme rahojen avulla voimme investoida 8 miljoonaa puntaa museopalveluun, joten uskon, että se on hyvä asia Northamptonin asukkaille."</w:t>
      </w:r>
    </w:p>
    <w:p>
      <w:r>
        <w:rPr>
          <w:b/>
        </w:rPr>
        <w:t xml:space="preserve">Yhteenveto</w:t>
      </w:r>
    </w:p>
    <w:p>
      <w:r>
        <w:t xml:space="preserve">Neuvosto on aloittanut neuvottelut rakennusten ostamisesta, jotta se voisi laajentaa museota, vaikka museo menettää akkreditointinsa kiistanalaisen patsaan myynnin jälkeen.</w:t>
      </w:r>
    </w:p>
    <w:p>
      <w:r>
        <w:rPr>
          <w:b/>
          <w:u w:val="single"/>
        </w:rPr>
        <w:t xml:space="preserve">Asiakirjan numero 57704</w:t>
      </w:r>
    </w:p>
    <w:p>
      <w:r>
        <w:t xml:space="preserve">Pidätys miehen heroiinikuoleman jälkeen Butetownissa, Cardiffissa</w:t>
      </w:r>
    </w:p>
    <w:p>
      <w:r>
        <w:t xml:space="preserve">Etelä-Walesin poliisi tutkii asiaa sen jälkeen, kun 28-vuotias mies kuoli Butetownin alueella keskiviikkoiltana. 34-vuotias mies on pidätetty epäiltynä heroiinin antamisesta, ja hänet on vapautettu takuita vastaan. Varotoimenpiteenä poliisit ovat yhteydessä huumausaineisiin puuttuvaan henkilökuntaan lisätäkseen käyttäjien tietoisuutta. Ylikonstaapeli Dave Bancroft sanoi: "Jatkamme päivittäistä valvontaa Cardiffin kaduilla ja teemme tiivistä yhteistyötä haittoja vähentävien tahojen kanssa kannustaaksemme ihmisiä lopettamaan huumeiden ja erityisesti heroiinin käytön." Kaikki, joilla on tietoja, voivat ottaa yhteyttä poliisiin numeroon 101 tai Crimestoppersiin numeroon 0800 555 111.</w:t>
      </w:r>
    </w:p>
    <w:p>
      <w:r>
        <w:rPr>
          <w:b/>
        </w:rPr>
        <w:t xml:space="preserve">Yhteenveto</w:t>
      </w:r>
    </w:p>
    <w:p>
      <w:r>
        <w:t xml:space="preserve">Mies on pidätetty sen jälkeen, kun mies kuoli epäiltyyn huumeiden yliannostukseen Cardiffissa.</w:t>
      </w:r>
    </w:p>
    <w:p>
      <w:r>
        <w:rPr>
          <w:b/>
          <w:u w:val="single"/>
        </w:rPr>
        <w:t xml:space="preserve">Asiakirjan numero 57705</w:t>
      </w:r>
    </w:p>
    <w:p>
      <w:r>
        <w:t xml:space="preserve">Paavi Franciscuksen Skoda lahjoitettiin kodittomien hyväntekeväisyyteen</w:t>
      </w:r>
    </w:p>
    <w:p>
      <w:r>
        <w:t xml:space="preserve">Sininen Skoda Rapid lahjoitetaan Dublinin katolisen kirkon sosiaalihuoltovirastolle Crosscareille. Hyväntekeväisyysjärjestö auttaa hätämajoituksessa asuvia perheitä löytämään pitkäaikaisen asunnon. Dublinin arkkihiippakunta kertoi maanantaina antamassaan lausunnossa, että Crosscaren henkilökunta käyttää autoa auttaakseen perheiden kuljettamisessa uusiin koteihin. Arkkihiippakunta lisäsi, että auto tulee olemaan "päivittäisessä käytössä", mutta rekisterikilpi "SCV 1" vaihdetaan, sillä se tarkoittaa Stato della Citta del Vaticano - "Vatikaanin kaupunki". Crosscaren palvelujohtaja Conor Hickey sanoi, että hyväntekeväisyysjärjestö oli iloinen lahjasta. Hän lisäsi, että hän "toivoi, että tällä tavoin kamppailevat perheet kokisivat tämän paavin eleen lohduttavana, koska paavi muistaa heitä jatkuvasti". Viime viikolla perheiden maailmankokouksessa puhunut Hickey sanoi, että kaupungin asunnottomuuskriisi on saavuttanut valtavat mittasuhteet ja on nyt tasolla, josta ei ollut kuultu kolme vuotta sitten.</w:t>
      </w:r>
    </w:p>
    <w:p>
      <w:r>
        <w:rPr>
          <w:b/>
        </w:rPr>
        <w:t xml:space="preserve">Yhteenveto</w:t>
      </w:r>
    </w:p>
    <w:p>
      <w:r>
        <w:t xml:space="preserve">Paavi Franciscuksen kaksipäiväisen Irlannin-vierailun aikana käyttämä auto lahjoitetaan asunnottomien hyväntekeväisyysjärjestölle.</w:t>
      </w:r>
    </w:p>
    <w:p>
      <w:r>
        <w:rPr>
          <w:b/>
          <w:u w:val="single"/>
        </w:rPr>
        <w:t xml:space="preserve">Asiakirjan numero 57706</w:t>
      </w:r>
    </w:p>
    <w:p>
      <w:r>
        <w:t xml:space="preserve">Coventryn taksivalmistaja LTI saa Uniten joulukortin vetoomuksen</w:t>
      </w:r>
    </w:p>
    <w:p>
      <w:r>
        <w:t xml:space="preserve">Coventryssä sijaitsevasta LTI:stä katosi lokakuussa lähes 100 työpaikkaa, kun sen emoyhtiö Manganese Bronze kutsui pesänhoitajat koolle. Yhtiö kertoi, että se oli ollut tappiollinen viimeiset neljä vuotta. Uniten jäsenet luovuttivat Price Waterhouse Coopersille kortin, jossa luki "pitäkää tuotanto Coventryssa". Liitto on myös pyytänyt pesänhoitajia varmistamaan, että LTI:n mahdollinen ostaja sitoutuu rakentamaan Lontoon ohjaamon Yhdistyneessä kuningaskunnassa. Lontoon klassista mustaa taksia valmistetaan yksinomaan Coventryssa, ja uusin TX4-malli otettiin käyttöön vuonna 2006. Vaihtoehtoiset mallit ovat viime aikoina alkaneet yleistyä Lontoon kaduilla, kun muut autonvalmistajat, Mercedes mukaan lukien, ovat muuttaneet omia mallejaan vastaamaan kaupungin tiukkoja taksimääräyksiä.</w:t>
      </w:r>
    </w:p>
    <w:p>
      <w:r>
        <w:rPr>
          <w:b/>
        </w:rPr>
        <w:t xml:space="preserve">Yhteenveto</w:t>
      </w:r>
    </w:p>
    <w:p>
      <w:r>
        <w:t xml:space="preserve">Mustan taksin valmistajan työntekijöitä edustava ammattiliitto on esittänyt hallintoviranomaisille joulukortin, jossa heitä kehotetaan pelastamaan yritys.</w:t>
      </w:r>
    </w:p>
    <w:p>
      <w:r>
        <w:rPr>
          <w:b/>
          <w:u w:val="single"/>
        </w:rPr>
        <w:t xml:space="preserve">Asiakirjan numero 57707</w:t>
      </w:r>
    </w:p>
    <w:p>
      <w:r>
        <w:t xml:space="preserve">Poikaa, 13, syytetään murhasta Wiganin kirkkomaalla.</w:t>
      </w:r>
    </w:p>
    <w:p>
      <w:r>
        <w:t xml:space="preserve">Teiniä syytetään Steven McMylerin, 34, murhasta, joka löydettiin 6. elokuuta Wigan Parish Churchin ulkopuolelta. Poika, jonka nimeä ei voida mainita oikeudellisista syistä, saapui Manchesterin tuomaristuomioistuimeen, ja hänet vangittiin maanantaihin asti, jolloin hänet tuodaan Bolton Crown Courtin eteen. Torstaina oikeudessa oli 19-vuotias mies, jota syytetään myös McMylerin murhasta. Jordan Short, Rushey Hey Roadilta Kirkbystä, Merseysidesta, saapui tuomareiden eteen. Myös 17-vuotias Merseysidesta kotoisin oleva poika on sittemmin pidätetty murhasta epäiltynä, ja hän on pidätettynä kuulusteluja varten, Greater Manchesterin poliisi kertoi. Kolme 18-, 19- ja 30-vuotiasta miestä pidätettiin murhasta epäiltynä, ja heidät on vapautettu lisätutkimuksia odotellessa. McMyler löydettiin kuolettavasti loukkaantuneena Bishopsgatella sijaitsevan kirkon ulkopuolelta hieman ennen kello 19.50 BST. Seuraa BBC North West -kanavaa Facebookissa, Twitterissä ja Instagramissa. Voit myös lähettää juttuideoita osoitteeseen northwest.newsonline@bbc.co.uk</w:t>
      </w:r>
    </w:p>
    <w:p>
      <w:r>
        <w:rPr>
          <w:b/>
        </w:rPr>
        <w:t xml:space="preserve">Yhteenveto</w:t>
      </w:r>
    </w:p>
    <w:p>
      <w:r>
        <w:t xml:space="preserve">13-vuotiasta poikaa on syytetty miehen murhasta, jonka ruumis löydettiin kirkon alueelta.</w:t>
      </w:r>
    </w:p>
    <w:p>
      <w:r>
        <w:rPr>
          <w:b/>
          <w:u w:val="single"/>
        </w:rPr>
        <w:t xml:space="preserve">Asiakirjan numero 57708</w:t>
      </w:r>
    </w:p>
    <w:p>
      <w:r>
        <w:t xml:space="preserve">Britain's Got Talent: Angleseyn oopperalaulajalle kultainen summeri</w:t>
      </w:r>
    </w:p>
    <w:p>
      <w:r>
        <w:t xml:space="preserve">Gruffydd Wyn Roberts, 22, esitti lauantai-illan ohjelmassa Nessun Dorman Puccinin oopperasta Turandot. Kilpailijoiden on yleensä läpäistävä useita kilpailukierroksia ennen kuin he pääsevät suoriin lähetyksiin. Holden oli kuitenkin niin otettu miehen esityksestä, että hän antoi hänelle kultaisen äänensä. Hän kehui laulun esitystä, jonka lauloi myös Paul Potts, joka voitti Britain's Got Talent -ohjelman ensimmäisen sarjan vuonna 2007: Hän sanoi: "Kun olit 10-vuotias ja Paul Potts oli koe-esiintymässä tässä ohjelmassa... hän räjäytti meidät tajunnan tuolla kappaleella, ja sinä teit juuri samoin." Amlwchista kotoisin oleva Roberts, joka työskentelee Bangorissa sijaitsevassa Pontio-taidekeskuksessa, kertoi BBC:n Cymru Fyw -sivustolle odottavansa innolla osallistumista kilpailun seuraavaan vaiheeseen. "Ystäväni ja perheeni Amlwchissa ovat tukeneet minua suuresti, ja toivon, että he kaikki äänestävät minua semifinaalissa", hän lisäsi. Entinen Ysgol Syr Thomas Jonesin oppilas ja Trinity College Carmarthenin opiskelija palaa Lontooseen muutaman viikon kuluttua esiintymään suorassa semifinaalissa.</w:t>
      </w:r>
    </w:p>
    <w:p>
      <w:r>
        <w:rPr>
          <w:b/>
        </w:rPr>
        <w:t xml:space="preserve">Yhteenveto</w:t>
      </w:r>
    </w:p>
    <w:p>
      <w:r>
        <w:t xml:space="preserve">Angleseystä kotoisin oleva laulaja on varmistanut paikkansa Britain's Got Talent -ohjelman semifinaalissa tuomari Amanda Holdenin antamalla kultaisella summerin syötöllä.</w:t>
      </w:r>
    </w:p>
    <w:p>
      <w:r>
        <w:rPr>
          <w:b/>
          <w:u w:val="single"/>
        </w:rPr>
        <w:t xml:space="preserve">Asiakirjan numero 57709</w:t>
      </w:r>
    </w:p>
    <w:p>
      <w:r>
        <w:t xml:space="preserve">Ronald Webb vangittiin 1980-luvulla Swindonissa tapahtuneesta poikaan kohdistuneesta seksuaalihyökkäyksestä</w:t>
      </w:r>
    </w:p>
    <w:p>
      <w:r>
        <w:t xml:space="preserve">Ronald Webb, 76, Brook Roadilta, Bathista, saapui Bristolin kruununoikeuteen tuomiota varten sen jälkeen, kun hänet todettiin syylliseksi aiemmin tässä kuussa. Hänelle määrättiin myös 10 vuoden lähestymiskielto, joka estää häntä ottamasta yhteyttä uhriin. Nyt nelikymppinen uhri ilmoitti tapauksesta poliisille vuonna 2017 kannettuaan salaisuutta 30 vuotta. Oikeus kuuli, että Webb oli ystävystynyt 1980-luvulla Swindonissa asuvien lasten kanssa perustamalla jalkapallojoukkueen nimeltä Old Town United. Joukko lapsia meni eräänä lounasaikana hänen kotiinsa, jossa hän näytti heille pornografiaa. Kun uhri oli mennyt käymään vessassa, Webb pakotti oven auki ja kävi hänen kimppuunsa seksuaalisesti. Webb on merkitty seksuaalirikollisten rekisteriin määräämättömäksi ajaksi.</w:t>
      </w:r>
    </w:p>
    <w:p>
      <w:r>
        <w:rPr>
          <w:b/>
        </w:rPr>
        <w:t xml:space="preserve">Yhteenveto</w:t>
      </w:r>
    </w:p>
    <w:p>
      <w:r>
        <w:t xml:space="preserve">Mies, joka käytti 13-vuotiasta poikaa seksuaalisesti hyväkseen yli 30 vuotta sitten, on tuomittu neljäksi ja puoleksi vuodeksi vankilaan.</w:t>
      </w:r>
    </w:p>
    <w:p>
      <w:r>
        <w:rPr>
          <w:b/>
          <w:u w:val="single"/>
        </w:rPr>
        <w:t xml:space="preserve">Asiakirjan numero 57710</w:t>
      </w:r>
    </w:p>
    <w:p>
      <w:r>
        <w:t xml:space="preserve">Pidätetty Malaviya Seven -alus vedetään pois huutokaupasta</w:t>
      </w:r>
    </w:p>
    <w:p>
      <w:r>
        <w:t xml:space="preserve">Malaviya Seven pidätettiin viime vuoden kesäkuussa ja uudelleen lokakuussa kauppamerenkulun sääntöjen nojalla. Kansainvälisen kuljetustyöntekijöiden liiton (ITF) mukaan 24 miehistön jäsenelle oli maksamatta yhteensä yli 600 000 puntaa. Huutokaupanpitäjä peruutti aluksen myynnistä saatuaan vain 300 000 punnan tarjouksen. Dominic Daly sanoi yrittävänsä neuvotella paremman sopimuksen tarjouksen tehneen miehen kanssa. Daly kiitti miehistöä aluksen kunnossapidosta ja sanoi Malaviya Sevenin olevan erinomaisessa kunnossa. Hän ilmaisi pettymyksensä siihen, että tarjouksia ei tehty enempää. Liam Wilson Kansainvälisestä kuljetustyöntekijöiden liitosta sanoi, että miehistö olisi "masentunut", mutta lisäsi: "Se ei ole ohi, se on vasta alkua." Sheriffi oli viime kuussa päättänyt, että se voidaan myydä julkisella huutokaupalla. Potentiaaliset ostajat ympäri maailmaa olivat olleet kiinnostuneita ennen Aberdeenissa pidettävää huutokauppaa. Intialaiselle miehistölle toivottiin maksettavan kahden viikon kuluessa aluksen huutokaupasta. Kuusi miehistön jäsentä lähti kotiin aiemmin tässä kuussa Aberdeenin kansainvälisellä lentoasemalla tapahtuneiden tunteikkaiden kohtausten keskellä. Loput kuusi jäävät sinne, kunnes alus on myyty. Miehet eivät ole nähneet perheitään yli 17 kuukauteen.</w:t>
      </w:r>
    </w:p>
    <w:p>
      <w:r>
        <w:rPr>
          <w:b/>
        </w:rPr>
        <w:t xml:space="preserve">Yhteenveto</w:t>
      </w:r>
    </w:p>
    <w:p>
      <w:r>
        <w:t xml:space="preserve">Aberdeenin satamassa yli vuoden ajan miehistön maksamattomien palkkojen vuoksi pidätetty alus on vedetty pois huutokaupasta.</w:t>
      </w:r>
    </w:p>
    <w:p>
      <w:r>
        <w:rPr>
          <w:b/>
          <w:u w:val="single"/>
        </w:rPr>
        <w:t xml:space="preserve">Asiakirjan numero 57711</w:t>
      </w:r>
    </w:p>
    <w:p>
      <w:r>
        <w:t xml:space="preserve">IMF kehottaa kiristämään rahapolitiikkaa</w:t>
      </w:r>
    </w:p>
    <w:p>
      <w:r>
        <w:t xml:space="preserve">"Johtajat olivat tyytyväisiä rahapolitiikan merkittävään kiristämiseen inflaatiopaineiden torjumiseksi", IMF:n lausunnossa todettiin. Perjantaina julkaistussa julkisessa tiedotteessa IMF:n pääjohtajat kiittivät Sri Lankaa viime vuosien jatkuvasta talouskasvusta. Työttömyysaste ja köyhyysindikaattorit ovat laskeneet viime vuosien aikana, siinä sanottiin. Kansainvälinen valuuttarahasto on myös kiitellyt Sri Lankan "rohkeaa päätöstä" korottaa polttoaineiden hintoja ja kuljetusmaksuja. Luottokriisi IMF on kuitenkin kehottanut Sri Lankaa "kiristämään" rahajärjestelmää ja sallimaan valuuttakurssin joustavuuden. Se oli ilmaissut huolensa korkeasta inflaatiosta ja kasvavista ulkoisista rahoituspaineista. IMF ennustaa, että viennin ja tuonnin välinen alijäämä vuonna 2008 (-3334 miljoonaa Yhdysvaltain dollaria) kasvaa -4069 miljoonaan Yhdysvaltain dollariin vuonna 2009. "Kansainvälisen riskien välttelyn lisääntyessä ulkoisen rahoituksen hankkimisesta tulee yhä haastavampaa, ja Sri Lankan ulkoinen rahoitusasema on altis kansainvälisten sijoittajien riskinottohalukkuuden vähenemiselle, IMF totesi. Kansainvälinen valuuttarahasto totesi kuitenkin, että Sri Lanka on ollut "suurelta osin immuuni maailmanlaajuiselle rahoitusmarkkinoiden myllerrykselle". Sodan kustannukset "Sri Lankan laitoksilla ei tiettävästi ole juurikaan tai ei lainkaan suoraa altistumista Yhdysvaltain subprime-varoille, kun taas merkittävä osa ulkomaisista nettovirroista heijastaa muiden kuin maassa asuvien srilankalaisten tekemiä sijoituksia", IMF totesi. New Orleansissa sijaitsevan Tulanen yliopiston professori Sam Samarasinghe kertoi kuitenkin BBC Sandeshayalle, että maailmanlaajuinen myllerrys näkyi teen ja kumin hinnan laskuna. "IMF:n kehotus vähentää valtion menoja tarkoittaa myös LTTE:n sodan kustannusten leikkaamista", hän lisäsi. Prof. Samarasinghen mukaan sodan kustannusten arvioidaan olevan ensi vuonna 177 miljardia rupiaa.</w:t>
      </w:r>
    </w:p>
    <w:p>
      <w:r>
        <w:rPr>
          <w:b/>
        </w:rPr>
        <w:t xml:space="preserve">Yhteenveto</w:t>
      </w:r>
    </w:p>
    <w:p>
      <w:r>
        <w:t xml:space="preserve">Kansainvälinen valuuttarahasto (IMF) on kehottanut Sri Lankan viranomaisia uudistamaan maan rahapoliittista rakennetta taloudellisten riskien välttämiseksi ja "vaikuttavan kasvutuloksen" säilyttämiseksi.</w:t>
      </w:r>
    </w:p>
    <w:p>
      <w:r>
        <w:rPr>
          <w:b/>
          <w:u w:val="single"/>
        </w:rPr>
        <w:t xml:space="preserve">Asiakirjan numero 57712</w:t>
      </w:r>
    </w:p>
    <w:p>
      <w:r>
        <w:t xml:space="preserve">Homofobinen hyökkäys Lampeterin naista vastaan "T-paidan takia</w:t>
      </w:r>
    </w:p>
    <w:p>
      <w:r>
        <w:t xml:space="preserve">Heulwen Pronathia lähestyttiin kävelytiellä hänen kotikaupungissaan Lampeterissa Ceredigionin osavaltiossa, kun hän ulkoilutti koiraansa. Hän kertoi, että miehet työnsivät hänet maahan, potkivat ja löivät häntä ja kommentoivat hänen toppiaan, jossa luki "Kyllä, tyttöystäväni antoi minulle tämän". Dyfed-Powysin poliisi sanoi, että se käsittelee asiaa viharikoksena. Hyökkäys tapahtui perjantaina noin kello 15.35 BST lähellä Cae Dashia, Teifi-joen lähellä olevalla kävelytiellä. Pronath, joka toipuu rintasyövän leikkauksesta ja kemoterapiasta, loukkasi selkänsä ja sai naarmuja kasvoihinsa. 45-vuotias nainen sanoi olevansa "todella järkyttynyt" siitä, että hänen kimppuunsa hyökättiin Lampeterissa, vaikka hänelle oli tapahtunut vastaavaa muuallakin. "Tämä ei ole ensimmäinen kerta", hän sanoi. "Minua on pahoinpidelty muutaman kerran vain ulkonäköni ja pukeutumiseni vuoksi. Ei tällä alueella, vaan New Quayssa ja Carmarthenissa." Pronath lisäsi: "Lampeterissa on ollut muutama muukin tapaus, mutta ihmiset eivät yleensä tule ilmoittamaan niistä, ja ajattelin, että jonkun oli jo aika ottaa asiaan kantaa." Hän kehotti muita LGBT-ihmisiä olemaan pelkäämättä puhumista ja sanoi: "Ole se, kuka olet". Dyfed-Powysin poliisi vahvisti, että poliisi tutkii väitettyä viharikosta ja vetoaa silminnäkijöihin.</w:t>
      </w:r>
    </w:p>
    <w:p>
      <w:r>
        <w:rPr>
          <w:b/>
        </w:rPr>
        <w:t xml:space="preserve">Yhteenveto</w:t>
      </w:r>
    </w:p>
    <w:p>
      <w:r>
        <w:t xml:space="preserve">Syöpäsairaudesta toipuva nainen väittää, että kaksi miestä, jotka eivät pitäneet hänen t-paitaansa ja tatuointejaan hyvänä, potki ja löi häntä homofobisessa hyökkäyksessä.</w:t>
      </w:r>
    </w:p>
    <w:p>
      <w:r>
        <w:rPr>
          <w:b/>
          <w:u w:val="single"/>
        </w:rPr>
        <w:t xml:space="preserve">Asiakirjan numero 57713</w:t>
      </w:r>
    </w:p>
    <w:p>
      <w:r>
        <w:t xml:space="preserve">Sumburghin Super Puman onnettomuus: Tutkinta on valmis alkamaan etänä ensi viikolla.</w:t>
      </w:r>
    </w:p>
    <w:p>
      <w:r>
        <w:t xml:space="preserve">Super Puma -lentokoneen pudotessa vuonna 2013 koneessa oli yhteensä 18 ihmistä. Matkustajat Sarah Darnley, 45, Elginistä, Gary McCrossan, 59, Invernessistä, Duncan Munro, 46, Bishop Aucklandista ja George Allison, 57, Winchesteristä kuolivat. FAI:n kuuleminen on valmis jatkumaan ensi maanantaista alkaen. Grampianin, Highlandin ja saarten sheriffipäällikkö Derek Pylelle esitettyä tutkintaa lykättiin aiemmin koronavirustoimenpiteiden vuoksi. Vuonna 2016 laaditussa raportissa todettiin, että lentäjät "eivät seuranneet lentoinstrumentteja tehokkaasti" onnettomuutta edeltävinä hetkinä. Lento-onnettomuuksia tutkivan osaston (AAIB) mukaan seurannan puute johti siihen, että lentäjät eivät huomanneet lentonopeuden pienenemistä. Heidän mukaansa yritykset saada kone takaisin hallintaansa olivat liian myöhäisiä. Raportissa todetaan myös, että törmäys veteen oli ollut "kestettävä".</w:t>
      </w:r>
    </w:p>
    <w:p>
      <w:r>
        <w:rPr>
          <w:b/>
        </w:rPr>
        <w:t xml:space="preserve">Yhteenveto</w:t>
      </w:r>
    </w:p>
    <w:p>
      <w:r>
        <w:t xml:space="preserve">Shetlandin edustalla neljä ihmistä surmanneen helikopteriturman tutkinta on valmis alkamaan etänä ensi viikolla.</w:t>
      </w:r>
    </w:p>
    <w:p>
      <w:r>
        <w:rPr>
          <w:b/>
          <w:u w:val="single"/>
        </w:rPr>
        <w:t xml:space="preserve">Asiakirjan numero 57714</w:t>
      </w:r>
    </w:p>
    <w:p>
      <w:r>
        <w:t xml:space="preserve">Irak kutsuu Turkin suurlähettilään koolle Mosulin lähellä olevien joukkojen vuoksi</w:t>
      </w:r>
    </w:p>
    <w:p>
      <w:r>
        <w:t xml:space="preserve">Se sanoi, että joukot olivat saapuneet Irakiin ilman Bagdadin suostumusta ja että Irak piti sitä "vihamielisenä tekona". Turkki sanoo lähettäneensä 150 sotilasta Bashiqan kaupunkiin kouluttamaan Irakin kurdijoukkoja, jotka taistelevat Islamilainen valtio (IS) -ryhmää vastaan. Mosul on ollut IS:n taistelijoiden hallinnassa viime vuodesta lähtien. Turkin pääministeri Ahmet Davutoglu kuvaili sijoitusta rutiininomaiseksi joukkojen vaihdoksi. Hänen mukaansa Turkin joukot olivat perustaneet leirin Mosulin lähelle vuosi sitten koordinoidusti Irakin kanssa. "Tämä leiri perustettiin koulutusleiriksi paikallisille vapaaehtoisjoukoille, jotka taistelevat terrorismia vastaan", hän sanoi. Aiemmin Irakin pääministerin Haider al-Abadin toimisto sanoi, että siirto oli "vakava Irakin suvereniteetin loukkaus". Lausunnossa kehotettiin Turkkia "kunnioittamaan hyviä naapuruussuhteita ja vetäytymään välittömästi Irakin alueelta". Turkilla on läheiset suhteet Irakin autonomisiin kurdialueisiin, vaikka se pitää Syyrian kurdiryhmiä rajan takana vihamielisinä, sanovat analyytikot. Mosulin kukistuminen oli keskeinen hetki IS:n nousussa, ja Irakin hallituksen hyökkäystä kaupungin takaisinvaltaamiseksi on toistuvasti lykätty. Tällä viikolla Yhdistynyt kuningaskunta teki ensimmäiset ilmaiskunsa IS:ää vastaan Syyriassa, ja Saksa äänesti sotilaallisen tuen lähettämisestä maassa IS:ää vastaan taistelevalle liittoumalle.</w:t>
      </w:r>
    </w:p>
    <w:p>
      <w:r>
        <w:rPr>
          <w:b/>
        </w:rPr>
        <w:t xml:space="preserve">Yhteenveto</w:t>
      </w:r>
    </w:p>
    <w:p>
      <w:r>
        <w:t xml:space="preserve">Irakin ulkoministeriö on kutsunut Turkin suurlähettilään koolle vaatien, että Turkki vetää pois joukkonsa, jotka se on lähettänyt alueelle lähellä pohjoista Mosulin kaupunkia.</w:t>
      </w:r>
    </w:p>
    <w:p>
      <w:r>
        <w:rPr>
          <w:b/>
          <w:u w:val="single"/>
        </w:rPr>
        <w:t xml:space="preserve">Asiakirjan numero 57715</w:t>
      </w:r>
    </w:p>
    <w:p>
      <w:r>
        <w:t xml:space="preserve">100 naista 2016: Onko sinulla kysymys itsensä vahingoittamisesta?</w:t>
      </w:r>
    </w:p>
    <w:p>
      <w:r>
        <w:t xml:space="preserve">Britanniassa on Euroopan korkein itseään vahingoittavien määrä, ja itsensä vahingoittavien nuorten tyttöjen määrä on kaksinkertaistunut viime vuosina. Becci ja Sarah ovat kaksi nuorta naista, jotka ovat lopettaneet viiltelyn ja kantavat nyt aiempien mielenterveysongelmiensa arpia. He joutuvat päivittäin tuntemattomien ihmisten tuomittaviksi, jotka huomaavat heidän arpensa. Becci vastasi joihinkin kysymyksiisi: Itsensä vahingoittaminen: Becci vastaa kysymyksiisi</w:t>
      </w:r>
    </w:p>
    <w:p>
      <w:r>
        <w:rPr>
          <w:b/>
        </w:rPr>
        <w:t xml:space="preserve">Yhteenveto</w:t>
      </w:r>
    </w:p>
    <w:p>
      <w:r>
        <w:t xml:space="preserve">Onko sinulla kysymys siitä, miten elää itsensä vahingoittamisen arpien kanssa?</w:t>
      </w:r>
    </w:p>
    <w:p>
      <w:r>
        <w:rPr>
          <w:b/>
          <w:u w:val="single"/>
        </w:rPr>
        <w:t xml:space="preserve">Asiakirjan numero 57716</w:t>
      </w:r>
    </w:p>
    <w:p>
      <w:r>
        <w:t xml:space="preserve">Sarvikuono tappaa unkarilaisen luonnonsuojelijan Ruandassa</w:t>
      </w:r>
    </w:p>
    <w:p>
      <w:r>
        <w:t xml:space="preserve">Krisztián Gyöngyi oli seuraamassa eläimiä Akageran kansallispuistossa, kun hänet tapettiin, African Parks lisäsi. Se ei kertonut tarkempia yksityiskohtia, mutta sarvikuonot hyökkäävät yleensä ja tappavat ihmisiä sarvellaan. Itäiset mustasarvikuonot kuolivat sukupuuttoon Ruandassa noin kymmenen vuotta sitten, ja ne palautettiin alueelle toukokuussa. African Parks toi 20 sarvikuonoa Etelä-Afrikasta Akageran kansallispuistoon. Unkarista kotoisin olleen Gyöngyin kuolema oli "hyvin traaginen" ja "valtava menetys", African Parksin toimitusjohtaja Peter Fearnhead sanoi lausunnossaan. Hän oli sarvikuonoasiantuntija, jolla oli yli viiden vuoden kokemus, ja hän oli keskeisessä asemassa tukemassa ponnisteluja mustasarvikuonon palauttamiseksi Ruandaan, Fearnhead sanoi. Akageran kansallispuistossa asui 1970-luvulla yli 50 mustasarvikuonoa, mutta niiden määrä väheni laajamittaisen salametsästyksen seurauksena. Viimeinen vahvistettu havainto lajista tehtiin vuonna 2007, kunnes African Parks toi ne takaisin toukokuussa sen jälkeen, kun suojelualueen turvallisuutta oli parannettu.</w:t>
      </w:r>
    </w:p>
    <w:p>
      <w:r>
        <w:rPr>
          <w:b/>
        </w:rPr>
        <w:t xml:space="preserve">Yhteenveto</w:t>
      </w:r>
    </w:p>
    <w:p>
      <w:r>
        <w:t xml:space="preserve">Luonnonsuojelija, joka oli avainasemassa itäisen mustasarvikuonon palauttamisessa Ruandaan, on saanut surmansa yhden eläimen toimesta, kertoo luontoryhmä.</w:t>
      </w:r>
    </w:p>
    <w:p>
      <w:r>
        <w:rPr>
          <w:b/>
          <w:u w:val="single"/>
        </w:rPr>
        <w:t xml:space="preserve">Asiakirjan numero 57717</w:t>
      </w:r>
    </w:p>
    <w:p>
      <w:r>
        <w:t xml:space="preserve">Louise Porton: Porton: Murhasta syytetty antoi lapsille "mitä he halusivat</w:t>
      </w:r>
    </w:p>
    <w:p>
      <w:r>
        <w:t xml:space="preserve">Rugbyssä asuva Louise Porton, 23, sanoi, että Lexi Draper, 3, ja 17 kuukauden ikäinen Scarlett Vaughan "saivat minut aina nauramaan", Birminghamin kruununoikeus kuuli. Beechwood Courtissa asuva Porton kiisti aiheuttaneensa Lexin kunnon ennen pikkulapsen kuolemaa tammikuussa 2018. Vanhemmuus ei ollut "helpoimpia asioita", Porton myönsi. Oikeudessa hän sanoi tyttärestään: "He antoivat minulle aina jotain tekemistä. "Vein heidät paikkoihin, leikkipuistoihin ja yritin antaa heille kaiken, mitä he halusivat." Entinen osa-aikamalli kuvaili vanhemmuutta seuraavasti: "Se ei ole yksi helpoimmista asioista, mutta se oli jotakin, jossa pystyin selviytymään." Syyttäjät väittävät, että Porton tukehdutti Lexin viime vuoden tammikuun 15. päivän aamuyön tunteina ja että hänet kuultiin nauravan hautaustoimistossa kaksi päivää ennen Scarlettin tappamista. Kysyttäessä Lexin kuolemaa edeltävinä tunteina tehdyistä nettihauista syytetty sanoi, ettei hän ollut ajatellut vahingoittaa lapsiaan. Todistelunsa aikana Porton myönsi, että hän oli lähettänyt valokuvaajalle viestin, jossa hän pyysi rahaa vastineeksi seksuaalisesta kanssakäymisestä valokuvauksen aikana. Syyttäjät väittävät, että molempien tyttöjen kuolema oli sopusoinnussa hengitysteiden tahallisen tukkeutumisen kanssa ja että hänen tyttärensä "olivat [neiti Portonin] tiellä tekemässä sitä, mitä hän halusi, milloin hän halusi ja kenen kanssa hän halusi". Oikeudenkäynti jatkuu. Seuraa BBC West Midlandsia Facebookissa ja Twitterissä ja tilaa paikalliset uutispäivitykset suoraan puhelimeesi.</w:t>
      </w:r>
    </w:p>
    <w:p>
      <w:r>
        <w:rPr>
          <w:b/>
        </w:rPr>
        <w:t xml:space="preserve">Yhteenveto</w:t>
      </w:r>
    </w:p>
    <w:p>
      <w:r>
        <w:t xml:space="preserve">Nainen, jota syytetään kahden nuoren tyttärensä murhasta, kiisti osallisuutensa heidän kuolemaansa ja sanoi yrittäneensä antaa heille "mitä tahansa he halusivat".</w:t>
      </w:r>
    </w:p>
    <w:p>
      <w:r>
        <w:rPr>
          <w:b/>
          <w:u w:val="single"/>
        </w:rPr>
        <w:t xml:space="preserve">Asiakirjan numero 57718</w:t>
      </w:r>
    </w:p>
    <w:p>
      <w:r>
        <w:t xml:space="preserve">Barclays Bankin käteisautomaattiryöstö Kimboltonissa liittyy muihin henkilöihin</w:t>
      </w:r>
    </w:p>
    <w:p>
      <w:r>
        <w:t xml:space="preserve">Useat kaulalakkiin pukeutuneet miehet käyttivät JCB-kaivinkonetta Barclays Bankin seinän murskaamiseen noin kello 01:30 BST High Streetillä, Kimboltonissa. Peterborough'n Pastonista kotoisin oleva 44-vuotias mies on pidätetty, ja etsivät kuulustelevat häntä. Silminnäkijät kertoivat poliisille, että hyökkäyksessä oli mukana kaksi muuta ajoneuvoa. Raha-automaatti lastattiin yhteen pakoautoista, eikä sitä ole vielä löydetty. Poliisi tutkii parhaillaan useita vastaavia ratsioita Itä-Englannissa, joissa varkaat ovat käyttäneet varastettuja kaivinkoneita käteisautomaattien sieppaamiseen. Komisario Al Page sanoi: "Tätä tapausta tutkitaan yhdessä useiden samankaltaisten ratsioiden kanssa, joita on tehty eri puolilla maakuntaa viime kuukausina, ja olemme sitoutuneet saattamaan syylliset oikeuden eteen. "Haluaisin kuulla kaikilta, jotka ovat olleet alueella ja nähneet ryöstön tapahtuvan tai nähneet paikalta poistuvia ajoneuvoja." Aiheeseen liittyvät Internet-linkit Cambridgeshiren poliisi</w:t>
      </w:r>
    </w:p>
    <w:p>
      <w:r>
        <w:rPr>
          <w:b/>
        </w:rPr>
        <w:t xml:space="preserve">Yhteenveto</w:t>
      </w:r>
    </w:p>
    <w:p>
      <w:r>
        <w:t xml:space="preserve">Poliisin mukaan Cambridgeshiressä tapahtunut ryöstöryöstö, jossa pankkiautomaatti varastettiin pankista, liittyy muihin pankkiryöstöihin Cambridgeshiressä.</w:t>
      </w:r>
    </w:p>
    <w:p>
      <w:r>
        <w:rPr>
          <w:b/>
          <w:u w:val="single"/>
        </w:rPr>
        <w:t xml:space="preserve">Asiakirjan numero 57719</w:t>
      </w:r>
    </w:p>
    <w:p>
      <w:r>
        <w:t xml:space="preserve">Trumpin sotilasparaati asetetaan veteraanipäiväksi</w:t>
      </w:r>
    </w:p>
    <w:p>
      <w:r>
        <w:t xml:space="preserve">Muistiossa se totesi, että panssarivaunuja ei otettaisi mukaan, jotta teiden vaurioita voitaisiin rajoittaa. Trump oli pyytänyt armeijaa järjestämään näytöksen jo tammikuussa. Hän oli tiettävästi vaikuttunut Pariisissa viime vuonna järjestetystä Bastiljipäivän paraatista ja julisti: "Meidän on yritettävä ylittää se". Pentagonin mukaan paraati kulkee Valkoisesta talosta Capitolille, ja sen lopussa on "raskas ilmaosuus". Paraatissa on mukana "vain pyörillä kulkevia ajoneuvoja", ja siinä keskitytään Yhdysvaltain sotaveteraanien työhön kautta aikojen, alkaen Amerikan vapaussodasta. Yhdysvaltain sotilasparaatit ovat yleensä vain sodan lopun voiton merkiksi. Yhdysvaltain puolustusministeri Jim Mattis on sanonut, että suunniteltu paraati osoittaa "presidentin kiintymystä ja kunnioitusta armeijaa kohtaan". Demokraatit ovat kuitenkin verranneet sitä itsevaltaisten valtioiden suosimiin sotilasnäytöksiin. "Mitä järjetöntä rahan tuhlausta!" edustaja Jim McGovern twiittasi, kun ajatus syntyi. Valkoisen talon budjettipäällikkö on sanonut, että tapahtuma maksaa veronmaksajille jopa 30 miljoonaa dollaria (21 miljoonaa puntaa). Washingtonin lakiasäätävä elin, District of Columbia Council, ilmaisi paheksuntansa viime kuussa twiitillä, jossa luki: "Tankkeja, mutta ei tankkeja!".</w:t>
      </w:r>
    </w:p>
    <w:p>
      <w:r>
        <w:rPr>
          <w:b/>
        </w:rPr>
        <w:t xml:space="preserve">Yhteenveto</w:t>
      </w:r>
    </w:p>
    <w:p>
      <w:r>
        <w:t xml:space="preserve">Yhdysvaltain presidentin Donald Trumpin pyytämä sotilasparaati järjestetään 11. marraskuuta - veteraanipäivänä - Washington DC:ssä, Pentagon on vahvistanut.</w:t>
      </w:r>
    </w:p>
    <w:p>
      <w:r>
        <w:rPr>
          <w:b/>
          <w:u w:val="single"/>
        </w:rPr>
        <w:t xml:space="preserve">Asiakirjan numero 57720</w:t>
      </w:r>
    </w:p>
    <w:p>
      <w:r>
        <w:t xml:space="preserve">Van Morrison pääesiintyjänä Green Man -festivaalilla Powysissa</w:t>
      </w:r>
    </w:p>
    <w:p>
      <w:r>
        <w:t xml:space="preserve">Legendaarinen Belfastissa syntynyt blues- ja rocklaulaja esiintyy 10-vuotisjuhlafestivaalin lauantai-iltana 18. elokuuta Glanusk Parkissa. Kanadalainen laulaja-lauluntekijä Feist on jo nimetty toiseksi viikonlopun pääesiintyjäksi. Muita tähän mennessä vahvistettuja esiintyjiä ovat muun muassa Michael Kiwanuka, Scritti Politti, Jonathan Richman ja King Creosote. Crickhowellin lähellä vuosittain järjestettävä festivaali oli viime vuonna loppuunmyyty, ja siihen osallistui noin 10 000 ihmistä. Aiempia pääesiintyjiä ovat olleet muun muassa entinen Led Zeppelinin keulahahmo Robert Plant, Fleet Foxes, Super Furry Animals, Jarvis Cocker ja Doves. Morrison on aiemmin esiintynyt läheisillä Brecon Jazz- ja Hay-festivaaleilla.</w:t>
      </w:r>
    </w:p>
    <w:p>
      <w:r>
        <w:rPr>
          <w:b/>
        </w:rPr>
        <w:t xml:space="preserve">Yhteenveto</w:t>
      </w:r>
    </w:p>
    <w:p>
      <w:r>
        <w:t xml:space="preserve">Van Morrison on julkistettu Brecon Beaconsissa järjestettävän vuoden 2012 Green Man -festivaalin pääesiintyjäksi.</w:t>
      </w:r>
    </w:p>
    <w:p>
      <w:r>
        <w:rPr>
          <w:b/>
          <w:u w:val="single"/>
        </w:rPr>
        <w:t xml:space="preserve">Asiakirjan numero 57721</w:t>
      </w:r>
    </w:p>
    <w:p>
      <w:r>
        <w:t xml:space="preserve">Lasten seksuaalisen hyväksikäytön kuvia löydetään ja poistetaan yhä useammin</w:t>
      </w:r>
    </w:p>
    <w:p>
      <w:r>
        <w:t xml:space="preserve">Internet Watch Foundation (IWF) sai vuonna 2014 lisää valtuuksia etsiä aktiivisesti tällaisia kuvia ja ryhtyä toimiin. Löydettyyn sisältöön sisältyi kuvia ja videoita 1 788 uhrista, joiden arvioitiin olevan enintään kaksivuotiaita. Hyväntekeväisyysjärjestön mukaan vain 0,2 prosenttia lasten seksuaalisen hyväksikäytön kuvista on isännöity Yhdistyneessä kuningaskunnassa. IWF kertoi vuoden 2015 työstään seuraavasti: IWF:n toimitusjohtaja Susie Hargreaves sanoi: "Viime vuonna analyytikkomme rikkoivat kaikki ennätykset raporttien arvioinnissa. Koska meillä on mahdollisuus etsiä aktiivisesti näitä hirvittäviä kuvia lapsista, olemme nähneet dramaattisen kasvun niiden laittomien kuvien ja videoiden määrässä, jotka olemme pystyneet poistamaan internetistä. "Menestyksestämme huolimatta nyt ei kuitenkaan ole aika pysähtyä. Emme koskaan unohda, että näiden otsikoiden ja jokaisen internetistä poistamamme kuvan takana on todellinen lapsi, jota käytetään hyväksi." "Ei mitään tekosyitä" Vuonna 2014 pääministeri David Cameron myönsi IWF:lle valtuudet etsiä aktiivisesti kuvia lasten seksuaalisesta hyväksikäytöstä sen sijaan, että se luottaisi vain yleisön tekemiin ilmoituksiin. Hyväntekeväisyysjärjestö aikoo laajentaa 12 analyytikon tiiminsä 17:ään ja tarjota ainutlaatuisilla "hash"-koodeilla yksilöityä kuvaluetteloaan laajemmalle internet-maailmalle, jotta internet-palveluntarjoajat ja muut sisällöntuottajat voivat poistaa kaksoiskuvat. Se aikoo myös haastaa verkkoyritykset, jotka eivät ole IWF:n jäseniä, ryhtymään toimiin. IWF:n nykyisiä jäseniä ovat Google, Facebook, Amazon, BBC, BT, Sky ja TalkTalk. "Tekosyitä ei yksinkertaisesti ole. Se, ettei ole mukana tässä taistelussa lasten seksuaalisen hyväksikäytön kuvien poistamiseksi verkosta, ei ole vaihtoehto", Hargreaves sanoi.</w:t>
      </w:r>
    </w:p>
    <w:p>
      <w:r>
        <w:rPr>
          <w:b/>
        </w:rPr>
        <w:t xml:space="preserve">Yhteenveto</w:t>
      </w:r>
    </w:p>
    <w:p>
      <w:r>
        <w:t xml:space="preserve">Internetistä on poistettu viime vuoden aikana lähes 70 000 lasten seksuaalista hyväksikäyttöä esittävää kuvaa ja videota, kertoo hyväksikäytön torjuntaa johtava brittiläinen hyväntekeväisyysjärjestö.</w:t>
      </w:r>
    </w:p>
    <w:p>
      <w:r>
        <w:rPr>
          <w:b/>
          <w:u w:val="single"/>
        </w:rPr>
        <w:t xml:space="preserve">Asiakirjan numero 57722</w:t>
      </w:r>
    </w:p>
    <w:p>
      <w:r>
        <w:t xml:space="preserve">Yhdysvaltalainen "vakooja" Timothy Hallet Tracy pidätettynä Venezuelassa</w:t>
      </w:r>
    </w:p>
    <w:p>
      <w:r>
        <w:t xml:space="preserve">Sisäministeri Miguel Rodriguez Torresin mukaan Timothy Hallet Tracy oli suunnannut varoja opiskelijoiden mielenosoituksiin kiistanalaisten presidentinvaalien jälkeen aiemmin tässä kuussa. Hän sanoi, että Tracy yritti horjuttaa maan vakautta sisällissodan aloittamiseksi. Yhdysvallat ei ole kommentoinut tapausta, mutta Traceyn perheen mukaan hän on syytön. Heidän mukaansa hän oli Venezuelassa tekemässä dokumenttielokuvaa, Associated Press kertoo. Presidentinvaalit voitti Nicolas Maduro alle kahdella prosentilla äänistä. Hän seuraa tehtävässä mentoriaan Hugo Chavezia, joka kuoli maaliskuussa syöpään. Oppositio on kuitenkin väittänyt, että vaaleissa on tapahtunut väärinkäytöksiä, ja hävinnyt ehdokas Henrique Capriles on vaatinut, että äänet lasketaan kokonaan uudelleen. Vaalien jälkeisissä mielenosoituksissa kuoli yhdeksän ihmistä, ja sekä hallitus että oppositio suunnittelevat uusia mielenosoituksia 1. toukokuuta.</w:t>
      </w:r>
    </w:p>
    <w:p>
      <w:r>
        <w:rPr>
          <w:b/>
        </w:rPr>
        <w:t xml:space="preserve">Yhteenveto</w:t>
      </w:r>
    </w:p>
    <w:p>
      <w:r>
        <w:t xml:space="preserve">Venezuelan viranomaiset ovat pidättäneet Yhdysvaltain kansalaisen, jota he syyttävät tiedustelun agentiksi.</w:t>
      </w:r>
    </w:p>
    <w:p>
      <w:r>
        <w:rPr>
          <w:b/>
          <w:u w:val="single"/>
        </w:rPr>
        <w:t xml:space="preserve">Asiakirjan numero 57723</w:t>
      </w:r>
    </w:p>
    <w:p>
      <w:r>
        <w:t xml:space="preserve">Lib Demin Danny Alexander johtaa Trident-ydinaseiden tarkistusta.</w:t>
      </w:r>
    </w:p>
    <w:p>
      <w:r>
        <w:t xml:space="preserve">Liberaalidemokraattien johtaja Nick Clegg ilmoitti asiasta puolueen syyskokouksessa Brightonissa. Arvioinnin tulevaisuudesta oli esitetty pelkoja sen jälkeen, kun puolustusministeriön ainoa liberaalidemokraattinen ministeri erotettiin David Cameronin uudelleenjärjestelyissä. Koalitiokumppanit ovat eri mieltä Tridentin korvaamisesta. Britannian ydinasejärjestelmä koostuu tällä hetkellä neljästä kuninkaallisen laivaston Vanguard-sukellusveneestä, jotka sijaitsevat Faslanen laivastotukikohdassa Clyden rannikolla ja jotka voivat laukaista ydinkärkiä sisältäviä Trident-ohjuksia. Konservatiivit haluavat, että nykyinen laivasto korvataan, kun taas liberaalidemokraatit eivät kannata uudistamista ja ovat vaatineet vaihtoehtojen tarkastelua. Danny Alexander, joka on Invernessin, Nairnin, Badenochin ja Strathspeyn alueen kansanedustaja, on toistuvasti korostanut, että hänen mielestään ydinpelotteeseen käytetyt varat eivät ole veronmaksajien rahojen parasta mahdollista käyttöä. Puhuessaan lauantaina puoluekokouksen tilaisuudessa Clegg sanoi, että liberaalidemokraatit ovat "lopettaneet Tridentin korvaamisen vastaavalla tavalla tässä parlamentissa ja aloittaneet vaihtoehtojen etsimisen". Hän lisäsi: "Olen päättänyt antaa Danny Alexanderin vastuulle Tridentin korvaamista koskevan tarkastelun. "Danny on toistuvasti puhunut siitä, miten kallista ja tarpeetonta samanlainen korvaaminen olisi. Kukaan muu ei ole parempi, kun on kyse veronmaksajien rahoille saatavasta vastineesta. "Olen päättäväisempi kuin koskaan, että löydämme oikean vaihtoehdon kylmän sodan aikaisen pelotteen monumentaalisen kalliille korvaajalle."</w:t>
      </w:r>
    </w:p>
    <w:p>
      <w:r>
        <w:rPr>
          <w:b/>
        </w:rPr>
        <w:t xml:space="preserve">Yhteenveto</w:t>
      </w:r>
    </w:p>
    <w:p>
      <w:r>
        <w:t xml:space="preserve">Valtiovarainministeri Danny Alexander on nimitetty vastuuseen hallituksen selvityksestä, joka koskee vaihtoehtoja Trident-ydinohjusjärjestelmälle.</w:t>
      </w:r>
    </w:p>
    <w:p>
      <w:r>
        <w:rPr>
          <w:b/>
          <w:u w:val="single"/>
        </w:rPr>
        <w:t xml:space="preserve">Asiakirjan numero 57724</w:t>
      </w:r>
    </w:p>
    <w:p>
      <w:r>
        <w:t xml:space="preserve">Purfleetin moottoripyöräonnettomuus: Samuel Breed, 13</w:t>
      </w:r>
    </w:p>
    <w:p>
      <w:r>
        <w:t xml:space="preserve">Samuel Breed, 13, Rainhamista, Itä-Lontoosta, kuoli onnettomuuspaikalla London Roadilla, Purfleetissä, Essexissä, lähellä Vellacott Closen risteystä lauantaina iltapäivällä. Moottoripyöräilijä on edelleen kriittisessä tilassa sairaalassa. Samuelin perhe sanoi lausunnossaan: "Olemme menettäneet ihanan pojan. Häntä rakastivat kaikki, jotka tapasivat hänet, ja hänen tähtensä jatkaa loistamistaan ikuisesti." Poliisit etsivät edelleen silminnäkijöitä. Kaikkia, joilla on tietoa, pyydetään soittamaan Essexin poliisille. Aiheeseen liittyvät Internet-linkit Essexin poliisi</w:t>
      </w:r>
    </w:p>
    <w:p>
      <w:r>
        <w:rPr>
          <w:b/>
        </w:rPr>
        <w:t xml:space="preserve">Yhteenveto</w:t>
      </w:r>
    </w:p>
    <w:p>
      <w:r>
        <w:t xml:space="preserve">Moottoripyörän alle jääneen teini-ikäisen muistolle on osoitettu kunnioitusta.</w:t>
      </w:r>
    </w:p>
    <w:p>
      <w:r>
        <w:rPr>
          <w:b/>
          <w:u w:val="single"/>
        </w:rPr>
        <w:t xml:space="preserve">Asiakirjan numero 57725</w:t>
      </w:r>
    </w:p>
    <w:p>
      <w:r>
        <w:t xml:space="preserve">Covid-19: Manx-virustapaus oli eteläafrikkalainen muunnos</w:t>
      </w:r>
    </w:p>
    <w:p>
      <w:r>
        <w:t xml:space="preserve">Hallituksen mukaan henkilö joutui eristykseen matkustettuaan saarelle ja on sittemmin toipunut. Henrietta Ewart sanoi, että tapaus muistuttaa siitä, että on "välttämätöntä", että ihmiset noudattavat eristyssääntöjä. Saarella ei ole ollut selittämättömiä virustapauksia 24 päivään. Viimeisimmät tapaukset, joita ylipäätään löydettiin, olivat kahdella ihmisellä, jotka matkustivat saarelle 29. tammikuuta ja joutuivat sen jälkeen eristykseen. Saari pääsi maanantaina toisesta eristyssäännöstään sen jälkeen, kun yhteisöllinen tartuntatauti oli poistettu toisen kerran, ja julisti sosiaalisen etäisyydenpidon päättyneen. Etelä-Afrikassa tunnistettu koronaviruksen muunnos havaittiin ensimmäisen kerran Yhdistyneessä kuningaskunnassa 22. joulukuuta, ja sen jälkeen maassa on todettu kymmeniä tapauksia. "Homeward straight" Tämä oli ensimmäinen tapaus, jossa se löydettiin positiivisen testituloksen saaneelta henkilöltä Mansaarella. Ei ole todisteita siitä, että se aiheuttaisi vakavampia sairauksia tartunnan saaneille. Mansaarella tehdyissä testeissä otetut pyyhkäisynäytteet lähetetään Liverpoolissa sijaitsevaan laboratorioon genomianalyysiä varten viruskannan tunnistamiseksi. Tohtori Ewart sanoi, että viisi tapausta, joissa on todettu Kentin muunnos, joka on tarttuvampi, on todettu myös ihmisillä, jotka ovat eristäneet itsensä saarelle matkustettuaan. Hänen mukaansa kaikki näyttää "erittäin hyvältä", ja saari on rokotteen käyttöönoton ansiosta "kotimatkalla". Mansaarella yhteensä 434 ihmistä on testattu positiivisesti koronaviruksen varalta, ja kahdeksan heistä on tällä hetkellä aktiivisia. Kaksikymmentäviisi ihmistä on kuollut. Seuraa BBC:n Isle of Mania Facebookissa ja Twitterissä. Voit myös lähettää juttuideoita osoitteeseen northwest.newsonline@bbc.co.uk Aiheeseen liittyvät Internet-linkit Isle of Man Government - Coronavirus (Covid-19).</w:t>
      </w:r>
    </w:p>
    <w:p>
      <w:r>
        <w:rPr>
          <w:b/>
        </w:rPr>
        <w:t xml:space="preserve">Yhteenveto</w:t>
      </w:r>
    </w:p>
    <w:p>
      <w:r>
        <w:t xml:space="preserve">Tammikuussa Covid-19-taudin sairastanut henkilö oli saanut tartunnan erittäin tarttuvasta eteläafrikkalaisesta virusmuodosta, Mansaaren kansanterveysjohtaja on vahvistanut.</w:t>
      </w:r>
    </w:p>
    <w:p>
      <w:r>
        <w:rPr>
          <w:b/>
          <w:u w:val="single"/>
        </w:rPr>
        <w:t xml:space="preserve">Asiakirjan numero 57726</w:t>
      </w:r>
    </w:p>
    <w:p>
      <w:r>
        <w:t xml:space="preserve">Anglo Irish Bank ryhtyy oikeustoimiin Ernst &amp; Youngia vastaan</w:t>
      </w:r>
    </w:p>
    <w:p>
      <w:r>
        <w:t xml:space="preserve">Anglo kärsi maan historian suurimmat yritystappiot, kun kupla puhkesi. Ernst &amp; Young ilmoitti puolustautuvansa voimakkaasti näitä vaatimuksia vastaan. Kyseessä on ensimmäinen kerta, kun irlantilainen pankki on haastanut entisen tilintarkastajan oikeuteen sen toiminnasta finanssikriisin alkuvaiheessa. Irlannin tasavallassa sijaitseva pankki ilmoitti ryhtyneensä tiistaina oikeustoimiin Ernst &amp; Youngia vastaan menettelyssä, joka liittyy Ernst &amp; Youngin rooliin Anglo Irish Bank Plc:n tilintarkastajana ennen kansallistamista. Ernst &amp; Young tarkasti lainanantajan kirjanpidon vuosina ennen finanssikriisiä ja vuonna 2009 tapahtunutta kansallistamista, joka maksoi irlantilaisille veronmaksajille yli 20 miljardia puntaa. Pankin asiat otti haltuunsa Irish Bank Resolution Corporation. Ernst &amp; Young ilmoitti olevansa tietoinen Anglo Irishin menettelystä, mutta se ei ollut vielä saanut virallista lausuntoa, jossa pankin väitteitä olisi käsitelty yksityiskohtaisesti. "Ilman tarkempia yksityiskohtia meidän on vaikea kommentoida asiaa enempää. Olemme johdonmukaisesti sanoneet, että pidämme kiinni Anglo Irishin tilintarkastuksessa tekemämme työn laadusta, ja puolustamme voimakkaasti kaikkia tällaisia menettelyjä", tilintarkastusyhtiö totesi lausunnossaan.</w:t>
      </w:r>
    </w:p>
    <w:p>
      <w:r>
        <w:rPr>
          <w:b/>
        </w:rPr>
        <w:t xml:space="preserve">Yhteenveto</w:t>
      </w:r>
    </w:p>
    <w:p>
      <w:r>
        <w:t xml:space="preserve">Anglo Irish Bank on ryhtynyt oikeustoimiin entistä tilintarkastajaansa Ernst &amp; Youngia vastaan, koska se ei ollut huomannut lainanantajan massiivista altistumista Irlannin kiinteistökuplalle.</w:t>
      </w:r>
    </w:p>
    <w:p>
      <w:r>
        <w:rPr>
          <w:b/>
          <w:u w:val="single"/>
        </w:rPr>
        <w:t xml:space="preserve">Asiakirjan numero 57727</w:t>
      </w:r>
    </w:p>
    <w:p>
      <w:r>
        <w:t xml:space="preserve">Filtonin lentoaseman sulkemispäivä on vahvistettu</w:t>
      </w:r>
    </w:p>
    <w:p>
      <w:r>
        <w:t xml:space="preserve">BAE Systems ilmoitti sulkevansa kentän vuoden lopussa, kun sen todettiin olevan elinkelvoton. Lentokonevalmistaja Airbus lentää kentällä lentoja lähistöllä työskenteleville työntekijöilleen. Filton on ollut toiminnassa yli 100 vuotta, ja siellä tehtiin Concorde-prototyypin ensimmäinen koelento Yhdistyneessä kuningaskunnassa vuonna 1969. Vuonna 2003 viimeinen Concorde lensi Heathrow'sta Filtoniin. Kone on edelleen pysäköity kiitotien viereen. Kentällä nähtiin myös Bristol Brabazon -lentokoneen ensilento vuonna 1949. BAE kertoi lopettavansa toiminnan 21. joulukuuta ennen lopullista sulkemista 10 päivää myöhemmin. Sulkemisesta huolimatta Great Western Ambulance Service (GWAS) jatkaa pelastushelikopterinsa toimintaa alueella. Kentän sulkemisen myötä 19 ihmistä menettää työpaikkansa ja jopa 60 urakoitsijaa menettää työpaikkansa. Maa-alue on tarkoitus myydä kaavoitettavaksi, ja sinne voitaisiin rakentaa 2 500 asuntoa.</w:t>
      </w:r>
    </w:p>
    <w:p>
      <w:r>
        <w:rPr>
          <w:b/>
        </w:rPr>
        <w:t xml:space="preserve">Yhteenveto</w:t>
      </w:r>
    </w:p>
    <w:p>
      <w:r>
        <w:t xml:space="preserve">Lennot Bristolin lähellä sijaitsevalle Filtonin lentokentälle ja lentokentältä lopetetaan joulukuussa, on kentän omistaja vahvistanut.</w:t>
      </w:r>
    </w:p>
    <w:p>
      <w:r>
        <w:rPr>
          <w:b/>
          <w:u w:val="single"/>
        </w:rPr>
        <w:t xml:space="preserve">Asiakirjan numero 57728</w:t>
      </w:r>
    </w:p>
    <w:p>
      <w:r>
        <w:t xml:space="preserve">Tappajakatkarapuja koskeva kielto kumotaan Cambridgeshiressä.</w:t>
      </w:r>
    </w:p>
    <w:p>
      <w:r>
        <w:t xml:space="preserve">Dikerogammarus villosus, joka tunnetaan nimellä "tappajakatkarapu", löydettiin Yhdistyneessä kuningaskunnassa ensimmäistä kertaa Grafham Waterista, Huntingdonin läheltä, 3. syyskuuta. Ympäristövirasto vahvisti, että kyseessä oli petokala, ja määräsi myös toimenpiteitä sen rajoittamiseksi. Vesistöä käyttäviä ihmisiä kehotetaan edelleen pitämään silmällä katkarapuja. Virkamiesten mukaan laitteet olisi tarkistettava ja huuhdeltava käytön jälkeen. Kalastajat havaitsivat 3-30 millimetrin kokoisen otuksen ja lähettivät sen ympäristövirastoon tunnistettavaksi. Katkarapu saalistaa erilaisia kotoperäisiä lajeja, kuten makean veden selkärangattomia - erityisesti kotoperäisiä katkarapuja - ja jopa nuoria kaloja. Tämä muuttaa sen valtaamien elinympäristöjen ekologiaa ja voi aiheuttaa sukupuuttoon kuolemista. Se on levinnyt suurimpaan osaan Länsi-Eurooppaa viimeisten 10 vuoden aikana.</w:t>
      </w:r>
    </w:p>
    <w:p>
      <w:r>
        <w:rPr>
          <w:b/>
        </w:rPr>
        <w:t xml:space="preserve">Yhteenveto</w:t>
      </w:r>
    </w:p>
    <w:p>
      <w:r>
        <w:t xml:space="preserve">Anglian Water on kumonnut Cambridgeshiressä sijaitsevan tekojärven veneitä koskevan kiellon, joka oli asetettu sen jälkeen, kun vieraslaji katkarapu oli löydetty.</w:t>
      </w:r>
    </w:p>
    <w:p>
      <w:r>
        <w:rPr>
          <w:b/>
          <w:u w:val="single"/>
        </w:rPr>
        <w:t xml:space="preserve">Asiakirjan numero 57729</w:t>
      </w:r>
    </w:p>
    <w:p>
      <w:r>
        <w:t xml:space="preserve">Birminghamin puukotuksen jälkeen pidätyksiä murhasta</w:t>
      </w:r>
    </w:p>
    <w:p>
      <w:r>
        <w:t xml:space="preserve">West Midlandsin poliisin mukaan 56-vuotias uhri löydettiin 2. huhtikuuta Stratford Roadin varrella sijaitsevasta kiinteistöstä Birminghamin Hall Greenin alueelta. Aluksi kuolinsyy oli epäselvä, poliisi kertoi, mutta ruumiinavaus osoitti, että hän kuoli puukoniskun seurauksena. Poliisit kuulustelevat 42-vuotiasta miestä ja 37-vuotiasta naista. Ruumis löydettiin noin kello 18.00 BST, ja poliisi ilmoitti haluavansa kuulla ihmisiä, jotka olivat kyseisenä päivänä Stratford Roadin ja York Roadin alueella.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Kaksi ihmistä on pidätetty murhasta epäiltynä miehen ruumiin löytymisen jälkeen.</w:t>
      </w:r>
    </w:p>
    <w:p>
      <w:r>
        <w:rPr>
          <w:b/>
          <w:u w:val="single"/>
        </w:rPr>
        <w:t xml:space="preserve">Asiakirjan numero 57730</w:t>
      </w:r>
    </w:p>
    <w:p>
      <w:r>
        <w:t xml:space="preserve">Kulttijohtajan tyttären pako "Harry Potter -kirjojen innoittamana</w:t>
      </w:r>
    </w:p>
    <w:p>
      <w:r>
        <w:t xml:space="preserve">Maolainen kultti-isä hakkasi ja uhkaili häntä, mutta hän taisteli kirjoja luettuaan vastaan, kuultiin valamiehistössä. Aravindan Balakrishnan, 75, antoi tytön lukea romaaneja, koska hän samaistui niiden hahmoihin, väitettiin. Hän kiistää alle 16-vuotiaaseen lapseen kohdistuneen julmuuden ja väärän vangitsemisen. Southwark Crown Court kuuli, ettei naisesta ollut tietoja, että häntä olisi viety lääkäriin rokotuksia lukuun ottamatta tai että hän olisi käynyt koulua asuessaan etelä-lontoolaisessa kommuunissa. Ahdistuneisuushäiriö Nainen kärsii kroonisesta posttraumaattisesta stressihäiriöstä ja heikosta itsetunnosta, ja hänen todettiin myös kokeneen suuren emotionaalisen trauman. Syyttäjä Peter Clement sanoi: "Posttraumaattinen stressihäiriö on tunnustettu mielenterveyden häiriö, nimittäin ahdistuneisuushäiriö, joka johtuu erittäin stressaavasta ja pelottavasta tapahtumasta. "Syntymästä lähtien (nainen) ei ollut koskaan viettänyt yhtään yötä poissa kollektiivista 25. lokakuuta 2013 asti." Hän lisäsi, että naisella todettiin myös D-vitamiinin puute ja todennäköinen ykköstyypin diabetes. Syytetyn nimeä ei ollut tyttären syntymätodistuksessa, mutta hänet vahvistettiin isäksi DNA-kokeiden jälkeen. Enfieldistä kotoisin oleva Balakrishnan kiistää myös seitsemän epäsiveellistä pahoinpitelyä ja neljä raiskausta kahta naista vastaan 1970- ja 1980-luvuilla, ja hän myös myönsi syyttömyytensä kolmeen varsinaiseen ruumiinväkivaltaan. Oikeudellisista syistä ketään hänen väitetyistä uhreistaan ei voida nimetä. Oikeudenkäynti jatkuu.</w:t>
      </w:r>
    </w:p>
    <w:p>
      <w:r>
        <w:rPr>
          <w:b/>
        </w:rPr>
        <w:t xml:space="preserve">Yhteenveto</w:t>
      </w:r>
    </w:p>
    <w:p>
      <w:r>
        <w:t xml:space="preserve">Nainen, jota väitettiin pidetyn vangittuna kommuunissa 30 vuotta, sai innoituksen paeta Taru sormusten herrasta ja Harry Potter -kirjoista, kerrottiin oikeudessa.</w:t>
      </w:r>
    </w:p>
    <w:p>
      <w:r>
        <w:rPr>
          <w:b/>
          <w:u w:val="single"/>
        </w:rPr>
        <w:t xml:space="preserve">Asiakirjan numero 57731</w:t>
      </w:r>
    </w:p>
    <w:p>
      <w:r>
        <w:t xml:space="preserve">Lammas löytyi, kun poliisi ratsia Bacup juominen osapuoli</w:t>
      </w:r>
    </w:p>
    <w:p>
      <w:r>
        <w:t xml:space="preserve">Poliisit kertoivat, että he "löysivät täyden baarin" Bacupissa sijaitsevasta juomapaikasta, mutta "kaikkein oudoin löytö oli kahden yllättyneen lampaan läsnäolo". Kymmenen ihmistä sai sakot kokoontumisen jälkeen. Sosiaalisessa mediassa ylikonstaapeli Gary Hennighan sanoi: "Ilmeinen linja on, että villaa ei vedetty silmillemme." Lancashiren poliisi kertoi, että sakotettujen "todettiin olevan vahvasti päihtyneitä" teollisuusyksikössä sijaitsevassa tapahtumapaikassa. He löysivät tiloista myös snookerpöydän, pöytäjalkapallon ja suuren television. Ylikonstaapeli Hennighan sanoi: "Vakavasti ottaen tämä oli äärimmäisen itsekäs teko. Ymmärrän, että ihmiset haluavat seurustella ja nähdä ystäviä uudelleen, mutta tälle ei ole mitään tekosyytä." Hallituksen sääntöjen mukaan on laitonta tavata sosiaalisesti ihmisiä sisätiloissa lukituksen aikana, elleivät he kuulu kotitalouteen tai tukikuplaan.</w:t>
      </w:r>
    </w:p>
    <w:p>
      <w:r>
        <w:rPr>
          <w:b/>
        </w:rPr>
        <w:t xml:space="preserve">Yhteenveto</w:t>
      </w:r>
    </w:p>
    <w:p>
      <w:r>
        <w:t xml:space="preserve">Poliisi on myöntänyt, että se säikähti löytäessään kaksi lammasta Lancashiressa järjestetyistä laittomista ryyppyjuhlista yön aikana.</w:t>
      </w:r>
    </w:p>
    <w:p>
      <w:r>
        <w:rPr>
          <w:b/>
          <w:u w:val="single"/>
        </w:rPr>
        <w:t xml:space="preserve">Asiakirjan numero 57732</w:t>
      </w:r>
    </w:p>
    <w:p>
      <w:r>
        <w:t xml:space="preserve">Shell ilmoittaa Brent Alphan ja Brent Bravon tuotannon lopettamisesta</w:t>
      </w:r>
    </w:p>
    <w:p>
      <w:r>
        <w:t xml:space="preserve">Yhtiö ilmoitti, että Shetlandin itäpuolella sijaitsevien Brent Alphan ja Brent Bravon toiminta lopetetaan virallisesti lauantaina. Ne eivät ole tuottaneet toukokuun jälkeen, jolloin ne suljettiin tarkastus- ja huoltotöiden vuoksi, eikä niitä enää pidetä taloudellisesti kannattavina. Brent-kenttä löydettiin vuonna 1971, ja sen tuotanto alkoi vuonna 1976. Vain yksi neljästä Brent-lavasta - Charlie - on edelleen tuotannossa. Shellin tiedottaja sanoi: "Nyt kun olemme saavuttaneet tämän merkittävän askeleen, tunnustamme Alphan ja Bravon merkittävän panoksen ja niiden monien ihmisten ponnistelut, jotka ovat liittyneet näihin lauttoihin viimeisten neljänkymmenen vuoden aikana Yhdistyneen kuningaskunnan mannerjalustalla. "Teknisesti innovatiivisesta asennusvaiheesta pitkälle käyttö- ja tuotantokaudelle nämä ikoniset lautat ovat auttaneet ylläpitämään elintärkeitä Pohjanmeren öljy- ja kaasutoimituksia. "Nyt keskitymme näiden laitteiden turvalliseen käytöstäpoistoon." Brent Alpha ja Brent Bravo sijaitsevat 186 kilometriä Lerwickistä itään.</w:t>
      </w:r>
    </w:p>
    <w:p>
      <w:r>
        <w:rPr>
          <w:b/>
        </w:rPr>
        <w:t xml:space="preserve">Yhteenveto</w:t>
      </w:r>
    </w:p>
    <w:p>
      <w:r>
        <w:t xml:space="preserve">Shell on ilmoittanut lopettavansa öljyn- ja kaasuntuotannon kahdelta historiallisella Pohjanmeren kentällä sijaitsevalta öljyn- ja kaasunporauslautalta.</w:t>
      </w:r>
    </w:p>
    <w:p>
      <w:r>
        <w:rPr>
          <w:b/>
          <w:u w:val="single"/>
        </w:rPr>
        <w:t xml:space="preserve">Asiakirjan numero 57733</w:t>
      </w:r>
    </w:p>
    <w:p>
      <w:r>
        <w:t xml:space="preserve">Stanfordin seksuaalirikos: Persky poistetaan uudesta tapauksesta</w:t>
      </w:r>
    </w:p>
    <w:p>
      <w:r>
        <w:t xml:space="preserve">Kalifornian Santa Clarassa toimivan ylioikeuden tuomarin Aaron Perskyn syyttäjä on nostanut kanteen puolueellisuudesta. Tapaus, josta hänet erotettiin, koski mieshoitajaa, jota syytettiin rauhoitetun potilaan seksuaalisesta hyväksikäytöstä. Persky joutui viime viikolla tulituksen kohteeksi, kun hän antoi opiskelijalle tuomion, jota monet pitivät liian lievänä. Viimeisimmässä tapauksessa Santa Claran piirikunnan syyttäjä Jeff Rosen jätti haasteen väittäen, että tuomari oli puolueellinen. Pyyntö tuli päivä sen jälkeen, kun tuomari Persky hylkäsi kesken oikeudenkäynnin varastettua postia koskevan rikkomusjutun. "Olemme pettyneitä ja hämmentyneitä tuomari Perskyn epätavallisesta päätöksestä hylätä yksipuolisesti juttu ennen kuin valamiehistö ehti käsitellä sitä", Rosen sanoi lausunnossaan. "Tämän ja viimeaikaisen käänteen jälkeen meillä ei ole luottamusta siihen, että tuomari Persky voi oikeudenmukaisesti osallistua tähän tulevaan käsittelyyn, jossa miespuolinen hoitaja kävi seksuaalisesti käsiksi nukutettuun naispotilaaseen." Persky herätti ensimmäisen kerran kiistaa annettuaan kuuden kuukauden vankeustuomion Stanfordin entiselle opiskelijalle Brock Turnerille, jonka kaksi muuta opiskelijaa näki seksuaalisesti pahoinpitelevän tajutonta uhriaan roskiksen takana. Oikeudessa luettu uhrin lausunto levisi nettiin ja aiheutti julkista paheksuntaa tuomiota kohtaan. Tuomarin tuomion hylkäämistä on vaadittu kolmessa vetoomuksessa, joista yksi on saanut yli miljoona allekirjoitusta.</w:t>
      </w:r>
    </w:p>
    <w:p>
      <w:r>
        <w:rPr>
          <w:b/>
        </w:rPr>
        <w:t xml:space="preserve">Yhteenveto</w:t>
      </w:r>
    </w:p>
    <w:p>
      <w:r>
        <w:t xml:space="preserve">Yhdysvaltalainen tuomari, joka joutui arvostelun kohteeksi seksuaalisesta hyväksikäytöstä tuomitun Stanfordin yliopiston opiskelijan tuomitsemisesta, on erotettu vastaavasta tapauksesta.</w:t>
      </w:r>
    </w:p>
    <w:p>
      <w:r>
        <w:rPr>
          <w:b/>
          <w:u w:val="single"/>
        </w:rPr>
        <w:t xml:space="preserve">Asiakirjan numero 57734</w:t>
      </w:r>
    </w:p>
    <w:p>
      <w:r>
        <w:t xml:space="preserve">Green Day soittaa intiimin Shepherd's Bush Empire -keikan</w:t>
      </w:r>
    </w:p>
    <w:p>
      <w:r>
        <w:t xml:space="preserve">Punkrock-trio soittaa 2 000 hengen Shepherd's Bush Empire -stadionilla. Ennakkomyynnin liput tulevat myyntiin tiistaina 21. elokuuta kello 9.00, ennen kuin ne tulevat yleiseen myyntiin kello 12.00. Yhtyeen odotetaan esittävän uutta materiaalia ennen kolmen uuden albumin julkaisua lähikuukausina. Ensimmäinen kolmikon julkaisuista ¡Uno! ilmestyy 24. syyskuuta. Seuraavat kaksi ¡Dos! ja ¡Tré! julkaistaan sitten 12. marraskuuta ja 14. tammikuuta 2013. Kyseessä on yhdysvaltalaisen punk rock -yhtyeen ensimmäinen uusi materiaali sitten vuoden 2009 21st Century Breakdownin. Bändi on myös paljastanut, että se on tehnyt yhteistyötä Roveon Angry Birds -pelin kanssa. Peliin on suunniteltu kymmenen Green Day -aiheista tasoa, mutta pelin julkaisupäivää ei ole vielä vahvistettu.</w:t>
      </w:r>
    </w:p>
    <w:p>
      <w:r>
        <w:rPr>
          <w:b/>
        </w:rPr>
        <w:t xml:space="preserve">Yhteenveto</w:t>
      </w:r>
    </w:p>
    <w:p>
      <w:r>
        <w:t xml:space="preserve">Green Day on ilmoittanut yksityiskohdat intiimistä keikasta Lontoossa tällä viikolla (torstaina 23. elokuuta).</w:t>
      </w:r>
    </w:p>
    <w:p>
      <w:r>
        <w:rPr>
          <w:b/>
          <w:u w:val="single"/>
        </w:rPr>
        <w:t xml:space="preserve">Asiakirjan numero 57735</w:t>
      </w:r>
    </w:p>
    <w:p>
      <w:r>
        <w:t xml:space="preserve">Eddie Izzard avaa Bexhill Collegen teatterin</w:t>
      </w:r>
    </w:p>
    <w:p>
      <w:r>
        <w:t xml:space="preserve">Bexhill Sixth Form Collegessa sijaitseva miljoona puntaa maksanut teatteri on nimetty Izzard-teatteriksi hänen kunniakseen. Teatteriin mahtuu 200 katsojaa, ja siinä on erilliset harjoitus- ja opetustilat sekä vihreät huoneet esiintyjille. Izzard sanoi, että teatterin nimi oli hänen mielestään "täysin uskomaton ja hullu samaan aikaan", mutta hän oli hyvin iloinen, että teatteri oli avattu. "Siinä tapauksessa, että urani menee joskus taaksepäin, minulla on lupa muuttaa teatterin nimi Blizzard-teatteriksi ja sanoa, että se on nimetty Etelämantereen tutkimusmatkailijoiden mukaan", hän vitsaili. "Roolimalli" Hänen vierailunsa teatteriin lauantai-iltana tapahtui lähes 10 vuotta sen jälkeen, kun hän oli virallisesti avannut Penland Roadilla sijaitsevan opiston. Lauantain seremonian jälkeen hän esiintyi teatterissa yhden intiimin keikan verran. Collegen rehtori Karen Hucker sanoi, että Izzard oli "roolimalli sekä kansallisesti että kansainvälisesti viihdyttäjänä ja hyväntekeväisyyslähettiläänä". "Eddie on saavuttanut urallaan suuria asioita ja tehnyt paljon hyväntekeväisyyden hyväksi, joten tuntui sopivalta kunnioittaa hänen menestystään nimeämällä teatterimme hänen mukaansa, hän sanoi.</w:t>
      </w:r>
    </w:p>
    <w:p>
      <w:r>
        <w:rPr>
          <w:b/>
        </w:rPr>
        <w:t xml:space="preserve">Yhteenveto</w:t>
      </w:r>
    </w:p>
    <w:p>
      <w:r>
        <w:t xml:space="preserve">Palkittu koomikko ja näyttelijä Eddie Izzard on palannut kotikaupunkiinsa East Sussexiin avaamaan uuden teatterin.</w:t>
      </w:r>
    </w:p>
    <w:p>
      <w:r>
        <w:rPr>
          <w:b/>
          <w:u w:val="single"/>
        </w:rPr>
        <w:t xml:space="preserve">Asiakirjan numero 57736</w:t>
      </w:r>
    </w:p>
    <w:p>
      <w:r>
        <w:t xml:space="preserve">Tulivuori aiheuttaa lisää keikkojen lykkäyksiä</w:t>
      </w:r>
    </w:p>
    <w:p>
      <w:r>
        <w:t xml:space="preserve">Usher, joka nousi viikonloppuna (18. huhtikuuta) OMG-kappaleellaan Britannian singlelistojen kärkeen, on perunut tällä viikolla järjestettävän promootiomatkansa. Coachella-tapahtumassa esiintynyt newyorkilainen tanssiyhtye LCD Soundsystem on lykännyt kiertueensa avajaiskeikkoja Dublinin Tripod-tapahtumapaikalla (20.-21.). Kanadalainen noise-pop-duo Crystal Castles on lykännyt keikkaa (19. toukokuuta) Lontoon Heavenissa, jossa sen oli määrä esitellä toinen albuminsa. Bob Marleyn pojan Damian Marleyn oli määrä esiintyä Lontoossa Electric Ballroomissa (21.) juhlistaakseen yhteistyötään yhdysvaltalaisen räppärin Nasin kanssa - tämäkin keikka on peruttu. Kings Of Leonin levy-yhtiölle sopimuksen tehneen tennesseeläisbändi The Featuresin oli määrä aloittaa Britannian-kiertueensa maanantai-iltana keikalla Lontoon Garage-ravintolassa. Brittiläiset artistit, kuten You Me At Six ja Marina &amp; The Diamonds, eivät tällä hetkellä voi palata Britanniaan häiriöiden vuoksi.</w:t>
      </w:r>
    </w:p>
    <w:p>
      <w:r>
        <w:rPr>
          <w:b/>
        </w:rPr>
        <w:t xml:space="preserve">Yhteenveto</w:t>
      </w:r>
    </w:p>
    <w:p>
      <w:r>
        <w:t xml:space="preserve">Usher, LCD Soundsystem ja Damian Marley kuuluvat niihin artisteihin, jotka ovat joutuneet lykkäämään Yhdistyneen kuningaskunnan vierailujaan Yhdistyneen kuningaskunnan ilmatilan jatkuvan sulkemisen vuoksi.</w:t>
      </w:r>
    </w:p>
    <w:p>
      <w:r>
        <w:rPr>
          <w:b/>
          <w:u w:val="single"/>
        </w:rPr>
        <w:t xml:space="preserve">Asiakirjan numero 57737</w:t>
      </w:r>
    </w:p>
    <w:p>
      <w:r>
        <w:t xml:space="preserve">Jerseyn sairaalan tehohoitoyksikön työt saatu päätökseen</w:t>
      </w:r>
    </w:p>
    <w:p>
      <w:r>
        <w:t xml:space="preserve">Lähes 3 miljoonaa puntaa on käytetty saaren sairaalan yksikön ja korkean riippuvuuden alueen nykyaikaistamiseen. Työ tehtiin ennen koko sairaalan 300 miljoonan punnan laajennusta ja uudelleenrakentamista. Gary Kynman Jerseyn yleissairaalasta sanoi, että päivitystyöt olivat välttämättömiä, eikä niitä olisi voitu odottaa. Teho-osastolle otetaan vuosittain noin 200 potilasta, ja korkean riippuvuuden osastolle otetaan jopa 550 potilasta. Tiloissa on hoidettu lähes 13 000 potilasta sen jälkeen, kun ne rakennettiin 1990-luvun alussa. Terveys- ja sosiaalipalveluministeri Anne Pryke sanoi: "Uusimmat laitteet tilavassa yksikössä antavat henkilökunnallemme optimaalisen ympäristön kriittisesti sairaiden potilaiden hoitoon."</w:t>
      </w:r>
    </w:p>
    <w:p>
      <w:r>
        <w:rPr>
          <w:b/>
        </w:rPr>
        <w:t xml:space="preserve">Yhteenveto</w:t>
      </w:r>
    </w:p>
    <w:p>
      <w:r>
        <w:t xml:space="preserve">Jerseyn tehohoitoyksikön peruskorjaus, johon kuuluu uusien vuoteiden ja eristyshuoneen luominen, on saatu päätökseen.</w:t>
      </w:r>
    </w:p>
    <w:p>
      <w:r>
        <w:rPr>
          <w:b/>
          <w:u w:val="single"/>
        </w:rPr>
        <w:t xml:space="preserve">Asiakirjan numero 57738</w:t>
      </w:r>
    </w:p>
    <w:p>
      <w:r>
        <w:t xml:space="preserve">Newsnight rikkoo BBC:n rikossääntöjä</w:t>
      </w:r>
    </w:p>
    <w:p>
      <w:r>
        <w:t xml:space="preserve">Ateistikirjailija Richard Dawkinsin haastattelussa juontaja käytti myös termiä "uskonnollinen hölynpöly" esitellessään Genesis-kertomusta. Kantelija syytti Paxmania myös puolueellisuudesta uskonnollista vakaumusta kohtaan. BBC:n mukaan Newsnight suhtautui myönteisesti Trustin toteamukseen, jonka mukaan jutussa "saavutettiin asianmukainen puolueettomuus". Trustin toimituksellisten standardien komitea katsoi, että Paxman ei ollut tarkoituksellisesti loukkaava, ja sanoi, ettei se usko Newsnightin artikkelin olleen puolueellinen. Se myönsi kuitenkin, että jotkut katsojat "tuskin olisivat odottaneet Jeremy Paxmanin tyypillisen jämäkän ja vastakkainasettelevan haastattelutyylin ulottuvan ilmaisujen 'uskonnollinen hölynpöly' ja 'tyhmät ihmiset' käyttämiseen". Komitea pahoitteli, että kyseisten termien käyttö BBC Two -ohjelmassa 13. syyskuuta 2011 esitetyssä ohjelmassa loukkasi joitakin katsojia. Komitea hyväksyi osittain loukkausta koskevan valituksen. BBC:n tiedottaja sanoi: "Newsnight panee merkille komitean toteamuksen, jonka mukaan katsojat saattoivat pitää joitakin kommentteja loukkaavina, mutta on myös tyytyväinen siihen, että jaksossa saavutettiin asianmukainen puolueettomuus". Erillisessä tapauksessa BBC:n taloustoimittajan ei katsottu olleen puolueellinen, kun hän sanoi, että Lontoon rahoituspalvelut muodostavat "pienen murto-osan" Yhdistyneen kuningaskunnan taloudesta. BBC Trust päätti kuitenkin, että Stephanie Flandersin 9. joulukuuta julkaistussa raportissa ei ollut noudatettu asianmukaista puolueettomuutta.</w:t>
      </w:r>
    </w:p>
    <w:p>
      <w:r>
        <w:rPr>
          <w:b/>
        </w:rPr>
        <w:t xml:space="preserve">Yhteenveto</w:t>
      </w:r>
    </w:p>
    <w:p>
      <w:r>
        <w:t xml:space="preserve">Newsnight-juontaja Jeremy Paxman loukkasi tahattomasti viitatessaan kirjaimelliseen uskoon Vanhassa testamentissa "tyhmänä", BBC Trust on todennut.</w:t>
      </w:r>
    </w:p>
    <w:p>
      <w:r>
        <w:rPr>
          <w:b/>
          <w:u w:val="single"/>
        </w:rPr>
        <w:t xml:space="preserve">Asiakirjan numero 57739</w:t>
      </w:r>
    </w:p>
    <w:p>
      <w:r>
        <w:t xml:space="preserve">Readingin ReadyBike-vuokrausjärjestelmää auttoivat uudet sponsorit</w:t>
      </w:r>
    </w:p>
    <w:p>
      <w:r>
        <w:t xml:space="preserve">Reading Borough Council oli ilmoittanut lopettavansa ReadyBiken tukemisen maaliskuun lopussa. Thames Valley Park ja David Lloyd Health Club ilmoittivat kuitenkin torstaina, että ne sponsoroivat 20 pyörää 200:sta. Järjestelmän ylläpitäjä Hourbike sanoi, että lisää rahaa tarvitaan edelleen. Se sanoi, että uusi sponsorointi oli "jatkuvan matkan alku" ReadyBiken ylläpitämiseksi, joka tarjoaa pyöriä 29 paikasta kaupungissa. Hourbiken toimitusjohtaja Tim Caswell sanoi: "ReadyBikesta on tullut suosittu liikennemuoto ihmisille ympäri Readingia, ja toivomme, että yhä useammat paikalliset yritykset lähtevät mukaan sponsoroimaan pyöriä." Valtuutettu Tony Page sanoi toivovansa, että uusi sponsorointirahoitusmalli tekisi ReadyBikesta "kaupallisesti kestävän tulevina vuosina". ReadyBike käynnistettiin valtion 1,2 miljoonan punnan avustuksella vuonna 2014. Kun rahoitus loppui, neuvosto alkoi käyttää 10 000 puntaa kuukaudessa järjestelmän tukemiseen. Aiheeseen liittyvät Internet-linkit ReadyBike</w:t>
      </w:r>
    </w:p>
    <w:p>
      <w:r>
        <w:rPr>
          <w:b/>
        </w:rPr>
        <w:t xml:space="preserve">Yhteenveto</w:t>
      </w:r>
    </w:p>
    <w:p>
      <w:r>
        <w:t xml:space="preserve">Kaksi uutta rahoittajaa on myöntänyt uutta rahoitusta julkiselle polkupyörien vuokrausjärjestelmälle, joka oli ajautumassa konkurssiin.</w:t>
      </w:r>
    </w:p>
    <w:p>
      <w:r>
        <w:rPr>
          <w:b/>
          <w:u w:val="single"/>
        </w:rPr>
        <w:t xml:space="preserve">Asiakirjan numero 57740</w:t>
      </w:r>
    </w:p>
    <w:p>
      <w:r>
        <w:t xml:space="preserve">"Useita tapauksia" adderin puremista Pohjois-Walesissa</w:t>
      </w:r>
    </w:p>
    <w:p>
      <w:r>
        <w:t xml:space="preserve">Betsi Cadwaladrin yliopiston terveyslautakunta ilmoitti, että viime viikkoina oli ollut "useita tapauksia". Adderit ovat ainoat Yhdistyneessä kuningaskunnassa esiintyvät luonnonvaraiset myrkkykäärmeet. Bangorin Ysbyty Gwyneddin päivystyspoliklinikan tohtori Linda Dykes kehotti ihmisiä pitämään lapset ja koirat poissa hiekkadyyneiltä, pysyttelemään poissa riskialttiilta alueilta ja välttämään käärmeiden koskettamista. "Ne ovat hyvin nopeita, en usko ihmisten tajuavan, kuinka nopeita ne ovat, ja niiden puremat voivat olla hyvin epämiellyttäviä ja vaarallisia", hän sanoi. Neuvoja käärmeen pureman hoitoon Lähde: Käärmeen purema: Betsi Cadwaladr University Health Board</w:t>
      </w:r>
    </w:p>
    <w:p>
      <w:r>
        <w:rPr>
          <w:b/>
        </w:rPr>
        <w:t xml:space="preserve">Yhteenveto</w:t>
      </w:r>
    </w:p>
    <w:p>
      <w:r>
        <w:t xml:space="preserve">Pohjois-Walesissa on raportoitu useista kyykäärmeenpuremista, kuten terveyslautakunta on vahvistanut.</w:t>
      </w:r>
    </w:p>
    <w:p>
      <w:r>
        <w:rPr>
          <w:b/>
          <w:u w:val="single"/>
        </w:rPr>
        <w:t xml:space="preserve">Asiakirjan numero 57741</w:t>
      </w:r>
    </w:p>
    <w:p>
      <w:r>
        <w:t xml:space="preserve">Cornwallin kaivosrakennuksia koskeva sopimus allekirjoitettu</w:t>
      </w:r>
    </w:p>
    <w:p>
      <w:r>
        <w:t xml:space="preserve">Western United Mines haluaa louhia tina- ja muita metalleja South Crofty Poolissa, lähellä Cambornea. Se sanoi, että Cornwallin neuvoston kanssa allekirjoittamansa sopimuksen mukaan kaivoksen avaamisen viereen voidaan rakentaa uusia rakennuksia. Kaivoksessa on viimeksi työskennelty kaupallisesti vuonna 1998. Western Unitedin toimitusjohtaja Alan Shoesmith sanoi, että uusi sopimus on meille "hyvin, hyvin merkittävä virstanpylväs". Yhtiö sanoi, että toiminta keskitettäisiin paremmin 4 kilometrin (2,5 mailin) laajuiselle alueelle. South Crofty oli Euroopan viimeinen toiminnassa oleva tinakaivos, kun se suljettiin tinan hinnan pudottua kaikkien aikojen alimmilleen. Western Unitedin mukaan viime vuosina nousseet hinnat voivat merkitä sitä, että kaivoksesta tulee jälleen kaupallisesti kannattava. Neljäkymmentäkahdeksan työntekijää tekee parhaillaan tutkimusporauksia tinan, kuparin ja sinkin varalta. Myös kultaa on löydetty pieniä määriä. Yhtiö sanoi toivovansa, että se voisi aloittaa täydellisen kaivostoiminnan noin kahden vuoden kuluttua ja työllistäisi yli 200 työntekijää.</w:t>
      </w:r>
    </w:p>
    <w:p>
      <w:r>
        <w:rPr>
          <w:b/>
        </w:rPr>
        <w:t xml:space="preserve">Yhteenveto</w:t>
      </w:r>
    </w:p>
    <w:p>
      <w:r>
        <w:t xml:space="preserve">Sopimukset, joilla kaivosyhtiö saa omistukseensa Cornwallissa sijaitsevaa maata, jota se sanoo tarvitsevansa uusia rakennuksia varten, on allekirjoitettu.</w:t>
      </w:r>
    </w:p>
    <w:p>
      <w:r>
        <w:rPr>
          <w:b/>
          <w:u w:val="single"/>
        </w:rPr>
        <w:t xml:space="preserve">Asiakirjan numero 57742</w:t>
      </w:r>
    </w:p>
    <w:p>
      <w:r>
        <w:t xml:space="preserve">Claudia Lawrence 'nähty Amsterdamissa'</w:t>
      </w:r>
    </w:p>
    <w:p>
      <w:r>
        <w:t xml:space="preserve">Yorkin yliopistossa työskennellyt Lawrence nähtiin viimeksi 18. maaliskuuta 2009. Claudian perheen tiedottaja Martin Dales kertoi, että entinen yksityisetsivä oli ottanut häneen yhteyttä ja kertonut nähneensä jonkun, joka muistutti silmiinpistävän paljon kadonnutta yorkilaista naista viikko sitten. North Yorkshiren poliisi sanoi, että havaintoa ei ole vielä vahvistettu. Poliisi lisäsi: "Haluamme korostaa, että kaikkien, joilla on tietoja Claudiasta, tulisi aina ilmoittaa asiasta poliisille." Herra Dales sanoi: "Jos joku on kuollut, hän voi kertoa, että hän on kuollut: "Emme tiedä, onko tämä havainto Claudiasta vai ei, mutta luotamme siihen, että se tarkistetaan perusteellisesti." Lawrencen katoamista koskeva tutkinta on North Yorkshiren poliisin lähihistorian laajin, mutta poliisi supisti tutkintaa 16 kuukauden jälkeen heinäkuussa 2010.</w:t>
      </w:r>
    </w:p>
    <w:p>
      <w:r>
        <w:rPr>
          <w:b/>
        </w:rPr>
        <w:t xml:space="preserve">Yhteenveto</w:t>
      </w:r>
    </w:p>
    <w:p>
      <w:r>
        <w:t xml:space="preserve">Entinen etsivä on väittänyt nähneensä kadonneen yorkilaiskokki Claudia Lawrencen Amsterdamissa.</w:t>
      </w:r>
    </w:p>
    <w:p>
      <w:r>
        <w:rPr>
          <w:b/>
          <w:u w:val="single"/>
        </w:rPr>
        <w:t xml:space="preserve">Asiakirjan numero 57743</w:t>
      </w:r>
    </w:p>
    <w:p>
      <w:r>
        <w:t xml:space="preserve">BHP Billiton ja Vale velvoitetaan maksamaan Samarcon kaivoksen puhdistamisesta.</w:t>
      </w:r>
    </w:p>
    <w:p>
      <w:r>
        <w:t xml:space="preserve">Rautamalmikaivoksen saastunutta vettä ja mutaa sisältävän padon sortuminen viime marraskuussa tappoi 17 ihmistä. BHP Billitonin ja Valen maksamalla summalla rahoitetaan alkuvaiheen työt, ja yrityksillä on nyt kuusi kuukautta aikaa esittää suunnitelmat jäljellä olevan jätteen puhdistamiseksi. Viime kuussa syyttäjät nostivat murhasyytteet 21 ihmistä vastaan. Heihin kuuluu useita brasilialaisia, kaksi amerikkalaista, eteläafrikkalainen, australialainen, brittiläinen ja ranskalainen mies. Syytetyt olivat tuolloin asianomaisten yhtiöiden - brasilialaisten Samarcon ja Valen sekä lontoolaisen BHP Billitonin - palveluksessa. Jutun johtavan syyttäjän mukaan yhtiöt olivat tietoisia romahdusvaarasta, mutta jättivät sen huomiotta. Yhtiöt torjuivat syytteet ja sanoivat puolustavansa henkilöstöään. Ennen kuin asia voidaan viedä oikeuteen, syytteet on hyväksyttävä tuomarilla.</w:t>
      </w:r>
    </w:p>
    <w:p>
      <w:r>
        <w:rPr>
          <w:b/>
        </w:rPr>
        <w:t xml:space="preserve">Yhteenveto</w:t>
      </w:r>
    </w:p>
    <w:p>
      <w:r>
        <w:t xml:space="preserve">Brasilialainen tuomioistuin on määrännyt kaksi Samarcon kaivoksen takana olevaa yritystä maksamaan 350 miljoonaa dollaria maan pahimman ympäristökatastrofin puhdistamiseksi.</w:t>
      </w:r>
    </w:p>
    <w:p>
      <w:r>
        <w:rPr>
          <w:b/>
          <w:u w:val="single"/>
        </w:rPr>
        <w:t xml:space="preserve">Asiakirjan numero 57744</w:t>
      </w:r>
    </w:p>
    <w:p>
      <w:r>
        <w:t xml:space="preserve">Sisäministeriön viivästykset: "En ole vielä tavannut toista lastani</w:t>
      </w:r>
    </w:p>
    <w:p>
      <w:r>
        <w:t xml:space="preserve">Hänen raskaana oleva vaimonsa lähti vuosi sitten Leedsistä perheensä luokse Intiaan, ja mies odotti voivansa liittyä vaimonsa seuraan pian sen jälkeen, mutta päätös hänen hakemuksestaan oli vielä tekemättä. Hän aloitti prosessin 12 kuukautta sitten asuttuaan ja työskenneltyään Yhdistyneessä kuningaskunnassa 10 vuotta, mutta sanoi, että hänet hylättiin lopulta veroerojen vuoksi. Nyt hän valittaa asiasta. "He hylkäsivät hakemuksen, koska heidän mukaansa tuloni eivät ole aitoja, vaikka olen maksanut veroni viimeisten 10 vuoden ajan ja minulla on todisteet, jotka olen lähettänyt heille", hän sanoi. "En voi vielä tavata perhettäni Intiassa, koska en voi matkustaa, koska viisumini oli käsittelyssä, ja nyt se on hylätty. "Nyt en voi saada töitä ilman voimassa olevaa viisumia, joten elän säästöilläni." Hän sanoi, ettei voi matkustaa Intiaan, koska pelkää, ettei häntä päästetä takaisin maahan, koska hänen työviisuminsa on vanhentunut, eikä hänen vaimonsa voi palata maahan, koska hän on riippuvainen hänen viisumistaan. Hallituksen mukaan monimutkaisten tapausten käsittely kestää "pidempään".</w:t>
      </w:r>
    </w:p>
    <w:p>
      <w:r>
        <w:rPr>
          <w:b/>
        </w:rPr>
        <w:t xml:space="preserve">Yhteenveto</w:t>
      </w:r>
    </w:p>
    <w:p>
      <w:r>
        <w:t xml:space="preserve">Tietotekniikka-alan urakoitsija Farooq Shaik sanoo, että hän ei ole vielä tavannut toista poikaansa, koska sisäministeriö on viivytellyt hänen oleskelulupahakemuksensa käsittelyssä.</w:t>
      </w:r>
    </w:p>
    <w:p>
      <w:r>
        <w:rPr>
          <w:b/>
          <w:u w:val="single"/>
        </w:rPr>
        <w:t xml:space="preserve">Asiakirjan numero 57745</w:t>
      </w:r>
    </w:p>
    <w:p>
      <w:r>
        <w:t xml:space="preserve">Kierrätysaste nousee Walesissa 62 prosenttiin</w:t>
      </w:r>
    </w:p>
    <w:p>
      <w:r>
        <w:t xml:space="preserve">Ne käyttivät uudelleen, kierrättivät ja kompostoivat 62 prosenttia yhdyskuntajätteestä syyskuuhun 2016 päättyneiden 12 kuukauden aikana, kun edellisenä vuonna vastaava luku oli 58 prosenttia. Ceredigion oli parhaiten menestynyt viranomainen 70 prosentin osuudella, kun taas Blaenau Gwent oli huonoiten menestynyt 52 prosentin osuudella. Walesin hallitus on asettanut kaikille kunnille tavoitteeksi kierrättää 70 prosenttia jätteestä vuoteen 2024-2025 mennessä. Tietojen mukaan kierrätysaste on noussut neljännesvuosittain: heinä-syyskuussa 2016 kierrätettiin 66 prosenttia jätteestä, mikä on 5 prosenttia enemmän kuin vuoden 2015 samalla neljänneksellä. Walesissa syntyvän jätteen kokonaismäärä kasvoi kuitenkin 411 000 tonnista 425 000 tonniin samalla ajanjaksolla.</w:t>
      </w:r>
    </w:p>
    <w:p>
      <w:r>
        <w:rPr>
          <w:b/>
        </w:rPr>
        <w:t xml:space="preserve">Yhteenveto</w:t>
      </w:r>
    </w:p>
    <w:p>
      <w:r>
        <w:t xml:space="preserve">Alustavien tietojen mukaan Walesin kuntien kierrätysasteet ovat nousseet viime vuonna.</w:t>
      </w:r>
    </w:p>
    <w:p>
      <w:r>
        <w:rPr>
          <w:b/>
          <w:u w:val="single"/>
        </w:rPr>
        <w:t xml:space="preserve">Asiakirjan numero 57746</w:t>
      </w:r>
    </w:p>
    <w:p>
      <w:r>
        <w:t xml:space="preserve">LTTE kiistää kiristysväitteet</w:t>
      </w:r>
    </w:p>
    <w:p>
      <w:r>
        <w:t xml:space="preserve">LTTE:n poliittisen siiven johtaja SP Thamilselvan sanoi, että Human Rights Watch -järjestön raportti, joka sisältää Yhdistyneessä kuningaskunnassa ja Kanadassa asuvien tamilien silminnäkijäkertomuksia, oli yritys "mustamaalata" heidän järjestöään. Hän sanoi, ettei LTTE:llä ole agentteja keräämässä rahaa missään päin maailmaa. "Lopullinen sota" "Ulkomailla asuvat tamilit keräävät rahaa, koska he tietävät, että nämä ihmiset kärsivät sodasta ja ansaitsevat siksi apua omilta veljiltään", hän sanoi BBC:lle. BBC:n Colombon kirjeenvaihtajan John Sudworthin haastattelussa kapinallisten hallitsemassa Kilinochchissa Thamilselvan sanoi, että raportti perustuu "vääriin" tietoihin. Ulkomailla asuvien tamilien usein auliisti antama tuki on auttanut tekemään tamilitiikereistä yhden maailman rikkaimmista taistelujärjestöistä, jotka johtavat käytännössä valtiota valtion sisällä. Human Rights Watchin raportissa, joka perustuu Euroopassa ja Pohjois-Amerikassa asuvien tamilien haastatteluihin, väitetään kuitenkin, että järjestö joutuu nyt turvautumaan yhä useammin kiristykseen ja uhkailuun varojen hankkimiseksi. Human Rights Watchin mukaan rahankerääjät puhuvat myös siitä, että he tarvitsevat varoja niin sanottua "lopullista sotaa" varten, vaikka tiikerien ja Sri Lankan hallituksen on tarkoitus käydä rauhanneuvotteluja.</w:t>
      </w:r>
    </w:p>
    <w:p>
      <w:r>
        <w:rPr>
          <w:b/>
        </w:rPr>
        <w:t xml:space="preserve">Yhteenveto</w:t>
      </w:r>
    </w:p>
    <w:p>
      <w:r>
        <w:t xml:space="preserve">Tamilitiikerikapinalliset ovat kiistäneet syytökset, joiden mukaan he painostavat tamilien diasporaa keräämään varoja Sri Lankan hallitusta vastaan käytävän sodan "loppuvaihetta" varten.</w:t>
      </w:r>
    </w:p>
    <w:p>
      <w:r>
        <w:rPr>
          <w:b/>
          <w:u w:val="single"/>
        </w:rPr>
        <w:t xml:space="preserve">Asiakirjan numero 57747</w:t>
      </w:r>
    </w:p>
    <w:p>
      <w:r>
        <w:t xml:space="preserve">Naisten sukupuolielinten silpominen: Bristol-tutkimuksessa havaittiin 117 tapausta</w:t>
      </w:r>
    </w:p>
    <w:p>
      <w:r>
        <w:t xml:space="preserve">North Bristol NHS Trust pyysi kätilöitä tarkastamaan kaikki potilaansa menettelyn varalta, ja tapauksia löytyi 117. Bristolin lastenvalvontalautakunta arvioi, että noin 2 000 tyttöä kaupungissa on vaarassa joutua sukupuolielinten silpomisen uhriksi. Naisten ulkoisten sukupuolielinten osittainen tai täydellinen poistaminen on laitonta Yhdistyneessä kuningaskunnassa. Bristolin poliisi- ja rikoskomissaari Sue Mountstevens on luvannut nostaa syytteen, jos "riittävästi todisteita" on kerätty. Hän sanoi: "Tämä on silpomista ja lasten hyväksikäyttöä. Tarvitsemme herätyskellon. "Liian monet ihmiset kieltävät tämän tapahtuneen, ja haluamme, että he ilmoittautuvat. "Jos meillä on tarpeeksi todisteita, poliisi nostaa varmasti syytteen." Yhdistyneessä kuningaskunnassa ei kuitenkaan ole tähän mennessä nostettu syytteitä. Nimco Ali, 30, joka on asunut Yhdistyneessä kuningaskunnassa nelivuotiaasta lähtien, joutui toimenpiteeseen seitsemänvuotiaana lomamatkalla Djiboutissa. Hän oli mukana perustamassa Daughters of Eve -kampanjaryhmää, jonka tarkoituksena on auttaa sukupuolielinten silpomisen uhan alla olevia tyttöjä ja ajaa käytännön lopettamista. "Jopa 90 prosenttia äitiyspoliklinikoilla käyvistä somalialaisista naisista on käynyt läpi naisten sukupuolielinten silpomisen, ja he ovat toisen sukupolven naisia, minun ikäisiäni, jotka hankkivat nyt lapsia." Jackie Matthers, lasten suojelua hoitava sairaanhoitaja, sanoi: "Huomasimme, että tästä ilmoitetaan enemmän kuin perheväkivallasta. "Naiset, jotka ovat kokeneet tämän, eivät ehkä pidä sitä barbaarisena - he pitävät sitä ehkä normaalina. "Meidän on investoitava rahaa ja resursseja siihen, miten käsittelemme tätä kysymystä koulutuksen ja suojelun avulla".</w:t>
      </w:r>
    </w:p>
    <w:p>
      <w:r>
        <w:rPr>
          <w:b/>
        </w:rPr>
        <w:t xml:space="preserve">Yhteenveto</w:t>
      </w:r>
    </w:p>
    <w:p>
      <w:r>
        <w:t xml:space="preserve">NHS:n tiedot paljastavat, että yli 100 Bristolissa kätilöiden vastaanotolla ollutta naista on viimeisten yhdeksän kuukauden aikana joutunut naisten sukuelinten silpomisen kohteeksi.</w:t>
      </w:r>
    </w:p>
    <w:p>
      <w:r>
        <w:rPr>
          <w:b/>
          <w:u w:val="single"/>
        </w:rPr>
        <w:t xml:space="preserve">Asiakirjan numero 57748</w:t>
      </w:r>
    </w:p>
    <w:p>
      <w:r>
        <w:t xml:space="preserve">Northamptonin puukotus: Perhe kunnioittaa uhria</w:t>
      </w:r>
    </w:p>
    <w:p>
      <w:r>
        <w:t xml:space="preserve">Poliisi kutsuttiin St George's Avenuelle, joka sijaitsee Northamptonin kilparadan vieressä, tiistaina klo 10.50 BST, ja Daniel Sullivan kuoli pian sen jälkeen. Northamptonin Bailiff Streetillä asuneen 38-vuotiaan Sullivanin perhe sanoi, että häntä tullaan kaipaamaan "surullisesti". Poliisi sanoi haluavansa edelleen puhua kaikille, jotka näkivät tiistaina jotain epäilyttävää, "olipa se kuinka pientä tahansa". Kaksi 33- ja 43-vuotiasta miestä, jotka pidätettiin murhasta epäiltynä, on vapautettu ilman syytteitä. Racecourse sijaitsee alle kilometrin päässä kaupungin keskustasta ja on perheiden ja juoksijoiden suosiossa. Etsi BBC News: East of England Facebookissa, Instagramissa ja Twitterissä. Jos sinulla on juttuehdotuksia, lähetä sähköpostia osoitteeseen eastofenglandnews@bbc.co.uk.</w:t>
      </w:r>
    </w:p>
    <w:p>
      <w:r>
        <w:rPr>
          <w:b/>
        </w:rPr>
        <w:t xml:space="preserve">Yhteenveto</w:t>
      </w:r>
    </w:p>
    <w:p>
      <w:r>
        <w:t xml:space="preserve">Puistossa puukotuksen jälkeen kuollutta miestä on kuvailtu "rakkaaksi pojaksi, veljeksi ja sedäksi".</w:t>
      </w:r>
    </w:p>
    <w:p>
      <w:r>
        <w:rPr>
          <w:b/>
          <w:u w:val="single"/>
        </w:rPr>
        <w:t xml:space="preserve">Asiakirjan numero 57749</w:t>
      </w:r>
    </w:p>
    <w:p>
      <w:r>
        <w:t xml:space="preserve">Readingin neuvosto leikkaa viljelijöiden markkinoiden pysäköintimaksuja</w:t>
      </w:r>
    </w:p>
    <w:p>
      <w:r>
        <w:t xml:space="preserve">Readingin kaupunginvaltuusto ottaa käyttöön uuden 50 pennin lyhytaikaisen pysäköintimaksun keskustan torilla tarkastelun jälkeen. Kauppiaat käynnistivät vetoomuksen sen jälkeen, kun NCP:n hallinnoima parkkipaikka Cattle Marketissa alkoi tammikuussa periä 4 punnan kiinteää maksua enintään 24 tunnin pysäköinnistä. Uusi maksu, jota sovelletaan lauantaisin ensimmäiseen pysäköintituntiin, tulee voimaan 5. maaliskuuta. Liikenneneuvos Richard Willis sanoi: "Olemme kuunnelleet kauppiaiden ja vierailijoiden huolenaiheita ja heidän kokemiaan ongelmia, ja olemme iloisia, että NCP:n kanssa käytyjen keskustelujen jälkeen voimme nyt ottaa käyttöön tämän uuden alennetun 50 punnan maksun ensimmäisestä tunnista lauantaisin. "Se hyödyttää torilla työskenteleviä kauppiaita ja itse torilla kävijöitä." Ennen tammikuuta kävijöiden oli maksettava vähintään 1,50 puntaa tunnin pysäköinnistä.</w:t>
      </w:r>
    </w:p>
    <w:p>
      <w:r>
        <w:rPr>
          <w:b/>
        </w:rPr>
        <w:t xml:space="preserve">Yhteenveto</w:t>
      </w:r>
    </w:p>
    <w:p>
      <w:r>
        <w:t xml:space="preserve">Berkshiren kunta on ottanut käyttöön uudet pysäköintimaksut kannustaakseen enemmän asiakkaita käymään viljelijöiden markkinoilla.</w:t>
      </w:r>
    </w:p>
    <w:p>
      <w:r>
        <w:rPr>
          <w:b/>
          <w:u w:val="single"/>
        </w:rPr>
        <w:t xml:space="preserve">Asiakirjan numero 57750</w:t>
      </w:r>
    </w:p>
    <w:p>
      <w:r>
        <w:t xml:space="preserve">Brightonin aseman rakennuslupa</w:t>
      </w:r>
    </w:p>
    <w:p>
      <w:r>
        <w:t xml:space="preserve">Square Bay Propertiesille myönnettiin lupa 94 huoneen hotellille, joka työllistää noin 50 henkilöä. Rakennukseen tulee 147 asuntoa, joista 53 on tarkoitettu asuntojen jonotuslistalla oleville henkilöille. Rakennuksen on tarkoitus olla vähähiilinen, ja siihen kuuluu aurinkopaneeleja katolla. Brighton and Hoven kaupunginvaltuuston tiistaina hyväksymien suunnitelmien mukaan rakennuttajien on osallistuttava aseman alueen parannuksiin 337 000 punnalla. Asemalle rakennetaan 50 autopaikkaa ja 200 pyörätelinettä, ja katolle rakennetaan myös piennaralueita. Yhdeksän hehtaarin laajuista entistä tavararatapihaa on kehitetty vaiheittain sen jälkeen, kun valtuusto hyväksyi yleissuunnitelman vuonna 2003.</w:t>
      </w:r>
    </w:p>
    <w:p>
      <w:r>
        <w:rPr>
          <w:b/>
        </w:rPr>
        <w:t xml:space="preserve">Yhteenveto</w:t>
      </w:r>
    </w:p>
    <w:p>
      <w:r>
        <w:t xml:space="preserve">Brighton Stationin viimeiselle osalle on myönnetty rakennuslupa, joka sisältää hotellin, toimistoja ja asuntoja.</w:t>
      </w:r>
    </w:p>
    <w:p>
      <w:r>
        <w:rPr>
          <w:b/>
          <w:u w:val="single"/>
        </w:rPr>
        <w:t xml:space="preserve">Asiakirjan numero 57751</w:t>
      </w:r>
    </w:p>
    <w:p>
      <w:r>
        <w:t xml:space="preserve">Koirien hyökkäykset postin työntekijöitä vastaan lisääntyvät Walesissa</w:t>
      </w:r>
    </w:p>
    <w:p>
      <w:r>
        <w:t xml:space="preserve">Vuonna 2017-18 yhteensä 167 työntekijää joutui koirien hyökkäyksen kohteeksi, mikä on 22 prosenttia enemmän kuin 137 työntekijää vuosina 2016-17. Royal Mailin mukaan hyökkäysten kokonaismäärä Yhdistyneessä kuningaskunnassa laski 8 prosenttia, mutta päivittäin seitsemän postityöntekijää joutui sairaalaan koirien aiheuttamien vammojen vuoksi. Viestintätyöntekijöiden liiton mukaan aggressiivisten koirien aiheuttama uhka on edelleen "suuri huolenaihe". Missä hyökkäykset ovat olleet? Royal Mail on vedonnut koiranomistajiin, jotta he ymmärtäisivät, miten koirat voivat vaikuttaa postityöntekijöihin, joista osa kärsii pysyviä tai vammauttavia vammoja. Royal Mailin terveys- ja turvallisuusjohtaja Shaun Davis sanoi: "Yksi hyökkäys on silti yksi hyökkäys liikaa. Tutkimuksemme osoittaa edelleen, että hyökkäyksiä tapahtuu eniten kesällä, joten jatkamme kampanjaamme, jossa pyydämme asiakkaita auttamaan meitä vähentämään hyökkäyksiä kaikkialla Yhdistyneessä kuningaskunnassa. "Olen tyytyväinen siihen, että koirahyökkäysten kokonaismäärä laskee edelleen, mutta olen edelleen hyvin huolissani siitä, että joissakin postinumeroissa hyökkäykset ovat lisääntymässä." "Koirahyökkäysten määrä on edelleen laskussa."</w:t>
      </w:r>
    </w:p>
    <w:p>
      <w:r>
        <w:rPr>
          <w:b/>
        </w:rPr>
        <w:t xml:space="preserve">Yhteenveto</w:t>
      </w:r>
    </w:p>
    <w:p>
      <w:r>
        <w:t xml:space="preserve">Koirahyökkäysten määrä postinjakelua yrittävien postityöntekijöiden kimppuun on lisääntynyt Walesissa viime vuoden aikana.</w:t>
      </w:r>
    </w:p>
    <w:p>
      <w:r>
        <w:rPr>
          <w:b/>
          <w:u w:val="single"/>
        </w:rPr>
        <w:t xml:space="preserve">Asiakirjan numero 57752</w:t>
      </w:r>
    </w:p>
    <w:p>
      <w:r>
        <w:t xml:space="preserve">'Shokki', kun naisen, 100, niska murtui käsilaukkuvarkauden aikana</w:t>
      </w:r>
    </w:p>
    <w:p>
      <w:r>
        <w:t xml:space="preserve">Uhri työnnettiin lattialle lähellä St Chad's Roadin ja Empress Roadin risteystä Normantonissa Derbyssä maanantaiaamuna. Poliisin mukaan hän ei pystynyt puolustautumaan "halveksittavan rikoksen" aikana. Nainen, joka oli matkalla läheiseen puolalaiseen kirkkoon, on vakaassa tilassa ja toipuu sairaalassa. Nainen sai myös mustelmia kasvoihinsa, mutta hänen vammojensa ei uskota olevan hengenvaarallisia. Uhrin ystävät Monika Zareba ja Maria Wojtczak kertoivat: "Ei olisi uskonut, että tällaista voi tapahtua vanhoille ihmisille. "Sen ei pitäisi tapahtua. Emme voi uskoa sitä... Olemme järkyttyneitä." Varastettu vihreä laukku löytyi muutaman sadan metrin päästä Normanton Roadin ja Moore Streetin risteyksestä. Komisario Chris Whiteley sanoi: "Se on todella halpamainen rikos. "Meillä on iäkäs, haavoittuva uhri, jonka kimppuun hyökättiin takaapäin, ja hän on saanut melko merkittäviä ja ikäviä vammoja." Poliisi vetoaa kaikkiin, joilla saattaa olla valvontakameran tai kojelaudan kuvaa hyökkäyksestä tai jotka ovat nähneet jonkun kantavan laukkua, ottamaan yhteyttä poliisiin. Seuraa BBC East Midlandsia Facebookissa, Twitterissä tai Instagramissa. Lähetä juttuideoita osoitteeseen eastmidsnews@bbc.co.uk.</w:t>
      </w:r>
    </w:p>
    <w:p>
      <w:r>
        <w:rPr>
          <w:b/>
        </w:rPr>
        <w:t xml:space="preserve">Yhteenveto</w:t>
      </w:r>
    </w:p>
    <w:p>
      <w:r>
        <w:t xml:space="preserve">Käsilaukkuvarkaan hyökkäyksessä niskansa murtaneen 100-vuotiaan naisen ystävät ovat sanoneet olevansa "järkyttyneitä ja peloissaan".</w:t>
      </w:r>
    </w:p>
    <w:p>
      <w:r>
        <w:rPr>
          <w:b/>
          <w:u w:val="single"/>
        </w:rPr>
        <w:t xml:space="preserve">Asiakirjan numero 57753</w:t>
      </w:r>
    </w:p>
    <w:p>
      <w:r>
        <w:t xml:space="preserve">Mansaaren tulvat: Laxeyn asukkaat saivat 500 puntaa Manxin hallituksen avustusta.</w:t>
      </w:r>
    </w:p>
    <w:p>
      <w:r>
        <w:t xml:space="preserve">Howard Quayle sanoi, että rahat "tarjoaisivat välitöntä helpotusta" Laxeyn asukkaille. Glen Roadilla asuva Richard Kneen kuitenkin sanoi: "Talot ovat tuhoutuneet, elämät ovat tuhoutuneet, mitä on 500 puntaa?" Manxin hallitus on myös ilmoittanut käynnistävänsä riippumattoman tutkimuksen tulviin johtaneista tapahtumista. Osa Laxeyn kaupunginosasta joutui tulvan valtaan 1. lokakuuta, kun vesi vyöryi jokimuurissa olevasta reiästä. Reikä oli tehty padon korjaamista varten. Kertaluonteiset avustukset oli tarkoitettu "auttamaan välittömien korjauskustannusten, kuten majoituskustannusten, kattamisessa", hallitus selitti. Garff-komissaarien puheenjohtaja Jamie Smith sanoi, että summa ei todennäköisesti ole "täysi korvaus niistä tuhansista summista, joita asunnonomistajat todennäköisesti joutuvat maksamaan". Manx Utilitiesin puheenjohtaja Alex Allinson sanoi torstai-iltana kylässä pidetyn julkisen kokouksen jälkeen, että ihmiset olivat "menettäneet luottamuksensa hallituksen toimintaan". Hän sanoi, että tutkimuksen on oltava "mielekäs, avoin ja läpinäkyvä", ja lisäsi, että sen on "ehdottomasti varmistettava, että sen tulokset ovat Laxeyn kannalta myönteisiä". Kerättyjä tietoja käytettäisiin "tarkasteltaessa laajemmin muita tulvista kärsiviä Mansaaren alueita ja otettaessa opiksi täällä, jotta ongelmat eivät toistuisi muualla", hän lisäsi.</w:t>
      </w:r>
    </w:p>
    <w:p>
      <w:r>
        <w:rPr>
          <w:b/>
        </w:rPr>
        <w:t xml:space="preserve">Yhteenveto</w:t>
      </w:r>
    </w:p>
    <w:p>
      <w:r>
        <w:t xml:space="preserve">Mansaaren kylässä viime viikolla sattuneen vakavan tulvan koettelemat kodinomistajat saavat kukin 500 puntaa, kuten pääministeri on sanonut.</w:t>
      </w:r>
    </w:p>
    <w:p>
      <w:r>
        <w:rPr>
          <w:b/>
          <w:u w:val="single"/>
        </w:rPr>
        <w:t xml:space="preserve">Asiakirjan numero 57754</w:t>
      </w:r>
    </w:p>
    <w:p>
      <w:r>
        <w:t xml:space="preserve">Mansaaren 85 000 puun "kansanmetsän" istutus alkaa</w:t>
      </w:r>
    </w:p>
    <w:p>
      <w:r>
        <w:t xml:space="preserve">Howard Quayle istutti perjantaina Santonissa sijaitsevan Meary Vegin uuden 113 hehtaarin metsäalueen ensimmäisen puun. Hanke on osa hallituksen strategiaa, jonka tavoitteena on päästä nollahiilipäästöihin vuoteen 2050 mennessä. Kaikki puut on tarkoitus istuttaa vuoden loppuun mennessä. Quayle sanoi, että vaikka metsän kypsyminen kestää monta vuotta, se "lisää luonnollista hiilivarastoa ja hyödyttää ihmisiä ja luontoa tulevien sukupolvien ajan". Hankkeesta, jonka tavoitteena on istuttaa puu jokaista saaren asukasta kohti, ilmoitettiin alun perin kesäkuussa 2019, ja siihen on tarkoitus istuttaa pääasiassa lehtipuita, kuten rapu-omenaa, pähkinäpensasta ja tammea. Alueen yhdistää joukko polkuja, jotka yhdistetään myös olemassa olevaan rantakävelyreittiin. Ympäristöministeri Geoffrey Bootin mukaan metsä tarjoaa myös tärkeän elinympäristön luonnonvaraisille eläimille ja luo paikan, jossa ihmiset voivat käydä "hyvinvointinsa edistämiseksi". Seuraa BBC Isle of Mania Facebookissa ja Twitterissä. Voit myös lähettää juttuideoita osoitteeseen northwest.newsonline@bbc.co.uk Aiheeseen liittyvät Internet-linkit Isle of Man Government - Climate Change (Mansaaren hallitus - ilmastonmuutos)</w:t>
      </w:r>
    </w:p>
    <w:p>
      <w:r>
        <w:rPr>
          <w:b/>
        </w:rPr>
        <w:t xml:space="preserve">Yhteenveto</w:t>
      </w:r>
    </w:p>
    <w:p>
      <w:r>
        <w:t xml:space="preserve">Pääministerin mukaan uusi 85 000 puun "kansanmetsä" luo Manxin yhteisölle "upean virkistysmahdollisuuden" ja auttaa torjumaan saaren hiilidioksidipäästöjä.</w:t>
      </w:r>
    </w:p>
    <w:p>
      <w:r>
        <w:rPr>
          <w:b/>
          <w:u w:val="single"/>
        </w:rPr>
        <w:t xml:space="preserve">Asiakirjan numero 57755</w:t>
      </w:r>
    </w:p>
    <w:p>
      <w:r>
        <w:t xml:space="preserve">Coronavirus: Italia kieltää joulumatkat alueiden välillä</w:t>
      </w:r>
    </w:p>
    <w:p>
      <w:r>
        <w:t xml:space="preserve">Lisäksi on voimassa ulkonaliikkumiskielto kello 22:00-05:00. Joillakin alueilla ravintolat voivat olla avoinna klo 18:00 asti, mutta muualla maassa vain noutopöydät ovat sallittuja. Hiihtoladut on suljettava 7. tammikuuta asti. Italia ilmoitti samalla, että se on ilmoittanut suurimman päivittäisen Covid-kuolemantapausten määrän pandemian alkamisen jälkeen: 993 ihmistä on kuollut. "Emme voi olla varuillamme", pääministeri Giuseppe Conte sanoi lehdistötilaisuudessa. "Meidän on poistettava riski kolmannesta aallosta, joka voi saapua tammikuussa ja joka ei ole vähemmän vakava kuin ensimmäinen ja toinen", hän lisäsi. Työ-, sairaus- tai hätätilanteissa matkustamista koskevia poikkeuksia on luvassa. Alueellisten matkustuskieltojen lisäksi ihmiset eivät saa poistua kotikaupungeistaan joulupäivänä, vapunpäivänä ja uudenvuodenpäivänä. Alueviranomaiset ovat yhteisessä lausunnossaan arvostelleet uusia matkustuskieltoja, koska keskushallinto ei ole kuulemassa niitä. "Keskustelun puute on tehnyt mahdottomaksi tasapainottaa rajoituksia perheiden tarpeiden kanssa", lausunnossa todetaan. Eniten tapauksia ja kuolemantapauksia ilmoittaneen pohjoisen Lombardian alueen kuvernööri Attilio Fontana kutsui uusia sääntöjä "hulluiksi". Italiassa yli 58 000 ihmistä on menettänyt henkensä Covid-19:n vuoksi. Ennen torstaita maan edellinen päivittäinen kuolonuhrien ennätys oli 969 kuollutta 27. maaliskuuta.</w:t>
      </w:r>
    </w:p>
    <w:p>
      <w:r>
        <w:rPr>
          <w:b/>
        </w:rPr>
        <w:t xml:space="preserve">Yhteenveto</w:t>
      </w:r>
    </w:p>
    <w:p>
      <w:r>
        <w:t xml:space="preserve">Italia kieltää alueensa välisen matkustamisen 21. joulukuuta ja 6. tammikuuta välisenä aikana osana joululomien aikana toteutettavia tiukkoja koronaviruksen leviämisen esteitä.</w:t>
      </w:r>
    </w:p>
    <w:p>
      <w:r>
        <w:rPr>
          <w:b/>
          <w:u w:val="single"/>
        </w:rPr>
        <w:t xml:space="preserve">Asiakirjan numero 57756</w:t>
      </w:r>
    </w:p>
    <w:p>
      <w:r>
        <w:t xml:space="preserve">Pohjois-Walesin "foodie-paratiisi" -verkkosivustolla pyritään lisäämään matkailua</w:t>
      </w:r>
    </w:p>
    <w:p>
      <w:r>
        <w:t xml:space="preserve">Se on osa matkailupäälliköiden pyrkimystä nostaa alue Yhdistyneen kuningaskunnan viiden parhaan matkailukohteen joukkoon. Alueen tuotteita esitellään uudella Food North Wales -verkkosivustolla, joka otetaan käyttöön keskiviikkona. Tavoitteena on antaa matkailijoille makuelämyksiä alueesta, jotta heillä olisi mieli palata takaisin. Kampanjan käynnistää Tourism Partnership North Wales. Sen mukaan walesilaisen lampaanlihan maine laatutuotteena tunnetaan maailmanlaajuisesti, mutta kampanjassa on kyse muustakin kuin vain lampaasta, naudan- ja sianlihasta. Kampanjoijat kertoivat, että palkittujen lihakauppiaiden lisäksi kampanjassa on leipureita, panimoita, puhvelinpaimenen kasvattajia ja mehiläishoitajia, fudge-, patee- ja juustonvalmistajia sekä jopa valkosipulituotteiden tarjoaja. Kampanja käynnistetään virallisesti Bodnant Welsh Food Centressä Conwy Valleyssa. Pohjois-Walesin matkailukumppanuuden markkinointi- ja tapahtumavastaava Carole Startin sanoi, että Food North Walesin tarkoituksena oli tuoda kuluttajille eri tuottajat saman katon alle. "Meillä on upeaa ruokaa ja juomaa, joka on tuotettu paikallisesti", hän sanoi. "Ihanan lihamme lisäksi meillä on fantastisia vihanneksia ja taivaallista leipää, hienoja liköörejä ja hienoja oluita - ne ovat osa Pohjois-Walesin ihanaa makua."</w:t>
      </w:r>
    </w:p>
    <w:p>
      <w:r>
        <w:rPr>
          <w:b/>
        </w:rPr>
        <w:t xml:space="preserve">Yhteenveto</w:t>
      </w:r>
    </w:p>
    <w:p>
      <w:r>
        <w:t xml:space="preserve">Lihakauppiaat, leipurit, panimot, puhvelinpaimenet ja mehiläishoitajat ovat osa uutta kampanjaa, jonka tarkoituksena on muuttaa Pohjois-Wales "ruokataivaaksi" vierailijoille.</w:t>
      </w:r>
    </w:p>
    <w:p>
      <w:r>
        <w:rPr>
          <w:b/>
          <w:u w:val="single"/>
        </w:rPr>
        <w:t xml:space="preserve">Asiakirjan numero 57757</w:t>
      </w:r>
    </w:p>
    <w:p>
      <w:r>
        <w:t xml:space="preserve">Cardiffin ja Newportin välillä tapahtuneen kaapelivarkauden vuoksi rautatieliikenteeseen on tullut ongelmia</w:t>
      </w:r>
    </w:p>
    <w:p>
      <w:r>
        <w:t xml:space="preserve">National Rail Enquiries -palvelun mukaan insinöörit saivat korjaustyöt valmiiksi sunnuntaiaamuna. Jotkin sunnuntaiaamun vuorot Cardiff Centralin ja Bristol Temple Meadsin välillä kuitenkin peruttiin. Arriva Trains Walesin, CrossCountyn ja Great Western Railwayn vuoroja peruttiin tai ne myöhästyivät jopa 70 minuuttia lauantaina iltapäivällä. Jotkin linjat avattiin myöhemmin uudelleen rajoitetulla määrällä junia ja korvaavia busseja. Vaikutukset koskivat Gloucesterin, Manchester Piccadillyn ja Holyheadin sekä Pembroke Dockin ja Milford Havenin välisiä reittejä. Myös CrossCountry-junat Nottinghamin ja Cardiff Centralin välillä sekä Great Western Railwayn palvelut Lontoon Paddingtonin, Cardiff Centralin ja Swansean välillä kärsivät.</w:t>
      </w:r>
    </w:p>
    <w:p>
      <w:r>
        <w:rPr>
          <w:b/>
        </w:rPr>
        <w:t xml:space="preserve">Yhteenveto</w:t>
      </w:r>
    </w:p>
    <w:p>
      <w:r>
        <w:t xml:space="preserve">Cardiffin ja Newportin välillä tapahtuneet kaapelivarkaudet aiheuttivat lauantaina merkittäviä häiriöitä Etelä-Walesin junaliikenteessä.</w:t>
      </w:r>
    </w:p>
    <w:p>
      <w:r>
        <w:rPr>
          <w:b/>
          <w:u w:val="single"/>
        </w:rPr>
        <w:t xml:space="preserve">Asiakirjan numero 57758</w:t>
      </w:r>
    </w:p>
    <w:p>
      <w:r>
        <w:t xml:space="preserve">Staffordshiren lemmikkieläinten omistajille annettiin vääriä tuhkia</w:t>
      </w:r>
    </w:p>
    <w:p>
      <w:r>
        <w:t xml:space="preserve">Staffordshiren Gnosallissa sijaitsevassa Swan Pit Crematoriumissa käyneet tarkastajat löysivät lemmikkieläinten jäännökset varastoituna suuriin pakastearkkuihin. Omistaja, 52-vuotias Allan McMasters, myönsi viisi syytettä petoksesta vääränlaisen esityksen avulla. Hänet määrättiin maksamaan 7 000 punnan korvaukset ja oikeudenkäyntikulut. Kukin uhri saa 500 puntaa. Hänet määrättiin myös 12 kuukauden yhdyskuntaseuraamukseen, johon sisältyy 200 tuntia palkatonta työtä. Staffordshiren maakuntaneuvoston mukaan eräs kissanomistaja oli huomannut, että hänelle annettu tuhka oli itse asiassa kuolleen hevosen tuhkaa. Jotkut omistajat eivät saaneet lainkaan tuhkaa, oikeus kuuli. Tarkastajat onnistuivat jäljittämään joidenkin löytyneiden lemmikkieläinten jäännösten omistajat, koska niissä oli mikrosiru. Koiria, kissoja ja iguaani löydettiin pakastimista, kun taas hevosten ruumiit makasivat krematorion alueella. Cannockin käräjätuomari Jack McGarva sanoi, että hautausmaan olosuhteet olivat "vaaraksi niille, jotka työskentelivät siellä tai joutuivat käymään siellä". Audmore Roadilla asuva McMasters tunnusti myös syyllisyytensä neljään eläimistä saatavia sivutuotteita koskevaan rikkomukseen, jotka liittyvät hevosen ruhojen hävittämisen laiminlyöntiin asianmukaisesti.</w:t>
      </w:r>
    </w:p>
    <w:p>
      <w:r>
        <w:rPr>
          <w:b/>
        </w:rPr>
        <w:t xml:space="preserve">Yhteenveto</w:t>
      </w:r>
    </w:p>
    <w:p>
      <w:r>
        <w:t xml:space="preserve">Lemmikkieläinten krematorion omistaja on määrätty maksamaan satoja puntia korvauksia sen jälkeen, kun omistajille oli annettu tuhkaa, joka ei ollut heidän lemmikkinsä.</w:t>
      </w:r>
    </w:p>
    <w:p>
      <w:r>
        <w:rPr>
          <w:b/>
          <w:u w:val="single"/>
        </w:rPr>
        <w:t xml:space="preserve">Asiakirjan numero 57759</w:t>
      </w:r>
    </w:p>
    <w:p>
      <w:r>
        <w:t xml:space="preserve">Saudi-Arabian poliisi "ampuu ja pidättää etsityn mielenosoittajan</w:t>
      </w:r>
    </w:p>
    <w:p>
      <w:r>
        <w:t xml:space="preserve">Sisäministeriön mukaan Abdullah al-Asrih oli toinen kahdesta miehestä, jotka pidätettiin Qatifin kaupungissa käydyn tulitaistelun jälkeen. Ministeriön mukaan molemmat miehet haavoittuivat jalkoihinsa. Itäisen maakunnan Qatifin alueella, jossa asuu suurin osa Saudi-Arabian shiia-muslimivähemmistöstä, on ollut vähäisiä mielenosoituksia jo yli vuoden ajan. Shiialainen Asrih oli helmikuussa 2011 puhjenneiden mielenosoitusten yhteydessä etsintäkuulutettujen 23 epäillyn listalla. Turvallisuusalan tiedottajan mukaan Asrih ja toinen mies olivat sekaantuneet huumeiden ja alkoholin myyntiin, jotka molemmat ovat kiellettyjä konservatiivisessa kuningaskunnassa. Öljyrikkaassa itäisessä maakunnassa asuu shiiaenemmistö, joka on jo pitkään valittanut, että sunnien hallitsijasuku Al Saud on syrjäyttänyt sen. Ihmisoikeusryhmien mukaan shiialaisia syrjitään järjestelmällisesti koulutuksessa, työelämässä ja oikeuslaitoksessa. Noin 15 prosenttia saudeista on shiialaisia. Saudi-Arabiassa noudatetaan sunnimuslimin tiukkaa tulkintaa, joka tunnetaan nimellä wahhabismi, ja monet wahhabilaiset papit pitävät shiialaisia harhaoppisina.</w:t>
      </w:r>
    </w:p>
    <w:p>
      <w:r>
        <w:rPr>
          <w:b/>
        </w:rPr>
        <w:t xml:space="preserve">Yhteenveto</w:t>
      </w:r>
    </w:p>
    <w:p>
      <w:r>
        <w:t xml:space="preserve">Saudi-Arabian poliisi kertoo ampuneensa ja haavoittaneensa miestä, joka oli etsintäkuulutettu osallistumisesta mielenosoituksiin levottomassa maakunnassa maan itäosassa.</w:t>
      </w:r>
    </w:p>
    <w:p>
      <w:r>
        <w:rPr>
          <w:b/>
          <w:u w:val="single"/>
        </w:rPr>
        <w:t xml:space="preserve">Asiakirjan numero 57760</w:t>
      </w:r>
    </w:p>
    <w:p>
      <w:r>
        <w:t xml:space="preserve">St John's Woodiin luotu "Ison-Britannian ensimmäinen" 3D-zebraristeys.</w:t>
      </w:r>
    </w:p>
    <w:p>
      <w:r>
        <w:t xml:space="preserve">Westminsterin kaupunginvaltuusto on ottanut St John's Woodissa käyttöön optisen illuusion, joka luo leijuvan vaikutelman, osana 12 kuukautta kestävää kokeilua. Muutos on seurausta vastaavien järjestelmien luomisesta muissa maissa. AA:n mukaan se on kokeilun arvoinen, mutta varoitti, että sekä kuljettajien että jalankulkijoiden turvallisuutta on valvottava. St John's Wood High Streetin kävelytie on hyvin lähellä Lontoon luultavasti kuuluisinta risteystä, jonka Beatles ikuisti Abbey Roadia varten. Se luotiin sen jälkeen, kun paikalliset asukkaat ja läheinen koulu olivat ilmaisseet huolensa liikenneturvallisuudesta. Westminsterin kaupunginvaltuuston mukaan suunnittelun on "todistetusti" todettu tekevän teistä turvallisempia, sillä eräs samanlainen risteys New Delhissä, Intiassa, johti keskinopeuksien laskuun 50 km/h:sta 30 km/h:iin. AA:n tiedottajan mukaan Lontoon viranomaisten on "kokeiltava uusia tapoja" turvallisuuden parantamiseksi, koska teillä on yhä enemmän liikennettä ja erilaisia ajoneuvoja. He kuitenkin varoittivat, että koska se on toiminut muualla, se ei välttämättä toimi Lontoossa kaupungin tierakenteiden vuoksi, joten "sen turvallisuustietoja on seurattava".</w:t>
      </w:r>
    </w:p>
    <w:p>
      <w:r>
        <w:rPr>
          <w:b/>
        </w:rPr>
        <w:t xml:space="preserve">Yhteenveto</w:t>
      </w:r>
    </w:p>
    <w:p>
      <w:r>
        <w:t xml:space="preserve">Luoteis-Lontoon tielle on maalattu Yhdistyneen kuningaskunnan ensimmäinen 3D-seepra, jonka tarkoituksena on hidastaa liikennettä.</w:t>
      </w:r>
    </w:p>
    <w:p>
      <w:r>
        <w:rPr>
          <w:b/>
          <w:u w:val="single"/>
        </w:rPr>
        <w:t xml:space="preserve">Asiakirjan numero 57761</w:t>
      </w:r>
    </w:p>
    <w:p>
      <w:r>
        <w:t xml:space="preserve">Redcar RNLI:n varainhankkija juhlii 100-vuotissyntymäpäiväänsä</w:t>
      </w:r>
    </w:p>
    <w:p>
      <w:r>
        <w:t xml:space="preserve">Vera Robinson on kerännyt varoja Redcar RNLI:n pelastusveneasemalle 16-vuotiaasta lähtien, eikä hänellä ole suunnitelmia jäädä eläkkeelle. Nykyään hän on Redcar Lifeboat Ladies Guild -järjestön puheenjohtaja. Kun hän liittyi järjestöön vuonna 1930, asemalla oli vielä hevosilla liikkeelle laskettu vetävä pelastusvene. Hänen kunniakseen järjestettiin vastaanotto Redcar Civic Centressä. Neiti Robinson, Zetlandin peruskoulun entinen opettaja, sai MBE-tunnustuksen opettajan ansioista vuonna 1971. Hänestä tuli paikallishistorioitsija, ja vuonna 2001 hänelle myönnettiin Redcarin ja Clevelandin vapaus. Dave Cocks Redcar RNLI:stä kuvaili häntä "ainutlaatuiseksi". Hän sanoi: "Sukupolvet pelastusveneen vapaaehtoisia ovat kasvaneet Redcarissa tuntien Veran joko koulusta tai hänen varainkeruutoimiensa ansiosta. "Vielä nytkin hän yrittää olla niin aktiivinen kuin mahdollista. Juuri viime kuussa hän osallistui naisten killan vuosikokoukseen ja vaati, että hän pitää kokouksessa puheen."</w:t>
      </w:r>
    </w:p>
    <w:p>
      <w:r>
        <w:rPr>
          <w:b/>
        </w:rPr>
        <w:t xml:space="preserve">Yhteenveto</w:t>
      </w:r>
    </w:p>
    <w:p>
      <w:r>
        <w:t xml:space="preserve">Teessidessä on juhlittu yhden RNLI:n vanhimman varainkerääjän 100-vuotissyntymäpäivää.</w:t>
      </w:r>
    </w:p>
    <w:p>
      <w:r>
        <w:rPr>
          <w:b/>
          <w:u w:val="single"/>
        </w:rPr>
        <w:t xml:space="preserve">Asiakirjan numero 57762</w:t>
      </w:r>
    </w:p>
    <w:p>
      <w:r>
        <w:t xml:space="preserve">Perun pyöräilijät järjestävät Limassa alastoman mielenosoituksen turvallisuudesta</w:t>
      </w:r>
    </w:p>
    <w:p>
      <w:r>
        <w:t xml:space="preserve">Aktivistien mukaan tuhannet ihmiset ovat kuolleet maanteillä holtittoman ajamisen vuoksi. Monet pyöräilijöistä maalasivat iskulauseita ja kylttejä paljaalle iholleen. Raporttien mukaan saattue katkaisi tiet 11 kilometrin matkalla Liman pääväylien läpi. "Tämä on meidän ruumiimme. Tällä me lähdemme kaduille. Meillä ei ole autoa suojelemassa meitä", tapahtuman järjestäjä Octavio Zegarra kertoi uutistoimisto Associated Pressille. Liikkuvaan mielenosoitukseen arvioidaan osallistuneen 300-500 pyöräilijää. Protestissa pyöräilijät toivat esiin useita valituksia, kuten sen, ettei pyöräilylle ole varattu omaa pyöräkaistaa. "Olen mennyt alasti, koska se on tapa lisätä tietoisuutta oikeuksistamme esimerkiksi pyöräkaistoista, jotka eivät ole koskaan vapaita, siellä on aina takseja pysäköitynä, poliisit nukkuvat", mielenosoittaja Milagro Esquivel kertoi uutistoimisto Reutersille.</w:t>
      </w:r>
    </w:p>
    <w:p>
      <w:r>
        <w:rPr>
          <w:b/>
        </w:rPr>
        <w:t xml:space="preserve">Yhteenveto</w:t>
      </w:r>
    </w:p>
    <w:p>
      <w:r>
        <w:t xml:space="preserve">Sadat vähäpukeiset ja alastomat pyöräilijät nousivat Perun pääkaupungin Liman kaduille kiinnittääkseen huomiota kaupungin teiden turvallisuustilanteeseen.</w:t>
      </w:r>
    </w:p>
    <w:p>
      <w:r>
        <w:rPr>
          <w:b/>
          <w:u w:val="single"/>
        </w:rPr>
        <w:t xml:space="preserve">Asiakirjan numero 57763</w:t>
      </w:r>
    </w:p>
    <w:p>
      <w:r>
        <w:t xml:space="preserve">Rebel Wilson: Rebel Rebel: Näyttelijä perii oikeudenkäyntikulut kunnianloukkausjutussa takaisin</w:t>
      </w:r>
    </w:p>
    <w:p>
      <w:r>
        <w:t xml:space="preserve">Wilson haastoi viime vuonna menestyksekkäästi kustantaja Bauer Median oikeuteen lehden artikkeleista, joiden hän sanoi kuvaavan häntä sarjavalehtelijana. Bauer on valittanut 4,5 miljoonan Australian dollarin (2,5 miljoonan punnan; 3,5 miljoonan dollarin) korvauksesta. Torstaina tuomioistuin vahvisti, että kustantajan on myös maksettava suurin osa Hollywood-näyttelijän oikeudenkäyntikuluista. Australialaiset tiedotusvälineet kertoivat, että kulut ylittäisivät todennäköisesti 1 miljoonan dollarin rajan sen jälkeen, kun Victorian korkein oikeus hylkäsi Wilsonin alkuperäisen 1,4 miljoonan dollarin tarjouksen. Tarkasta summasta neuvotellaan erillisessä tuomioistuimessa. Laimauskorvauksen suuruus on herättänyt Australiassa keskustelua siitä, voisiko se tukahduttaa yleisen edun mukaisen journalismin. Wilson on sanonut, että vuonna 2015 julkaistut artikkelit sisälsivät "törkeitä ja täysin vääriä" väitteitä, joiden mukaan hän olisi valehdellut nimestään, iästään ja kasvatuksestaan Australiassa. Hänen mukaansa jutut vahingoittivat hänen uraansa Hollywoodissa, jossa hän on näytellyt muun muassa elokuvissa Pitch Perfect ja Bridesmaids. Bauer oli väittänyt, etteivät artikkelit olleet herjaavia, mutta valamiehistö asettui näyttelijän puolelle. Hän vannoi välittömästi antavansa korvauksensa hyväntekeväisyyteen. Kustantajan valitus on määrä käsitellä ensi viikolla. Viime kuussa kuusi australialaista mediayhtiötä hävisi vetoomuksen, jossa ne vetosivat korvaukseen yleisen edun perusteella, kun tuomari katsoi, ettei se eronnut riittävästi Bauerin vetoomuksesta.</w:t>
      </w:r>
    </w:p>
    <w:p>
      <w:r>
        <w:rPr>
          <w:b/>
        </w:rPr>
        <w:t xml:space="preserve">Yhteenveto</w:t>
      </w:r>
    </w:p>
    <w:p>
      <w:r>
        <w:t xml:space="preserve">Näyttelijä Rebel Wilson saa takaisin ylimääräisen summan oikeudenkäyntikuluja varten sen jälkeen, kun hänelle on maksettu Australian suurin kunnianloukkauskorvaus, tuomioistuin on päättänyt.</w:t>
      </w:r>
    </w:p>
    <w:p>
      <w:r>
        <w:rPr>
          <w:b/>
          <w:u w:val="single"/>
        </w:rPr>
        <w:t xml:space="preserve">Asiakirjan numero 57764</w:t>
      </w:r>
    </w:p>
    <w:p>
      <w:r>
        <w:t xml:space="preserve">Kätilöasiain neuvosto arvioi Guernseyn äitiyspalvelut uudelleen</w:t>
      </w:r>
    </w:p>
    <w:p>
      <w:r>
        <w:t xml:space="preserve">Vuonna 2014 se suoritti "ylimääräisen tarkastelun", jossa havaittiin vakavia ongelmia kätilöiden valvonnan laadussa. Arviointiryhmä on palannut varmistamaan, että edellisen raportin suositukset on toteutettu. Neuvoston tiedottaja sanoi, että he tekivät tiivistä yhteistyötä Guernseyn terveysministeriön kanssa ongelmien ratkaisemiseksi. Nursing and Midwifery Councilin ylimääräinen tarkastelu käynnistettiin vauvan kuoleman jälkeen alkuvuodesta 2014. Arvioinnissa todettiin, että tilat olivat väsyneet ja valvonta puutteellista, ja lisäksi henkilöstöön, organisaatioon ja potilasasiakirjojen turvallisuuteen liittyi ongelmia. Paluuvierailun raportit ovat saatavilla myöhemmin tänä vuonna.</w:t>
      </w:r>
    </w:p>
    <w:p>
      <w:r>
        <w:rPr>
          <w:b/>
        </w:rPr>
        <w:t xml:space="preserve">Yhteenveto</w:t>
      </w:r>
    </w:p>
    <w:p>
      <w:r>
        <w:t xml:space="preserve">Sairaanhoito- ja kätilölautakunta on palannut Guernseyyn tarkastelemaan saaren äitiyspalveluja.</w:t>
      </w:r>
    </w:p>
    <w:p>
      <w:r>
        <w:rPr>
          <w:b/>
          <w:u w:val="single"/>
        </w:rPr>
        <w:t xml:space="preserve">Asiakirjan numero 57765</w:t>
      </w:r>
    </w:p>
    <w:p>
      <w:r>
        <w:t xml:space="preserve">Mila Kunis auttaa pelastamaan tukehtuvan miehen hengen, sanovat raportit</w:t>
      </w:r>
    </w:p>
    <w:p>
      <w:r>
        <w:t xml:space="preserve">TMZ-sivusto kertoo, että Black Swan -tähti antoi hätäapua sen jälkeen, kun 50-vuotias mies - joka työskentelee hänen talossaan - alkoi yskiä verta ja oksentaa. Mila Kunisin kerrotaan juosseen paikalle, kääntäneen miehen päätä sivulle, jotta tämä ei tukehtuisi, ja kehottaneen ystäväänsä soittamaan ambulanssin. Miehen kerrotaan sittemmin toipuneen täysin. Näyttelijättären ystävä laittoi myös lompakon miehen suuhun estääkseen häntä nielemästä kieltään, kertoo TMZ, vaikka NHS:n neuvo onkin, ettei kenenkään suuhun pidä laittaa mitään, jos hän on tajuton. Tapaus sattui muutama päivä toisen "julkkispelastuksen" jälkeen - tällä kertaa Hollywood-näyttelijä Dustin Hoffmanin toimesta - joka auttoi lenkkeilijää, joka kaatui Lontoon Hyde Parkissa.</w:t>
      </w:r>
    </w:p>
    <w:p>
      <w:r>
        <w:rPr>
          <w:b/>
        </w:rPr>
        <w:t xml:space="preserve">Yhteenveto</w:t>
      </w:r>
    </w:p>
    <w:p>
      <w:r>
        <w:t xml:space="preserve">Näyttelijä Mila Kunis puuttui raporttien mukaan asiaan auttaakseen miestä, joka sai kohtauksen kotonaan.</w:t>
      </w:r>
    </w:p>
    <w:p>
      <w:r>
        <w:rPr>
          <w:b/>
          <w:u w:val="single"/>
        </w:rPr>
        <w:t xml:space="preserve">Asiakirjan numero 57766</w:t>
      </w:r>
    </w:p>
    <w:p>
      <w:r>
        <w:t xml:space="preserve">Aivohalvauksesta selvinneiltä "evätään paras toipumismahdollisuus".</w:t>
      </w:r>
    </w:p>
    <w:p>
      <w:r>
        <w:t xml:space="preserve">Nick TriggleTerveyskirjeenvaihtaja, BBC News Aivohalvausyhdistyksen katsauksessa tutkittiin potilaita ja hoitajia eri puolilla Yhdistynyttä kuningaskuntaa ja todettiin, että eloonjääneillä oli edessään kamppailu. Jotkut jäivät ilman säännöllisiä arviointeja tai heillä oli vaikeuksia tavata erikoislääkäreitä. Terveydenhuoltoministeriö myönsi, että tehtävää oli, mutta hallitus keskittyi parantamaan standardeja. Raportissa todettiin, että paikallishallinnon ja NHS:n on tehtävä enemmän hoidon koordinoimiseksi. "Hylätyt" Hätäpalvelut, kuten skannaukset ja hengenpelastava hoito, ovat yleisesti ottaen parantuneet viime vuosina. Tämä on merkinnyt sitä, että yhä useammat ihmiset selviytyvät aivohalvauksista. Yhdistyneessä kuningaskunnassa on nyt yli miljoona aivohalvauksesta selvinnyttä, mutta heistä 300 000 elää keskivaikean tai vakavan vammaisuuden kanssa. Jon Barrick Stroke Associationista sanoi, että oli selvää, että heidän auttamisekseen oli tehtävä enemmän sen jälkeen, kun hyväntekeväisyysjärjestö oli saanut todisteita yli 2 000 potilaalta ja hoitajalta. "Monet aivohalvauksesta selvinneet kertovat meille, että kun heidän henkensä pelastamiseksi on tehty paljon työtä, he tuntevat itsensä hylätyiksi palattuaan kotiin. "NHS ja paikallisviranomaiset laiminlyövät velvollisuutensa." Chartered Society of Physiotherapy -järjestön toimitusjohtaja Phil Gray oli samaa mieltä ongelmasta. Hän sanoi: "Olemme todella huolissamme siitä, mitä aivohalvauksesta selvinneille tapahtuu sen jälkeen, kun he ovat lähteneet sairaalasta. "On selvää näyttöä siitä, että investointien merkittävä puute on johtanut siihen, että monissa osissa maata palvelut puuttuvat kokonaan tai ainakin huomattavassa määrin."</w:t>
      </w:r>
    </w:p>
    <w:p>
      <w:r>
        <w:rPr>
          <w:b/>
        </w:rPr>
        <w:t xml:space="preserve">Yhteenveto</w:t>
      </w:r>
    </w:p>
    <w:p>
      <w:r>
        <w:t xml:space="preserve">Monet aivohalvauksesta selvinneet tuntevat itsensä hylätyiksi sairaalasta lähdettyään, ja heiltä evätään mahdollisuus parhaaseen toipumiseen sairaalan jälkeisen hoidon puutteen vuoksi, todetaan raportissa.</w:t>
      </w:r>
    </w:p>
    <w:p>
      <w:r>
        <w:rPr>
          <w:b/>
          <w:u w:val="single"/>
        </w:rPr>
        <w:t xml:space="preserve">Asiakirjan numero 57767</w:t>
      </w:r>
    </w:p>
    <w:p>
      <w:r>
        <w:t xml:space="preserve">Coronavirus: Stanley Clubin taudinpurkauksen jälkeen perustettu testausyksikkö.</w:t>
      </w:r>
    </w:p>
    <w:p>
      <w:r>
        <w:t xml:space="preserve">Viisitoista positiivista testiä on yhdistetty Stanley Empire Clubiin 9. ja 11. elokuuta välisenä aikana. Terveydenhuoltopäälliköt sanoivat, että "suuri osa" asiakkaista oli jäljitetty, mutta kehottivat kaikkia, jotka olivat olleet siellä kyseisinä päivinä, eristämään itsensä 14 päivän ajan ja ottamaan testin, jos oireita ilmenee. Yksikkö sijaitsee klubin parkkipaikalla seuraavien 14 päivän ajan. Durhamin läänin kansanterveysjohtaja Amanda Healy sanoi: "Haluan kiittää kaikkia Stanleyn työntekijöitä siitä, että he ovat edelleen mukana vähentämässä koronaviruksen leviämisriskiä yhteisössä. "Ymmärrämme täysin, että puheet 15 tapauksesta, jotka liittyvät klubiin, saattavat huolestuttaa ihmisiä, mutta korostan, että kyseessä ovat tutkimuksissamme löytämämme tapaukset, eivätkä uudet, asiaan liittymättömät tapaukset. "Voin myös vahvistaa, että maanantain jälkeen ei ole tullut ilmi yhtään uutta tapausta, joka liittyisi klubiin." Lisätietoa turvallisuudesta ja testeistä löytyy täältä.</w:t>
      </w:r>
    </w:p>
    <w:p>
      <w:r>
        <w:rPr>
          <w:b/>
        </w:rPr>
        <w:t xml:space="preserve">Yhteenveto</w:t>
      </w:r>
    </w:p>
    <w:p>
      <w:r>
        <w:t xml:space="preserve">Durhamin kreivikunnan kaupunkiin on perustettu liikkuva testausyksikkö sen jälkeen, kun Covid-19-taudin puhkeaminen yhdistettiin erääseen klubiin.</w:t>
      </w:r>
    </w:p>
    <w:p>
      <w:r>
        <w:rPr>
          <w:b/>
          <w:u w:val="single"/>
        </w:rPr>
        <w:t xml:space="preserve">Asiakirjan numero 57768</w:t>
      </w:r>
    </w:p>
    <w:p>
      <w:r>
        <w:t xml:space="preserve">Oxfordin grooming-jengi: Kuusi jäsentä vangittiin</w:t>
      </w:r>
    </w:p>
    <w:p>
      <w:r>
        <w:t xml:space="preserve">Iffley Roadilla asuva 37-vuotias Assad Hussain saa elinkautisen vankeusrangaistuksen, jonka vähimmäiskesto on 12 vuotta useista raiskauksista. Tuomari Peter Ross sanoi, että uhrit saatiin yli 20 rikoksesta tuomittuun ryhmään imartelun, huumeiden ja alkoholin avulla. Oxford Crown Court kuuli, että heitä myös uhkailtiin ja kohdeltiin väkivallalla ja heidät pakotettiin harrastamaan seksiä muiden ympärillä olevien miesten kanssa. "Pelkoa ja väkivaltaa" Hussainin kuvailtiin käyttävän yhtä uhria "seksiobjektina". Tuomari Ross sanoi, että Wykeham Crescentillä asuvalla Moinul Islamilla, joka sai 15 vuoden ja yhdeksän kuukauden vankeustuomion, oli lapsi "täysin armoillaan". Yhteenvedossaan hän sanoi, että seksuaalisesta hyväksikäytöstä oli tullut miehille "normi". NSPCC:n mukaan 13-15-vuotiaat uhrit "eivät vaikenisi", vaikka miehet olivatkin toteuttaneet "pelon ja väkivallan kampanjan". Kaksi muuta jengin jäsentä - Kamran Khan, 36, Boltonista ja Raheem Ahmed, 41, Oxfordista - vangittiin huhtikuussa. Tuomiot ja tuomiot</w:t>
      </w:r>
    </w:p>
    <w:p>
      <w:r>
        <w:rPr>
          <w:b/>
        </w:rPr>
        <w:t xml:space="preserve">Yhteenveto</w:t>
      </w:r>
    </w:p>
    <w:p>
      <w:r>
        <w:t xml:space="preserve">Kuusi oxfordilaista miestä, jotka hoitivat ja käyttivät seksuaalisesti hyväkseen teinityttöjä vuosina 1998-2005, on tuomittu vankilaan.</w:t>
      </w:r>
    </w:p>
    <w:p>
      <w:r>
        <w:rPr>
          <w:b/>
          <w:u w:val="single"/>
        </w:rPr>
        <w:t xml:space="preserve">Asiakirjan numero 57769</w:t>
      </w:r>
    </w:p>
    <w:p>
      <w:r>
        <w:t xml:space="preserve">Kiinalaiset kyläläiset eroavat massoittain saadakseen korvauksia</w:t>
      </w:r>
    </w:p>
    <w:p>
      <w:r>
        <w:t xml:space="preserve">Jiangsun provinssissa sijaitseva Jiangbein kylä tuhotaan, jotta tilalle voidaan rakentaa korkean teknologian kehitysalue. Pariskunnat huomasivat, että he voisivat saada kaksi uutta taloa ja vähintään 19 000 dollarin (15 500 punnan) lisäkorvauksen, jos he eroaisivat ja hakisivat korvausta sinkkuina. Jotkut heistä ovat yli 80-vuotiaita, ja useimmat sanoivat aikovansa jatkaa yhdessä asumista. Perheillä, jotka ovat asuneet siellä sukupolvien ajan, ei ole juuri muuta vaihtoehtoa kuin muuttaa uusiin, paikallishallinnon tarjoamiin asuntoihin. Kukin pariskunta voi odottaa saavansa yhden 220 neliömetrin talon. Kiinassa on kiire avioeroihin Mutta perheet lukivat pienellä painettuun tekstiin ja tajusivat, että jos he eroavat tuomioistuimen kautta, he voisivat vaatia myös 70 neliömetrin lisäasuntoa ja jonkin verran käteistä korvauksena. Eräs asianajotoimisto veloittaa yli 2 000 dollaria (1 600 puntaa) auttaakseen ihmisiä avioeron kanssa, China Daily kertoo. Osa pariskunnista odottaa menevänsä myöhemmin uudelleen naimisiin. "Kaikki tekevät näin, hoidamme muut asiat myöhemmin", eräs kyläläinen kertoi Nanjing Morning Postille. On epäselvää, saako kukaan pariskunnista todellisuudessa ylimääräistä korvausta. Viranomaiset sanovat olevansa tietoisia porsaanreiästä eivätkä tiedä, muutetaanko korvausjärjestelyjä. Vastaavia tapauksia on sattunut aiemmin Jiangsun alueellisen pääkaupungin Nanjingin alueella, China Daily kertoi. Around the BBC Kiinan kiire avioeroon</w:t>
      </w:r>
    </w:p>
    <w:p>
      <w:r>
        <w:rPr>
          <w:b/>
        </w:rPr>
        <w:t xml:space="preserve">Yhteenveto</w:t>
      </w:r>
    </w:p>
    <w:p>
      <w:r>
        <w:t xml:space="preserve">Itä-Kiinassa sijaitsevan kylän yli 160 pariskuntaa on päättänyt erota saadakseen enemmän korvauksia kotiensa pakkolunastuksen jälkeen.</w:t>
      </w:r>
    </w:p>
    <w:p>
      <w:r>
        <w:rPr>
          <w:b/>
          <w:u w:val="single"/>
        </w:rPr>
        <w:t xml:space="preserve">Asiakirjan numero 57770</w:t>
      </w:r>
    </w:p>
    <w:p>
      <w:r>
        <w:t xml:space="preserve">Papa Bouba Diop: Diop: Senegal suree jalkapallosankaria</w:t>
      </w:r>
    </w:p>
    <w:p>
      <w:r>
        <w:t xml:space="preserve">Perjantaina presidentti Macky Sall johti kunnianosoituksia ja sanoi, että kansakunnan menetys oli "valtava". Diop teki ainoan maalin vuoden 2002 MM-ottelussa, jossa Senegal kaatoi silloisen mestarin Ranskan. Perjantain seremoniaan osallistui useita hänen entisiä joukkuetovereitaan, joista osa oli liikuttunut. Heillä oli yllään maajoukkuepaidat, joissa oli Diopin nimi ja hänen numeronsa 19. Hyökkääjä El Hadji Diouf sanoi Diopin olleen mallikelpoinen joukkuekaveri, ja Henri Camara sanoi menettäneensä "kaksoisveljensä". Diopin ruumis lennätettiin perjantaina takaisin Pohjois-Ranskan Lensistä, jossa hän kuoli pitkän sairauden jälkeen. "Vaatekaappi" Presidentti Sall sanoi, että Diopin maali Ranskaa vastaan merkitsi, että Senegal jäisi maailman jalkapallon historiaan. Voitettuaan Ranskan Senegal pääsi puolivälieriin. Yksikään afrikkalainen joukkue ei ole päässyt pidemmälle. Presidentti ilmoitti, että pääkaupunki Dakarin ulkopuolelle rakennettavalle 50 000-paikkaiselle stadionille perustettava museo nimetään Diopin mukaan, jolle on myös myönnetty postuumisti kansallinen palkinto, kansallisen ansioritarikunnan ritari. Hänen seurauransa kohokohta oli FA-cupin voittaminen Portsmouthin kanssa vuonna 2008. Hän pelasi myös Fulhamissa, West Ham Unitedissa, Birmingham Cityssä ja ranskalaisessa Lensissä. Hänen Portsmouthin valmentajansa Harry Redknapp kertoi viime viikolla BBC:lle, että hän oli "hyvin onnekas, kun sai johtaa näin fantastista poikaa - hän oli erityinen". "Häntä kutsuttiin vaatekaapiksi, hän oli niin iso, ettei häntä voinut liikuttaa", hän sanoi.</w:t>
      </w:r>
    </w:p>
    <w:p>
      <w:r>
        <w:rPr>
          <w:b/>
        </w:rPr>
        <w:t xml:space="preserve">Yhteenveto</w:t>
      </w:r>
    </w:p>
    <w:p>
      <w:r>
        <w:t xml:space="preserve">Ranskassa viime viikolla 42-vuotiaana kuollut senegalilainen jalkapallosankari Papa Bouba Diop on haudattu yksityisessä seremoniassa hänen synnyinseuduilleen Dakarin lähelle.</w:t>
      </w:r>
    </w:p>
    <w:p>
      <w:r>
        <w:rPr>
          <w:b/>
          <w:u w:val="single"/>
        </w:rPr>
        <w:t xml:space="preserve">Asiakirjan numero 57771</w:t>
      </w:r>
    </w:p>
    <w:p>
      <w:r>
        <w:t xml:space="preserve">Jerseyn työttömyys on ensimmäistä kertaa ennätyksellisen korkea</w:t>
      </w:r>
    </w:p>
    <w:p>
      <w:r>
        <w:t xml:space="preserve">Kokonaistyöttömyys on noussut saarella uudelle ennätyksellisen korkealle tasolle, joka ylittää neljän edellisen kuukauden ennätyksen. Valtion tilastoyksikkö kertoi, että tammikuun lopussa Jerseyssä oli 1 700 aktiivista työnhakijaa. Raportin mukaan lähes kolmannes työnhakijoista oli alle 25-vuotiaita, ja joka viides oli ollut työttömänä yli vuoden. Tammikuussa 360 ihmistä ilmoittautui vastikään työttömäksi, mikä oli 130 enemmän kuin edelliskuussa ja tähän mennessä suurin määrä. Osavaltioiden tilastoyksikön mukaan osa heistä on saattanut rekisteröityä viime kuussa käynnissä olleen JT-työpaikkoja koskevan aloitteen seurauksena. Televiestintäyhtiö tekee yhteistyötä sosiaaliturvaviraston kanssa rekrytoidakseen nykyisiä työnhakijoita työskentelemään ohjelmassa, jolla luodaan Jerseylle uusi kuituinen televerkko.</w:t>
      </w:r>
    </w:p>
    <w:p>
      <w:r>
        <w:rPr>
          <w:b/>
        </w:rPr>
        <w:t xml:space="preserve">Yhteenveto</w:t>
      </w:r>
    </w:p>
    <w:p>
      <w:r>
        <w:t xml:space="preserve">Ensimmäistä kertaa työttömäksi ilmoittautuneiden jerseyläisten määrä oli viime kuussa korkeimmillaan tähän mennessä.</w:t>
      </w:r>
    </w:p>
    <w:p>
      <w:r>
        <w:rPr>
          <w:b/>
          <w:u w:val="single"/>
        </w:rPr>
        <w:t xml:space="preserve">Asiakirjan numero 57772</w:t>
      </w:r>
    </w:p>
    <w:p>
      <w:r>
        <w:t xml:space="preserve">John O'Groatsin sodan vuoksi menetetyt rannat palautetaan mieleen</w:t>
      </w:r>
    </w:p>
    <w:p>
      <w:r>
        <w:t xml:space="preserve">Hiekkaa arvostettiin maanparannusaineena sen sisältämien tyhjien ja rikkinäisten kuorien suuren määrän vuoksi. Elintarvikesäännöstelyjen vuoksi Dig for Victory kannusti ihmisiä kasvattamaan vihanneksia puutarhoissaan ja pienviljelmillään auttaakseen heitä itseään ja muita ruokkimaan. Rannoille on tarkoitus luoda kiviä, joihin on kaiverrettu kuvia siitä, miltä rannat olivat näyttäneet. Sutherlandissa asuva taiteilija Gavin Lockhart on saanut tehtäväkseen toteuttaa 15 000 punnan arvoisen julkisen taiteen hankkeen. Hanke on osa laajempia pyrkimyksiä, joita Highlands and Islands Enterprise (HIE) johtaa John O'Groatsin uudistamiseksi. Lockhart suunnittelee kuuden Caithnessin lippukiven merkitsemää polkua, joka johdattaa ihmiset Pentland Firthin yli Orkneyyn. Jokaiseen kiveen kaiverretaan kuvia, jotka on otettu valokuvista, jotka on otettu samanlaisista rannoista kuin John O'Groatsissa ennen toista maailmansotaa. Lockhart sanoi: "On järkyttävää tajuta, että tämä karu, kivinen ranta oli elävässä muistissa kaunis valkoinen hiekkaranta, ja se ansaitsee sen, että katsoisimme tätä maisemaa hieman enemmän sen historiallista uhrausta ajatellen."</w:t>
      </w:r>
    </w:p>
    <w:p>
      <w:r>
        <w:rPr>
          <w:b/>
        </w:rPr>
        <w:t xml:space="preserve">Yhteenveto</w:t>
      </w:r>
    </w:p>
    <w:p>
      <w:r>
        <w:t xml:space="preserve">Uudessa taideprojektissa juhlistetaan John O'Groatsin rantoja, jotka menettivät valkoisen hiekkansa toisen maailmansodan aikana Dig for Victory -kampanjan vuoksi.</w:t>
      </w:r>
    </w:p>
    <w:p>
      <w:r>
        <w:rPr>
          <w:b/>
          <w:u w:val="single"/>
        </w:rPr>
        <w:t xml:space="preserve">Asiakirjan numero 57773</w:t>
      </w:r>
    </w:p>
    <w:p>
      <w:r>
        <w:t xml:space="preserve">Covid: Jerseyn hoivakodin asukkaat saavat rokotteen päivää aikaisemmin</w:t>
      </w:r>
    </w:p>
    <w:p>
      <w:r>
        <w:t xml:space="preserve">Virkamiesten mukaan hallitus päätti aloittaa sunnuntaina maanantain sijasta, "koska hoitokodeissa on havaittu positiivisia Covid-tapauksia". Kotien määrä kasvoi hiljattain 400 prosenttia torstain neljästä tapauksesta lauantaihin mennessä 19 tapaukseen. Saarella tiedetään olevan 671 aktiivista virustapausta, ja 661 tapauksessa testitulokset ovat vielä kesken. Yhden lääkärin ja useiden sairaanhoitajien ryhmä antaa ensimmäiset Pfizer/BioNTech-rokotteet. Ensimmäinen vajaan 1 000 annoksen erä oli tarkoitus antaa ensisijaisesti hoitokotien asukkaille, hallitus kertoi viime viikolla. Asukkaiden on tiistaista lähtien pitänyt suojautua, jotta he eivät sairastuisi ennen rokotuksia, ja he tarvitsevat toisen annoksen noin kolmen viikon kuluttua, jotta hoito olisi täydellinen. Samaan aikaan noin 2 500 hoitokodin henkilökunnan on määrä saada rokotuksensa Covid-rokotuskeskuksessa Fort Regentin lähellä 21. joulukuuta alkaen.</w:t>
      </w:r>
    </w:p>
    <w:p>
      <w:r>
        <w:rPr>
          <w:b/>
        </w:rPr>
        <w:t xml:space="preserve">Yhteenveto</w:t>
      </w:r>
    </w:p>
    <w:p>
      <w:r>
        <w:t xml:space="preserve">Jerseyn hoivakotien asukkaat saavat koronavirusrokotukset päivää aiemmin kuin odotettiin, saaren hallitus on ilmoittanut.</w:t>
      </w:r>
    </w:p>
    <w:p>
      <w:r>
        <w:rPr>
          <w:b/>
          <w:u w:val="single"/>
        </w:rPr>
        <w:t xml:space="preserve">Asiakirjan numero 57774</w:t>
      </w:r>
    </w:p>
    <w:p>
      <w:r>
        <w:t xml:space="preserve">Perun vaalit: Humala, Fujimori kosiskelevat maltillisia äänestäjiä.</w:t>
      </w:r>
    </w:p>
    <w:p>
      <w:r>
        <w:t xml:space="preserve">Kumpikaan ehdokkaista ei saavuttanut sunnuntain ensimmäisellä kierroksella voittoon vaadittavaa 50 prosentin osuutta. Analyytikot sanovat, että vasemmistolaisen Humalan ja konservatiivisen Keiko Fujimorin välinen kilpailu saattaa polarisoida maan. Ehdokkaat yrittivät kuitenkin vakuuttaa äänestäjille laajempaa vetovoimaansa. Brasilialaisen mallin mukainen Peru elää taloudellista noususuhdannetta, ja molemmat ehdokkaat keskittyivät siihen, miten kasvua voidaan ylläpitää ja samalla torjua laajalle levinnyttä köyhyyttä. Entinen armeijan upseeri Ollanta Humala, 48, yritti rauhoittaa sijoittajien hermoja, joista osa oli ilmaissut huolensa hänen mahdollisesta valinnastaan. Vuoden 2006 vaaleissa presidentti Alan Garcian jälkeen toiseksi tullut Humala sanoi pitävänsä kiinni yksityisille yrityksille annetuista myönnytyksistä ja kunnioittavansa Perun keskuspankin riippumattomuutta. Perun radiossa Humala sanoi haluavansa ottaa mallia Brasilian talousohjelmasta. "Tunnustamme, että Brasiliassa on meneillään menestyksekäs prosessi, jossa on saavutettu talouskasvu, jossa yhdistyvät sosiaalinen osallisuus ja makrotaloudellinen tasapaino", hän sanoi. Isän perintö Keiko Fujimori, 35, entisen presidentin Alberto Fujimorin tytär, yritti saada puolelleen ne äänestäjät, jotka eivät kannattaneet hänen isäänsä. Monet kunnioittavat Alberto Fujimoria yhä hänen taisteltuaan maan Hohtavan polun sissiä vastaan ja lopetettuaan hyperinflaation. Monet muut kuitenkin hylkäävät hänet ihmisoikeusrikkomusten vuoksi, joiden vuoksi hän sai 25 vuoden vankeustuomion, jota hän parhaillaan istuu. Fujimori on puolustanut isänsä saavutuksia ja sanonut, että hän loi pohjan Perun nykyiselle talouskasvulle. Hän lupasi noudattaa isänsä käyttöön ottamaa talousmallia ja parantaa samalla sosiaalisia ohjelmia, joilla tarjotaan ruokaa vähävaraisille ja laajennetaan infrastruktuuria maan köyhillä alueilla.</w:t>
      </w:r>
    </w:p>
    <w:p>
      <w:r>
        <w:rPr>
          <w:b/>
        </w:rPr>
        <w:t xml:space="preserve">Yhteenveto</w:t>
      </w:r>
    </w:p>
    <w:p>
      <w:r>
        <w:t xml:space="preserve">Perun presidentinvaalien toiselle kierrokselle päässeet Ollanta Humala ja Keiko Fujimori kosiskelevat äänestäjiä 5. kesäkuuta pidettävää toista ja viimeistä kierrosta varten.</w:t>
      </w:r>
    </w:p>
    <w:p>
      <w:r>
        <w:rPr>
          <w:b/>
          <w:u w:val="single"/>
        </w:rPr>
        <w:t xml:space="preserve">Asiakirjan numero 57775</w:t>
      </w:r>
    </w:p>
    <w:p>
      <w:r>
        <w:t xml:space="preserve">Stockbridgen poliisit siirtyvät paloasemalle</w:t>
      </w:r>
    </w:p>
    <w:p>
      <w:r>
        <w:t xml:space="preserve">Stockbridgen poliisitoimisto muutti muutaman metrin päähän High Streetille kaupungin paloasemalle uuden kustannussäästöprojektin myötä. Poliisit muuttivat paloasemalle 1. kesäkuuta, mutta uusi toimisto avattiin virallisesti torstaina. Hampshiren poliisilaitos on leikannut 36 miljoonaa puntaa, mutta pomojen mukaan leikkauksia tarvitaan lisää. Poliisipäällikkö Alex Marshall sanoi: "Meidän on tehtävä huomattavia säästöjä, mutta olemme sitoutuneet säilyttämään etulinjan virkamiesten määrän ja säilyttämään läsnäolomme palvelemissamme yhteisöissä. "Tämän saavuttamiseksi aiomme lähivuosina muuttaa pois perinteisiltä poliisiasemilta tarvittaessa ja jakaa tiloja kumppaniviranomaisten, kuten palolaitoksen tai paikallisneuvostojen, tai jopa paikallisten yritysten kanssa." Hampshiren palo- ja pelastuspalvelun päällikkö John Bonney sanoi: "Toivon, että tämä on ensimmäinen monista, sillä tutkimme jo useita muita tiloja, joissa voimme jakaa tiloja ja kustannuksia." "Toivon, että tämä on ensimmäinen monista, sillä tutkimme jo useita muita tiloja, joissa voimme jakaa tiloja ja kustannuksia."</w:t>
      </w:r>
    </w:p>
    <w:p>
      <w:r>
        <w:rPr>
          <w:b/>
        </w:rPr>
        <w:t xml:space="preserve">Yhteenveto</w:t>
      </w:r>
    </w:p>
    <w:p>
      <w:r>
        <w:t xml:space="preserve">Hampshiren kaupungin poliisit toimivat nyt paloasemalla, koska heidän vanha tukikohtansa aiotaan myydä.</w:t>
      </w:r>
    </w:p>
    <w:p>
      <w:r>
        <w:rPr>
          <w:b/>
          <w:u w:val="single"/>
        </w:rPr>
        <w:t xml:space="preserve">Asiakirjan numero 57776</w:t>
      </w:r>
    </w:p>
    <w:p>
      <w:r>
        <w:t xml:space="preserve">Etelä-Walesin rata suljettu Chepstow'n junan tulipalon jälkeen</w:t>
      </w:r>
    </w:p>
    <w:p>
      <w:r>
        <w:t xml:space="preserve">Network Rail vahvisti, että 55 ihmistä evakuoitiin laiturille Chepstow'n rautatieasemalla Monmouthshiressä junan etupyörien sytyttyä tuleen. Birminghamin New Streetistä klo 14.30 BST lähteneen Cross Country -junan palon sammutti miehistön jäsen. Loukkaantumisista ei raportoitu, eikä savua päässyt junan vaunuun. Rautatieoperaattori Network Rail ilmoitti, että bussit korvaavat junat kaikilla asianomaisilla reiteillä, sillä linja on edelleen suljettuna noin kello 16:00 sattuneen tapauksen jälkeen. Warwickista kotoisin oleva Kieran Smith, 26, oli junassa matkalla ystävänsä polttareihin Cardiffiin ennen kuin hänet evakuoitiin Chepstow'ssa. "Siellä oli hieman savua ja jonkin oudon palavan hajua, ja näimme liekkejä junan alapuolella", hän kertoi BBC:lle. "Kun saavuimme Chepstow'hun, meitä kehotettiin poistumaan junasta. Mutta kaikki ovat kunnossa." Hänen mukaansa palomiehet tulivat paikalle, kun matkustajat odottivat aseman parkkipaikalla.</w:t>
      </w:r>
    </w:p>
    <w:p>
      <w:r>
        <w:rPr>
          <w:b/>
        </w:rPr>
        <w:t xml:space="preserve">Yhteenveto</w:t>
      </w:r>
    </w:p>
    <w:p>
      <w:r>
        <w:t xml:space="preserve">Etelä-Walesin ja Midlandsin välinen päärautatie on "todennäköisesti" suljettuna koko perjantain ajan Cardiffiin menevässä junassa sattuneen pienen tulipalon jälkeen.</w:t>
      </w:r>
    </w:p>
    <w:p>
      <w:r>
        <w:rPr>
          <w:b/>
          <w:u w:val="single"/>
        </w:rPr>
        <w:t xml:space="preserve">Asiakirjan numero 57777</w:t>
      </w:r>
    </w:p>
    <w:p>
      <w:r>
        <w:t xml:space="preserve">Chibokin pelastus: #HopeEndures: #BringBackOurGirlsistä #HopeEnduresiin</w:t>
      </w:r>
    </w:p>
    <w:p>
      <w:r>
        <w:t xml:space="preserve">#Bringbackourgirls-kampanjasta tuli yksi kaikkien aikojen suurimmista sosiaalisen median kampanjoista. Se sai tukea julkkiksilta Yhdysvaltain presidentin rouvasta Michelle Obamasta pakistanilaiseen aktivistiin Malala Yousafzaihin ja yhdysvaltalaiseen chat-juontajaan Ellen DeGeneresiin. Nyt kun Amina Ali Nkekiksi tunnistettu tyttö on löydetty, ihmiset ovat jälleen tarttuneet Twitteriin. Monet ihmiset suhtautuivat uutiseen myönteisesti ja toivoivat, että muutkin Boko Haramin taistelijoiden sieppaamat tytöt löytyisivät pian. Pelastetun naisen nimellä varustettu hashtag #ChibokgirlAminaAli oli trendi Nigerian suurimmassa kaupungissa Lagosissa. Jotkut ihmiset vaativat toimia tai olivat vihaisia siitä, ettei tähän mennessä ole nähty mitään. Presidentti Muhammadu Buhari on kohdannut kiivasta kritiikkiä Bring Back Our Girls -kampanjan kannattajien taholta siitä, ettei tyttöjen löytämisessä ole edistytty. Kun hän tuli valtaan viime toukokuussa, hän sanoi, että Boko Haramia ei voida kukistaa pelastamatta tyttöjä. Jopa twiittaillessaan jotkut suhtautuivat epäilevästi siihen, kuinka hyödyllinen kampanja oli ollut. Yksi #BringBackOurGirls -liikkeen tärkeimmistä kritiikeistä oli, että se oli esimerkki "klikkaustivismista", verkkotyöskentelystä jonkin asian puolesta, joka ei todellisuudessa muuta mitään, mutta antaa ihmisille mahdollisuuden tuntea tehneensä jotain, mihin he uskovat. Suurin osa nettikommenteista keskittyi kuitenkin siihen, että Amina Alin ilmaantuminen tuo toivoa muiden siepattujen naisten ja tyttöjen paluusta.</w:t>
      </w:r>
    </w:p>
    <w:p>
      <w:r>
        <w:rPr>
          <w:b/>
        </w:rPr>
        <w:t xml:space="preserve">Yhteenveto</w:t>
      </w:r>
    </w:p>
    <w:p>
      <w:r>
        <w:t xml:space="preserve">Valtava Twitter-kampanja Nigeriassa siepattujen 200 koulutytön puolesta sai vauhtia sen jälkeen, kun yksi heistä löydettiin kaksi vuotta sieppauksen jälkeen.</w:t>
      </w:r>
    </w:p>
    <w:p>
      <w:r>
        <w:rPr>
          <w:b/>
          <w:u w:val="single"/>
        </w:rPr>
        <w:t xml:space="preserve">Asiakirjan numero 57778</w:t>
      </w:r>
    </w:p>
    <w:p>
      <w:r>
        <w:t xml:space="preserve">Tauntonin ja Henladen nopeusrajoitusten muutokset tulevat voimaan</w:t>
      </w:r>
    </w:p>
    <w:p>
      <w:r>
        <w:t xml:space="preserve">Muutoksiin kuuluu uusi 40mph-rajoitus M5:n liittymän 25 kohdalla, ja 30mph-vyöhyke alkaa kauempana A358-tien varrella lähellä Taunton Gateway Park and Ride -puistoa. Somersetin kreivikunnan neuvoston mukaan monet sakotetuista autoilijoista eivät olleet tietoisia rajoituksesta. Muihin muutoksiin kuuluu Priory Avenuen rajoitus 30mph:iin. Tonewayn ja A358:n nopeusrajoitus Hankridgen kohdalla on alennettu 50mph:stä 40mph:iin. Terry Beale kaupunginvaltuustosta sanoi: "40 nopeusrajoitus alkaa kaksikaistaisen tien alkupäästä ja jatkuu risteyksen 25 kohdalla. "Uusia liikennemerkkejä on asennettu heti, kun moottoritieltä tullaan Henladeen."</w:t>
      </w:r>
    </w:p>
    <w:p>
      <w:r>
        <w:rPr>
          <w:b/>
        </w:rPr>
        <w:t xml:space="preserve">Yhteenveto</w:t>
      </w:r>
    </w:p>
    <w:p>
      <w:r>
        <w:t xml:space="preserve">Uudet nopeusrajoitukset Tauntonin ja Henladen välillä ovat tulleet voimaan sen jälkeen, kun "suuri määrä" autoilijoita jäi kiinni ylinopeudesta.</w:t>
      </w:r>
    </w:p>
    <w:p>
      <w:r>
        <w:rPr>
          <w:b/>
          <w:u w:val="single"/>
        </w:rPr>
        <w:t xml:space="preserve">Asiakirjan numero 57779</w:t>
      </w:r>
    </w:p>
    <w:p>
      <w:r>
        <w:t xml:space="preserve">Griff Rhys Jones Cardiffin yliopiston kanslerin siirto viivästyy</w:t>
      </w:r>
    </w:p>
    <w:p>
      <w:r>
        <w:t xml:space="preserve">Cardiffissa syntyneen tv-persoonan roolin vahvistamiseksi järjestetty seremonia peruttiin juuri ennen kuin sen piti alkaa torstaina iltapäivällä. Yliopisto ilmoitti, että nimitys oli palautettu yliopistoneuvostolle "lisäharkintaa varten". Se lisäsi: "Professori Sir Martin Evans pysyy kanslerina nykyisen toimikautensa loppuun 31. heinäkuuta 2014 saakka." Rhys Jonesista olisi tullut 23. henkilö virassa, jos seremonia olisi sujunut suunnitellusti. Hän on sanonut odottavansa kunniatehtävän vastaanottamista "suurella innolla". Cardiffin yliopisto sanoi, ettei se aio tällä hetkellä kertoa asiasta enempää yksityiskohtia.</w:t>
      </w:r>
    </w:p>
    <w:p>
      <w:r>
        <w:rPr>
          <w:b/>
        </w:rPr>
        <w:t xml:space="preserve">Yhteenveto</w:t>
      </w:r>
    </w:p>
    <w:p>
      <w:r>
        <w:t xml:space="preserve">Cardiffin yliopisto on lykännyt seremoniaa Griff Rhys Jonesin nimittämiseksi seuraavaksi kansleriksi.</w:t>
      </w:r>
    </w:p>
    <w:p>
      <w:r>
        <w:rPr>
          <w:b/>
          <w:u w:val="single"/>
        </w:rPr>
        <w:t xml:space="preserve">Asiakirjan numero 57780</w:t>
      </w:r>
    </w:p>
    <w:p>
      <w:r>
        <w:t xml:space="preserve">Yahoon voitot nousevat Alibaba-myynnin ansiosta</w:t>
      </w:r>
    </w:p>
    <w:p>
      <w:r>
        <w:t xml:space="preserve">Yahoon piti myydä osa osuudestaan ennen kiinalaisen yrityksen pörssilistautumista, jolloin se sai 6,3 miljardia dollaria. Tämä korvasi Yahoon mainosmyynnin jatkuvan laskun. Hakukoneyhtiö on kamppaillut säilyttääkseen markkinaosuutensa Googlen kaltaisia kilpailijoita vastaan. Mainostulot laskivat 5 prosenttia. Kokonaisuudessaan tulot kasvoivat kuitenkin 1 % 1,15 miljardiin dollariin edellisvuoden vastaavasta ajanjaksosta, ja vaikka leijonanosa tuloista tuli Alibabalta, Yahoon luvut olivat odotettua paremmat, mikä ilahdutti sijoittajia. Teknologiajätin osakkeet nousivat yli 2 prosenttia jälkikaupankäynnissä Yhdysvaltain markkinoiden sulkeuduttua. Mobiilivoimaa lisää Yahoon pääjohtaja Marissa Mayer mainosti tulosjulkistuksen yhteydessä antamassaan lausunnossa Yahoon panostuksia mobiilitarjontaansa. "Olemme panostaneet voimakkaasti mobiiliin, ja näemme näiden investointien tuottavan tulosta", Mayer sanoi. "Mobiilituotteemme saavat kiitosta ja sitoutumista käyttäjiltä ja alan palkintoja, ja lisäksi ne tuottavat Yahoolle merkittävää tuloa." Yahoo kertoi, että sen mobiilituotteiden liikevaihto oli neljänneksellä yli 200 miljoonaa dollaria, ja arvioi, että mobiilituotot voivat ylittää 1,2 miljardia dollaria vuoden loppuun mennessä. Sijoittajat ja analyytikot ovat painostaneet Mayeria osoittamaan, että Yahoo pystyy jatkamaan kasvuaan nyt, kun sillä ei ole enää merkittävää omistusosuutta Alibabassa, joka on tuonut yhtiölle tasaista tulovirtaa.</w:t>
      </w:r>
    </w:p>
    <w:p>
      <w:r>
        <w:rPr>
          <w:b/>
        </w:rPr>
        <w:t xml:space="preserve">Yhteenveto</w:t>
      </w:r>
    </w:p>
    <w:p>
      <w:r>
        <w:t xml:space="preserve">Teknologiajätti Yahoo on raportoinut 6,8 miljardin dollarin (4,2 miljardin punnan) voitoista syyskuuhun päättyneeltä kolmelta kuukaudelta.</w:t>
      </w:r>
    </w:p>
    <w:p>
      <w:r>
        <w:rPr>
          <w:b/>
          <w:u w:val="single"/>
        </w:rPr>
        <w:t xml:space="preserve">Asiakirjan numero 57781</w:t>
      </w:r>
    </w:p>
    <w:p>
      <w:r>
        <w:t xml:space="preserve">Kamerarysä kuvaa skotlantilaista villikissaa Cairngormsissa</w:t>
      </w:r>
    </w:p>
    <w:p>
      <w:r>
        <w:t xml:space="preserve">Highlandsissa asuva Neil Anderson asensi kameran Strathspeyn Cairngormsin alueella. Hän sanoi: "Tiesin, että kissa käytti polkua melko säännöllisesti, ja koska lunta oli luvassa, asensin kameran ansan. "Olin poissa pari viikkoa, joten kun lopulta tarkistin kameran, oli suuri yllätys palata takaisin." Villikissa kuvattiin 13. tammikuuta. Anderson, jonka ansioihin kuuluu muun muassa BBC:n Springwatch-luonto-ohjelmien kuvaaminen, valokuvaa luontoa myös muualla maailmassa. Skotlannin villikissa on yksi maailman uhanalaisimmista eläimistä. Elinympäristön häviäminen ja lisääntyminen koti- ja luonnonvaraisten kissojen kanssa ovat nisäkkäiden vakavan vähenemisen taustalla.</w:t>
      </w:r>
    </w:p>
    <w:p>
      <w:r>
        <w:rPr>
          <w:b/>
        </w:rPr>
        <w:t xml:space="preserve">Yhteenveto</w:t>
      </w:r>
    </w:p>
    <w:p>
      <w:r>
        <w:t xml:space="preserve">Harvinainen skotlantilainen villikissa on kuvattu luontokameramiehen virittämässä kamerarysässä.</w:t>
      </w:r>
    </w:p>
    <w:p>
      <w:r>
        <w:rPr>
          <w:b/>
          <w:u w:val="single"/>
        </w:rPr>
        <w:t xml:space="preserve">Asiakirjan numero 57782</w:t>
      </w:r>
    </w:p>
    <w:p>
      <w:r>
        <w:t xml:space="preserve">Center Parcs aikoo rakentaa uuden Bedfordshiren lomakeskuksen</w:t>
      </w:r>
    </w:p>
    <w:p>
      <w:r>
        <w:t xml:space="preserve">Yritys on varmistanut 250 miljoonan punnan rahoituksen rakentaakseen viidennen Yhdistyneeseen kuningaskuntaan rakennettavan lomakeskuksen Warren Woodiin lähelle Woburnia. Yhtiön mukaan vuonna 2014 avattava keskus loisi noin 1 500 työpaikkaa. Lisäksi 1 200 ihmistä työllistyy rakennustöissä, joille myönnettiin rakennuslupa vuonna 2007. Center Parcsin toimitusjohtaja Martin Dalby sanoi, että rakennushanke on "suurin laatuaan Britanniassa moneen vuoteen". "Olen iloinen, että voimme edetä uuden Woburnin toimipaikan rakentamisessa, josta on merkittävää hyötyä sekä vieraillemme että taloudelle laajemminkin", hän sanoi. Rahoitus saatiin sen jälkeen, kun pankit olivat sopineet 150 miljoonan punnan rakennuslainasta. Loput rahoituksesta antaa konsernin pääomasijoittaja Blackstone 1 miljardin punnan jälleenrahoituksen jälkeen. Pääministeri David Cameron sanoi: "Center Parcs on monien rakastama paikka, ja tämä uusi paikka on hyvä uutinen paitsi lomailijoille myös taloudelle. "Laajennus ja sen tuomat työpaikat vauhdittavat kasvua ja ovat merkki sijoittajien luottamuksen lisääntymisestä." Ryhmällä on nykyiset kohteet Whinfell Forestissa Cumbriassa, Sherwood Forestissa Nottinghamshiressä, Elveden Forestissa Suffolkissa ja Longleat Forestissa Wiltshiressä.</w:t>
      </w:r>
    </w:p>
    <w:p>
      <w:r>
        <w:rPr>
          <w:b/>
        </w:rPr>
        <w:t xml:space="preserve">Yhteenveto</w:t>
      </w:r>
    </w:p>
    <w:p>
      <w:r>
        <w:t xml:space="preserve">Lomakyläoperaattori Center Parcs aikoo rakentaa Bedfordshireen uuden lomakeskuksen, jossa on 625 metsämökkiä, 75 huoneen hotelli, uima-allas ja järvi.</w:t>
      </w:r>
    </w:p>
    <w:p>
      <w:r>
        <w:rPr>
          <w:b/>
          <w:u w:val="single"/>
        </w:rPr>
        <w:t xml:space="preserve">Asiakirjan numero 57783</w:t>
      </w:r>
    </w:p>
    <w:p>
      <w:r>
        <w:t xml:space="preserve">Frenchay Hospital Bristolissa avaa uuden hoitolaitoksen</w:t>
      </w:r>
    </w:p>
    <w:p>
      <w:r>
        <w:t xml:space="preserve">MND on parantumaton, etenevä sairaus, joka vaurioittaa hermostoa, heikentää ja rappeuttaa lihaksia. Sen lisäksi, että keskus tarjoaa hoitoa potilaille, sitä käytetään myös sairauden tutkimuslaitoksena. Keskus perustettiin North Bristol NHS Trustin ja Motor Neurone Disease Associationin yhteistyönä. Uuden keskuksen ansiosta sairaala voi nyt hoitaa 140:tä sairaudesta kärsivää henkilöä, kun ennen keskuksen avaamista potilaita oli 90. Aiemmin alueen potilaiden oli matkustettava Lontooseen asti hoitoa saadakseen. Keskuksen johtava lääkäri Andrea Merrison sanoi: "Vaikka emme tällä hetkellä pysty ehkäisemään MND:tä, oireiden hallinnassa ja elämänlaadun parantamisessa on tapahtunut valtavaa edistystä, ja tutkimus antaa paljon toivoa tulevaisuutta ajatellen. "Frenchayn perustaminen erikoiskeskukseksi on hieno tilaisuus. Pyrimme edistämään kliinisen huippuosaamisen kulttuuria MND Associationin hoitostandardien mukaisesti ja tekemään sen herkästi, myötätuntoisesti ja ystävällisesti."</w:t>
      </w:r>
    </w:p>
    <w:p>
      <w:r>
        <w:rPr>
          <w:b/>
        </w:rPr>
        <w:t xml:space="preserve">Yhteenveto</w:t>
      </w:r>
    </w:p>
    <w:p>
      <w:r>
        <w:t xml:space="preserve">Bristolin Frenchayn sairaalassa on avattu motoneuronisairauden hoitoon erikoistunut hoitokeskus.</w:t>
      </w:r>
    </w:p>
    <w:p>
      <w:r>
        <w:rPr>
          <w:b/>
          <w:u w:val="single"/>
        </w:rPr>
        <w:t xml:space="preserve">Asiakirjan numero 57784</w:t>
      </w:r>
    </w:p>
    <w:p>
      <w:r>
        <w:t xml:space="preserve">Hyökkäyssukellusvene HMS Ambush liittyy laivastoon Faslanessa.</w:t>
      </w:r>
    </w:p>
    <w:p>
      <w:r>
        <w:t xml:space="preserve">1,6 miljardin punnan arvoinen 7 400 tonnin ydinkäyttöinen alus sai nimekseen HMS Ambush Faslanen laivastotukikohdassa järjestetyssä seremoniassa. Se on toinen laivaston Astute-luokan hyökkäyssukellusveneistä, ja se laskettiin vesille tammikuussa 2011 BAE Systemsin telakalla Barrow-in-Furnessissa. Se on ollut merikokeissa sen jälkeen, kun se saapui kotisatamaansa Faslaneen viime vuoden syyskuussa. HMS Ambushin on määrä aloittaa operatiivinen käyttö myöhemmin tänä vuonna. Komentava upseeri Peter Green sanoi: "Miehistö on valtavan ylpeä siitä, että HMS Ambush on otettu käyttöön ja että monien kuukausien kova työ on huipentunut, kun HMS Ambush on saatu valmiiksi kuninkaallisen laivaston palvelukseen. "Miehistö odottaa innolla tulevia haasteita ja sukellusveneen kaikkien mahdollisuuksien tutkimista, ennen kuin se siirtyy täyteen operatiiviseen käyttöön myöhemmin tänä vuonna."</w:t>
      </w:r>
    </w:p>
    <w:p>
      <w:r>
        <w:rPr>
          <w:b/>
        </w:rPr>
        <w:t xml:space="preserve">Yhteenveto</w:t>
      </w:r>
    </w:p>
    <w:p>
      <w:r>
        <w:t xml:space="preserve">Kuninkaallisen laivaston edistyksellisin hyökkäyssukellusvene on virallisesti liittynyt laivastoonsa Clyden rannikolla.</w:t>
      </w:r>
    </w:p>
    <w:p>
      <w:r>
        <w:rPr>
          <w:b/>
          <w:u w:val="single"/>
        </w:rPr>
        <w:t xml:space="preserve">Asiakirjan numero 57785</w:t>
      </w:r>
    </w:p>
    <w:p>
      <w:r>
        <w:t xml:space="preserve">Kriittinen vaihe puiden taudin phytophthora ramorum torjunnassa</w:t>
      </w:r>
    </w:p>
    <w:p>
      <w:r>
        <w:t xml:space="preserve">Forestry Commission Scotland työskentelee urakoitsijoiden kanssa raivatakseen noin miljoona tonnia Phytophthora ramorum -kasvintuhoojan saastuttamaa puutavaraa. Sitä havaittiin alueella ensimmäisen kerran lehtikuusissa vuonna 2010. Vaikka lehtikuusen osuus koko metsäpinta-alasta on vain 7 prosenttia, sen vaikutuksen sanotaan olevan merkittävä. Suuri osa siitä on istutettu puiston kolmen vierailukeskuksen sekä tärkeimpien kävely- ja pyöräilyreittien läheisyyteen. Matkailupäällikkö Keith Muir sanoi, että työ on nyt siirtymässä kriittiseen vaiheeseen. "Tuotamme nyt noin miljoona tonnia puuta tällä yhdellä alueella, mikä on enemmän kuin koko Walesin tuotanto", hän sanoi. "Urakoitsijat ja omat tiimimme työskentelevät erittäin ahkerasti, jotta häiriöt saataisiin minimoitua, mutta työt tehtyä mahdollisimman tehokkaasti ja tuloksellisesti." Hän sanoi, että myös sää vaikutti siihen, miten nopeasti työt etenivät. "Työ on jatkuvaa - meillä on noin 18 kuukautta aikaa", hän lisäsi. "Työtä on paljon, ja se näkyy hyvin selvästi yleisölle, joka kiertää paikan päällä."</w:t>
      </w:r>
    </w:p>
    <w:p>
      <w:r>
        <w:rPr>
          <w:b/>
        </w:rPr>
        <w:t xml:space="preserve">Yhteenveto</w:t>
      </w:r>
    </w:p>
    <w:p>
      <w:r>
        <w:t xml:space="preserve">Metsäpäälliköt sanovat, että taistelu tappavaa puutautia vastaan Gallowayn metsäpuistossa on siirtymässä kriittiseen vaiheeseen.</w:t>
      </w:r>
    </w:p>
    <w:p>
      <w:r>
        <w:rPr>
          <w:b/>
          <w:u w:val="single"/>
        </w:rPr>
        <w:t xml:space="preserve">Asiakirjan numero 57786</w:t>
      </w:r>
    </w:p>
    <w:p>
      <w:r>
        <w:t xml:space="preserve">Timanttinen juhlavuosi: historialliset lentokoneet lentävät Rugbyn yllä</w:t>
      </w:r>
    </w:p>
    <w:p>
      <w:r>
        <w:t xml:space="preserve">Douglas DC-3 ja de Havilland DH.89 Dragon Rapide lensivät Rugbyn keskustan ja Caldecott Parkin yllä lauantaina iltapäivällä. Juhlallisuuksien järjestäjät kertoivat toivovansa, että he järjestävät kreivikunnan suurimmat juhlallisuudet, joissa 1 000 ihmistä osallistuu paraatiin. Muuhun viihteeseen kuului tivoli ja piknik Caldecott Parkissa. Rugby Theatre esitti kruunajaisseremonian uudelleen, ja muihin kreivikunnan tapahtumiin kuului kuninkaallisten autojen näyttely Gaydonin Heritage Motor Centressä. Coventryssä kirkot järjestivät yhteisön juhlan, joka pidettiin Walsgravessa.</w:t>
      </w:r>
    </w:p>
    <w:p>
      <w:r>
        <w:rPr>
          <w:b/>
        </w:rPr>
        <w:t xml:space="preserve">Yhteenveto</w:t>
      </w:r>
    </w:p>
    <w:p>
      <w:r>
        <w:t xml:space="preserve">Historiallinen lentokone lensi Warwickshiren kaupungin yllä osana sen timanttisen juhlavuoden juhlallisuuksia.</w:t>
      </w:r>
    </w:p>
    <w:p>
      <w:r>
        <w:rPr>
          <w:b/>
          <w:u w:val="single"/>
        </w:rPr>
        <w:t xml:space="preserve">Asiakirjan numero 57787</w:t>
      </w:r>
    </w:p>
    <w:p>
      <w:r>
        <w:t xml:space="preserve">Poliittiset puolueet tapaavat kirkon johtajia neuvottelujen umpikujasta</w:t>
      </w:r>
    </w:p>
    <w:p>
      <w:r>
        <w:t xml:space="preserve">Jayne McCormackBBC News NI:n poliittinen toimittaja Hajautetut toimielimet romahtivat yli 20 kuukautta sitten virheellisestä vihreän energian järjestelmästä syntyneeseen riitaan. Useat neuvotteluprosessit vallanjaon palauttamiseksi ovat epäonnistuneet. DUP:n johtaja Arlene Foster ja Sinn Féinin Stormontin johtaja Michelle O'Neill olivat perjantain kokouksen poliittisten edustajien joukossa. Myös SDLP:n johtaja Colum Eastwood, Ulster Unionistien johtaja Robin Swann ja Allianssin varajohtaja Stephen Farry olivat läsnä. Irlannin katolisen kirkon johtaja, arkkipiispa Eamon Martin osallistui kokoukseen, samoin kuin presbyteerisen kirkon moderaattori Charles McMullen. Foster sanoi olevansa tyytyväinen tilaisuuteen keskustella kirkon johtajien kanssa siitä, miten he voisivat "auttaa päätöksentekoon liittyvissä haasteissa", koska toimeenpanovallan ja edustajakokouksen puuttuminen on jatkuvaa. O'Neill kuvaili tapaamista "myönteiseksi" ja sanoi, että puolueilla ja kirkoilla on "yhteinen vastuu työskennellä yhteiskunnan kaikkien yhteisen hyvän puolesta".</w:t>
      </w:r>
    </w:p>
    <w:p>
      <w:r>
        <w:rPr>
          <w:b/>
        </w:rPr>
        <w:t xml:space="preserve">Yhteenveto</w:t>
      </w:r>
    </w:p>
    <w:p>
      <w:r>
        <w:t xml:space="preserve">Pohjois-Irlannin viisi suurinta poliittista puoluetta ovat keskustelleet eri puolilla Irlantia toimivien kirkonjohtajien kanssa Stormontin umpikujasta.</w:t>
      </w:r>
    </w:p>
    <w:p>
      <w:r>
        <w:rPr>
          <w:b/>
          <w:u w:val="single"/>
        </w:rPr>
        <w:t xml:space="preserve">Asiakirjan numero 57788</w:t>
      </w:r>
    </w:p>
    <w:p>
      <w:r>
        <w:t xml:space="preserve">Exeterin yliopiston oveen kaiverrettu hakaristi löytyi</w:t>
      </w:r>
    </w:p>
    <w:p>
      <w:r>
        <w:t xml:space="preserve">Exeterin yliopiston opiskelija-asuntolan oveen oli kaiverrettu hakaristi, ja siihen oli kaiverrettu Rights for Whites -kyltti. Ison-Britannian juutalaisten edustajisto sanoi, että tekijät "ansaitsevat vain halveksuntaamme". Yliopisto ilmoitti tutkivansa asiaa, mutta sanoi, että graffiti saattoi olla "harkitsematon" vitsi. Graffiti ja kyltti on poistettu. Viime syyskuussa tehtiin tutkinta sen jälkeen, kun opiskelijat olivat käyttäneet rasistisia ja antisemitistisiä iskulauseita sisältäviä T-paitoja yliopiston Snowsports-seuran järjestämässä pubikierroksessa. Juutalaisten opiskelijoiden liitto Union of Jewish Students sanoi lausunnossaan, että viimeisin tapaus oli "huolestuttava". "Tämä vastenmielinen ehdotus tulee samana lukuvuonna, kun Exeterin yliopiston seuran tapahtumassa viime syyskuussa raapustettiin paitaan lause 'Holokausti oli hauskaa aikaa'... toivomme, että tähän tapaukseen suhtaudutaan yhtä vakavasti", liitto sanoi. Exeterin yliopiston mukaan graffiti saattoi parodioida erään tv-komediasarjan sketsiä. Tiedottajan mukaan minkäänlaista rasistista tai syrjivää käytöstä ei voida hyväksyä. "Tekijöiden toiminta on ristiriidassa niiden opiskelijoiden suuren enemmistön kanssa, jotka auttavat rakentamaan suvaitsevaista ja osallistavaa yliopistoyhteisöämme", lausunnossa sanottiin.</w:t>
      </w:r>
    </w:p>
    <w:p>
      <w:r>
        <w:rPr>
          <w:b/>
        </w:rPr>
        <w:t xml:space="preserve">Yhteenveto</w:t>
      </w:r>
    </w:p>
    <w:p>
      <w:r>
        <w:t xml:space="preserve">Juutalaisryhmä on tuominnut "rasistista hölynpölyä" raapustavat "alhaiset elukat" sen jälkeen, kun yliopistosta löytyi loukkaavaa graffitia.</w:t>
      </w:r>
    </w:p>
    <w:p>
      <w:r>
        <w:rPr>
          <w:b/>
          <w:u w:val="single"/>
        </w:rPr>
        <w:t xml:space="preserve">Asiakirjan numero 57789</w:t>
      </w:r>
    </w:p>
    <w:p>
      <w:r>
        <w:t xml:space="preserve">Kaivostoimittajat hillitsevät FTSE 100:n nousua</w:t>
      </w:r>
    </w:p>
    <w:p>
      <w:r>
        <w:t xml:space="preserve">Lontoon tärkein osakeindeksi nousi vain 2 pistettä 6 697,37 pisteeseen. Coca-Cola Hellenic Bottling, yksi johtavista juomapullojen pullottajista, johti indeksiä yli 3 %:n nousussa JP Morganin rohkaisevan lausunnon jälkeen. Anglo-sveitsiläinen Glencore laski 3,5 prosenttia ja oli indeksin suurin laskija, ja myös kilpailevat yritykset Rio Tinto ja BHP Billiton laskivat. Valuuttamarkkinoilla punta laski 0,84 % dollariin nähden 1,3145 dollariin. Euroon nähden se oli 0,32 % miinuksella 1,1931 eurossa. ARM Holdingsin osakkeet laskivat hieman noustuaan maanantaina yli 40 %. Siruvalmistaja sopi, että japanilainen Softbank ostaa sen 24 miljardilla punnalla. Maanantain nousu auttoi FTSE:n nousemaan uuteen 11 kuukauden huippuun.</w:t>
      </w:r>
    </w:p>
    <w:p>
      <w:r>
        <w:rPr>
          <w:b/>
        </w:rPr>
        <w:t xml:space="preserve">Yhteenveto</w:t>
      </w:r>
    </w:p>
    <w:p>
      <w:r>
        <w:t xml:space="preserve">(Sulje): FTSE 100:ssa oli tiistaina vain vähän muutoksia, ja kaivostoimijoiden osakkeet pitivät indeksiä kurissa.</w:t>
      </w:r>
    </w:p>
    <w:p>
      <w:r>
        <w:rPr>
          <w:b/>
          <w:u w:val="single"/>
        </w:rPr>
        <w:t xml:space="preserve">Asiakirjan numero 57790</w:t>
      </w:r>
    </w:p>
    <w:p>
      <w:r>
        <w:t xml:space="preserve">Bill Shorten pyrkii Australian työväenpuolueen johtoon</w:t>
      </w:r>
    </w:p>
    <w:p>
      <w:r>
        <w:t xml:space="preserve">Shorten sanoi haluavansa rakentaa työväenpuolueen uudelleen ja voittaa seuraavat vaalit. Vielä ei ole selvää, haastaako Ruddin entinen varapuheenjohtaja Anthony Albanese hänet tehtävään. Bill Shorten on entinen opetusministeri, joka on ollut kansanedustaja vuodesta 2007. Häntä pidettiin avainhenkilönä sekä Kevin Ruddin syrjäyttämisessä vuonna 2010 Julia Gillardin hyväksi että Gillardin syrjäyttämisessä kesäkuussa Ruddin hyväksi. "Tuon mukanani energiaa, tuon mukanani optimismia, olen voitonnälkäinen, ja nämä ovat ominaisuuksia, jotka ovat tärkeitä, jotta Labour olisi kilpailukykyinen voittaakseen seuraavat vaalit", hän sanoi lehdistötilaisuudessa. Työväenpuolueen lainsäätäjät kokoontuvat perjantaina keskustelemaan johtajuudesta. Kaksi muuta mahdollista ehdokasta, entiset rahastonhoitajat Chris Bowen ja Wayne Swan, ovat vahvistaneet, etteivät he asetu ehdolle. Labor hylättiin lauantaisissa parlamenttivaaleissa, ja Tony Abbottin johtama liberaalien ja kansallismielisten koalitio saavutti ratkaisevan voiton. Vaaleja edeltävää aikaa hallitsivat Labourin sisäiset taistelut, ja Julia Gillardin tilalle tuli Kevin Rudd, joka haastoi johtajuuden vain muutama viikko ennen vaaleja. Rudd sanoo pysyvänsä parlamentin takapenkillä. Gillard on puolestaan jättänyt politiikan.</w:t>
      </w:r>
    </w:p>
    <w:p>
      <w:r>
        <w:rPr>
          <w:b/>
        </w:rPr>
        <w:t xml:space="preserve">Yhteenveto</w:t>
      </w:r>
    </w:p>
    <w:p>
      <w:r>
        <w:t xml:space="preserve">Voimamies Bill Shorten on vahvistanut pyrkivänsä Australian työväenpuolueen johtoon Kevin Ruddin päätettyä luopua vallasta lauantain vaalitappion jälkeen.</w:t>
      </w:r>
    </w:p>
    <w:p>
      <w:r>
        <w:rPr>
          <w:b/>
          <w:u w:val="single"/>
        </w:rPr>
        <w:t xml:space="preserve">Asiakirjan numero 57791</w:t>
      </w:r>
    </w:p>
    <w:p>
      <w:r>
        <w:t xml:space="preserve">Elvis Presleyn krypta myydään muistoesinehuutokaupassa</w:t>
      </w:r>
    </w:p>
    <w:p>
      <w:r>
        <w:t xml:space="preserve">Erä sisältää itse kryptan, oikeuden avata ja sulkea holvi hautausta varten, muistokirjoituksen ja pienen kappelin käytön jumalanpalvelusta varten. Tarjousten odotetaan alkavan 100 000 dollarista (63 781 puntaa). Hollywoodissa 23. ja 24. kesäkuuta järjestettävän myynnin muihin kohteisiin kuuluvat muun muassa kitaristi Keith Richardsin ja edesmenneen Amy Winehousen vaatteet. Presleyn hautajaisten jälkeen hänen Graceland-kodissaan elokuussa 1977 hänen ruumiinsa haudattiin väliaikaisesti Forest Hillin hautausmaan kryptaan. Noin 80 000 ihmistä reunusti Presleyn arkun kulkureittiä Gracelandista Forest Hillille. Kahden kuukauden kuluessa sekä hänen ruumiinsa että hänen äitinsä Gladysin ruumis siirrettiin pysyvään paikkaan Gracelandin alueella sijaitsevaan meditaatiopuutarhaan. Julien's Auctionsin verkkosivujen mukaan Presleyn alkuperäinen krypta "on pysynyt tyhjänä... vierailupaikkana niille, jotka tulevat muistamaan Kuningasta". Sports Legends and Music Icons -myynti järjestetään Julien's-huutokauppatalossa Beverly Hillsissä 23. ja 24. kesäkuuta. Muita eriä ovat muun muassa kaapu, jota Winehouse käytti Rehab-videollaan, ja repaleinen T-paita, jota Richards käytti soittaessaan Rolling Stonesissa.</w:t>
      </w:r>
    </w:p>
    <w:p>
      <w:r>
        <w:rPr>
          <w:b/>
        </w:rPr>
        <w:t xml:space="preserve">Yhteenveto</w:t>
      </w:r>
    </w:p>
    <w:p>
      <w:r>
        <w:t xml:space="preserve">Tennesseen Memphisissä sijaitseva yksityinen mausoleumikrypta, johon Elvis Presley haudattiin ensimmäisen kerran, aiotaan myydä huutokaupalla.</w:t>
      </w:r>
    </w:p>
    <w:p>
      <w:r>
        <w:rPr>
          <w:b/>
          <w:u w:val="single"/>
        </w:rPr>
        <w:t xml:space="preserve">Asiakirjan numero 57792</w:t>
      </w:r>
    </w:p>
    <w:p>
      <w:r>
        <w:t xml:space="preserve">Sotamuistomerkit joutuvat metalliromuvarkaiden kohteeksi</w:t>
      </w:r>
    </w:p>
    <w:p>
      <w:r>
        <w:t xml:space="preserve">War Memorials Trust arvioi, että viikossa yksi muistomerkki vandalisoidaan pronssi-, kupari- tai muun metallin takia, vaikka niillä on "suhteellisen vähän arvoa". Hyväntekeväisyysjärjestö käynnistää kampanjan kaikkien muistomerkkien suojelemiseksi ensimmäisen maailmansodan satavuotisjuhlavuoden alla. In Memoriam 2014 pyrkii merkitsemään muistomerkit liuoksella, joka näkyy vain UV-valossa. Varkaudenestoaineen valmistaja SmartWater lahjoittaa hyväntekeväisyyssäätiönsä kautta tuotteensa, jonka avulla varastettu metalli voidaan sen mukaan jäljittää ja joka jättää jäljen varkaiden työkaluihin. "Inhottavaa" Eräänä yönä viime kuussa varkaat irrottivat sorkkaraudoilla 700 miehen nimet sisältäviä muistolaattoja Carshaltonissa, Lontoon eteläpuolella sijaitsevasta muistomerkistä. Britannian kuninkaallisen legioonan paikallisosaston edustaja David Plattern sanoi: "Se on kuvottavaa. Se ei ole oikein. Ainoa syy, miksi he voivat tulla tänne yöllä, on se, että muistomerkillä olevat ihmiset antoivat henkensä, jotta meillä voisi olla tämä avoin yhteiskunta, joka meillä on tässä maassa." Muilta muistomerkeiltä on varastettu metallipatsaita, kuten Wiltshiren Tidworthin varuskuntakaupungin Tidworthin muistomerkillä oleva ensimmäisen maailmansodan sotilaan pronssivalu. War Memorials Trust -järjestön johtaja Frances Moreton sanoi, että tällaiset varkaudet aiheuttavat paljon ahdistusta yhteisöille. "Jos olet menettänyt tämän muistomerkin ja muistolaatan, olet itse asiassa menettänyt historiasi koetinkiven... jota et ehkä koskaan saa takaisin", hän sanoi. Säätiö kannustaa muistomerkkien ylläpitäjiä ottamaan yhteyttä ja pyytämään apua muistomerkkien suojelussa.</w:t>
      </w:r>
    </w:p>
    <w:p>
      <w:r>
        <w:rPr>
          <w:b/>
        </w:rPr>
        <w:t xml:space="preserve">Yhteenveto</w:t>
      </w:r>
    </w:p>
    <w:p>
      <w:r>
        <w:t xml:space="preserve">Konservointiryhmän mukaan varkaat havittelevat Britannian arviolta 100 000 sotamuistomerkin muistolaattoja hyödyntääkseen metallin hinnannousua.</w:t>
      </w:r>
    </w:p>
    <w:p>
      <w:r>
        <w:rPr>
          <w:b/>
          <w:u w:val="single"/>
        </w:rPr>
        <w:t xml:space="preserve">Asiakirjan numero 57793</w:t>
      </w:r>
    </w:p>
    <w:p>
      <w:r>
        <w:t xml:space="preserve">Kentin kouluissa "ei ole 50 omistautunutta rehtoria</w:t>
      </w:r>
    </w:p>
    <w:p>
      <w:r>
        <w:t xml:space="preserve">Kentin kreivikunnan neuvoston raportin mukaan 49:ssä kreivikunnan 597 koulusta on joko virkaatekevä rehtori tai toimeenpaneva rehtori, joka vastaa useammasta koulusta. Opettajat ovat syyttäneet ongelmasta huonoa työmoraalia ja tilastoihin keskittymistä. Valtuusto kuitenkin totesi, ettei "mitään kriisiä" ole. Nigel Utton, joka on Kentin rehtoriyhdistyksen puheenjohtaja, sanoi, että rekrytointiongelma koski lähinnä alakouluja. Hän sanoi: "Alakoulujen kollegat ovat sanoneet, etteivät he ole koskaan nähneet, että työmoraali olisi ollut näin alhainen. "Koulutus on pelkistetty tilastoihin. Tulimme tähän ammattiin kouluttamaan lapsia, ja nyt me vain laskemme numeroita ja sarakkeita." Hän sanoi, että hän ei ole vielä valmis. "Ei mitään kriisiä" John Walder, Kentin opettajien keskusliiton sihteeri, joka sanoi: "Ei mitään kriisiä: "Kun menin vanhempainiltaan 30 vuotta sitten, puhuimme siitä, mitä poikani ja tyttäreni tekivät tai eivät tehneet. "Mutta nyt kyse on tietysti vain keskustelua tilastotiedoista." Mike Whiting, joka on valtuuston koulutuksesta vastaava kabinettijäsen, sanoi, että maakunnassa ei ole opettajakriisiä. "Uskon, että rekrytointiin ja pysyvyyteen liittyy joitakin kansallisia suuntauksia, eikä Kent tietenkään ole immuuni näille paineille", hän sanoi. "Menemme eteenpäin ja tarkastelemme, miten voimme tukea pääopettajia."</w:t>
      </w:r>
    </w:p>
    <w:p>
      <w:r>
        <w:rPr>
          <w:b/>
        </w:rPr>
        <w:t xml:space="preserve">Yhteenveto</w:t>
      </w:r>
    </w:p>
    <w:p>
      <w:r>
        <w:t xml:space="preserve">Neuvoston raportin mukaan lähes 50 Kentin koulua on vailla omaa rehtoria, ja joissakin kouluissa on jopa kolme ilmoitusta avoimen viran täyttämiseksi.</w:t>
      </w:r>
    </w:p>
    <w:p>
      <w:r>
        <w:rPr>
          <w:b/>
          <w:u w:val="single"/>
        </w:rPr>
        <w:t xml:space="preserve">Asiakirjan numero 57794</w:t>
      </w:r>
    </w:p>
    <w:p>
      <w:r>
        <w:t xml:space="preserve">Miestä ammuttiin olkapäähän Birminghamin puistossa</w:t>
      </w:r>
    </w:p>
    <w:p>
      <w:r>
        <w:t xml:space="preserve">Mies, 19, istui penkillä Larches Parkissa Timbers Waylla Sparkbrookissa Birminghamissa varhain aamulla, kertoo poliisi. Hän vei itsensä sairaalaan, jossa hänen vammojensa ei uskota olevan vakavia. Pidätyksiä ei ole vielä tehty noin kello 01.45 BST tapahtuneen tapauksen jälkeen, ja West Midlandsin poliisi sanoi, että kaikki, joilla on tietoja, voivat ottaa yhteyttä poliisiin. Seuraa BBC West Midlandsia Facebookissa ja Twitterissä ja tilaa paikalliset uutispäivitykset suoraan puhelimeesi. Aiheeseen liittyvät Internet-linkit West Midlandsin poliisi</w:t>
      </w:r>
    </w:p>
    <w:p>
      <w:r>
        <w:rPr>
          <w:b/>
        </w:rPr>
        <w:t xml:space="preserve">Yhteenveto</w:t>
      </w:r>
    </w:p>
    <w:p>
      <w:r>
        <w:t xml:space="preserve">Miestä on ammuttu olkapäähän puistossa West Midlandsissa.</w:t>
      </w:r>
    </w:p>
    <w:p>
      <w:r>
        <w:rPr>
          <w:b/>
          <w:u w:val="single"/>
        </w:rPr>
        <w:t xml:space="preserve">Asiakirjan numero 57795</w:t>
      </w:r>
    </w:p>
    <w:p>
      <w:r>
        <w:t xml:space="preserve">Moderni perhe ja Glee saavat Glaad-palkinnot</w:t>
      </w:r>
    </w:p>
    <w:p>
      <w:r>
        <w:t xml:space="preserve">Sarjat palkittiin tasaväkisesti parhaana komediasarjana lesbojen, homojen, biseksuaalien ja transsukupuolisten (LGBT) kysymysten esittämisestä. Project Runway voitti tosi-tv-palkinnon, kun siinä esiintyi kilpailija, joka paljasti julkisesti olevansa HIV-positiivinen. Jim Carreyn ja Ewan McGregorin tähdittämä I Love You, Phillip Morris palkittiin erinomaisena elokuvana. Entinen Will and Grace -tähti Sean Hayes esitteli Broadway- ja tv-näyttelijä Kristin Chenowethille Vanguard-palkinnon. Glaadin mukaan palkinto jaetaan niille, jotka lisäävät LGBT-yhteisön näkyvyyttä ja ymmärrystä. NBC Entertainmentin pääjohtaja Robert Greenblatt sai Stephen F Folzak -palkinnon, joka myönnetään avoimesti LGBT-media-alan ammattilaiselle, joka Glaadin mielestä on vaikuttanut yhteisön tasa-arvon edistämiseen. Voittajat julkistettiin viime kuussa 25:ssä tämän vuoden 32:sta mediakategoriasta. Palkittujen joukossa olivat muun muassa laulaja Ricky Martin sekä tv-sarjat True Blood ja 30 Rock.</w:t>
      </w:r>
    </w:p>
    <w:p>
      <w:r>
        <w:rPr>
          <w:b/>
        </w:rPr>
        <w:t xml:space="preserve">Yhteenveto</w:t>
      </w:r>
    </w:p>
    <w:p>
      <w:r>
        <w:t xml:space="preserve">Gay and Lesbian Alliance Against Defamation (Glaad) on palkinnut yhdysvaltalaiset komediat Modern Family ja Glee Los Angelesissa järjestetyssä seremoniassa.</w:t>
      </w:r>
    </w:p>
    <w:p>
      <w:r>
        <w:rPr>
          <w:b/>
          <w:u w:val="single"/>
        </w:rPr>
        <w:t xml:space="preserve">Asiakirjan numero 57796</w:t>
      </w:r>
    </w:p>
    <w:p>
      <w:r>
        <w:t xml:space="preserve">Draculan linna Slainsissa on historiallisen ympäristön Skotlannin suojelukohde.</w:t>
      </w:r>
    </w:p>
    <w:p>
      <w:r>
        <w:t xml:space="preserve">Irlantilaisen kirjailijan uskotaan yleisesti saaneen vaikutteita 1500-luvun Slainsin linnasta, joka sijaitsee Cruden Bayn lähellä. HES:n mukaan sen upea sijainti kallion huipulla ja erityinen arkkitehtoninen ja historiallinen arvo johtivat luetteloon merkitsemiseen. Nimityksistä vastaava päällikkö Elizabeth McCrone sanoi: "Tällä vaikuttavalla rauniolla on neljä vuosisataa historiaa kerrottavanaan." Hän selitti: "Se on merkittävä paitsi arkkitehtuurinsa myös kirjallisten assosiaatioidensa vuoksi. "Tohtori Samuel Johnson ja hänen elämäkertakirjoittajansa James Boswell vierailivat New Slainsin linnassa vuonna 1773, ja molemmat kirjoittivat siitä Skotlannin kiertomatkastaan kuuluisissa päiväkirjoissaan. "1800-luvulla kirjailija Bram Stoker oleskeli alueella, ja linnan sanotaan vaikuttaneen hänen kuuluisimman romaaninsa Draculan inspiraationa. "Nykyäänkin linna hallitsee maisemaa ja tarjoaa näkymät Pohjanmerelle, mikä tekee siitä ainutlaatuisen maamerkin alueella. Luetteloon merkitseminen auttaa varmistamaan, että sen merkitys tunnustetaan tuleville sukupolville."</w:t>
      </w:r>
    </w:p>
    <w:p>
      <w:r>
        <w:rPr>
          <w:b/>
        </w:rPr>
        <w:t xml:space="preserve">Yhteenveto</w:t>
      </w:r>
    </w:p>
    <w:p>
      <w:r>
        <w:t xml:space="preserve">Historic Environment Scotland (HES) on luokitellut Aberdeenshiren linnan, jonka uskotaan innoittaneen Bram Stokerin Draculaa.</w:t>
      </w:r>
    </w:p>
    <w:p>
      <w:r>
        <w:rPr>
          <w:b/>
          <w:u w:val="single"/>
        </w:rPr>
        <w:t xml:space="preserve">Asiakirjan numero 57797</w:t>
      </w:r>
    </w:p>
    <w:p>
      <w:r>
        <w:t xml:space="preserve">Exeterin museon uudistamisen kustannukset "nousevat 60 prosenttia".</w:t>
      </w:r>
    </w:p>
    <w:p>
      <w:r>
        <w:t xml:space="preserve">Exeterin Royal Albert Memorial -museossa toteutettavan hankkeen kustannukset ovat nousseet 9 miljoonalla punnalla alkuperäisestä 15 miljoonasta punnasta 24 miljoonaan puntaan, kertoi kaupunginhallitus. Exeterin kaupunginvaltuuston mukaan ylitys johtui suunnitteluongelmista ja viivästyksistä. Kunnostustyöt, jotka mahdollistavat lisäkokoelmien esillepanon, ovat yli vuoden jäljessä aikataulusta. Exeterin kaupunginvaltuusto on saanut lisäkustannusten kattamiseksi 730 000 puntaa Heritage Lottery Fund -rahastosta, joka oli jo aiemmin rahoittanut hanketta 9,5 miljoonalla punnalla. Museo, jonka oli määrä avautua keväällä, on nyt tarkoitus avata joulukuussa 2011.</w:t>
      </w:r>
    </w:p>
    <w:p>
      <w:r>
        <w:rPr>
          <w:b/>
        </w:rPr>
        <w:t xml:space="preserve">Yhteenveto</w:t>
      </w:r>
    </w:p>
    <w:p>
      <w:r>
        <w:t xml:space="preserve">Devonilaisen museon kunnostaminen maksaa yli 60 prosenttia alkuperäistä budjettia enemmän.</w:t>
      </w:r>
    </w:p>
    <w:p>
      <w:r>
        <w:rPr>
          <w:b/>
          <w:u w:val="single"/>
        </w:rPr>
        <w:t xml:space="preserve">Asiakirjan numero 57798</w:t>
      </w:r>
    </w:p>
    <w:p>
      <w:r>
        <w:t xml:space="preserve">Westonin laituriprojektiyritys asetetaan selvitystilaan</w:t>
      </w:r>
    </w:p>
    <w:p>
      <w:r>
        <w:t xml:space="preserve">Joyner Morgan oli laiturin mekaanisten palveluiden pääurakoitsija. Laiturin piti valmistua kesäkuussa, mutta se on viivästynyt. Bristolilainen yritys asetettiin perjantaina vapaaehtoiseen selvitystilaan, jolloin noin 40 työpaikkaa menetettiin. Laiturin omistajat eivät ole vielä vahvistaneet laiturin avaamispäivämäärää, eivätkä he ole kommentoineet viimeisintä kehitystä. Osaomistaja Kerry Michael sanoi aiemmin tässä kuussa olevansa "katkerasti pettynyt jatkuvaan viivästymiseen". Hän sanoi: "Nyt on selvää, että urakoitsijat ovat vielä jonkin aikaa jäljessä valmistumisesta." Alkuperäinen laituripaviljonki tuhoutui tulipalossa heinäkuussa 2008.</w:t>
      </w:r>
    </w:p>
    <w:p>
      <w:r>
        <w:rPr>
          <w:b/>
        </w:rPr>
        <w:t xml:space="preserve">Yhteenveto</w:t>
      </w:r>
    </w:p>
    <w:p>
      <w:r>
        <w:t xml:space="preserve">Yksi Weston-super-Maren uuden laiturin rakentamiseen osallistuneista alihankkijoista on asetettu selvitystilaan.</w:t>
      </w:r>
    </w:p>
    <w:p>
      <w:r>
        <w:rPr>
          <w:b/>
          <w:u w:val="single"/>
        </w:rPr>
        <w:t xml:space="preserve">Asiakirjan numero 57799</w:t>
      </w:r>
    </w:p>
    <w:p>
      <w:r>
        <w:t xml:space="preserve">Mies syytteessä Daniel Greerin kuolemasta Airdriessa</w:t>
      </w:r>
    </w:p>
    <w:p>
      <w:r>
        <w:t xml:space="preserve">Daniel Greerin, 33, ruumis löydettiin Rankin Crescentistä Airdrien Greengairsin alueelta noin kello 12.55 maanantaina. Skotlannin poliisi vahvisti, että 43-vuotias epäilty on pidätetty ja häntä vastaan on nostettu syytteet kuolemantapauksen yhteydessä. Poliisin tiedottaja sanoi, että tutkimukset jatkuvat, ja kiitti paikallisia ihmisiä heidän avustaan. Daniel Greerin perhe antoi lausunnon Skotlannin poliisin välityksellä. "Hän oli perheemme rakastettu jäsen, ja häntä tullaan ikävä", siinä sanottiin. "Rakas poikani Daniel , elämä ei tule koskaan olemaan samanlaista ilman sinua. Me tulemme aina rakastamaan sinua."</w:t>
      </w:r>
    </w:p>
    <w:p>
      <w:r>
        <w:rPr>
          <w:b/>
        </w:rPr>
        <w:t xml:space="preserve">Yhteenveto</w:t>
      </w:r>
    </w:p>
    <w:p>
      <w:r>
        <w:t xml:space="preserve">Rikostutkijat, jotka tutkivat miehen kuolemaa kotonaan Pohjois-Lanarkshiressä, ovat tehneet pidätyksen.</w:t>
      </w:r>
    </w:p>
    <w:p>
      <w:r>
        <w:rPr>
          <w:b/>
          <w:u w:val="single"/>
        </w:rPr>
        <w:t xml:space="preserve">Asiakirjan numero 57800</w:t>
      </w:r>
    </w:p>
    <w:p>
      <w:r>
        <w:t xml:space="preserve">BT:n mukaan Openreachilla voi olla investointivaltuudet ja hallitus.</w:t>
      </w:r>
    </w:p>
    <w:p>
      <w:r>
        <w:t xml:space="preserve">BT:n puheenjohtaja Sir Mike Rake kertoi BBC Radio 4:n Today-ohjelmassa, että Openreachille annettaisiin myös enemmän valtaa tehdä investointipäätöksiä. Kilpailijat ovat syyttäneet BT:tä siitä, että se ei investoi riittävästi Openreachiin, joka ylläpitää sen puhelin- ja laajakaistaverkkoa. Ofcom raportoi tiistaina siitä, miten Openreachia pitäisi johtaa. Sir Mike sanoi: "Olemme ehdottomasti halukkaita muodostamaan Openreachin hallituksen, jossa on riippumaton puheenjohtaja ja enemmistö riippumattomista johtajista." "Nopeampi laajakaista" Kysyttäessä yhtiön asiakaspalvelusta hän sanoi, että "asiakaspalvelumme ei ole vielä riittävän hyvä", mutta parannuksia, kuten asiakaspalvelun lisääminen Yhdistyneessä kuningaskunnassa, on tekeillä. Toukokuussa BT esitteli suunnitelmansa investoida 6 miljardia puntaa seuraavien kolmen vuoden aikana nopeampaan laajakaistaan ja mobiilipalveluihin. Se aikoo tarjota niin sanottua ultranopeaa laajakaistaa 12 miljoonaan tilaan vuoteen 2020 mennessä ja parantaa nopeampien 4G-mobiilipalvelujen kattavuutta. Sky sanoi kuitenkin, että suunnitelma on "rajallisesti kunnianhimoinen", ja kehotti BT:tä investoimaan Yhdistyneen kuningaskunnan laajakaistakuituverkkoon. Sky, Vodafone ja TalkTalk ovat kaikki ehdottaneet Openreachin erottamista BT:stä. Yhdistyneen kuningaskunnan kotitaloudet saivat sääntelyviranomaisen Ofcomin mukaan viime vuonna keskimäärin 29 Mbps:n nopeuden.</w:t>
      </w:r>
    </w:p>
    <w:p>
      <w:r>
        <w:rPr>
          <w:b/>
        </w:rPr>
        <w:t xml:space="preserve">Yhteenveto</w:t>
      </w:r>
    </w:p>
    <w:p>
      <w:r>
        <w:t xml:space="preserve">BT Group aikoo perustaa Openreach-liiketoiminnalleen erillisen hallintoneuvoston vakuuttaakseen sääntelyviranomaisensa siitä, että yritystä ei pitäisi hajottaa.</w:t>
      </w:r>
    </w:p>
    <w:p>
      <w:r>
        <w:rPr>
          <w:b/>
          <w:u w:val="single"/>
        </w:rPr>
        <w:t xml:space="preserve">Asiakirjan numero 57801</w:t>
      </w:r>
    </w:p>
    <w:p>
      <w:r>
        <w:t xml:space="preserve">Huytonin teini-ikäinen ammuttiin pyörällään "kauhistuttavassa" hyökkäyksessä</w:t>
      </w:r>
    </w:p>
    <w:p>
      <w:r>
        <w:t xml:space="preserve">Merseysiden poliisi lisäsi, että 17-vuotiaan kimppuun hyökättiin lähellä Blue Bell Lanen ja Glade Roadin risteystä Huytonissa, Knowsleyssa keskiviikkona noin klo 18.20 GMT. Hänet vietiin sairaalaan vakaviksi mutta ei hengenvaarallisiksi kuvailtujen jalkavammojen vuoksi. Huytonista kotoisin oleva 26-vuotias mies on pidätetty epäiltynä murhayrityksestä ja ampuma-aseen hallussapidosta. Hän on edelleen pidätettynä kuulusteluja varten. Merseysiden poliisi uskoo, että ampuminen oli "kohdennettu" hyökkäys, ja se pyytää silminnäkijöitä tai valvontakameran kuvamateriaalia. Komisario Tony O'Brien sanoi: "Onneksi [poika] toipuu vammoistaan, vaikka ne ovatkin vakavia. Asuinalueella ampumisen seuraukset olisivat kuitenkin helposti voineet olla paljon pahemmat. "Tämä oli varmasti kauhistuttava kokemus uhrille, ja se on tietysti hyvin järkyttävää paikallisille asukkaille." "Tämä on ollut kauhistuttava kokemus uhrille, ja se on tietysti hyvin järkyttävää paikallisille asukkaille." Poliisi ilmoitti, että Huytonissa, Knotty Ashissa ja Page Mossissa on perjantaina kello 04.00 GMT asti voimassa 60 §:n määräys, joka antaa poliiseille tehostetut pysäytys- ja etsintävaltuudet.</w:t>
      </w:r>
    </w:p>
    <w:p>
      <w:r>
        <w:rPr>
          <w:b/>
        </w:rPr>
        <w:t xml:space="preserve">Yhteenveto</w:t>
      </w:r>
    </w:p>
    <w:p>
      <w:r>
        <w:t xml:space="preserve">Poliisin mukaan toinen pyöräilijä ampui teiniä jalkaan, kun tämä ajoi pyörällään "kauhistuttavassa" hyökkäyksessä.</w:t>
      </w:r>
    </w:p>
    <w:p>
      <w:r>
        <w:rPr>
          <w:b/>
          <w:u w:val="single"/>
        </w:rPr>
        <w:t xml:space="preserve">Asiakirjan numero 57802</w:t>
      </w:r>
    </w:p>
    <w:p>
      <w:r>
        <w:t xml:space="preserve">Wikipedian vapaaehtoiset vierailevat Derbyn silkkitehtaassa</w:t>
      </w:r>
    </w:p>
    <w:p>
      <w:r>
        <w:t xml:space="preserve">Silkkimylly, joka suljettiin aiemmin tässä kuussa, on ensimmäinen Lontoon ulkopuolinen brittiläinen museo, jossa verkkotietosivuston ryhmä on vieraillut. Vapaaehtoiset - Wikipedioitsijat - tekivät muistiinpanoja ja ottivat valokuvia mielenkiintoisimmista esineistä. Tämä on jatkoa samankaltaiselle hankkeelle, joka toteutettiin Lontoossa sijaitsevassa British Museumissa. "Fantastista historiaa" Valtuuston omistamassa museossa on historiallisia esineitä Derbyshiren roolista 1700-luvun teollisessa vallankumouksessa. Wikipediassa on yli 10 000 vapaaehtoista toimittajaa Yhdistyneessä kuningaskunnassa, jotka osallistuvat sivuston kolmen miljoonan merkinnän muokkaamiseen. Vierailuryhmän jäsen Terence Eden sanoi: "Jos haluamme saada ihmiset oppimaan Derbyn upeasta historiasta, ainoa tapa tutustua siihen on verkossa. "Kaikki eivät voi tulla Derbyyn, ja vaikka voisivatkin, museo on valitettavasti muutenkin suljettu. "Jos voimme ottaa joitakin kuvia ja tietoja ja julkaista ne maailmalle, se on mielestäni loistava tavoite."</w:t>
      </w:r>
    </w:p>
    <w:p>
      <w:r>
        <w:rPr>
          <w:b/>
        </w:rPr>
        <w:t xml:space="preserve">Yhteenveto</w:t>
      </w:r>
    </w:p>
    <w:p>
      <w:r>
        <w:t xml:space="preserve">Vapaaehtoisryhmä on saanut kiertokäynnin Derbyn naftaliiniin jääneeseen teollisuusmuseoon, jotta sen Wikipedia-tietue voisi vahvistua.</w:t>
      </w:r>
    </w:p>
    <w:p>
      <w:r>
        <w:rPr>
          <w:b/>
          <w:u w:val="single"/>
        </w:rPr>
        <w:t xml:space="preserve">Asiakirjan numero 57803</w:t>
      </w:r>
    </w:p>
    <w:p>
      <w:r>
        <w:t xml:space="preserve">Prodriven Banburyn vähittäiskauppapuiston suunnitelmat hyväksytty</w:t>
      </w:r>
    </w:p>
    <w:p>
      <w:r>
        <w:t xml:space="preserve">Prodrive ehdottaa ostoskeskuksen rakentamista Wildmere Industrial Estate -teollisuusalueelle Banburyyn, jotta se voisi rahoittaa muuton uuteen toimipaikkaan entisen Hellan tehtaan tiloihin. Viranomaiset olivat suositelleet Banbury Gateway -nimistä ostoskeskusta koskevien suunnitelmien hylkäämistä. Kaupungin keskustan kauppiaat ovat sanoneet, että päätös hyväksyä kauppakeskus on "katkera pettymys". Kauppakeskukseen, joka kehittäjien mukaan voisi luoda 500 työpaikkaa, tulisi useita tunnettuja tuotemerkkejä, kuten suuret M&amp;S- ja Next-myymälät. Castle Quayn ostoskeskuksen johtaja Paul Jackson kritisoi päätöstä ja sanoi, että keskustan nykyiset vähittäiskauppiaat joutuisivat uuden rakennuskohteen tieltä pois. "Vaikutus kaupunkimme keskustaan on tuhoisa ja peruuttamaton, ja olemme järkyttyneitä siitä, että valtuutetut ovat kuunnelleet vain yhden työnantajan argumentteja kymmenien pienempien yritysten äänien sijaan, joiden toimeentuloon tämä hullu ja huono päätös vaikuttaa niin dramaattisesti."</w:t>
      </w:r>
    </w:p>
    <w:p>
      <w:r>
        <w:rPr>
          <w:b/>
        </w:rPr>
        <w:t xml:space="preserve">Yhteenveto</w:t>
      </w:r>
    </w:p>
    <w:p>
      <w:r>
        <w:t xml:space="preserve">Valtuutetut ovat hyväksyneet suunnitelmat muuttaa moottoriurheiluyrityksen Oxfordshiren pääkonttori vähittäiskaupan alueeksi.</w:t>
      </w:r>
    </w:p>
    <w:p>
      <w:r>
        <w:rPr>
          <w:b/>
          <w:u w:val="single"/>
        </w:rPr>
        <w:t xml:space="preserve">Asiakirjan numero 57804</w:t>
      </w:r>
    </w:p>
    <w:p>
      <w:r>
        <w:t xml:space="preserve">Uusi Concorde-museo Bristolissa avataan yleisölle</w:t>
      </w:r>
    </w:p>
    <w:p>
      <w:r>
        <w:t xml:space="preserve">Aerospace Bristolissa on esillä Concorde Alpha Foxtrot, joka lensi viimeisen kerran Filtonin lentokentälle marraskuussa 2003. Lentokone on esillä 19 miljoonan punnan arvoisen nähtävyyden tarkoitusta varten rakennetussa hangaarissa. Muut kokoelman esineet on sijoitettu 100 vuotta vanhaan Grade II -luokan rakennukseen, jossa rakennettiin lentokoneita ensimmäisen maailmansodan aikana. Elävässä lähetyksessä: Concorde-museo avataan yleisölle Näytteillä on historiallisia lentokoneita, lentokonejäljennöksiä, moottoreita ja lentokonemuistoja. Museon Lloyd Burnell sanoi: "Concordella on kuten aina voima hämmästyttää, ja se näyttää upealta uudessa kodissaan. "Olemme luoneet ensiluokkaisen näyttelyn, joka kertoo Bristolin ilmailu- ja avaruusalan saavutuksista vuodesta 1910 nykypäivään." Filtonissa koottiin kaikki 10 Yhdistyneessä kuningaskunnassa rakennettua Concordia. Concorde Alpha Foxtrot rakennettiin viimeisenä, ja se lensi ensimmäisen kerran vuonna 1979. Ennen uuden museon avaamista sitä säilytettiin ulkona Filtonissa.</w:t>
      </w:r>
    </w:p>
    <w:p>
      <w:r>
        <w:rPr>
          <w:b/>
        </w:rPr>
        <w:t xml:space="preserve">Yhteenveto</w:t>
      </w:r>
    </w:p>
    <w:p>
      <w:r>
        <w:t xml:space="preserve">Uusi museo, jossa on viimeisenä lentänyt Concorde-kone, on avattu yleisölle ensimmäistä kertaa.</w:t>
      </w:r>
    </w:p>
    <w:p>
      <w:r>
        <w:rPr>
          <w:b/>
          <w:u w:val="single"/>
        </w:rPr>
        <w:t xml:space="preserve">Asiakirjan numero 57805</w:t>
      </w:r>
    </w:p>
    <w:p>
      <w:r>
        <w:t xml:space="preserve">Neuvosto tutkii Belfastin nuotiolavojen varastointia.</w:t>
      </w:r>
    </w:p>
    <w:p>
      <w:r>
        <w:t xml:space="preserve">Poliisi tutkii lavojen väitettyä varastamista Belfastin itäosassa sijaitsevalta neuvoston maalta. Belfastin kaupunginvaltuusto on vahvistanut, että varastoitavat kuormalavat liittyivät Chobham Streetillä (kävelykatu) ja Hope Streetillä (Sandy Row) sijaitseviin ilotulituspaikkoihin. Neuvoston strategisen politiikan komitea tuki ehdotusta. Sen esitti Allianssin Michael Long, ja se menee nyt koko neuvoston hyväksyttäväksi. Sinn Féin kuvaili perjantaina yksityistilaisuudessa käytyä keskustelua asiasta "pitkäksi ja hyvin kiihkeäksi". Valtuutettu Jim McVeigh kertoi BBC Radio Ulsterin Evening Extra -ohjelmassa, että hänen puolueensa oli tyytymätön siihen, että päätös kuormalavojen varastoimisesta "tehtiin salaa tietämättämme". DUP:n Lee Reynolds sanoi, että kuormalavojen varastointi oli "paras ratkaisu" Chobham Streetin kävelytielle. Belfastin kaupunginvaltuusto sanoi, ettei se kommentoi väitetyn varkauden jälkeistä poliisitutkintaa. Se sanoi, että se jatkaa "yhteistyötä yhteisöjen ja useiden lakisääteisten virastojen kanssa pyrkiessään minimoimaan tulipalojen kielteiset vaikutukset paikallisiin asukkaisiin" ja että se "keskittyy tällä hetkellä auttamaan yhteisön jännitteiden rauhoittamisessa".</w:t>
      </w:r>
    </w:p>
    <w:p>
      <w:r>
        <w:rPr>
          <w:b/>
        </w:rPr>
        <w:t xml:space="preserve">Yhteenveto</w:t>
      </w:r>
    </w:p>
    <w:p>
      <w:r>
        <w:t xml:space="preserve">Belfastin kaupunginvaltuuston valiokunta on päättänyt, että jopa 3 000 nuotiolavan varastointi valtuustossa olisi tutkittava.</w:t>
      </w:r>
    </w:p>
    <w:p>
      <w:r>
        <w:rPr>
          <w:b/>
          <w:u w:val="single"/>
        </w:rPr>
        <w:t xml:space="preserve">Asiakirjan numero 57806</w:t>
      </w:r>
    </w:p>
    <w:p>
      <w:r>
        <w:t xml:space="preserve">Airlander merkitsee Cardingtonin "paluuta alkuperäiseen tarkoitukseensa".</w:t>
      </w:r>
    </w:p>
    <w:p>
      <w:r>
        <w:t xml:space="preserve">Kun Airlander 10 nousee ensi kuussa ilmaan Cardingtonista Bedfordshiressä, se on viimeisin Britannian suurimmasta lentokonehallista laukaistu lentokone. Se merkitsee myös ensimmäisen maailmansodan aikaisen Cardingtonin lentokonehallin paluuta "alkuperäiseen tarkoitukseensa", sanoo harrastaja, joka ylläpitää verkkosivustoa, joka on suunnattu kahden suuren II-luokan lentokonehallin ystäville. Trevor Monk sanoi toivovansa, että sen käynnistäminen "enteilee Cardingtonin ilmalaivojen 100-vuotista taivalta". Cardingtonin halleissa rakennettiin ilmalaivoja 1920-luvulla. Hybrid Air Vehicles aikoo käynnistää ensimmäisen uuden sukupolven ilmalaivoista Hangar 1:stä huhtikuun alussa. Se sai 3,4 miljoonan punnan valtionavustuksen, 1,94 miljoonan punnan Euroopan unionin avustuksen ja lisäksi 2,4 miljoonaa puntaa joukkorahoituskampanjasta. Monk, jonka isovanhemmat omistivat maatilan lähellä vajoja, sanoi: "Varhaisin muistoni on kolmevuotiaana vuonna 1981, kun isäni istutti minut sylissään Combine-luokassaan ja katselimme Skyship 500 -aluksen lentämistä ohi". Hybrid Air Vehicles toivoo kuitenkin rakentavansa 10 Airlanderia vuodessa vuoteen 2021 mennessä, mikä tarkoittaa, että Hangar 1:tä käytettäisiin jälleen alkuperäiseen tarkoitukseensa ilmalaivojen valmistuksen tukikohtana. Monk sanoi, että uudet ilmalaivat ovat rakenteeltaan täysin erilaisia kuin vetytäytteiset edeltäjänsä. "Se on kuin vertaisi nykyaikaisia lentokoneita 1920-luvun kaksitasoihin", hän sanoi. "Mutta se, että Cardingtonissa tuotetaan jälleen ilmaa kevyempiä lentokoneita, on eeppistä."</w:t>
      </w:r>
    </w:p>
    <w:p>
      <w:r>
        <w:rPr>
          <w:b/>
        </w:rPr>
        <w:t xml:space="preserve">Yhteenveto</w:t>
      </w:r>
    </w:p>
    <w:p>
      <w:r>
        <w:t xml:space="preserve">Maailman pisimmän lentokoneen laukaisu tapahtuu lähiviikkoina, ja BBC News tarkastelee Britannian ilmalaivojen synonyymin historiaa.</w:t>
      </w:r>
    </w:p>
    <w:p>
      <w:r>
        <w:rPr>
          <w:b/>
          <w:u w:val="single"/>
        </w:rPr>
        <w:t xml:space="preserve">Asiakirjan numero 57807</w:t>
      </w:r>
    </w:p>
    <w:p>
      <w:r>
        <w:t xml:space="preserve">Easyjetin osakkeet nousussa vahvan myynnin ja tulosnäkymien ansiosta</w:t>
      </w:r>
    </w:p>
    <w:p>
      <w:r>
        <w:t xml:space="preserve">Myynti kasvoi 10,5 prosenttia 1,1 miljardiin puntaan kolmelta kuukaudelta 30. kesäkuuta, ja Easyjetin mukaan 73 prosenttia sen paikoista tilivuoden jälkipuoliskolle on varattu. Tämän seurauksena Easyjet odottaa voiton olevan 450-480 miljoonaa puntaa 30. syyskuuta päättyvältä vuodelta. Tämä on enemmän kuin vuotta aiemmin 317 miljoonaa puntaa ja analyytikoiden odotuksia enemmän. "Easyjet on tehnyt vahvan tuloksen kolmannella vuosineljänneksellä Easyjetin kannalta suotuisassa kapasiteettitilanteessa", sanoo Easyjetin toimitusjohtaja Carolyn McCall. Analyytikot ovat samaa mieltä siitä, että lentoyhtiöllä on vahva meno. "Näyttää siltä, että poikkeuksellinen menestystarina, johon on liittynyt osakekurssin 147 prosentin nousu viime vuoden aikana ja sen myötä nousu FTSE 100 -listalle, näyttää jatkuvan", sanoi Hargreaves Lansdownin osakevälittäjän osakkeista vastaava johtaja Richard Hunter. Hän huomautti kuitenkin, että Easyjet ei voi vaikuttaa joihinkin tekijöihin. "Paikallisen sään huomattava paraneminen on saattanut muuttaa joidenkin kuluttajien suunnitelmia lomailla ulkomailla, ja se onkin aiheuttanut eilen välittäjän alentavan luokituksen", hän lisäsi. Tiistaina HSBC laski lentoyhtiön luokituksen "neutraaliksi" "ylipainosta". "Uskomme, että lomalentojen kysyntä sulaa yhtä nopeasti kuin jäätelöt Clactonin rannalla tämänhetkisessä helleaallossa", HSBC:n analyytikot sanoivat tutkimustiedotteessa.</w:t>
      </w:r>
    </w:p>
    <w:p>
      <w:r>
        <w:rPr>
          <w:b/>
        </w:rPr>
        <w:t xml:space="preserve">Yhteenveto</w:t>
      </w:r>
    </w:p>
    <w:p>
      <w:r>
        <w:t xml:space="preserve">Easyjetin osakkeet ovat nousseet 5 prosenttia sen jälkeen, kun halpalentoyhtiö ilmoitti toisen vuosineljänneksen myynnin kasvaneen voimakkaasti ja kertoi voittojensa ylittävän odotukset.</w:t>
      </w:r>
    </w:p>
    <w:p>
      <w:r>
        <w:rPr>
          <w:b/>
          <w:u w:val="single"/>
        </w:rPr>
        <w:t xml:space="preserve">Asiakirjan numero 57808</w:t>
      </w:r>
    </w:p>
    <w:p>
      <w:r>
        <w:t xml:space="preserve">Corrie Mckeaguen haku: Mague Maguire: Tutkittu palanut jäte "ei ihmisen luita".</w:t>
      </w:r>
    </w:p>
    <w:p>
      <w:r>
        <w:t xml:space="preserve">23-vuotias nähtiin viimeksi elossa 24. syyskuuta Bury St Edmundsissa, Suffolkissa. Poliisi tutki Great Blakenhamissa, lähellä Ipswichiä sijaitsevan jätteenpolttolaitoksen sen jälkeen, kun 20 viikkoa kestänyt kaatopaikan tutkinta oli päättynyt. East Midlandsin erikoisvirkailijat tarkastelevat Suffolkin poliisin tähänastista tutkintaa. Corrie Mckeaguen piinallinen etsintä Poliisin tiedottaja sanoi: "Suffolkin poliisi on palkannut asiantuntijoita tutkimaan Great Blakenhamin jätteestä energiaa tuottavasta laitoksesta kerättyä poltettua jätettä, ja on vahvistettu, että tämä asia ei sisällä ihmisen luumateriaalia." Hän sanoi, että East Midlandsin erikoisoperaatioyksikön tarkastuksessa arvioidaan, onko olemassa muita tutkintalinjoja, joita on jatkettava. Ryhmä koostuu Derbyshiren, Leicestershiren, Lincolnshiren, Northamptonshiren ja Nottinghamshiren poliisivoimien erikoistuneista upseereista ja henkilöstöstä. Suffolkin poliisi ilmoitti, että se ei enää ole operatiivisesti läsnä Miltonissa, Cambridgen lähellä sijaitsevalla kaatopaikalla, mutta selvensi, että etsintäalueelle ei enää lisätä roskia ennen kuin tarkastelu on saatu päätökseen. Fifestä kotoisin olevan Mckeaguen nähtiin viimeksi menevän roskien lastauslaiturille Suffolkin kaupungissa. Suffolkin poliisin mukaan hänen tiedettiin "nukkuvan roskiksessa yön yli".</w:t>
      </w:r>
    </w:p>
    <w:p>
      <w:r>
        <w:rPr>
          <w:b/>
        </w:rPr>
        <w:t xml:space="preserve">Yhteenveto</w:t>
      </w:r>
    </w:p>
    <w:p>
      <w:r>
        <w:t xml:space="preserve">Kadonneen RAF:n lentäjän Corrie Mckeaguen katoamista tutkiva poliisi sanoo, että jätteenpolttolaitokselta löydetty materiaali "ei sisältänyt ihmisluita".</w:t>
      </w:r>
    </w:p>
    <w:p>
      <w:r>
        <w:rPr>
          <w:b/>
          <w:u w:val="single"/>
        </w:rPr>
        <w:t xml:space="preserve">Asiakirjan numero 57809</w:t>
      </w:r>
    </w:p>
    <w:p>
      <w:r>
        <w:t xml:space="preserve">Simon Hamilton sanoo, että pääministerien on osallistuttava NI-neuvotteluihin.</w:t>
      </w:r>
    </w:p>
    <w:p>
      <w:r>
        <w:t xml:space="preserve">David Cameronin ja Enda Kennyn odotetaan olevan Belfastissa tällä viikolla yrittäen löytää ratkaisun. Neuvottelut koskevat kiistoja lipuista, paraateista, levottomuuksien perinnöstä ja hyvinvointiuudistuksesta. Hamilton sanoi olevansa optimistisempi sen suhteen, että sopimukseen päästään. "Poikkeuksellisen myönteinen" "Meidän on saavutettava merkittävää edistystä jouluun mennessä", DUP:n edustaja sanoi BBC:n Inside Business -ohjelmassa. "Neuvotteluprosessi on jatkunut nyt noin kahdeksan viikkoa, ja meidän on todella vietävä se uudelle tasolle. "Jos arvioisin sitä niiden keskustelujen perusteella, joihin olen osallistunut viimeisten kahdeksan viikon aikana, en olisi kovin optimistinen, mutta viime päivinä sitoutuminen meidän ja Sinn Féinin välillä on ollut poikkeuksellisen myönteistä." DUP:n mielestä se on ollut erittäin myönteistä. "Olemme sitoutuneet tekemään todella kovasti töitä seuraavien päivien aikana, ja uskon kaikkien ymmärtävän, että meidän on edistyttävä." Liittokansleri George Osborne on sanonut, että yhtiöverovaltuuksien siirtäminen Stormontille riippuu neuvottelujen tuloksesta. Toisin kuin muualla Yhdistyneessä kuningaskunnassa, Pohjois-Irlannissa ei ole toteutettu sosiaaliturvabudjetin vähennyksiä. Sinn Féin vastustaa edelleen päättäväisesti leikkausten toteuttamista, kun taas DUP katsoo, että Pohjois-Irlannin kokonaisavustuksen pienentäminen merkitsee, ettei vaihtoehtoja ole. Vajeen arvioidaan olevan 200 miljoonaa puntaa. Aiemmat yritykset löytää uusia mekanismeja lippujen liehuttamista, paraateja ja konfliktin perintöä varten päättyivät ilman sopimusta viime jouluna. Inside Business on BBC Radio Ulsterin ohjelmassa sunnuntaina klo 13.30 GMT.</w:t>
      </w:r>
    </w:p>
    <w:p>
      <w:r>
        <w:rPr>
          <w:b/>
        </w:rPr>
        <w:t xml:space="preserve">Yhteenveto</w:t>
      </w:r>
    </w:p>
    <w:p>
      <w:r>
        <w:t xml:space="preserve">Britannian ja Irlannin pääministerien on osallistuttava kunnolla Pohjois-Irlannin poliittisiin neuvotteluihin, jotta sopimukseen päästäisiin, valtiovarainministeri Simon Hamilton on sanonut.</w:t>
      </w:r>
    </w:p>
    <w:p>
      <w:r>
        <w:rPr>
          <w:b/>
          <w:u w:val="single"/>
        </w:rPr>
        <w:t xml:space="preserve">Asiakirjan numero 57810</w:t>
      </w:r>
    </w:p>
    <w:p>
      <w:r>
        <w:t xml:space="preserve">Severn Bridge Half Marathon: M48 Chepstow'sta Austiin suljetaan</w:t>
      </w:r>
    </w:p>
    <w:p>
      <w:r>
        <w:t xml:space="preserve">Monmouthshiren Chepstow'n ja Etelä-Gloucestershiren Austin välinen risteys suljetaan kello 07:30 (BST) ja 11:30 välillä. 13,1 mailin (21 kilometrin) kilpailu, johon odotetaan noin 2 500 kilpailijaa, alkaa kello 09:00. Kilpailu alkaa ja päättyy sillan Chepstow'n puolelta, ja autoilijoita kehotetaan välttämään "ruuhkaista" aluetta. Reitti kulkee Elbertonin ja Littleton-upon-Severnin kylien ohi Etelä-Gloucestershiressä ennen paluuta sillan yli.</w:t>
      </w:r>
    </w:p>
    <w:p>
      <w:r>
        <w:rPr>
          <w:b/>
        </w:rPr>
        <w:t xml:space="preserve">Yhteenveto</w:t>
      </w:r>
    </w:p>
    <w:p>
      <w:r>
        <w:t xml:space="preserve">M48 Severn-silta suljetaan sunnuntaiaamuna neljännen Severn Bridge Half Marathonin vuoksi.</w:t>
      </w:r>
    </w:p>
    <w:p>
      <w:r>
        <w:rPr>
          <w:b/>
          <w:u w:val="single"/>
        </w:rPr>
        <w:t xml:space="preserve">Asiakirjan numero 57811</w:t>
      </w:r>
    </w:p>
    <w:p>
      <w:r>
        <w:t xml:space="preserve">Mies kuoli tulipalossa Kissing Gate -vapaa-ajankeskuksen takana</w:t>
      </w:r>
    </w:p>
    <w:p>
      <w:r>
        <w:t xml:space="preserve">Poliisit kutsuttiin Kissing Gate Leisure Centre Shirebrookin takana sijaitsevalle maalle, kun tulipalosta oli ilmoitettu keskiviikkona noin klo 13:10 GMT. Miehen ruumis löydettiin tapahtumapaikalta. Derbyshiren poliisin tiedottaja sanoi, että he "tietävät tapauksen luonteen" ja "eivät usko, että ihmisten on syytä olla huolissaan". "Haluamme vakuuttaa yhteisölle, että uskomme tämän olevan yksittäinen tapaus", he sanoivat. Poliisi lisäsi, että kuolemantapausta ei pidetä epäilyttävänä ja että tutkimukset jatkuvat. Seuraa BBC East Midlandsia Facebookissa, Twitterissä tai Instagramissa. Lähetä juttuideoita osoitteeseen eastmidsnews@bbc.co.uk. Aiheeseen liittyvät Internet-linkit Derbyshiren poliisi</w:t>
      </w:r>
    </w:p>
    <w:p>
      <w:r>
        <w:rPr>
          <w:b/>
        </w:rPr>
        <w:t xml:space="preserve">Yhteenveto</w:t>
      </w:r>
    </w:p>
    <w:p>
      <w:r>
        <w:t xml:space="preserve">Derbyshiren poliisi on käynnistänyt tutkinnan sen jälkeen, kun mies kuoli vapaa-ajankeskuksen takana syttyneessä tulipalossa.</w:t>
      </w:r>
    </w:p>
    <w:p>
      <w:r>
        <w:rPr>
          <w:b/>
          <w:u w:val="single"/>
        </w:rPr>
        <w:t xml:space="preserve">Asiakirjan numero 57812</w:t>
      </w:r>
    </w:p>
    <w:p>
      <w:r>
        <w:t xml:space="preserve">Pidä ilotulitteet 5. päivänä, kehottaa Guernseyn turvallisuusryhmä.</w:t>
      </w:r>
    </w:p>
    <w:p>
      <w:r>
        <w:t xml:space="preserve">Ryhmään kuuluvat pelastuspalvelut, terveysviranomaiset, tulli, eläinjärjestö, Age Concern ja pyrotekniikan ammattilainen. Se on kehottanut saaren asukkaita osallistumaan järjestettyihin näytöksiin, joita järjestetään useina päivinä. Ryhmä on pyytänyt kaikkia yksityisiä näytöksiä järjestäviä tahoja lopettamaan näytökset klo 21.00 GMT mennessä. Se totesi, että koska saaren ammattimaiset pyroteknikot voivat turvallisesti järjestää vain rajoitetun määrän näytöksiä yhtenä yönä, kaksi lisäpäivää on varattu vain ammattimaisille näytöksille. Turvallisuusryhmän mukaan vuonna 2010 ei ollut raportoitu hallitsemattomista nuotioista, mutta ainakin yksi henkilö oli saanut palovammoja tuikkukipinästä.</w:t>
      </w:r>
    </w:p>
    <w:p>
      <w:r>
        <w:rPr>
          <w:b/>
        </w:rPr>
        <w:t xml:space="preserve">Yhteenveto</w:t>
      </w:r>
    </w:p>
    <w:p>
      <w:r>
        <w:t xml:space="preserve">Pidä kotimaan ilotulitusnäytökset lauantaina 5. marraskuuta 2011, kuuluu ilotulitusten turvallisuuden edistämiseksi perustetun Guernseyn ryhmän viesti.</w:t>
      </w:r>
    </w:p>
    <w:p>
      <w:r>
        <w:rPr>
          <w:b/>
          <w:u w:val="single"/>
        </w:rPr>
        <w:t xml:space="preserve">Asiakirjan numero 57813</w:t>
      </w:r>
    </w:p>
    <w:p>
      <w:r>
        <w:t xml:space="preserve">Cruftsin rohkeuspalkinto kolmijalkaiselle koiralle Haatchille</w:t>
      </w:r>
    </w:p>
    <w:p>
      <w:r>
        <w:t xml:space="preserve">Anatolianpaimenkoira Haatchi voitti Birminghamin NEC-tapahtumassa ensimmäisen sijan Friends for Life -luokassa. Sen vasen takimmainen jalka ja häntä amputoitiin sen jälkeen, kun se oli sidottu junarataan ja jäänyt junan alle. Sen adoptoi Hampshiren Basingstokesta kotoisin olevan Owen Howkinsin perhe, jolla on harvinainen geneettinen sairaus. Owenilla on Schwartz-Jampelin oireyhtymä, jonka vuoksi hänen lihaksensa ovat pysyvästi kireät. Owen sanoi viime kuussa tapahtuneen nimityksensä jälkeen: "Hänestä tuli vahvempi: "Sitten Haatchi tuli, ja nyt en pelkää, ja se muutti elämäni. "En oikeastaan tavannut monia muita vammaisia ja tunsin itseni outona, mikä teki minut todella surulliseksi. "Mutta kun näin Haatchin ja näin, miten vahva hän oli, vaikka hänellä oli vain kolme jalkaa, minusta tuli itsestäni vahvempi. Rakastan häntä niin paljon." Haatchi kilpaili elämän ystävän tittelistä neljää muuta koiraa vastaan, jotka kaikki valittiin poikkeuksellisen rohkeutensa ja omistajilleen osoittamansa omistautumisen vuoksi. Anatolianpaimenkoira voitti saatuaan eniten ääniä yleisöltä.</w:t>
      </w:r>
    </w:p>
    <w:p>
      <w:r>
        <w:rPr>
          <w:b/>
        </w:rPr>
        <w:t xml:space="preserve">Yhteenveto</w:t>
      </w:r>
    </w:p>
    <w:p>
      <w:r>
        <w:t xml:space="preserve">Cruftsissa on palkittu kolmijalkainen kulkukoira, joka auttoi kääntämään seitsemänvuotiaan pojan elämän suunnan.</w:t>
      </w:r>
    </w:p>
    <w:p>
      <w:r>
        <w:rPr>
          <w:b/>
          <w:u w:val="single"/>
        </w:rPr>
        <w:t xml:space="preserve">Asiakirjan numero 57814</w:t>
      </w:r>
    </w:p>
    <w:p>
      <w:r>
        <w:t xml:space="preserve">Nainen jäi auton alle Forest Townin poliisin takaa-ajon aikana</w:t>
      </w:r>
    </w:p>
    <w:p>
      <w:r>
        <w:t xml:space="preserve">Onnettomuus tapahtui Clipstone Road Westillä, Forest Townissa, Nottinghamshiressä, kun ajoneuvoa oli jäljitetty Ollertonin ja Clipstonen kautta. Nainen, jonka ikää ei ole julkistettu, törmäsi talon pihatiellä ja sai vammoja päähän, käteen ja lonkkaan. Kaksi miestä pidätettiin, ja he ovat edelleen pidätettyinä, poliisi kertoi. 25-vuotias matkustaja pidätettiin tapahtumapaikalla epäiltynä ajoneuvon varastamisesta, Nottinghamshiren poliisi kertoi. 38-vuotias kuljettaja juoksi karkuun, mutta poliisikoira jäljitti hänet, ja hänet pidätettiin epäiltynä vaarallisesta ajamisesta, pysähtymättä jättämisestä ja ajoneuvon varastamisesta. Seuraa BBC East Midlandsia Facebookissa, Twitterissä tai Instagramissa. Lähetä juttuideoita osoitteeseen eastmidsnews@bbc.co.uk.</w:t>
      </w:r>
    </w:p>
    <w:p>
      <w:r>
        <w:rPr>
          <w:b/>
        </w:rPr>
        <w:t xml:space="preserve">Yhteenveto</w:t>
      </w:r>
    </w:p>
    <w:p>
      <w:r>
        <w:t xml:space="preserve">Nainen sai lantion murtuman, kun hän jäi poliisia pakoon pyrkineen, epäillyn varastetun auton alle.</w:t>
      </w:r>
    </w:p>
    <w:p>
      <w:r>
        <w:rPr>
          <w:b/>
          <w:u w:val="single"/>
        </w:rPr>
        <w:t xml:space="preserve">Asiakirjan numero 57815</w:t>
      </w:r>
    </w:p>
    <w:p>
      <w:r>
        <w:t xml:space="preserve">Mies vangittiin opiskelijan rasistisesti motivoidusta pullottamisesta</w:t>
      </w:r>
    </w:p>
    <w:p>
      <w:r>
        <w:t xml:space="preserve">20-vuotiaan opiskelijan kimppuun hyökättiin Brightonin North Streetillä lokakuussa 2017, ja hän tarvitsi tuhansien punnan arvosta hammashoitoa. Louis Barrett, 19, Temple Grovesta, Burgess Hillistä, sai 21 kuukauden vankeusrangaistuksen. Bradley Garrett, 18, Haywards Heathista sai 24 kuukauden ehdollisen vankeusrangaistuksen Lewes Crown Courtin istunnossa. Barrett myönsi syytteet rasistisesti törkeästä yleisestä pahoinpitelystä ja rasistisesti törkeästä häirinnästä elokuussa pidetyssä kuulemistilaisuudessa. Garrett tunnusti samassa istunnossa syyllisyytensä vahingoittamisyritykseen. Hänen tuomionsa ehdollistettiin 24 kuukaudeksi. Hyökkäyksen jälkeen Sussexin yliopiston opiskelijan ystävä, joka halusi tulla tunnetuksi nimellä Kim, kertoi, että yksi hänen hampaistaan oli murtunut ja 10 oli irronnut. Hänen mukaansa tilanne alkoi, kun hyökkääjä heitti viinipullon Kimin taakse, ja kun häneltä kysyttiin syytä, hyökkääjä vastasi kuulemma "koska olet aasialainen". Tuomion antamisen jälkeen Sussexin yliopiston tiedottaja sanoi: "Tämä oli opiskelijallemme kauhea tapaus, joka järkytti koko yhteisöämme. "Olemme rohkaistuneet lukuisista tukiviesteistä ja eleistä, joita saimme opiskelijakollegoilta, yliopiston henkilökunnalta ja ihmisiltä ympäri kaupunkia." Seuraa BBC South Eastia Facebookissa, Twitterissä ja Instagramissa. Lähetä juttuideoita osoitteeseen southeasttoday@bbc.co.uk.</w:t>
      </w:r>
    </w:p>
    <w:p>
      <w:r>
        <w:rPr>
          <w:b/>
        </w:rPr>
        <w:t xml:space="preserve">Yhteenveto</w:t>
      </w:r>
    </w:p>
    <w:p>
      <w:r>
        <w:t xml:space="preserve">Kaksi miestä on tuomittu osallisuudestaan rasistisesti motivoituneeseen pahoinpitelyyn, jossa eteläkorealaisen opiskelijan kimppuun hyökättiin pullolla.</w:t>
      </w:r>
    </w:p>
    <w:p>
      <w:r>
        <w:rPr>
          <w:b/>
          <w:u w:val="single"/>
        </w:rPr>
        <w:t xml:space="preserve">Asiakirjan numero 57816</w:t>
      </w:r>
    </w:p>
    <w:p>
      <w:r>
        <w:t xml:space="preserve">Winterton Dunesin pikkutylliparit nousivat kolmanneksella.</w:t>
      </w:r>
    </w:p>
    <w:p>
      <w:r>
        <w:t xml:space="preserve">Britanniassa on noin 1900 paria pikkutärskyjä. RSPB:n laskennan jälkeen Winterton Dunesin siirtokunnassa on nyt yli 300 paria, mikä on 100 paria enemmän kuin viime vuonna. Hyväntekeväisyysjärjestön mukaan kasvu on seurausta työstä, jota on tehty arkojen lintujen suojelemiseksi saalistajilta, koirilta ja ihmisten aiheuttamalta häiriöltä. Linnut, jotka elävät jopa 14-vuotiaiksi, lentävät talviasunnoistaan Länsi-Afrikasta viettääkseen kesän Britannian rannikolla. RSPB:n vartija Danny Hercock sanoi: "Pikkutärpit kohtaavat joka kesä useita uhkia. Jopa leikkileijat, jotka voivat näyttäytyä suurina petolintuina, voivat saada nämä lentokykyiset linnut jättämään pesänsä ja jättämään yhdyskuntansa." Hyväntekeväisyysjärjestö toivoo järjestävänsä kesän aikana alueella useita tapahtumia ja opastettuja kävelyretkiä yleisön tietoisuuden lisäämiseksi.</w:t>
      </w:r>
    </w:p>
    <w:p>
      <w:r>
        <w:rPr>
          <w:b/>
        </w:rPr>
        <w:t xml:space="preserve">Yhteenveto</w:t>
      </w:r>
    </w:p>
    <w:p>
      <w:r>
        <w:t xml:space="preserve">Harvinaisen merilinnun pesivien parien määrä on kasvanut kolmanneksella Norfolkissa sijaitsevassa yhdyskunnassa, mikä tekee siitä Yhdistyneen kuningaskunnan suurimman.</w:t>
      </w:r>
    </w:p>
    <w:p>
      <w:r>
        <w:rPr>
          <w:b/>
          <w:u w:val="single"/>
        </w:rPr>
        <w:t xml:space="preserve">Asiakirjan numero 57817</w:t>
      </w:r>
    </w:p>
    <w:p>
      <w:r>
        <w:t xml:space="preserve">Dumfriesin tulvaohjelma: "Valtavia epäilyjä" edelleen, väittävät kampanjoijat.</w:t>
      </w:r>
    </w:p>
    <w:p>
      <w:r>
        <w:t xml:space="preserve">Save Our Sands -ryhmän loppulausunnossa sanottiin, että ehdotukset herättävät edelleen "valtavia epäilyjä". Sen mukaan ehdotuksilla ei ole juurikaan yhteisön tukea, ne eivät ole kustannustehokkaita ja ne eivät sovi paikkaan. Dumfries and Gallowayn neuvostolla on kuun loppuun asti aikaa antaa vastauksensa kyselyyn. Viimeisten kirjallisten lausuntojen jättämisen määräaika päättyi perjantaina. Kampanjaryhmä pysyi kannassaan, jonka mukaan 25 miljoonan punnan hankkeesta pitäisi luopua. Sen mukaan sen jälkeen olisi annettava aikaa arvioida muita vaihtoehtoja kaupungin tulvasuojelemiseksi. Paikallisviranomaisilla on 28. tammikuuta asti aikaa antaa vastauksensa saatuihin viimeisiin huomautuksiin. Valtuusto väittää, että hanke voisi tarjota suojaa ja auttaa myös Nith-joen varrella sijaitsevan alueen elvyttämisessä. Julkinen tutkinta voi päättää suunnitelman hyväksymisestä, muuttamisesta tai hylkäämisestä, mutta se ei todennäköisesti anna päätöstään ennen kesää. Aiheeseen liittyvät Internet-linkit Dumfries and Galloway Council (Dumfries and Gallowayn neuvosto)</w:t>
      </w:r>
    </w:p>
    <w:p>
      <w:r>
        <w:rPr>
          <w:b/>
        </w:rPr>
        <w:t xml:space="preserve">Yhteenveto</w:t>
      </w:r>
    </w:p>
    <w:p>
      <w:r>
        <w:t xml:space="preserve">Kampanjoijat ovat väittäneet, että julkisessa tutkimuksessa kuullut todisteet merkitsevät sitä, että Dumfriesin miljoonien punnan tulvasuojeluohjelma pitäisi hylätä.</w:t>
      </w:r>
    </w:p>
    <w:p>
      <w:r>
        <w:rPr>
          <w:b/>
          <w:u w:val="single"/>
        </w:rPr>
        <w:t xml:space="preserve">Asiakirjan numero 57818</w:t>
      </w:r>
    </w:p>
    <w:p>
      <w:r>
        <w:t xml:space="preserve">Cardiffin rugby- ja ilotulitusmatkojen häiriövaroitus</w:t>
      </w:r>
    </w:p>
    <w:p>
      <w:r>
        <w:t xml:space="preserve">Kaupungin keskustan tiet suljettiin kello 14:30 GMT, kun Wales astui kentälle Australiaa vastaan Principality Stadiumilla. Junaliikenne voi olla erityisen vilkasta pelin jälkeen, kun ihmiset matkustavat alueen ilotulitusnäytöksiin. Cardiffin päärautatieasemalla on käytössä jonotusjärjestelmä, ja osa busseista ohjataan muualle. Arriva Trains Walesin mukaan junayhteyksiin lisätään lisäkapasiteettia, mutta se on hyvin rajallista. Cardiffiin matkustavia asiakkaita, erityisesti asemilla, joilla liikennöidään Abergavennystä, Bridgendistä ja Gloucesterista, kehotettiin käyttämään mahdollisimman aikaista palvelua. Yhtiön mukaan Cardiffin ja Valleys Line -linjan vuorot olisivat myös ruuhkaisia Cardiffin, Barryn, Pontypriddin ja Caerphillyn ilotulitusnäytösten vuoksi. Cardiff Queen Streetin asema suljettiin klo 16:00. Cardiff Busin mukaan vuorot ohjataan pois kaupungin keskustasta klo 20.30 asti, ja ne päättyvät vaihtoehtoisille pysäkeille. Lisäsuuntauksia on myös Splottissa, Pengam Greenissä, Tremorfassa, Rumneyssä, Trowbridgessä, Llanrumneyssä, St Mellonsissa, Elyssä, Butetownissa ja Barry Islandissa kello 17:00 alkaen. Ensi lauantaina on odotettavissa lisää häiriöitä, kun kaupungissa pelataan rugbyottelu Wales - Argentiina Principality Stadiumilla klo 17.30 ja Walesin jalkapallomaajoukkue kohtaa Serbian Cardiff City Stadiumilla MM-karsintaottelussa klo 19.45.</w:t>
      </w:r>
    </w:p>
    <w:p>
      <w:r>
        <w:rPr>
          <w:b/>
        </w:rPr>
        <w:t xml:space="preserve">Yhteenveto</w:t>
      </w:r>
    </w:p>
    <w:p>
      <w:r>
        <w:t xml:space="preserve">Juna- ja bussimatkustajia on varoitettu mahdollisista matkahäiriöistä, sillä Cardiffissa on tuhansia rugbyfaneja syksyn ensimmäisten kansainvälisten otteluiden takia.</w:t>
      </w:r>
    </w:p>
    <w:p>
      <w:r>
        <w:rPr>
          <w:b/>
          <w:u w:val="single"/>
        </w:rPr>
        <w:t xml:space="preserve">Asiakirjan numero 57819</w:t>
      </w:r>
    </w:p>
    <w:p>
      <w:r>
        <w:t xml:space="preserve">Andrew Riseley nimitetään Kanaalisaarten sääntelypomoksi</w:t>
      </w:r>
    </w:p>
    <w:p>
      <w:r>
        <w:t xml:space="preserve">Curran eroaa tehtävästään tämän kuun lopussa. Vuosi sitten Kanaalisaarille saapunut kilpailujuristi Riseley valvoo koko saarta koskevia sääntelytoimia. Jerseyn ja Guernseyn sääntelyviranomaiset yhdistyivät noin 18 kuukautta sitten Kanaalisaarten viranomaisen perustamiseksi. CICRA on valvonut muutoksia, kuten uusien matkapuhelinoperaattoreiden käyttöönottoa ja uusien postipalvelujen lisensointia. Hän sanoi: "Guernseyn pääasiallisena haasteena on uuden kilpailulain lähestyvä käyttöönotto. Jerseyssä... se on JT:n valtavat investoinnit uuteen kuituverkkoonsa". "On tärkeää, että voimme osaltaan varmistaa, että kilpailu verkossa säilyy ja paranee ja että kuluttajat saavat hyvän tarjouksen." Hän lisäsi, että JTJ:llä on suuri investointi.</w:t>
      </w:r>
    </w:p>
    <w:p>
      <w:r>
        <w:rPr>
          <w:b/>
        </w:rPr>
        <w:t xml:space="preserve">Yhteenveto</w:t>
      </w:r>
    </w:p>
    <w:p>
      <w:r>
        <w:t xml:space="preserve">Andrew Riseley korvaa John Curranin Kanaalisaarten kilpailu- ja sääntelyviranomaisen (CICRA) uutena toimitusjohtajana.</w:t>
      </w:r>
    </w:p>
    <w:p>
      <w:r>
        <w:rPr>
          <w:b/>
          <w:u w:val="single"/>
        </w:rPr>
        <w:t xml:space="preserve">Asiakirjan numero 57820</w:t>
      </w:r>
    </w:p>
    <w:p>
      <w:r>
        <w:t xml:space="preserve">Foals ilmoittaa syksyn UK-kiertueesta</w:t>
      </w:r>
    </w:p>
    <w:p>
      <w:r>
        <w:t xml:space="preserve">Yhtyeen toinen albumi Total Life Forever nousi Britannian albumilistan sijalle 8, kun se julkaistiin viime viikolla (10. toukokuuta). Yhtye aloittaa keikkansa Leedsissä 29. lokakuuta ja soittaa 12 päivämäärää, mukaan lukien pääesiintyjäkeikka Lontoon Brixton Academyssa. Liput tulevat myyntiin perjantaina 21. toukokuuta. Kaikki päivämäärät ovat: Leeds Academy - 29. lokakuuta Manchester Academy - 30. lokakuuta Edinburgh Picture House - 31. marraskuuta Glasgow Academy - 2. marraskuuta Birmingham Academy - 3. marraskuuta Birmingham Academy - 3. marraskuuta Bristol Academy - 4. lokakuuta Nottingham Rock City - 6. lokakuuta Southampton Guildhall - 7. marraskuuta Brighton Dome - 8. marraskuuta Norwich UEA - 10. marraskuuta Lincoln Engine Shed - 11. marraskuuta Lontoon Brixton Academy - 12. marraskuuta.</w:t>
      </w:r>
    </w:p>
    <w:p>
      <w:r>
        <w:rPr>
          <w:b/>
        </w:rPr>
        <w:t xml:space="preserve">Yhteenveto</w:t>
      </w:r>
    </w:p>
    <w:p>
      <w:r>
        <w:t xml:space="preserve">Oxford-yhtye Foals on ilmoittanut yksityiskohdat lokakuussa alkavasta Britannian kiertueesta.</w:t>
      </w:r>
    </w:p>
    <w:p>
      <w:r>
        <w:rPr>
          <w:b/>
          <w:u w:val="single"/>
        </w:rPr>
        <w:t xml:space="preserve">Asiakirjan numero 57821</w:t>
      </w:r>
    </w:p>
    <w:p>
      <w:r>
        <w:t xml:space="preserve">Queen's Universityn asiantuntija vaatii lisää rahoitusta aivokasvaimiin</w:t>
      </w:r>
    </w:p>
    <w:p>
      <w:r>
        <w:t xml:space="preserve">Pohjois-Irlannissa leikataan vuosittain noin 200-250 aivokasvaintapausta. Yhdistyneessä kuningaskunnassa aivokasvaimeen kuolee enemmän lapsia ja alle 40-vuotiaita kuin mihinkään muuhun syöpään. Tohtori Tom Flannery sanoi, että aivokasvainten tutkimuksen rahoituksen lisääminen on välttämätöntä, jotta tautiin kuolevien ihmisten määrää voitaisiin vähentää. Tohtori Flannery on johtava aivokasvaintutkija Queen'sissa sijaitsevassa syöpätutkimuksen ja solubiologian keskuksessa (Centre for Cancer Research and Cell Biology, CCRCB). Keskus ja Brainwaves NIcharity järjestävät keskiviikkona tiedotusillan, jonka tarkoituksena on lisätä tietoisuutta aivokasvainten yleisyydestä. Sandra McKillop Brainwaves NI:stä sanoi: "Pohjois-Irlannin aivokasvainpotilaiden edistystä on todella nopeutettava ja heidän hoitojaan ja tuloksiaan parannettava. "Aivokasvainten tutkimukseen käytetään alle yksi prosentti kansallisesta syöpätutkimusrahoituksesta, ja me ja Queen'sin yliopiston tutkijat vaadimme, että tätä osuutta lisätään.</w:t>
      </w:r>
    </w:p>
    <w:p>
      <w:r>
        <w:rPr>
          <w:b/>
        </w:rPr>
        <w:t xml:space="preserve">Yhteenveto</w:t>
      </w:r>
    </w:p>
    <w:p>
      <w:r>
        <w:t xml:space="preserve">Queen's Universityn aivokasvainasiantuntija on vaatinut lisää rahoitusta syövän tutkimukseen.</w:t>
      </w:r>
    </w:p>
    <w:p>
      <w:r>
        <w:rPr>
          <w:b/>
          <w:u w:val="single"/>
        </w:rPr>
        <w:t xml:space="preserve">Asiakirjan numero 57822</w:t>
      </w:r>
    </w:p>
    <w:p>
      <w:r>
        <w:t xml:space="preserve">Swansean yliopiston tutkimus: Voisiko tekoäly auttaa ehkäisemään itsemurhia?</w:t>
      </w:r>
    </w:p>
    <w:p>
      <w:r>
        <w:t xml:space="preserve">Walesissa jopa 350 ihmistä tappaa itsensä vuosittain, ja se on alle 25-vuotiaiden yleisin kuolinsyy. Swansean yliopiston tutkijaryhmä havaitsi, että 80 prosenttia itsemurhan tehneistä ihmisistä kävi lääkärin vastaanotolla vähintään kerran viimeisen vuoden aikana. Tekoäly voisi auttaa tunnistamaan itsemurhaa harkitsevat. Tutkijat käyttivät yliopiston SAIL-tietopankkia saadakseen tietoja yli 2 000 itsemurhasta, jotka on tallennettu SID-Cymru-tietokantaan, joka on sähköinen tietokanta Walesissa vuodesta 2001 lähtien tapahtuneista itsemurhista ja määrittelemättömistä kuolemantapauksista. Mielenterveyden tietotekniikan ja tekoälyn asiantuntija, tohtori del Pozo Banos kertoi, että ryhmä halusi kehittää algoritmin, joka analysoi rutiininomaisesti kerättyjä terveystietoja ja tunnistaa riskihenkilöt. Tohtori Banos kuvaili alustavia tuloksia, joiden tarkkuus oli lähes 75 prosenttia, erittäin lupaaviksi. Ryhmä aikoo nyt lisätä tekoälyjärjestelmän monimutkaisuutta asteittain sen tarkkuuden parantamiseksi ennen perusteellisten kokeiden suorittamista. Professori Ann John, joka toimii Walesin hallituksen kansallisen neuvoa-antavan ryhmän puheenjohtajana itsemurhien ja itsensä vahingoittamisen ehkäisemisessä, sanoi: "Tekoälymenetelmillä on valtava potentiaali parantaa itsemurhien ehkäisyä, ja tämä on jännittävää kehitystä. "Olemme kuitenkin vielä varhaisessa kehitysvaiheessa ennen käytännön käyttöä."</w:t>
      </w:r>
    </w:p>
    <w:p>
      <w:r>
        <w:rPr>
          <w:b/>
        </w:rPr>
        <w:t xml:space="preserve">Yhteenveto</w:t>
      </w:r>
    </w:p>
    <w:p>
      <w:r>
        <w:t xml:space="preserve">Walesilaisen yliopiston tutkijat toivovat voivansa kehittää teknologiaa, joka varoittaa lääkäreitä ihmisistä, joilla on suuri mahdollisuus riistää itseltään elämä.</w:t>
      </w:r>
    </w:p>
    <w:p>
      <w:r>
        <w:rPr>
          <w:b/>
          <w:u w:val="single"/>
        </w:rPr>
        <w:t xml:space="preserve">Asiakirjan numero 57823</w:t>
      </w:r>
    </w:p>
    <w:p>
      <w:r>
        <w:t xml:space="preserve">Kuljettajien näkemyksiä pyydetään Somersetin uusista nopeusmuutoksista</w:t>
      </w:r>
    </w:p>
    <w:p>
      <w:r>
        <w:t xml:space="preserve">Julkisessa kuulemisessa korostetaan neljää Somersetin kreivikunnanvaltuuston tekemää muutosta, jotka koskevat Priory Avenueta, Tonewayta, M5:n liittymää 25 ja A358-tietä. Neuvosto on jo keskustellut suunnitelmista Avon ja Somersetin poliisin ja useiden seurakuntaneuvostojen kanssa. Konservatiivien valtuutettu Harvey Siggs sanoi, että ne ovat "erittäin hyvä ratkaisu". "Emme yritä rangaista autoilijoita, mutta haluamme varmistaa, että tiet ovat turvallisia", valtioneuvoston jäsen lisäsi. Onnettomuudet ehdotetaan, että rajoitus nostetaan 30mph:stä 40mph:iin moottoritien risteyksen liikenneympyrässä ja että 30mph-vyöhyke aloitetaan lyhyen matkan päässä A358-tietä pitkin ennen Taunton Gatewayn pysäköinti- ja ratsastuskeskusta. Muihin muutoksiin kuuluu nopeusrajoituksen alentaminen 40mph:stä 30mph:iin Priory Avenuella Tauntonissa ja 50mph:stä 40mph:iin Tonewayssa ja A358:lla Hankridgen kohdalla. Valtuusto toivoo, että muutokset kaksikaistaisilla teillä vähentäisivät Creech Castlen liikennevaloissa tapahtuvia "karkotustyyppisiä onnettomuuksia". Lisätietoa löytyy verkosta, ja niiden "pitäisi olla käytössä ennen maaliskuun loppua". Mahdollisten kirjallisten vastalauseiden viimeinen jättöpäivä on 5. lokakuuta.</w:t>
      </w:r>
    </w:p>
    <w:p>
      <w:r>
        <w:rPr>
          <w:b/>
        </w:rPr>
        <w:t xml:space="preserve">Yhteenveto</w:t>
      </w:r>
    </w:p>
    <w:p>
      <w:r>
        <w:t xml:space="preserve">Somersetissä autoilijoilta kysytään, mitä mieltä he ovat ehdotetuista uusista nopeusrajoituksista Tauntonin ja Henladen välillä.</w:t>
      </w:r>
    </w:p>
    <w:p>
      <w:r>
        <w:rPr>
          <w:b/>
          <w:u w:val="single"/>
        </w:rPr>
        <w:t xml:space="preserve">Asiakirjan numero 57824</w:t>
      </w:r>
    </w:p>
    <w:p>
      <w:r>
        <w:t xml:space="preserve">Lamellar Biomedical kerää 3,3 miljoonaa puntaa kuivasilmälääkkeiden kehittämiseen</w:t>
      </w:r>
    </w:p>
    <w:p>
      <w:r>
        <w:t xml:space="preserve">Lamellar Biomedical hankki rahat nykyisiltä ja uusilta osakkeenomistajilta, joihin kuuluvat Barwell, Scottish Enterprise ja Tri Cap -enkelirahoittajat. Sen johtava tuote - LMS-611 - on tarkoitettu myös sädehoidon aiheuttamaan kserostomiaan (Rix), joka tunnetaan yleisesti syöpäpotilaiden suun kuivumisena. Se tutkii myös sen mahdollista käyttöä kystisen fibroosin hoidossa. Bellshillissä toimiva Lamellar kertoi tekevänsä kehitysohjelmassaan yhteistyötä Glasgow Caledonian Universityn Vision Sciences Unitin ja Beatson West of Scotland Cancer Centerin kanssa. Viimeisimmän investointikierroksen päätyttyä Duncan Moore valittiin yhtiön puheenjohtajaksi. Moore on East West Capital Partnersin osakas, ja hän toimi aiemmin Morgan Stanleyn terveydenhuollon osaketutkimuksen johtajana. Lamellar perustettiin vuonna 2007 kehittämään uudenlaisia hoitomuotoja vaikeiden hengityselinsairauksien ehkäisyyn, hoitoon ja hallintaan. Invesco Perpetualin hallinnoimat rahastot muodostavat nyt yhtiön suurimman osakeomistuksen.</w:t>
      </w:r>
    </w:p>
    <w:p>
      <w:r>
        <w:rPr>
          <w:b/>
        </w:rPr>
        <w:t xml:space="preserve">Yhteenveto</w:t>
      </w:r>
    </w:p>
    <w:p>
      <w:r>
        <w:t xml:space="preserve">Biotieteiden alan yritys on kerännyt sijoittajilta 3,3 miljoonaa puntaa auttaakseen sitä kaupallistamaan kuivasilmäisyyden lääkehoitoa.</w:t>
      </w:r>
    </w:p>
    <w:p>
      <w:r>
        <w:rPr>
          <w:b/>
          <w:u w:val="single"/>
        </w:rPr>
        <w:t xml:space="preserve">Asiakirjan numero 57825</w:t>
      </w:r>
    </w:p>
    <w:p>
      <w:r>
        <w:t xml:space="preserve">Puheenjohtaja kirjoittaa oikeudelle Triesmanin Fifa-laimausjutusta</w:t>
      </w:r>
    </w:p>
    <w:p>
      <w:r>
        <w:t xml:space="preserve">Worawi Makudi on nostanut kanteen toukokuussa 2011 antamiensa kommenttien vuoksi. FA:n entinen puheenjohtaja Lord Triesman kommentoi Englannin epäonnistunutta hakemusta vuoden 2018 MM-kisojen isännäksi. Kulttuurivaliokunnan puheenjohtaja John Whittingdale sanoi, että se "vahingoittaisi vakavasti" valiokunnan työtä, jos todistajat eivät olisi varmoja siitä, että heitä suojellaan oikeudellisesti. Whittingdale sanoi, että parlamentaarinen etuoikeus - joka tarkoittaa, että kansanedustajat ja todistajat voivat puhua parlamentissa pelkäämättä joutuvansa syytteeseen kunnianloukkauksesta - on "perusperiaate, joka on kirjattu perustuslakiin". Hän sanoi, että Makudin kunnianloukkausjuttu oli hylätty tammikuussa, mutta vetoomustuomioistuin oli nyt myöntänyt Makudille valitusluvan. Vastauksena puhemies John Bercow sanoi, että "mahdolliset seuraukset antavat minulle aihetta vakavaan huoleen". Hän sanoi pitävänsä tapausta niin tärkeänä alahuoneelle, parlamentin jäsenille "ja sananvapauden suojelemiselle..., että tuomioistuimelle on esitetty kirjallisia huomautuksia puolestani". Sen jälkeen, kun sen entinen puheenjohtaja lordi Triesman oli esittänyt kommentit Commonsin kulttuurivaliokunnalle, jalkapalloliitto määräsi James Dingemans QC:n laatimaan raportin väitteistä. Hänen raporttinsa toimitettiin maailman jalkapalloliiton kattojärjestölle Fifalle, joka totesi, että se ei löytänyt raportista "mitään sellaisia seikkoja, jotka antaisivat aihetta eettisten menettelyjen aloittamiseen". Makudi on kiistänyt kaikki väärinkäytökset ja lordi Triesmanin väitteet.</w:t>
      </w:r>
    </w:p>
    <w:p>
      <w:r>
        <w:rPr>
          <w:b/>
        </w:rPr>
        <w:t xml:space="preserve">Yhteenveto</w:t>
      </w:r>
    </w:p>
    <w:p>
      <w:r>
        <w:t xml:space="preserve">Puhemies John Bercow on varoittanut, että Fifan jäsenen nostama kunnianloukkauskanne, joka koskee parlamentin valiokunnan istunnossa esitettyjä väitteitä, uhkaa parlamentin sananvapautta.</w:t>
      </w:r>
    </w:p>
    <w:p>
      <w:r>
        <w:rPr>
          <w:b/>
          <w:u w:val="single"/>
        </w:rPr>
        <w:t xml:space="preserve">Asiakirjan numero 57826</w:t>
      </w:r>
    </w:p>
    <w:p>
      <w:r>
        <w:t xml:space="preserve">Kolme norsua kuollut Kentin eläinpuistoissa</w:t>
      </w:r>
    </w:p>
    <w:p>
      <w:r>
        <w:t xml:space="preserve">Kaksi niistä lopetettiin Howletts Wild Animal Parkissa Canterburyssa 2. ja 10. huhtikuuta, kun toinen naaras oli satuttanut toista ja toinen, joka kärsi tulehduksesta, romahti. Kolmas norsu, jonka hoitajat löysivät, kun se ei päässyt jaloilleen, kuoli Port Lympnessä, lähellä Ashfordia torstaina. Molempia paikkoja ylläpitävä Aspinall-säätiö sanoi, että kuolemat eivät liittyneet toisiinsa. Eläinten johtaja Adrian Harland sanoi: "Kuolemat ovat valitettavia, mutta lähes varmasti täysin sattumanvaraisia. Ne eivät näytä tässä vaiheessa liittyvän mitenkään toisiinsa. "Olemme parhaillaan tekemässä täydellisiä ruumiinavauksia, joihin sisältyy patologinen ja toksikologinen raportti - tämä on menettely, jonka teemme aina eläinten kuolemantapausten yhteydessä."</w:t>
      </w:r>
    </w:p>
    <w:p>
      <w:r>
        <w:rPr>
          <w:b/>
        </w:rPr>
        <w:t xml:space="preserve">Yhteenveto</w:t>
      </w:r>
    </w:p>
    <w:p>
      <w:r>
        <w:t xml:space="preserve">Kolme naarasnorsua on kuollut kahden viikon aikana kahdessa Kentin eläinpuistossa.</w:t>
      </w:r>
    </w:p>
    <w:p>
      <w:r>
        <w:rPr>
          <w:b/>
          <w:u w:val="single"/>
        </w:rPr>
        <w:t xml:space="preserve">Asiakirjan numero 57827</w:t>
      </w:r>
    </w:p>
    <w:p>
      <w:r>
        <w:t xml:space="preserve">Andy Burnham antaa tukensa työväenpuolueen ehdokkuudelle NI:ssä</w:t>
      </w:r>
    </w:p>
    <w:p>
      <w:r>
        <w:t xml:space="preserve">Belfast Telegraph -lehdessä Burnham sanoi, että hän aikoo "tiedustella Irlannin työväenpuolueen ja muiden näkemyksiä". Hän lisäsi haluavansa, että "Pohjois-Irlannin kansa saa äänensä kuuluviin". Työväenpuolueen NI-sihteeri Boyd Black oli tyytyväinen Burnhamin kehotukseen. Black sanoi, että puolueella on noin 850 jäsentä ja lisäksi monia muita rekisteröityneitä äänestäjiä. Hän on avoimesti tukenut Burnhamia kampanjan aikana ja sanoi uskovansa, että Burnhamin lupaukset uudelleentarkastelusta ovat aitoja, "koska hän on aina ollut johdonmukainen". "Olen tyytyväinen hänen tukeensa kampanjallemme, jotta voimme asettaa ehdokkaita täällä. Hänen edistämisensä on ehdottomasti parantanut jäsenmääräämme", hän sanoi. Burnham kertoo lehdelle: "Olen ylpeä perheeni juurista Pohjois-Irlannissa, ja Liverpoolissa varttuessani kaupungin ja Irlannin välinen vahva yhteys oli aina läsnä." "Haluan, että Pohjois-Irlannin ihmiset saavat äänensä kuuluviin työväenpuolueessa, ja jos minut valitaan johtajaksi, varmistan, että puolue kuuntelee." Jeremy Corbyn, joka on vedonvälittäjien suosikki puheenjohtajakisassa, kertoi West Belfast Festival -tapahtumassa, ettei hän tukisi puolueen järjestäytymistä Pohjois-Irlannissa. Burnham on ehdolla yhdessä Yvette Cooperin, Jeremy Corbynin ja Liz Kendallin kanssa. Äänestysliput lähetettiin 14. elokuuta, ja tulos julkistetaan 12. syyskuuta.</w:t>
      </w:r>
    </w:p>
    <w:p>
      <w:r>
        <w:rPr>
          <w:b/>
        </w:rPr>
        <w:t xml:space="preserve">Yhteenveto</w:t>
      </w:r>
    </w:p>
    <w:p>
      <w:r>
        <w:t xml:space="preserve">Työväenpuolueen johtajaksi pyrkivä Andy Burnham on sanonut kannattavansa työväenpuolueen ehdokkaiden asettamista Pohjois-Irlannissa koskevan kiellon välitöntä tarkistamista.</w:t>
      </w:r>
    </w:p>
    <w:p>
      <w:r>
        <w:rPr>
          <w:b/>
          <w:u w:val="single"/>
        </w:rPr>
        <w:t xml:space="preserve">Asiakirjan numero 57828</w:t>
      </w:r>
    </w:p>
    <w:p>
      <w:r>
        <w:t xml:space="preserve">Kuvissa: Naistenpäivä eri puolilla maailmaa</w:t>
      </w:r>
    </w:p>
    <w:p>
      <w:r>
        <w:t xml:space="preserve">Monet käyttivät tilaisuutta protestoidakseen feministisiä kysymyksiä, kuten sukupuolten palkkaeroja, naisiin ja tyttöihin kohdistuvaa väkivaltaa ja aborttioikeuksia vastaan. Joissakin maissa naisia kehotettiin lakkoilemaan, kun taas toisissa maissa poliisien voimakas läsnäolo peitti alleen rauhanomaiset mielenosoitukset. Kaikenikäiset naiset ja miehet, eri rodut ja uskonnot osallistuivat vuotuiseen päivään, joka julistettiin viralliseksi juhlapäiväksi myös Saksan pääkaupungissa Berliinissä. Filippiinien naiset ottivat esille presidentti Rodrigo Duterten väitetyn naisvihamielisyyden sekä hänen hallituksensa huumeiden vastaisen sodan, joka on johtanut monien naisten tappamiseen ja ihmisoikeusloukkauksiin. Myös latinalaisamerikkalaiset osoittivat mieltään tuhansittain, muun muassa Hondurasissa ja El Salvadorissa, joissa naistenmurhien määrä on mantereen korkeimpia - mies tappaa naisen tai tytön hänen sukupuolensa vuoksi. Espanjassa ammattiliitot, feministijärjestöt ja vasemmistopuolueet vaativat kahden tunnin lakkoa. .</w:t>
      </w:r>
    </w:p>
    <w:p>
      <w:r>
        <w:rPr>
          <w:b/>
        </w:rPr>
        <w:t xml:space="preserve">Yhteenveto</w:t>
      </w:r>
    </w:p>
    <w:p>
      <w:r>
        <w:t xml:space="preserve">Tuhannet naiset ja miehet ovat kokoontuneet kaupunkeihin eri puolilla maailmaa juhlistamaan kansainvälistä naistenpäivää 8. maaliskuuta.</w:t>
      </w:r>
    </w:p>
    <w:p>
      <w:r>
        <w:rPr>
          <w:b/>
          <w:u w:val="single"/>
        </w:rPr>
        <w:t xml:space="preserve">Asiakirjan numero 57829</w:t>
      </w:r>
    </w:p>
    <w:p>
      <w:r>
        <w:t xml:space="preserve">Virgin Atlanticin johtaja tapaa poliitikkoja keskustellakseen Skotlannin lentosuunnitelmista</w:t>
      </w:r>
    </w:p>
    <w:p>
      <w:r>
        <w:t xml:space="preserve">Yhtiö on tehnyt tarjouksen useista päivittäisistä lennoista Aberdeenista ja Edinburghista. Ne vapautuivat, koska British Airwaysin omistaja IAG osti BMI:n. Virginin toimitusjohtaja Steve Ridgeway sanoi haluavansa lennot ensi kesään mennessä. Yhtiö on hiljattain ilmoittanut uudesta Manchesterin ja Heathrow'n välisestä reitistä, joka on sen ensimmäinen yritys kotimaan markkinoilla. Ridgeway sanoi, että lyhyen matkan verkoston luominen lisäisi valinnanvaraa. Virgin Atlanticin tavoitteena on lentää Skotlannista Lontooseen jopa 700 000 matkustajaa vuodessa. Lentoyhtiön mukaan Ridgway tapaa pääministeri Alex Salmondin ja muiden puolueiden johtajat kertoakseen Virginin suunnitelmista. Euroopan komission odotetaan tekevän päätöksen sen tarjouksesta reiteistä vuoden loppuun mennessä.</w:t>
      </w:r>
    </w:p>
    <w:p>
      <w:r>
        <w:rPr>
          <w:b/>
        </w:rPr>
        <w:t xml:space="preserve">Yhteenveto</w:t>
      </w:r>
    </w:p>
    <w:p>
      <w:r>
        <w:t xml:space="preserve">Virgin Atlanticin toimitusjohtaja tapaa poliitikkoja Edinburghissa keskustellakseen suunnitelmista aloittaa lennot Skotlannista Lontoon Heathrow'hun.</w:t>
      </w:r>
    </w:p>
    <w:p>
      <w:r>
        <w:rPr>
          <w:b/>
          <w:u w:val="single"/>
        </w:rPr>
        <w:t xml:space="preserve">Asiakirjan numero 57830</w:t>
      </w:r>
    </w:p>
    <w:p>
      <w:r>
        <w:t xml:space="preserve">Norwichin katedraalissa on tivolin helatorstain karkelot</w:t>
      </w:r>
    </w:p>
    <w:p>
      <w:r>
        <w:t xml:space="preserve">Kiipeämällä tivolin kyydissä ihmiset näkevät vuosisatoja vanhoja arkkitehtonisia piirteitä ja koristeellisia pomoja. 12 metriä (40 jalkaa) korkea huvirata sijaitsee 21 metriä (69 jalkaa) korkean kirkon keskilaivan länsipäässä. Kanoni Andy Bryant sanoi, että katedraali ei ehkä ole luonteva koti helatorstai-ajelulle, mutta hän toivoi, että se toisi ihmiset uskonnollisen kokemuksen pariin. Kyytiin kiipeävät kävijät saavat ainutlaatuisia näkymiä katedraaliin - myös keskiaikaiset kattopomot, jotka kuvaavat raamatullisia tarinoita, nähdään lähemmin. "Teemme sitä, mitä katedraalit ovat aina tehneet: autamme ihmisiä näkemään asiat eri tavalla ja luomaan yhteyksiä Jumalan asioihin", kanonisti sanoi. "Helatorstai on täällä kahden viikon ajan, ja tarkoituksena on antaa ihmisille mahdollisuus nähdä rakennus eri tavalla. "Se ei ole sellaista, mitä katedraalissa odottaisi näkevänsä. Se tarjoaa mahdollisuuden kokea Norwichin katedraali aivan eri tavalla. "Kannustamme ihmisiä makaamaan ja katsomaan ylöspäin, koska silloin rakennuksen näkee kirjaimellisesti aivan eri tavalla." Katedraali suunnittelee muitakin tapahtumia, kuten luonnonhistoriallisen museon ikonisen diplodokus-dinosauruksen luuranko Dippyn vierailua heinäkuusta lokakuuhun 2020.</w:t>
      </w:r>
    </w:p>
    <w:p>
      <w:r>
        <w:rPr>
          <w:b/>
        </w:rPr>
        <w:t xml:space="preserve">Yhteenveto</w:t>
      </w:r>
    </w:p>
    <w:p>
      <w:r>
        <w:t xml:space="preserve">Norwichin katedraaliin asennetaan elokuussa täysikokoinen helikopteri, joka antaa ihmisille erilaisen näkymän rakennuksen sisälle.</w:t>
      </w:r>
    </w:p>
    <w:p>
      <w:r>
        <w:rPr>
          <w:b/>
          <w:u w:val="single"/>
        </w:rPr>
        <w:t xml:space="preserve">Asiakirjan numero 57831</w:t>
      </w:r>
    </w:p>
    <w:p>
      <w:r>
        <w:t xml:space="preserve">Tappajavalas kuvattiin kääntämässä hyljettä ilmaan Shetlandin edustalla.</w:t>
      </w:r>
    </w:p>
    <w:p>
      <w:r>
        <w:t xml:space="preserve">Dunnrossnessissa asuva Billy Arthur otti kuvan Levenwickissä, kun Ruth Morris kuvasi tapahtuman. Scottish Sea Farms -yrityksessä työskentelevä 33-vuotias Arthur kertoi BBC:n Skotlannin uutissivustolle menneensä paikalle kuultuaan, että valaita oli alueella. Hän sanoi: "Laumassa oli noin kuusi. Sain kameran valmiiksi ja olin onnekas, kun sain kuvan." Hän lisäsi: "Istuimme jonkin aikaa odottamassa, ja se kannatti. Näki, kuinka ne kiihtyivät, ja sitten yksi heitti hylkeen vedestä. Kun hylje oli pudonnut vedestä, näkyi, kuinka ne söivät sitä."</w:t>
      </w:r>
    </w:p>
    <w:p>
      <w:r>
        <w:rPr>
          <w:b/>
        </w:rPr>
        <w:t xml:space="preserve">Yhteenveto</w:t>
      </w:r>
    </w:p>
    <w:p>
      <w:r>
        <w:t xml:space="preserve">Kamera on kuvannut tappajavalaan, joka lennättää hylkeen ilmaan metsästäessään Shetlannin edustalla.</w:t>
      </w:r>
    </w:p>
    <w:p>
      <w:r>
        <w:rPr>
          <w:b/>
          <w:u w:val="single"/>
        </w:rPr>
        <w:t xml:space="preserve">Asiakirjan numero 57832</w:t>
      </w:r>
    </w:p>
    <w:p>
      <w:r>
        <w:t xml:space="preserve">Bostonin tulvapatoa koskevat suunnitelmat esillä</w:t>
      </w:r>
    </w:p>
    <w:p>
      <w:r>
        <w:t xml:space="preserve">Lincolnshiren Bostonissa tuhannet kodit kärsivät vahinkoa viime joulukuussa tapahtuneessa hyökyaallokossa. Alun perin vuonna 2010 ilmoitettiin suunnitelmista rakentaa 90 miljoonan punnan tulvapato Haven-joelle, mutta hanke on viivästynyt. Ympäristöviraston mukaan suunnitelma etenee nyt, mutta siihen on tullut "merkittäviä muutoksia". Kaupungin asukkaille on järjestetty näyttelyitä, joissa he voivat nähdä, miltä pato voisi näyttää. Suojukset rakennetaan Black Sluice -pumppaamon lähelle, ja ne suojaavat jopa 20 000 kiinteistöä. Ympäristöviraston rannikkojohtaja Mark Robinson sanoi: "Tämä on hyvin jännittävää aikaa esteen kehittämisessä, ja haluamme, että ihmiset tulevat paikalle ja saavat lisätietoja. Näyttelyt ovat myös hyvä tilaisuus kysyä meiltä kysymyksiä ja selvittää, miten esteestä on hyötyä Bostonille tulevina vuosina." "Näyttelyt ovat myös hyvä tilaisuus kysyä meiltä kysymyksiä ja selvittää, miten esteestä on hyötyä Bostonille tulevina vuosina." Esteen rakentamisen odotetaan alkavan vuonna 2017. Hankkeesta järjestetään julkinen kuuleminen joulukuuhun asti.</w:t>
      </w:r>
    </w:p>
    <w:p>
      <w:r>
        <w:rPr>
          <w:b/>
        </w:rPr>
        <w:t xml:space="preserve">Yhteenveto</w:t>
      </w:r>
    </w:p>
    <w:p>
      <w:r>
        <w:t xml:space="preserve">Viime vuonna tulvista pahoin kärsineen kaupungin asukkaat saavat ensi kertaa nähdä, miltä pato näyttää.</w:t>
      </w:r>
    </w:p>
    <w:p>
      <w:r>
        <w:rPr>
          <w:b/>
          <w:u w:val="single"/>
        </w:rPr>
        <w:t xml:space="preserve">Asiakirjan numero 57833</w:t>
      </w:r>
    </w:p>
    <w:p>
      <w:r>
        <w:t xml:space="preserve">West Suffolkin sairaala ennustaa 8 miljoonan punnan ylitystä.</w:t>
      </w:r>
    </w:p>
    <w:p>
      <w:r>
        <w:t xml:space="preserve">Monitorin on määrä tarkastella West Suffolkin NHS:n menoja, jossa johtajat ennustavat 8 miljoonan punnan alijäämää vuonna 2014/15. Monitor haluaa ymmärtää heikkenemistä ja saada varmuuden siitä, ettei sillä ole vaikutusta potilaisiin. Sairaala myöntää, että menot ovat kasvaneet, ja syyttää siitä hätätapausten lisääntymistä ja viiveitä potilaiden kotiuttamisessa hoidon jälkeen. Toimitusjohtaja Stephen Graves sanoi: "Ennustimme 8 miljoonan punnan tappiota vuonna 2014/15. "Monitor on päättänyt tarkastella talouttamme lähemmin, jotta se voi ymmärtää tuloksemme taustalla olevat syyt." Adam Cayley Monitorista sanoi: "Emme ole vielä saaneet selville, miten hyvin olemme suoriutuneet tästä ongelmasta: "Haluamme olla varmoja siitä, että huolemme sen taloudellisesta suorituskyvystä otetaan asianmukaisesti huomioon eivätkä ne vaikuta siihen, että trust tarjoaa potilailleen ansaitsemaansa hoitoa."</w:t>
      </w:r>
    </w:p>
    <w:p>
      <w:r>
        <w:rPr>
          <w:b/>
        </w:rPr>
        <w:t xml:space="preserve">Yhteenveto</w:t>
      </w:r>
    </w:p>
    <w:p>
      <w:r>
        <w:t xml:space="preserve">NHS:n valvontaviranomainen tutkii sen sairaalan taloutta, joka on ylittänyt 166 miljoonan punnan budjettinsa 3,6 miljoonalla punnalla.</w:t>
      </w:r>
    </w:p>
    <w:p>
      <w:r>
        <w:rPr>
          <w:b/>
          <w:u w:val="single"/>
        </w:rPr>
        <w:t xml:space="preserve">Asiakirjan numero 57834</w:t>
      </w:r>
    </w:p>
    <w:p>
      <w:r>
        <w:t xml:space="preserve">Arkkipiispa Justin Welby ilmaisee huolensa Yhdistyneen kuningaskunnan suunnasta</w:t>
      </w:r>
    </w:p>
    <w:p>
      <w:r>
        <w:t xml:space="preserve">Justin Welby puhui Big Issue -lehdelle sen maanantaina ilmestyvää joulunumeroa varten. Hän sanoi, että viime vuosikymmenen aikana raakamailla nukkuminen, ruokapankkien käyttö ja velkaneuvontapalvelut ovat pahentuneet. Hän sanoi myös, että ihmisten suvaitsevaisuus vähemmistöryhmiä kohtaan on vähentynyt. Vastatessaan useisiin kysymyksiin, kuten siihen, ovatko ateistit tervetulleita kirkkoon ja millaisia vaikutuksia Brexitin toteutumattomuudella voisi olla, arkkipiispa Welby sanoi, että haavoittuvassa asemassa olevien ihmisten tilanne maassa on huonontunut viimeisten 10 vuoden aikana. "En sano, että olemme kriisissä", hän sanoi. "Sanon vain, että kehityksen suunta ei ole se, mitä haluamme." Arkkipiispa Welbylta kysyttiin myös kiistasta, joka koskee Yorkin herttuan yhteyksiä Jeffrey Epsteiniin. Hän kieltäytyi kommentoimasta mitään tiettyä kuninkaallisen perheen jäsentä, mutta sanoi, että on väärin odottaa heidän olevan "yli-inhimillisiä pyhimyksiä". Haastattelu, joka tehtiin ennen viime torstain parlamenttivaaleja, päättyi arkkipiispan lainaukseen Uuden testamentin ensimmäisestä Johanneksen kirjeestä, jossa sanotaan, että "täydellinen rakkaus karkottaa pelon". Hän sanoi, että ihmisten pitäisi hylätä pelko ja sen sijaan hyväksyä Jumalan rakkaus, joka - kuten hän sanoi - "muuttaa maailmaa dramaattisesti".</w:t>
      </w:r>
    </w:p>
    <w:p>
      <w:r>
        <w:rPr>
          <w:b/>
        </w:rPr>
        <w:t xml:space="preserve">Yhteenveto</w:t>
      </w:r>
    </w:p>
    <w:p>
      <w:r>
        <w:t xml:space="preserve">Canterburyn arkkipiispa on sanonut olevansa huolissaan siitä, mihin suuntaan Iso-Britannia on menossa, ja maininnut kodittomuuden lisääntymisen ja suvaitsevaisuuden vähenemisen vähemmistöryhmiä kohtaan.</w:t>
      </w:r>
    </w:p>
    <w:p>
      <w:r>
        <w:rPr>
          <w:b/>
          <w:u w:val="single"/>
        </w:rPr>
        <w:t xml:space="preserve">Asiakirjan numero 57835</w:t>
      </w:r>
    </w:p>
    <w:p>
      <w:r>
        <w:t xml:space="preserve">Jopa 250 työpaikkaa energia-alalla menetetään Totalin Aberdeenin tehtaalla.</w:t>
      </w:r>
    </w:p>
    <w:p>
      <w:r>
        <w:t xml:space="preserve">Ranskalainen energiayhtiö Total sopi Maerskin öljyliiketoiminnan ostamisesta 7,45 miljardin dollarin (5,8 miljardin punnan) kaupassa viime vuonna. Total sanoi kuulevansa työntekijöitään ja yrittävänsä löytää työpaikkoja muualta. Kyseessä on henkilöstöä ja alihankkijoita. Total kertoi tarkistaneensa Aberdeenin toimintojaan yrityskaupan jälkeen. Käsittääkseni kaikki lakkautettavat työpaikat ovat maalla ja sijaitsevat Aberdeenissa. Henkilöstölle ja urakoitsijoille ilmoitettiin siirrosta viime viikolla. Muuton uskotaan jättävän Totalille noin 1 250 työntekijää Aberdeeniin.</w:t>
      </w:r>
    </w:p>
    <w:p>
      <w:r>
        <w:rPr>
          <w:b/>
        </w:rPr>
        <w:t xml:space="preserve">Yhteenveto</w:t>
      </w:r>
    </w:p>
    <w:p>
      <w:r>
        <w:t xml:space="preserve">Totalin Aberdeenissa odotetaan menettävän jopa 250 työpaikkaa sen jälkeen, kun se on ostanut Maersk Oilin.</w:t>
      </w:r>
    </w:p>
    <w:p>
      <w:r>
        <w:rPr>
          <w:b/>
          <w:u w:val="single"/>
        </w:rPr>
        <w:t xml:space="preserve">Asiakirjan numero 57836</w:t>
      </w:r>
    </w:p>
    <w:p>
      <w:r>
        <w:t xml:space="preserve">Coronavirus: Väliaikainen 40mph kansallinen nopeusrajoitus Mansaarella</w:t>
      </w:r>
    </w:p>
    <w:p>
      <w:r>
        <w:t xml:space="preserve">Uusi rajoitus tulee voimaan perjantaina keskiyöllä. Pääministeri Howard Quayle sanoi, että uusi toimenpide antaa pelastuspalveluille "tilaa" käsitellä pandemiaa. Hän lisäsi, että nykyisiä nopeusrajoituksia 20mph ja 30mph on edelleen noudatettava. Liikennemerkkejä ei muuteta väliaikaisen toimenpiteen voimassaoloaikana. Saarella ei ole tällä hetkellä kansallista nopeusrajoitusta, ja useilla teillä on poistettu rajoituksia, vaikka TT-kisojen aikana otetaankin käyttöön joitakin lisärajoituksia. Quayle sanoi, että muutoksella "suojellaan Noble's Hospitalin leikkaussaleja ja saatavuutta", jotta hoitohenkilökunta voi hoitaa ihmisiä, jotka tulevat sisään koronaviruksen kanssa. Saarella yhteensä 29 ihmistä on testattu positiivisesti viruksen suhteen, ja kaksi potilasta on tällä hetkellä sairaalahoidossa. Isle of Man Constabularyn tiedottaja sanoi, että siirto auttaisi ehkäisemään "suuria traumoja" ja "helpottaisi terveyspalveluiden ja sairaaloiden kysyntää". Poliisi "valvoo kuljettajien käyttäytymistä" rajoituksen aikana, hän lisäsi.</w:t>
      </w:r>
    </w:p>
    <w:p>
      <w:r>
        <w:rPr>
          <w:b/>
        </w:rPr>
        <w:t xml:space="preserve">Yhteenveto</w:t>
      </w:r>
    </w:p>
    <w:p>
      <w:r>
        <w:t xml:space="preserve">Mansaarella otetaan käyttöön väliaikainen kansallinen 40mph-nopeusrajoitus, jolla pyritään vähentämään liikenneonnettomuuksien riskiä koronaviruksen puhkeamisen aikana.</w:t>
      </w:r>
    </w:p>
    <w:p>
      <w:r>
        <w:rPr>
          <w:b/>
          <w:u w:val="single"/>
        </w:rPr>
        <w:t xml:space="preserve">Asiakirjan numero 57837</w:t>
      </w:r>
    </w:p>
    <w:p>
      <w:r>
        <w:t xml:space="preserve">Kotipuhelinliittymien hintakilpailu viivästyy</w:t>
      </w:r>
    </w:p>
    <w:p>
      <w:r>
        <w:t xml:space="preserve">Andrew Riseley Kanaalisaarten kilpailuviranomaiselta (CICRA) sanoi, että jotkut toimijat tarvitsevat enemmän aikaa valmistautumiseen. CICRA antoi marraskuussa yksityiskohtaiset tiedot kilpailua koskevasta siirtymästä, mutta operaattoreiden pyytämien muutosten vuoksi se joutui lykkäämään käyttöönottoa. Cable &amp; Wirelessin Graham Hughes sanoi olevansa pettynyt viivästykseen. Riseley sanoi, että viime vuonna järjestetyn alkuperäisen kuulemisen jälkeen he saivat muutospyyntöjä, jotka tekivät alkuperäisestä 3. kesäkuuta olevasta määräajasta mahdottoman. Kilpailu Kanaalisaarten kiinteän verkon vuokrausmarkkinoilla otetaan nyt käyttöön 7. marraskuuta 2013 alkaen.</w:t>
      </w:r>
    </w:p>
    <w:p>
      <w:r>
        <w:rPr>
          <w:b/>
        </w:rPr>
        <w:t xml:space="preserve">Yhteenveto</w:t>
      </w:r>
    </w:p>
    <w:p>
      <w:r>
        <w:t xml:space="preserve">Sääntelyviranomaisen mukaan toimenpide, jolla pyritään alentamaan kotipuhelinliittymien hintoja luomalla kilpailua, on viivästynyt.</w:t>
      </w:r>
    </w:p>
    <w:p>
      <w:r>
        <w:rPr>
          <w:b/>
          <w:u w:val="single"/>
        </w:rPr>
        <w:t xml:space="preserve">Asiakirjan numero 57838</w:t>
      </w:r>
    </w:p>
    <w:p>
      <w:r>
        <w:t xml:space="preserve">Lough Neaghin hiekan ruoppaus: Hyväntekeväisyysjärjestö vie ympäristöministeriön oikeuteen</w:t>
      </w:r>
    </w:p>
    <w:p>
      <w:r>
        <w:t xml:space="preserve">Conor MacauleyBBC NI:n maatalous- ja ympäristökirjeenvaihtaja Friends of the Earth Ltd on jättänyt paperit korkeimpaan oikeuteen Belfastissa. Se haluaa, että tuomari tarkastaa ympäristöministeri Mark H Durkanin päätöksen olla antamatta hiekkayhtiöille pysäytysmääräystä. Määräys olisi merkinnyt ruoppausten välitöntä lopettamista järvellä. Aikaisemmin tänä vuonna Durkan antoi täytäntöönpanomääräyksen, jossa hän määräsi käytännön lopettamisesta. Hiekkayhtiöt kuitenkin valittivat siitä kaavoitusvalituslautakuntaan, mikä tarkoittaa, että työt voivat jatkua, kunnes valitus on ratkaistu. Lopettamisilmoituksen antamiseen ei voi hakea muutosta, vaan se voidaan riitauttaa vain tuomioistuimessa. Proomut imevät vuosittain noin 1,7 miljoonaa tonnia hiekkaa Lough Neaghista. Kansainvälisesti merkittävä Se toimittaa noin neljänneksen Pohjois-Irlannin rakentamisesta. Kaksi vuotta sitten kävi ilmi, että louhinnalle ei ollut rakennuslupaa, sillä sitä pidetään kaavoitusmääräysten mukaan kaivostoimintana. Lough on kansainvälisesti tärkeä lintujen suojelualue, jolla on EU:n suojelu. Friends of the Earthin mukaan tämä asettaa ministeriölle lakisääteisen velvoitteen suojella sitä. "Hiekan ruoppaaminen olisi siksi lopetettava lopettamisilmoituksella, ja sitä olisi jatkettava vain, jos rakennuslupa myönnetään ja jos osoitetaan, ettei siitä aiheudu vahinkoa louheelle", tiedottaja sanoi. Vastauksena oikeustoimiin Durkan sanoi, ettei hän usko tehneensä väärää päätöstä, mutta nyt "tuomioistuimen on päätettävä asiasta". "Friends of the Earthilla tai kenellä tahansa on etuoikeus haastaa ministerin tekemä päätös, mutta uskon, että olen tähän mennessä toiminut vastuullisesti ja järkevästi", hän sanoi.</w:t>
      </w:r>
    </w:p>
    <w:p>
      <w:r>
        <w:rPr>
          <w:b/>
        </w:rPr>
        <w:t xml:space="preserve">Yhteenveto</w:t>
      </w:r>
    </w:p>
    <w:p>
      <w:r>
        <w:t xml:space="preserve">Ympäristöjärjestö on haastanut ympäristöministeriön oikeuteen, koska sen mukaan Lough Neagh -järveä ei ole suojeltu hiekan ruoppaustoiminnalta.</w:t>
      </w:r>
    </w:p>
    <w:p>
      <w:r>
        <w:rPr>
          <w:b/>
          <w:u w:val="single"/>
        </w:rPr>
        <w:t xml:space="preserve">Asiakirjan numero 57839</w:t>
      </w:r>
    </w:p>
    <w:p>
      <w:r>
        <w:t xml:space="preserve">Ellesmere Portin sairaanhoitaja vaati £ 10k ylityökorvauksia lomalla ollessaan</w:t>
      </w:r>
    </w:p>
    <w:p>
      <w:r>
        <w:t xml:space="preserve">Hoito- ja kätilölautakunta katsoi Diane Hyden kelvottomaksi harjoittamaan ammattiaan sen jälkeen, kun hänet oli tuomittu petoksesta. Kurinpitolautakunta kuuli, että 47-vuotias haki rahaa 18 kuukauden aikana työskennellessään Ellesmere Portin sairaalassa Cheshiressä. Lautakunta totesi, että hänen toimintansa oli saattanut sairaanhoitajan ammatin huonoon valoon. Vaikka hänen käytöksensä ei liittynyt hänen kliiniseen työhönsä, lautakunta totesi, että yleisö pitää hänen käytöstään "epärehellisenä", "valitettavana" ja "vakavana luottamuksen väärinkäyttönä". Hyde, joka asuu paikkakunnalla mutta ei osallistunut kuulemiseen, on sittemmin maksanut suurimman osan rahoista takaisin työskentelemällä vuokratyöntekijänä. 'Ansaitsee 33 000 puntaa' Mutta hän ilmoitti lautakunnalle, ettei hän enää halua harjoittaa ammattiaan. Hyde, joka ansaitsi yli 33 000 puntaa, tunnusti marraskuussa 2018 syyllisyytensä epärehelliseen väärien tietojen antamiseen rahan vaatimiseksi tammikuun 2015 ja kesäkuun 2016 välisenä aikana. Hän oli ollut tuolloin joko vuosilomalla tai sairaana, paneeli kuuli. Hänet tuomittiin joulukuussa 2018 12 kuukauden ehdolliseen vankeusrangaistukseen 12 kuukaudeksi, hänet määrättiin tekemään 60 tuntia palkatonta työtä ja maksamaan yli 1 000 punnan oikeudenkäyntikulut. Chester Crown Court kuuli, että hänellä oli aiemmin ollut hyvä luonne. Lautakunta antoi lakkomääräyksen, jonka väliaikainen 18 kuukauden mittainen ehdollinen rangaistusaika annettiin, jotta Hyde sai mahdollisuuden valittaa. Jos Hyde ei hae muutosta, hänet määrätään pysyvästi poistettavaksi markkinoilta.</w:t>
      </w:r>
    </w:p>
    <w:p>
      <w:r>
        <w:rPr>
          <w:b/>
        </w:rPr>
        <w:t xml:space="preserve">Yhteenveto</w:t>
      </w:r>
    </w:p>
    <w:p>
      <w:r>
        <w:t xml:space="preserve">Sairaanhoitaja, joka toteutti "valitettavan" huijauksen ja vaati vilpillisesti yli 10 000 punnan ylityökorvauksia lomalla ollessaan, on erotettu.</w:t>
      </w:r>
    </w:p>
    <w:p>
      <w:r>
        <w:rPr>
          <w:b/>
          <w:u w:val="single"/>
        </w:rPr>
        <w:t xml:space="preserve">Asiakirjan numero 57840</w:t>
      </w:r>
    </w:p>
    <w:p>
      <w:r>
        <w:t xml:space="preserve">Jerseyn poliitikot hylkäävät palkkamuutosta koskevan vaatimuksen</w:t>
      </w:r>
    </w:p>
    <w:p>
      <w:r>
        <w:t xml:space="preserve">Kaikille vaaleilla valituille poliitikoille on maksettava sama palkka virka-asemasta tai vastuualueesta riippumatta lain mukaan. Valtiovarainministeri, senaattori Philip Ozouf sanoi, että järjestelmä on epäoikeudenmukainen, ja esitti tarkistuksen hallituksen laajempiin muutosehdotuksiin. Reform Jersey -järjestön puheenjohtaja Sam Mezec kuvaili ehdotettua muutosta "laillistetuksi lahjonnaksi". Poliitikot äänestivät 23 puolesta ja 20 vastaan. Varapuheenjohtaja Mezec sanoi: "Tämä muutos pahentaa huonoa tilannetta. Kuvitelkaa, millaista on, jos tämä laillistetun lahjonnan muoto hyväksytään. "Ministerit menettävät tittelinsä ja asemansa, jos he eivät noudata sääntöjä, ja lisäksi he menettävät suuren osan palkastaan." Senaattori Ozouf sanoi, että muutos ei merkitsisi sitä, että ministerit saisivat yhtäkkiä enemmän palkkaa, vaan palkkaelimen tehtävänä olisi päättää, ansaitsevatko he enemmän rahaa. Saarenmaan poliitikoille maksetaan 42 600 puntaa vuodessa, ja he voivat vaatia enintään 4 000 puntaa kulukorvauksia. Heidän palkkansa vahvistaa riippumaton palkka- ja palkkioviranomainen. Viime kuussa Yhdistyneen kuningaskunnan kansanedustajille maksettiin 67 060 punnan peruspalkkaa ja kulukorvauksia.</w:t>
      </w:r>
    </w:p>
    <w:p>
      <w:r>
        <w:rPr>
          <w:b/>
        </w:rPr>
        <w:t xml:space="preserve">Yhteenveto</w:t>
      </w:r>
    </w:p>
    <w:p>
      <w:r>
        <w:t xml:space="preserve">Kaikille Jerseyn poliitikoille maksetaan jatkossakin sama palkka virka-asemasta riippumatta sen jälkeen, kun muutospyynnöt hylättiin.</w:t>
      </w:r>
    </w:p>
    <w:p>
      <w:r>
        <w:rPr>
          <w:b/>
          <w:u w:val="single"/>
        </w:rPr>
        <w:t xml:space="preserve">Asiakirjan numero 57841</w:t>
      </w:r>
    </w:p>
    <w:p>
      <w:r>
        <w:t xml:space="preserve">Skotlantilaisen jalostusprojektin jääkarhut tapaavat ensimmäistä kertaa</w:t>
      </w:r>
    </w:p>
    <w:p>
      <w:r>
        <w:t xml:space="preserve">Skotlannin kuninkaallinen eläintieteellinen yhdistys Royal Zoological Society of Scotland on sijoittanut uroskarhun Arktosin aitaukseen Victoria-nartun viereen Highland Wildlife Parkissa. Yhdistyksen mukaan Victoria osoittaa merkkejä siitä, että se saattaa olla valmis lisääntymään, mutta vasta myöhemmin tässä kuussa pari jakaa aitauksen. Jääkarhunpennut syntyivät Yhdistyneessä kuningaskunnassa viimeksi lähes 25 vuotta sitten. Arktos on toinen kahdesta uroskarhusta Kincraigissa, lähellä Aviemorea sijaitsevassa puistossa. Sen katsottiin soveltuvan geneettisesti paremmin kuin nuorempi uroskarhu Walker jalostusyritykseen.</w:t>
      </w:r>
    </w:p>
    <w:p>
      <w:r>
        <w:rPr>
          <w:b/>
        </w:rPr>
        <w:t xml:space="preserve">Yhteenveto</w:t>
      </w:r>
    </w:p>
    <w:p>
      <w:r>
        <w:t xml:space="preserve">Skotlantilaisessa vankeudessa tapahtuvassa kasvatushankkeessa mukana olevat jääkarhut ovat kohdanneet toisensa ensimmäistä kertaa.</w:t>
      </w:r>
    </w:p>
    <w:p>
      <w:r>
        <w:rPr>
          <w:b/>
          <w:u w:val="single"/>
        </w:rPr>
        <w:t xml:space="preserve">Asiakirjan numero 57842</w:t>
      </w:r>
    </w:p>
    <w:p>
      <w:r>
        <w:t xml:space="preserve">Norsunluurannikon kapina: Presidentti Ouattara erottaa turvallisuuspäälliköt</w:t>
      </w:r>
    </w:p>
    <w:p>
      <w:r>
        <w:t xml:space="preserve">Tyytymättömät sotilaat kapinoivat perjantaina Bouaken kaupungissa, ja muissa kaupungeissa olevat joukot liittyivät kapinaan. Myös puolustusministeri Alain-Richard Donwahi joutui hetkeksi kapinallisten vangiksi, kun hän oli mennyt Bouakeen neuvottelemaan. Palkkaa koskeva kapina päättyi, kun Ouattara suostui vaatimuksiin. Presidentin kanslian maanantaina antamassa lausunnossa sanottiin, että armeijan päällikkö kenraali Soumaila Bakayoko, santarmikomentaja Gervais Kouassi ja poliisin pääjohtaja Bredou M'Bia oli vapautettu komennostaan välittömästi. Lausunnossa ei mainittu syytä heidän erottamiselleen. Kapina alkoi Bouakessa varhain perjantaina, kun sotilaat ampuivat raketinheittimiä. Mielenosoituksia järjestettiin myös Manin, Daloa, Daoukron, Odiennen ja Korhogon kaupungeissa, ja lauantaina sotilaat valtasivat armeijan päämajan Abidjanissa. Presidentti Ouattara ilmoitti lauantai-iltana valtakunnallisessa televisiossa, että sopimus on syntynyt. "Vahvistan, että olen suostunut ottamaan huomioon sotilaiden vaatimukset bonuksista ja paremmista työoloista", hän sanoi. Paremman palkan lisäksi sopimuksen kerrottiin sisältävän myös kapinallisten armahduksen. Kapina herätti pelkoa väkivaltaisuuksien uusiutumisesta Norsunluurannikon 10-vuotisen sisällissodan aikana, joka päättyi vuonna 2011.</w:t>
      </w:r>
    </w:p>
    <w:p>
      <w:r>
        <w:rPr>
          <w:b/>
        </w:rPr>
        <w:t xml:space="preserve">Yhteenveto</w:t>
      </w:r>
    </w:p>
    <w:p>
      <w:r>
        <w:t xml:space="preserve">Norsunluurannikon presidentti Alassane Ouattara on erottanut armeijan, poliisin ja puolisotilaallisten santarmien päälliköt kaksi päivää kestäneen armeijan kapinan jälkeen, joka lamautti maan.</w:t>
      </w:r>
    </w:p>
    <w:p>
      <w:r>
        <w:rPr>
          <w:b/>
          <w:u w:val="single"/>
        </w:rPr>
        <w:t xml:space="preserve">Asiakirjan numero 57843</w:t>
      </w:r>
    </w:p>
    <w:p>
      <w:r>
        <w:t xml:space="preserve">Devonin hoitokodin omistajat oikeustaistelussa maksuista</w:t>
      </w:r>
    </w:p>
    <w:p>
      <w:r>
        <w:t xml:space="preserve">Omistajaryhmä sanoo, että maksujen tasoa koskeva päätös perustui epätarkkoihin lukuihin eikä siinä otettu asianmukaisesti huomioon vaikutuksia haavoittuvassa asemassa oleviin ihmisiin. Se sanoo myös, että viranomainen ei kuullut riittävästi asunnon omistajia maksuja määrittäessään. Valtuusto sanoi, että sen maksut olivat oikeudenmukaisia ja nousivat 6,6 prosenttia vuonna 2012/13. Devon Quality Care Forum (DQCF), joka edustaa neljää hoivakodin omistajaa, voitti aiemmin tänä vuonna esittämänsä vaatimuksen oikeudellisesta uudelleentarkastelusta, joka on aloitettu Cardiffin hallinto-oikeudessa. DQCF:n jäsenenä olevan South West Care Homes Ltd:n toimitusjohtaja Alan Beale sanoi: "Olemme pettyneitä siihen, että oikeustoimet ovat tulleet välttämättömiksi. "Mielestämme meillä ei ollut muuta vaihtoehtoa kuin ryhtyä oikeustoimiin varmistaaksemme asukkaidemme ja heidän kotiensa turvallisen tulevaisuuden." "Emme ole voineet muuta kuin ryhtyä oikeustoimiin varmistaaksemme asukkaidemme ja heidän kotiensa turvallisen tulevaisuuden." Konservatiivien hallitseman Devonin kreivikunnanvaltuuston tiedottaja sanoi: "Olemme pettyneitä siihen, että saatuamme 6,6 prosentin korotuksen maksuihin tänä vuonna nämä muutamat kodinomistajat jatkavat kallista oikeusriitaa, johon meillä ei ole varaa ja joka haittaa Devonin haavoittuvassa asemassa olevien ihmisten hoitotarpeiden täyttämistä. "Uskomme, että olemme toimineet järkevästi ja oikeudenmukaisesti määritellessämme maksutasoja, ja aiomme kiistää asian voimakkaasti. "Noudatamme luonnollisesti kaikkia tuomioistuimen päätöksiä."</w:t>
      </w:r>
    </w:p>
    <w:p>
      <w:r>
        <w:rPr>
          <w:b/>
        </w:rPr>
        <w:t xml:space="preserve">Yhteenveto</w:t>
      </w:r>
    </w:p>
    <w:p>
      <w:r>
        <w:t xml:space="preserve">Hoivakotien omistajat ovat haastaneet Devonin kreivikunnanvaltuuston oikeuteen siitä, miten asukkaiden hoidosta maksettavista korvauksista päätettiin.</w:t>
      </w:r>
    </w:p>
    <w:p>
      <w:r>
        <w:rPr>
          <w:b/>
          <w:u w:val="single"/>
        </w:rPr>
        <w:t xml:space="preserve">Asiakirjan numero 57844</w:t>
      </w:r>
    </w:p>
    <w:p>
      <w:r>
        <w:t xml:space="preserve">Cardiffin neuvoston veronkorotus paikkaamaan 25 miljoonan punnan alijäämää</w:t>
      </w:r>
    </w:p>
    <w:p>
      <w:r>
        <w:t xml:space="preserve">Korotus lisää 609 miljoonan punnan talousarvioon 6,4 miljoonaa puntaa, kun Cardiff pyrkii paikkaamaan 91 miljoonan punnan odotetun budjettivajeen seuraavien kolmen vuoden aikana. Valtuusto, joka on tehnyt 200 miljoonan punnan säästöt viimeisten 10 vuoden aikana, sanoo, että valtuustovero tuo yhteensä 165,6 miljoonaa puntaa eli 27 prosenttia budjetista. Säästötoimenpiteisiin kuuluu muun muassa kouluruokailun hinnan korottaminen 10 pennillä aterialta. Muita säästötoimenpiteitä ovat muun muassa seuraavat: "Olemme yrittäneet laatia talousarvion, joka hyödyttää Cardiffin asukkaita, ja olemme tehneet sen, vaikka paikallishallinnon budjetteja on jo vuosia leikattu ennennäkemättömällä tavalla", sanoi Cardiffin kaupunginvaltuuston kabinettijäsen Chris Weaver. Vuoden 2018/19 talousarvio hyväksyttiin äänin 37 puolesta ja 20 vastaan.</w:t>
      </w:r>
    </w:p>
    <w:p>
      <w:r>
        <w:rPr>
          <w:b/>
        </w:rPr>
        <w:t xml:space="preserve">Yhteenveto</w:t>
      </w:r>
    </w:p>
    <w:p>
      <w:r>
        <w:t xml:space="preserve">Cardiffin valtuusto on äänestänyt 5 prosentin veronkorotuksesta ensi vuonna, jotta 25 miljoonan punnan budjettivaje saataisiin kurottua umpeen.</w:t>
      </w:r>
    </w:p>
    <w:p>
      <w:r>
        <w:rPr>
          <w:b/>
          <w:u w:val="single"/>
        </w:rPr>
        <w:t xml:space="preserve">Asiakirjan numero 57845</w:t>
      </w:r>
    </w:p>
    <w:p>
      <w:r>
        <w:t xml:space="preserve">Mielenosoittajat kyseenalaistavat Kothalawelan takuusumman</w:t>
      </w:r>
    </w:p>
    <w:p>
      <w:r>
        <w:t xml:space="preserve">Hulstdorfin tuomioistuinkompleksin eteen kokoontuneet mielenosoittajat sanoivat, että hallituksen on puututtava asiaan saadakseen takaisin sijoituksensa ja talletuksensa Ceylinco-yhtiöiltä. "Keskuspankin on puututtava asiaan, koska se on heidän vastuullaan", sanoi yksi mielenosoittajista, joka oli sijoittanut Ceylinco-konserniin kuuluvaan Golden Key -luottokorttiyhtiöön. Mielenosoittajat sanoivat, että Ceylincon puheenjohtaja yrittää päästä pois tutkintavankeudesta tarjoamatta vakuutusta takaisinmaksusta tai tarjoamatta maksusuunnitelmaa. Colombon käräjäoikeus määräsi Ceylincon puheenjohtajan Lalith Kothalawelan takuita koskevan hakemuksen käsiteltäväksi 26. maaliskuuta. Ceylincon puheenjohtaja on ollut tutkintavankeudessa Golden Key -luottokorttiyhtiöön kohdistuneen yli 26 miljardin rupian petoksen vuoksi. Mielenosoittajat sanoivat, että Ceylinon puheenjohtajan vaimon Sisiliya Kothalawalan, joka on yhtiön johtaja, on tultava paikalle ja selvitettävä asiat, jos he ovat rehellisiä. Tiettävästi Ceciliya Kothalawala on poissa maasta.</w:t>
      </w:r>
    </w:p>
    <w:p>
      <w:r>
        <w:rPr>
          <w:b/>
        </w:rPr>
        <w:t xml:space="preserve">Yhteenveto</w:t>
      </w:r>
    </w:p>
    <w:p>
      <w:r>
        <w:t xml:space="preserve">Ceylinco Consolidatedin sijoittajat vaativat hallitusta puuttumaan asiaan maksuhäiriöiden aiheuttaman kriisin ratkaisemiseksi.</w:t>
      </w:r>
    </w:p>
    <w:p>
      <w:r>
        <w:rPr>
          <w:b/>
          <w:u w:val="single"/>
        </w:rPr>
        <w:t xml:space="preserve">Asiakirjan numero 57846</w:t>
      </w:r>
    </w:p>
    <w:p>
      <w:r>
        <w:t xml:space="preserve">Ed Balls -päivää juhlitaan yhä kuusi vuotta myöhemmin</w:t>
      </w:r>
    </w:p>
    <w:p>
      <w:r>
        <w:t xml:space="preserve">Rozina SiniBBC News Se alkoi kuusi vuotta sitten kauan ennen kuin Ed Balls esiintyi BBC:n tanssiohjelmassa Strictly Come Dancing, kun hän oli varjo-oikeuskansleri. Hän kirjoitti nimensä Twitteriin etsiäkseen artikkeleita, joissa hänen nimensä mainittiin. Mutta sen sijaan, että hän olisi tehnyt vain yksinkertaisen haun, hän itse asiassa twiittasi nimensä virheellisesti. Näin syntyi Ed Balls Day. Joka vuosi 28. huhtikuuta Twitter iloitsee internetin mokien hulluudesta. Hashtag #EdBallsDay käynnistyi jälleen torstai-iltana sosiaalisen median ilmiötä odotellessa, ja tähän mennessä sitä on käytetty yli 13 000 kertaa. Barry Hutchinson twiittasi: "Heräsin juuri siihen, että 7-vuotias lapseni huusi: "Hän on ollut!". Ed Balls on ollut!" Hyvää #EdBallsDay-päivää kaikille." Jopa suuret yritykset olivat innokkaita levittämään Ed Balls -rakkautta. Toiset halusivat jakaa vaihtoehtoisia viestejä tilaisuuden kunniaksi. Mieheltä itseltään ei ole vielä kuulunut mitään. Ed Balls twiittasi viimeksi viisi päivää sitten.</w:t>
      </w:r>
    </w:p>
    <w:p>
      <w:r>
        <w:rPr>
          <w:b/>
        </w:rPr>
        <w:t xml:space="preserve">Yhteenveto</w:t>
      </w:r>
    </w:p>
    <w:p>
      <w:r>
        <w:t xml:space="preserve">Se on sosiaalisen median epäonnistuminen, jota juhlitaan joka vuosi. Ed Balls -päivä on olemassa - ainakin Twitterissä ja Facebookissa.</w:t>
      </w:r>
    </w:p>
    <w:p>
      <w:r>
        <w:rPr>
          <w:b/>
          <w:u w:val="single"/>
        </w:rPr>
        <w:t xml:space="preserve">Asiakirjan numero 57847</w:t>
      </w:r>
    </w:p>
    <w:p>
      <w:r>
        <w:t xml:space="preserve">Meksikolainen jengi "käytti naisia houkutellakseen kidnappausuhreja internetin kautta".</w:t>
      </w:r>
    </w:p>
    <w:p>
      <w:r>
        <w:t xml:space="preserve">Jengi piti uhreja lunnaita vastaan ja tappoi heidät viranomaisten mukaan useimmissa tapauksissa myös sen jälkeen, kun rahat oli maksettu. Epäilty johtaja ja toinen jäsen pidätettiin itäisessä Coatzacoalcosin kaupungissa. Jopa 12 kidnappausta on yhdistetty ryhmään. He toimivat "käyttämällä järjestön naispuolisia jäseniä houkuttelemaan uhreja sosiaalisen median kautta ja kutsumalla heidät eri paikkoihin", kertoi poliisitutkinnan päällikkö Omar Garcia Harfuch toimittajille. Harfuchin mukaan joku jengin jäsenistä sieppasi heidät, kun he saapuivat tapaamispaikalle. Johtajan kanssa pidätetyn naisen väitettiin olevan yksi niistä, jotka houkuttelivat pahaa-aavistamattomia uhreja paikkoihin, joissa heidät otettiin panttivangeiksi. Veracruzin osavaltio, jossa Coatzacoalcos sijaitsee, on tunnettu huumeisiin liittyvistä väkivaltarikoksista ja katoamisista vuosien varrella. Meksikossa ilmoitettiin tammi-elokuun välisenä aikana 867 kidnappauksesta, joista 92 tapahtui Veracruzissa, kertoo AFP:n siteeraama hallituksen luku.</w:t>
      </w:r>
    </w:p>
    <w:p>
      <w:r>
        <w:rPr>
          <w:b/>
        </w:rPr>
        <w:t xml:space="preserve">Yhteenveto</w:t>
      </w:r>
    </w:p>
    <w:p>
      <w:r>
        <w:t xml:space="preserve">Meksikon poliisin mukaan kaksi väitettyä jäsentä jengistä, joka käytti naisia uhrien houkuttelemiseen ennen heidän sieppaamistaan, on pidätetty.</w:t>
      </w:r>
    </w:p>
    <w:p>
      <w:r>
        <w:rPr>
          <w:b/>
          <w:u w:val="single"/>
        </w:rPr>
        <w:t xml:space="preserve">Asiakirjan numero 57848</w:t>
      </w:r>
    </w:p>
    <w:p>
      <w:r>
        <w:t xml:space="preserve">Maaseudun pankkitoimintaa koskeva yhteisön keskussuunnitelma</w:t>
      </w:r>
    </w:p>
    <w:p>
      <w:r>
        <w:t xml:space="preserve">Ajatusta on tarkasteltu Highlands and Islands Enterprisen (HIE) tilaamassa raportissa, joka on laadittu pankkikonttoreiden sulkemisten keskellä eri puolilla Skotlantia. Yhteistyöpankkikeskukset voisivat käyttää olemassa olevia yhteisöllisiä tiloja tai paikallisviranomaisten palvelupisteitä. Lisäksi ehdotettiin, että pankit voisivat käyttää keskuksia samanaikaisesti. Raportissa "Access to Banking Services in Rural Areas" (Pankkipalvelujen saatavuus maaseutualueilla) todetaan, että tilojen yhteiskäyttö auttaisi pitämään pankkien yleiskustannukset alhaisina. Lisäksi siinä todettiin: "Joissakin paikoissa tämä voi tarjota nykyisiä vaihtoehtoja parempaa palvelua yksityisyyden, mukavuuden ja verkkopalvelun saatavuuden kannalta, erityisesti silloin, kun postikonttoria tai mobiilipankkia ei ole saatavilla paikallisesti. "Tämä voi tarjota mahdollisuuden luoda kumppanuuksia, joissa paikallisviranomaiset, posti, pankit, paikalliset kehitysyhteistyöjärjestöt, yhteisöjärjestöt ja luotto-osuuskunnat voivat käyttää paikallisia tiloja "pankkikeskusten" perustamiseen." Useat pankit ovat viime vuosina sulkeneet maaseudulla sijaitsevia konttoreita. Royal Bank of Scotland on parhaillaan tarkistamassa suunnitelmaa sulkea 10 konttoriaan.</w:t>
      </w:r>
    </w:p>
    <w:p>
      <w:r>
        <w:rPr>
          <w:b/>
        </w:rPr>
        <w:t xml:space="preserve">Yhteenveto</w:t>
      </w:r>
    </w:p>
    <w:p>
      <w:r>
        <w:t xml:space="preserve">Raportissa ehdotetaan, että pankeille voitaisiin tarjota yhteiskäyttöisiä tiloja kunnallisissa rakennuksissa, jotta pankkipalvelut ja henkilökunta pysyisivät maaseutualueilla.</w:t>
      </w:r>
    </w:p>
    <w:p>
      <w:r>
        <w:rPr>
          <w:b/>
          <w:u w:val="single"/>
        </w:rPr>
        <w:t xml:space="preserve">Asiakirjan numero 57849</w:t>
      </w:r>
    </w:p>
    <w:p>
      <w:r>
        <w:t xml:space="preserve">Sark-kyselyn voittaja Sandra Williams keskittyy matkailuun.</w:t>
      </w:r>
    </w:p>
    <w:p>
      <w:r>
        <w:t xml:space="preserve">Conseiller Sandra Williams sai 244 äänestäjän eli 71 prosentin kannatuksen 344 äänestäjästä. Hän sanoi toivovansa voivansa jatkaa nykyisessä tehtävässään matkailuvaliokunnan puheenjohtajana. Hän ilmaisi yllättyneensä äänestystuloksen ykkössijasta ja totesi sen johtuvan siitä, että hänellä oli saaren nuorten ihmisten tuki. Williams sanoi uskovansa, että "meidän on työskenneltävä heidän tulevaisuutensa hyväksi". Hän sanoi: "Nuoret eivät voi asua missään kohtuullisella vuokralla. "Tulevan vuoden suurin haaste on maareformi... se vaatii paljon työtä. "Uskon, että seneskaanin kaksoisroolin jakaminen on ihmisille vaikea hyväksyä... mutta se on jotain, mitä meidän on tehtävä."</w:t>
      </w:r>
    </w:p>
    <w:p>
      <w:r>
        <w:rPr>
          <w:b/>
        </w:rPr>
        <w:t xml:space="preserve">Yhteenveto</w:t>
      </w:r>
    </w:p>
    <w:p>
      <w:r>
        <w:t xml:space="preserve">Sarkin vaalien kärkinimi haluaa keskittyä jatkossakin saaren matkailuteollisuuteen sen jälkeen, kun hänet palautettiin saaren hallitukseen keskiviikon vaaleissa.</w:t>
      </w:r>
    </w:p>
    <w:p>
      <w:r>
        <w:rPr>
          <w:b/>
          <w:u w:val="single"/>
        </w:rPr>
        <w:t xml:space="preserve">Asiakirjan numero 57850</w:t>
      </w:r>
    </w:p>
    <w:p>
      <w:r>
        <w:t xml:space="preserve">Suffolkin valtuusto teki jätteestä energiaa hyödyntävän sopimuksen</w:t>
      </w:r>
    </w:p>
    <w:p>
      <w:r>
        <w:t xml:space="preserve">Lääninhallitus on tilannut SITA UK:lta polttolaitoksen rakentamisen ja käytön, jotta kotitalousjätteestä voidaan tuottaa lämpöä sähköntuotantoa varten. Tällä hetkellä tämä jäte päätyy kaatopaikalle, mutta tätä ei voida hyväksyä. Jätteestä saatavalla energialla voitaisiin säästää 350 miljoonaa puntaa kaatopaikkakustannuksissa 25 vuoden sopimuskauden aikana, neuvosto totesi. Prosessi on suunniteltu tuottamaan riittävästi sähköä Lowestoftin kokoisen kaupungin tarpeisiin. Suurin osa tuotetusta tuhkasta voitaisiin myös käyttää uudelleen rakennushankkeissa, kuten teiden rakentamisessa, neuvosto sanoi. Lisa Chambers, jäteasioista vastaava salkunhoitaja, sanoi: "Olemme sitoutuneet kierrättämään ja kompostoimaan mahdollisimman paljon jätettä, ja olemme iloisia siitä, että kierrätysaste on parantumassa. "Joitakin jätteitä ei kuitenkaan yksinkertaisesti voi kierrättää, ja meidän oli löydettävä paras mahdollinen ratkaisu niiden käsittelyyn."</w:t>
      </w:r>
    </w:p>
    <w:p>
      <w:r>
        <w:rPr>
          <w:b/>
        </w:rPr>
        <w:t xml:space="preserve">Yhteenveto</w:t>
      </w:r>
    </w:p>
    <w:p>
      <w:r>
        <w:t xml:space="preserve">Suffolkiin on tehty sopimus 180 miljoonan punnan arvoisen jätteestä energiaa käyttävän polttolaitoksen rakentamisesta kotitalousjätteen hävittämiseksi.</w:t>
      </w:r>
    </w:p>
    <w:p>
      <w:r>
        <w:rPr>
          <w:b/>
          <w:u w:val="single"/>
        </w:rPr>
        <w:t xml:space="preserve">Asiakirjan numero 57851</w:t>
      </w:r>
    </w:p>
    <w:p>
      <w:r>
        <w:t xml:space="preserve">Leicesterin tie suljettu, kun "runko" vesiputki puhkeaa</w:t>
      </w:r>
    </w:p>
    <w:p>
      <w:r>
        <w:t xml:space="preserve">West Knightonissa sijaitseva A563 Palmerston Way joutui tulvan alle runkoputken puhjettua varhain perjantaina. Severn Trent Water pyysi anteeksi, kun yli 1 000 kotia kärsi vahinkoa, mutta sanoi, että vedenjakelu on nyt palautunut normaaliksi kaupungissa. Tie on suljettu A6 Leicester Roadin ja Welford Roadin välillä, ja autoilijoita on kehotettu odottamaan viivästyksiä. Eastcourt Roadilla sijaitsevat Overdale Infant ja Junior Schools ovat myös suljettuina. Severn Trent Waterin edustaja Sarah Jane O'Kane kertoi, että putkirikko luokiteltiin "runkoputkeksi", mikä tarkoittaa, että se sisälsi suuren määrän vettä. "Voimme vain pahoitella mahdollisia liikenneongelmia tai vedenjakeluongelmia, joita ihmiset joutuvat näkemään."</w:t>
      </w:r>
    </w:p>
    <w:p>
      <w:r>
        <w:rPr>
          <w:b/>
        </w:rPr>
        <w:t xml:space="preserve">Yhteenveto</w:t>
      </w:r>
    </w:p>
    <w:p>
      <w:r>
        <w:t xml:space="preserve">Leicesterin pääväylä saattaa olla suljettuna useita päiviä vesijohdon puhjettua.</w:t>
      </w:r>
    </w:p>
    <w:p>
      <w:r>
        <w:rPr>
          <w:b/>
          <w:u w:val="single"/>
        </w:rPr>
        <w:t xml:space="preserve">Asiakirjan numero 57852</w:t>
      </w:r>
    </w:p>
    <w:p>
      <w:r>
        <w:t xml:space="preserve">YK keskeyttää yhteydet, kun Keski-Afrikan hyväntekeväisyysjärjestön johtaja on todettu belgialaiseksi pedofiiliksi.</w:t>
      </w:r>
    </w:p>
    <w:p>
      <w:r>
        <w:t xml:space="preserve">YK:n humanitaarisen avun järjestön mukaan hyväntekeväisyysjärjestön entinen johtaja, belgialaispappi Luk Delft on esittänyt "vakavia väitteitä alaikäisten hyväksikäytöstä" Keski-Afrikassa. Hänet on erotettu virastaan eikä hän ole enää Keski-Afrikassa, Caritas kertoo. Keski-Afrikan viranomaiset tutkivat asiaa. Myös Belgian ja katolisen kirkon virkamiehet tutkivat asiaa. Pappia vastaan on nostettu syyte alaikäisen seksuaalisesta hyväksikäytöstä, kertoi Keski-Afrikan tasavallan pääkaupungin Banguin syyttäjä uutistoimisto AFP:lle. YK:n humanitaaristen asioiden koordinointitoimisto (OCHA) sanoi, että sillä on nollatoleranssipolitiikka seksuaalista hyväksikäyttöä ja seksuaalista riistoa kohtaan. OCHA kertoi BBC:lle, että nämä yhteydet pysyvät keskeytettyinä, kunnes meneillään olevat tutkimukset johtavat selkeään lopputulokseen. Delft tuomittiin vuonna 2012 ehdolliseen vankeusrangaistukseen vuonna 2001 tapahtuneista seksuaalirikoksista, AFP kertoi. Häntä kiellettiin myös 10 vuodeksi kaikista tehtävistä, joissa hän joutuisi kosketuksiin lasten ja nuorten kanssa. Hänet lähetettiin kuitenkin CAR:iin vuonna 2013 ja hän aloitti tehtävässä Caritaksessa vuonna 2015, kertoo Dignity-säätiö, joka on katolisen kirkon hyväksikäytön torjumiseksi perustama elin. Pappi työskenteli kaksi vuotta Kaga Bandorossa, maan pohjoisosassa sijaitsevassa kaupungissa, ennen kuin hänet nimitettiin Caritaksen kansalliseksi toimeenpanevaksi sihteeriksi Keski-Afrikassa, AFP kertoi. Caritas sanoi olevansa "surullinen ja järkyttynyt" hyväksikäyttösyytöksistä ja sanoi työskentelevänsä parantaakseen lastensuojelupolitiikkaansa.</w:t>
      </w:r>
    </w:p>
    <w:p>
      <w:r>
        <w:rPr>
          <w:b/>
        </w:rPr>
        <w:t xml:space="preserve">Yhteenveto</w:t>
      </w:r>
    </w:p>
    <w:p>
      <w:r>
        <w:t xml:space="preserve">YK on keskeyttänyt yhteistyön katolisen hyväntekeväisyysjärjestö Caritaksen kanssa Keski-Afrikan tasavallassa sen jälkeen, kun kävi ilmi, että sen maajohtaja oli tuomittu pedofiili.</w:t>
      </w:r>
    </w:p>
    <w:p>
      <w:r>
        <w:rPr>
          <w:b/>
          <w:u w:val="single"/>
        </w:rPr>
        <w:t xml:space="preserve">Asiakirjan numero 57853</w:t>
      </w:r>
    </w:p>
    <w:p>
      <w:r>
        <w:t xml:space="preserve">Skotlannin asuntomarkkinoiden luottamus kasvaa, Rics-tutkimus osoittaa</w:t>
      </w:r>
    </w:p>
    <w:p>
      <w:r>
        <w:t xml:space="preserve">Royal Institute of Chartered Surveyors (Rics) sanoi, että useammat katsastajat ennustavat kauppojen määrän pikemminkin kasvavan kuin laskevan. Useammat katsastajat ennustivat myös hintojen nousevan ensimmäisellä vuosineljänneksellä. Ricsin viimeisimmän tutkimuksen mukaan asuntomarkkinat saattavat joissakin osissa maata olla jo "pahimman yli". Kyselyyn vastanneiden luottamus kasvoi, vaikka 19 prosenttia useammat vastaajat ilmoittivat asuntojen hintojen laskusta joulukuussa. Ostajaehdokkaiden kysyntä pysyi myönteisenä viime kuussa, ja myös myytäväksi tulevien asuntojen määrä kasvoi. Joulukuun aikana 37 prosenttia useammat katsastajat ilmoittivat uusien toimeksiantojen lisääntyneen. Yhdistyneessä kuningaskunnassa Lontoossa hinnat nousivat jälleen kerran vastoin yleistä suuntausta merkittävästi, kun taas Koillismaalla ja Walesissa hinnat laskivat eniten. Rics Scotlandin johtaja Sarah Speirs sanoi: "Ricsin jäsenet ennustavat, että kauppojen määrä kasvaa edelleen monissa osissa Skotlantia. "Myyntimarkkinoiden elpymisen varovaisista merkeistä huolimatta on kuitenkin vielä tehtävä enemmän sen varmistamiseksi, että potentiaaliset ostajat pääsevät markkinoille kaikilla tasoilla."</w:t>
      </w:r>
    </w:p>
    <w:p>
      <w:r>
        <w:rPr>
          <w:b/>
        </w:rPr>
        <w:t xml:space="preserve">Yhteenveto</w:t>
      </w:r>
    </w:p>
    <w:p>
      <w:r>
        <w:t xml:space="preserve">Maanmittauslaitokset odottavat asuntojen myynnin ja hintojen nousevan vuoden 2013 ensimmäisellä neljänneksellä, kun luottamus alaan on kasvanut, ilmenee raportista.</w:t>
      </w:r>
    </w:p>
    <w:p>
      <w:r>
        <w:rPr>
          <w:b/>
          <w:u w:val="single"/>
        </w:rPr>
        <w:t xml:space="preserve">Asiakirjan numero 57854</w:t>
      </w:r>
    </w:p>
    <w:p>
      <w:r>
        <w:t xml:space="preserve">Pohjois-Irlannin MS-tautia sairastavat "jäävät jälkeen".</w:t>
      </w:r>
    </w:p>
    <w:p>
      <w:r>
        <w:t xml:space="preserve">Pohjois-Irlannissa on yksi maailman korkeimmista MS-tautien määristä. Neljä tuhatta ihmistä sairastaa tätä sairautta. Huolestuttavia ovat viivästykset uusien lääkkeiden saannissa ja palvelujen saatavuudessa. Yhdistys käynnistää maanantaina Treat Me Right -kampanjansa. Se haluaa, että MS-tautia sairastavat keskustelevat hoidoista terveydenhuollon ammattilaisten kanssa. Se haluaa myös, että terveydenhuollon ammattilaiset kertovat, mitä he tekevät auttaakseen ihmisiä tekemään tietoon perustuvia hoitovalintoja. "Ihmisten on keskusteltava vaihtoehdoistaan huolellisesti MS-hoitajan tai neurologin kanssa varmistaakseen, että he tekevät itselleen oikean päätöksen, mikä se sitten onkin", MS-yhdistyksen Patricia Gordon sanoi. "Nämä uudet lääkkeet merkitsevät mahdollista vallankumousta MS-taudin hoidossa - ne antavat MS-tautia sairastaville entistä enemmän tehokkaita hoitovaihtoehtoja. "MS-tautia sairastavat joutuvat kuitenkin tekemään yhä monimutkaisempia päätöksiä siitä, mikä hoito on heille paras mahdollinen. Monet potilaat ovat turhautuneita, kun he odottavat kuukausia hoitoaikataulua. "Toiset saattavat olla vuosia ilman hoitoa, koska heidän MS-tautinsa pahenee, eivätkä tiedä, että heille on tarjolla tehokkaita uusia vaihtoehtoja. "Siksi on tärkeää, että terveydenhuoltopalvelumme reagoi entistä nopeammin, jotta kaikki MS-tautia sairastavat voivat käydä säännöllisemmin neurologin vastaanotolla ja varmistaa, että he saavat oikeaa hoitoa oikeaan aikaan osoitteessa DeepL."</w:t>
      </w:r>
    </w:p>
    <w:p>
      <w:r>
        <w:rPr>
          <w:b/>
        </w:rPr>
        <w:t xml:space="preserve">Yhteenveto</w:t>
      </w:r>
    </w:p>
    <w:p>
      <w:r>
        <w:t xml:space="preserve">Pohjois-Irlannissa sadat multippeliskleroosia sairastavat saattavat jäädä jälkeen, kun sairauden hoitoon kehitetään uusia hoitomuotoja, MS-yhdistys on todennut.</w:t>
      </w:r>
    </w:p>
    <w:p>
      <w:r>
        <w:rPr>
          <w:b/>
          <w:u w:val="single"/>
        </w:rPr>
        <w:t xml:space="preserve">Asiakirjan numero 57855</w:t>
      </w:r>
    </w:p>
    <w:p>
      <w:r>
        <w:t xml:space="preserve">Vaimoa syytetään murhasta Nigel Wrightin kuoleman vuoksi</w:t>
      </w:r>
    </w:p>
    <w:p>
      <w:r>
        <w:t xml:space="preserve">Melanie Wright, 47, South Parade, Peterborough, on toinen henkilö, jota syytetään Nigel Wrightin, 64, tappamisesta 25. toukokuuta. Poliisi kutsuttiin paikalle, kun kaupungin Park Roadilla ilmoitettiin levottomuudesta kello 16.45 BST. Ensihoitajat saapuivat paikalle, mutta Wright kuoli tapahtumapaikalla. Peterborough'sta kotoisin olevaa 34-vuotiasta Barry Chapmania syytetään myös murhasta. Wrightin on määrä saapua Peterborough'n tuomareiden eteen videoyhteyden välityksellä myöhemmin. Paynelsissa, Orton Goldhayssä asuvan Chapmanin on määrä astua oikeuteen Cambridgen kruununoikeudessa marraskuussa. Etsi BBC News: East of England Facebookissa, Instagramissa ja Twitterissä. Jos sinulla on juttuehdotuksia, lähetä sähköpostia osoitteeseen eastofenglandnews@bbc.co.uk.</w:t>
      </w:r>
    </w:p>
    <w:p>
      <w:r>
        <w:rPr>
          <w:b/>
        </w:rPr>
        <w:t xml:space="preserve">Yhteenveto</w:t>
      </w:r>
    </w:p>
    <w:p>
      <w:r>
        <w:t xml:space="preserve">Nainen on saanut syytteen miehensä murhasta, joka kuoli traumaattisiin pää- ja kasvovammoihin.</w:t>
      </w:r>
    </w:p>
    <w:p>
      <w:r>
        <w:rPr>
          <w:b/>
          <w:u w:val="single"/>
        </w:rPr>
        <w:t xml:space="preserve">Asiakirjan numero 57856</w:t>
      </w:r>
    </w:p>
    <w:p>
      <w:r>
        <w:t xml:space="preserve">Britannian kierros: Toinen päivä pyöräilyä Skotlannissa</w:t>
      </w:r>
    </w:p>
    <w:p>
      <w:r>
        <w:t xml:space="preserve">Ratsastajat ajoivat jättimäisen kierroksen Kelsosta Coldstreamin, Dunsin ja Melrosen kautta ennen kuin he palasivat takaisin Kelsoon. Kilpailun voitti italialainen pyöräilijä Matteo Trentin. Ensimmäinen etappi ajettiin Glasgow'sta Kirkcudbrightiin lauantaiaamuna, ja sen voitti hollantilainen Dylan Groenewegen. Muita suuria nimiä olivat brittiläinen sprintteri Mark Cavendish ja nouseva tähti Mathieu van der Poel. He olivat Glasgow'sta lähtevän kentän joukossa, mikä oli kolmas Skotlannista lähtevä osakilpailu neljän viime vuoden aikana. Kilpailun ensimmäinen etappi kulki maaseudun halki Ayrshiren läpi Dumfries and Gallowayhin, jonka päätepiste oli Kirkcudbright. Skotlanti jätettiin viime vuonna pois kilpailusta, mutta se on palannut tyylikkäästi kahdella etapilla tapahtumaan, joka päättyy Manchesteriin ensi viikonloppuna. Kaikkiin kuviin sovelletaan tekijänoikeuksia.</w:t>
      </w:r>
    </w:p>
    <w:p>
      <w:r>
        <w:rPr>
          <w:b/>
        </w:rPr>
        <w:t xml:space="preserve">Yhteenveto</w:t>
      </w:r>
    </w:p>
    <w:p>
      <w:r>
        <w:t xml:space="preserve">Jotkut maailman parhaista pyöräilijöistä ovat olleet liikkeellä Skotlannin Bordersissa Britannian ympäriajon toisella etapilla.</w:t>
      </w:r>
    </w:p>
    <w:p>
      <w:r>
        <w:rPr>
          <w:b/>
          <w:u w:val="single"/>
        </w:rPr>
        <w:t xml:space="preserve">Asiakirjan numero 57857</w:t>
      </w:r>
    </w:p>
    <w:p>
      <w:r>
        <w:t xml:space="preserve">Sarah Palinin aviomies "pahassa" moottorikelkkaonnettomuudessa</w:t>
      </w:r>
    </w:p>
    <w:p>
      <w:r>
        <w:t xml:space="preserve">Rouva Palin oli perunut esiintymisensä vuoden 2016 ennakkosuosikki Donald Trumpin kampanjatilaisuudessa Floridassa. Hän kuitenkin ilmestyi tilaisuuteen maanantaina ja vetosi "tosielämän ongelmiin, joita tapahtuu" syynä Trumpin tukemiseen. Tammikuussa hän kannatti republikaanien presidenttiehdokkuuden kärkiehdokasta. Tilaisuudessa rouva Palin käsitteli viimeaikaisia väkivaltaisia välikohtauksia Trumpin mielenosoituksissa. Hän syytti mielenosoittajia ja kuvaili heidän tekojaan "punkkaririkollisuudeksi". Trumpin kampanjan lausunnossa onnettomuutta kuvailtiin "pahaksi" ja kerrottiin, että Palin on sairaalassa. Alaskan entinen kuvernööri Palin vetäytyi mediauran hyväksi, mutta on edelleen vaikutusvaltainen konservatiivien äänitorvi. Tiistaina republikaanit ja demokraatit äänestävät esivaaleissa useissa osavaltioissa, kuten Floridassa ja Ohiossa. Rouva Palin esiintyi Trumpin puolesta kahdessa tilaisuudessa sunnuntaina. "Kuvernööri Palin toivottaa kaikkea hyvää herra Trumpille tulevissa esivaaleissa", Trumpin kampanja sanoi.</w:t>
      </w:r>
    </w:p>
    <w:p>
      <w:r>
        <w:rPr>
          <w:b/>
        </w:rPr>
        <w:t xml:space="preserve">Yhteenveto</w:t>
      </w:r>
    </w:p>
    <w:p>
      <w:r>
        <w:t xml:space="preserve">Yhdysvaltain republikaanien entisen varapresidenttiehdokkaan Sarah Palinin aviomies Todd Palin on loukkaantunut moottorikelkkaonnettomuudessa Alaskassa.</w:t>
      </w:r>
    </w:p>
    <w:p>
      <w:r>
        <w:rPr>
          <w:b/>
          <w:u w:val="single"/>
        </w:rPr>
        <w:t xml:space="preserve">Asiakirjan numero 57858</w:t>
      </w:r>
    </w:p>
    <w:p>
      <w:r>
        <w:t xml:space="preserve">Taipuisaa linja-autoa käytetään Mansaaren matkustajareiteillä.</w:t>
      </w:r>
    </w:p>
    <w:p>
      <w:r>
        <w:t xml:space="preserve">Nivelajoneuvo liikennöi joillakin Douglasin ja Ramseyn välisillä reiteillä klo 09:40-15:55 GMT. Yhteisö-, kulttuuri- ja vapaa-ajan ministeri Graham Cregeen sanoi toivovansa, että kokeilu auttaisi hänen ministeriöään tekemään tietoon perustuvan päätöksen niiden soveltuvuudesta. Taivutetuissa busseissa voi matkustaa enemmän matkustajia kuin kaksikerroksisissa busseissa. Kaksi bussia saapui saarelle tammikuussa, ja kuljettajat on nyt koulutettu kuljettamaan ajoneuvoja saaren mutkittelevilla maaseututeillä. "Luotettavuusongelmia" Useiden ministeriöiden edustajista koostuva työryhmä arvioi ajoneuvojen suorituskykyä, ennen kuin tulokset tuodaan Tynwaldin käsiteltäväksi. Kahta bussia on käytetty joillakin koulureiteillä viimeisen kuukauden aikana. Cregeen lisäsi: "Vaikka bussit ovat olleet jonkin verran käyttövarmuusongelmia, jotka johtuvat bussin seisonta-ajasta, kokeilu etenee hyvin." Yleisesti on oltu huolissaan siitä, että bussit eivät sovellu saaren teille, ja myös infrastruktuuriministeriö on ollut huolissaan.</w:t>
      </w:r>
    </w:p>
    <w:p>
      <w:r>
        <w:rPr>
          <w:b/>
        </w:rPr>
        <w:t xml:space="preserve">Yhteenveto</w:t>
      </w:r>
    </w:p>
    <w:p>
      <w:r>
        <w:t xml:space="preserve">Mansaarella koekäytössä oleva kaareva linja-auto otetaan lauantaina käyttöön rajoitetulle määrälle matkustajareittejä, hallitus on ilmoittanut.</w:t>
      </w:r>
    </w:p>
    <w:p>
      <w:r>
        <w:rPr>
          <w:b/>
          <w:u w:val="single"/>
        </w:rPr>
        <w:t xml:space="preserve">Asiakirjan numero 57859</w:t>
      </w:r>
    </w:p>
    <w:p>
      <w:r>
        <w:t xml:space="preserve">Covid-19: NI:ssä työssä olevien määrä on edelleen alle pandemiaa edeltävän tason.</w:t>
      </w:r>
    </w:p>
    <w:p>
      <w:r>
        <w:t xml:space="preserve">Clodagh RiceBBC News NI Business Correspondent Viimeisimpien palkkatietojen mukaan noin 740 000 Pohjois-Irlantilaista oli viime kuussa töissä. Se on 10 000 vähemmän kuin maaliskuussa 2020, jolloin työntekijöitä oli yli 750 000. Tämä luku oli korkeimmillaan maaliskuussa 2020. Suurin lasku tapahtui maaliskuun ja huhtikuun 2020 välillä, ja sen jälkeen luvut ovat pysyneet melko tasaisina. Hallituksen työpaikkojen säilyttämisohjelma eli furlough on jatkanut työmarkkinoiden tukemista koko pandemian ajan. Tiedot viittaavat kuitenkin siihen, että järjestelmän piirissä olevien ihmisten määrä on alkanut laskea. Se maksaa edelleen 80 prosenttia lähes 99 400 ihmisen palkoista Pohjois-Irlannissa, mikä on noin 10 000 vähemmän kuin tammi- ja helmikuussa. Tämä on huomattavasti alle 139 000:n tason, joka kirjattiin heinäkuun 2020 alussa, joka on ensimmäinen kuukausi, jolta vertailukelpoisia lukuja on saatavilla. Työllisyysaste on 2,8 prosenttia alhaisempi kuin viime vuonna tähän aikaan, 69,1 prosenttia. Nuorten 16-24-vuotiaiden osuus työllisyyden laskusta oli lähes kolme neljäsosaa. Ehdotettujen irtisanomisten määrä hidastui vuoden alussa, ja työnantajat ehdottivat helmi-huhtikuun välisenä aikana 140 irtisanomista. Toukokuun kahdella ensimmäisellä viikolla määrä kuitenkin kasvoi, ja irtisanomisehdotuksia tuli 150.</w:t>
      </w:r>
    </w:p>
    <w:p>
      <w:r>
        <w:rPr>
          <w:b/>
        </w:rPr>
        <w:t xml:space="preserve">Yhteenveto</w:t>
      </w:r>
    </w:p>
    <w:p>
      <w:r>
        <w:t xml:space="preserve">Äskettäin julkaistujen virallisten lukujen mukaan Pohjois-Irlannissa oli huhtikuussa yhä 1,5 prosenttia vähemmän ihmisiä töissä kuin ennen Covid-19-pandemian puhkeamista.</w:t>
      </w:r>
    </w:p>
    <w:p>
      <w:r>
        <w:rPr>
          <w:b/>
          <w:u w:val="single"/>
        </w:rPr>
        <w:t xml:space="preserve">Asiakirjan numero 57860</w:t>
      </w:r>
    </w:p>
    <w:p>
      <w:r>
        <w:t xml:space="preserve">Valtuutetut hyväksyvät 20mph nopeusrajoituksen Edinburghiin</w:t>
      </w:r>
    </w:p>
    <w:p>
      <w:r>
        <w:t xml:space="preserve">Kaupunginvaltuuston liikenne- ja ympäristövaliokunnan jäsenet hyväksyivät tiistaina maksujen käyttöönoton mahdollistavan liikennesääntelymääräyksen. Suunnitelmissa on nyt ottaa käyttöön 20mph-verkko kuudessa vaiheessa. 2,2 miljoonan punnan arvoisen hankkeen ensimmäinen vaihe kattaa suuren osan kaupungin keskustaa Queen Streetiltä Meadowsiin. Lesley Hinds, Edinburghin kaupunginvaltuuston liikennepäällikkö, sanoi: "Tavoitteena oli luoda turvallisempia ja houkuttelevampia katuja kaikille tienkäyttäjille." Rajaus, joka kattaa lopulta 80 prosenttia pääkaupungin teistä. Käyttöönotto on valmis vuoteen 2018 mennessä. Järjestelmän tarkoituksena on parantaa turvallisuutta ja kannustaa yhä useampia ihmisiä kävelemään tai pyöräilemään. Muutoksesta huolimatta nopeusrajoitukset tärkeimmillä kaupunkiin johtavilla valtateillä pysyvät 30 tai 40mph:n nopeusrajoituksissa. Noin 50 prosentilla kaupungin teistä on jo nyt nopeusrajoitus 20mph. Hankkeen toinen vaihe kaupungin pohjoisosassa alkaa lokakuussa. Kolmas vaihe alkaa helmikuussa 2017, neljäs vaihe kesäkuussa 2017, viides vaihe lokakuussa 2017 ja kuudes vaihe helmikuussa 2018.</w:t>
      </w:r>
    </w:p>
    <w:p>
      <w:r>
        <w:rPr>
          <w:b/>
        </w:rPr>
        <w:t xml:space="preserve">Yhteenveto</w:t>
      </w:r>
    </w:p>
    <w:p>
      <w:r>
        <w:t xml:space="preserve">Edinburghista on tulossa maan ensimmäinen 20mph-kaupunki, kun kaupunginvaltuutetut hyväksyivät suunnitelmat nopeusrajoituksen käyttöönotosta.</w:t>
      </w:r>
    </w:p>
    <w:p>
      <w:r>
        <w:rPr>
          <w:b/>
          <w:u w:val="single"/>
        </w:rPr>
        <w:t xml:space="preserve">Asiakirjan numero 57861</w:t>
      </w:r>
    </w:p>
    <w:p>
      <w:r>
        <w:t xml:space="preserve">Dachausta varastettu natsiportti "löytyi Norjasta".</w:t>
      </w:r>
    </w:p>
    <w:p>
      <w:r>
        <w:t xml:space="preserve">Baijerin poliisi kertoo, että heidän kollegansa Bergenissä löysivät nimettömän vihjeen jälkeen portin, jossa oli natsislogan "Arbeit Macht Frei" ("Työ vapauttaa"). Saatuaan valokuvia Norjasta poliisi sanoo, että kyseessä on "erittäin todennäköisesti" pahamaineinen portti. Natsit murhasivat yli 40 000 ihmistä Dachaussa Münchenin lähellä. Vuonna 1933 rakennettu Dachaun leiri oli natsien ensimmäinen keskitysleiri, ja sinne sijoitettiin aluksi poliittisia vankeja. Myöhemmin Dachaussa pidettiin vankina tuhansia juutalaisia, ulkomaalaisia ja muita natsien vainoamia ryhmiä. Monet vangit ammuttiin tai kaasutettiin, ja tuhannet muut kuolivat sairauksiin tai ylityöhön. Yhdysvaltain joukot vapauttivat leirin vuonna 1945. Nykyään se on muistomerkki, joka houkuttelee satojatuhansia kävijöitä kaikkialta maailmasta.</w:t>
      </w:r>
    </w:p>
    <w:p>
      <w:r>
        <w:rPr>
          <w:b/>
        </w:rPr>
        <w:t xml:space="preserve">Yhteenveto</w:t>
      </w:r>
    </w:p>
    <w:p>
      <w:r>
        <w:t xml:space="preserve">Saksan poliisi kertoo uskovansa, että Dachaun entiseltä natsien keskitysleiriltä vuonna 2014 varastettu rautainen portti on löytynyt Norjasta.</w:t>
      </w:r>
    </w:p>
    <w:p>
      <w:r>
        <w:rPr>
          <w:b/>
          <w:u w:val="single"/>
        </w:rPr>
        <w:t xml:space="preserve">Asiakirjan numero 57862</w:t>
      </w:r>
    </w:p>
    <w:p>
      <w:r>
        <w:t xml:space="preserve">Dyfed-Powysin komissaarin mukaan paikallinen poliisi on elintärkeä maaseutualueilla.</w:t>
      </w:r>
    </w:p>
    <w:p>
      <w:r>
        <w:t xml:space="preserve">Yliopiston asiantuntijoiden tekemässä tutkimuksessa todettiin, että yhteisöt toivovat vahvempia naapurisiteitä poliisin kanssa. Rural Connect -nimellä tunnetun työn kustansi poliisi- ja rikoskomissaari Christopher Salmon. Salmon sanoi myös, että päätös peruuttaa Bobby Van -järjestelmä - ilmainen kodin turvapalvelu - oli virhe. "Paikallinen poliisitoiminta on elintärkeää. Haluan, että poliisit tuntevat ja tunnetaan yhteisöissään. Näin voimme rakentaa luottamusta", hän sanoi. "Tämä tutkimus on tärkeä muistutus joistakin vanhoista opetuksista. Paikalliset ihmiset sanovat, että pienillä asioilla on merkitystä. "Meidän on puututtava rikollisuuteen ja epäsosiaaliseen käyttäytymiseen, joka ei pääse otsikoihin mutta tekee heidän elämänsä kurjaksi. "Johtavien virkamiesten on kannustettava ruohonjuuritason suhteiden rakentamiseen tarvittavia ponnisteluja. Heidän on annettava paikallisille poliiseille valtuudet tehdä päätöksiä." Salmon aikoo myös parantaa paikallisten poliisien liikkuvuutta, mukaan lukien polkupyörät ja mopot, ja käynnistää kampanjan, jossa poliiseja ja yleisöä kannustetaan puhumaan useammin.</w:t>
      </w:r>
    </w:p>
    <w:p>
      <w:r>
        <w:rPr>
          <w:b/>
        </w:rPr>
        <w:t xml:space="preserve">Yhteenveto</w:t>
      </w:r>
    </w:p>
    <w:p>
      <w:r>
        <w:t xml:space="preserve">Paikallistuntemusta omaavat paikalliset poliisit ovat ratkaisevan tärkeitä, jotta Walesin maaseudun asukkaat voivat tuntea olonsa turvalliseksi, osoittaa Dyfed-Powysin poliisin teettämä kyselytutkimus.</w:t>
      </w:r>
    </w:p>
    <w:p>
      <w:r>
        <w:rPr>
          <w:b/>
          <w:u w:val="single"/>
        </w:rPr>
        <w:t xml:space="preserve">Asiakirjan numero 57863</w:t>
      </w:r>
    </w:p>
    <w:p>
      <w:r>
        <w:t xml:space="preserve">Perheen kunnianosoitus yksivuotiaalle Elaina Rose Azizille</w:t>
      </w:r>
    </w:p>
    <w:p>
      <w:r>
        <w:t xml:space="preserve">Yksivuotiaan Elaina Rose Azizin perhe sanoi lausunnossaan, että hän oli "pieni ihmeemme, joka oli täydellinen kaikin tavoin". Poliisi kertoi, että heidät kutsuttiin Top Knot Closeen, Nuneatoniin, 6. elokuuta, sen jälkeen, kun oli ilmaistu huoli lapsen hyvinvoinnista, jonka sanottiin saaneen sydänpysähdyksen. Elaina kuoli sairaalassa. Kaksi lapsen laiminlyönnistä epäiltynä pidätettyä henkilöä on poliisin takuita vastaan. Warwickshiren poliisin mukaan kuolemansyytä ei ole voitu selvittää ruumiinavauksessa. Poliisi kertoo odottavansa lisätuloksia ja jatkavansa tutkimuksia. Perheen lausunnossa sanottiin:  "Elaina tunsi aina vain onnen ja meidän rakkautemme ja omistautumisemme." Seuraa BBC West Midlandsia Facebookissa, Twitterissä ja Instagramissa. Lähetä juttuideasi osoitteeseen: newsonline.westmidlands@bbc.co.uk</w:t>
      </w:r>
    </w:p>
    <w:p>
      <w:r>
        <w:rPr>
          <w:b/>
        </w:rPr>
        <w:t xml:space="preserve">Yhteenveto</w:t>
      </w:r>
    </w:p>
    <w:p>
      <w:r>
        <w:t xml:space="preserve">Perhe on osoittanut kunnioitusta "kauniille tyttövauvalle", jonka kuolema poliisitutkinnan keskipisteessä on jättänyt heidät "täysin murtuneiksi".</w:t>
      </w:r>
    </w:p>
    <w:p>
      <w:r>
        <w:rPr>
          <w:b/>
          <w:u w:val="single"/>
        </w:rPr>
        <w:t xml:space="preserve">Asiakirjan numero 57864</w:t>
      </w:r>
    </w:p>
    <w:p>
      <w:r>
        <w:t xml:space="preserve">Blackpoolin liuskekaasun poraus alkaa</w:t>
      </w:r>
    </w:p>
    <w:p>
      <w:r>
        <w:t xml:space="preserve">Se oli ensimmäinen vaihe prosessissa, jonka tarkoituksena on vapauttaa Clitheroesta rannikolle ulottuvaan liuskekivisaumaan jäänyt kaasu. Prosessi, jota kutsutaan murtamiseksi, toteutetaan tulevina viikkoina, jotta nähdään, onko se toteuttamiskelpoinen. Aiemmin tänä vuonna ympäristönsuojelijat vaativat porauksen keskeyttämistä, kunnes sen turvallisuus on varmistettu. Cuadrilla Resourcesin toimitusjohtaja Mark Miller sanoi: "Olemme vakuuttuneita siitä, että siellä on merkittävää kaasua, ja olemme juuri siinä vaiheessa, että selvitämme, olisiko sen tuottaminen kaupallisesti kannattavaa. "Se selviää siis murskauksen ja porauskaivon testauksen avulla seuraavien 30-60 päivän aikana." Fracking-menetelmää, jossa maanpinnan hydraulinen murtaminen kemikaaleja sisältävällä korkeapaineisella nesteellä kaasun vapauttamiseksi, on pidetty kiistanalaisena Yhdysvalloissa, jossa joidenkin porauspaikkojen läheisyydessä sijaitsevien vesivarastojen on väitetty saastuneen. Cuadrilla Resources väittää, että se on turvallista. Energia- ja ilmastonmuutosvaliokunnan kansanedustaja Tim Yeo tuki prosessia aiemmin tässä kuussa.</w:t>
      </w:r>
    </w:p>
    <w:p>
      <w:r>
        <w:rPr>
          <w:b/>
        </w:rPr>
        <w:t xml:space="preserve">Yhteenveto</w:t>
      </w:r>
    </w:p>
    <w:p>
      <w:r>
        <w:t xml:space="preserve">Blackpoolin lähellä liuskekaasua poraavat insinöörit ovat suorittaneet Yhdistyneessä kuningaskunnassa ensimmäisen operaationsa, jossa kallio murtuu tuhansia metrejä maan alla.</w:t>
      </w:r>
    </w:p>
    <w:p>
      <w:r>
        <w:rPr>
          <w:b/>
          <w:u w:val="single"/>
        </w:rPr>
        <w:t xml:space="preserve">Asiakirjan numero 57865</w:t>
      </w:r>
    </w:p>
    <w:p>
      <w:r>
        <w:t xml:space="preserve">Yhdysvaltalainen laskuvarjohyppääjä hyppää ilman laskuvarjoa verkkoon 25 000 jalasta</w:t>
      </w:r>
    </w:p>
    <w:p>
      <w:r>
        <w:t xml:space="preserve">Aikins, jolla on yli 18 000 hyppyä, putosi keskelle 100x100 jalan verkkoa Simi Valleyssa, Etelä-Kaliforniassa. Fox-televisiokanavalla suorana lähetetyn kaksiminuuttisen pudotuksen aikana 42-vuotias saavutti 193 kilometrin tuntinopeuden. Kovien hurraahuutojen saattelemana hän kiipesi verkosta ja halasi vaimoaan ja pientä poikaansa. "Olen melkein leijumassa, se on uskomatonta", hän sanoi lauantain hypyn jälkeen. "Tämä juttu vain tapahtui! En saa edes sanoja suustani ulos", hän sanoi ja myönsi olleensa hermostunut etukäteen. Hän myönsi myös, että hänen oli melkein pitänyt perua hyppy, koska hänet oli määrätty käyttämään laskuvarjoa turvallisuuden vuoksi, mikä olisi tehnyt laskeutumisesta vaarallisempaa ylimääräisen painon vuoksi. Järjestäjät olivat kuitenkin poistaneet kiellon vain muutama minuutti ennen hyppyä. "Aikinsin hyppy edustaa 26-vuotisen uran huipentumaa, joka asettaa henkilökohtaisen ja maailmanennätyksen korkeimmasta hypystä ilman laskuvarjoa tai siipipukua", hänen tiedottajansa Justin Aclin sanoi. Aikins, joka toimii Yhdysvaltain laskuvarjoliiton turvallisuus- ja koulutusneuvonantajana, sanoi ystävänsä keksineen idean kaksi vuotta sitten.</w:t>
      </w:r>
    </w:p>
    <w:p>
      <w:r>
        <w:rPr>
          <w:b/>
        </w:rPr>
        <w:t xml:space="preserve">Yhteenveto</w:t>
      </w:r>
    </w:p>
    <w:p>
      <w:r>
        <w:t xml:space="preserve">Amerikkalaisesta Luke Aikinsista on tullut ensimmäinen ihminen, joka on hypännyt 25 000 jalasta (7 620 metristä) ilman laskuvarjoa ja laskeutunut turvallisesti verkkoon.</w:t>
      </w:r>
    </w:p>
    <w:p>
      <w:r>
        <w:rPr>
          <w:b/>
          <w:u w:val="single"/>
        </w:rPr>
        <w:t xml:space="preserve">Asiakirjan numero 57866</w:t>
      </w:r>
    </w:p>
    <w:p>
      <w:r>
        <w:t xml:space="preserve">Cwmrheidolin kaapeliputki putoaa puutarhaan ja tielle.</w:t>
      </w:r>
    </w:p>
    <w:p>
      <w:r>
        <w:t xml:space="preserve">Se tapahtui maanantai-iltana lähellä paikallisen voimalaitoksen poraustöitä. James Salvona, joka asuu lähellä porauspaikkaa Cwmrheidolissa, kertoi, että 540 metriä putkistoa irtosi kello 22.00 BST. Rheidolin voimalaitoksen omistaja Statkraft sanoi odottavansa tien avautuvan uudelleen tiistaina iltapäivällä. Salvona sanoi, että putket olivat pudonneet hänen naapurinsa auton ja autotallin päälle ja tukkineet myös Cwmrheidolin läpi kulkevan tien. Cwmrheidolin talojen läheisyydessä aloitettiin kuukausi sitten yhtiön toimeksiannosta poraustyöt, joilla korvattiin vesivoimalaitoksen sähkökaapelit. Statkraft sanoi aiemmin, että työt olivat välttämättömiä, koska nykyiset kaapelit olivat olleet paikallaan 60 vuotta. Porauksen oli määrä jatkua 56 päivää, mutta paikalliset ovat sanoneet, että siihen liittyvät työt voivat jatkua syksyyn asti. Porauspaikan läheisyydessä asuvat asukkaat ovat aiemmin kertoneet olevansa huolissaan melusta, tärinästä ja mahdollisesta saastumisesta, joka aiheutuu porauksesta entisellä lyijynkaivosalueella. Torbjorn Steen Statkraftista sanoi: "Hoidamme parhaillaan Cwm Rheidolin voimalaitokselle johtavan tien tukkeutumista sen jälkeen, kun muoviputki irtosi läheisestä kaapelointihankkeesta. Olemme tehneet yhteistyötä pelastuspalvelujen ja paikallisten asukkaiden kanssa tilanteen hallitsemiseksi, ja odotamme, että tie avataan uudelleen tänään iltapäivällä". Loukkaantuneita ei ole raportoitu."</w:t>
      </w:r>
    </w:p>
    <w:p>
      <w:r>
        <w:rPr>
          <w:b/>
        </w:rPr>
        <w:t xml:space="preserve">Yhteenveto</w:t>
      </w:r>
    </w:p>
    <w:p>
      <w:r>
        <w:t xml:space="preserve">Noin puoli kilometriä putkea on pudonnut Aberystwythin lähellä sijaitsevan kylän yläpuolella sijaitsevalta rinteeltä paikallisen asukkaan puutarhaan ja tukkinut tien.</w:t>
      </w:r>
    </w:p>
    <w:p>
      <w:r>
        <w:rPr>
          <w:b/>
          <w:u w:val="single"/>
        </w:rPr>
        <w:t xml:space="preserve">Asiakirjan numero 57867</w:t>
      </w:r>
    </w:p>
    <w:p>
      <w:r>
        <w:t xml:space="preserve">Sussexin poliisit joutuvat eläkkeelle kustannusten leikkaamiseksi</w:t>
      </w:r>
    </w:p>
    <w:p>
      <w:r>
        <w:t xml:space="preserve">Poliisipäällikkö Martin Richardsin mukaan poliisi pyrkii saavuttamaan 52 miljoonan punnan säästöt vuoteen 2015 mennessä. Hän sanoi tehneensä päätöksen "hyvin vastahakoisesti ja huolellisen harkinnan jälkeen". Muut poliisiviranomaiset eri puolilla maata ovat jo tukeneet säästötoimia. Vuoden 1987 poliisin eläkesääntöjen (Police Pensions Regulations 1987) säännön A19 mukaan poliisivirkamiehet voidaan "velvoittaa eläkkeelle", jos heidän pitämisensä palveluksessa "ei ole yleisen tehokkuuden etujen mukaista". "Vaikeita päätöksiä" Richards sanoi hakevansa toimenpiteelle hyväksyntää Sussexin poliisiviranomaisen kokouksessa ensi kuussa. Hän sanoi myöntävänsä, että tämä "ei olisi tervetullut uutinen monille poliiseille", mutta sanoi, että hänen oli tehtävä vaikeita päätöksiä. Sussexin poliisin mukaan sen on vähennettävä 500 poliisimiehen virkaa ja 550 henkilökunnan virkaa vuoteen 2015 mennessä. Noin 300 poliisin työntekijää on lähtenyt organisaatiosta viime marraskuun jälkeen vapaaehtoisten irtisanomisten kautta. Richards sanoi, että vaikka poliisi on jäädyttänyt rekrytoinnit, luonnollinen vaihtuvuus on hidastunut ja uhkaa poliisin kykyä tehdä riittäviä säästöjä.</w:t>
      </w:r>
    </w:p>
    <w:p>
      <w:r>
        <w:rPr>
          <w:b/>
        </w:rPr>
        <w:t xml:space="preserve">Yhteenveto</w:t>
      </w:r>
    </w:p>
    <w:p>
      <w:r>
        <w:t xml:space="preserve">Sussexin poliisi on ilmoittanut hakevansa lupaa saattaa osa yli 30 vuotta palveluksessa olleista poliiseista eläkkeelle kustannusten leikkaamiseksi.</w:t>
      </w:r>
    </w:p>
    <w:p>
      <w:r>
        <w:rPr>
          <w:b/>
          <w:u w:val="single"/>
        </w:rPr>
        <w:t xml:space="preserve">Asiakirjan numero 57868</w:t>
      </w:r>
    </w:p>
    <w:p>
      <w:r>
        <w:t xml:space="preserve">Haitin presidentti Michel Martelly sekaantui seksismiriitaan</w:t>
      </w:r>
    </w:p>
    <w:p>
      <w:r>
        <w:t xml:space="preserve">Huomautus oli suunnattu yleisössä olleelle naiselle, joka oli arvostellut Martellya ja hänen hallintoaan. Haitin tiedotusvälineiden mukaan Martelly käski naista "hakemaan miehen ja menemään pusikkoon" Miragoanessa järjestetyssä tilaisuudessa. Presidentin neuvonantajan mukaan Martellyn sanoja oli vääristelty. Viisivuotisen kautensa viimeistä vuottaan viettävä Martelly on entinen haitilaisen tanssimusiikin laulaja, joka tunnetaan räikeästä tyylistään ja joskus värikkäästä kielenkäytöstään. "Epäsovinnainen käytös" Kiistan aiheutti presidentti Martellyn reaktio erääseen naiseen kampanjatilaisuudessa Miragoanen satamakaupungissa 29. heinäkuuta. Nainen valitti, että hallitus ei ole toimittanut sähköä hänen alueelleen, mikä sai Martellyn vihamielisen vastauksen, joka puolestaan sai yleisön hurraamaan ja taputtamaan. Välikohtauksen johdosta naisasioista vastaava ministeri Yves Rose Morquette, sosiaaliministeri Victor Benoit ja aakkostamisesta vastaava valtiosihteeri Mozart Clerisson ilmoittivat keskiviikkona eroavansa tehtävistään. He kaikki kuuluvat hallituskoalitioon kuuluvaan Haitin sosiaalidemokraattien fuusiopuolueeseen. Puolueen johtaja Edmonde Supplice Beauzile sanoi, että Martellyn käytös oli "sopimatonta" valtionpäämiehelle. Edmonde Supplice Beauzile pyrkii presidentiksi lokakuussa pidettävissä presidentinvaaleissa, joissa Martelly ei voi asettua uudelleen ehdolle. Hän sanoi, että "loukkaamalla tätä naista hän on loukannut kaikkia haitilaisia naisia". "Tällainen käytös on häpeäksi maalle", hän lisäsi. Hän myös kehotti äänestäjiä "rankaisemaan" Martellyn puolueen ehdokkaita, jotka ovat ehdolla sunnuntain parlamenttivaaleissa.</w:t>
      </w:r>
    </w:p>
    <w:p>
      <w:r>
        <w:rPr>
          <w:b/>
        </w:rPr>
        <w:t xml:space="preserve">Yhteenveto</w:t>
      </w:r>
    </w:p>
    <w:p>
      <w:r>
        <w:t xml:space="preserve">Kolme Haitin hallituskoalition virkamiestä ilmoitti keskiviikkona eroavansa protestina presidentti Michel Martellyn viime viikolla kampanjatilaisuudessa tekemälle huomautukselle.</w:t>
      </w:r>
    </w:p>
    <w:p>
      <w:r>
        <w:rPr>
          <w:b/>
          <w:u w:val="single"/>
        </w:rPr>
        <w:t xml:space="preserve">Asiakirjan numero 57869</w:t>
      </w:r>
    </w:p>
    <w:p>
      <w:r>
        <w:t xml:space="preserve">'Vaarallisia huumeita' löydetty V Festival Weston Parkissa</w:t>
      </w:r>
    </w:p>
    <w:p>
      <w:r>
        <w:t xml:space="preserve">Weston Parkin poliisi testasi violetteja ekstaasipillereitä, joissa oli Louis Vuittonin logo, ja oransseja, joissa oli Crown-logo. Ylikomisario Elliott Sharrard-Williams sanoi: "Olemme huolissamme siitä, että korkea puhtausaste voi aiheuttaa käyttäjille vakavan sairastumisen." Ei ole tiedossa, oliko huumausaineiden yliannostuksen vuoksi romahtanut mies ottanut tabletteja. Sharrard-Williams sanoi, että mies, joka löydettiin romahtaneena areenalta, "toipuu hyvin sairaalassa". Poliisien mukaan kaikkien, joilla on huumeita, pitäisi laittaa ne paikan päällä oleviin huumeiden luovutusastioihin. Sharrard-Williams kertoi, että perjantai-iltana poliisille ilmoitettiin varkauksista Weston Parkin yhdeksästä teltasta, minkä seurauksena kolme miestä pidätettiin. Musiikkifestivaali, joka järjestetään myös Hylands Parkissa Chelmsfordissa, täyttää 20 vuotta. Se järjestettiin ensimmäisen kerran vuonna 1996, jolloin Pulp ja Paul Weller olivat pääesiintyjinä. Tänä vuonna päälavalla esiintyvät Kasabian ja Calvin Harris. Järjestäjät kertoivat odottavansa viikonlopun aikana molempiin tapahtumapaikkoihin yhteensä 250 000 ihmistä.</w:t>
      </w:r>
    </w:p>
    <w:p>
      <w:r>
        <w:rPr>
          <w:b/>
        </w:rPr>
        <w:t xml:space="preserve">Yhteenveto</w:t>
      </w:r>
    </w:p>
    <w:p>
      <w:r>
        <w:t xml:space="preserve">Staffordshiren V-festivaalin juhlijoita on varoitettu paikalta löydetyistä "erittäin vaarallisista huumeista".</w:t>
      </w:r>
    </w:p>
    <w:p>
      <w:r>
        <w:rPr>
          <w:b/>
          <w:u w:val="single"/>
        </w:rPr>
        <w:t xml:space="preserve">Asiakirjan numero 57870</w:t>
      </w:r>
    </w:p>
    <w:p>
      <w:r>
        <w:t xml:space="preserve">HSBC ilmoittaa hallituksen uudelleenjärjestelyistä</w:t>
      </w:r>
    </w:p>
    <w:p>
      <w:r>
        <w:t xml:space="preserve">Sir Simon Robertson luopuu riippumattomasta johtajasta ja palkitsemisvaliokunnan puheenjohtajuudesta. Englannin keskuspankin entisestä varapääjohtajasta Rachel Lomaxista tulee vanhempi riippumaton johtaja, ja Centrican entinen pomo Sam Laidlaw toimii palkitsemisvaliokunnan puheenjohtajana. BBC kertoi helmikuussa, että HSBC:n sveitsiläinen yksityispankkitoiminta auttoi asiakkaita kiertämään veroja vuosina 2005-2007. Lomax ja Laidlaw ovat olleet hallituksessa vuodesta 2008. Sir Simon, joka on ollut hallituksessa yhdeksän vuotta, on suostunut toimimaan varapuheenjohtajana vielä vuoden ajan.</w:t>
      </w:r>
    </w:p>
    <w:p>
      <w:r>
        <w:rPr>
          <w:b/>
        </w:rPr>
        <w:t xml:space="preserve">Yhteenveto</w:t>
      </w:r>
    </w:p>
    <w:p>
      <w:r>
        <w:t xml:space="preserve">Ison-Britannian suurin pankki HSBC muuttaa vastuualueita hallitustasolla.</w:t>
      </w:r>
    </w:p>
    <w:p>
      <w:r>
        <w:rPr>
          <w:b/>
          <w:u w:val="single"/>
        </w:rPr>
        <w:t xml:space="preserve">Asiakirjan numero 57871</w:t>
      </w:r>
    </w:p>
    <w:p>
      <w:r>
        <w:t xml:space="preserve">Brighton Marina: Ruumis löytyi rannikkovartioston etsinnän jälkeen</w:t>
      </w:r>
    </w:p>
    <w:p>
      <w:r>
        <w:t xml:space="preserve">Kahden miehen nähtiin menevän veteen varhain lauantaina - toinen mies pääsi pois, mutta toinen ilmoitettiin kadonneeksi. Etsinnät aloitettiin, ja poliisille ja rannikkovartiostolle kerrottiin, että Victory Mewsin lähellä oli havaittu jotain. Sukellusryhmä löysi ruumiin, jonka uskottiin olevan mies. Henkilöllisyyttä ei ole vielä vahvistettu. Aiheeseen liittyvät Internet-linkit Merenkulkulaitos ja rannikkovartiosto Sussexin poliisi</w:t>
      </w:r>
    </w:p>
    <w:p>
      <w:r>
        <w:rPr>
          <w:b/>
        </w:rPr>
        <w:t xml:space="preserve">Yhteenveto</w:t>
      </w:r>
    </w:p>
    <w:p>
      <w:r>
        <w:t xml:space="preserve">Brighton Marina -venesatamasta on löydetty ruumis etsintä- ja pelastusoperaation jälkeen.</w:t>
      </w:r>
    </w:p>
    <w:p>
      <w:r>
        <w:rPr>
          <w:b/>
          <w:u w:val="single"/>
        </w:rPr>
        <w:t xml:space="preserve">Asiakirjan numero 57872</w:t>
      </w:r>
    </w:p>
    <w:p>
      <w:r>
        <w:t xml:space="preserve">Nainen "raahattiin kaulasta ja siepattiin" Coventryssa</w:t>
      </w:r>
    </w:p>
    <w:p>
      <w:r>
        <w:t xml:space="preserve">West Midlandsin poliisin mukaan yleisön jäsen ilmoitti nähneensä, kun itkevä nainen laitettiin autoon Tower Streetillä Coventryssa sunnuntaina klo 12.30 BST. Poliisit löysivät auton Ansty Roadilta maanantaiaamuna ja pidättivät 24-vuotiaan miehen. Nainen ja lapsi löydettiin myöhemmin turvallisesti ja terveinä eräästä kaupungin osoitteesta. Wood Endistä kotoisin oleva mies pidätettiin epäiltynä kidnappauksesta, ja hänet on vapautettu takuita vastaan tiukoin ehdoin, ettei hän saa ottaa yhteyttä naiseen, poliisi kertoi. Komisario Chris Jones sanoi, että huolestuttavan 999-puhelun jälkeen oli tärkeää löytää mies ja nainen mahdollisimman nopeasti.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pidätetty sen jälkeen, kun hänen väitetään raahanneen naisen kaulasta kiinni autoon yhdessä pienen lapsen kanssa.</w:t>
      </w:r>
    </w:p>
    <w:p>
      <w:r>
        <w:rPr>
          <w:b/>
          <w:u w:val="single"/>
        </w:rPr>
        <w:t xml:space="preserve">Asiakirjan numero 57873</w:t>
      </w:r>
    </w:p>
    <w:p>
      <w:r>
        <w:t xml:space="preserve">John Lennonin ensimmäinen koti Liverpoolissa myytiin huutokaupassa 480 000 punnalla.</w:t>
      </w:r>
    </w:p>
    <w:p>
      <w:r>
        <w:t xml:space="preserve">Wavertreen Newcastle Road 9:ssä sijaitsevassa punatiilisessä terassissa Beatlesin jäsen asui syntymästään, vuonna 1940, viisivuotiaaksi asti. Huutokaupanpitäjät kertoivat, että nimettömänä pysyttelevä puhelinhinnoittelijatarjoaja voitti huutokauppasodan jälkeen. Kolmen makuuhuoneen talon ohjehinnaksi oli annettu 150 000-250 000 puntaa. Kiinteistössä on takapiha, ja se sijaitsee muutaman kadun päässä Penny Lanesta, jonka The Beatles teki tunnetuksi. Andrew Brown Countrywide Property Auctions -yhtiöltä sanoi: "Ennen huutokauppaa kiinteistöä kohtaan oli paljon kiinnostusta Isossa-Britanniassa ja kansainvälisesti asuvilta potentiaalisilta ostajilta."</w:t>
      </w:r>
    </w:p>
    <w:p>
      <w:r>
        <w:rPr>
          <w:b/>
        </w:rPr>
        <w:t xml:space="preserve">Yhteenveto</w:t>
      </w:r>
    </w:p>
    <w:p>
      <w:r>
        <w:t xml:space="preserve">John Lennonin ensimmäinen koti Liverpoolissa on myyty 480 000 punnalla Cavern Clubissa järjestetyssä huutokaupassa.</w:t>
      </w:r>
    </w:p>
    <w:p>
      <w:r>
        <w:rPr>
          <w:b/>
          <w:u w:val="single"/>
        </w:rPr>
        <w:t xml:space="preserve">Asiakirjan numero 57874</w:t>
      </w:r>
    </w:p>
    <w:p>
      <w:r>
        <w:t xml:space="preserve">Devonin tyttö auttaa prinssiä avaamaan asevoimien kuntoutuskeskuksen</w:t>
      </w:r>
    </w:p>
    <w:p>
      <w:r>
        <w:t xml:space="preserve">Puolustusvoimien hoitokeskuksen uusissa tiloissa on useita resursseja, kuten uusi uima-allas ja kuntosali. Lydia Cross on Help for Heroes -järjestön lapsipuolustaja menetettyään molemmat jalkansa aivokalvontulehdukselle. "Se tuntui todella jännittävältä, mutta olin todella hermostunut", hän kertoi BBC Newsille. "Uskon, että voin vaikuttaa siihen, mitä näille loukkaantuneille pojille tapahtuu, joten mielestäni minun pitäisi auttaa heitä", hän lisäsi. Keskuksen avajaisissa prinssi William osoitti kunnioitusta henkilökunnalle ja hyväntekeväisyysjärjestölle: "Se, mitä täällä on saavutettu, on totuudessa vain jäävuoren huippu. "Help for Heroes -järjestö on nostanut tämän maan sellaiselle tasolle, jossa armeijamme ymmärtää ja tukee sitä ennakoivasti, että olen hyvin, hyvin ylpeä siitä, että olen britti." Lydian äiti Jodie Cross kuvaili päivää tyttärensä kannalta "musertavaksi", mutta sanoi, että muiden hänen kaltaistensa ihmisten tapaaminen oli tehnyt hänelle "todella hyvää". Hän sanoi tyttärensä tukevan hyväntekeväisyysjärjestöä tajuttuaan, että se auttaa ihmisiä, jotka ovat menettäneet raajansa, kuten hänkin. Prinssi William ja hänen veljensä Harry ovat aiemmin tavanneet potilaita, jotka ovat saaneet hoitoa Headley Courtissa haavoittumisensa jälkeen Afganistanin ja Irakin konflikteissa. Keskus aloitti toimintansa toisen maailmansodan jälkeen RAF:n henkilöstölle, mutta vuonna 1996 siitä tuli Yhdistyneen kuningaskunnan tärkein sotilaallinen kuntoutuskeskus kaikille kolmelle asevoimalle.</w:t>
      </w:r>
    </w:p>
    <w:p>
      <w:r>
        <w:rPr>
          <w:b/>
        </w:rPr>
        <w:t xml:space="preserve">Yhteenveto</w:t>
      </w:r>
    </w:p>
    <w:p>
      <w:r>
        <w:t xml:space="preserve">Yhdeksänvuotias devonilainen on auttanut prinssi Williamia avaamaan uuden Help for Heroes -kuntoutuskeskuksen Headley Courtissa Surreyssä.</w:t>
      </w:r>
    </w:p>
    <w:p>
      <w:r>
        <w:rPr>
          <w:b/>
          <w:u w:val="single"/>
        </w:rPr>
        <w:t xml:space="preserve">Asiakirjan numero 57875</w:t>
      </w:r>
    </w:p>
    <w:p>
      <w:r>
        <w:t xml:space="preserve">Seksiä vuokralle: Cranleigh'n mies saapuu oikeuteen</w:t>
      </w:r>
    </w:p>
    <w:p>
      <w:r>
        <w:t xml:space="preserve">Christopher Coxia, 52, syytetään siitä, että hän pyysi naisia lähettämään hänelle kuvia itsestään bikineissä ja tarjoamaan seksipalveluita vastineeksi huoneesta. Häntä syytetään kahdesta prostituutioon yllyttämisestä hyötymistarkoituksessa ja yhdestä prostituution ohjaamisesta hyötymistarkoituksessa. Cox saapui Stainesin käräjäoikeuteen. Hänen väitetään laittaneen ilmoituksia ilmoitussivustolle, jossa hän etsi nuoria tai kodittomia naisia asumaan kotiinsa Cranleigh'ssa, Surreyssä. Syytteiden, jotka on nostettu toukokuun 2018 ja marraskuun 2018 välisenä aikana, uskotaan olevan ensimmäiset Englannissa ja Walesissa nostetut syytteet tämäntyyppisistä syytteistä, Crown Prosecution Service on sanonut. Cox ei ilmoittanut myöntävänsä syytettä prostituutioon yllyttämisestä hyötymistarkoituksessa ja ilmoitti olevansa syytön prostituution hallintaa hyötymistarkoituksessa koskevaan syytekohtaan. Hänen on määrä saapua Guildford Crown Courtiin seuraavan kerran 25. maaliskuuta. Seuraa BBC South Eastia Facebookissa, Twitterissä ja Instagramissa. Lähetä juttuideoita osoitteeseen southeasttoday@bbc.co.uk. Aiheeseen liittyvät Internet-linkit HM Courts &amp; Tribunals Service (HM Courts &amp; Tribunals Service).</w:t>
      </w:r>
    </w:p>
    <w:p>
      <w:r>
        <w:rPr>
          <w:b/>
        </w:rPr>
        <w:t xml:space="preserve">Yhteenveto</w:t>
      </w:r>
    </w:p>
    <w:p>
      <w:r>
        <w:t xml:space="preserve">Mies, jota syytetään siitä, että hän tarjosi naisille vuokravapaata asuntoa seksiä vastaan, on saapunut oikeuteen.</w:t>
      </w:r>
    </w:p>
    <w:p>
      <w:r>
        <w:rPr>
          <w:b/>
          <w:u w:val="single"/>
        </w:rPr>
        <w:t xml:space="preserve">Asiakirjan numero 57876</w:t>
      </w:r>
    </w:p>
    <w:p>
      <w:r>
        <w:t xml:space="preserve">Puukotetun raskaana olevan naisen vauva syntyi ja "voi hyvin"</w:t>
      </w:r>
    </w:p>
    <w:p>
      <w:r>
        <w:t xml:space="preserve">40-vuotias nainen jäi kriittiseen tilaan sen jälkeen, kun poliisin mukaan tuttu mies oli hyökännyt hänen kimppuunsa. Poliisi kiitti jopa viittä miestä, jotka "rohkeasti" lähtivät auttamaan naista "vaarallisessa ja epävakaassa" tilanteessa. Tapahtumapaikalla pidätetty 41-vuotias mies on edelleen pidätettynä. Uhrin kimppuun hyökättiin Sutton Coldfieldissä hieman kello 15:00 GMT jälkeen perjantaina. Ohikulkijat ilmoittivat poliisille Trinity Hillillä Sutton Coldfieldissä pian hyökkäyksen jälkeen. Kaksi viidestä sai lieviä käsivammoja ja tarvitsi sairaalahoitoa. Kuten tapahtui: West Midlandsin poliisin tapahtumapäällikkö Julian Harper vahvisti, että välikohtauksessa käytettiin veistä, ja kertoi, että yksi mies lähti aluksi auttamaan naista ennen kuin neljä muuta miestä liittyi hänen seuraansa. Hän sanoi, että poliisit tekivät "kovasti töitä" saadakseen pahoinpitelyä edeltäneet tapahtumat koottua yhteen, ja kiitti miehiä heidän puuttumisestaan asiaan. "[He] astuivat rohkeasti vaaralliseen ja epävakaaseen tilanteeseen piittaamatta täysin omasta turvallisuudestaan, ja kiitän heitä heidän toiminnastaan", hän sanoi. West Midlands Ambulance Service sanoi, että nainen kuljetettiin sairaalaan.</w:t>
      </w:r>
    </w:p>
    <w:p>
      <w:r>
        <w:rPr>
          <w:b/>
        </w:rPr>
        <w:t xml:space="preserve">Yhteenveto</w:t>
      </w:r>
    </w:p>
    <w:p>
      <w:r>
        <w:t xml:space="preserve">Lääkärit synnyttivät vauvan, jonka sanotaan voivan "hyvin" sen jälkeen, kun hänen raskaana olevan äitinsä kimppuun hyökättiin ja häntä puukotettiin West Midlandsin kadulla.</w:t>
      </w:r>
    </w:p>
    <w:p>
      <w:r>
        <w:rPr>
          <w:b/>
          <w:u w:val="single"/>
        </w:rPr>
        <w:t xml:space="preserve">Asiakirjan numero 57877</w:t>
      </w:r>
    </w:p>
    <w:p>
      <w:r>
        <w:t xml:space="preserve">Bristolin kirjaston myöhässä oleva kirja palautettiin 42 vuoden jälkeen</w:t>
      </w:r>
    </w:p>
    <w:p>
      <w:r>
        <w:t xml:space="preserve">Will Scottin kirjoittama lastenkirja The Cherrys and the Double Arrow olisi pitänyt palauttaa Henleaze-kirjastoon Bristoliin 5. tammikuuta 1977 mennessä. Se jätettiin lokeroon ja siihen oli liitetty "suloinen lappu", jossa sanottiin, että se oli löytynyt nimettömän lainaajan autotallista ja että kirjaston "pitäisi saada se takaisin". Kirjastonjohtaja Hayley Cantle sanoi, että se "ei laita sitä takaisin kiertoon". Vuonna 1957 julkaistun kovakantisen kirjan sisällä on päiväysleima, jonka mukaan sen piti tulla takaisin Northumbria Drivella sijaitsevaan kirjastoon tammikuussa 1977. Cantle sanoi: "Se on epäilyttävässä kunnossa, värjäytynyt ja huonossa kunnossa. "Mietimme, mitä teemme sille."</w:t>
      </w:r>
    </w:p>
    <w:p>
      <w:r>
        <w:rPr>
          <w:b/>
        </w:rPr>
        <w:t xml:space="preserve">Yhteenveto</w:t>
      </w:r>
    </w:p>
    <w:p>
      <w:r>
        <w:t xml:space="preserve">Myöhästynyt kirjastokirja on palautettu 42 vuotta sen jälkeen, kun se oli otettu kirjastosta, 10 punnan seteli sakon kattamiseksi.</w:t>
      </w:r>
    </w:p>
    <w:p>
      <w:r>
        <w:rPr>
          <w:b/>
          <w:u w:val="single"/>
        </w:rPr>
        <w:t xml:space="preserve">Asiakirjan numero 57878</w:t>
      </w:r>
    </w:p>
    <w:p>
      <w:r>
        <w:t xml:space="preserve">Rohingya-kriisi: YK raportoi tappavien taistelujen lisääntymisestä Myanmarissa.</w:t>
      </w:r>
    </w:p>
    <w:p>
      <w:r>
        <w:t xml:space="preserve">YK kuvaili tilannetta "hirvittäväksi" ja sanoi, että Rakhinen ja Chinin maakuntien alueilla käytiin lähes päivittäin taisteluita. On epäselvää, joutuivatko siviilit turvallisuusjoukkojen ja taistelijoiden ristituleen tai kohteeksi. Arakan-armeijan taistelijat ovat etnisiä rakhine-buddhalaisia. Myanmarin armeija kiistää kohdistaneensa hyökkäyksiä siviileihin. Maat, kuten Yhdistynyt kuningaskunta ja Yhdysvallat, ovat vaatineet taistelujen lopettamista maailmanlaajuisen koronaviruspandemian keskellä. Myanmarissa on raportoitu yli 80 tapausta ja neljä kuolemantapausta. Arakan-armeija julisti kuukauden mittaisen tulitauon, mutta hallitus hylkäsi sen. Toisena tapahtumana Myanmarin viranomaiset kertovat vapauttavansa lähes 25 000 vankia osana perinteistä uudenvuoden vankien vapauttamista. Vapautettavien joukossa on satoja rohingyoja, jotka on vangittu, koska he ovat rikkoneet heihin sovellettavia matkustusrajoituksia, koska heitä ei ole tunnustettu kansalaisiksi. Ryhmät, jotka valvovat maan pahamaineisesti ylikuormitettuja vankiloita, ovat kampanjoineet vankien vapauttamisen puolesta, jotta Covid-19:n leviämisen todennäköisyys vankilassa vähenisi. Tämä saattaa osaltaan selittää, miksi tämänvuotinen vankien armahdus on epätavallisen suuri, sillä se ylittää viime vuonna kaksi yhteensä noin 15 000 vangin vapauttamista, kertoo BBC:n Kaakkois-Aasian kirjeenvaihtaja Jonathan Head.</w:t>
      </w:r>
    </w:p>
    <w:p>
      <w:r>
        <w:rPr>
          <w:b/>
        </w:rPr>
        <w:t xml:space="preserve">Yhteenveto</w:t>
      </w:r>
    </w:p>
    <w:p>
      <w:r>
        <w:t xml:space="preserve">YK:n mukaan ainakin 32 siviiliä on kuollut Myanmarin länsiosassa viime kuun lopusta lähtien armeijan ja aseistetun etnisen ryhmän välisissä taisteluissa.</w:t>
      </w:r>
    </w:p>
    <w:p>
      <w:r>
        <w:rPr>
          <w:b/>
          <w:u w:val="single"/>
        </w:rPr>
        <w:t xml:space="preserve">Asiakirjan numero 57879</w:t>
      </w:r>
    </w:p>
    <w:p>
      <w:r>
        <w:t xml:space="preserve">Syytteistä luovuttiin Eloise Parry DNP:n kuolemantapauksessa</w:t>
      </w:r>
    </w:p>
    <w:p>
      <w:r>
        <w:t xml:space="preserve">Eloise Parry, 21, Shrewsburystä, kuoli huhtikuussa 2015 otettuaan kahdeksan dinitrofenolia (DNP) sisältävää laihdutuspilleriä. Albert Huynh, 33, Bernard Rebelo, 30, ja Mary Roberts, 32, kiistivät kumpikin kaksi syytettä taposta. Huynh ja Roberts on nyt virallisesti todettu syyttömiksi. Inner London Crown Courtin tuomari katsoi, ettei kaksikon osallisuudesta DNP:n myyntiin ollut riittävästi todisteita. Heidät vapautettiin myös DNP:tä sisältävän vaarallisen ravintolisän toimittamisesta helmikuun 2014 ja helmikuun 2016 välisenä aikana. Valamiehistölle oli aiemmin kerrottu, että DNP on erittäin myrkyllinen aine, kun sitä nautitaan, hengitetään tai se imeytyy ihon läpi. Se aiheuttaa painonpudotusta polttamalla rasvaa ja hiilihydraatteja, jolloin energia muuttuu lämmöksi. Neiti Parrylla oli teini-ikäisenä mielenterveysongelmia, ja hänellä diagnosoitiin bulimia ja rajatilapersoonallisuushäiriö, oikeus kuuli. Hampshiren Gosportista kotoisin oleva Roberts joutuu vielä syytteeseen rahanpesusta, koska hänen väitetään siirtäneen 20 000 puntaa Rebelolle. Herra Rebeloa, joka on myös Gosportista, syytetään edelleen kahdesta taposta ja yhdestä vaarallisen ravintolisän toimittamisesta, jotka hän kiistää. Northoltista, Luoteis-Lontoosta kotoisin oleva Huynh vapautettiin syytteistä.</w:t>
      </w:r>
    </w:p>
    <w:p>
      <w:r>
        <w:rPr>
          <w:b/>
        </w:rPr>
        <w:t xml:space="preserve">Yhteenveto</w:t>
      </w:r>
    </w:p>
    <w:p>
      <w:r>
        <w:t xml:space="preserve">Kahta henkilöä vastaan nostetut syytteet kuolemantuottamuksesta on hylätty, koska he ovat joutuneet oikeuteen myrkyllisen laihdutusvalmisteen netistä ostaneen opiskelijan kuolemasta.</w:t>
      </w:r>
    </w:p>
    <w:p>
      <w:r>
        <w:rPr>
          <w:b/>
          <w:u w:val="single"/>
        </w:rPr>
        <w:t xml:space="preserve">Asiakirjan numero 57880</w:t>
      </w:r>
    </w:p>
    <w:p>
      <w:r>
        <w:t xml:space="preserve">Pembrokeshiren tikkaripartioiden virat joutuvat kirveen alle.</w:t>
      </w:r>
    </w:p>
    <w:p>
      <w:r>
        <w:t xml:space="preserve">Viranomaisen mukaan sen on säästettävä jopa 2,5 miljoonaa puntaa kahden vuoden aikana maanteiden budjetissa. Pembrokeshiren kunnanvaltuuston kabinetti tutkii, miten sen 39 risteyspartiota toimivat 40 koulupaikalla. Valtuuston tieliikennepäällikkö kertoi BBC Radio Walesille, että virkojen vähentämisellä voitaisiin säästää 31 000 puntaa, mutta siitä olisi neuvoteltava. "Voidaan sanoa, että tarjoamme liikaa nykyistä palvelutasoa", Darren Thomas sanoi Jason Mohammadin ohjelmassa. "Emme ole Walesin ensimmäinen viranomainen, joka on ajatellut tätä." Valtuuston kabinetille on kerrottu, että tunnistetut tikkurilan pylväät "eivät täytä kansallisissa liikenneturvallisuusohjeissa esitettyjä kriteerejä" risteyspartioille. Raportissa on lueteltu 14 koulupaikkaa, joissa on tunnistettu 15 tolppaa. Joyce Morgan, joka on toiminut tikkurilaistyttönä piirikunnassa yli 40 vuotta, sanoi olevansa "hyvin pettynyt" ilmoitukseen. "Nautin siitä todella paljon. Nautin siitä, että huolehdin lapsista ja pidän heidät turvassa", hän lisäsi.</w:t>
      </w:r>
    </w:p>
    <w:p>
      <w:r>
        <w:rPr>
          <w:b/>
        </w:rPr>
        <w:t xml:space="preserve">Yhteenveto</w:t>
      </w:r>
    </w:p>
    <w:p>
      <w:r>
        <w:t xml:space="preserve">Jopa 15 tikkarimiestä ja -naista voisi joutua työttömiksi Pembrokeshiren alueella harkittavien suunnitelmien mukaan.</w:t>
      </w:r>
    </w:p>
    <w:p>
      <w:r>
        <w:rPr>
          <w:b/>
          <w:u w:val="single"/>
        </w:rPr>
        <w:t xml:space="preserve">Asiakirjan numero 57881</w:t>
      </w:r>
    </w:p>
    <w:p>
      <w:r>
        <w:t xml:space="preserve">Poliisi puhui kuljettajan kanssa kaksi tuntia ennen Harthill Servicesin kuolemaan johtanutta onnettomuutta.</w:t>
      </w:r>
    </w:p>
    <w:p>
      <w:r>
        <w:t xml:space="preserve">Se totesi, että poliisit toimivat asianmukaisesti vuorovaikutuksessa 36-vuotiaan miehen kanssa 29. maaliskuuta. Hän kuoli, kun hänen autonsa törmäsi raskaaseen tavarankuljetusajoneuvoon Lanarkshiren huoltoasemalla. Riippumattoman poliisitutkinta- ja arviointilautakunnan mukaan poliisit olivat aiemmin havainneet miehen auton pysäköitynä vaarallisesti A1-tielle Edinburghissa. Mies kertoi poliiseille olevansa väsynyt ja ottaneensa päänsärkylääkkeitä, jotka hän oli huuhtonut alas alkoholilla, raportissa lisätään. Mies kertoi jättäneensä kotiosoitteensa Englannissa ja olevansa muuttamassa sukulaisensa kotiin Fifessä. Poliisit tekivät tienvarsitestejä, mukaan lukien puhalluskoe, joka oli negatiivinen. He saattoivat miehen turvalliselle parkkipaikalle Edinburghissa, jossa hän kertoi lepäävänsä ennen matkansa jatkamista. Noin kaksi tuntia myöhemmin poliisi sai ilmoituksen, että mies oli kuollut törmäyksessä paikallaan olleen nivelrekan kanssa Harthill Servicesin kohdalla M8-tiellä. Valvontakameran mukaan auto ei hidastanut vauhtia, kun se lähti moottoritieltä huoltoasemalle, törmäsi reunakiveen ja törmäsi kuorma-autoon. Pircin raportissa sanottiin, ettei tiedetä, miksi mies ei ryhtynyt toimiin törmäyksen välttämiseksi, ja olosuhteisiin nähden toimistot "toimivat poliisin menettelytapojen mukaisesti".</w:t>
      </w:r>
    </w:p>
    <w:p>
      <w:r>
        <w:rPr>
          <w:b/>
        </w:rPr>
        <w:t xml:space="preserve">Yhteenveto</w:t>
      </w:r>
    </w:p>
    <w:p>
      <w:r>
        <w:t xml:space="preserve">Poliisi suoritti poliisivalvonnan mukaan miehelle puhalluskokeen kaksi tuntia ennen kuin hän kuoli törmäyksessä pysähtyneen kuorma-auton kanssa.</w:t>
      </w:r>
    </w:p>
    <w:p>
      <w:r>
        <w:rPr>
          <w:b/>
          <w:u w:val="single"/>
        </w:rPr>
        <w:t xml:space="preserve">Asiakirjan numero 57882</w:t>
      </w:r>
    </w:p>
    <w:p>
      <w:r>
        <w:t xml:space="preserve">Donna Nookin hylkeet joutuivat siirtymään pois suojelualueelle hyökyaallon jälkeen.</w:t>
      </w:r>
    </w:p>
    <w:p>
      <w:r>
        <w:t xml:space="preserve">Lincolnshire Wildlife Trustin mukaan hylkeet ovat levittäytyneet dyyneille ja ovat "hyvin stressaantuneita". North Somercotesin lähellä Lincolnshiressä sijaitsevassa Donna Nookissa asuu noin 3 000 harmaahylkeen yhdyskunta, jossa syntyy vuosittain noin 1 500 poikasta. Suojelualue pysyy suljettuna vierailijoilta sillä aikaa, kun henkilökunta etsii rannikolta hylättyjä poikasia. Vuonna 2011 noin 75 poikasta kuoli, kun siirtokuntaa koetteli useiden nousuvesien sarja. Säätiön mukaan ei kuitenkaan uskota, että moni pentu olisi kuollut torstain aallonkorkeuden seurauksena. Rachel Shaw säätiöstä sanoi, että ongelmia syntyy, jos poikaset joutuvat eroon emoistaan ja joutuvat kamppailemaan löytääkseen toisensa uudelleen. Ennen tulvaa henkilökunta avasi portit ja leikkasi reikiä aidassa yleisön näköalatasanteella, jotta hylkeet voisivat vetäytyä dyynien suojaan. Suurimman osan vuodesta Donna Nookin harmaahylkeet ovat merellä tai kaukaisilla hiekkarannoilla. Marras- ja joulukuussa jopa 60 000 kävijää saapuu kuitenkin katsomaan pentuja kuuden mailin pituiselle rannalle, joka sijaitsee kuninkaallisten ilmavoimien aktiivisella ampumaradalla.</w:t>
      </w:r>
    </w:p>
    <w:p>
      <w:r>
        <w:rPr>
          <w:b/>
        </w:rPr>
        <w:t xml:space="preserve">Yhteenveto</w:t>
      </w:r>
    </w:p>
    <w:p>
      <w:r>
        <w:t xml:space="preserve">Sadat hylkeet ovat joutuneet siirtymään pois Britannian suurimpiin kuuluvasta suojelualueesta rannikon tulvien koettua sen.</w:t>
      </w:r>
    </w:p>
    <w:p>
      <w:r>
        <w:rPr>
          <w:b/>
          <w:u w:val="single"/>
        </w:rPr>
        <w:t xml:space="preserve">Asiakirjan numero 57883</w:t>
      </w:r>
    </w:p>
    <w:p>
      <w:r>
        <w:t xml:space="preserve">Koulutyttö, 11, joutui seksuaalisen hyväksikäytön kohteeksi Tiptonissa</w:t>
      </w:r>
    </w:p>
    <w:p>
      <w:r>
        <w:t xml:space="preserve">Hyökkääjä pakeni Tiptonin New Roadilla tiistaina noin kello 15.45 BST tapahtuneen välikohtauksen jälkeen. West Midlandsin poliisi ilmoitti jatkavansa tutkimuksiaan miehen tunnistamiseksi. Eräs mies pidätettiin epäiltynä osallisuudesta pahoinpitelyyn, mutta poliisi ilmoitti, että jatkotutkimusten jälkeen hänen ei uskottu olevan vastuussa. Hänet on vapautettu ilman jatkotoimia. Poliisin tiedottaja sanoi: "Ymmärrämme, miten traumaattinen tämä oli koulutytölle, ja olemme tarjonneet hänelle erityistukea."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11-vuotiaan tytön kimppuun on käyty seksuaalisesti käsiksi West Midlandsissa.</w:t>
      </w:r>
    </w:p>
    <w:p>
      <w:r>
        <w:rPr>
          <w:b/>
          <w:u w:val="single"/>
        </w:rPr>
        <w:t xml:space="preserve">Asiakirjan numero 57884</w:t>
      </w:r>
    </w:p>
    <w:p>
      <w:r>
        <w:t xml:space="preserve">Venäjä: Tšetšenian pormestari kieltää kakun leikkaamisen häissä</w:t>
      </w:r>
    </w:p>
    <w:p>
      <w:r>
        <w:t xml:space="preserve">News from Elsewhere......as found by BBC Monitoring Teot ovat yksi monista, jotka on kielletty Groznyn pormestarin toimiston määräyksellä, jonka tarkoituksena on "turvata nuorten tšetšeenien henkinen ja moraalinen kehitys" länsimaisilta vaikutteilta, The Moscow Times kertoo. Muissa säännöissä määrätään, että tanssipartnereita on pidettävä käsien etäisyydellä, eikä morsian saa tanssia lainkaan. Vieraat eivät myöskään saa saapua häihin humalassa tai pukeutua tavalla, joka "ei vastaa tšetšeenien mentaliteettia". Toimenpide on herättänyt pilkkaa sosiaalisessa mediassa, ja eräs ihmetteli, onko Venäjä yhä maallinen valtio. Toisella on enemmän käytännön huolia: "Miten minun pitäisi nyt syödä kakku - purra sitä vain?" Pormestarin toimisto on kuitenkin pysynyt lujana. "Joillakin on sellainen käsitys, että kyseessä on ihmisoikeusloukkaus, mutta näin ei ole", kulttuuriosaston päällikkö Dina Shagidajeva sanoo venäläiselle uutistoimisto RIA Novostille. Hänen mukaansa säännöt ovat tarpeen, koska ihmiset eivät ole onnistuneet estämään "perinteidemme romahtamista tai kansakuntamme rappeutumista", ja ne voidaan ulottaa koskemaan myös muita sosiaalisia tapahtumia, kuten syntymäpäiviä ja vuosipäiviä. Kieltojen julkistamisen jälkeen Groznyn häihin on jo tehty "hääratsioita" ja lähetetty valvontaryhmiä, kertoo uutistoimisto Tass. Seuraava juttu: Käytä #NewsfromElsewhere, jotta pysyt ajan tasalla uutisistamme Twitterin kautta.</w:t>
      </w:r>
    </w:p>
    <w:p>
      <w:r>
        <w:rPr>
          <w:b/>
        </w:rPr>
        <w:t xml:space="preserve">Yhteenveto</w:t>
      </w:r>
    </w:p>
    <w:p>
      <w:r>
        <w:t xml:space="preserve">Venäjän muslimienemmistöisen Tšetšenian tasavallan pääkaupunki on kieltänyt kakun leikkaamisen ja "sopimattomat" tanssiliikkeet perinteisissä tšetšeenihäissä, koska ne ovat liian "länsimaisia".</w:t>
      </w:r>
    </w:p>
    <w:p>
      <w:r>
        <w:rPr>
          <w:b/>
          <w:u w:val="single"/>
        </w:rPr>
        <w:t xml:space="preserve">Asiakirjan numero 57885</w:t>
      </w:r>
    </w:p>
    <w:p>
      <w:r>
        <w:t xml:space="preserve">Kirkonkellot soivat Imberin autiossa kylässä Wiltshiressä</w:t>
      </w:r>
    </w:p>
    <w:p>
      <w:r>
        <w:t xml:space="preserve">Kelloja soitettiin Salisbury Plainin Imberissä sijaitsevassa St Gilesin kirkossa, joka hylättiin ja otettiin joukkojen käyttöön harjoitusta varten vuonna 1943. Tämä on neljäs kerta, kun täysi soitto soitetaan sen jälkeen, kun uusi kuuden kellon sarja soitettiin uudelleen elokuussa 2010. Alkuperäiset kellot poistettiin käytöstä vuonna 1950. Maanantain soittoon osallistui kellonsoittajia Devonista. Kirkon kunniapitäjä Neil Skelton sanoi: "Kirkon alkuperäisillä kelloilla soitettiin vain yksi täysi kellonsoitto vuonna 1923, ja sen soitti Trowbridgesta kotoisin oleva soittajajoukko. "Kirkko on nyt avoinna noin 20 päivää vuodessa, riippuen siitä, miten puolustusministeriö antaa meille luvan." Kylän koko siviiliväestö määrättiin lähtemään joulukuussa 1943, jotta amerikkalaiset joukot saisivat harjoitusaluetta toisen maailmansodan aikana Euroopan maihinnousuun valmistautuville amerikkalaisjoukoille. Heidän ei koskaan annettu palata. Vuodesta 2005 lähtien, jolloin Churches Conservation Trust otti kirkon haltuunsa, kunnostukseen on käytetty yli 300 000 puntaa.</w:t>
      </w:r>
    </w:p>
    <w:p>
      <w:r>
        <w:rPr>
          <w:b/>
        </w:rPr>
        <w:t xml:space="preserve">Yhteenveto</w:t>
      </w:r>
    </w:p>
    <w:p>
      <w:r>
        <w:t xml:space="preserve">Toisen maailmansodan aikana hylätyn Wiltshiren kylän kirkossa on soitettu täysi kellonsoitto.</w:t>
      </w:r>
    </w:p>
    <w:p>
      <w:r>
        <w:rPr>
          <w:b/>
          <w:u w:val="single"/>
        </w:rPr>
        <w:t xml:space="preserve">Asiakirjan numero 57886</w:t>
      </w:r>
    </w:p>
    <w:p>
      <w:r>
        <w:t xml:space="preserve">Robbie Savage ja Andrew Cole maksuja vastaan nostettujen kanteiden kantajien joukossa</w:t>
      </w:r>
    </w:p>
    <w:p>
      <w:r>
        <w:t xml:space="preserve">Korkein oikeus kuuli todisteita siitä, että 16 pelaajaa pyysi agenttejaan suosittelemaan rahoitusneuvojaa. He saivat yhteyden Formation Asset Management Ltd:hen, joka antoi heille neuvoja useista sijoituksista. He maksoivat tästä palkkiota, mutta heille ei kerrottu, että rahat jaettaisiin agenttien kanssa, kerrottiin tuomioistuimelle. Tuomari Morgan sanoi, että heidän väitteensä kiistetään. 17 kantajaa ovat entisiä jalkapalloilijoita ja yksi rahoitusneuvoja: Kantajat väittävät, että agentti George Urquart oli heille velkaa "lojaalisuusvelvollisuuden, velvollisuuden välttää eturistiriitoja ja velvollisuuden olla tekemättä voittoa luottamusasemasta". Urquart kuitenkin väitti, että Robbie Savage "oli tosiasiallisesti tietoinen siitä, että Formation AM maksoi hänelle provisiota". Kaksi muuta vastaajaa lisäsi, että oli "mielikuvituksellista" väittää heidän olleen "epärehellisiä tai osallistuneen salaliittoon". He väittävät, että oli hyväksytty "markkinakäytäntö", että raha vaihtoi omistajaa tällä tavoin. Vastaajat ovat: Tuomari Morgan kertoi, että hän oli tarkastellut useita menettelyllisiä seikkoja alustavassa High Courtin kuulemistilaisuudessa Lontoossa aiemmin tässä kuussa. Uusi kuuleminen järjestetään myöhemmin, ja vastaajille annettiin lupa pyytää asiantuntijalausuntoja.</w:t>
      </w:r>
    </w:p>
    <w:p>
      <w:r>
        <w:rPr>
          <w:b/>
        </w:rPr>
        <w:t xml:space="preserve">Yhteenveto</w:t>
      </w:r>
    </w:p>
    <w:p>
      <w:r>
        <w:t xml:space="preserve">Robbie Savage, Danny Murphy ja Andrew Cole ovat yksi niistä yli tusinasta entisestä jalkapalloilijasta, jotka haastavat omaisuudenhoitoyhtiön oikeuteen edustajille maksetuista korvauksista.</w:t>
      </w:r>
    </w:p>
    <w:p>
      <w:r>
        <w:rPr>
          <w:b/>
          <w:u w:val="single"/>
        </w:rPr>
        <w:t xml:space="preserve">Asiakirjan numero 57887</w:t>
      </w:r>
    </w:p>
    <w:p>
      <w:r>
        <w:t xml:space="preserve">Banburyn juna-aseman seinämaalauksen on tarkoitus mennä kahvilasuunnitelmien alle</w:t>
      </w:r>
    </w:p>
    <w:p>
      <w:r>
        <w:t xml:space="preserve">Banburyn aseman taideteos maalattiin Isambard Kingdom Brunelin leveäraiteisen rautatien 150-vuotispäivän kunniaksi. Chiltern Railways haluaa sijoittaa uuden Costa Coffee -myymälän asemalle osana hallin uudistamista. Banbury Civic Society sanoi, että sen pitäisi jäädä, koska se oli lahja kaupungille. Taiteilija Nigel Fletcherin maalaama seinämaalaus on Railtrackin vuonna 2001 teettämä. Chad Collins Chiltern Railwaysistä sanoi: "Aseman matkustajamäärät ovat kasvaneet valtavasti, mutta aseman tiloja ei ole parannettu sen mukaisesti. Ymmärrän sentimentaalisen näkökulman, mutta pyrimme tekemään asemalle parannuksia, jotka hyödyttävät koko kaupunkia". "Olemme aina sanoneet, että joko suojelemme seinämaalauksen tai lahjoitamme sen organisaatiolle, joka pystyy säilyttämään sen." "Olemme aina sanoneet, että suojelemme seinämaalauksen tai lahjoitamme sen organisaatiolle, joka pystyy säilyttämään sen." Rob Kinchin-Smith Banbury Civic Society -yhdistyksestä sanoi, että rautatieyhtiön päätöksestä puuttuu "tietoisuus kulttuuriperinnöstä". "Se on erityinen, koska se annettiin lahjaksi kaupungille. Taiteilija maalasi sen juuri tähän paikkaan sopivaksi. "Se on portti Banburyn historialliseen kaupunkiin ja muistuttaa rautatiehistoriaa."</w:t>
      </w:r>
    </w:p>
    <w:p>
      <w:r>
        <w:rPr>
          <w:b/>
        </w:rPr>
        <w:t xml:space="preserve">Yhteenveto</w:t>
      </w:r>
    </w:p>
    <w:p>
      <w:r>
        <w:t xml:space="preserve">Kampanjoijat ovat arvostelleet suunnitelmia siirtää tai peittää Oxfordshiren rautatieasemalla oleva seinämaali kahvilan tieltä.</w:t>
      </w:r>
    </w:p>
    <w:p>
      <w:r>
        <w:rPr>
          <w:b/>
          <w:u w:val="single"/>
        </w:rPr>
        <w:t xml:space="preserve">Asiakirjan numero 57888</w:t>
      </w:r>
    </w:p>
    <w:p>
      <w:r>
        <w:t xml:space="preserve">Kenian bussihyökkäys: Lamun piirikunnassa kolme kuollut</w:t>
      </w:r>
    </w:p>
    <w:p>
      <w:r>
        <w:t xml:space="preserve">Kaksi muuta loukkaantui, ja heitä hoidetaan paikallisilla klinikoilla. Bussi oli matkalla Mombasasta, ja se joutui kohteeksi Lamun maakunnassa, kun raskaasti aseistautuneet miehet pysäyttivät sen ja suihkuttivat siihen luoteja. Asemiehiä ei ole tunnistettu, mutta somalialainen al-Shabab-taisteluryhmä on tehnyt useita iskuja maassa. Paikallisten viranomaisten mukaan turvallisuusjoukot jahtaavat hyökkääjiä, jotka pakenivat paikalta. Kenialla on Somaliassa joukkoja, jotka tukevat YK:n tukemaa hallitusta sen taistelussa al-Shababia vastaan. Maa on ollut joulun ja uudenvuoden pyhien aikana korkeassa valmiustilassa tiedustelutietojen mukaan, joiden mukaan al-Shababab saattaa tehdä iskuja.</w:t>
      </w:r>
    </w:p>
    <w:p>
      <w:r>
        <w:rPr>
          <w:b/>
        </w:rPr>
        <w:t xml:space="preserve">Yhteenveto</w:t>
      </w:r>
    </w:p>
    <w:p>
      <w:r>
        <w:t xml:space="preserve">Kolme ihmistä on saanut surmansa bussin kimppuun hyökättyään Keniassa lähellä Somalian rajaa, kertovat paikalliset viranomaiset.</w:t>
      </w:r>
    </w:p>
    <w:p>
      <w:r>
        <w:rPr>
          <w:b/>
          <w:u w:val="single"/>
        </w:rPr>
        <w:t xml:space="preserve">Asiakirjan numero 57889</w:t>
      </w:r>
    </w:p>
    <w:p>
      <w:r>
        <w:t xml:space="preserve">Liam Gallagheria kuulusteltiin "pahoinpitelystä" lontoolaisella klubilla</w:t>
      </w:r>
    </w:p>
    <w:p>
      <w:r>
        <w:t xml:space="preserve">Poliisi kertoi saaneensa tietoonsa Sun-lehden julkaisemaa materiaalia, joka näytti näyttävän entisen Oasis-laulajan tyttöystävänsä Debbie Gwytherin kanssa. Gallagher kiisti pahoinpitelyn sosiaalisessa mediassa julkaistussa viestissä. Metropolitan Police vahvisti, että miestä kuulusteltiin 25. syyskuuta. Sanomalehti kertoi aiemmin, että valvontakamerakuvassa näyttäisi olevan laulaja Gwytherin kanssa Chiltern Firehousessa Marylebonessa 9. elokuuta. Metin tiedottaja sanoi: "Poliisit ovat tietoisia kuvamateriaalista, joka vastaa pahoinpitelyä, jonka uskotaan tapahtuneen elokuussa 2018 anniskelupaikassa Chiltern Streetillä, Marylebonessa. "Kuvamateriaalia on arvioitu, ja väitetyn välikohtauksen olosuhteista tehdään tutkimuksia". "Tällä hetkellä ei ole saatu mitään erityisiä väitteitä." Poliisi lisäsi, että pidätyksiä ei ole tehty ja että tutkimukset jatkuvat.</w:t>
      </w:r>
    </w:p>
    <w:p>
      <w:r>
        <w:rPr>
          <w:b/>
        </w:rPr>
        <w:t xml:space="preserve">Yhteenveto</w:t>
      </w:r>
    </w:p>
    <w:p>
      <w:r>
        <w:t xml:space="preserve">Liam Gallagheria on kuulusteltu varovaisesti poliisin mukaan "pahoinpitelyyn viittaavasta välikohtauksesta" lontoolaisessa tapahtumapaikassa.</w:t>
      </w:r>
    </w:p>
    <w:p>
      <w:r>
        <w:rPr>
          <w:b/>
          <w:u w:val="single"/>
        </w:rPr>
        <w:t xml:space="preserve">Asiakirjan numero 57890</w:t>
      </w:r>
    </w:p>
    <w:p>
      <w:r>
        <w:t xml:space="preserve">Hull Blitzin viimeisiä uhreja muistetaan 70 vuotta myöhemmin</w:t>
      </w:r>
    </w:p>
    <w:p>
      <w:r>
        <w:t xml:space="preserve">Kolmetoista ihmistä kuoli ja 22 loukkaantui, kun yksinäinen Heinkel 111 -pommikone lensi Holderness Roadilla Hullissa 17. maaliskuuta 1945. Miehistö avasi tulen konekivääreillä ja pudotti sirpalepommeja. Monet kuolleista ja haavoittuneista olivat juuri poistumassa Savoy-elokuvateatterista elokuvanäytöksen päätteeksi. Uhreja muistetaan elokuvateatterin paikalla olevassa muistolaatassa. Räjähteitä ei käytetty, joten rakennuksille ei aiheutunut rakenteellisia vahinkoja. Se oli viimeinen Luftwaffen Isoon-Britanniaan tekemä hyökkäys, jossa kuoli siviilejä, sanoo paikallishistorioitsija Ron Fairfax. "Saksan arkistoissa ei ole mitään jälkiä hyökkäyksestä, ja anekdoottien mukaan kyseessä oli omapäinen miehistö, joka halusi kostaa liittoutuneiden Dresdeniin muutaman viikon aiemmin tekemän ilmahyökkäyksen aiheuttamat tuhot". Kone ei saanut vastarintaa, koska paikalliset RAF:n laivueet oli siirretty, ilmatorjuntalaitteita oli siirretty etelään ja kotivartiosto ja sodanaikaiset pelastuspalvelut oli lakkautettu. Hyökkäyksestä raportoitiin tuolloin "hyökkäyksenä koillisrannikon kaupunkiin", koska kaupungista tuleville tiedoille oli määrätty sensuuri-ilmoitus. Vuosien 1939-45 sodan aikana kaupungissa kuoli 1 200 ihmistä ja 3 000 haavoittui. Kaupungin pormestari Mary Glew osallistui muistolaatan seremoniaan.</w:t>
      </w:r>
    </w:p>
    <w:p>
      <w:r>
        <w:rPr>
          <w:b/>
        </w:rPr>
        <w:t xml:space="preserve">Yhteenveto</w:t>
      </w:r>
    </w:p>
    <w:p>
      <w:r>
        <w:t xml:space="preserve">Toisen maailmansodan viimeisen siviiliuhreja aiheuttaneen Luftwaffen hyökkäyksen uhreja on muistettu 70 vuotta myöhemmin järjestetyssä seremoniassa.</w:t>
      </w:r>
    </w:p>
    <w:p>
      <w:r>
        <w:rPr>
          <w:b/>
          <w:u w:val="single"/>
        </w:rPr>
        <w:t xml:space="preserve">Asiakirjan numero 57891</w:t>
      </w:r>
    </w:p>
    <w:p>
      <w:r>
        <w:t xml:space="preserve">Tauntonissa määräaika The Brewery -teatterin haltuunottosuunnitelmalle</w:t>
      </w:r>
    </w:p>
    <w:p>
      <w:r>
        <w:t xml:space="preserve">Tauntonissa sijaitseva Brewhouse suljettiin helmikuussa, kun sen taloudellinen tilanne todettiin "kestämättömäksi". Heinäkuussa Taunton Deane Borough Council sopi ostavansa teatterin 61-vuotisen vuokrasopimuksen ja siirtävänsä sen toiminnan yhdyskuntaryhmälle. Viranomainen on nyt pyytänyt kiinnostuneita ryhmiä toimittamaan alustavat liiketoimintasuunnitelmat arvioitavaksi 23. syyskuuta mennessä. Suunnitelmia tarkastelee ryhmä, joka koostuu neuvoston johtohenkilöistä, valtuutetuista, konsulteista ja Taunton Cultural Consortiumista. Tämän jälkeen laaditaan lopullinen raportti, jota tarkastelee neuvoston valvontakomitea ennen lopullisen päätöksen julkistamista. Ohjausryhmän puheenjohtaja, kaupunginvaltuutettu Norman Cavill sanoi: "Vaikka kaupunginvaltuustolla ei ole aikomusta pyörittää teatteria, siihen on sidottu merkittäviä varoja, ja meidän on varmistettava, että uusi toimija pystyy rakentamaan Taunton Deanen vankan ja kestävän kulttuuriomaisuuden".</w:t>
      </w:r>
    </w:p>
    <w:p>
      <w:r>
        <w:rPr>
          <w:b/>
        </w:rPr>
        <w:t xml:space="preserve">Yhteenveto</w:t>
      </w:r>
    </w:p>
    <w:p>
      <w:r>
        <w:t xml:space="preserve">Ryhmille, jotka haluavat ottaa haltuunsa konkurssiin menneen teatterin Somersetissä, on asetettu määräaika suunnitelmien esittämiselle.</w:t>
      </w:r>
    </w:p>
    <w:p>
      <w:r>
        <w:rPr>
          <w:b/>
          <w:u w:val="single"/>
        </w:rPr>
        <w:t xml:space="preserve">Asiakirjan numero 57892</w:t>
      </w:r>
    </w:p>
    <w:p>
      <w:r>
        <w:t xml:space="preserve">Grime-artisti Solo 45 väittää väkivaltaisen seksin olleen "yhteisymmärryksessä</w:t>
      </w:r>
    </w:p>
    <w:p>
      <w:r>
        <w:t xml:space="preserve">Andy Anokye, 32, joka esiintyy nimellä Solo 45, sanoi: En usko, että naiset katsoisivat minua ja ajattelisivat: "Hän aikoo rakastella minua hitaasti ja aistikkaasti." "En usko, että naiset katsoisivat minua ja ajattelisivat: 'Hän aikoo rakastella minua hitaasti ja aistikkaasti'." Artisti väitti "lieventävänsä sävyä", jos naiset herättävät huolta. Hän kiistää 31 häntä vastaan nostettua syytettä Bristolin kruununoikeudessa. Neljän naisen esittämiin syytöksiin sisältyy 22 raiskausta, viisi syytettä väärästä vangitsemisesta, kaksi syytettä tunkeutumalla tapahtuneesta pahoinpitelystä ja kaksi syytettä pahoinpitelystä, joka on aiheuttanut varsinaista ruumiillista vahinkoa. "Epämiellyttäviä" videoita Puolustusasianajaja Sally O'Neil QC:n kuulusteluissa lontoolainen Anokye sanoi, että hän haukkui naisia ja nöyryytti heitä. "Yritin ylittää rajoja", hän lisäsi ja sanoi, että se johti joskus vammoihin. Anokye sanoi myös, että hän kuvasi "satunnaisesti" joitakin naisia, mutta ei ollut poistanut filmejä. "Jotkut videoni ovat saattaneet näyttäytyä joillekin ihmisille epämiellyttävinä. "Keskustelin erään toisen taiteilijan kanssa, joka oli käynyt aiemmin läpi samanlaisen oikeudenkäynnin: joskus todisteet pelastavat heidät", hän kertoi valamiehistölle. "Oli aina hetkiä, jolloin pysähdyin ja kysyin heiltä, ovatko he kunnossa, ja sanoin heille, ettei heidän olisi tarvinnut olla siellä." Anokye väitti, että syyttäjä oli näyttänyt valamiehistölle "valikoituja" videoita. "Kuunnelkaa, tuohon aikaan elämässäni asiat sujuivat niin hyvin, etten koskaan tekisi mitään, mikä vaarantaisi vapauteni." Oikeudenkäynti jatkuu.</w:t>
      </w:r>
    </w:p>
    <w:p>
      <w:r>
        <w:rPr>
          <w:b/>
        </w:rPr>
        <w:t xml:space="preserve">Yhteenveto</w:t>
      </w:r>
    </w:p>
    <w:p>
      <w:r>
        <w:t xml:space="preserve">Useista raiskauksista ja väärästä vangitsemisesta syytetty grime-artisti on kertonut valamiehistölle, että seksi, jota hän harrasti naisten kanssa, oli "voimakasta ja rajua" mutta aina yhteisymmärrykseen perustuvaa.</w:t>
      </w:r>
    </w:p>
    <w:p>
      <w:r>
        <w:rPr>
          <w:b/>
          <w:u w:val="single"/>
        </w:rPr>
        <w:t xml:space="preserve">Asiakirjan numero 57893</w:t>
      </w:r>
    </w:p>
    <w:p>
      <w:r>
        <w:t xml:space="preserve">Swindon Locarnon purkusuunnitelmat hylättiin</w:t>
      </w:r>
    </w:p>
    <w:p>
      <w:r>
        <w:t xml:space="preserve">Locarno on ollut tyhjillään jo useita vuosia, ja se on joutunut tuhopolton kohteeksi. Maanomistaja Gael MacKenzie halusi myös kunnostaa alueen asunnoiksi ja kaupoiksi, mutta nämäkin suunnitelmat hylättiin. Rakennuttajat ja valtuusto laativat nyt yhdessä suunnittelusuunnitelman, joka esitetään syksyllä riippumattoman lautakunnan hyväksyttäväksi. Swindon Borough Councilin edustaja sanoi: "Locarnon suunnitteluhistoria ja nykyiset hakemukset ovat kaikki tärkeitä näkökohtia, kun hanketta viedään eteenpäin. "Kaikki osapuolet ovat kuitenkin sopineet harkitsevansa eri vaihtoehtoja, jotta Old Townin asukkaiden kannalta onnistunut lopputulos voidaan varmistaa." Aiheeseen liittyvät Internet-linkit Swindon Borough Council</w:t>
      </w:r>
    </w:p>
    <w:p>
      <w:r>
        <w:rPr>
          <w:b/>
        </w:rPr>
        <w:t xml:space="preserve">Yhteenveto</w:t>
      </w:r>
    </w:p>
    <w:p>
      <w:r>
        <w:t xml:space="preserve">Swindonin kaupunginvaltuusto on hylännyt Swindonissa suunnitelmat suojellun rakennuksen purkamisesta.</w:t>
      </w:r>
    </w:p>
    <w:p>
      <w:r>
        <w:rPr>
          <w:b/>
          <w:u w:val="single"/>
        </w:rPr>
        <w:t xml:space="preserve">Asiakirjan numero 57894</w:t>
      </w:r>
    </w:p>
    <w:p>
      <w:r>
        <w:t xml:space="preserve">Walesissa käynnistetään koulujen dementiatietoisuusaloite</w:t>
      </w:r>
    </w:p>
    <w:p>
      <w:r>
        <w:t xml:space="preserve">Kouluille tarjotaan dementiaa koskevaa opetusmateriaalia yhdessä Alzheimer's Societyn kanssa. Opetusministeri Kirsty Williamsin mukaan materiaalit auttavat kehittämään nuorten "ymmärrystä ja myötätuntoa dementiaa sairastavia kohtaan". Walesissa arvioidaan olevan 45 000 dementiaa sairastavaa ihmistä. Aloite käynnistettiin Ysgol Maesydderwenissä Ystradglynlaisissa perjantaina. Williams sanoi, että ministerit ovat sitoutuneet tekemään Walesista "aidosti dementiaystävällisen kansakunnan", ja se "alkaa koulutuksesta ja tietoisuuden lisäämisestä". Alzheimer's Societyn Walesin johtaja Sue Phelps lisäsi: "Nämä resurssit auttavat nuoria ymmärtämään paremmin dementiaa ja sitä, miten he voivat tukea dementiaa sairastavia ihmisiä perheessään tai yhteisössään. "Tämän päivän nuorilla on tärkeä rooli, ja he voivat muuttaa dementiaa sairastavien ihmisten tulevaisuutta Walesissa."</w:t>
      </w:r>
    </w:p>
    <w:p>
      <w:r>
        <w:rPr>
          <w:b/>
        </w:rPr>
        <w:t xml:space="preserve">Yhteenveto</w:t>
      </w:r>
    </w:p>
    <w:p>
      <w:r>
        <w:t xml:space="preserve">Walesin ministerit ovat käynnistäneet uuden aloitteen, jolla pyritään parantamaan nuorten ymmärrystä dementiasta.</w:t>
      </w:r>
    </w:p>
    <w:p>
      <w:r>
        <w:rPr>
          <w:b/>
          <w:u w:val="single"/>
        </w:rPr>
        <w:t xml:space="preserve">Asiakirjan numero 57895</w:t>
      </w:r>
    </w:p>
    <w:p>
      <w:r>
        <w:t xml:space="preserve">Meryl Streep ja Robert De Niro palaavat yhteen elokuvaa varten</w:t>
      </w:r>
    </w:p>
    <w:p>
      <w:r>
        <w:t xml:space="preserve">Kaksikko on valittu The Good House -elokuvaan, joka on sovitus Ann Learyn synkän koomisesta tarinasta uusenglantilaisesta pikkukaupungista. Kyseessä on 69-vuotiaan De Niron ja 64-vuotiaan Streepin neljäs yhteinen elokuva. He näyttelivät yhdessä ikimuistoisimmin viisi Oscar-palkintoa saaneessa draamassa The Deer Hunter (1978). Sitä seurasi Falling in Love vuonna 1984. Heidän viimeinen yhteinen elokuvansa oli vuonna 1996 ilmestynyt amerikkalainen draama Marvin's Room, josta Streep voitti Golden Globen. Deadline.comin mukaan Streep esittää Hildy Goodia, alkoholisoitunutta kiinteistönvälittäjää ja yhden Salemin noidan jälkeläistä, joka saa uudelleen yhteyden vanhaan rakkauteensa Frank Getchelliin (De Niro). Käsikirjoituksen kirjoittaa Pulitzer-palkittu The Hours -kirjan kirjoittaja Michael Cunningham. De Niron tuottajakumppani Jane Rosenthal tuottaa elokuvan Tribeca Productions -yhtiölleen yhdessä FilmNationin Aaron Ryderin ja Karen Lunderin kanssa.</w:t>
      </w:r>
    </w:p>
    <w:p>
      <w:r>
        <w:rPr>
          <w:b/>
        </w:rPr>
        <w:t xml:space="preserve">Yhteenveto</w:t>
      </w:r>
    </w:p>
    <w:p>
      <w:r>
        <w:t xml:space="preserve">Meryl Streep ja Robert De Niro palaavat valkokankaalle yli 12 vuotta sen jälkeen, kun he ovat viimeksi esiintyneet yhdessä elokuvissa.</w:t>
      </w:r>
    </w:p>
    <w:p>
      <w:r>
        <w:rPr>
          <w:b/>
          <w:u w:val="single"/>
        </w:rPr>
        <w:t xml:space="preserve">Asiakirjan numero 57896</w:t>
      </w:r>
    </w:p>
    <w:p>
      <w:r>
        <w:t xml:space="preserve">Danny Ironsin kuolema: Sheffieldin puukotuksesta pidätetty kolme muuta henkilöä</w:t>
      </w:r>
    </w:p>
    <w:p>
      <w:r>
        <w:t xml:space="preserve">Danny Irons, 32, löydettiin puukotettuna kuoliaaksi Fretson Greenistä Manorin alueelta noin kello 00.35 BST lauantaina. Rotherhamin 24-vuotias mies ja kaksi 29-vuotiasta Sheffieldistä kotoisin olevaa miestä ovat poliisin mukaan edelleen pidätettyinä keskiviikkoiltana. Samasta rikoksesta lauantaina pidätetty 28-vuotias sheffieldiläismies vapautettiin tutkinnan alaisena. Ruumiinavauksen tulokset vahvistivat, että Ironsin kuoleman aiheutti puukotus. South Yorkshiren poliisi pyytää edelleen tietoja erityisesti ajoneuvoista, jotka on nähty Fretson Greenin alueella hyökkäyksen aikaan. Lisää Yorkshiren juttuja Seuraa BBC Yorkshirea Facebookissa, Twitterissä ja Instagramissa. Lähetä juttuideoita osoitteeseen yorkslincs.news@bbc.co.uk. Aiheeseen liittyvät Internet-linkit South Yorkshiren poliisi</w:t>
      </w:r>
    </w:p>
    <w:p>
      <w:r>
        <w:rPr>
          <w:b/>
        </w:rPr>
        <w:t xml:space="preserve">Yhteenveto</w:t>
      </w:r>
    </w:p>
    <w:p>
      <w:r>
        <w:t xml:space="preserve">Kolme muuta miestä on pidätetty murhasta epäiltynä sen jälkeen, kun mies löydettiin kuolleena Sheffieldin kadulta.</w:t>
      </w:r>
    </w:p>
    <w:p>
      <w:r>
        <w:rPr>
          <w:b/>
          <w:u w:val="single"/>
        </w:rPr>
        <w:t xml:space="preserve">Asiakirjan numero 57897</w:t>
      </w:r>
    </w:p>
    <w:p>
      <w:r>
        <w:t xml:space="preserve">Taunton M5:n onnettomuus: Rod Walshille</w:t>
      </w:r>
    </w:p>
    <w:p>
      <w:r>
        <w:t xml:space="preserve">Rod Walsh Cheddarista, Somersetistä, kuoli kolarissa M5-tiellä Tauntonin lähellä torstaina noin kello 08:30 BST. Hänen perheensä kuvaili kahden lapsen isää "lempeäksi ja hauskaksi perheenisäksi", jota "rakastettiin kovasti". He sanoivat kaipaavansa hänen "nauruaan, elämänrakkauttaan, ystävällisyyttään ja uskollisuuttaan". Perhe lisäsi, että Walsh oli Cheddarissa sijaitsevan St Andrews Churchin uskollinen jäsen ja työskenteli NHS:n palveluksessa 38 vuotta. Avon ja Somersetin poliisin mukaan Walsh oli autossa matkustajana. Edessä ajavaa autoa kuljettanut nelikymppinen nainen kuoli myös. Walshin vaimo Ceri toipuu parhaillaan onnettomuudessa saamistaan vammoista, ja hänen tilansa on vakaa Southmeadin sairaalassa Bristolissa. Neljä muuta ihmistä loukkaantui - kaksi heistä vakavasti. Sadat ajoneuvot olivat onnettomuuden jälkeen ruuhkassa M5-tiellä. Etelään johtava ajorata avattiin uudelleen torstai-iltana noin 11 tuntia onnettomuuden jälkeen. Poliisi on vedonnut onnettomuuden nähneisiin, jotta he ilmoittaisivat siitä.</w:t>
      </w:r>
    </w:p>
    <w:p>
      <w:r>
        <w:rPr>
          <w:b/>
        </w:rPr>
        <w:t xml:space="preserve">Yhteenveto</w:t>
      </w:r>
    </w:p>
    <w:p>
      <w:r>
        <w:t xml:space="preserve">54-vuotiaan miehen perhe on osoittanut kunnioitusta hänelle, kun hänen kuljettamansa auto törmäsi kuorma-autoon.</w:t>
      </w:r>
    </w:p>
    <w:p>
      <w:r>
        <w:rPr>
          <w:b/>
          <w:u w:val="single"/>
        </w:rPr>
        <w:t xml:space="preserve">Asiakirjan numero 57898</w:t>
      </w:r>
    </w:p>
    <w:p>
      <w:r>
        <w:t xml:space="preserve">Pyöräilijä loukkaantui vakavasti Pohjois-Yorkshiren limusiiniturmassa</w:t>
      </w:r>
    </w:p>
    <w:p>
      <w:r>
        <w:t xml:space="preserve">64-vuotias leedsiläinen mies osallistui lauantaina iltapäivällä aika-ajoon A19-tiellä South Kilvingtonin lähellä Pohjois-Yorkshiressä. Hänet vietiin ambulanssilla sairaalaan, North Yorkshiren poliisi kertoi. Limusiinin kuljettaja, 27-vuotias Middlesbroughista kotoisin oleva mies, "avustaa poliisia tutkimuksissa". Limusiinissa ei ollut tuolloin matkustajia. Lisää tästä ja muista Yorkshiren jutuista ylikonstaapeli Julian Pearson sanoi: "Tiedämme, että törmäyksessä osallisena olleen miehen lisäksi A19-tiellä ajoi useita muita kilpapyöräilijöitä osana järjestettyä aika-ajoa. "Vetoamme pyöräilijöihin ja ohikulkeviin autoilijoihin, jotta he tarkistaisivat kojelautakameroidensa kuvamateriaalin, joka voisi auttaa tutkintaa." Aiheeseen liittyvät Internet-linkit North Yorkshiren poliisi</w:t>
      </w:r>
    </w:p>
    <w:p>
      <w:r>
        <w:rPr>
          <w:b/>
        </w:rPr>
        <w:t xml:space="preserve">Yhteenveto</w:t>
      </w:r>
    </w:p>
    <w:p>
      <w:r>
        <w:t xml:space="preserve">Kilpailuun osallistunut pyöräilijä sai "hengenvaarallisia" vammoja, kun hän joutui törmäysonnettomuuteen limusiinin kanssa.</w:t>
      </w:r>
    </w:p>
    <w:p>
      <w:r>
        <w:rPr>
          <w:b/>
          <w:u w:val="single"/>
        </w:rPr>
        <w:t xml:space="preserve">Asiakirjan numero 57899</w:t>
      </w:r>
    </w:p>
    <w:p>
      <w:r>
        <w:t xml:space="preserve">Epsom ja St Helier NHS-säästöehdotukset "raakalaismaisia</w:t>
      </w:r>
    </w:p>
    <w:p>
      <w:r>
        <w:t xml:space="preserve">Epsom and St Helier, jolla on sairaaloita Surreyssä ja Lontoossa, on aloittanut 90 päivän kuulemisen henkilöstön kanssa ehdotuksista. Geoff Martin, joka toimii London Health Emergency -ryhmän puheenjohtajana, luonnehti toimenpiteitä "julmiksi". Trust, joka pyrkii säästämään miljoonia puntia, on sanonut uskovansa, että se voi toimia tehokkaammin. Kliiniset virat Martin sanoi: Martin Martin sanoi: "Nämä ovat vain viimeisimmät raa'at leikkaukset Epsom and St Helierissä, ja odotamme paljon pahempia leikkauksia tulevan." Trustin mukaan se halusi säästää 18,7 miljoonaa puntaa maaliskuuhun 2012 mennessä, mutta sille jäisi silti 19,3 miljoonan punnan alijäämä varainhoitovuoden lopussa. Kliinisiä virkoja, joihin vaikutti, oli 26 lääkäriä, mikä on trustin mukaan 4 prosenttia lääkärityövoimasta. Trust omistaa ja ylläpitää Epsomin sairaalaa Epsomissa, Surreyssä, sekä kolmea sairaalaa Lontoossa: St Helier Hospital, Queen Mary's Hospital for Children ja Sutton Hospital.</w:t>
      </w:r>
    </w:p>
    <w:p>
      <w:r>
        <w:rPr>
          <w:b/>
        </w:rPr>
        <w:t xml:space="preserve">Yhteenveto</w:t>
      </w:r>
    </w:p>
    <w:p>
      <w:r>
        <w:t xml:space="preserve">Kampanjoijat ovat arvostelleet erään NHS-säätiön suunnitelmia, joiden mukaan 115 virkaa, mukaan lukien lääkärit, saatetaan menettää.</w:t>
      </w:r>
    </w:p>
    <w:p>
      <w:r>
        <w:rPr>
          <w:b/>
          <w:u w:val="single"/>
        </w:rPr>
        <w:t xml:space="preserve">Asiakirjan numero 57900</w:t>
      </w:r>
    </w:p>
    <w:p>
      <w:r>
        <w:t xml:space="preserve">Alkuperäisen Tyne-tunnelin työntekijät näkevät uuden joen ylityksen</w:t>
      </w:r>
    </w:p>
    <w:p>
      <w:r>
        <w:t xml:space="preserve">Ensimmäinen Tyne-joen alittava maantietunneli, joka yhdisti Pohjois- ja Etelä-Tynesiden, avattiin liikenteelle vuonna 1967. Toinen 260 miljoonan punnan hintainen tunneli, jonka rakentaminen on kestänyt kolme vuotta, on määrä avata helmikuun lopussa. Urakoitsijat järjestivät uuden tunnelin työmaakierroksen niille, jotka työskentelivät alkuperäisen tunnelin parissa 1960-luvulla. Nykyisessä tunnelissa kulkee vuosittain yli 11 miljoonaa ajoneuvoa. "Huonoa tuuria" Uusi tunneli on rakennettu nykyisen tunnelin itäpuolelle Etelä-Tynesidessä sijaitsevan Jarrow'n ja Pohjois-Tynesidessä sijaitsevan Howdenin välille. Uuden tunnelin erikoiskäyttäjiin kuului Brenda Hutchinson, joka työskenteli alkuperäisen ajoneuvotunnelin suunnitteluryhmän piirustustoimistossa. Hän sanoi: "Naisia ei päästetty ensimmäiseen tunneliin, kun sitä rakennettiin, koska sitä pidettiin huonona onnena. "On ollut kiehtovaa kurkistaa uuden tunnelin kulissien taakse ja päästä työmaalle asti." Uuden tunnelin pääurakoitsijana toimivan Bouygues Travaux Publics UK:n projektinjohtaja Nicolas Caille sanoi: "Olen nauttinut kuunnellessani tarinoita siitä, miten ensimmäinen tunneli rakennettiin. "On ollut kiehtovaa verrata heidän kohtaamiaan haasteita niihin, joihin me olemme vastanneet. He tekivät asiat hyvin eri tavalla 1960-luvulla."</w:t>
      </w:r>
    </w:p>
    <w:p>
      <w:r>
        <w:rPr>
          <w:b/>
        </w:rPr>
        <w:t xml:space="preserve">Yhteenveto</w:t>
      </w:r>
    </w:p>
    <w:p>
      <w:r>
        <w:t xml:space="preserve">Työntekijöille, jotka auttoivat ensimmäisen Tyne-tunnelin rakentamisessa, on järjestetty VIP-kierros uudessa miljoonia puntia maksavassa tunnelissa, joka on määrä avata myöhemmin tässä kuussa.</w:t>
      </w:r>
    </w:p>
    <w:p>
      <w:r>
        <w:rPr>
          <w:b/>
          <w:u w:val="single"/>
        </w:rPr>
        <w:t xml:space="preserve">Asiakirjan numero 57901</w:t>
      </w:r>
    </w:p>
    <w:p>
      <w:r>
        <w:t xml:space="preserve">Hoivakotimoguli Tony Banks syytettynä perheväkivallasta</w:t>
      </w:r>
    </w:p>
    <w:p>
      <w:r>
        <w:t xml:space="preserve">Hoivakotimoguli Tony Banksin väitetään pahoinpidelleen Kimblerley Andersonia lyömällä, läpsimällä ja potkimalla häntä. Hyökkäyksen kerrotaan tapahtuneen Kirriemuirissa sijaitsevassa talossa 9. joulukuuta viime vuonna. Kirriemuirista kotoisin oleva 54-vuotias kiisti syytteen Forfar Sheriff Courtissa järjestetyssä kuulemistilaisuudessa. Banks on Falklandin veteraani ja Balhousie Care Groupin perustaja. Syytteen mukaan liikemies pahoinpiteli Andersonia heittämällä häntä matkapuhelimella, lyömällä ja potkimalla häntä vartaloon ja tarttumalla toistuvasti hiuksista. Lisäksi hänen väitetään toistuvasti vetäneen hänet lattialle, polvistuneen toistuvasti hänen vatsalleen, läimäyttäneen häntä päähän, sylkeneen hänen päälleen ja tarttuneen häntä kurkusta ja puristaneen sitä, mikä kaikki vahingoitti häntä. Sheriffi Pino di Emidio asetti uuden esitutkintapäivän myöhemmin tässä kuussa ja vapautti Banksin takuita vastaan.</w:t>
      </w:r>
    </w:p>
    <w:p>
      <w:r>
        <w:rPr>
          <w:b/>
        </w:rPr>
        <w:t xml:space="preserve">Yhteenveto</w:t>
      </w:r>
    </w:p>
    <w:p>
      <w:r>
        <w:t xml:space="preserve">Channel 4:n Secret Millionaire -sarjassa esiintynyt liikemies on saapunut oikeuteen syytettynä kumppaninsa kimppuun käymisestä.</w:t>
      </w:r>
    </w:p>
    <w:p>
      <w:r>
        <w:rPr>
          <w:b/>
          <w:u w:val="single"/>
        </w:rPr>
        <w:t xml:space="preserve">Asiakirjan numero 57902</w:t>
      </w:r>
    </w:p>
    <w:p>
      <w:r>
        <w:t xml:space="preserve">Yahoon operatiivisen johtajan yllättävä lähtö</w:t>
      </w:r>
    </w:p>
    <w:p>
      <w:r>
        <w:t xml:space="preserve">Yahoon toiseksi korkein johtaja Henrique de Castro lähtee tällä viikolla. Syytä ei kerrottu. Hänen lähtönsä on isku yrityksen pyrkimyksille elvyttää heikentyvää myyntiä ja internet-liikennettä kilpailevien sivustojen lisääntyneen kilpailun vuoksi. Se voi olla kallis menetys myös pääjohtaja Marissa Mayerille. Castro on yksi Piilaakson parhaiten palkatuista johtajista, ja hän voi saada monen miljoonan dollarin erorahan. Raporttien mukaan Castron ja Mayerin välillä oli jännitteitä, sillä Mayer oli värvännyt Castron Googlelta pian sen jälkeen, kun Mayer oli ottanut yhtiön johtoonsa. Castron päätehtävänä oli toimia Yahoon ykkösmyyjänä ja rakentaa suhteita tärkeimpiin mainosasiakkaisiin. Yhtiö ei kuitenkaan ole onnistunut merkittävästi kasvattamaan verkkosivustonsa ja mobiilisovellustensa mainostuloja. Display-mainonnan tuotot, jotka muodostavat noin 40 prosenttia yhtiön liikevaihdosta, laskivat kolmannella vuosineljänneksellä 7 prosenttia ja olivat 421 miljoonaa dollaria (257 miljoonaa puntaa) edellisvuodesta. Yahoo alensi myös tilikauden 2013 tulosnäkymiään viimeisimmässä tulosjulkistuksessaan lokakuussa. Yahoon osakkeet laskivat 0,6 % Yhdysvaltain laajennetussa kaupankäynnissä keskiviikkona.</w:t>
      </w:r>
    </w:p>
    <w:p>
      <w:r>
        <w:rPr>
          <w:b/>
        </w:rPr>
        <w:t xml:space="preserve">Yhteenveto</w:t>
      </w:r>
    </w:p>
    <w:p>
      <w:r>
        <w:t xml:space="preserve">Yahoon operatiivinen johtaja on yllättäen jättänyt yhtiön vain reilu vuosi sen jälkeen, kun hänet palkattiin kääntämään yhtiön mainosliiketoiminta suunnan.</w:t>
      </w:r>
    </w:p>
    <w:p>
      <w:r>
        <w:rPr>
          <w:b/>
          <w:u w:val="single"/>
        </w:rPr>
        <w:t xml:space="preserve">Asiakirjan numero 57903</w:t>
      </w:r>
    </w:p>
    <w:p>
      <w:r>
        <w:t xml:space="preserve">Pöllön "perhe-elämää" voi seurata suorana lähetyksenä kuuden kuukauden ajan.</w:t>
      </w:r>
    </w:p>
    <w:p>
      <w:r>
        <w:t xml:space="preserve">Somerset Wildlife Trust asensi Blackdown Hillsissä sijaitsevaan laatikkoon kameran, jolla seurataan petolintujen edistymistä. Säätiön mukaan pariskunta poiki laatikosta kolme poikasta viime vuonna, ja se toivoi, että niistä tulisi jälleen vanhempia. Vuonna 2014 trustin pöllökamerassa vieraili yli 1,5 miljoonaa ihmistä eri puolilta maailmaa. Finniksi ja Orlaksi nimettyjen pöllöjen "perhe-elämää" on tarkoitus seurata suorana lähetyksenä seuraavien kuuden kuukauden ajan. Kirby Everett hyväntekeväisyysjärjestöstä sanoi, että lukitukset ovat "tuoneet monet ihmiset eri puolilla maata lähemmäs luontoa". "Toivomme, että ihmiset todella nauttivat pariskunnan matkan seuraamisesta vanhemmuuteen", hän sanoi. "Heidän maailmansa jakaminen kodeista käsin tuo luonnon monille ihmisille, jotka eivät vieläkään pääse nauttimaan aiemmin niin paljon nauttimistaan ulkoilmaluontokokemuksista." Aiheeseen liittyvät Internet-linkit Somerset Wildlife Trust</w:t>
      </w:r>
    </w:p>
    <w:p>
      <w:r>
        <w:rPr>
          <w:b/>
        </w:rPr>
        <w:t xml:space="preserve">Yhteenveto</w:t>
      </w:r>
    </w:p>
    <w:p>
      <w:r>
        <w:t xml:space="preserve">Eräs hyväntekeväisyysjärjestö lähettää suoraa lähetystä pöllöjen käyttämästä pesälaatikosta.</w:t>
      </w:r>
    </w:p>
    <w:p>
      <w:r>
        <w:rPr>
          <w:b/>
          <w:u w:val="single"/>
        </w:rPr>
        <w:t xml:space="preserve">Asiakirjan numero 57904</w:t>
      </w:r>
    </w:p>
    <w:p>
      <w:r>
        <w:t xml:space="preserve">Lincolnin katedraalin toisen maailmansodan aikainen vesisäiliö kaivetaan esiin kaivauksissa</w:t>
      </w:r>
    </w:p>
    <w:p>
      <w:r>
        <w:t xml:space="preserve">Katedraalin pohjoispuolelle haudattu, nyt tarpeettomaksi käynyt säiliö on tarkoitus poistaa yhteisön kaivauksilla vuonna 2017. Nyt on tullut esiin kuvia sen rakentamisesta ja käytöstä palomiesten toimesta sodan aikana. Työ on osa 16 miljoonan punnan hanketta, jonka tarkoituksena on kunnostaa katedraalia ja sen aluetta. Susan Taylor on löytänyt valokuvia, joista osa näyttää hänen isoisänsä Frank Brownin, joka oli Lincolnin palokunnan jäsen sodan aikana. Hän sanoi, että valokuvissa näkyy, kuinka prikaati auttaa panssarivaunun rakentamisessa, ja ne "vangitsevat tiimin, joka työskentelee yhdessä suojellakseen kallisarvoista katedraaliamme". Vesisäiliön paikalle on suunnitteilla uusi vierailijakeskus, jossa on näyttelytilaa, jossa esitellään joitakin katedraalin aarteita. Katedraalin arkkitehti ja maanmittari Nicholas Rank sanoi, että kaivaukset paljastaisivat historiallisia tietoja toisesta maailmansodasta ja rakennuksista, jotka sijaitsivat paikalla ennen vesisäiliön asentamista. Se olisi tilaisuus nähdä "omakohtaisesti työ, joka tehtiin katedraalin suojelemiseksi uhkaavilta ilmaiskuilta". Dean's Greenin maisemoinnilla luodaan uusi ulkoilualue, ja suunnitelmien mukaan myös länsirintama kunnostetaan. Piispa Remigiuksen paikalle rakentama ensimmäinen katedraali vihittiin käyttöön vuonna 1092, ja rakentamista jatkettiin koko keskiajan.</w:t>
      </w:r>
    </w:p>
    <w:p>
      <w:r>
        <w:rPr>
          <w:b/>
        </w:rPr>
        <w:t xml:space="preserve">Yhteenveto</w:t>
      </w:r>
    </w:p>
    <w:p>
      <w:r>
        <w:t xml:space="preserve">Toisen maailmansodan aikana rakennettu suuri maanalainen säiliö, joka oli tarkoitettu veden saamiseksi, jos Lincolnin katedraali joutuisi ilmahyökkäyksen kohteeksi, aiotaan kaivaa esiin.</w:t>
      </w:r>
    </w:p>
    <w:p>
      <w:r>
        <w:rPr>
          <w:b/>
          <w:u w:val="single"/>
        </w:rPr>
        <w:t xml:space="preserve">Asiakirjan numero 57905</w:t>
      </w:r>
    </w:p>
    <w:p>
      <w:r>
        <w:t xml:space="preserve">Ashton Kutcher 'tähdittää Steve Jobs -elämäkertaa'</w:t>
      </w:r>
    </w:p>
    <w:p>
      <w:r>
        <w:t xml:space="preserve">Jobs, yhdysvaltalaisen teknologiajätin entinen toimitusjohtaja ja kantava voima, kuoli viime lokakuussa 56-vuotiaana. Jobs-elokuvan tuotanto alkaa toukokuussa, ja siinä seurataan hänen kehitystään "omapäisestä hipistä" "kunnioitetuksi luovaksi yrittäjäksi". Joshua Michael Stern, joka tunnetaan parhaiten vuoden 2008 Swing Vote -elokuvastaan, ohjaa elokuvan Matt Whiteleyn käsikirjoituksen pohjalta. Kutcher, 34, korvasi Charlie Sheenin amerikkalaisessa komediasarjassa Two and a Half Men viime vuonna ja kuvaa elämäkertaelokuvaa sarjan ollessa tauolla. Sony Pictures suunnittelee erillistä elämäkertaelokuvaa, joka perustuu Walter Isaacsonin auktorisoimaan Steve Jobs -elämäkertaan. Kutcherin viimeaikaisiin elokuviin kuuluvat romanttiset komediat New Year's Eve, Valentine's Day ja No Strings Attached. Jobsia esitti aiemmin valkokankaalla entinen ER-näyttelijä Noah Wyle vuonna 1999 ilmestyneessä draamassa Pirates of Silicon Valley.</w:t>
      </w:r>
    </w:p>
    <w:p>
      <w:r>
        <w:rPr>
          <w:b/>
        </w:rPr>
        <w:t xml:space="preserve">Yhteenveto</w:t>
      </w:r>
    </w:p>
    <w:p>
      <w:r>
        <w:t xml:space="preserve">Näyttelijä Ashton Kutcher näyttelee Steve Jobsia elämäkertaelokuvassa, joka kertoo Applen edesmenneestä perustajasta, kertoo Variety.</w:t>
      </w:r>
    </w:p>
    <w:p>
      <w:r>
        <w:rPr>
          <w:b/>
          <w:u w:val="single"/>
        </w:rPr>
        <w:t xml:space="preserve">Asiakirjan numero 57906</w:t>
      </w:r>
    </w:p>
    <w:p>
      <w:r>
        <w:t xml:space="preserve">Glastonburyn tähdet lahjoittavat vaatteita hyväntekeväisyyteen</w:t>
      </w:r>
    </w:p>
    <w:p>
      <w:r>
        <w:t xml:space="preserve">Artistit antoivat osan vaatteistaan hyväntekeväisyysjärjestölle Somersetissä järjestetyn festivaalin aikana, jotta fanit ostaisivat käytettyä muotia. Mukana olivat myös Kylie Minogue, joka lahjoitti aurinkovisiirin, ja Johnny Marr, joka antoi paidan. Ilmastonmuutos ja ympäristö olivat tämän vuoden festivaalin teemana. Ensimmäistä kertaa kertakäyttöisten muovipullojen myynti kiellettiin Worthy Farmilla. Oxfam käynnisti festivaalin yhteydessä Second-Hand September -kampanjansa, jossa ihmisiä pyydettiin sitoutumaan olemaan ostamatta uusia vaatteita kuukauden ajan. Crow, Capaldi ja Eilish lahjoittivat kaikki T-paitoja, kun taas Lumineers luovutti parin kenkiä ja Tame Impala antoi vedenpitävän. The Curen keulahahmo Robert Smith lahjoitti Disintegration Era -paidan, jota käytettiin vuonna 1989 ja uudelleen Sydneyn oopperatalon keikalla aiemmin tänä vuonna. Laulaja-lauluntekijä Gabrielle Aplin kertoi lahjoittaneensa "upean kultaisen kimaltelevan haalarinsa", koska hän halusi, että "joku muu voi tuntea olonsa siinä yhtä hyväksi kuin minä". Hän lisäsi: "Uskon intohimoisesti kestävään kehitykseen. Täysin hyvien vaatteiden heittäminen kaatopaikalle on lopetettava." Taiteilijoiden vaatteita voi voittaa tai ostaa Oxfamin verkkokaupasta syyskuuhun asti. Oxfam sanoi: "Oxfam on tehnyt paljon töitä: "Joka viikko 11 miljoonaa vaatekappaletta päätyy kaatopaikalle. Hävikkimuoti aiheuttaa yhä suurempia paineita planeetallemme ja sen asukkaille. "Hintojen pitäminen alhaisina tarkoittaa sitä, että vaatetusalan työntekijöille ympäri maailmaa ei yleensä makseta elämiseen riittävää palkkaa, mikä tekee heille mahdottomaksi työskennellä tiensä ulos köyhyydestä."</w:t>
      </w:r>
    </w:p>
    <w:p>
      <w:r>
        <w:rPr>
          <w:b/>
        </w:rPr>
        <w:t xml:space="preserve">Yhteenveto</w:t>
      </w:r>
    </w:p>
    <w:p>
      <w:r>
        <w:t xml:space="preserve">Sheryl Crow, Lewis Capaldi ja Billie Eilish ovat Glastonburyn tähtien joukossa, jotka lahjoittavat vaatteita Oxfamille tukeakseen kampanjaa "poisheitettävää muotia" vastaan.</w:t>
      </w:r>
    </w:p>
    <w:p>
      <w:r>
        <w:rPr>
          <w:b/>
          <w:u w:val="single"/>
        </w:rPr>
        <w:t xml:space="preserve">Asiakirjan numero 57907</w:t>
      </w:r>
    </w:p>
    <w:p>
      <w:r>
        <w:t xml:space="preserve">Newcastle-under-Lymen taserikuolema: CPS harkitsee syytettä poliisia vastaan</w:t>
      </w:r>
    </w:p>
    <w:p>
      <w:r>
        <w:t xml:space="preserve">Riippumaton poliisivalituslautakunta (IPCC) on siirtänyt Adrian McDonaldin vuonna 2014 tapahtuneen kuoleman tapauksen kruunun syyttäjälaitokselle (CPS). McDonald, 34, kuoli sen jälkeen, kun hänet oli pidätetty asunnossa Newcastle-under-Lymessä, IPCC:n mukaan. Staffordshiren poliisi sanoi, että "kaikki asianosaiset on saatettu ajan tasalle". Lue lisää Staffordshiren uutisia IPCC sanoi, että se oli tehnyt CPS:lle aloitteen syytteiden nostamisesta kolmen poliisin toimista tapahtumapaikalla. IPCC:n mukaan CPS:lle tehdään siirto, kun IPCC:n tutkimus osoittaa, että rikos on saattanut tapahtua, eikä se tarkoita, että siitä välttämättä seuraa rikossyyte. Komissio totesi aiemmin, että asunnossa sattuneen välikohtauksen aikana poliisi ampui McDonaldia taserilla. Huddersfieldistä kotoisin oleva McDonald pidätettiin ja vietiin poliisin pakettiautoon, minkä jälkeen hän "ei reagoinut". Hän kuoli tapahtumapaikalla. Apulaispoliisipäällikkö Nick Baker sanoi, että poliisi on tietoinen valituselimen toimista ja että sen "ajatukset ovat McDonaldin perheen luona". Staffordshiren poliisi- ja rikoskomissaari Matthew Ellis sanoi: "Poliisien työ on usein vaarallista, ja tapahtumat, joihin he osallistuvat, voivat olla kaoottisia. "IPCC:n tehtävänä on suorittaa riippumaton tutkinta olosuhteista, ja CPS päättää, onko asiassa rikosoikeudellisia syytteitä."</w:t>
      </w:r>
    </w:p>
    <w:p>
      <w:r>
        <w:rPr>
          <w:b/>
        </w:rPr>
        <w:t xml:space="preserve">Yhteenveto</w:t>
      </w:r>
    </w:p>
    <w:p>
      <w:r>
        <w:t xml:space="preserve">Syyttäjiä pyydetään harkitsemaan mahdollisia syytteitä kolmea poliisia vastaan Staffordshiressä asuvan miehen kuoleman jälkeen, kun häntä oli tainnutettu.</w:t>
      </w:r>
    </w:p>
    <w:p>
      <w:r>
        <w:rPr>
          <w:b/>
          <w:u w:val="single"/>
        </w:rPr>
        <w:t xml:space="preserve">Asiakirjan numero 57908</w:t>
      </w:r>
    </w:p>
    <w:p>
      <w:r>
        <w:t xml:space="preserve">Whitehavenin nainen kateissa Fidžillä kahdeksan päivää sitten</w:t>
      </w:r>
    </w:p>
    <w:p>
      <w:r>
        <w:t xml:space="preserve">Lydia O'Sullivania, 23, Whitehavenista, Cumbriasta, ei ole nähty tai kuultu kahdeksaan päivään, kertoo Cumbrian poliisi. O'Sullivan on matkustellut viimeiset kaksi vuotta ja asunut ja työskennellyt Aucklandissa Uudessa-Seelannissa. Poliisin tiedottajan mukaan hän viestitti perheelleen yleensä päivittäin, mutta hänestä ei ollut kuultu sitten 28. helmikuuta. Häntä kuvaillaan valkoihoiseksi, noin 1,5 metriä pitkäksi, pienikokoiseksi, sinisilmäiseksi ja pitkät ruskeat hiukset omaavaksi. Poliisi on yhteydessä hänen perheeseensä ja muihin viranomaisiin, kuten Fidžin poliisiin. Kaikkia, joilla on tietoa hänen olinpaikastaan, pyydetään ottamaan yhteyttä Cumbrian poliisiin.</w:t>
      </w:r>
    </w:p>
    <w:p>
      <w:r>
        <w:rPr>
          <w:b/>
        </w:rPr>
        <w:t xml:space="preserve">Yhteenveto</w:t>
      </w:r>
    </w:p>
    <w:p>
      <w:r>
        <w:t xml:space="preserve">Brittiläinen nainen on kadonnut eteläisen Tyynenmeren saarivaltiossa Fidžillä.</w:t>
      </w:r>
    </w:p>
    <w:p>
      <w:r>
        <w:rPr>
          <w:b/>
          <w:u w:val="single"/>
        </w:rPr>
        <w:t xml:space="preserve">Asiakirjan numero 57909</w:t>
      </w:r>
    </w:p>
    <w:p>
      <w:r>
        <w:t xml:space="preserve">Adele joutuu perumaan lisää keikkoja Britannian kiertueelta</w:t>
      </w:r>
    </w:p>
    <w:p>
      <w:r>
        <w:t xml:space="preserve">Laulaja on jo perunut kaksi konserttia Plymouthissa ja Bournemouthissa lääkärin määräyksestä. Syynä on se, että 23-vuotias on kärsinyt "vakavasta flunssasta ja rintatulehduksesta". Perutut päivämäärät sovitaan uudelleen, ja tällä hetkellä kiertueen on määrä jatkua Wolverhamptonin Civic Hallissa lauantaina. Hän esiintyi lyhyesti Mercury Prize -palkintogaalassa tiistaina, jossa hän piti lyhyen puheen lavalla, mutta ei esiintynyt eikä puhunut medialle. Lausunnossa sanottiin: "Hän oli perunut esiintymisensä Mercury Awards -gaalassa eilen illalla siinä toivossa, että hän voisi jatkaa live-esiintymisiä, mutta lääkärit ovat kertoneet hänelle, ettei hän voi vieläkään tarpeeksi hyvin esiintyäkseen." Hänen albumiaan 21, joka hävisi kriitikoiden palkinnon PJ Harveyn Let England Shake -levylle, on myyty Britanniassa kolme miljoonaa kappaletta. Virallisen listayhtiön mukaan hän on ensimmäinen artisti, joka on saavuttanut tämän myynnin merkkipaalun vuodessa. Grammy-voittajan hitteihin kuuluvat Rolling In The Deep ja Someone Like You.</w:t>
      </w:r>
    </w:p>
    <w:p>
      <w:r>
        <w:rPr>
          <w:b/>
        </w:rPr>
        <w:t xml:space="preserve">Yhteenveto</w:t>
      </w:r>
    </w:p>
    <w:p>
      <w:r>
        <w:t xml:space="preserve">Adele on joutunut lykkäämään vielä kahta keikkaa Britannian kiertueellaan, tänään Cardiffissa ja huomenna Blackpoolissa.</w:t>
      </w:r>
    </w:p>
    <w:p>
      <w:r>
        <w:rPr>
          <w:b/>
          <w:u w:val="single"/>
        </w:rPr>
        <w:t xml:space="preserve">Asiakirjan numero 57910</w:t>
      </w:r>
    </w:p>
    <w:p>
      <w:r>
        <w:t xml:space="preserve">Saksan vienti laski yllättäen heinäkuussa</w:t>
      </w:r>
    </w:p>
    <w:p>
      <w:r>
        <w:t xml:space="preserve">Kausitasoitettu vienti laski heinäkuussa 1,1 prosenttia kesäkuusta. Ekonomistit odottivat 0,7 prosentin kasvua. Vienti euroalueen maihin, jotka ostavat noin kolmanneksen Saksan viennistä, laski 0,7 prosenttia viime vuoden vastaavaan kuukauteen verrattuna. Saksan viejät auttoivat maata välttämään taantuman ja ovat talouskasvun kiihtymisen takana. "Se on pettymys, mutta tiedot ovat vaihdelleet paljon viime kuukausina", sanoi Stefan Schilbe HSBC Trinkauksesta. "Voimme kuitenkin olla toiveikkaita, että kuva muuttuu parempaan suuntaan tulevina kuukausina. "Teollisuusmaiden johtavat indikaattorit - Yhdysvalloista Britanniaan ja euroalueen maihin - osoittavat ylöspäin", hän sanoi. Espanjan tuska Espanjan tehtaat ilmoittivat Euroopan heikkoudesta, että niiden tuotanto laski jälleen yhden kuukauden ajan. Heinäkuun luvut osoittavat, että tehtaat ja yleishyödylliset laitokset leikkasivat tuotantoaan 1,4 prosenttia vuodessa. Teollisuustuotanto laskee jo 23. kuukautta.</w:t>
      </w:r>
    </w:p>
    <w:p>
      <w:r>
        <w:rPr>
          <w:b/>
        </w:rPr>
        <w:t xml:space="preserve">Yhteenveto</w:t>
      </w:r>
    </w:p>
    <w:p>
      <w:r>
        <w:t xml:space="preserve">Saksan vienti laski yllättäen heinäkuussa, kun maa toimitti vähemmän tavaraa euroalueen naapureilleen.</w:t>
      </w:r>
    </w:p>
    <w:p>
      <w:r>
        <w:rPr>
          <w:b/>
          <w:u w:val="single"/>
        </w:rPr>
        <w:t xml:space="preserve">Asiakirjan numero 57911</w:t>
      </w:r>
    </w:p>
    <w:p>
      <w:r>
        <w:t xml:space="preserve">Clackmannanshiren neuvosto käyttää lämpökamerakuvauksia</w:t>
      </w:r>
    </w:p>
    <w:p>
      <w:r>
        <w:t xml:space="preserve">Viranomaiset ovat saaneet Skotlannin hallitukselta 130 000 puntaa lisärahoitusta, jolla pyritään tunnistamaan talot, jotka menettävät lämpöä onteloseinistä. Se aikoo käyttää huipputekniikkaa lämpökuvaustutkimusten tekemiseen, jotta voidaan nähdä, mistä lämpöä katoaa. Järjestelmä on avoinna ilmoittautumisjärjestyksessä. Neuvoston virkamiehet tekevät yhteistyötä asiantuntijoiden kanssa tutkimusten suorittamiseksi ja tulosten analysoimiseksi. Ilmainen eristys Clackmannanshiren neuvoston asuntoasioista vastaava valtuutettu Les Sharp sanoi: "Neuvosto keskittyy vanhoihin kiinteistöihin ja alueisiin, joilla on havaittu olevan potentiaalisesti puutteellinen eristys iän ja asennetun eristyksen tyypin vuoksi. "Jos eristys ei ole kunnossa, on saatavilla rahoitusta vanhan eristeen poistamiseen ja uuden onteloseinäeristeen asentamiseen ilmaiseksi. "Vikaantuneen eristyksen korvaaminen auttaa ehkäisemään kylmät kohdat, kosteuden ja kondenssiveden muodostumisen." Neuvoston mukaan lämpökameratutkimukset on tehtävä illalla, kun on pimeää ja koti on lämmitetty. Keski-Skotlannin poliisille ilmoitetaan alueista, joilla tutkimuksia tehdään.</w:t>
      </w:r>
    </w:p>
    <w:p>
      <w:r>
        <w:rPr>
          <w:b/>
        </w:rPr>
        <w:t xml:space="preserve">Yhteenveto</w:t>
      </w:r>
    </w:p>
    <w:p>
      <w:r>
        <w:t xml:space="preserve">Clackmannanshiren neuvosto aikoo käyttää lämpökameratekniikkaa auttaakseen asunnonomistajia parantamaan kotiensa energiatehokkuutta.</w:t>
      </w:r>
    </w:p>
    <w:p>
      <w:r>
        <w:rPr>
          <w:b/>
          <w:u w:val="single"/>
        </w:rPr>
        <w:t xml:space="preserve">Asiakirjan numero 57912</w:t>
      </w:r>
    </w:p>
    <w:p>
      <w:r>
        <w:t xml:space="preserve">Florence ja Jessie J esiintyvät Teenage Cancer Trustin keikoilla</w:t>
      </w:r>
    </w:p>
    <w:p>
      <w:r>
        <w:t xml:space="preserve">Greg CochraneNewsbeatin musiikkitoimittaja Sir Paul McCartney aloittaa konserttien sarjan Lontoon Royal Albert Hallissa 29. maaliskuuta. Sarjaan kuuluu myös Jason Manfordin isännöimä komediailta. Keikoilla ovat aiemmin esiintyneet muun muassa Tinie Tempah, Arctic Monkeys ja Noel Gallagher. Tämän vuoden tapahtumiin on vielä vahvistamatta joukko muita esiintyjiä. The Who -yhtyeen Roger Daltry, joka on Teenage Cancer Trustin suojelija, sanoi: "Aikaansa ja lahjakkuuttaan lahjoittavien artistien kokoonpano on uskomaton. Toivottavasti jokaiselle löytyy jotakin." Pulpin alkuperäinen kokoonpano kokoontui uudelleen vuonna 2011 ja esiintyi muun muassa Wireless-, Reading- ja Leeds-festivaaleilla. Liput tulevat myyntiin perjantaina 24. helmikuuta kello 9.30. Kaikki päivämäärät ovat seuraavat: Example - 30. maaliskuuta Pulp - 31. maaliskuuta Jessie J - 1. huhtikuuta Jason Manford ja vieraat - 2. huhtikuuta Florence and the Machine - 3. huhtikuuta.</w:t>
      </w:r>
    </w:p>
    <w:p>
      <w:r>
        <w:rPr>
          <w:b/>
        </w:rPr>
        <w:t xml:space="preserve">Yhteenveto</w:t>
      </w:r>
    </w:p>
    <w:p>
      <w:r>
        <w:t xml:space="preserve">Florence and the Machine, Example, Jessie J ja Pulp ovat yksi niistä esiintyjistä, jotka soittavat keikkoja Teenage Cancer Trustin hyväksi.</w:t>
      </w:r>
    </w:p>
    <w:p>
      <w:r>
        <w:rPr>
          <w:b/>
          <w:u w:val="single"/>
        </w:rPr>
        <w:t xml:space="preserve">Asiakirjan numero 57913</w:t>
      </w:r>
    </w:p>
    <w:p>
      <w:r>
        <w:t xml:space="preserve">Wedgwoodin posliinitehdas 25 miljoonan punnan saneeraukseen</w:t>
      </w:r>
    </w:p>
    <w:p>
      <w:r>
        <w:t xml:space="preserve">Yrityksen taustalla oleva WWRD on ilmoittanut suunnitelmista parantaa Barlastonin toimipaikkaa Stoke-on-Trentissä ja sanoo, että se osoittaa sitoutumista pysyä alueella. Myös Wedgwoodin vierailukokemusta laajennetaan ja parannetaan. Tiedottajan mukaan uudistuksella turvataan 500 nykyistä työpaikkaa ja luodaan 100 uutta. Varatoimitusjohtaja Anthony Jones sanoi, että Wedgwoodin tilan muuttaminen on "rohkea päätös". "Rakentamalla uusia huipputeknisiä tiloja voimme jatkaa vahvan Wedgwood-liiketoiminnan kehittämistä Potteriesissa ja sitoutua luomaan ja säilyttämään merkittävän määrän työpaikkoja", hän sanoi. Yritys aloittaa kuulemisen suunnitelmistaan ja jättää suunnitteluhakemuksen myöhemmin tänä vuonna. Jones sanoi olevansa optimistinen, että suunnitelmat menevät läpi. Hän sanoi myös, että osa kiinteistöstä myytäisiin asunnoiksi, jotta saataisiin rahaa saneeraukseen. "Stoke-on-Trentissä on tunnustettu tarve laadukkaille asunnoille", hän sanoi.</w:t>
      </w:r>
    </w:p>
    <w:p>
      <w:r>
        <w:rPr>
          <w:b/>
        </w:rPr>
        <w:t xml:space="preserve">Yhteenveto</w:t>
      </w:r>
    </w:p>
    <w:p>
      <w:r>
        <w:t xml:space="preserve">Waterford Wedgwoodin ja Royal Doultonin tehdasalueet saattavat kokea 25 miljoonan punnan saneerauksen.</w:t>
      </w:r>
    </w:p>
    <w:p>
      <w:r>
        <w:rPr>
          <w:b/>
          <w:u w:val="single"/>
        </w:rPr>
        <w:t xml:space="preserve">Asiakirjan numero 57914</w:t>
      </w:r>
    </w:p>
    <w:p>
      <w:r>
        <w:t xml:space="preserve">David Huddleston, Big Lebowskin ja Joulupukin tähti, kuolee 85-vuotiaana.</w:t>
      </w:r>
    </w:p>
    <w:p>
      <w:r>
        <w:t xml:space="preserve">Vuonna 1930 syntynyt entinen Yhdysvaltain ilmavoimien mekaanikko esitti miljonääriä, johon Jeff Bridgesin hahmoa luultiin Coenin veljesten vuonna 1998 tekemässä komediassa. Aiemmin hän näytteli Dudley Mooren kanssa vuonna 1985 valmistuneessa joululahjojen antajasta kertovassa elokuvassa. Hänen leskensä kertoi, että hän kuoli tiistaina pitkälle edenneeseen sydän- ja munuaissairauteen. "Hän sai sinut aina nauramaan", Sarah Koeppe kertoi Santa Fe New Mexican -lehdelle ja sanoi edesmenneen miehensä olleen "niin hämmästynyt, kun hän katsoi taaksepäin, mitä hänen elämässään tapahtui". Huddleston näytteli muun muassa pormestaria Mel Brooksin Blazing Saddles -elokuvassa ja republikaanisena senaattorina The West Wing -elokuvassa. Hän oli ehdolla Emmy-palkinnon saajaksi vuonna 1990 vierailevasta roolistaan Granpa Arnoldina elokuvassa The Wonder Years. Näyttelijätoveri Wilford Brimley muisteli häntä "ihanana ihmisenä", joka oli "rehellinen, kiltti ja lojaali". Koepen lisäksi hänestä jäävät henkiin poika, miniät ja äskettäin adoptoitu koira nimeltä Dooley. Seuraa meitä Twitterissä @BBCNewsEnts, Instagramissa tai sähköpostitse entertainment.news@bbc.co.uk.</w:t>
      </w:r>
    </w:p>
    <w:p>
      <w:r>
        <w:rPr>
          <w:b/>
        </w:rPr>
        <w:t xml:space="preserve">Yhteenveto</w:t>
      </w:r>
    </w:p>
    <w:p>
      <w:r>
        <w:t xml:space="preserve">David Huddleston, yhdysvaltalainen näyttelijä, joka näytteli nimirooleja elokuvissa The Big Lebowski ja Santa Claus: The Movie, on kuollut 85-vuotiaana New Mexicossa.</w:t>
      </w:r>
    </w:p>
    <w:p>
      <w:r>
        <w:rPr>
          <w:b/>
          <w:u w:val="single"/>
        </w:rPr>
        <w:t xml:space="preserve">Asiakirjan numero 57915</w:t>
      </w:r>
    </w:p>
    <w:p>
      <w:r>
        <w:t xml:space="preserve">Devonin ja Dorsetin tulvista toipumisesta vastaava ministeri nimitetty</w:t>
      </w:r>
    </w:p>
    <w:p>
      <w:r>
        <w:t xml:space="preserve">Länsi-Dorsetin kansanedustaja Oliver Letwin pitää myöhemmin kokouksia Exeterissä ja Dorchesterissa keskustellakseen viimeaikaisten tulvien vaikutuksista. Hän arvioi, miten osapuolet - mukaan lukien pelastuspalvelut, neuvostot ja yleishyödylliset laitokset - tekivät yhteistyötä molemmissa kreivikunnissa. Hän aikoo myös tarkastella toimenpiteitä, joilla voidaan vähentää tulvariskiä ensi talvena. Letwin, joka on myös hallituksen politiikasta vastaava ministeri, sanoi: "Tämä talvi oli kaikkien aikojen sateisin, mikä aiheutti hirvittäviä vahinkoja ja häiriöitä, ja haluan auttaa Devonin ja Dorsetin ahkeria yhteisöjä ja yrityksiä pääsemään takaisin arkeensa." Hän lisäsi: "On myös elintärkeää, että otamme tapahtuneesta opiksemme ja varmistamme, että kaikki heikkoudet korjataan ensi talvea varten, ja juuri tämän aion tehdä Devonin ja Dorsetin asukkaiden hyväksi."</w:t>
      </w:r>
    </w:p>
    <w:p>
      <w:r>
        <w:rPr>
          <w:b/>
        </w:rPr>
        <w:t xml:space="preserve">Yhteenveto</w:t>
      </w:r>
    </w:p>
    <w:p>
      <w:r>
        <w:t xml:space="preserve">Hallitus on nimittänyt Devoniin ja Dorsetiin tulvista toipumisen ministerin.</w:t>
      </w:r>
    </w:p>
    <w:p>
      <w:r>
        <w:rPr>
          <w:b/>
          <w:u w:val="single"/>
        </w:rPr>
        <w:t xml:space="preserve">Asiakirjan numero 57916</w:t>
      </w:r>
    </w:p>
    <w:p>
      <w:r>
        <w:t xml:space="preserve">Alderneyn kalastusrajoituksista keskustellaan valtioissa</w:t>
      </w:r>
    </w:p>
    <w:p>
      <w:r>
        <w:t xml:space="preserve">Yleisten palvelujen komitea on suositellut yhdeksänkohtaista suunnitelmaa, jonka tavoitteena on luonnonvarojen säilyttäminen. Siihen sisältyisi paritroolauksen ja puomitroolauksen täydellinen kieltäminen ja kaikkien kaupallisten alusten enimmäispituus 250 hevosvoimaa ja pituus 10 metriä. Kalastusaluksia vaadittaisiin myös kirjaamaan saaliit kalastuspäiväkirjoihin. Näistä kirjoista kerättyjä tietoja voidaan sitten käyttää purettavien kalojen määrän lisärajoitusten - niin sanottujen "saalisrajoitusten" - määrittelemiseen. Alderney omistaa merenpohjan kolmen meripeninkulman säteellä saaresta ja Casquetsin riutasta, ja tämä on se alue, jota asia koskee, jos saaren poliitikot hyväksyvät suunnitelman. "Arvokas resurssi" Lisäksi charter-matkailuun osallistuvat kalastajat saisivat purkaa vain kaksi kalaa henkilöä kohti. Kaikkia hiljattain käyttöön otettuja rajoituksia valvoisi uusi neuvoa-antava ryhmä, johon kuuluisivat kalastajat, saaren kalastusviranomainen sekä Alderneyn ja Guernseyn kaupalliset kalastajat. Valkoisen kirjan toinen laatija John Beaman sanoi: "Meriympäristö on arvokas resurssi, ja se vaatii huolellista hoitoa. "Tarkoituksena on varmistaa, että kaikki lailliset käyttäjät voivat käyttää resursseja", hän sanoi. Valtiot keskustelevat ehdotuksista keskiviikkona 21. syyskuuta pidettävässä kokouksessaan.</w:t>
      </w:r>
    </w:p>
    <w:p>
      <w:r>
        <w:rPr>
          <w:b/>
        </w:rPr>
        <w:t xml:space="preserve">Yhteenveto</w:t>
      </w:r>
    </w:p>
    <w:p>
      <w:r>
        <w:t xml:space="preserve">Kalastukseen Alderneyn lähivesillä saatetaan pian soveltaa useita uusia rajoituksia, jos saaren hallitus hyväksyy ehdotukset.</w:t>
      </w:r>
    </w:p>
    <w:p>
      <w:r>
        <w:rPr>
          <w:b/>
          <w:u w:val="single"/>
        </w:rPr>
        <w:t xml:space="preserve">Asiakirjan numero 57917</w:t>
      </w:r>
    </w:p>
    <w:p>
      <w:r>
        <w:t xml:space="preserve">CAA:n päällikkö "syyllistynyt" halveksuntaan</w:t>
      </w:r>
    </w:p>
    <w:p>
      <w:r>
        <w:t xml:space="preserve">Tuomioistuin määräsi asianajaja Sarath Wijesinghen olemaan ryhtymättä mihinkään valtion virkaan ja totesi, ettei hän ole sopiva kantamaan mitään valtion virkaa Sri Lankassa. Puheenjohtajan todettiin halveksineen oikeutta ja syyllistyneen vallan väärinkäyttöön. Tuomioistuin totesi hänet syylliseksi halveksuntaan ja siihen, että hän ei ole toteuttanut nestekaasun hintakaavaa oikeuslaitoksen ohjeiden mukaisesti. "Kaksinaismoraalia" Ylituomari sanoi, että Sarath Wijesinghe kohteli paikallisia yrityksiä aina epäoikeudenmukaisesti. Hän sallii Shell-kaasun nostaa nestekaasun hintaa, mutta ei sallinut Laugfs-kaasun nostaa hintaa, ylituomari sanoi avoimessa oikeudessa. Wijesinghe lyyhistyi ja pyörtyi oikeudessa, kun tuomari Sarath Silva antoi tuomion. Korkein oikeus lykkäsi CAA:n puheenjohtajan tuomitsemista 24. syyskuuta asti. Wijesinghe, joka on hallitsevan SLFP:n Yhdistyneen kuningaskunnan osaston entinen puheenjohtaja, nimitettiin CAA:n puheenjohtajaksi sen jälkeen, kun presidentti Rajapaksa astui valtaan marraskuussa 2005.</w:t>
      </w:r>
    </w:p>
    <w:p>
      <w:r>
        <w:rPr>
          <w:b/>
        </w:rPr>
        <w:t xml:space="preserve">Yhteenveto</w:t>
      </w:r>
    </w:p>
    <w:p>
      <w:r>
        <w:t xml:space="preserve">Sri Lankan korkein oikeus on määrännyt kuluttajaviranomaisen puheenjohtajan eroamaan välittömästi tehtävästään.</w:t>
      </w:r>
    </w:p>
    <w:p>
      <w:r>
        <w:rPr>
          <w:b/>
          <w:u w:val="single"/>
        </w:rPr>
        <w:t xml:space="preserve">Asiakirjan numero 57918</w:t>
      </w:r>
    </w:p>
    <w:p>
      <w:r>
        <w:t xml:space="preserve">Ruskin's View -nimellä tunnettu Turner-maalaus myytiin 217 250 punnalla.</w:t>
      </w:r>
    </w:p>
    <w:p>
      <w:r>
        <w:t xml:space="preserve">JMW Turnerin akvarellissa on Kirkby Lonsdalen St Mary's Churchin kirkkomaata. Maalaus, joka tunnetaan nykyään nimellä Ruskinin näkymä, on nähty viimeksi huutokaupassa vuonna 1884. Huutokauppayhtiö Bonhams myi maalauksen 1800-luvun maalausten, piirustusten ja akvarellien myynnissä Lontoossa. Maalaus myytiin puhelimitse yksityiselle brittiläiselle ostajalle 217 250 punnalla, johon sisältyy ostajan palkkio. Akvarellin omisti aiemmin Sir Donald Currie, laivamagnaatti ja merkittävä Turnerin teosten keräilijä, joka omisti eri aikoina 57 Turnerin akvarellia ja 14 öljyvärimaalausta. Se oli esillä Lontoon Royal Academyssa osana Turner-näyttelyä: The Great Watercolours -näyttelyssä joulukuun 2000 ja helmikuun 2001 välisenä aikana. Ruskin omisti teoksesta kaiverruksen, jonka hän lahjoitti Oxfordin yliopiston Ruskin School of Drawing -koululle vuonna 1875. Se siirrettiin Ashmolean-museoon noin vuonna 1949. "Korvaamaton omaisuus" Lancasterin yliopistossa on yksi Yhdistyneen kuningaskunnan suurimmista Ruskiniin liittyvien esineiden kokoelmista. Professori Stephen Wildman Ruskinin kirjastosta ja tutkimuskeskuksesta sanoi ennen myyntiä: "Ei ole varmaa, näkikö Ruskin koskaan itse akvarellia. Hän kuitenkin kehotti Oxfordin yliopiston varakansleria ostamaan sen vuonna 1884. "Hän olisi tuntenut aiheen Whitakerin teoksessa History of Richmondshire (1821) olevasta kaiverruksesta." Vaikutusvaltainen kriitikko ja taiteilija Ruskin kirjoitti alueesta Fors Clavigera -kirjeessä, Letter 52, huhtikuu 1875: "En tiedä koko omassa maassani, vielä vähemmän Ranskassa tai Italiassa, paikkaa, joka olisi luonnostaan jumalallisempi tai jossa olisi korvaamattomampi todellisen 'pyhän maan' omaisuus." Jossain vaiheessa tämän teoksen julkaisemisen jälkeen professori Wildman uskoo, että näkökulma tuli tunnetuksi nimellä Ruskinin näkemys.</w:t>
      </w:r>
    </w:p>
    <w:p>
      <w:r>
        <w:rPr>
          <w:b/>
        </w:rPr>
        <w:t xml:space="preserve">Yhteenveto</w:t>
      </w:r>
    </w:p>
    <w:p>
      <w:r>
        <w:t xml:space="preserve">Lontoossa järjestettävässä huutokaupassa myydään yli 200 000 punnan hintaan cumbrialaisesta maisemasta tehty maalaus, jota taidekriitikko ja yhteiskunnallinen ajattelija John Ruskin kutsui "korvaamattomaksi omaisuudeksi".</w:t>
      </w:r>
    </w:p>
    <w:p>
      <w:r>
        <w:rPr>
          <w:b/>
          <w:u w:val="single"/>
        </w:rPr>
        <w:t xml:space="preserve">Asiakirjan numero 57919</w:t>
      </w:r>
    </w:p>
    <w:p>
      <w:r>
        <w:t xml:space="preserve">Sininen laatta Yhdistyneen kuningaskunnan ensimmäiselle neuvoston rantamökille Dorsetissa</w:t>
      </w:r>
    </w:p>
    <w:p>
      <w:r>
        <w:t xml:space="preserve">Perinteiseen tyyliin rakennetun majan, joka sijaitsee 150 metriä Bournemouthin laiturista itään, rakensi vuonna 1909 F P Dolamore, joka oli tuolloin kaupungin insinööri. Andrew Emery kaupunginhallituksesta sanoi, että kyltti "juhlistaa kaupungin historiaa ja perintöä". Jean Smith, joka on vuokrannut samanlaista mökkiä Bournemouthissa yli 20 vuoden ajan, on valittu paljastamaan muistolaatta. Rouva Smith voitti vuoden 2010 Beach Hut Of The Year -kilpailussa parhaana pidetyn majan palkinnon. Emery sanoi: "Bournemouthissa on enemmän rantamökkejä kuin missään muualla Yhdistyneessä kuningaskunnassa. Yhdistyneessä kuningaskunnassa on yli 20 000 rantamökkiä, ja Bournemouthin rantakadulla on yli 1900.</w:t>
      </w:r>
    </w:p>
    <w:p>
      <w:r>
        <w:rPr>
          <w:b/>
        </w:rPr>
        <w:t xml:space="preserve">Yhteenveto</w:t>
      </w:r>
    </w:p>
    <w:p>
      <w:r>
        <w:t xml:space="preserve">Bournemouthissa sijaitsevalle Yhdistyneen kuningaskunnan ensimmäiselle neuvoston omistamalle rantamökille aiotaan asettaa sininen muistolaatta.</w:t>
      </w:r>
    </w:p>
    <w:p>
      <w:r>
        <w:rPr>
          <w:b/>
          <w:u w:val="single"/>
        </w:rPr>
        <w:t xml:space="preserve">Asiakirjan numero 57920</w:t>
      </w:r>
    </w:p>
    <w:p>
      <w:r>
        <w:t xml:space="preserve">Manchester Unitedin tulot laskevat lähes 12 prosenttia</w:t>
      </w:r>
    </w:p>
    <w:p>
      <w:r>
        <w:t xml:space="preserve">Yleisradiotoiminnasta saadut tulot laskivat 33,4 prosenttia kyseisellä ajanjaksolla, vaikka kaupalliset tulot kasvoivat 6,5 prosenttia ja ottelupäivien tulot pysyivät lähes ennallaan. Vuonna 2020 seura odottaa kokonaistulojensa olevan 560-580 miljoonaa puntaa. Joukkueen varapuheenjohtaja Ed Woodward sanoi, että joukkue on edistynyt "joukkueen uudelleenrakentamisessa". Hän lisäsi, että seuran hankkimat pelaajat ja muut sen akatemian kautta tulleet pelaajat ovat luoneet "perustan pitkän aikavälin menestykselle, jota kohti me kaikki työskentelemme". Seuran kokonaistulot kuuden kuukauden aikana olivat 303,8 miljoonaa puntaa. Lähetyslukujen lasku ei ollut yllätys, kun otetaan huomioon seuran poissaolo Mestarien liigasta. Woodward toivoo kuitenkin, että tilanne korjaantuu ensi kaudella: "Pyrimme vahvaan lopputulokseen Valioliigassa, Eurooppa-liigassa ja FA Cupissa, kun kauden viimeinen kolmannes alkaa." Heinäkuuhun 2019 päättyvältä tilikaudelta seura ilmoitti ennätykselliset 627 miljoonan punnan tulot - luvun myötä se putosi kolmanneksi Barcelonan ja Real Madridin jälkeen Deloitten vuosittaisessa Football Money League -tilastossa. Seuran luvut paljastivat myös, että työntekijöiden määrä kasvoi viime vuoden lopussa 979:ään edellisvuoden 937:stä.</w:t>
      </w:r>
    </w:p>
    <w:p>
      <w:r>
        <w:rPr>
          <w:b/>
        </w:rPr>
        <w:t xml:space="preserve">Yhteenveto</w:t>
      </w:r>
    </w:p>
    <w:p>
      <w:r>
        <w:t xml:space="preserve">Manchester Unitedin tulot laskivat lähes 12 prosenttia joulukuuhun päättyneellä puolivuotiskaudella, mikä johtui suurelta osin siitä, että seura ei pelannut Mestarien liigaa.</w:t>
      </w:r>
    </w:p>
    <w:p>
      <w:r>
        <w:rPr>
          <w:b/>
          <w:u w:val="single"/>
        </w:rPr>
        <w:t xml:space="preserve">Asiakirjan numero 57921</w:t>
      </w:r>
    </w:p>
    <w:p>
      <w:r>
        <w:t xml:space="preserve">Tasereita etulinjan poliiseille "virhe</w:t>
      </w:r>
    </w:p>
    <w:p>
      <w:r>
        <w:t xml:space="preserve">Christopher Salmon vastustaa poliisiliiton johtajan Steve Whiten ehdotusta. White väittää, että laitteet voivat suojella poliiseja "vaarallisilta ihmisiltä". Mutta Dyfed-Powysin komissaari Salmon sanoi: "Rutiininomainen aseistaminen tasereilla olisi virhe ja vastoin brittiläisen poliisitoiminnan perinteitä". Etelä-Walesin poliisin komissaari Alun Michael sanoi, ettei hän vastusta taserien käyttöä, mutta lisäsi: "Niiden käyttötapa on paikallinen päätös. "Poliisipäällikön, joka on tilivelvollinen poliisi- ja rikoskomissaarille, olisi päätettävä, miten ja missä niitä käytetään ja millaisin edellytyksin." Taserit otettiin käyttöön Britannian poliisitoiminnassa vuonna 2003 ei-tappavana vaihtoehtona ampuma-aseista vastaaville poliiseille, jotka kohtaavat mahdollisesti vaarallisia epäiltyjä. Poliisien on osallistuttava koulutukseen, ennen kuin he saavat käyttää tasereita, ja heitä kehotetaan käyttämään niitä vain väkivallan uhatessa. Vuonna 2013 laitteita käytettiin Englannissa ja Walesissa 10 380 kertaa, ja niiden käytöstä tehtiin 154 valitusta. Tainnutusaseiden käyttöön on liittynyt useita kuolemantapauksia.</w:t>
      </w:r>
    </w:p>
    <w:p>
      <w:r>
        <w:rPr>
          <w:b/>
        </w:rPr>
        <w:t xml:space="preserve">Yhteenveto</w:t>
      </w:r>
    </w:p>
    <w:p>
      <w:r>
        <w:t xml:space="preserve">Taserien tarjoaminen kaikille etulinjan poliiseille olisi virhe, sanoi Walesin poliisi- ja rikoskomissaari.</w:t>
      </w:r>
    </w:p>
    <w:p>
      <w:r>
        <w:rPr>
          <w:b/>
          <w:u w:val="single"/>
        </w:rPr>
        <w:t xml:space="preserve">Asiakirjan numero 57922</w:t>
      </w:r>
    </w:p>
    <w:p>
      <w:r>
        <w:t xml:space="preserve">Australian keväiset metsäpalot "enne" kesäkaudelle</w:t>
      </w:r>
    </w:p>
    <w:p>
      <w:r>
        <w:t xml:space="preserve">Queenslandissa paloi sunnuntaina yli 50 tulipaloa. Ennustajien mukaan liekkejä lietsoneet kovat tuulet eivät näytä loppuvan. Yksi palo naapurimaassa Uudessa Etelä-Walesissa on polttanut yli 56 000 hehtaaria (138 000 eekkeriä). Erään virkamiehen mukaan olosuhteet olivat "enne" siitä, mitä kesällä voi tapahtua. "Emme ole koskaan ennen nähneet tällaista historiassa, eikä palosää ole koskaan ollut näin ankara näin aikaisin keväällä", sanoi Andrew Sturgess, Queenslandin pelastuspalvelun tarkastaja. Ainakin 20 kiinteistön tiedetään tuhoutuneen. Kukaan ei ole kuollut, vaikka Uuden Etelä-Walesin pohjoisosassa asuva vapaaehtoinen palomies on kriittisessä tilassa saatuaan vakavia palovammoja perjantaina. Queenslandin Lamingtonin kansallispuistossa sijaitseva historiallinen mökki kärsi pahoja vahinkoja varhain sunnuntaina hallitsemattomassa puskatulessa. Paikallinen pormestari Greg Christensen sanoi, että 1930-luvulla rakennetun Binna Burra Lodgen vauriot olivat "melko äärimmäiset". Australian itärannikolla on satanut kaksi vuotta keskimääräistä vähemmän, mikä on aiheuttanut kuivuutta joillakin alueilla.</w:t>
      </w:r>
    </w:p>
    <w:p>
      <w:r>
        <w:rPr>
          <w:b/>
        </w:rPr>
        <w:t xml:space="preserve">Yhteenveto</w:t>
      </w:r>
    </w:p>
    <w:p>
      <w:r>
        <w:t xml:space="preserve">Yli 100 pensaspaloa kahdessa Australian osavaltiossa raivoaa kuumissa ja tuulisissa olosuhteissa, joita viranomaiset varoittavat olevan ennennäkemättömiä näin aikaisin keväällä.</w:t>
      </w:r>
    </w:p>
    <w:p>
      <w:r>
        <w:rPr>
          <w:b/>
          <w:u w:val="single"/>
        </w:rPr>
        <w:t xml:space="preserve">Asiakirjan numero 57923</w:t>
      </w:r>
    </w:p>
    <w:p>
      <w:r>
        <w:t xml:space="preserve">Redcarin omistaja menettää 530 miljoonaa puntaa terästehtaan selvitystilaan asettamisesta.</w:t>
      </w:r>
    </w:p>
    <w:p>
      <w:r>
        <w:t xml:space="preserve">Emoyhtiö Sahaviriya Steel Industries (SSI) sanoi odottavansa, että Redcarin tuotantotoiminta ei toivu lainkaan. Teessiden uunit ja koksaamot suljettiin ja 2 200 työpaikkaa menetettiin lokakuussa. SSI:n kolmannen vuosineljänneksen kokonaistappio oli 33 122 miljoonaa bahtia (600 miljoonaa puntaa). Konsernin toimitusjohtaja Win Viriyaprapaikit sanoi: "Tällä hetkellä yhtiö odottaa varovaisesti, että SSI UK:n selvitystilaan asettamisen jälkeen ei ole odotettavissa elpymistä." Maailmanlaajuinen kysyntä Redcar perustettiin vuonna 1917, ja se tuotti terästä, jota käytettiin ikonisten rakenteiden, kuten Sydneyn satamasillan ja Aucklandin satamasillan, rakentamiseen. SSI osti tehtaan Tata Steeliltä vuonna 2011. Win sanoi, että SSI:tä on koetellut maailmanlaajuinen kysynnän romahdus, ja pelkästään viimeisellä vuosineljänneksellä sen tuotantoketjun alkupään liiketoiminnan, johon Redcar kuuluu, myynti laski 15 prosenttia. Hän sanoi: "Maailmanlaajuinen teräksen ylikapasiteetti ja kysynnän epätasapaino vuoden 2014 loppupuolelta lähtien sekä teräksen hintojen jatkuva lasku johtivat konsernin valtavaan liiketappioon tänä vuonna."</w:t>
      </w:r>
    </w:p>
    <w:p>
      <w:r>
        <w:rPr>
          <w:b/>
        </w:rPr>
        <w:t xml:space="preserve">Yhteenveto</w:t>
      </w:r>
    </w:p>
    <w:p>
      <w:r>
        <w:t xml:space="preserve">Redcarin terästehtaan thaimaalainen omistaja on ilmoittanut menettäneensä lähes 29 miljardia bahtia (800 miljoonaa dollaria, 530 miljoonaa puntaa) Teessiden tehtaan selvitystilasta.</w:t>
      </w:r>
    </w:p>
    <w:p>
      <w:r>
        <w:rPr>
          <w:b/>
          <w:u w:val="single"/>
        </w:rPr>
        <w:t xml:space="preserve">Asiakirjan numero 57924</w:t>
      </w:r>
    </w:p>
    <w:p>
      <w:r>
        <w:t xml:space="preserve">Leona Lewis julkisti Glassheart-albumin julkaisupäivän</w:t>
      </w:r>
    </w:p>
    <w:p>
      <w:r>
        <w:t xml:space="preserve">Albumi sisältää hänen nykyisen singlensä Collide, joka julkaistiin ladattavaksi sunnuntaina. Leona pääsi hiljattain yhteisymmärrykseen ruotsalaisen DJ Aviciin kanssa singlestä sen jälkeen, kun tämä syytti Leonaa hänen pianosamplejensa käyttämisestä ilman lupaa. Simon Cowellin omistama Leonan levy-yhtiö Syco sopi tuottajan kanssa kappaleen julkaisemisesta yhteistyönä. X Factor -voittajan ensimmäinen albumi Spirit teki hänestä ensimmäisen brittiläisen sooloartistin, joka nousi debyyttialbumillaan Yhdysvaltain Billboard 200 -listan kärkeen, ja sitä myytiin maailmanlaajuisesti yli seitsemän miljoonaa kappaletta. Leona, joka esiintyy Radio 1:n Hackney Weekend 2012 -tapahtumassa olympialaisten alla, on julkaissut videon, jossa hän näyttää kulissien takana kuvattua materiaalia tulevan albuminsa äänityksistä.</w:t>
      </w:r>
    </w:p>
    <w:p>
      <w:r>
        <w:rPr>
          <w:b/>
        </w:rPr>
        <w:t xml:space="preserve">Yhteenveto</w:t>
      </w:r>
    </w:p>
    <w:p>
      <w:r>
        <w:t xml:space="preserve">Leona Lewis on ilmoittanut julkaisevansa kolmannen albuminsa Glassheart 28. marraskuuta.</w:t>
      </w:r>
    </w:p>
    <w:p>
      <w:r>
        <w:rPr>
          <w:b/>
          <w:u w:val="single"/>
        </w:rPr>
        <w:t xml:space="preserve">Asiakirjan numero 57925</w:t>
      </w:r>
    </w:p>
    <w:p>
      <w:r>
        <w:t xml:space="preserve">Austins: Derryn tavaratalorakennuksen myynnistä sovittu</w:t>
      </w:r>
    </w:p>
    <w:p>
      <w:r>
        <w:t xml:space="preserve">Austinsin myynnin jälkeen muutama päivä sitten pelastettiin 55 työpaikkaa. Austin &amp; Co, joka omisti sen, asetettiin selvitystilaan viime keskiviikkona. Sen jälkeen pesänhoitaja myi liiketoiminnan kauppapuolen, ja kauppa jatkaa toimintaansa normaalisti. Liiketoiminta alkoi vuonna 1830, kun Thomas Austin tuli Derryyn ja avasi kangasliikkeen Diamondin kulmaan. City Hotel Groupin puheenjohtaja Brendan Duddy sanoi, ettei sillä ole lyhyen tai pitkän aikavälin suunnitelmia muuttaa rakennusta hotelliksi. Hän sanoi, että ryhmä oli ostanut Austinsin rakennuksen, nimen ja tuotemerkin, mutta siellä oli "uusi liiketoimintajärjestely", jota hallitsi aiemmat omistajat, Hassonin perhe. "Meistä Austins on tärkeä nähtävyys Derryssä, ja olemme iloisia voidessamme olla mukana varmistamassa, että se voi pysyä paikallaan", hän sanoi. "Se jatkaa samalla tavalla, eli melko saumattomasti henkilökunnalle, yleisölle ja kaikille muillekin", hän jatkaa. "Toivomme voivamme auttaa heitä kasvattamaan liiketoimintaa, ylläpitämään sitä ja pitämään sen vahvana."</w:t>
      </w:r>
    </w:p>
    <w:p>
      <w:r>
        <w:rPr>
          <w:b/>
        </w:rPr>
        <w:t xml:space="preserve">Yhteenveto</w:t>
      </w:r>
    </w:p>
    <w:p>
      <w:r>
        <w:t xml:space="preserve">City Hotel Group on vahvistanut, että se on sopinut ostavansa Londonderryn Diamondissa sijaitsevan Austins-tavaratalon.</w:t>
      </w:r>
    </w:p>
    <w:p>
      <w:r>
        <w:rPr>
          <w:b/>
          <w:u w:val="single"/>
        </w:rPr>
        <w:t xml:space="preserve">Asiakirjan numero 57926</w:t>
      </w:r>
    </w:p>
    <w:p>
      <w:r>
        <w:t xml:space="preserve">Nigerin joukkohaudat: Armeijaa syytetään yli 70 siviilin teloittamisesta</w:t>
      </w:r>
    </w:p>
    <w:p>
      <w:r>
        <w:t xml:space="preserve">Se kertoi löytäneensä yli 70 ruumista kuudesta joukkohaudasta Tillaberissa maan luoteisosassa, joka on jihadistien väkivaltaisuuksien koettelemaa aluetta. Murhien väitetään tapahtuneen aiemmin tänä vuonna. Yksi tutkijoista sanoi, että siviilit oli tapettu teräaseilla ja käsiaseilla. Kansainväliset ihmisoikeusryhmät ovat syyttäneet Nigerin, Malin ja Burkina Fason armeijoita kymmenistä laittomista teloituksista jihadisteja ja muita Sahelin alueen aseellisia ryhmiä vastaan käydyissä kampanjoissa. Nigerin kansallinen ihmisoikeuskomissio tutki väitteitä, joiden mukaan 102 siviiliä oli kadonnut levottomalla alueella 27. maaliskuuta ja 2. huhtikuuta välisenä aikana armeijan operaation jälkeen. "Aseettomia siviilejä on todellakin teloitettu, ja operaatio löysi ainakin 71 ruumista kuudesta joukkohaudasta", sanoi Abdoulaye Seydou, tutkimukseen osallistuneen Pan-African Network for Peace, Democracy and Development -verkoston puheenjohtaja. "Puolustus- ja turvallisuusjoukkojen (FDS) yksiköt ovat vastuussa näistä summittaisista ja laittomista teloituksista", hän lisäsi. Seydou sanoi kuitenkin, ettei ole mahdollista sanoa, ovatko armeijan ylimmät tasot vastuussa. Nigerin viranomaiset eivät ole vastanneet väitteeseen.</w:t>
      </w:r>
    </w:p>
    <w:p>
      <w:r>
        <w:rPr>
          <w:b/>
        </w:rPr>
        <w:t xml:space="preserve">Yhteenveto</w:t>
      </w:r>
    </w:p>
    <w:p>
      <w:r>
        <w:t xml:space="preserve">Nigerin kansallinen ihmisoikeuskomissio on syyttänyt armeijaa kymmenien siviilien teloittamisesta kapinallisten vastaisissa operaatioissa.</w:t>
      </w:r>
    </w:p>
    <w:p>
      <w:r>
        <w:rPr>
          <w:b/>
          <w:u w:val="single"/>
        </w:rPr>
        <w:t xml:space="preserve">Asiakirjan numero 57927</w:t>
      </w:r>
    </w:p>
    <w:p>
      <w:r>
        <w:t xml:space="preserve">Etelärannikon yhteisö "puuttuu siirtolaisveneiden uhkaan</w:t>
      </w:r>
    </w:p>
    <w:p>
      <w:r>
        <w:t xml:space="preserve">Rajavalvontakomennuskunnan apulaisjohtaja Tom Dowdall sanoi, että uusi tiedustelukampanja on käynnistetty. Hän sanoi, että Essexin, Kentin ja Sussexin ympäristössä on kiinnitettävä huomiota pienillä veneillä Yhdistyneeseen kuningaskuntaan saapuvien maahanmuuttajien aiheuttamaan uhkaan. Kansanedustajat ovat ilmaisseet huolensa siitä, että rannikolla ei ole riittävästi rajavartiolaitoksen veneitä partioimaan. Sisäasiainvaliokunta totesi, että vain kolme venettä on käytettävissä 7 000 meripeninkulman pituisen rantaviivan vartiointiin. Sisäministeriön mukaan se käyttää tutka- ja ilmavalvontaa ja on tilannut kahdeksan venettä lisää. Viimeisimmässä tapauksessa Sussexin poliisi pidätti viisi miestä Winchelseassa sen jälkeen, kun ryhmä oli saapunut paikalle jollalla. Poliisi kertoi, että Iranista kotoisin oleva ryhmä pidätettiin epäiltynä laittomasta maahantulosta Yhdistyneeseen kuningaskuntaan sunnuntaina, ja sisäministeriö käsittelee heitä nyt. Dowdall sanoi: "Aloitamme yhdessä rajavartiolaitoksen kanssa yhteisön tiedustelutoiminnan uudelleen tämän kesän aikana. "Pyydämme ihmisiä tarkkailemaan, mitä he pitävät epänormaalina. "Uskomme todellakin, että etelärannikon uhka... vaatii enemmän huomiota paikallisilta yhteisöiltä, mistä on meille paljon apua."</w:t>
      </w:r>
    </w:p>
    <w:p>
      <w:r>
        <w:rPr>
          <w:b/>
        </w:rPr>
        <w:t xml:space="preserve">Yhteenveto</w:t>
      </w:r>
    </w:p>
    <w:p>
      <w:r>
        <w:t xml:space="preserve">Kansallisen rikostorjuntaviraston (NCA) päällikön mukaan etelärannikon siirtolaisveneuhan torjumiseksi tarvitaan yhteisön tiedustelutietoja.</w:t>
      </w:r>
    </w:p>
    <w:p>
      <w:r>
        <w:rPr>
          <w:b/>
          <w:u w:val="single"/>
        </w:rPr>
        <w:t xml:space="preserve">Asiakirjan numero 57928</w:t>
      </w:r>
    </w:p>
    <w:p>
      <w:r>
        <w:t xml:space="preserve">Pohjois-Irlannin talous "palasi kasvuun</w:t>
      </w:r>
    </w:p>
    <w:p>
      <w:r>
        <w:t xml:space="preserve">John CampbellBBC News NI Economics &amp; Business Editor Taloudellinen tuotanto kasvoi 1,2 prosenttia edelliseen neljännekseen verrattuna. Tämä oli seurausta heikosta ensimmäisestä neljänneksestä, jolloin tuotannon lasku sai jotkut analyytikot varoittamaan, että talous saattaa olla siirtymässä taantumaan. Palveluala oli toisen neljänneksen kasvun suurin tekijä, ja sen tuotanto kasvoi 0,7 prosenttiyksikköä. Tilastoja mitataan Pohjois-Irlannin yhdistetyn talousindeksin (NICEI) avulla. Se vastaa suunnilleen bruttokansantuotetta (BKT). Ne ovat ajantasaisimmat viralliset luvut paikallisesta taloudesta. Vuosikasvu (verrattaessa vuoden 2018 toista vuosineljännestä vuoden 2017 toiseen vuosineljännekseen) oli 1,6 %, kun Yhdistyneen kuningaskunnan BKT:n kasvu oli 1,2 %.</w:t>
      </w:r>
    </w:p>
    <w:p>
      <w:r>
        <w:rPr>
          <w:b/>
        </w:rPr>
        <w:t xml:space="preserve">Yhteenveto</w:t>
      </w:r>
    </w:p>
    <w:p>
      <w:r>
        <w:t xml:space="preserve">Pohjois-Irlannin talous kääntyi jälleen kasvuun tämän vuoden toisella neljänneksellä, viralliset luvut osoittavat.</w:t>
      </w:r>
    </w:p>
    <w:p>
      <w:r>
        <w:rPr>
          <w:b/>
          <w:u w:val="single"/>
        </w:rPr>
        <w:t xml:space="preserve">Asiakirjan numero 57929</w:t>
      </w:r>
    </w:p>
    <w:p>
      <w:r>
        <w:t xml:space="preserve">'Merimieskissa' yhdistettiin perheensä kanssa merimatkan jälkeen.</w:t>
      </w:r>
    </w:p>
    <w:p>
      <w:r>
        <w:t xml:space="preserve">Dolly katosi kotoaan Cowesista Wightin saarelta, mutta ilmestyi Poole-satamaan. Se oli jo aiemmin tavannut omistajansa Debs Murphy-Lathamin ja tyttärensä Natashan, 10, ja Annabellen, 7, kanssa. Murphy-Latham sanoi: "Tämä on niin loistavaa. Hän on todellinen perheenjäsen." Hän sai lauantaiaamuna puhelinsoiton, jonka mukaan kadonnut koira oli löytynyt mantereelta, ja hän uskoo, että Dolly on saattanut liftata Cowesissa ankkuroidulla risteilijällä ja "lähteä jouluksi ja uudeksi vuodeksi". Hän kuvaili salamatkustajaa Dollya, jonka perhe sai Ryden kissojen suojeluliitosta, "niin upeaksi pikku luonteeksi". "Haluaisin, että se pysyisi tällä kertaa paikoillaan, joten se saattaa viettää muutaman viikon sisätiloissa, kunnes se muistaa, missä se asuu. "Onneksi se oli sirullinen, joten ihmiset, jotka löysivät sen, pystyivät viemään sen eläinlääkäriin, jossa se skannattiin, ja sen jälkeen he pystyivät ottamaan yhteyttä minuun." Perhe haki kolmevuotiaan mustavalkoisen kissan Southamptonin Red Jet -terminaalista. Murphy-Latham sanoi: "Tyttäreni joutuvat kuorimaan itsensä pois katosta, he ovat niin innoissaan saadessaan sen takaisin." Hän sanoi, että Dolly oli "lähtenyt 'Awol'iin' aika monta kertaa aiemmin, mutta se on aina ollut saarella".</w:t>
      </w:r>
    </w:p>
    <w:p>
      <w:r>
        <w:rPr>
          <w:b/>
        </w:rPr>
        <w:t xml:space="preserve">Yhteenveto</w:t>
      </w:r>
    </w:p>
    <w:p>
      <w:r>
        <w:t xml:space="preserve">Kissa, joka purjehti vahingossa meren yli Wightin saarelta Dorsetiin, on päässyt takaisin omistajiensa luo viiden viikon poissaolon jälkeen.</w:t>
      </w:r>
    </w:p>
    <w:p>
      <w:r>
        <w:rPr>
          <w:b/>
          <w:u w:val="single"/>
        </w:rPr>
        <w:t xml:space="preserve">Asiakirjan numero 57930</w:t>
      </w:r>
    </w:p>
    <w:p>
      <w:r>
        <w:t xml:space="preserve">Addenbrooken sairaala on "mustassa hälytystilassa" henkilöstömäärän vuoksi.</w:t>
      </w:r>
    </w:p>
    <w:p>
      <w:r>
        <w:t xml:space="preserve">Cambridgen yliopistollisten sairaaloiden säätiön (Cambridge University Hospitals Trust, CUH) mukaan Addenbrooken sairaalassa oli "vakavia kapasiteettipaineita", mutta se oli rekrytoinut "aktiivisesti" uutta henkilökuntaa. Korkeimman tason hälytys on ollut voimassa lähes kaksi viikkoa. Trustin mukaan henkeä uhkaavia vammoja saaneet potilaat hoidetaan. KYSin tiedottaja Adrian Ient vahvisti, että sairaala "priorisoi" hengenvaarallisia vammoja sairastavat potilaat, jotka hoidetaan välittömästi. Muut kuin kriittiset potilaat olisi lähetettävä vaihtoehtoisiin sairaaloihin tai "odotettava pidempään". "Vaihtelevat hälytykset" Yleislääkäreille, ambulanssipalvelulle ja neljälle alueen sairaalalle lähetettiin 10. heinäkuuta päivätty kirje, jossa varoitettiin Addenbrooken sairaalan ongelmista. Ient sanoi, että huhti-, touko- ja kesäkuussa A&amp;E-käyntien määrä on kasvanut 9 prosenttia viime vuoden vastaavaan ajanjaksoon verrattuna. Vuosina 2012-2013 Addenbrooke's oli 190 päivää ja edellisenä vuonna 124 päivää mustassa hälytystilassa. Riippumattoman Healthwatch Cambridgeshire -järjestön puheenjohtaja Ruth Rogers sanoi: "Olemme tietoisia siitä, että tämä ei ole vähenemässä. "Palvelujen kysyntä on kasvanut, ja se on haaste Addenbrooken sairaalalle. "Vaikka kysynnän piikkiä voisi odottaa talvella, on kuitenkin aina hieman huolestuttavaa, kun tällaista tapahtuu myös kesäkuukausina." Ient sanoi: "Se tarkoittaa, että harkitaan useita toimia, kuten päiväyksiköiden avaamista yöksi ja suunniteltujen leikkausten lykkäämistä." Ient lisäsi, että musta hälytys oli voimassa kaikilla alueilla. Ient sanoi, että trusti on rekrytoinut aktiivisesti lisää henkilökuntaa ja tekee yhteistyötä kliinisten komissioryhmien kanssa kapasiteettiongelmien ratkaisemiseksi.</w:t>
      </w:r>
    </w:p>
    <w:p>
      <w:r>
        <w:rPr>
          <w:b/>
        </w:rPr>
        <w:t xml:space="preserve">Yhteenveto</w:t>
      </w:r>
    </w:p>
    <w:p>
      <w:r>
        <w:t xml:space="preserve">Yleislääkäreitä on pyydetty harkitsemaan vaihtoehtoja potilaiden lähettämiselle ensiapuun sen jälkeen, kun Cambridgen sairaalassa julistettiin "musta hälytys", koska se kamppailee selviytyäkseen "kriittisestä henkilöstömäärästä".</w:t>
      </w:r>
    </w:p>
    <w:p>
      <w:r>
        <w:rPr>
          <w:b/>
          <w:u w:val="single"/>
        </w:rPr>
        <w:t xml:space="preserve">Asiakirjan numero 57931</w:t>
      </w:r>
    </w:p>
    <w:p>
      <w:r>
        <w:t xml:space="preserve">Scottish Bordersin neuvoston talvisuunnitelmat "parantavat suorituskykyä ja leikkaavat kustannuksia".</w:t>
      </w:r>
    </w:p>
    <w:p>
      <w:r>
        <w:t xml:space="preserve">Neuvosto ehdottaa "hyvin rajallisia muutoksia" riippumattoman tarkastelun jälkeen. Sen mukaan ne parantaisivat suorituskykyä ja vähentäisivät kustannuksia vaikeiden sääolosuhteiden hoitamisessa. Ehdotettujen toimenpiteiden joukossa on muun muassa jalkakäytävien suolauksen ja lumenpuhdistuksen ajoituksen muuttaminen klo 06:00:sta 07:30:een. "Kustannustehokas palvelu" Valtuusto totesi, että poikkeuksia tehtäisiin vaikeiden sääolojen aikana tai erityistilaisuuksissa, kuten muistosunnuntaina. Muita suunniteltuja tulevia kohteita ovat suolan varastointikapasiteetin lisääminen ja talvikaluston tarkistaminen. Teistä ja infrastruktuurista vastaava Gordon Edgar sanoi: "Talvipalvelusuunnitelmamme on toiminut hyvin useiden vuosien ajan, ja äskettäisessä tarkistuksessa todettiin, että tarjoamme monessa suhteessa paitsi parempaa myös kustannustehokkaampaa palvelua kuin monet muut paikallisviranomaiset. "Riippumattomassa arvioinnissa on kuitenkin havaittu useita mahdollisuuksia parantaa toimintaamme ja vähentää kustannuksia, ja on tärkeää, että otamme nämä neuvot huomioon ja varmistamme edelleen, että suunnitelmamme on paras mahdollinen."</w:t>
      </w:r>
    </w:p>
    <w:p>
      <w:r>
        <w:rPr>
          <w:b/>
        </w:rPr>
        <w:t xml:space="preserve">Yhteenveto</w:t>
      </w:r>
    </w:p>
    <w:p>
      <w:r>
        <w:t xml:space="preserve">Paikallisviranomaisen mukaan Bordersin talvipalveluiden tarkistamista koskevat suunnitelmat pitävät alueen liikkeessä "riippumatta siitä, mitä luontoäiti meille heittää".</w:t>
      </w:r>
    </w:p>
    <w:p>
      <w:r>
        <w:rPr>
          <w:b/>
          <w:u w:val="single"/>
        </w:rPr>
        <w:t xml:space="preserve">Asiakirjan numero 57932</w:t>
      </w:r>
    </w:p>
    <w:p>
      <w:r>
        <w:t xml:space="preserve">Mariam Moustafan kuolema: Moustafa: Pari myöntää pahoinpitelyn</w:t>
      </w:r>
    </w:p>
    <w:p>
      <w:r>
        <w:t xml:space="preserve">Mariam Moustafa, 18, jäi koomaan Nottinghamissa 20. helmikuuta tehdyn iskun jälkeen ja kuoli aivohalvaukseen kolme viikkoa myöhemmin. Yhteensä kuusi teinityttöä saapui Nottinghamin käräjäoikeuteen syytettynä pahoinpitelystä. Neljä muuta joko myönsi syyttömyytensä tai ei ilmoittanut syytettä. Rikos liittyy Upper Parliament Streetillä sattuneeseen välikohtaukseen, jossa neiti Moustafaa kohtaan käytettiin väitetysti uhkaavaa tai laitonta väkivaltaa, minkä vuoksi hän pelkäsi turvallisuutensa puolesta. Yhtä lukuun ottamatta kaikkia teini-ikäisiä ei voitu nimetä oikeudellisista syistä. Syyllisyytensä tunnustanut pari tuomitaan Nottinghamin nuorisotuomioistuimessa 26. lokakuuta. Muut teinit saapuvat Nottingham Crown Courtiin 25. lokakuuta. Kaikille myönnettiin ehdoton takuu. Neiti Moustafan kimppuun hyökättiin ennen kuin hän nousi bussiin ja hänen ollessaan kyydissä. Hänet haudattiin Kairossa Egyptissä toukokuussa Nottinghamissa pidetyn muistotilaisuuden jälkeen, johon osallistui satoja surijoita. Seuraa BBC East Midlandsia Facebookissa, Twitterissä tai Instagramissa. Lähetä juttuideoita osoitteeseen eastmidsnews@bbc.co.uk.</w:t>
      </w:r>
    </w:p>
    <w:p>
      <w:r>
        <w:rPr>
          <w:b/>
        </w:rPr>
        <w:t xml:space="preserve">Yhteenveto</w:t>
      </w:r>
    </w:p>
    <w:p>
      <w:r>
        <w:t xml:space="preserve">Kaksi teini-ikäistä tyttöä on tunnustanut syyllisyytensä pahoinpitelyyn, joka liittyy egyptiläisen opiskelijan kuolemaan kaupungin keskustassa bussipysäkillä tapahtuneen hyökkäyksen jälkeen.</w:t>
      </w:r>
    </w:p>
    <w:p>
      <w:r>
        <w:rPr>
          <w:b/>
          <w:u w:val="single"/>
        </w:rPr>
        <w:t xml:space="preserve">Asiakirjan numero 57933</w:t>
      </w:r>
    </w:p>
    <w:p>
      <w:r>
        <w:t xml:space="preserve">Varastettu koira löytyi Leicesteristä 100 mailin päästä kotoa</w:t>
      </w:r>
    </w:p>
    <w:p>
      <w:r>
        <w:t xml:space="preserve">Bichon Frise -koira Mia varastettiin Adam Harcupilta läheltä hänen kotiaan Wraysburyssa Berkshiressä. Hän ja hänen perheensä aloittivat sosiaalisessa mediassa kampanjan Mian palauttamiseksi kotiin noin viisi viikkoa sitten. Harcup kertoi olleensa "järkyttynyt", kun hän sai puhelun koiravalvojalta, joka kertoi, että Mia oli löytynyt. Hän sanoi: "Olimme kaikki järkyttyneitä. Olimme järkyttyneitä siitä, että joku oli juuri varastanut koiramme. "Juoksin taloon hakemaan auton avaimet seuratakseni heitä, mutta en tiennyt, minne he olivat menneet. "Soitimme poliisille ja laitoimme paljon viestejä Facebookiin. Ihmiset jakoivat viestejä ympäri maata." Toukokuun 11. päivänä hän kertoi saaneensa puhelun Leicesterin koiravalvojalta, joka skannasi koiran mikrosirun sen jälkeen, kun se oli löydetty kaduilta. "Ajoin seuraavana aamuna hakemaan sitä", hän sanoi. "[Lapset] olivat haltioissaan. Se oli hieman likainen, joten annoimme sille vähän hemmottelua. "Mutta en usko, että se on vaikuttanut häneen - hän käyttäytyy kuin mitään ei olisi tapahtunut ja hän on vain ollut lomalla". "Jos koirat vain osaisivat puhua, se voisi kertoa meille, mitä tapahtui."</w:t>
      </w:r>
    </w:p>
    <w:p>
      <w:r>
        <w:rPr>
          <w:b/>
        </w:rPr>
        <w:t xml:space="preserve">Yhteenveto</w:t>
      </w:r>
    </w:p>
    <w:p>
      <w:r>
        <w:t xml:space="preserve">Koira, joka oli niputettu auton takapenkille omistajansa edessä, on löydetty noin 160 kilometrin päästä Leicesteristä.</w:t>
      </w:r>
    </w:p>
    <w:p>
      <w:r>
        <w:rPr>
          <w:b/>
          <w:u w:val="single"/>
        </w:rPr>
        <w:t xml:space="preserve">Asiakirjan numero 57934</w:t>
      </w:r>
    </w:p>
    <w:p>
      <w:r>
        <w:t xml:space="preserve">Scunthorpen lapsiseksit: Scorppe: Kolme miestä pidätetty tutkinnassa</w:t>
      </w:r>
    </w:p>
    <w:p>
      <w:r>
        <w:t xml:space="preserve">Pidätykset ovat osa Humbersiden poliisin ja North Lincolnshiren neuvoston yhteistä operaatiota. 31-vuotias Scunthorpen mies, 38-vuotias Wrawbyn mies ja 49-vuotias Hullin mies pidätettiin tiistaina, kertoi Humbersiden poliisi. Ylikonstaapeli John Shepherd sanoi, että poliisivoimien ensisijaisena tavoitteena oli lasten poistaminen "vaarallisista tilanteista". Hän lisäsi: "Kun olemme varmoja siitä, että he ovat turvassa ja että heitä ja muita mahdollisia uhreja suojellaan lisävahingoilta, voimme keskittyä heidän hyväksikäytöstään vastuussa olevien henkilöiden käsittelyyn ja tutkia mahdollisia yhteyksiä järjestäytyneeseen rikollisuuteen." Seuraa BBC East Yorkshire ja Lincolnshire Facebookissa, Twitterissä ja Instagramissa. Lähetä juttuideoita osoitteeseen yorkslincs.news@bbc.co.uk.</w:t>
      </w:r>
    </w:p>
    <w:p>
      <w:r>
        <w:rPr>
          <w:b/>
        </w:rPr>
        <w:t xml:space="preserve">Yhteenveto</w:t>
      </w:r>
    </w:p>
    <w:p>
      <w:r>
        <w:t xml:space="preserve">Kolme miestä on pidätetty Scunthorpessa tapahtuneen lasten seksuaalisen hyväksikäytön tutkinnan yhteydessä.</w:t>
      </w:r>
    </w:p>
    <w:p>
      <w:r>
        <w:rPr>
          <w:b/>
          <w:u w:val="single"/>
        </w:rPr>
        <w:t xml:space="preserve">Asiakirjan numero 57935</w:t>
      </w:r>
    </w:p>
    <w:p>
      <w:r>
        <w:t xml:space="preserve">Sean Cleatheron tapaus: DNP:n kuolemasta vapautettu mies.</w:t>
      </w:r>
    </w:p>
    <w:p>
      <w:r>
        <w:t xml:space="preserve">Sean Cleathero, 28, otti dinitrofenoli-huumetta (DNP) High Wycomben kuntosalilla vuonna 2012. Jason King, 41, Hazell Roadilta, Great Missendenistä, vapautettiin taposta, mutta häntä syytetään edelleen oikeuden kulun vääristämisestä. Valamiehistö jatkaa Jamie Chiversin, 44, ja Peter Purkinsin, 47, käsittelyä Old Bailey -oikeudessa maanantaina. Molemmat kiistävät syytteen taposta. Cleathero kuoli Wycomben sairaalassa muutama tunti aineen nauttimisen jälkeen 16. lokakuuta 2012, oikeus kuuli. DNP:tä käytetään rasvanpolttoon, mutta sillä voi olla sivuvaikutuksia, kuten äärimmäinen ruumiinlämpö, joka johtaa aivovaurioihin ja sokeuteen. Tuomari on kertonut valamiehistölle, että hän hyväksyy enemmistöpäätöksen syytteistä, joita King, Chivers, Spring Gardens Road, High Wycombe, ja Purkins, Heather Walk, High Wycombe, ovat vielä nostaneet. Valamiehistö, joka aloitti harkintansa tiistaina, totesi keskiviikkona Laura Haagin, 23, syylliseksi todisteiden poistamiseen.</w:t>
      </w:r>
    </w:p>
    <w:p>
      <w:r>
        <w:rPr>
          <w:b/>
        </w:rPr>
        <w:t xml:space="preserve">Yhteenveto</w:t>
      </w:r>
    </w:p>
    <w:p>
      <w:r>
        <w:t xml:space="preserve">Mies on todettu syyttömäksi taposta, jonka uhrina oli kehonrakentaja, joka kuoli juotuaan myrkyllistä rikkakasvien torjunta-ainetta.</w:t>
      </w:r>
    </w:p>
    <w:p>
      <w:r>
        <w:rPr>
          <w:b/>
          <w:u w:val="single"/>
        </w:rPr>
        <w:t xml:space="preserve">Asiakirjan numero 57936</w:t>
      </w:r>
    </w:p>
    <w:p>
      <w:r>
        <w:t xml:space="preserve">Bedfordin kaupungin keskusta saa 18 miljoonaa puntaa ruuhkien torjumiseksi.</w:t>
      </w:r>
    </w:p>
    <w:p>
      <w:r>
        <w:t xml:space="preserve">Bedfordin kaupunginvaltuuston mukaan High Streetillä tehtävät työt tehdään Ampthill Roadin muutostöiden ohella. Osana hallituksen rahoittamaa hanketta otetaan käyttöön liikennevalot myös Shakespeare Roadin ja Ashburnham Roadin risteyksessä. Bedfordin pormestari Dave Hodgson sanoi, että työllä puututaan "liikenteen kriisipisteisiin". "Kaupungin keskustan teihin ei ole koskaan aikaisemmin investoitu näin paljon rahaa", hän sanoi. "Tämä vähentää ruuhkia, parantaa kaikkien tienkäyttäjien turvallisuutta ja edistää merkittävästi paikallista taloutta." High Streetillä 150 vuotta toimineen Goldingsin toimitusjohtaja Kate Temple sanoi: "Se on liike-elämän kannalta ihana ajatus, kunhan taataan, että liikenne kulkee jonnekin muualle eikä synny pysyvää jonoa." Valtuusto sanoi, että suunnitelmat "loisivat enemmän tilaa ostajille". Toisen suunnitelman tavoitteena on parantaa liikennevirtaa ja kapasiteettia Bedfordin sairaalan ympäristössä muuttamalla läheisiä risteyksiä. Töiden odotetaan alkavan vuonna 2018 ja valmistuvan vuoteen 2021 mennessä.</w:t>
      </w:r>
    </w:p>
    <w:p>
      <w:r>
        <w:rPr>
          <w:b/>
        </w:rPr>
        <w:t xml:space="preserve">Yhteenveto</w:t>
      </w:r>
    </w:p>
    <w:p>
      <w:r>
        <w:t xml:space="preserve">Kaupungin keskustan katu supistetaan yhteen kaistaan osana 18 miljoonan punnan suunnitelmaa ruuhkien ratkaisemiseksi.</w:t>
      </w:r>
    </w:p>
    <w:p>
      <w:r>
        <w:rPr>
          <w:b/>
          <w:u w:val="single"/>
        </w:rPr>
        <w:t xml:space="preserve">Asiakirjan numero 57937</w:t>
      </w:r>
    </w:p>
    <w:p>
      <w:r>
        <w:t xml:space="preserve">Pakenevan papin pidätysmääräys "oli peruutettu".</w:t>
      </w:r>
    </w:p>
    <w:p>
      <w:r>
        <w:t xml:space="preserve">Francis Cullen, 85, vietti yli 20 vuotta karkuteillä Teneriffalla ennen kuin hänet luovutettiin viime vuonna. Hänestä oli annettu pidätysmääräys sen jälkeen, kun hän oli jättänyt takuut maksamatta vuonna 1991, mutta se peruttiin vuonna 2000, ja poliisi totesi, että päätös oli tuomioistuimen asia. Cullen myönsi hyväksikäyttäneensä viittä kuuden ja 16 vuoden ikäistä poikaa ja kahta tyttöä, jotka liittyivät Derbyshiren Mackworthin ja Buxtonin sekä Nottinghamin Hyson Greenin seurakuntiin. Hänet tuomitaan Derby Crown Courtissa 24. maaliskuuta. HM Courts Service sanoi lausunnossaan: "Tuomioistuimet, poliisi ja CPS tarkastelevat säännöllisesti vanhoja tapauksia ja pidätysmääräyksiä. Jos uskotaan, että pidätys ei ole mahdollinen, pidätysmääräys voidaan päättää peruuttaa." Pidätysmääräys oli aiemmin uusittu kolme kertaa ennen kuin se peruutettiin. Konstaapeli Matt Goodwin Derbyshiren poliisista sanoi, että papin pidättäminen kesti 21 vuotta, koska "hän ei halunnut tulla löydetyksi". "Meillä oli vuonna 2012 konkreettista tietoa siitä, että isä Cullen oli asunut Teneriffalla. Tieto oli tullut meille katolisen suojelulautakunnan kautta", hän sanoi. "Se oli alku sille, että saimme eurooppalaisen etsintäkuulutuksen tämän miehen palauttamiseksi maahan." Dublinissa syntynyt Cullen työskenteli Scunthorpessa, Leicesterissä, Nottinghamissa ja Alfretonissa, Buxtonissa ja Mackworthissa Derbyshiressä. Poliisi on kehottanut muita uhreja, jotka eivät ole vielä ilmoittautuneet, ottamaan yhteyttä.</w:t>
      </w:r>
    </w:p>
    <w:p>
      <w:r>
        <w:rPr>
          <w:b/>
        </w:rPr>
        <w:t xml:space="preserve">Yhteenveto</w:t>
      </w:r>
    </w:p>
    <w:p>
      <w:r>
        <w:t xml:space="preserve">Useista seksuaalirikoksista etsityn pedofiilipapin pidätysmääräys peruutettiin yli kymmenen vuotta sitten, koska oikeus katsoi, ettei häntä löydettäisi koskaan, kuten on käynyt ilmi.</w:t>
      </w:r>
    </w:p>
    <w:p>
      <w:r>
        <w:rPr>
          <w:b/>
          <w:u w:val="single"/>
        </w:rPr>
        <w:t xml:space="preserve">Asiakirjan numero 57938</w:t>
      </w:r>
    </w:p>
    <w:p>
      <w:r>
        <w:t xml:space="preserve">BBC Wales esittelee 300 uutta koulutuspaikkaa</w:t>
      </w:r>
    </w:p>
    <w:p>
      <w:r>
        <w:t xml:space="preserve">Uudessa järjestelmässä luodaan myös 20 uutta kokopäiväistä toimittajan oppisopimus- ja harjoittelupaikkaa. Yleisradioyhtiön mukaan 280 harjoittelupaikkaan sisältyy työharjoittelua ja "boot camp" -leirejä. Nämä 20 kokopäivätoimista paikkaa, jotka ovat sekoitus yhden ja kahden vuoden harjoittelupaikkoja, ovat lisäys 25:een harjoittelupaikkaan, joita se jo tarjoaa vuosittain. BBC Walesin johtaja Rhodri Talfan Davies sanoi: "On elintärkeää, että edistämme monimuotoisuutta Walesin luovilla aloilla, ja tämä uusi ohjelma auttaa vauhdittamaan pyrkimyksiämme." Koulutuksen tarjoaa Cardiff and Vale College yhteistyössä BBC Academyn kanssa, ja sen toivotaan houkuttelevan ihmisiä "aliedustetuista" yhteisöistä. Cardiff and Vale Collegen rehtori Kay Martin sanoi: "College on tehnyt pitkään yhteistyötä BBC:n kanssa tarjotakseen nuorille luovan ja digitaalisen median työelämälähtöisiä oppimismahdollisuuksia". Ilmoitus tulee ennen BBC Walesin 120 miljoonan punnan suuruista muuttoa uuteen Central Square -rakennukseen vuonna 2019.</w:t>
      </w:r>
    </w:p>
    <w:p>
      <w:r>
        <w:rPr>
          <w:b/>
        </w:rPr>
        <w:t xml:space="preserve">Yhteenveto</w:t>
      </w:r>
    </w:p>
    <w:p>
      <w:r>
        <w:t xml:space="preserve">BBC Wales on ilmoittanut suunnittelevansa 300 koulutuspaikkaa, jotta seuraavan sukupolven sisällöntuottajia voitaisiin vahvistaa.</w:t>
      </w:r>
    </w:p>
    <w:p>
      <w:r>
        <w:rPr>
          <w:b/>
          <w:u w:val="single"/>
        </w:rPr>
        <w:t xml:space="preserve">Asiakirjan numero 57939</w:t>
      </w:r>
    </w:p>
    <w:p>
      <w:r>
        <w:t xml:space="preserve">Manstonin lentoaseman pakkolunastus "epäonnistuu" -varoitus</w:t>
      </w:r>
    </w:p>
    <w:p>
      <w:r>
        <w:t xml:space="preserve">Viime viikon vaalien jälkeen Thanetin piirineuvostosta tuli Yhdistyneen kuningaskunnan ensimmäinen UKIP:n hallitsema viranomainen. Viranomaisen johtoon aikova Chris Wells sanoi, että hänen puolueensa lupauksen CPO:n toteuttamisesta odotetaan toteutuvan. Toukokuussa 2014 suljettu lentokenttä on varattu kehitettäväksi. Sen nykyiset omistajat, Trevor Cartner ja Chris Musgrave, sanoivat yhteisessä lausunnossaan: "Rahaa haaskattu": "Olemme sitä mieltä, että Thanet District Councilin CPO-prosessin edistäminen epäonnistuu. "CPO-prosessia ei voida viedä eteenpäin millään perusteella, ja tämä liittyy enemmän politiikkaan kuin kansalaisten etuihin. "Jos Thanetin piirineuvosto jatkaa, se on tuhlannut veronmaksajien rahoja yritykseen, jota se ei voi voittaa." Alueesta on julkistettu kaksi suunnitelmaa, joissa kummassakin on asuinalueita, liiketiloja ja puistoalueita. Herra Wells sanoi: "Jos se ei ole totta, se ei ole totta: "Ensimmäiseksi teemme nyt ehdotuksen, että neuvosto ja kabinetti hyväksyvät korvauskumppanin CPO:n edistämisen yhteydessä. "Teemme sen lähipäivinä, kuten lupasimme."</w:t>
      </w:r>
    </w:p>
    <w:p>
      <w:r>
        <w:rPr>
          <w:b/>
        </w:rPr>
        <w:t xml:space="preserve">Yhteenveto</w:t>
      </w:r>
    </w:p>
    <w:p>
      <w:r>
        <w:t xml:space="preserve">Entisen Manstonin lentoaseman omistajat ovat sanoneet, että Thanetin vastavalitun UKIP-puolueen valtuuston yritykset saada pakkolunastusmääräys (CPO) epäonnistuvat.</w:t>
      </w:r>
    </w:p>
    <w:p>
      <w:r>
        <w:rPr>
          <w:b/>
          <w:u w:val="single"/>
        </w:rPr>
        <w:t xml:space="preserve">Asiakirjan numero 57940</w:t>
      </w:r>
    </w:p>
    <w:p>
      <w:r>
        <w:t xml:space="preserve">Pariisin maamerkit kohteena Ranskan yöllisessä lennokkimysteerissä</w:t>
      </w:r>
    </w:p>
    <w:p>
      <w:r>
        <w:t xml:space="preserve">Ainakin viisi miehittämätöntä ilma-alusta havaittiin maanantaina puolenyön ja tiistaina kello 06.00 välisenä aikana, eikä yhtäkään niiden käyttäjistä ole saatu kiinni. Ensimmäinen näkyi Yhdysvaltain suurlähetystön yllä, ja myöhemmin havaintoja tehtiin Eiffel-tornin ja Place de la Concorde -aukion lähellä. Ranskan poliisi uskoo, että lennokit saattavat liittyä toisiinsa. Pieniä lennokkeja on helppo ostaa, mutta niiden ilmestyminen viime kuukausina arkaluontoisten paikkojen yllä on huolestuttanut Ranskan viranomaisia. Viime kuussa lennokki nähtiin Elysee-palatsin yllä, jossa presidentti Francois Hollande asuu, ja lokakuussa kohteeksi joutui joukko ydinvoimaloita eri puolilla maata. Yhdysvaltojen suurlähetystön yllä, lyhyen matkan päässä Place de la Concorde -aukiolta, tapahtuneesta lennokkilennosta on aloitettu tutkinta. Myös Invalidesin sotamuseota ja Bastillen muistomerkkiä pommitettiin, raporttien mukaan. Lennot Pariisin keskustan yläpuolella on kielletty ilman lupaa alle 6 000 metrin korkeudessa, ja lennokki havaittiin noin 100-300 metrin korkeudessa Yhdysvaltain suurlähetystön yläpuolella, kertovat ranskalaiset tiedotusvälineet. "Teimme kaikkemme saadaksemme operaattorit kiinni, mutta heitä ei löydetty", poliisilähde kertoi uutistoimisto AFP:lle. Lennokit pystyvät tuottamaan korkealaatuista ilmakuvaa. On epäselvää, käytettiinkö niitä ilkeästi vai pelkästään harrastajien toimesta. Analyytikot sanovat, että viranomaiset ovat todennäköisemmin huolissaan siitä, että joku yleisön jäsen voisi joutua lennokin kohteeksi, kuin siitä, että se uhkaisi turvallisuutta.</w:t>
      </w:r>
    </w:p>
    <w:p>
      <w:r>
        <w:rPr>
          <w:b/>
        </w:rPr>
        <w:t xml:space="preserve">Yhteenveto</w:t>
      </w:r>
    </w:p>
    <w:p>
      <w:r>
        <w:t xml:space="preserve">Useiden Pariisin herkkien maamerkkien yllä on nähty lentäviä lennokkeja yöllisessä mysteerissä, johon Ranskan poliisin mukaan suhtaudutaan vakavasti.</w:t>
      </w:r>
    </w:p>
    <w:p>
      <w:r>
        <w:rPr>
          <w:b/>
          <w:u w:val="single"/>
        </w:rPr>
        <w:t xml:space="preserve">Asiakirjan numero 57941</w:t>
      </w:r>
    </w:p>
    <w:p>
      <w:r>
        <w:t xml:space="preserve">Väestön ikääntyminen "suurin uhka" Mansaarelle</w:t>
      </w:r>
    </w:p>
    <w:p>
      <w:r>
        <w:t xml:space="preserve">Allan Bellin väite on seurausta sosiaalihuoltoministerin varoituksesta, jonka mukaan kansallinen vakuutusrahasto "alkaa romahtaa" seuraavien 20 vuoden aikana. Chris Robertshaw sanoi, että alle 45-vuotiailla on edessään "tulevaisuus ilman hyväksyttävää valtion eläketurvaa". Yli 65-vuotiaiden ikäryhmän odotetaan kasvavan 75 prosenttia seuraavien 20 vuoden aikana. Tämä voi tarkoittaa, että yli 80-vuotiaiden terveydenhuoltokustannukset kaksinkertaistuvat noin 25 miljoonasta punnasta yli 50 miljoonaan puntaan. Tässä kuussa Tynwaldille antamassaan edistymistä ja painopisteitä koskevassa lausunnossaan Bell totesi, että "väestörakenteellinen tosiasia, että kansakuntamme ikääntyy", on suurin Mansaaren kohtaama pitkän aikavälin ongelma. Hän sanoi, että tarvitaan kansallista keskustelua siitä, miten eläkkeet, terveydenhuolto ja sosiaalipalvelut voidaan tarjota elinkelpoisella tavalla. Hän sanoi: "Suoraan sanottuna nykyinen järjestelmämme ei ole kestävä alhaisen verotuksen ympäristössä ilman radikaalia tarkistusta palvelujen tarjoamistavoissa, maksujen korottamista tai tarveharkintaa."</w:t>
      </w:r>
    </w:p>
    <w:p>
      <w:r>
        <w:rPr>
          <w:b/>
        </w:rPr>
        <w:t xml:space="preserve">Yhteenveto</w:t>
      </w:r>
    </w:p>
    <w:p>
      <w:r>
        <w:t xml:space="preserve">Väestön ikääntyminen on "suurin uhka Mansaaren sosiaaliselle ja taloudelliselle tulevaisuudelle", on saaren pääministeri todennut.</w:t>
      </w:r>
    </w:p>
    <w:p>
      <w:r>
        <w:rPr>
          <w:b/>
          <w:u w:val="single"/>
        </w:rPr>
        <w:t xml:space="preserve">Asiakirjan numero 57942</w:t>
      </w:r>
    </w:p>
    <w:p>
      <w:r>
        <w:t xml:space="preserve">Airbus esittelee "tehokkaamman" A380-jumbon</w:t>
      </w:r>
    </w:p>
    <w:p>
      <w:r>
        <w:t xml:space="preserve">A380Plus, joka julkistettiin ennen Pariisin ilmailunäyttelyä, on varustettu uudella siipisuunnittelulla, jonka tarkoituksena on parantaa aerodynamiikkaa. Airbus kertoi myös, että matkustamo on optimoitu siten, että siihen voidaan lisätä jopa 80 istumapaikkaa "mukavuudesta tinkimättä". Muutosta on pidetty keinona lisätä A380:n heikentynyttä myyntiä. Koneen tilaukset ovat olleet vähissä, kun yhä useammat lentoyhtiöt valitsevat pienempiä kaksimoottorisia suihkukoneita, joiden lento- ja ylläpitokustannukset ovat pienemmät. Eurooppalaisen lentokonevalmistajan mukaan uusi versio kuluttaa jopa 4 prosenttia vähemmän polttoainetta uusien siipien ansiosta, jotka on suunniteltu vähentämään vastusta. Sen suurin sallittu lentoonlähtöpaino on myös suurempi, ja se tarvitsee vähemmän säännöllisiä huoltotarkastuksia. Airbus sanoi, että muiden parannusten ohella kone alentaa lentoyhtiöiden kustannuksia 13 prosenttia istumapaikkaa kohti. Myyntipäällikkö John Leahy sanoi, että kone tarjoaa "paremman taloudellisuuden ja paremman operatiivisen suorituskyvyn".</w:t>
      </w:r>
    </w:p>
    <w:p>
      <w:r>
        <w:rPr>
          <w:b/>
        </w:rPr>
        <w:t xml:space="preserve">Yhteenveto</w:t>
      </w:r>
    </w:p>
    <w:p>
      <w:r>
        <w:t xml:space="preserve">Airbus on julkistanut suunnitelmat maailman suurimman matkustajakoneen päivittämiseksi ja luvannut parempaa polttoainetehokkuutta ja tilaa useammille istuimille.</w:t>
      </w:r>
    </w:p>
    <w:p>
      <w:r>
        <w:rPr>
          <w:b/>
          <w:u w:val="single"/>
        </w:rPr>
        <w:t xml:space="preserve">Asiakirjan numero 57943</w:t>
      </w:r>
    </w:p>
    <w:p>
      <w:r>
        <w:t xml:space="preserve">Grendon Hallin jurttamökit vammaisille henkilöille</w:t>
      </w:r>
    </w:p>
    <w:p>
      <w:r>
        <w:t xml:space="preserve">Northamptonshiren Grendon-hallissa sijaitsevat majat ovat vammaisten lasten, nuorten ja heidän perheidensä käytettävissä maksutta. Hanke rahoitettiin Aiming High -strategiasta, jolla tuetaan vammaisten lasten perheitä. Jurtta on Keski-Aasiasta peräisin oleva pyöreä teltan tapainen asumus. Mökit suunnitellut Tara Weightman sanoi: "Jurtat ovat hyvin erityisiä, hyvin inspiroivia rakenteita. Ne ovat pyöreitä, hyvin orgaanisia rakenteita, joissa on keskeinen kattoikkuna." "Jurtat ovat hyvin inspiroivia ja inspiroivia. Ralph Berrisford, Northamptonshiren kreivikunnan vammaisten lasten valtuutettu johtaja, sanoi: "Ajattelimme rakentaa tavanomaisen hirsitalon, mutta kun kuulimme nuoria, meille kerrottiin, että he haluaisivat jotain mielikuvituksellisempaa." Jurtat ovat myös yleisön vuokrattavissa ympäri vuoden.</w:t>
      </w:r>
    </w:p>
    <w:p>
      <w:r>
        <w:rPr>
          <w:b/>
        </w:rPr>
        <w:t xml:space="preserve">Yhteenveto</w:t>
      </w:r>
    </w:p>
    <w:p>
      <w:r>
        <w:t xml:space="preserve">Ulkoilukeskukseen on rakennettu jurttamökkejä, joissa vammaiset lapset voivat yöpyä.</w:t>
      </w:r>
    </w:p>
    <w:p>
      <w:r>
        <w:rPr>
          <w:b/>
          <w:u w:val="single"/>
        </w:rPr>
        <w:t xml:space="preserve">Asiakirjan numero 57944</w:t>
      </w:r>
    </w:p>
    <w:p>
      <w:r>
        <w:t xml:space="preserve">Naiset loukkaantuivat kranaatinheitiniskussa</w:t>
      </w:r>
    </w:p>
    <w:p>
      <w:r>
        <w:t xml:space="preserve">Weli Oyan poliisi syytti tamilitiikereitä hyökkäyksen aloittamisesta Athavetunuwewan kylään etupuolustuslinjalta (Forward Defence Line, FDL). Karunawathie, 58, ja Niranjala, 25, siirrettiin Anuradhapuran yleissairaalaan sen jälkeen, kun heitä oli aluksi hoidettu Padaviyan sairaalassa. Sairaalalähteet kertoivat toimittaja Athula Bandaralle, että Karunawathien tila oli vakava. Kaksi muuta naista sai vammoja Athavetunuwewan kylässä kahdessa kranaatinheitiniskussa sunnuntai-iltana. Sri Udumbararama -temppelin johtaja Ranawana Dhamminda thero sanoi, että kyläläiset piiloutuivat itse rakennettuihin bunkkereihin toisen hyökkäyksen jälkeen.</w:t>
      </w:r>
    </w:p>
    <w:p>
      <w:r>
        <w:rPr>
          <w:b/>
        </w:rPr>
        <w:t xml:space="preserve">Yhteenveto</w:t>
      </w:r>
    </w:p>
    <w:p>
      <w:r>
        <w:t xml:space="preserve">Kaksi naista on loukkaantunut kahdessa kranaatinheitiniskussa perjantai-iltana Anuradhapuran piirikunnassa sijaitsevassa kylässä.</w:t>
      </w:r>
    </w:p>
    <w:p>
      <w:r>
        <w:rPr>
          <w:b/>
          <w:u w:val="single"/>
        </w:rPr>
        <w:t xml:space="preserve">Asiakirjan numero 57945</w:t>
      </w:r>
    </w:p>
    <w:p>
      <w:r>
        <w:t xml:space="preserve">Macy's lähettää Wall Streetin syöksyyn</w:t>
      </w:r>
    </w:p>
    <w:p>
      <w:r>
        <w:t xml:space="preserve">Dow Jones Industrial Average -indeksi laski 217,23 pistettä 17 711,12 pisteeseen. Teknologiapainotteinen Nasdaq laski 49,19 pistettä 4 760,69 pisteeseen, kun taas S&amp;P 500 oli 19,93 pistettä alempana 2 064,46 pisteessä. Macy'sin osakkeet laskivat 15,2 % sen jälkeen, kun vähittäiskauppias ilmoitti, että saman myymälän myynnin vuonna 2016 odotettiin laskevan jopa 4 % viime vuoteen verrattuna. "Ihmiset eivät enää käy ostoskeskuksissa, he ostavat kaiken Amazonista tai internetistä", sanoi Marblehead Asset Managementin johtaja Mace Blicksilver. "Meillä on siis syvällisiä voittajia ja häviäjiä." Uutinen vaikutti myös muiden vähittäiskauppiaiden osakkeisiin. Wal-Martin osakkeet laskivat 3,5 prosenttia, kun taas Target laski 5,4 prosenttia. Vähittäiskaupan notkahdus painoi myös Niken kaltaisia tuotemerkkejä, jotka laskivat 3,7 %. Disneyn osakkeet laskivat toista päivää. Mediayhtiön osake oli keskiviikkona 4 % alempana sen jälkeen, kun sen tulos jäi odotuksista, sillä sekä mainonta että ESPN:n tilaukset laskivat. Office Depot menetti 40,1 % sen jälkeen, kun se lopetti suunnitellun fuusion Staplesin kanssa. Staples menetti 18,3 prosenttia.</w:t>
      </w:r>
    </w:p>
    <w:p>
      <w:r>
        <w:rPr>
          <w:b/>
        </w:rPr>
        <w:t xml:space="preserve">Yhteenveto</w:t>
      </w:r>
    </w:p>
    <w:p>
      <w:r>
        <w:t xml:space="preserve">(Sulje): Macy'sin heikko myyntiennuste herätti pelkoja kivijalkakauppojen tulevaisuudesta.</w:t>
      </w:r>
    </w:p>
    <w:p>
      <w:r>
        <w:rPr>
          <w:b/>
          <w:u w:val="single"/>
        </w:rPr>
        <w:t xml:space="preserve">Asiakirjan numero 57946</w:t>
      </w:r>
    </w:p>
    <w:p>
      <w:r>
        <w:t xml:space="preserve">Needham Lake -vierailijakeskuksen suunnitelmat hyväksytty</w:t>
      </w:r>
    </w:p>
    <w:p>
      <w:r>
        <w:t xml:space="preserve">Mid Suffolkin piirineuvoston suunnittelukomitea antoi yksimielisesti vihreää valoa Needham Lakea koskeville suunnitelmille. Hanke rahoitetaan pidätetyistä elinkeinoveroista, ja siihen sisältyy kahvila ja wc-tilat. Needham Marketissa Gipping-joen rannalla 13 hehtaarin (32 hehtaarin) alueella sijaitsevalla entisellä sorakuopalla kävi vuonna 2018 yli 376 000 kävijää. Alue, joka koostuu useista pienistä saarista ja luontotyypeistä, on ollut neuvoston omistuksessa ja hallinnassa vuodesta 1980. Mid Suffolkin piirineuvoston edustaja Dan Towers sanoi: "Needham Lake on todella jännittävä hanke, johon osallistutaan, ja se on myös hyvän olon hanke." Paikallisen demokratian raportointipalvelun mukaan suunnitelmia tukivat piirikunnan valtuutetut ja Needham Marketin kaupunginvaltuusto sekä paikalliset asukkaat. Alueella on tällä hetkellä vain yksi pieni virvokemökki, ja osastovaltuutettu Mike Norris sanoi, että keskus on "laitos, jolle on ollut paljon kysyntää jo jonkin aikaa". Rakennus nostetaan tulva-alueen yläpuolelle tulvariskien vähentämiseksi. Töiden odotetaan alkavan vuoden 2020 alkupuolella, ja ne on tarkoitus avata kesällä.</w:t>
      </w:r>
    </w:p>
    <w:p>
      <w:r>
        <w:rPr>
          <w:b/>
        </w:rPr>
        <w:t xml:space="preserve">Yhteenveto</w:t>
      </w:r>
    </w:p>
    <w:p>
      <w:r>
        <w:t xml:space="preserve">Itä-Englannin suosituimpaan ilmaiseen nähtävyyteen on hyväksytty 600 000 punnan arvoinen vierailijakeskus.</w:t>
      </w:r>
    </w:p>
    <w:p>
      <w:r>
        <w:rPr>
          <w:b/>
          <w:u w:val="single"/>
        </w:rPr>
        <w:t xml:space="preserve">Asiakirjan numero 57947</w:t>
      </w:r>
    </w:p>
    <w:p>
      <w:r>
        <w:t xml:space="preserve">Viljelijöitä varoitetaan lampaiden varastamisen jälkeen</w:t>
      </w:r>
    </w:p>
    <w:p>
      <w:r>
        <w:t xml:space="preserve">Eläimet otettiin Craigton Housen viereiseltä maalta, joka sijaitsee B9097 Cleish to Balado Road -tien varrella. Jokaisella lampaalla on vasemmassa korvassaan keltainen merkki, jossa on lauman numero UK542022. Skotlannin poliisin mukaan varkaus tapahtui 18. marraskuuta ja 21. marraskuuta välisenä aikana. Viranomaiset ovat kehottaneet maanviljelijöitä tarkistamaan karjan ja aidat säännöllisesti, korjaamaan mahdolliset vahingot ja varmistamaan, että eläimet on merkitty asianmukaisesti. Ylikonstaapeli Amanda Nicolson sanoi: "Vetoamme kaikkiin, jotka tietävät jotakin tästä tapauksesta tai karjan varastamisesta, että he ilmoittautuisivat ja puhuisivat meille. "Jos joku on nähnyt jotain epäilyttävää alueilla, joilta lampaat on viety, kehotan häntä ottamaan yhteyttä meihin."</w:t>
      </w:r>
    </w:p>
    <w:p>
      <w:r>
        <w:rPr>
          <w:b/>
        </w:rPr>
        <w:t xml:space="preserve">Yhteenveto</w:t>
      </w:r>
    </w:p>
    <w:p>
      <w:r>
        <w:t xml:space="preserve">Kinross-shiren maanviljelijöitä on varoitettu valppauteen sen jälkeen, kun Cleishissä varastettiin viikonloppuna kaksi Cheviot-lammasta.</w:t>
      </w:r>
    </w:p>
    <w:p>
      <w:r>
        <w:rPr>
          <w:b/>
          <w:u w:val="single"/>
        </w:rPr>
        <w:t xml:space="preserve">Asiakirjan numero 57948</w:t>
      </w:r>
    </w:p>
    <w:p>
      <w:r>
        <w:t xml:space="preserve">Nuneatonista löytyneen ruumiin jälkeen taposta tehty pidätys</w:t>
      </w:r>
    </w:p>
    <w:p>
      <w:r>
        <w:t xml:space="preserve">Warwickshiren poliisi kutsuttiin Sunnyside Courtiin Nuneatoniin torstaina hieman kello 14:00 BST jälkeen, kun 50-vuotias mies löydettiin kuolleena. Nuneatonista kotoisin oleva 46-vuotias mies on pidätetty epäiltynä taposta, ja hänet on vapautettu takuita vastaan, poliisi kertoi. Det Inspehtori Ollie Deakin sanoi, että tutkimukset ovat alkuvaiheessa. Hän lisäsi, että poliisit odottavat ruumiinavauksen tuloksia, ja pyysi kaikkia, joilla on tietoja, ottamaan yhteyttä poliisiin. Seuraa BBC West Midlandsia Facebookissa, Twitterissä ja Instagramissa. Lähetä juttuideoita osoitteeseen: newsonline.westmidlands@bbc.co.uk</w:t>
      </w:r>
    </w:p>
    <w:p>
      <w:r>
        <w:rPr>
          <w:b/>
        </w:rPr>
        <w:t xml:space="preserve">Yhteenveto</w:t>
      </w:r>
    </w:p>
    <w:p>
      <w:r>
        <w:t xml:space="preserve">Mies on pidätetty epäiltynä taposta sen jälkeen, kun talosta löytyi ruumis.</w:t>
      </w:r>
    </w:p>
    <w:p>
      <w:r>
        <w:rPr>
          <w:b/>
          <w:u w:val="single"/>
        </w:rPr>
        <w:t xml:space="preserve">Asiakirjan numero 57949</w:t>
      </w:r>
    </w:p>
    <w:p>
      <w:r>
        <w:t xml:space="preserve">Poika ottaa vastaan David Walliamsin hahmon juoksuhaasteen</w:t>
      </w:r>
    </w:p>
    <w:p>
      <w:r>
        <w:t xml:space="preserve">Sonny Wetherell on pukeutunut David Walliamsin kirjan hahmoiksi kerätäkseen rahaa Great North Air Ambulance -järjestölle sen "uskomattoman työn" kunniaksi. Hän asetti alkuperäiseksi tavoitteekseen 100 puntaa, ja kun yksi päivä on vielä jäljellä, summa on jo yli 2 000 puntaa. David Walliams on lahjoittanut ja kehotti twiitissään ihmisiä tukemaan Sonnya. Päivittäinen juoksu perheen kotitalon puutarhassa Low Fellissä, Gatesheadissa, on jaettu 100 x 10 metrin pituisiin matkoihin. Sonny sanoi: "Halusin tehdä jotain hyväntekeväisyyteen, mutta en halunnut sen olevan pelkkää ja yksinkertaista - halusin sen olevan hauskaa ja jännittävää, jotta minulla olisi jotain, mitä odottaa. "Kävelyllä perheeni kanssa mietimme ideoita, ja yhdistin kaksi hauskaa asiaa: juoksemisen ja pukeutumisen. "Rakastan pukeutumista, koska silloin voi teeskennellä olevansa joku muu, ja rakastan David Walliamsin kirjoja." Hän valitsi Great North Air Ambulance -järjestön nähtyään sen verkkosivuilla, miten Covid-19 vaikutti varainkeruuseen, ja he tekivät "uskomatonta työtä ... pelastavat edelleen ihmishenkiä näinä kauheina aikoina". Seuraa BBC North East &amp; Cumbria -kanavaa Twitterissä, Facebookissa ja Instagramissa. Lähetä juttuideoita osoitteeseen northeastandcumbria@bbc.co.uk.</w:t>
      </w:r>
    </w:p>
    <w:p>
      <w:r>
        <w:rPr>
          <w:b/>
        </w:rPr>
        <w:t xml:space="preserve">Yhteenveto</w:t>
      </w:r>
    </w:p>
    <w:p>
      <w:r>
        <w:t xml:space="preserve">Poika on luvannut juosta 1 kilometrin päivässä 10 päivää ennen kymmenettä syntymäpäiväänsä naamiaisasu päällä kerätäkseen rahaa hyväntekeväisyyteen.</w:t>
      </w:r>
    </w:p>
    <w:p>
      <w:r>
        <w:rPr>
          <w:b/>
          <w:u w:val="single"/>
        </w:rPr>
        <w:t xml:space="preserve">Asiakirjan numero 57950</w:t>
      </w:r>
    </w:p>
    <w:p>
      <w:r>
        <w:t xml:space="preserve">Darwenin poika antaa pääsiäismunia lääkintämiehille isän kuoleman jälkeen</w:t>
      </w:r>
    </w:p>
    <w:p>
      <w:r>
        <w:t xml:space="preserve">Kelvin Baker sai vakavia vammoja joulukuussa Boltonissa sattuneessa auto-onnettomuudessa. Ensihoitajien ja sairaalahenkilökunnan ponnisteluista huolimatta 35-vuotias Darwenista, Lancashiren osavaltiosta kotoisin oleva mies kuoli pian sen jälkeen. Hänen poikansa, jonka nimi oli myös Kelvin, halusi hoitaa henkilökuntaa kuultuaan heidän kohtaamistaan paineista ja pitkistä työtunneista koronaviruspandemian aikana. "Selitin hänelle, että kaikki ensihoitajat ja lääkärit yrittivät auttaa isää, mutta lääkkeet ja muut asiat eivät toimineet", Kelvinin äiti Simone kertoi. "Kun hän sai tietää, että lääkärit ja sairaanhoitajat joutuisivat työskentelemään pääsiäisenä eivätkä luultavasti saisi pääsiäismunia, hän päätti auttaa." Sosiaalisessa mediassa julkaistun vetoomuksen jälkeen Kelvinin ovelle jätettiin 20 pääsiäismunaa, ja hän pystyi lisäämään 150 puntaa säästöpurkkiinsa, jotta hän pystyi ostamaan 180 suklaamunaa lahjoitettavaksi North West Ambulance Servicelle ja Royal Blackburn Teaching Hospitalille. "Se oli fantastinen ele, joka tuli tyhjästä hyvin vaikeana aikana ambulanssipalvelulle", sanoi ensihoitaja Tony Dunn. East Lancashire Hospitals NHS Trustin virallinen hyväntekeväisyysjärjestö ELHT&amp;Me sanoi, että "yhteisön anteliaisuus ja ystävällisyys on ollut valtavaa". Kaikkia, jotka haluavat tehdä lahjoituksen, on kehotettu ottamaan yhteyttä hyväntekeväisyysjärjestöön, jotta toimitus voidaan järjestää ja toteuttaa turvallisesti.</w:t>
      </w:r>
    </w:p>
    <w:p>
      <w:r>
        <w:rPr>
          <w:b/>
        </w:rPr>
        <w:t xml:space="preserve">Yhteenveto</w:t>
      </w:r>
    </w:p>
    <w:p>
      <w:r>
        <w:t xml:space="preserve">Nelivuotias poika on käyttänyt säästölippaansa rahat pääsiäismuniin kiittääkseen hoitohenkilökuntaa, joka yritti pelastaa hänen isänsä hengen.</w:t>
      </w:r>
    </w:p>
    <w:p>
      <w:r>
        <w:rPr>
          <w:b/>
          <w:u w:val="single"/>
        </w:rPr>
        <w:t xml:space="preserve">Asiakirjan numero 57951</w:t>
      </w:r>
    </w:p>
    <w:p>
      <w:r>
        <w:t xml:space="preserve">Raportin mukaan Swanseassa on "äärimmäisen vaarassa" 20 suojeltua kohdetta.</w:t>
      </w:r>
    </w:p>
    <w:p>
      <w:r>
        <w:t xml:space="preserve">Viranomaiset omistavat 15 rakennusta, kun taas viisi muuta rakennusta, Palace-teatteri mukaan lukien, ovat yksityisomistuksessa. Viranomaisella on edessään 45 miljoonan punnan budjettileikkaukset seuraavien neljän vuoden aikana, ja se haluaa varmistaa avustukset ja kaikki ylimääräiset suojelurahat korjausten rahoittamiseksi. Kabinetin jäsenet keskustelevat raportista ensi viikolla ja laativat suunnitelman. Äärimmäisessä vaarassa oleviksi katsotut neuvoston omistamat rakennukset ovat muun muassa seuraavat: Yksityisomistuksessa olevat rakennukset, joiden katsotaan olevan erittäin vaarassa, ovat seuraavat: Muita merkittäviä rakennuksia, joita neuvoston virkamiehet pitävät raportissa vaarassa olevina, ovat Penllergaerin observatorio, Mumblesin laituri ja Hendrefoilan House, mutta niiden kunto ei ole yhtä vakava kuin muiden. Nick Bradley, Swansean neuvoston uudistamisesta vastaava kabinettijäsen, sanoi: "Luetteloidut rakennukset yhdistävät meidät menneisyyteemme ja luovat luonnetta ja paikan tuntua. "Vaikea taloudellinen tilanne ja se, että monet näistä rakennuksista ovat yksityisomistuksessa, tekevät ongelman ratkaisemisesta erittäin haastavan, mutta teemme voitavamme. "Useat omistuksessamme olevat rakennukset aiotaan pian säilyttää, ja käymme keskusteluja useiden yksityisten omistajien kanssa", hän jatkaa. Neuvoston kabinettia pyydetään hyväksymään toimintasuunnitelma tiistaina.</w:t>
      </w:r>
    </w:p>
    <w:p>
      <w:r>
        <w:rPr>
          <w:b/>
        </w:rPr>
        <w:t xml:space="preserve">Yhteenveto</w:t>
      </w:r>
    </w:p>
    <w:p>
      <w:r>
        <w:t xml:space="preserve">Swansean parikymmentä suojeltua rakennusta on "äärimmäisessä vaarassa", todetaan raportissa, jossa varoitetaan, ettei kaupunginvaltuustolla ole rahaa omistamiensa rakennusten korjaamiseen.</w:t>
      </w:r>
    </w:p>
    <w:p>
      <w:r>
        <w:rPr>
          <w:b/>
          <w:u w:val="single"/>
        </w:rPr>
        <w:t xml:space="preserve">Asiakirjan numero 57952</w:t>
      </w:r>
    </w:p>
    <w:p>
      <w:r>
        <w:t xml:space="preserve">Wiz Khalifan pidätysmääräys marihuanan takia ulkona</w:t>
      </w:r>
    </w:p>
    <w:p>
      <w:r>
        <w:t xml:space="preserve">Räppärin piti ilmestyä El Pason oikeuteen keskiviikkona, kun häntä syytettiin kannabiksen hallussapidosta. Nettitietojen mukaan 26-vuotias ei tullut sovittuun kuulemiseen, joten tuomari Ricardo Herrera antoi pidätysmääräyksen. Muusikko pysäytettiin toukokuussa El Pason kansainvälisellä lentokentällä, kun turvamiehet löysivät häneltä marihuanaa. Hän oli juuri esiintynyt musiikkifestivaaleilla Texasissa. Khalifa, oikealta nimeltään Cameron Thomaz, pidätettiin sen jälkeen, häntä vastaan nostettiin syyte ja hänet vapautettiin 300 dollarin (178 punnan) takuita vastaan. Samana päivänä, kun hänen piti mennä oikeuteen, Khalifa julkaisi Instagram-sivuillaan kuvan, jossa hän mainosti albumia edeltäviä julkaisujuhlia. Hänen levy-yhtiönsä Taylor Gang oli järjestämässä Blacc Hollywood -albuminsa hyväksi tapahtumaa VIP Room -klubilla New Yorkissa. Hän jakoi myös kuvan vaimostaan Amber Rosesta alusvaatteissa. Seuraa @BBCNewsbeat Twitterissä ja Radio1Newsbeat YouTubessa.</w:t>
      </w:r>
    </w:p>
    <w:p>
      <w:r>
        <w:rPr>
          <w:b/>
        </w:rPr>
        <w:t xml:space="preserve">Yhteenveto</w:t>
      </w:r>
    </w:p>
    <w:p>
      <w:r>
        <w:t xml:space="preserve">Wiz Khalifasta on annettu pidätysmääräys, kun hän ei saapunut oikeuteen marihuanasyytteen takia.</w:t>
      </w:r>
    </w:p>
    <w:p>
      <w:r>
        <w:rPr>
          <w:b/>
          <w:u w:val="single"/>
        </w:rPr>
        <w:t xml:space="preserve">Asiakirjan numero 57953</w:t>
      </w:r>
    </w:p>
    <w:p>
      <w:r>
        <w:t xml:space="preserve">Les Beaucampsin lukion uudelleenrakentamisesta ovat sopineet valtiot.</w:t>
      </w:r>
    </w:p>
    <w:p>
      <w:r>
        <w:t xml:space="preserve">Keskustelun aikana esitettiin huolenaiheita ehdotetun koulun koosta ja siitä, onko kustannuksissa vastinetta veronmaksajien rahoille. Kaksi tuntia kestäneen keskustelun jälkeen jäsenet kuitenkin äänestivät yksimielisesti lukion rakentamisen puolesta nykyisen koulun paikalle. Les Beaucamps rakennettiin 1950-luvulla, ja koulua käy yli 500 oppilasta. Se on vanhin saarelle toisen maailmansodan jälkeen rakennetuista kolmesta lukiosta. Uusi koulurakennus rakennetaan ennen kuin alkuperäinen rakennus puretaan yhteisön urheilukeskuksen tieltä. Alueen kunnostamisesta on keskusteltu vuodesta 2001 lähtien, jolloin päätettiin uudistaa kaikki saaren koulut.</w:t>
      </w:r>
    </w:p>
    <w:p>
      <w:r>
        <w:rPr>
          <w:b/>
        </w:rPr>
        <w:t xml:space="preserve">Yhteenveto</w:t>
      </w:r>
    </w:p>
    <w:p>
      <w:r>
        <w:t xml:space="preserve">Guernseyn osavaltio on suostunut Les Beaucampsin lukion uudelleenrakentamiseen, jonka kustannukset ovat 37 miljoonaa puntaa.</w:t>
      </w:r>
    </w:p>
    <w:p>
      <w:r>
        <w:rPr>
          <w:b/>
          <w:u w:val="single"/>
        </w:rPr>
        <w:t xml:space="preserve">Asiakirjan numero 57954</w:t>
      </w:r>
    </w:p>
    <w:p>
      <w:r>
        <w:t xml:space="preserve">Kunnostetun Spitfiren lento keskeytettiin teknisen vian vuoksi.</w:t>
      </w:r>
    </w:p>
    <w:p>
      <w:r>
        <w:t xml:space="preserve">Spitfire NH341 lensi 27 taistelulentoa kesä- ja heinäkuussa 1944 ennen kuin se ammuttiin alas Caenin lähellä Ranskassa. Ranskan vastarintaliike auttoi kanadalaista lentäjää Jimmy Jeffreytä palaamaan yksikkönsä luo. Kone restauroitiin kolmen vuoden aikana ja se maksoi 3 miljoonaa puntaa. Sen oli määrä nousta Duxfordista lauantaina. Aero Legendsin tiedottaja Elliot Styles sanoi, että kävijät, jotka toivovat näkevänsä Spitfiren ilmassa, voivat yhä päästä lähelle konetta Imperial War Museumissa. Hän sanoi, että "alkuvaikeudet" eivät ole odottamattomia neitsytlennoilla ja että NH341 lentää edelleen koko vuoden ajan. Spitfire NH341 pysyi Ranskassa, kunnes Aero Legends Ltd osti sen vuonna 2011. Aero Legends -yhtiön omistaja Keith Perkins sanoi, ettei hän ollut "täysin tietoinen" koneen historiasta ennen sen ostamista. Sitä lensi yhdeksän lentäjää Kanadan kuninkaallisten ilmavoimien 411 (Grizzly Bear) -laivueesta lyhyen palveluksensa aikana. Luutnantti (myöhemmin laivuejohtaja) H. C. "Charlie" Trainor ampui NH341:llä lentäessään alas kaksi saksalaista Messerschmitt 109:ää. Lentävä upseeri Tommy Wheler, nykyään 96-vuotias, joka tuhosi useita saksalaisia konekuljetusajoneuvoja 24. lentomatkallaan Spitfirellä, kuvaili konetta "paremmaksi kuin mikään muu". Se ammuttiin alas 2. heinäkuuta 1944 Normandian yllä, mutta WO Jeffrey onnistui pelastautumaan. Ranskan vastarintaliike auttoi häntä palaamaan yksikköönsä - ensin hänet vietiin läheiseen kaupunkiin leikkauttamaan hiukset ja ostamaan juustoa. Spitfire NH341 on muutettu kaksipaikkaiseksi koulukoneeksi osana kolmen miljoonan punnan restaurointia.</w:t>
      </w:r>
    </w:p>
    <w:p>
      <w:r>
        <w:rPr>
          <w:b/>
        </w:rPr>
        <w:t xml:space="preserve">Yhteenveto</w:t>
      </w:r>
    </w:p>
    <w:p>
      <w:r>
        <w:t xml:space="preserve">Ilmailun harrastajat joutuvat odottamaan hieman kauemmin nähdäkseen kunnostetun toisen maailmansodan aikaisen Spitfiren nousevan ilmaan, sillä kaasutinongelma esti sen neitsytlennon.</w:t>
      </w:r>
    </w:p>
    <w:p>
      <w:r>
        <w:rPr>
          <w:b/>
          <w:u w:val="single"/>
        </w:rPr>
        <w:t xml:space="preserve">Asiakirjan numero 57955</w:t>
      </w:r>
    </w:p>
    <w:p>
      <w:r>
        <w:t xml:space="preserve">Coronavirus: Kannabiskasvien takavarikot lisääntyvät "lukituksen vuoksi".</w:t>
      </w:r>
    </w:p>
    <w:p>
      <w:r>
        <w:t xml:space="preserve">Nottinghamshiren poliisin mukaan tiedusteluraporttien määrä on kasvanut, koska ihmiset "viettävät enemmän aikaa yhteisöissään". Toukokuussa takavarikoitiin kasveja, joiden katukauppa-arvo oli yli 3 miljoonaa puntaa, mikä merkitsee 280 prosentin kasvua vuoden 2019 vastaavaan ajanjaksoon verrattuna. Rikollisuuden väheneminen kokonaisuudessaan merkitsi sitä, että sillä oli enemmän aikaa puuttua huumausainerikoksiin, se lisäsi. Det Ch Insp Richard Bull sanoi: "Olemme nähneet, että poliisin saamien tiedustelutietojen määrä on kasvanut merkittävästi ihmisiltä, jotka ilmeisesti viettävät enemmän aikaa kotona ja yhteisöissään. "Yksi tämän seurauksista on huumausainetiedustelun lisääntyminen." Poliisi ratsasi hiljattain Eastwoodissa sijaitsevan hylätyn lääkintärakennuksen, joka oli seurausta yleisön vihjeestä, ja löysi sieltä kannabista, jonka katuarvo oli 825 000 puntaa. Bull lisäsi, että esimerkiksi yötalouteen liittyvän rikollisuuden väheneminen merkitsi sitä, että poliisilla oli enemmän resursseja tutkia vihjeitä. Komisario Mark Dickson sanoi, että monet ihmiset luulivat virheellisesti kannabiksen tuotantoa "uhrittomaksi rikokseksi". Hänen mukaansa se "liittyy usein häikäilemättömiin järjestäytyneisiin rikollisjengeihin, jotka käyttävät mielellään äärimmäistä väkivaltaa ja orjuuttavat haavoittuvia ihmisiä". Seuraa BBC East Midlandsia Facebookissa, Twitterissä tai Instagramissa. Lähetä tarinasi osoitteeseen eastmidsnews@bbc.co.uk.</w:t>
      </w:r>
    </w:p>
    <w:p>
      <w:r>
        <w:rPr>
          <w:b/>
        </w:rPr>
        <w:t xml:space="preserve">Yhteenveto</w:t>
      </w:r>
    </w:p>
    <w:p>
      <w:r>
        <w:t xml:space="preserve">Ihmiset, jotka viettävät enemmän aikaa kotona lukituksen aikana, ovat antaneet poliisille vihjeitä, mikä on johtanut lisääntyneisiin ratsioihin kannabistiloille, kertoo poliisi.</w:t>
      </w:r>
    </w:p>
    <w:p>
      <w:r>
        <w:rPr>
          <w:b/>
          <w:u w:val="single"/>
        </w:rPr>
        <w:t xml:space="preserve">Asiakirjan numero 57956</w:t>
      </w:r>
    </w:p>
    <w:p>
      <w:r>
        <w:t xml:space="preserve">Mansfieldin mies kuristi kumppaninsa kuoliaaksi</w:t>
      </w:r>
    </w:p>
    <w:p>
      <w:r>
        <w:t xml:space="preserve">Michael Foster, St John's Place, Mansfield, todettiin Nottinghamin kruununoikeudessa syylliseksi 44-vuotiaan Paula Harrisin murhaan. Poliisin mukaan 39-vuotias Foster tappoi neiti Harrisin 28. tammikuuta ja sanoi seuraavana aamuna asunnosta lähtiessään naapurille, että "hän nukkuu yhä". Valamiehistö totesi Fosterin yksimielisesti syylliseksi. Hänet tuomitaan maanantaina. Seuraa BBC East Midlandsia Facebookissa, Twitterissä tai Instagramissa. Lähetä juttuideoita osoitteeseen eastmidsnews@bbc.co.uk.</w:t>
      </w:r>
    </w:p>
    <w:p>
      <w:r>
        <w:rPr>
          <w:b/>
        </w:rPr>
        <w:t xml:space="preserve">Yhteenveto</w:t>
      </w:r>
    </w:p>
    <w:p>
      <w:r>
        <w:t xml:space="preserve">Mies on tuomittu kumppaninsa kuristamisesta heidän kotonaan Nottinghamshiressä.</w:t>
      </w:r>
    </w:p>
    <w:p>
      <w:r>
        <w:rPr>
          <w:b/>
          <w:u w:val="single"/>
        </w:rPr>
        <w:t xml:space="preserve">Asiakirjan numero 57957</w:t>
      </w:r>
    </w:p>
    <w:p>
      <w:r>
        <w:t xml:space="preserve">Kiinalainen orkesteri erottaa venäläisen sellisti junaristiriidan vuoksi</w:t>
      </w:r>
    </w:p>
    <w:p>
      <w:r>
        <w:t xml:space="preserve">Oleg Vedernikov pyysi myöhemmin anteeksi, mutta hänet on nyt erotettu orkesterin maineen vahingoittamisesta. Toinen matkustaja kuvasi tapauksen ja julkaisi sen verkossa, mikä sai yleisön suuttumaan. Tapahtuma sattui virallisen kampanjan aikana, jolla pyritään estämään ulkomaalaisten laiton maahantulo, asuminen ja työskentely Kiinassa. Vedernikov, 45, oli orkesterin johtava sellisti. Hän oli matkalla Koillis-Kiinassa sijaitsevasta Shenyangista Pekingiin maanantai-iltana, kun hän joutui osalliseksi riitaan. Tapahtumasta kuvatulla videolla, jota miljoonat ihmiset Kiinassa ovat katsoneet, näkyy, kuinka hän on paljain jaloin etupenkillä. Kun nainen vastusti sitä, että hänen jalkansa koskettivat hänen päätään, mies ilmeisesti vastasi sarkastisten kommenttien ja loukkausten tulvalla sujuvalla kiinankielellä. Nainen vastasi heittämällä häntä vesipulloilla. Kiinalaiset tiedotusvälineet ovat kertoneet, että junanvartija sanoi naiselle, että "unohda se - hän on taiteilija". BBC:n Pekingissä oleva Michael Bristow sanoo, että välikohtaus on herättänyt Kiinassa ulkomaalaisvastaisia tunteita, joita hallitus usein lietsoo. Tapaus sattuu aikana, jolloin ulkomaalaisiin kiinnitetään yhä enemmän huomiota Kiinassa. Huhtikuussa Pekingin paikallisviranomaiset aloittivat tukahduttamistoimet niitä vastaan, joilla ei ole asianmukaista lupaa asua ja työskennellä Pekingissä.</w:t>
      </w:r>
    </w:p>
    <w:p>
      <w:r>
        <w:rPr>
          <w:b/>
        </w:rPr>
        <w:t xml:space="preserve">Yhteenveto</w:t>
      </w:r>
    </w:p>
    <w:p>
      <w:r>
        <w:t xml:space="preserve">Pekingin sinfoniaorkesteri on erottanut venäläisen sellistiä, joka oli loukannut junamatkustajaa, joka pyysi häntä ottamaan jalat pois istuimelta.</w:t>
      </w:r>
    </w:p>
    <w:p>
      <w:r>
        <w:rPr>
          <w:b/>
          <w:u w:val="single"/>
        </w:rPr>
        <w:t xml:space="preserve">Asiakirjan numero 57958</w:t>
      </w:r>
    </w:p>
    <w:p>
      <w:r>
        <w:t xml:space="preserve">Miestä syytetään Droitwichin naisen murhasta</w:t>
      </w:r>
    </w:p>
    <w:p>
      <w:r>
        <w:t xml:space="preserve">Martin Saberi, 53, Brackley Close, Wallington, Surrey, on syytettynä 51-vuotiaan Amy Griffithsin murhasta. Neiti Griffiths löydettiin 14. tammikuuta Chalverton Courtissa sijaitsevasta asunnostaan päähän ja kurkkuun kohdistuneet vammat. Hänet todettiin kuolleeksi tapahtumapaikalla. Saberi, joka pidätettiin Hackneyssä Lontoossa maanantaina, saapui aiemmin Kidderminsterin tuomaristuomioistuimeen. Hänen on määrä saapua Worcester Crown Courtin eteen perjantaina.</w:t>
      </w:r>
    </w:p>
    <w:p>
      <w:r>
        <w:rPr>
          <w:b/>
        </w:rPr>
        <w:t xml:space="preserve">Yhteenveto</w:t>
      </w:r>
    </w:p>
    <w:p>
      <w:r>
        <w:t xml:space="preserve">Miestä on syytetty kotoaan kuolleena löytyneen naisen murhasta.</w:t>
      </w:r>
    </w:p>
    <w:p>
      <w:r>
        <w:rPr>
          <w:b/>
          <w:u w:val="single"/>
        </w:rPr>
        <w:t xml:space="preserve">Asiakirjan numero 57959</w:t>
      </w:r>
    </w:p>
    <w:p>
      <w:r>
        <w:t xml:space="preserve">Weymouth Castle Cove Beach: Päätös kulkuväylästä</w:t>
      </w:r>
    </w:p>
    <w:p>
      <w:r>
        <w:t xml:space="preserve">Pääsy Castle Coven rannalle Weymouthissa, Dorsetissa, suljettiin turvallisuussyistä vuonna 2013 tapahtuneen maanvyörymän jälkeen. Lääninhallituksen odotetaan tekevän ensi kuussa päätöksen siitä, myönnetäänkö rannalle yleinen tieoikeus. Friends of Castle Cove Beach -hyväntekeväisyysjärjestö sanoi, että päätös oli "jo kauan myöhässä". Ryhmä haki reitin luokittelemista tieoikeudeksi lokakuussa 2014. Hakemus oli kuitenkin jonossa, eikä sitä todennäköisesti käsiteltäisi ennen vuoden 2018 loppua tai vuoden 2019 alkua, minkä vuoksi kampanjoijat kirjoittivat kaavoitustarkastukselle. Tämän jälkeen hallitus puuttui asiaan ja kertoi neuvostolle, että sen oli tehtävä päätös 17. heinäkuuta mennessä. Neuvosto ilmoitti kuitenkin, että "ennakoimattomien henkilöstöolosuhteiden vuoksi" se ei ollut pystynyt valmistelemaan raporttia ajoissa 13. heinäkuuta pidettävään komiteaan, ja sen odotetaan keskustelevan sääntelykomiteassa 17. elokuuta. Se lisäsi, että asiasta oli ilmoitettu suunnittelutarkastusvirastolle. Kampanjoijat toivovat voivansa vuokrata tarvittavan maa-alueen, jotta portaat voidaan rakentaa uudelleen ja vastata niiden kunnossapidosta. Yksityisellä maalla oleva 15 metrin (49 jalan) pituinen kalteva kävelytie suljettiin sen jälkeen, kun Weymouth and Portland Borough Council oli poistanut suuren halkeaman ja osan portaiden alaosasta.</w:t>
      </w:r>
    </w:p>
    <w:p>
      <w:r>
        <w:rPr>
          <w:b/>
        </w:rPr>
        <w:t xml:space="preserve">Yhteenveto</w:t>
      </w:r>
    </w:p>
    <w:p>
      <w:r>
        <w:t xml:space="preserve">Ranta, joka on ollut autiona neljä vuotta sen jälkeen, kun sen rinne ja portaat vaurioituivat maanvyörymässä, saattaa olla lähellä sitä, että sinne voi jälleen tulla kävijöitä.</w:t>
      </w:r>
    </w:p>
    <w:p>
      <w:r>
        <w:rPr>
          <w:b/>
          <w:u w:val="single"/>
        </w:rPr>
        <w:t xml:space="preserve">Asiakirjan numero 57960</w:t>
      </w:r>
    </w:p>
    <w:p>
      <w:r>
        <w:t xml:space="preserve">Calon Energyn hallinnoijat asettavat kaksi voimalaitosta "lepotilaan".</w:t>
      </w:r>
    </w:p>
    <w:p>
      <w:r>
        <w:t xml:space="preserve">Newportissa sijaitsevan Severn Power Stationin ja Lincolnshiressä sijaitsevan Sutton Bridgen käyttöyhtiöt kutsuivat heidät mukaan sen jälkeen, kun Newportissa sijaitseva energiakonserni Calon Energy joutui kesäkuussa konkurssiin. Molemmat laitokset työllistävät yhteensä 68 työntekijää. Kolmas laitos, Port Talbotissa sijaitseva Baglan Bayn voimalaitos, ei ole kärsinyt. Se on osa konsernia, mutta se pysyy johtajiensa valvonnassa, kertoivat KPMG:n selvitysmiehet. Yhteinen pesänhoitaja Jim Tucker sanoi: "Yhdistyneen kuningaskunnan sähkömarkkinoiden viimeaikaiset ja jatkuvat haasteet tarkoittavat, että nämä voimalat eivät tällä hetkellä tuota riittävästi, jotta ne voisivat jatkaa toimintaansa tehokkaasti. "Sen vuoksi on päätetty, että voimalat siirretään turvalliseen ja lepotilaan, jossa ne säilytetään hallitusti, jotta saadaan enemmän aikaa tutkia kaikkia vaihtoehtoja, jotta konsernin velkojat saisivat takaisin arvonsa." Yhtiön kolmessa voimalaitoksessa on kaikissa yhdistetyn kierron kaasuturbiinit. Yhtiöllä oli suunnitelmia rakentaa uusi yhdistetyn kierron kaasuturbiini entiseen Willingtonin voimalaitokseen Derbyshireen. Hallintoon nimitetään Severn Power Limited, Calon Energy (Severn) Limited, Sutton Bridge Power Generation, Sutton Bridge Power Systems (London) Limited ja Calon Energy (Sutton Bridge) Limited.</w:t>
      </w:r>
    </w:p>
    <w:p>
      <w:r>
        <w:rPr>
          <w:b/>
        </w:rPr>
        <w:t xml:space="preserve">Yhteenveto</w:t>
      </w:r>
    </w:p>
    <w:p>
      <w:r>
        <w:t xml:space="preserve">Kaksi voimalaitosta on tarkoitus siirtää "lepotilaan, jossa niitä säilytetään hallitusti", jotta hallinnoijilla olisi enemmän aikaa periä kustannukset velkojille.</w:t>
      </w:r>
    </w:p>
    <w:p>
      <w:r>
        <w:rPr>
          <w:b/>
          <w:u w:val="single"/>
        </w:rPr>
        <w:t xml:space="preserve">Asiakirjan numero 57961</w:t>
      </w:r>
    </w:p>
    <w:p>
      <w:r>
        <w:t xml:space="preserve">Kiinan talous kasvoi odotettua enemmän toisella neljänneksellä</w:t>
      </w:r>
    </w:p>
    <w:p>
      <w:r>
        <w:t xml:space="preserve">Bruttokansantuote kasvoi 6,7 prosenttia kesäkuuhun päättyneinä kolmena kuukautena vuotta aiempaan verrattuna, kertoi Kiinan tilastokeskus. Kasvuvauhti oli tasainen edellisestä neljänneksestä ja ylitti 6,6 prosentin odotukset. Analyytikot sanoivat tietojen osoittavan, että maailman toiseksi suurin talous on todennäköisesti vakautumassa. Tämänpäiväiset luvut osoittavat, että Kiinan talous pidetään vakaana poliittisen tuen avulla, Daniel Martin Capital Economicsista sanoi. "Vaikka Kiina kasvaa lähes varmasti hitaammin kuin sen BKT-tiedot antavat ymmärtää, valtion sektorin nopeat investoinnit näyttävät pitäneen kasvun yleisesti ottaen vakaana viimeisellä neljänneksellä." "Kasvu pikemminkin piristyy tulevina kuukausina kuin hidastuu entisestään, mutta pysyvää käännettä ei ole näköpiirissä." Myös muut tänään julkaistut kuukausittaiset tiedot, kuten teollisuustuotanto ja vähittäismyynti, ylittivät ennusteet. Teollisuustuotanto kasvoi 6,2 prosenttia, kun ennusteissa arvioitiin 5,9 prosenttia ylikapasiteetista johtuvien huolien vuoksi. Vähittäismyynti kasvoi 10,6 prosenttia, mikä ylitti 10 prosentin kasvuennusteet. Käyttöomaisuusinvestoinnit jäivät kuitenkin odotuksista, sillä ne kasvoivat tammi-kesäkuussa 9,0 prosenttia edellisvuoden vastaavaan ajanjaksoon verrattuna. Ekonomistien arvioiden mukaan kasvu oli 9,4 prosenttia.</w:t>
      </w:r>
    </w:p>
    <w:p>
      <w:r>
        <w:rPr>
          <w:b/>
        </w:rPr>
        <w:t xml:space="preserve">Yhteenveto</w:t>
      </w:r>
    </w:p>
    <w:p>
      <w:r>
        <w:t xml:space="preserve">Kiinan talous kasvoi hieman odotettua enemmän vuoden toisella neljänneksellä, kun hallitus lisäsi infrastruktuurimenoja.</w:t>
      </w:r>
    </w:p>
    <w:p>
      <w:r>
        <w:rPr>
          <w:b/>
          <w:u w:val="single"/>
        </w:rPr>
        <w:t xml:space="preserve">Asiakirjan numero 57962</w:t>
      </w:r>
    </w:p>
    <w:p>
      <w:r>
        <w:t xml:space="preserve">Guernseyn osavaltiot sopivat rahanpesun sakkojen korottamisesta</w:t>
      </w:r>
    </w:p>
    <w:p>
      <w:r>
        <w:t xml:space="preserve">Sakkoja voidaan määrätä, jos ei ole tehty tarvittavia tarkastuksia tai tarkistuksia tai jos ei ole tehty saaristolain edellyttämiä ilmoituksia. Sakot koskevat luvanhaltijoita, joiden toimiluvat ovat joko yritysten tai yksityishenkilöiden hallussa. Valtion suostuminen sakkojen korottamiseen on seurausta Moneyvalin raportissa esitetystä kritiikistä, joka koskee sen seuraamuksia. Komitea arvioi Euroopan neuvoston jäsenvaltioita. Sen aiemmin tässä kuussa julkaisemassa Guernseyta koskevassa raportissa todettiin myös, että rahanpesusta nostettujen syytteiden ja tuomioiden määrä on pysynyt neljän viime vuoden aikana "suhteettoman alhaisena". Yli 300 000 punnan sakot voivat olla enintään 10 prosenttia liikevaihdosta. Henkilökohtaisten toimiluvanhaltijoiden ja toimiluvanhaltijoita edustavien henkilöiden sakkojen enimmäismääräksi on asetettu 400 000 puntaa. Sakot määrää Guernseyn rahoituspalvelukomissio (Guernsey Financial Services Commission).</w:t>
      </w:r>
    </w:p>
    <w:p>
      <w:r>
        <w:rPr>
          <w:b/>
        </w:rPr>
        <w:t xml:space="preserve">Yhteenveto</w:t>
      </w:r>
    </w:p>
    <w:p>
      <w:r>
        <w:t xml:space="preserve">Rahanpesusta ja terrorismin rahoittamisesta määrättävä enimmäisrangaistus Guernseyllä on noussut 4 miljoonaan puntaan.</w:t>
      </w:r>
    </w:p>
    <w:p>
      <w:r>
        <w:rPr>
          <w:b/>
          <w:u w:val="single"/>
        </w:rPr>
        <w:t xml:space="preserve">Asiakirjan numero 57963</w:t>
      </w:r>
    </w:p>
    <w:p>
      <w:r>
        <w:t xml:space="preserve">Glee cast rikkoi Elvis Presleyn Britannian listaykköset</w:t>
      </w:r>
    </w:p>
    <w:p>
      <w:r>
        <w:t xml:space="preserve">Heidän coverinsa Britney Spearsin Toxic-hitistä nousi singlelistalla sijalle 40. Gleen näyttelijöiltä kesti 57 viikkoa, kun taas Presleyllä kesti 88 viikkoa saavuttaa tämä saavutus. Yhtyeellä on nyt kolme top 10:tä ja kuusi top 20 -hittiä, ja se on myynyt yli kaksi miljoonaa singleä. "Tämä on aivan uskomaton saavutus Glee-yhtyeeltä, joka on samassa seurassa Elvis Presleyn kaltaisten kanssa ja itse asiassa se päihittää hänen 50 vuotta vanhan ennätyksensä", sanoi Martin Talbot, Official Charts Companyn toimitusjohtaja. Beatles-levy Glee, joka kertoo lukion musikaaliryhmästä, voitti Golden Globes -gaalassa parhaan tv-musikaalin tai -komedian sekä kaksi sivuosanäyttelijäpalkintoa. Ohjelma oli American Film Instituten vuoden 2010 kymmenen parhaan televisio-ohjelman joukossa. Näyttelijäkaarti myös rikkoi viime vuoden lokakuussa The Beatlesin ennätyksen, jonka mukaan ei-sooloartisti on esiintynyt eniten Billboard Hot 100 -singlelistalla. Televisio-ohjelman kappaleet julkaistaan digitaalisesti jokaisen jakson lähetyksen jälkeen.</w:t>
      </w:r>
    </w:p>
    <w:p>
      <w:r>
        <w:rPr>
          <w:b/>
        </w:rPr>
        <w:t xml:space="preserve">Yhteenveto</w:t>
      </w:r>
    </w:p>
    <w:p>
      <w:r>
        <w:t xml:space="preserve">Yhdysvaltalaisen Glee-televisiosarjan näyttelijät ovat rikkoneet Elvis Presleyn 50 vuotta sitten tekemän ennätyksen 20 top 40 -hittiä lyhyessä ajassa.</w:t>
      </w:r>
    </w:p>
    <w:p>
      <w:r>
        <w:rPr>
          <w:b/>
          <w:u w:val="single"/>
        </w:rPr>
        <w:t xml:space="preserve">Asiakirjan numero 57964</w:t>
      </w:r>
    </w:p>
    <w:p>
      <w:r>
        <w:t xml:space="preserve">Ulkosuomalaiset toivovat ratkaisevia neuvotteluja</w:t>
      </w:r>
    </w:p>
    <w:p>
      <w:r>
        <w:t xml:space="preserve">Yhteisö kehotti tamilitiikereitä olemaan "joustava" neuvottelupöydässä keskiviikkona ja torstaina. Wimal Kahawatta sanoi BBC Sandeshayan Uplai Gajanayakelle, että LTTE:n pitäisi olla aito pyrkimyksissään tuoda saarelle rauha. Mohamed Nauzad oli sitä mieltä, että molempien osapuolten pitäisi tarttua tilaisuuteen löytää pitkäaikainen ratkaisu. Hänen mukaansa on molempien osapuolten etu, että neuvottelut käydään "rauhan kaupungissa" Genevessä. Geneven Budhhist Viharan tohtori Tawalama Dhammika thero sanoi, että kaupungissa asuvat srilankalaiset ovat toiveikkaita, että neuvottelut onnistuvat. Hallitus avaa portit aidolle rauhalle, thero lisäsi, mutta tiikerien pitäisi vastata rehellisellä lähestymistavalla. Genevestä raportoinut Upali Gajanayake sanoi, että srilankalaisten lisäksi myös sveitsiläiset olivat kiinnostuneita heidän kotimaassaan käytävistä neuvotteluista. Hän lisäsi, että singale-järjestöt suunnittelevat mielenosoitusta Sri Lankan suurlähetystön edessä keskiviikkona.</w:t>
      </w:r>
    </w:p>
    <w:p>
      <w:r>
        <w:rPr>
          <w:b/>
        </w:rPr>
        <w:t xml:space="preserve">Yhteenveto</w:t>
      </w:r>
    </w:p>
    <w:p>
      <w:r>
        <w:t xml:space="preserve">Genevessä asuvat ulkosuomalaiset srilankalaiset toivoivat, että hallituksen ja LTTE:n väliset neuvottelut loisivat vahvan perustan kestävän rauhan aikaansaamiseksi sodan runtelemalle maalle.</w:t>
      </w:r>
    </w:p>
    <w:p>
      <w:r>
        <w:rPr>
          <w:b/>
          <w:u w:val="single"/>
        </w:rPr>
        <w:t xml:space="preserve">Asiakirjan numero 57965</w:t>
      </w:r>
    </w:p>
    <w:p>
      <w:r>
        <w:t xml:space="preserve">Liverpoolin talous saa 30 miljoonan punnan kulttuurituen</w:t>
      </w:r>
    </w:p>
    <w:p>
      <w:r>
        <w:t xml:space="preserve">Raportin mukaan 915 000 kävijää käytti 33 miljoonaa puntaa vuonna 2009 tapahtumiin, joiden järjestäminen maksoi 2,5 miljoonaa puntaa. Luvut olivat "suotuisat" verrattuna vuoteen 2007, jolloin 218 000 kävijää käytti 12,5 miljoonaa puntaa, neuvosto totesi. Vuonna 2008, jolloin Liverpool oli Euroopan kulttuuripääkaupunki, 1,5 miljoonaa kävijää käytti 40 miljoonaa puntaa tapahtumiin, jotka maksoivat lähes 11 miljoonaa puntaa. "Valtava vaikutus" Liverpoolin kaupunginvaltuuston kulttuurista ja matkailusta vastaava kabinettijäsen Wendy Simon sanoi: "Nämä ovat merkittäviä lukuja, ja ne hälventävät kaikki pelot siitä, että kulttuuripääkaupunkivuoden jälkeen olisi krapula. "Viime vuonna jokaisesta kulttuuritapahtumiin investoidusta punnasta kaupungin talous sai takaisin yli 12 puntaa. "Tämä osoittaa havainnollisesti kulttuuritapahtumien valtavan taloudellisen vaikutuksen." Hänen mukaansa ei ole yllättävää, että pääministeri on "nostanut Liverpoolin esiin esimerkkinä siitä, miten kulttuurivetoisella matkailulla voidaan saavuttaa taloudellista menestystä". "Se osoittaa myös, että kulttuuripääkaupunkivuodella on pysyviä seurauksia", Simon sanoi. "On selvää, ettemme saa yhtä paljon yleisöä tai kävijöitä kuin vuonna 2008, mutta viime vuosi oli uskomattoman hyvä, ja teemme kovasti töitä pitääkksemme yllä tätä korkeaa tasoa."</w:t>
      </w:r>
    </w:p>
    <w:p>
      <w:r>
        <w:rPr>
          <w:b/>
        </w:rPr>
        <w:t xml:space="preserve">Yhteenveto</w:t>
      </w:r>
    </w:p>
    <w:p>
      <w:r>
        <w:t xml:space="preserve">Kuluneen vuoden aikana Liverpoolissa järjestetyt kulttuuritapahtumat ovat tuoneet kaupunkiin yli 30 miljoonaa puntaa, ilmenee neuvoston teettämästä tutkimuksesta.</w:t>
      </w:r>
    </w:p>
    <w:p>
      <w:r>
        <w:rPr>
          <w:b/>
          <w:u w:val="single"/>
        </w:rPr>
        <w:t xml:space="preserve">Asiakirjan numero 57966</w:t>
      </w:r>
    </w:p>
    <w:p>
      <w:r>
        <w:t xml:space="preserve">Uusi Robert Bruce -patsas paljastettiin Aberdeenissa</w:t>
      </w:r>
    </w:p>
    <w:p>
      <w:r>
        <w:t xml:space="preserve">Alkuperäinen ajatus lähti valtuuston esityksestä, jossa vaadittiin, että kaupunki tunnustaisi kuningas Robert Brucen hyväntekijän velan. Kaupungin yleishyödyllinen rahasto kehitettiin suorana seurauksena hänen vuonna 1319 antamastaan peruskirjasta. Marischal Collegen edustalla sijaitsevan 120 000 punnan arvoisen patsaan loi kuvanveistäjä Alan B Herriot. Patsas valittiin suunnittelukilpailun jälkeen, ja se rahoitettiin Common Good Fund -rahastosta. Marischal Collegen on määrä avautua Aberdeenin kaupunginvaltuuston uudeksi pääkonttoriksi myöhemmin tänä vuonna.</w:t>
      </w:r>
    </w:p>
    <w:p>
      <w:r>
        <w:rPr>
          <w:b/>
        </w:rPr>
        <w:t xml:space="preserve">Yhteenveto</w:t>
      </w:r>
    </w:p>
    <w:p>
      <w:r>
        <w:t xml:space="preserve">Kuninkaan Robert Brucen ja Aberdeenin välisten yhteyksien muistoksi on paljastettu patsas.</w:t>
      </w:r>
    </w:p>
    <w:p>
      <w:r>
        <w:rPr>
          <w:b/>
          <w:u w:val="single"/>
        </w:rPr>
        <w:t xml:space="preserve">Asiakirjan numero 57967</w:t>
      </w:r>
    </w:p>
    <w:p>
      <w:r>
        <w:t xml:space="preserve">Applebyn maanvyörymä: Settle-Carlisle-linja avataan uudelleen</w:t>
      </w:r>
    </w:p>
    <w:p>
      <w:r>
        <w:t xml:space="preserve">Network Railin mukaan palvelut kulkevat nyt yhdellä kahdesta raiteesta, ja nopeusrajoitus on 5mph sen työmaan vieressä, jossa insinöörit tekevät korjauksia. Myös bussit kulkevat tietyillä vuoroilla. Tiedottaja syytti torstaina tapahtuneesta maanvyörymästä jo ennestään kyllästyneen maan "jatkuvaa" runsasta sadetta. Hän lisäsi: "Ilmakuvauksemme osoitti maan liikkeen laajuuden, minkä vuoksi suljimme radan varotoimenpiteenä, kunnes varmistimme seuraavat toimenpiteet ongelman ratkaisemiseksi." Hän lisäsi: "Ilmakuvauksemme osoitti maan liikkeen laajuuden. "Tämän korjaamiseksi tarvitaan laajoja korjauksia, ja saamme lisätietoja asiasta lähipäivinä." Northern Railin toimitusjohtaja Alex Hynes sanoi: "Olemme iloisia voidessamme palauttaa rajoitetun Northern Rail -junaliikenteen Network Railin viikonlopun aikana tekemien töiden jälkeen. "Haluan pyytää asiakkailta anteeksi häiriöitä ja kiittää heitä jatkuvasta kärsivällisyydestä tilanteen selvittämisen ajan."</w:t>
      </w:r>
    </w:p>
    <w:p>
      <w:r>
        <w:rPr>
          <w:b/>
        </w:rPr>
        <w:t xml:space="preserve">Yhteenveto</w:t>
      </w:r>
    </w:p>
    <w:p>
      <w:r>
        <w:t xml:space="preserve">Osa Settlen ja Carlislen välisestä rautatielinjasta on avattu osittain uudelleen sen jälkeen, kun maanvyörymä Applebyssä Cumbriassa sulki linjan kaikilta junilta.</w:t>
      </w:r>
    </w:p>
    <w:p>
      <w:r>
        <w:rPr>
          <w:b/>
          <w:u w:val="single"/>
        </w:rPr>
        <w:t xml:space="preserve">Asiakirjan numero 57968</w:t>
      </w:r>
    </w:p>
    <w:p>
      <w:r>
        <w:t xml:space="preserve">Teini poistuu lentokoneesta hätäoven kautta ja liukuu alas siipeä pitkin.</w:t>
      </w:r>
    </w:p>
    <w:p>
      <w:r>
        <w:t xml:space="preserve">Poika, 17, järkytti Copa Airlinesin Panama Citystä lähteneen lennon matkustajia, kun hän heitti oven auki ja hyppäsi ulos tiistaina. Lähistöllä työskentelevä rakennushenkilökunta otti hänet kiinni ja piti häntä aloillaan, kunnes poliisi saapui pidättämään hänet. Poika, joka on Yhdysvaltain kansalainen, ei loukkaantunut. Matkustajien mukaan teini vaikutti koko lennon ajan levottomalta ja ahdistuneelta ja että hän oli toiminut hyvin nopeasti, joten häntä oli vaikea pysäyttää, kertoo uutistoimisto Associated Press. Eräs silminnäkijä, Sophia Gibson, kertoi San Josen KNTV-kanavalle, että ihmiset järkyttyivät, kun matkustaja hyppäsi ovesta koneen siivelle. "Oli kuin hän olisi lentänyt ulos, aivan kuin se olisi ollut todella nopeaa", Gibson sanoi. Toinen matkustaja, 11-vuotias Andrea Sepulveda Guzman, kertoi CBS San Franciscolle, että ihmiset olivat alkaneet huutaa. "Näen tämän tyypin hyppäävän siivelle ja sitten hän alkaa kiivetä siipeä alas ja sitten hän vain juoksee. Sitten hän vain juoksee toiseen suuntaan. Kaikki vain huusivat", hän sanoi. Ei ollut heti selvää, miksi teini-ikäinen oli hypännyt koneesta ja juossut. San Franciscon lentoaseman tiedottaja Doug Yakel sanoi, että poika oli matkalla yksin, ja lisäsi, ettei tapaus vaikuttanut kiitoratoihin tai lentoihin. Copa Airlinesin lennon 208 miehistön jäsen sulki hätäoven, ja kone rullasi portilleen, jossa kaikki jäljellä olevat matkustajat nousivat koneesta ilman vaaratilanteita, panamalainen lentoyhtiö kertoi tiedotteessaan tiistaina. Lentoyhtiö lisäsi, että tutkinta on käynnissä ja että se tekee yhteistyötä viranomaisten kanssa.</w:t>
      </w:r>
    </w:p>
    <w:p>
      <w:r>
        <w:rPr>
          <w:b/>
        </w:rPr>
        <w:t xml:space="preserve">Yhteenveto</w:t>
      </w:r>
    </w:p>
    <w:p>
      <w:r>
        <w:t xml:space="preserve">Viranomaisten mukaan teini-ikäinen on pidätetty sen jälkeen, kun hän avasi matkustajakoneen hätäoven ja liukui siipeä alas kiitotielle muutama minuutti laskeutumisen jälkeen San Franciscossa.</w:t>
      </w:r>
    </w:p>
    <w:p>
      <w:r>
        <w:rPr>
          <w:b/>
          <w:u w:val="single"/>
        </w:rPr>
        <w:t xml:space="preserve">Asiakirjan numero 57969</w:t>
      </w:r>
    </w:p>
    <w:p>
      <w:r>
        <w:t xml:space="preserve">Yhdysvaltain presidentin ydinkoodit "kadonneet kuukausiksi</w:t>
      </w:r>
    </w:p>
    <w:p>
      <w:r>
        <w:t xml:space="preserve">Yhteisen esikuntapäällikön entinen puheenjohtaja kenraali Hugh Shelton esitti väitteen uudessa kirjassaan. Koodit ovat tavallisesti presidentin lähipiiriin kuuluvan avustajan hallussa. Kenraali Sheltonin mukaan erään avustajan mukaan koodit olivat kadonneet. Ne korvattiin välittömästi, mutta asiasta tehtiin sisäinen tutkimus. Kenraali Shelton sanoi, että tapaus oli sattunut "noin vuonna 2000". Menettelyjen mukaan virkamies lähetettiin joka kuukausi tarkistamaan koodit, ja ne korvattiin neljän kuukauden välein uusilla koodeilla. Kenraali Sheltonin kirjan Without Hesitation mukaan eräs virkamies oli käynyt tarkistamassa koodit eräänä kuukautena, ja avustaja oli kertonut hänelle, että koodit olivat presidentin luona, mutta hän oli tärkeässä kokouksessa eikä häntä voitu häiritä. Toinen virkamies meni tarkistamaan saman asian kuukautta myöhemmin, ja hänelle kerrottiin samanlainen tarina. Kun tuli aika vaihtaa koodit, avustaja myönsi, että ne olivat olleet kadoksissa kuukausia. Kenraali Shelton sanoi, että oli ilmeistä, että presidentillä ei ollut koodeja ja että hän ei ollut tietoinen siitä, että avustaja oli hukannut ne. Kenraali kuvaili episodia "virheiden komediaksi".</w:t>
      </w:r>
    </w:p>
    <w:p>
      <w:r>
        <w:rPr>
          <w:b/>
        </w:rPr>
        <w:t xml:space="preserve">Yhteenveto</w:t>
      </w:r>
    </w:p>
    <w:p>
      <w:r>
        <w:t xml:space="preserve">Presidentin ydiniskun käynnistämiseen käyttämät koodit katosivat kuukausien ajaksi Clintonin hallinnon aikana, kertoi Yhdysvaltain entinen korkea-arvoisin upseeri.</w:t>
      </w:r>
    </w:p>
    <w:p>
      <w:r>
        <w:rPr>
          <w:b/>
          <w:u w:val="single"/>
        </w:rPr>
        <w:t xml:space="preserve">Asiakirjan numero 57970</w:t>
      </w:r>
    </w:p>
    <w:p>
      <w:r>
        <w:t xml:space="preserve">Verkkovarkaat varastavat pin-koodit Yhdysvaltain tuloista</w:t>
      </w:r>
    </w:p>
    <w:p>
      <w:r>
        <w:t xml:space="preserve">Koodeja olisi voitu käyttää maksujen hakemiseen, ellei huijausta olisi havaittu. Internal Revenue Service (IRS) ilmoitti, että sen järjestelmät eivät olleet vaarantaneet tai paljastaneet veronmaksajien henkilötietoja. Se lisäsi, että se valvoo verkkosovelluksensa käyttöä mahdollisten uusien merkkien havaitsemiseksi petollisesta toiminnasta. Viraston mukaan hyökkääjät olivat käyttäneet muualta varastettuja henkilötietoja sen järjestelmien vaarantamiseen. Tietoja oli sen jälkeen käsitelty ohjelmistobotilla eli automaattisella ohjelmalla, jonka avulla oli tehty toinen toisensa jälkeen hakemus Pinille. "Tarkistuksemme perusteella havaitsimme luvattomia yrityksiä, joihin liittyi noin 464 000 yksilöllistä sosiaaliturvatunnusta, joista 101 000 SSN-numeroa käytettiin onnistuneesti sähköisen arkiston Pin-koodin saamiseksi", virasto totesi lausunnossaan. IRS:n mukaan veronmaksajien, joita asia koskee, pitäisi saada kirje, jossa heitä varoitetaan siitä, että heidän sosiaaliturvatunnustaan on käytetty väärin tällä tavoin. Lisäksi se sanoi, että se on merkinnyt kyseiset tilit suojatakseen ne kaikilta uusilta veropetosyrityksiltä.</w:t>
      </w:r>
    </w:p>
    <w:p>
      <w:r>
        <w:rPr>
          <w:b/>
        </w:rPr>
        <w:t xml:space="preserve">Yhteenveto</w:t>
      </w:r>
    </w:p>
    <w:p>
      <w:r>
        <w:t xml:space="preserve">Yhdysvaltain hallituksen veronkantoviraston mukaan hyökkääjät ovat huijanneet sen tietokoneita tuottamaan yli 100 000 veroilmoituksen pin-koodia.</w:t>
      </w:r>
    </w:p>
    <w:p>
      <w:r>
        <w:rPr>
          <w:b/>
          <w:u w:val="single"/>
        </w:rPr>
        <w:t xml:space="preserve">Asiakirjan numero 57971</w:t>
      </w:r>
    </w:p>
    <w:p>
      <w:r>
        <w:t xml:space="preserve">Kolmasosa walesilaisista yleislääkäreistä harkitsee eläkkeelle jäämistä, kertoo kyselytutkimus.</w:t>
      </w:r>
    </w:p>
    <w:p>
      <w:r>
        <w:t xml:space="preserve">Kolmasosa British Medical Associationin (BMA) kyselytutkimukseen osallistuneista 748 walesilaisesta yleislääkäristä ilmoitti harkitsevansa lopettamista kyseisen ajanjakson kuluessa. Walesin hallitus sanoi tekevänsä "kovasti töitä" houkutellakseen yleislääkäreitä. BMA:n Walesin edustajan Phil Whiten mukaan Walesin lääkärivaje oli "väistämätön". Hän kertoi BBC Radio Cymrun Post Cyntaf -ohjelmassa: "Tilanne on vakava. Ongelmia on jo nyt Conwyn ja Llyn Peninsulan kaltaisilla alueilla, joilla yksi yleislääkäri palvelee 5 000 potilasta". Niiden walesilaisten yleislääkäreiden osuus, jotka ilmoittivat harkitsevansa eläkkeelle jäämistä seuraavien viiden vuoden aikana, oli samaa luokkaa kuin muualla Yhdistyneessä kuningaskunnassa. BMA:n kyselytutkimuksessa, johon osallistui 15 000 lääkäriä Yhdistyneessä kuningaskunnassa, 10 prosenttia vastanneista walesilaisista yleislääkäreistä sanoi, että heidän työtaakkansa oli hallittavissa. Walesin hallituksen edustaja sanoi: "Tässä Yhdistyneen kuningaskunnan laajuisessa kyselyssä noin puolet vastanneista oli yli 50-vuotiaita, kun Walesissa vastaava luku oli 41 prosenttia, joten tulokset saattavat liioitella yleislääkäreiden eläkkeelle siirtymisaikeita. "Walesin NHS:ssä työskentelee nyt yli 2 000 yleislääkäriä, mikä on 10,5 prosenttia enemmän kuin vuonna 2004."</w:t>
      </w:r>
    </w:p>
    <w:p>
      <w:r>
        <w:rPr>
          <w:b/>
        </w:rPr>
        <w:t xml:space="preserve">Yhteenveto</w:t>
      </w:r>
    </w:p>
    <w:p>
      <w:r>
        <w:t xml:space="preserve">Eräs johtava lääkäri on varoittanut, että Walesin yleislääkärijärjestelmä on "murtumispisteessä" sen jälkeen, kun kyselytutkimuksen mukaan 35 prosenttia yleislääkäreistä harkitsee eläkkeelle jäämistä viiden vuoden kuluessa.</w:t>
      </w:r>
    </w:p>
    <w:p>
      <w:r>
        <w:rPr>
          <w:b/>
          <w:u w:val="single"/>
        </w:rPr>
        <w:t xml:space="preserve">Asiakirjan numero 57972</w:t>
      </w:r>
    </w:p>
    <w:p>
      <w:r>
        <w:t xml:space="preserve">Tinakylvyn maailmanmestaruuskilpailut: Tuhannet osallistuvat Mansaaren vuosittaisiin kisoihin</w:t>
      </w:r>
    </w:p>
    <w:p>
      <w:r>
        <w:t xml:space="preserve">Castletownin satamassa järjestettyihin kilpailuihin osallistui lauantaina lähes 70 kilpailijaa soololuokissa. Tänä vuonna saatiin uusi naisten mestari ensimmäistä kertaa yli 20 vuoteen, kun Abigail Morgan voitti hallitsevan mestarin Erica Cowenin. Kilpailussa kilpailijat nousevat veteen koristelluissa peltikylvyissä meloakseen 0,2 mailin (400 metrin) radan. Tapahtuman aikana järjestettiin myös muita kilpailuja, kuten vaijerihaaste ja käärmekilpailut. David Watt voitti miesten tinakylpyläluokan, ja Southern Young Farmers -ryhmä voitti käärmekilpailun. Tapahtuma keräsi lähes 7 000 puntaa paikallisille hyväntekeväisyysjärjestöille. Järjestäjä Dave Collister sanoi olevansa "täysin iloinen" tämänvuotisen tapahtuman osallistujamäärästä, ja tapahtuma järjestettiin "ihanteellisissa" sääolosuhteissa. "En ole nähnyt suurinta yleisöä pitkään aikaan, ja sää oli täydellinen", hän lisäsi.</w:t>
      </w:r>
    </w:p>
    <w:p>
      <w:r>
        <w:rPr>
          <w:b/>
        </w:rPr>
        <w:t xml:space="preserve">Yhteenveto</w:t>
      </w:r>
    </w:p>
    <w:p>
      <w:r>
        <w:t xml:space="preserve">Tuhannet ihmiset kävivät viikonloppuna katsomassa vuotuisia Tin Bathin maailmanmestaruuskilpailuja Mansaarella.</w:t>
      </w:r>
    </w:p>
    <w:p>
      <w:r>
        <w:rPr>
          <w:b/>
          <w:u w:val="single"/>
        </w:rPr>
        <w:t xml:space="preserve">Asiakirjan numero 57973</w:t>
      </w:r>
    </w:p>
    <w:p>
      <w:r>
        <w:t xml:space="preserve">Varastettu natsiportti palautettiin Dachauhun</w:t>
      </w:r>
    </w:p>
    <w:p>
      <w:r>
        <w:t xml:space="preserve">Portti, joka painaa 100 kiloa (15 kiveä), ilmoitettiin kadonneeksi marraskuussa 2014. Varkaus herätti närkästystä ympäri maailmaa, ja Saksan liittokansleri Angela Merkel kutsui rikosta "kauhistuttavaksi". Nimettömän vihjeen ansiosta portti löydettiin Bergenin läheltä Norjasta viime vuoden joulukuussa. Varkaudesta ei ole toistaiseksi tehty pidätyksiä. Münchenin lähellä sijaitseva Dachau oli ensimmäinen natsien vuonna 1933 perustama keskitysleiri. Siellä kuoli yli 40 000 ihmistä ennen kuin Yhdysvaltain joukot vapauttivat sen vuonna 1945. Keskiviikkona järjestettiin seremonia portin palauttamisen kunniaksi. Kansainvälisen Dachau-komitean puheenjohtaja Jean-Michel Thomas vaati lisätutkimuksia varkaudesta, jota hän luonnehti "syvästi järkyttäväksi". Tekijät olivat yrittäneet "poistaa jäljen, symbolin kaikesta siitä, mitä Dachaun leirin portista, jonka läpi noin 210 000 vankia käveli vuosina 1933-1945, löytyvä kirjoitus 'Arbeit Macht Frei' edustaa", hän sanoi. Portti varastettiin lauantai-iltana paikkaa vartioivien vartijoiden kierrosten välissä. Poliisi esitti tuolloin pelkoja siitä, että varkaat voisivat olla uusnatseja. Portti sijoitetaan nyt Dachaun museoon. Muistomerkillä käy vuosittain noin 800 000 kävijää. Yhdysvaltain varapresidentti Mike Pence vieraili siellä aiemmin helmikuussa vaimonsa ja tyttärensä seurassa.</w:t>
      </w:r>
    </w:p>
    <w:p>
      <w:r>
        <w:rPr>
          <w:b/>
        </w:rPr>
        <w:t xml:space="preserve">Yhteenveto</w:t>
      </w:r>
    </w:p>
    <w:p>
      <w:r>
        <w:t xml:space="preserve">Rautaportti, jossa luki pahamaineinen iskulause "Arbeit macht frei" ("Työ vapauttaa"), on palautettu Dachauhun, entiselle natsien keskitysleirille, sen jälkeen kun se varastettiin kaksi vuotta sitten.</w:t>
      </w:r>
    </w:p>
    <w:p>
      <w:r>
        <w:rPr>
          <w:b/>
          <w:u w:val="single"/>
        </w:rPr>
        <w:t xml:space="preserve">Asiakirjan numero 57974</w:t>
      </w:r>
    </w:p>
    <w:p>
      <w:r>
        <w:t xml:space="preserve">Sijoittaja Simon Rigby haluaa pelastaa Prestonin linja-autoaseman purkamiselta.</w:t>
      </w:r>
    </w:p>
    <w:p>
      <w:r>
        <w:t xml:space="preserve">Energiamoguli Simon Rigby ilmoittautui ehdokkaaksi sen jälkeen, kun Prestonin neuvosto äänesti rakennuksen purkamisesta sen ylläpito- ja kunnostuskustannusten vuoksi. Hän sanoi, että hänen suunnitelmansa tehdä yläkansista parkkipaikka sai tukea paikallisista asiantuntijoista koostuvalta yhteenliittymältä. Neuvosto sanoi harkitsevansa ehdotusta. Rakennuksen kunnostaminen voisi maksaa 23 miljoonaa puntaa, arvioivat asiantuntijat, ja käyttökustannukset ovat 300 000 puntaa vuodessa. Rigby, joka perusti yleishyödyllisen Spice-yhtiön ja on nyt Greengen Groupin toimitusjohtaja, sanoi: "Olemme kaikki Prestonin poikia, kasvoimme linja-autoaseman ympärillä, ja tiedämme, mitä se merkitsee Prestonin asukkaille. "Panen henkilökohtaisesti rahaa sen säilyttämiseksi. Lyhyellä aikavälillä kyseessä on hyväntekeväisyystapaus, koska mitään taikasauvaa ei voida heiluttaa - jos sellainen olisi olemassa, joku olisi jo heiluttanut sitä. "Kyse on valinnasta: joko pidämme linja-autoaseman suvussa ja elvytämme sen, tai se puretaan." Hän sanoi, että tarjouksen yksityiskohdat ovat liikesalaisuuden piiriin kuuluvia, mutta lisäsi: "Tarkoituksena on käyttää ylempiä kerroksia pysäköintialueena ja tehdä alemmasta osasta viihtyisä alue ihmisille. "Olen täysin sitoutunut siihen, että pysäköintialue ja linja-autoasema pysyvät paikoillaan." Neuvoston johtaja Peter Rankin sanoi, että linja-autoaseman purkaminen ja pienemmän aseman rakentaminen olisi parempi vastine rahalle. Kulttuuriperinnön puolustajien mukaan rakennus on ikoninen ja matkailun kannalta arvokas.</w:t>
      </w:r>
    </w:p>
    <w:p>
      <w:r>
        <w:rPr>
          <w:b/>
        </w:rPr>
        <w:t xml:space="preserve">Yhteenveto</w:t>
      </w:r>
    </w:p>
    <w:p>
      <w:r>
        <w:t xml:space="preserve">Lancashireläinen yrittäjä on tarjoutunut antamaan rahaa Prestonin linja-autoaseman pelastamiseksi puskutraktoreilta, koska hän "tietää, mitä se merkitsee paikallisille ihmisille".</w:t>
      </w:r>
    </w:p>
    <w:p>
      <w:r>
        <w:rPr>
          <w:b/>
          <w:u w:val="single"/>
        </w:rPr>
        <w:t xml:space="preserve">Asiakirjan numero 57975</w:t>
      </w:r>
    </w:p>
    <w:p>
      <w:r>
        <w:t xml:space="preserve">Lunastamaton lottokuponki £ 33m arvoinen ostettu Worcesterissa</w:t>
      </w:r>
    </w:p>
    <w:p>
      <w:r>
        <w:t xml:space="preserve">Summa on puolet Loton jättipotin ennätysvoitosta - jaettu Hawickista kotoisin olevan pariskunnan kanssa, joka lunasti voittonsa muutaman päivän sisällä tammikuun 9. päivän arvonnasta. Järjestäjän Camelotin tiedottaja kehotti pelaajia "tarkistamaan, tupla- ja triplatarkistamaan" lippunsa. Lipussa oli voittonumerot 26, 27, 46, 47, 52 ja 58. Päivityksiä tähän juttuun ja muuta Worcestershiresta Camelot sanoi, että tarkkaa paikkaa, josta lippu ostettiin, ei voitu paljastaa, mutta se toivoi, että nimeämällä alue, josta lippu ostettiin, voitaisiin lisätä paikallista kiinnostusta ja auttaa löytämään voittaja. Aluetta ei ole tarkemmin rajattu voittajan nimettömyyden säilyttämiseksi, he sanoivat. Ei ole tiedossa, oliko voittolapun ostanut yksittäinen henkilö vai syndikaatti. David ja Carol Martin, molemmat 54-vuotiaita, saivat 33 035 323 punnan shekin lunastettuaan osuutensa ennätysjättipotista, joka syntyi 14 peräkkäisen kierroksen jälkeen. Vaikka voittosumma jaettiin, summa on silti suurin voitto sen jälkeen, kun National Lottery käynnistettiin marraskuussa 1994. Summa jää kuitenkin pienemmäksi kuin Yhdistyneen kuningaskunnan suurin voitto Euromillions-arvonnassa, jossa palkintorahat saadaan useiden Euroopan maiden lipunmyynnistä. Pohjois-Ayrshiren Largsista kotoisin olevat Colin ja Chris Weir keräsivät 161,6 miljoonaa puntaa vuonna 2011.</w:t>
      </w:r>
    </w:p>
    <w:p>
      <w:r>
        <w:rPr>
          <w:b/>
        </w:rPr>
        <w:t xml:space="preserve">Yhteenveto</w:t>
      </w:r>
    </w:p>
    <w:p>
      <w:r>
        <w:t xml:space="preserve">Worcesterin alueelta ostettiin lunastamaton National Lottery -jättipotin voittokuponki, jonka voittaja voi saada 33 miljoonaa puntaa, kuten on paljastunut.</w:t>
      </w:r>
    </w:p>
    <w:p>
      <w:r>
        <w:rPr>
          <w:b/>
          <w:u w:val="single"/>
        </w:rPr>
        <w:t xml:space="preserve">Asiakirjan numero 57976</w:t>
      </w:r>
    </w:p>
    <w:p>
      <w:r>
        <w:t xml:space="preserve">Maaseudun internetiin tarvitaan lisää rahoitusta</w:t>
      </w:r>
    </w:p>
    <w:p>
      <w:r>
        <w:t xml:space="preserve">Joidenkin Etelä-Shropshiren asukkaiden laajakaistayhteyksiä tarjotaan tuulivoimalla toimivien mastojen avulla, jotka toimivat vain suotuisissa sääolosuhteissa. Keskiviikkona ilmoitettiin, että hallitus kokeilee supernopeaa laajakaistaa neljällä maaseutualueella. Se oli yksi niistä harvoista hankkeista, jotka selvisivät menojen uudelleentarkastelusta. Digital Britain -raportissa todetaan, että laajakaista on saatava kaikkien ulottuville vuoteen 2012 mennessä. Kukkuloita ja laaksoja Etelä-Shropshiren asukkaille laajakaistan tuovat mastot on sijoitettu useille kukkuloille ja laaksoihin. Ne saavat virtansa tuulesta ja auringosta sekä akuista, sillä joillakin alueilla ei ole sähköverkkoa. Asukas John Williams sanoi, että jos on pilvistä ja tuulee, hänellä ei ole internetyhteyttä. Laajakaistayhteyden tarjoaa Shiloh Jentec, ja toimitusjohtaja Phil Harris sanoi, että hän tarjoaa sitä tappiolla. "Jos meillä ei olisi kaupallista osuutta liiketoiminnassamme ja muussa liiketoiminnassa, emme voisi tarjota tätä palvelua, koska menetämme siitä huomattavan summan rahaa kuukaudessa", hän sanoi.</w:t>
      </w:r>
    </w:p>
    <w:p>
      <w:r>
        <w:rPr>
          <w:b/>
        </w:rPr>
        <w:t xml:space="preserve">Yhteenveto</w:t>
      </w:r>
    </w:p>
    <w:p>
      <w:r>
        <w:t xml:space="preserve">Shropshiren maaseudun asukkaiden mukaan rahoitusta on lisättävä, jos hallitus aikoo noudattaa sitoumustaan internetin tarjoamisesta.</w:t>
      </w:r>
    </w:p>
    <w:p>
      <w:r>
        <w:rPr>
          <w:b/>
          <w:u w:val="single"/>
        </w:rPr>
        <w:t xml:space="preserve">Asiakirjan numero 57977</w:t>
      </w:r>
    </w:p>
    <w:p>
      <w:r>
        <w:t xml:space="preserve">Ithaca Energyn virtauskoe nostaa Pohjanmeren kentän toiveita</w:t>
      </w:r>
    </w:p>
    <w:p>
      <w:r>
        <w:t xml:space="preserve">Yhtiö kertoi, että A1-porauskaivosta virtasi enintään 10 835 tynnyriä päivässä. Nestenäytteet vahvistivat myös, että hiilivedyt olivat "korkealaatuisia". Ithacan Ensco 100 -yksikkö poraa nyt toisen Stellan kehityskaivon samasta porauskeskuksen paikasta. Enimmäisnopeus 10 835 tynnyriä öljyekvivalenttia päivässä vastaa lähes 6 500 tynnyriä öljyä ja 26 miljoonaa standardikuutiometriä "nestemäistä" kaasua. "Erittäin onnistunut" Ithacan toimitusjohtaja Iain McKendrick sanoi: "Tämä poraus ja erittäin onnistunut testi ovat erinomaisia tuloksia yhtiölle. "Tämä on valtava harppaus eteenpäin Greater Stella Area -kehityshankkeen riskien vähentämisessä ja merkittävän uuden tuotantokeskuksen luomisessa Yhdistyneen kuningaskunnan Pohjanmeren keskiosaan." Ithaca jatkaa: "Tämä on valtava harppaus eteenpäin. "Porauskaivosta on päästy niihin varantoihin, joita sen oli tarkoitus ottaa talteen, ja koe vahvistaa varantohiekkojen esiintymisen ja erittäin korkean laadun ja toimituskelpoisuuden." A1 on ensimmäinen neljästä kehitysreiästä, jotka porataan Stellan kentällä ennen tuotannon aloittamista. Ithaca Energy operoi ja omistaa enemmistöosuuden kentästä. Ithacan osakkeet nousivat keskiviikkoaamuna yli 18 prosenttia sen jälkeen, kun ensimmäisistä virtauskoetuloksista oli saatu tieto.</w:t>
      </w:r>
    </w:p>
    <w:p>
      <w:r>
        <w:rPr>
          <w:b/>
        </w:rPr>
        <w:t xml:space="preserve">Yhteenveto</w:t>
      </w:r>
    </w:p>
    <w:p>
      <w:r>
        <w:t xml:space="preserve">Öljyn ja kaasun etsintäyhtiö Ithaca Energyn toiveita uuden merkittävän tuotantokeskuksen luomisesta Pohjanmerelle on nostanut Stellan kentän ensimmäisen kehitysreiän "erittäin onnistunut" virtauskoe.</w:t>
      </w:r>
    </w:p>
    <w:p>
      <w:r>
        <w:rPr>
          <w:b/>
          <w:u w:val="single"/>
        </w:rPr>
        <w:t xml:space="preserve">Asiakirjan numero 57978</w:t>
      </w:r>
    </w:p>
    <w:p>
      <w:r>
        <w:t xml:space="preserve">BBC:n juontaja Victoria Fritz synnyttää suoran lähetyksen jälkeen</w:t>
      </w:r>
    </w:p>
    <w:p>
      <w:r>
        <w:t xml:space="preserve">Juontaja Sally Nugent tuli väliin sen jälkeen, kun Fritzin aviomies oli jumissa moottoritiellä. Myöhemmin Fritz synnytti poikavauvan St Mary's Hospitalissa Manchesterissa. Vauvan oli määrä syntyä joulukuun alussa, mutta lapsivedet menivät poikki sen jälkeen, kun Fritz oli lopettanut lähetyksen. Fritz twiittasi "sydämelliset kiitoksensa" BBC Breakfastin "tiimityöstä". BBC:n tiedottaja sanoi, että Nugentin tarkoituksena oli vain pitää Fritzille seuraa odottaessaan miestään, joka oli jumissa liikenteessä M6-tiellä. "Kun Sally kuuli, että Victoria oli alkanut synnyttää, hän tarjoutui olemaan paikalla, kunnes hänen miehensä saapuu paikalle. Hänen miehensä ei kuitenkaan koskaan saapunut paikalle, joten hän löysi itsensä synnytyksestä." Nugent twiittasi: "Ette usko, mitä tapahtui eilen töiden jälkeen. Valtavat onnittelut erittäin fiksulle @VFritzNewsillemme."" "Siitä tulee loistava tarina hänen 21-vuotissyntymäpäiväkseen! Mikä uskomaton päivä." Kuva äidistä ja vauvasta laitettiin BBC Breakfastin Facebook-sivulle otsikolla "Breaking Breakfast Baby News!". "24 tuntia sitten Victoria esitteli liikeuutisia - tänään hänellä on hieman tärkeämpiä uutisia! "Hänellä oli hieman kiire tervehtiä maailmaa ja hän saapui muutaman viikon etuajassa, joten hänellä ei ole vielä nimeä, mutta sekä äiti että vauva voivat hyvin." Monet katsojat yllättyivät uutisesta, sillä hän ei näyttänyt raskaalta, kun hän esitteli bisnesjaksoa. Seuraa meitä Twitterissä @BBCNewsEnts, Instagramissa tai jos sinulla on juttuehdotus, lähetä se sähköpostitse osoitteeseen entertainment.news@bbc.co.uk.</w:t>
      </w:r>
    </w:p>
    <w:p>
      <w:r>
        <w:rPr>
          <w:b/>
        </w:rPr>
        <w:t xml:space="preserve">Yhteenveto</w:t>
      </w:r>
    </w:p>
    <w:p>
      <w:r>
        <w:t xml:space="preserve">BBC Breakfastin talousjuontaja Victoria Fritz synnytti, kun hän oli lopettanut lähetyksen, ja yksi hänen juontajakollegoistaan toimi hänen synnytyskumppaninaan.</w:t>
      </w:r>
    </w:p>
    <w:p>
      <w:r>
        <w:rPr>
          <w:b/>
          <w:u w:val="single"/>
        </w:rPr>
        <w:t xml:space="preserve">Asiakirjan numero 57979</w:t>
      </w:r>
    </w:p>
    <w:p>
      <w:r>
        <w:t xml:space="preserve">Nainen sairaalassa hevosen ja ajoneuvojen kolarin jälkeen Wrexhamissa</w:t>
      </w:r>
    </w:p>
    <w:p>
      <w:r>
        <w:t xml:space="preserve">Walesin ja West Midlandsin ambulanssimiehistöt menivät paikalle Long Lanella, Broningtonissa, lähellä Wrexhamia sijaitsevan maatilan ulkopuolelle tiistaina noin klo 19.30 GMT. West Midlands Ambulance Service kertoi, että nainen, joka oli autossa matkustajana, kuljetettiin lentoteitse Royal Stoken yliopistolliseen sairaalaan. Naisella on kriittisiä vammoja, ja hevonen kuoli tapahtumapaikalla. Myös miestä hoidettiin paikan päällä. Pohjois-Walesin poliisi kertoi, että törmäyksessä olivat osallisina BMW X3 ja Daihatsu Sirion, ja se pyytää tietoja.</w:t>
      </w:r>
    </w:p>
    <w:p>
      <w:r>
        <w:rPr>
          <w:b/>
        </w:rPr>
        <w:t xml:space="preserve">Yhteenveto</w:t>
      </w:r>
    </w:p>
    <w:p>
      <w:r>
        <w:t xml:space="preserve">Nainen on kuljetettu sairaalaan kahden ajoneuvon ja hevosen kolarin jälkeen.</w:t>
      </w:r>
    </w:p>
    <w:p>
      <w:r>
        <w:rPr>
          <w:b/>
          <w:u w:val="single"/>
        </w:rPr>
        <w:t xml:space="preserve">Asiakirjan numero 57980</w:t>
      </w:r>
    </w:p>
    <w:p>
      <w:r>
        <w:t xml:space="preserve">Sheffieldissä järjestetään Orgreave-tutkimuksen mielenosoitusmarssi</w:t>
      </w:r>
    </w:p>
    <w:p>
      <w:r>
        <w:t xml:space="preserve">Viime lokakuussa sisäministeri Amber Rudd sulki pois tutkinnan Etelä-Yorkshiren Orgreaven tapahtumista kesäkuussa 1984. Kymmeniä kaivostyöläisiä pidätettiin väkivaltaisuuksien aikana, ja monet loukkaantuivat, vaikka kaikki syytteet hylättiin. Orgreave Truth and Justice -kampanja marssi Devonshire Greeniltä Sheffieldissä. Lisää tarinoita Yorkshiren alueelta Orgreaven taistelu oli vuoden 1984-85 kaivostyöläisten lakon väkivaltaisin päivä. Valtavat poliisirivistöt ottivat yhteen kaivostyöläisten kanssa, kun nämä yrittivät pysäyttää kuorma-autoja, jotka kuljettivat koksia Scunthorpen teräsuunien polttoaineeksi 33 vuotta sitten Väkivaltaisuudet puhkesivat molemmin puolin, ja eräässä vaiheessa poliisihevoset lähetettiin hyökkäämään väkijoukkoa kohti kenttää poliisien seuratessa perässä tehdäkseen pidätyksiä. Poliisit kertoivat, että heihin osui kiviä ja pulloja ja että heidän oli reagoitava suojellakseen itseään. Kaivosmiehet sanoivat, että he osoittivat rauhanomaisesti mieltään, kun poliisi hyökkäsi. Kampanjan puheenjohtaja Joe Rollin sanoi, että hallituksen kieltäytymistä tutkimuksesta vastustetaan edelleen oikeudellisesti. "Meidän on korjattava menneisyyden vääryydet. "Monille Orgreaven haavat ovat yhtä tuoreet kuin eilen", hän sanoi. Sisäministeriö totesi, että viime vuonna tehty päätös tutkimuksen hylkäämisestä oli "tehty huolellisesti".</w:t>
      </w:r>
    </w:p>
    <w:p>
      <w:r>
        <w:rPr>
          <w:b/>
        </w:rPr>
        <w:t xml:space="preserve">Yhteenveto</w:t>
      </w:r>
    </w:p>
    <w:p>
      <w:r>
        <w:t xml:space="preserve">Sadat mielenosoittajat ovat marssineet sen vuoksi, että lakkoilevien kaivostyöläisten ja poliisin välisiä yhteenottoja ei tutkita 1980-luvulla.</w:t>
      </w:r>
    </w:p>
    <w:p>
      <w:r>
        <w:rPr>
          <w:b/>
          <w:u w:val="single"/>
        </w:rPr>
        <w:t xml:space="preserve">Asiakirjan numero 57981</w:t>
      </w:r>
    </w:p>
    <w:p>
      <w:r>
        <w:t xml:space="preserve">Ranskalaista runoilijaa Rimbaudia haavoittanut ase myydään huutokaupassa.</w:t>
      </w:r>
    </w:p>
    <w:p>
      <w:r>
        <w:t xml:space="preserve">Sitä käytti Rimbaudin rakastaja, ranskalainen runoilijakollega Paul Verlaine, kaksikon kiivaan riidan aikana Brysselissä 10. heinäkuuta 1873. Revolveri myytiin yli seitsenkertaisella hinnalla arvioituun hintaan, kertoo huutokauppakonsultti Christie's. Jotkut pitävät sitä Ranskan historian kuuluisimpana aseena. Miesten tiedetään viettäneen absinttihuuruista suhdetta, kun Verlaine oli naimisissa ja Rimbaud vielä teini-ikäinen. He olivat hotellissa Belgian pääkaupungissa, kun järkyttynyt Verlaine tiettävästi huusi 18-vuotiaalle: "Näin opetan sinut lähtemään!" ja ampui kahdesti kuusilaukeavalla Lefaucheux-revolverilla. Toinen luoti osui Rimbaudia ranteeseen, kun taas toinen osui seinään ja kimposi savupiippuun. Verlaine tuomittiin ampumisen jälkeen kahdeksi vuodeksi belgialaiseen vankilaan. Revolveri palautettiin Brysselin asekauppaan, josta Verlaine oli sen ostanut, ja siellä se oli vuoteen 1981 asti, jolloin kauppa suljettiin ja sen osti keräilijä. Rimbaud palasi kotiinsa Charlevilleen Pohjois-Ranskaan ja sai valmiiksi Une Saison en Enfer (Kausi helvetissä) -kirjan, josta tuli yksi hänen tunnetuimmista teoksistaan. Hän kuoli sairauteen eteläisessä Marseillen kaupungissa 37-vuotiaana, kun hän oli tehnyt liike-elämän uran, johon kuului myös tuliaseiden kauppa Afrikassa.</w:t>
      </w:r>
    </w:p>
    <w:p>
      <w:r>
        <w:rPr>
          <w:b/>
        </w:rPr>
        <w:t xml:space="preserve">Yhteenveto</w:t>
      </w:r>
    </w:p>
    <w:p>
      <w:r>
        <w:t xml:space="preserve">Ranskalaisrunoilija Arthur Rimbaud'ta haavoittanut ase on myyty 434 500 eurolla (370 000 punnalla; 460 000 dollarilla) huutokaupassa Pariisissa.</w:t>
      </w:r>
    </w:p>
    <w:p>
      <w:r>
        <w:rPr>
          <w:b/>
          <w:u w:val="single"/>
        </w:rPr>
        <w:t xml:space="preserve">Asiakirjan numero 57982</w:t>
      </w:r>
    </w:p>
    <w:p>
      <w:r>
        <w:t xml:space="preserve">Yorkin tulvista tehdään riippumaton tutkimus</w:t>
      </w:r>
    </w:p>
    <w:p>
      <w:r>
        <w:t xml:space="preserve">Viranomaisen konservatiivijohtaja Chris Steward sanoi, että tehtyjä päätöksiä on tarkasteltava "tämän epävakaan sään aikakauden valossa". Tarkastelussa tarkastellaan, miten kaupungissa joulun ja uudenvuoden aikana esiintyneisiin tulviin reagoitiin. Siinä tarkastellaan myös päätöstä korottaa Fossin patoa, joka on yksi kaupungin tärkeimmistä tulvapenkereistä. Sadat kodit ja yritykset joutuivat tulvan alle kaupungissa, kun Foss- ja Ouse-joet puhkaisivat uomansa. Steward sanoi, että tutkimuksen puheenjohtajana toimisi riippumaton henkilö ja että kaikki poliittiset ryhmät kutsuttaisiin osallistumaan siihen. "Uskomme, että riippumaton katsaus, joka tehdään heti tapahtuman jälkeen, on välttämätön, jotta voidaan vastata asukkaiden kysymyksiin tehdyistä päätöksistä ja niiden syistä sekä ottaa opiksi tulevaisuutta varten." Hän sanoi, että keskeisten organisaatioiden edustajia pyydettäisiin antamaan selvityksensä tulvista "valintakomitean" tyyliselle elimelle.</w:t>
      </w:r>
    </w:p>
    <w:p>
      <w:r>
        <w:rPr>
          <w:b/>
        </w:rPr>
        <w:t xml:space="preserve">Yhteenveto</w:t>
      </w:r>
    </w:p>
    <w:p>
      <w:r>
        <w:t xml:space="preserve">Yorkin tulvia koskeva riippumaton tutkinta ei ole "noitavaino", sanoi kaupunginvaltuuston johtaja.</w:t>
      </w:r>
    </w:p>
    <w:p>
      <w:r>
        <w:rPr>
          <w:b/>
          <w:u w:val="single"/>
        </w:rPr>
        <w:t xml:space="preserve">Asiakirjan numero 57983</w:t>
      </w:r>
    </w:p>
    <w:p>
      <w:r>
        <w:t xml:space="preserve">Aasialainen hornet, jossa on elektroninen tunniste, johtaa tutkijat pesän luo</w:t>
      </w:r>
    </w:p>
    <w:p>
      <w:r>
        <w:t xml:space="preserve">Radiomerkki kiinnitettiin syyskuussa pudonneita omenoita syövään hornetiin lähellä Brockenhurstia, Hampshiren osavaltiossa. Se johdatti tutkijat metsäpesän luo, joka myöhemmin hävitettiin. Exeterin yliopiston mukaan tämä oli ensimmäinen kerta, kun tekniikkaa käytettiin hornetien tappamiseen Yhdistyneen kuningaskunnan mantereella. Tohtori Peter Kennedy yliopistosta, joka on keksinyt tunnisteet aasialaisten hornetien leviämisen pysäyttämiseksi, kertoi, että hänen ryhmänsä jäljitti hyönteisen 500 metrin päähän alkuperäisestä havaintopaikasta. "Pystyimme... supistamaan todennäköisen pesäpaikan yhteen kolmesta puusta parissa tunnissa", hän sanoi. Hän sanoi, että korkealla lehtikatossa sijaitseva pesä "näkyi vain yhdestä tai kahdesta kapeasta kulmasta". Hunajamehiläisiä ja muita pölyttäjiä syövät haitalliset petolinnut havaittiin ensimmäisen kerran Englannissa vuonna 2016, ja niitä on tavattu yhteensä 12 kertaa. Syyskuussa oli seitsemän vahvistettua aasialaisen hornetin havaintoa Cornwallissa, Hampshiressä, Surreyssä ja Yorkshiressä. Viimeisimpien havaintojen jälkeen Centre for Ecology and Hydrology (CEH) totesi, ettei ole todisteita siitä, että hornetit talvehtisivat ja levittäytyisivät koko Yhdistyneessä kuningaskunnassa. Aasialainen hornet (Vespa velutina) Lähde: Tohtori Kennedy sanoi, että joidenkin aiempien tapausten on katsottu johtuneen tuontitavaroiden mukana tulleista hyönteisistä. Aasian hornetin pesiä on löydetty myös Kanaalisaarilta. Hallitus on kehottanut olemaan valppaana, jotta tämä hyönteinen ei enää asettuisi Yhdistyneeseen kuningaskuntaan.</w:t>
      </w:r>
    </w:p>
    <w:p>
      <w:r>
        <w:rPr>
          <w:b/>
        </w:rPr>
        <w:t xml:space="preserve">Yhteenveto</w:t>
      </w:r>
    </w:p>
    <w:p>
      <w:r>
        <w:t xml:space="preserve">Mehiläisiä tappavien aasialaisten hornetien pesä on tuhottu sen jälkeen, kun tiedemiehet olivat elektronisesti merkinneet yhden hyönteisen ja löytäneet pesän sijainnin.</w:t>
      </w:r>
    </w:p>
    <w:p>
      <w:r>
        <w:rPr>
          <w:b/>
          <w:u w:val="single"/>
        </w:rPr>
        <w:t xml:space="preserve">Asiakirjan numero 57984</w:t>
      </w:r>
    </w:p>
    <w:p>
      <w:r>
        <w:t xml:space="preserve">DeWyze voittaa Bowersoxin ja voittaa American Idol -kilpailun</w:t>
      </w:r>
    </w:p>
    <w:p>
      <w:r>
        <w:t xml:space="preserve">Hän voitti ujoutensa ja teki vaikutuksen tuomareihin ja katsojiin henkisellä ja sielukkaalla äänellään, ja voitti blues-muusikon ja tuomareiden suosikin Crystal Bowersoxin. "En ole koskaan ollut onnellisempi elämässäni", hän sanoi voitettuaan tittelin ja saatuaan levytyssopimuksen, joka käynnistyy hänen versiollaan U2:n Beautiful Day -kappaleesta. Finaalissa hyödynnettiin myös Simon Cowellin viimeistä esiintymistä tuomarina. DeWyzen voitto perustui tiistain esitysohjelman jälkeen annettuihin ääniin, joissa tuomarit kehuivat enemmän Ohion Bowersoxia. Cowellille esitettiin filmipaketti, jossa kerrottiin hänen uransa kohokohtia. "Sinussa on Abe Lincolnin rehellisyyttä ja hänet ampuneen tyypin charmia", koomikko Dane Cook sanoi hymyilevälle brittituomarille. "En uskonut, että olisin näin tunteellinen, ja olen aidosti", Cowell sanoi lavalla ja kääntyi yleisön puoleen. "Kaikki kysyvät, kuka tulee tilalleni, kuka on seuraava tuomari. Totuus on, että te olette tämän ohjelman tuomareita ja olette tehneet uskomatonta työtä vuosien varrella."</w:t>
      </w:r>
    </w:p>
    <w:p>
      <w:r>
        <w:rPr>
          <w:b/>
        </w:rPr>
        <w:t xml:space="preserve">Yhteenveto</w:t>
      </w:r>
    </w:p>
    <w:p>
      <w:r>
        <w:t xml:space="preserve">Illinoisin maalaamoapulainen Lee DeWyze on voittanut American Idol -kykyjenetsintäkilpailun yhdeksännen kauden.</w:t>
      </w:r>
    </w:p>
    <w:p>
      <w:r>
        <w:rPr>
          <w:b/>
          <w:u w:val="single"/>
        </w:rPr>
        <w:t xml:space="preserve">Asiakirjan numero 57985</w:t>
      </w:r>
    </w:p>
    <w:p>
      <w:r>
        <w:t xml:space="preserve">Rajarautateiden takaisinmaksukustannusten leikkausta harkitaan</w:t>
      </w:r>
    </w:p>
    <w:p>
      <w:r>
        <w:t xml:space="preserve">Sillä on tällä hetkellä maksamatta 7,7 miljoonan punnan saldo, joka on maksamatta vuoteen 2045 mennessä - 30 vuotta sen jälkeen, kun ensimmäiset junat kulkivat Tweedbankin ja Edinburghin välillä. Nyt ehdotetaan kuitenkin, että se ottaisi välittömästi lainaa, jotta summa voitaisiin maksaa kokonaisuudessaan. Paikallisviranomaisille laaditun raportin mukaan tämä voisi säästää pitkällä aikavälillä noin 4,3 miljoonaa puntaa. Borders Railwayn kehittämisen yhteydessä SBC sopi Transport Scotlandin kanssa, että se maksaa 15,3 miljoonaa puntaa kustannuksista vuoden 2012 hinnoin. Tästä summasta vähennettiin 6,8 miljoonaa puntaa paikallisviranomaiselle jo aiheutuneiden kustannusten vuoksi, joten jäljelle jäi 8,4 miljoonaa puntaa, jotka maksetaan 30 vuoden aikana. Tällä hetkellä määrä on 7,7 miljoonaa puntaa, mutta siihen sovelletaan vähittäishintaindeksin (RPI) inflaatiota. Valtuustoa on ehdotettu, että se käyttäisi hyväkseen alhaisia lainakustannuksia maksaakseen velan pois. Seuraavien 29 vuoden aikana tämä vähentäisi kustannuksia noin 4,3 miljoonaa puntaa nykyiseen sopimukseen verrattuna.</w:t>
      </w:r>
    </w:p>
    <w:p>
      <w:r>
        <w:rPr>
          <w:b/>
        </w:rPr>
        <w:t xml:space="preserve">Yhteenveto</w:t>
      </w:r>
    </w:p>
    <w:p>
      <w:r>
        <w:t xml:space="preserve">Scottish Bordersin neuvosto harkitsee Borders Railway -rautatien kokonaiskustannusten leikkaamista.</w:t>
      </w:r>
    </w:p>
    <w:p>
      <w:r>
        <w:rPr>
          <w:b/>
          <w:u w:val="single"/>
        </w:rPr>
        <w:t xml:space="preserve">Asiakirjan numero 57986</w:t>
      </w:r>
    </w:p>
    <w:p>
      <w:r>
        <w:t xml:space="preserve">Pohjois-Intia talvisumun vallassa</w:t>
      </w:r>
    </w:p>
    <w:p>
      <w:r>
        <w:t xml:space="preserve">Näkyvyys Delhin lentokentän kiitoteillä laski yöllä alle 50 metriin, ja viranomaisten mukaan 89 kotimaan ja kansainvälistä lentoa viivästyi tai peruttiin. Myös kymmeniä junia peruttiin tai myöhästyi, ja tieliikenne ryömi sunnuntai-iltana. Talvisen sumun aiheuttamista liikennehäiriöistä on tullut rutiinia Pohjois-Intiassa. Viime kuussa sakea sumu laskeutui myös pääkaupunkiin ja häiritsi lento- ja junaliikennettä. Virkamiesten mukaan viimeisin sumukierros on kuitenkin voimakkain kolmeen vuoteen. Kashmirin laaksosta ja Ladakhista on raportoitu, että alueella on pakkasta, ja Srinagarin kaupungin minimilämpötila on miinus 4,2 celsiusastetta. Ilmatieteen laitoksen mukaan kylmä sää jatkuu myös suurimmassa osassa pohjoisia Punjabin, Haryanan, Uttar Pradeshin, Madhya Pradeshin ja Rajasthanin osavaltioita.</w:t>
      </w:r>
    </w:p>
    <w:p>
      <w:r>
        <w:rPr>
          <w:b/>
        </w:rPr>
        <w:t xml:space="preserve">Yhteenveto</w:t>
      </w:r>
    </w:p>
    <w:p>
      <w:r>
        <w:t xml:space="preserve">Tiheä sumu on peittänyt pääkaupungin Delhin ja osia Pohjois-Intiasta, mikä on aiheuttanut valtavaa matkustuskaaosta.</w:t>
      </w:r>
    </w:p>
    <w:p>
      <w:r>
        <w:rPr>
          <w:b/>
          <w:u w:val="single"/>
        </w:rPr>
        <w:t xml:space="preserve">Asiakirjan numero 57987</w:t>
      </w:r>
    </w:p>
    <w:p>
      <w:r>
        <w:t xml:space="preserve">Guernseyn simpukkateollisuutta "uhkaavat nousevat kustannukset".</w:t>
      </w:r>
    </w:p>
    <w:p>
      <w:r>
        <w:t xml:space="preserve">Chris Morris sanoi, että kasvavat kustannukset vahingoittavat sen taloudellista elinkelpoisuutta. "Kalastusveneen käyttökustannukset ovat nyt hyvin, hyvin kalliita, ja rapujen ja hummerien perushinta on pysynyt ennallaan", hän sanoi. Morrisin mukaan saaren vesien simpukkakannat olivat kuitenkin riittävän terveet, jotta uusia rajoituksia ei voitu ottaa käyttöön. Hänen kommenttinsa ovat seurausta siitä, että Mansaarella on ryhdytty lisäämään simpukoiden suojelua muun muassa varmistamalla, että kaikki hummeriruukut voivat päästää alamittaisen saaliin pois. Morris sanoi, että Guernseyn laivaston suurin uhka on taloudellinen kestävyys eikä niinkään merenelävien puute vedessä. "Se on huolenaihe, emmekä me hallituksena voi sitä erityisesti valvoa", hän sanoi.</w:t>
      </w:r>
    </w:p>
    <w:p>
      <w:r>
        <w:rPr>
          <w:b/>
        </w:rPr>
        <w:t xml:space="preserve">Yhteenveto</w:t>
      </w:r>
    </w:p>
    <w:p>
      <w:r>
        <w:t xml:space="preserve">Guernseyn merikalastuksesta vastaava virkamies on ilmaissut huolensa saaren simpukkateollisuuden tulevaisuudesta.</w:t>
      </w:r>
    </w:p>
    <w:p>
      <w:r>
        <w:rPr>
          <w:b/>
          <w:u w:val="single"/>
        </w:rPr>
        <w:t xml:space="preserve">Asiakirjan numero 57988</w:t>
      </w:r>
    </w:p>
    <w:p>
      <w:r>
        <w:t xml:space="preserve">Take That jäi lavarobottiin loukkuun Manchesterin keikalla</w:t>
      </w:r>
    </w:p>
    <w:p>
      <w:r>
        <w:t xml:space="preserve">Kaksikko oli tarkoitus laskea lavalle ryhmän jättimäisen robotti-ihmisen, Omin, kämmenillä, mutta mekaniikka epäonnistui. Sen vuoksi he jäivät laulamaan Love Love -laulua kolme metriä muun bändin yläpuolella lauantai-iltana. Mark Owen pelastettiin tikkaiden avulla, jotta hän pystyi jatkamaan esitystään. Howard Donald joutui laulamaan Never Forget -kappaleen lauluäänen robotin päällä, ennen kuin hänet autettiin itse alas. Suurin kiertue Yhtyeen lausunnossa luki: "Mekaaninen mies pysähtyi tosiaan liikkeelle Love Love -kappaleen lopussa, mutta asia saatiin ratkaistua ja keikan loppuun mennessä hän seisoi taas pystyssä. "Ei ole mitään takeita siitä, ettei Om-kokoisen mekaanisen rakenteen kanssa tapahtuisi jossain vaiheessa toistumista, mutta nyt kaikki näyttää olevan kunnossa." Take That esiintyy ympäri Britanniaa osana Progress Live -kiertuettaan. Yhtye soittaa 27 päivämäärää ja vierailee Cardiffissa, Glasgow'ssa, Birminghamissa ja Lontoossa. Lavatuotanto maksoi noin 15 miljoonaa puntaa, ja esityksissä käytetty robotti on täysin pystyssä 30 metriä korkea. Progress Live on kaikkien aikojen suurin kiertue Isossa-Britanniassa, ja Take Thatin viisi alkuperäistä jäsentä kiertävät ensimmäistä kertaa yhdessä sitten vuoden 1995. He esiintyvät kesällä lähes kahdelle miljoonalle fanille ympäri Eurooppaa.</w:t>
      </w:r>
    </w:p>
    <w:p>
      <w:r>
        <w:rPr>
          <w:b/>
        </w:rPr>
        <w:t xml:space="preserve">Yhteenveto</w:t>
      </w:r>
    </w:p>
    <w:p>
      <w:r>
        <w:t xml:space="preserve">Take That -laulajat Mark Owen ja Howard Donald jäivät molemmat lavarobottiin viikonloppuna City of Manchesterin stadionilla järjestetyn konsertin aikana.</w:t>
      </w:r>
    </w:p>
    <w:p>
      <w:r>
        <w:rPr>
          <w:b/>
          <w:u w:val="single"/>
        </w:rPr>
        <w:t xml:space="preserve">Asiakirjan numero 57989</w:t>
      </w:r>
    </w:p>
    <w:p>
      <w:r>
        <w:t xml:space="preserve">Pink loukkaantui lavaonnettomuudessa Saksassa</w:t>
      </w:r>
    </w:p>
    <w:p>
      <w:r>
        <w:t xml:space="preserve">Tähti vietiin sairaalaan sen jälkeen, kun häntä ei ollut kiinnitetty valjaisiin kunnolla ja hän törmäsi barrikadiin erään harjoituksensa aikana. Myöhemmin hän kertoi faneille: "Mikään ei ole murtunut, keuhkoissa ei ole nestettä, olen vain todella kipeä". Pink on parhaillaan Funhouse Summer Carnival World Tour -kiertueensa Euroopan etapilla ja esiintyi viime kuussa Isossa-Britanniassa. YouTubessa julkaistulla videolla näkyy, kuinka kaksi taustalaulajaa kiinnittää laulajan valjaisiin ennen viimeistä kappalettaan So What. Sen jälkeen hänet heitetään eteenpäin lavan edessä olevalta käytävältä teräksisiin yleisöesteisiin. Valjaiden oli tarkoitus nostaa hänet yleisön yläpuolelle Nürnbergissä, jotta hän voisi esittää akrobaattisen ohjelman. Yksi hänen taustalaulajistaan nähdään myös putoamassa sivuttain samalta käytävältä. Funhouse Summer Carnival World Tour -kiertue tukee Pinkin viidettä studioalbumia Funhouse, joka julkaistiin vuoden 2008 lopussa. Katso video Pinkin onnettomuudesta YouTubesta</w:t>
      </w:r>
    </w:p>
    <w:p>
      <w:r>
        <w:rPr>
          <w:b/>
        </w:rPr>
        <w:t xml:space="preserve">Yhteenveto</w:t>
      </w:r>
    </w:p>
    <w:p>
      <w:r>
        <w:t xml:space="preserve">Yhdysvaltalainen laulaja Pink on kertonut Twitterissä faneilleen olevansa kunnossa sen jälkeen, kun hän joutui onnettomuuteen esiintyessään lavalla Saksassa.</w:t>
      </w:r>
    </w:p>
    <w:p>
      <w:r>
        <w:rPr>
          <w:b/>
          <w:u w:val="single"/>
        </w:rPr>
        <w:t xml:space="preserve">Asiakirjan numero 57990</w:t>
      </w:r>
    </w:p>
    <w:p>
      <w:r>
        <w:t xml:space="preserve">Covid-19: Basingstokessa avataan ylivuotoinen ruumishuone</w:t>
      </w:r>
    </w:p>
    <w:p>
      <w:r>
        <w:t xml:space="preserve">Winkleburyn toimipistettä käytetään torstaista alkaen tukemaan neljää NHS-sairaalan ruumishuoneistoa ja hautaustoimistoa. Hampshiren kreivikunnanvaltuuston pääjohtaja John Coughlan sanoi: "Ei voi olla surullisempaa tai voimakkaampaa muistutusta siitä, että meidän on noudatettava sääntöjä." Se perustettiin sen jälkeen, kun Southamptonin lentokentällä ollut käyttämätön väliaikainen ruumishuone purettiin heinäkuussa. Coughlan sanoi: "Haluan vakuuttaa niiden henkilöiden perheille ja ystäville, jotka mahdollisesti majoittuvat väliaikaisesti tähän laitokseen, että heidän läheisensä saavat kaiken mahdollisen huolenpidon, arvokkuuden ja kunnioituksen." Hän lisäsi, että viranomainen on ollut tiiviissä yhteistyössä uskonnollisten johtajien kanssa "varmistaakseen, että vaadittuja tapoja ja käytäntöjä noudatetaan". Neuvoston mukaan lähiomaiset eivät voi vierailla tilapäisessä ruumishuoneessa, mutta perheitä tuetaan surupalveluiden henkilökunnan ylläpitämän omaisten neuvontapuhelimen kautta. Ei ole vahvistettu, kuinka monta ruumista sinne voidaan varastoida. Aiheeseen liittyvät Internet-linkit Hampshiren kreivikunnan neuvosto</w:t>
      </w:r>
    </w:p>
    <w:p>
      <w:r>
        <w:rPr>
          <w:b/>
        </w:rPr>
        <w:t xml:space="preserve">Yhteenveto</w:t>
      </w:r>
    </w:p>
    <w:p>
      <w:r>
        <w:t xml:space="preserve">Basingstokeen avataan väliaikainen ruumishuone, jotta Hampshiren koronaviruskuolemien lisääntymiseen voidaan varautua.</w:t>
      </w:r>
    </w:p>
    <w:p>
      <w:r>
        <w:rPr>
          <w:b/>
          <w:u w:val="single"/>
        </w:rPr>
        <w:t xml:space="preserve">Asiakirjan numero 57991</w:t>
      </w:r>
    </w:p>
    <w:p>
      <w:r>
        <w:t xml:space="preserve">Jerseyn tieliikenneturvallisuuden tarkistamista vaaditaan pyöräilijän kuoleman jälkeen</w:t>
      </w:r>
    </w:p>
    <w:p>
      <w:r>
        <w:t xml:space="preserve">Neil Andrew Blood, 42, Stoke-on-Trentistä, oli käymässä saarella perheensä kanssa, kun hän törmäsi Ford Transit Luton -pakettiautoon. Tapaus sattui keskiviikkona noin kello 13.15 BST vanhan La Folie -pubin ulkopuolella Mount Binghamin lähellä. Senaattori Lyndon Farnham sanoi haluavansa tarkastuksia, joilla selvitetään, onko tapausten taustalla jokin kaava. Ensihoitajat hoitivat Bloodia paikan päällä, mutta hänet todettiin kuolleeksi vähän myöhemmin. Poliisin mukaan pakettiauton kuljettajaa kohdellaan merkittävänä todistajana. Keskiviikon tapaus oli kolmas vakava onnettomuus, jossa pyöräilijä oli osallisena tänä vuonna. Paul Channing, 45, kuoli Beaumont Hillissä toukokuussa tapahtuneessa onnettomuudessa, ja toinen pyöräilijä loukkaantui vakavasti samalla alueella heinäkuussa. Senaattori Farnham sanoi: "Aion pyytää tapaamista asianomaisten pelastuspalvelujen päälliköiden kanssa, jotta voin ymmärtää paremmin tilastoja ja nähdä, onko näissä hyvin surullisissa tapahtumissa jokin kaava. "Voi olla, että meillä on vain epäonnea, mutta uskon, että yhteiskunnan muuttuessa yhä useammat ihmiset käyttävät polkupyöriä ja teillä on enemmän autoja. "Haluan yhdistää pisteet ja katsoa, voimmeko tehdä jotakin."</w:t>
      </w:r>
    </w:p>
    <w:p>
      <w:r>
        <w:rPr>
          <w:b/>
        </w:rPr>
        <w:t xml:space="preserve">Yhteenveto</w:t>
      </w:r>
    </w:p>
    <w:p>
      <w:r>
        <w:t xml:space="preserve">Jerseyssä olisi tehtävä liikenneturvallisuustarkastelu pyöräilijän kuoleman jälkeen, on varasisäasiainministeri sanonut.</w:t>
      </w:r>
    </w:p>
    <w:p>
      <w:r>
        <w:rPr>
          <w:b/>
          <w:u w:val="single"/>
        </w:rPr>
        <w:t xml:space="preserve">Asiakirjan numero 57992</w:t>
      </w:r>
    </w:p>
    <w:p>
      <w:r>
        <w:t xml:space="preserve">Guernseyn päivittäistavaroiden, kaasun, öljyn ja polttoaineiden hintojen tarkistaminen</w:t>
      </w:r>
    </w:p>
    <w:p>
      <w:r>
        <w:t xml:space="preserve">Sääntelyviranomaisen toimitusjohtaja Andrew Riseley sanoi, että vuonna 2013 tehtävät markkinatutkimukset kohdistuvat päivittäistavaroiden, kaasun, lämmitysöljyn ja polttoaineiden hintojen tarkasteluun. Hän sanoi: "Haluamme antaa enemmän tietoa hinnoista. "[Myös] mahdollisesti selvittää, onko olemassa perusteluja hinnoille, joita peritään." Riseley sanoi, että heidän työnsä painopiste on siirtynyt hintojen alhaalla pitämisestä palvelujen korkean laadun varmistamiseen. Hän sanoi: Risley sanoi: "On monia muuttujia, joita asiakkaat kokevat, ja on monia muuttujia, joiden välillä kilpailu tapahtuu. "Korkealuokkaisessa päivittäistavarakaupassa asioiminen on kalliimpaa kuin jossain muualla. Se on täysin perusteltu valinta, jonka asiakkaat tekevät." Sääntelyviranomainen aikoo myös käyttää markkinatutkimuksia neuvoakseen kauppa- ja työministeriötä siinä, tarvitaanko tietyillä aloilla lisäsääntelyä.</w:t>
      </w:r>
    </w:p>
    <w:p>
      <w:r>
        <w:rPr>
          <w:b/>
        </w:rPr>
        <w:t xml:space="preserve">Yhteenveto</w:t>
      </w:r>
    </w:p>
    <w:p>
      <w:r>
        <w:t xml:space="preserve">Guernseyn kuluttajille pitäisi antaa enemmän tietoa siitä, miten tavaroiden ja palvelujen hinnat määräytyvät, katsoo saaren kilpailuviranomainen.</w:t>
      </w:r>
    </w:p>
    <w:p>
      <w:r>
        <w:rPr>
          <w:b/>
          <w:u w:val="single"/>
        </w:rPr>
        <w:t xml:space="preserve">Asiakirjan numero 57993</w:t>
      </w:r>
    </w:p>
    <w:p>
      <w:r>
        <w:t xml:space="preserve">Ensimmäinen yritys aloittaa toimintansa Tauntonissa sijaitsevassa Firepoolin rakennuskohteessa</w:t>
      </w:r>
    </w:p>
    <w:p>
      <w:r>
        <w:t xml:space="preserve">Sata työntekijää muuttaa Station Approachissa sijaitsevasta pääkonttorista läheisille vanhoille karjamarkkinoille vuonna 2012. Firepoolin kehityshankkeen tavoitteena on nuorentaa aluetta myymälöillä, ravintoloilla, asunnoilla ja toimistoilla. Project Tauntonin Mark Green sanoi, että vaikka kehityshankkeen tavoitteena on houkutella alueelle uusia yrityksiä, se auttaa myös nykyisiä yrityksiä. "Emme halua, että jokainen Firepoolin työpaikka korvaa kaikki Tauntonin työpaikat, mutta näissä olosuhteissa olemme varsin tyytyväisiä", hän sanoi. "Firepool antaa nykyisille työnantajille mahdollisuuden muuttaa uusiin rakennuksiin, jotta heidän yrityksensä voivat kasvaa." Hän lisäsi, että koko hanke kestää noin 12 vuotta.</w:t>
      </w:r>
    </w:p>
    <w:p>
      <w:r>
        <w:rPr>
          <w:b/>
        </w:rPr>
        <w:t xml:space="preserve">Yhteenveto</w:t>
      </w:r>
    </w:p>
    <w:p>
      <w:r>
        <w:t xml:space="preserve">Jäteyhtiö Viridor on tarkoitus olla ensimmäinen yritys, joka muuttaa Tauntonissa sijaitsevaan 270 miljoonan punnan Firepool-kohteeseen.</w:t>
      </w:r>
    </w:p>
    <w:p>
      <w:r>
        <w:rPr>
          <w:b/>
          <w:u w:val="single"/>
        </w:rPr>
        <w:t xml:space="preserve">Asiakirjan numero 57994</w:t>
      </w:r>
    </w:p>
    <w:p>
      <w:r>
        <w:t xml:space="preserve">Free Derryn museon 2 miljoonan punnan laajennus on valmis vuoteen 2016 mennessä.</w:t>
      </w:r>
    </w:p>
    <w:p>
      <w:r>
        <w:t xml:space="preserve">Yritys-, kauppa- ja investointiministeriö (DETI) hyväksyi museon rahoituksen vuonna 2013. Rahoituksen vahvistamisen ilmeinen viivästyminen ministeriössä oli aiheuttanut kiistaa. Bloody Sunday Trustin puheenjohtaja Conal McFeely sanoi: "Olemme iloisia. Olemme työskennelleet Free Derryn museon uudistamiseksi jo vuosia, ja nyt on erittäin jännittävää aikaa, kun pääsemme tavoitteemme saavuttamisen viimeisiin vaiheisiin." "Olemme iloisia, että olemme saaneet kiittää teitä. Haluan kiittää kaikkia rahoittajia, henkilökuntaa ja Bloody Sunday Trustin nykyisiä ja entisiä hallituksen jäseniä, jotka ovat työskennelleet kanssamme päästäkseen tähän vaiheeseen". "Odotamme innolla, että voimme jatkaa yhteistyötä heidän kanssaan, kun saamme museon jälleenrakentamisen päätökseen. Tämä on merkittävä uusi alku isäntäyhteisölle. "Museum of Free Derryn museo on tunnustettu yhdeksi Derryn kulttuuriperintö- ja matkailusektorin keskeisimmistä ja menestyksekkäimmistä osista, ja se on myös tärkeä osa tämän kaupungin yhteisö- ja osuus- ja yhteisötalouden sektoria. "Tämä investointi yhdellä kaupungin köyhimmistä alueista auttaa saamaan aikaan merkittävän parannuksen tälle alueelle ja antaa meille mahdollisuuden kertoa tämän alueen historiasta." Uudistettu museo tulee sijaitsemaan kaupungin Bogside-alueella.</w:t>
      </w:r>
    </w:p>
    <w:p>
      <w:r>
        <w:rPr>
          <w:b/>
        </w:rPr>
        <w:t xml:space="preserve">Yhteenveto</w:t>
      </w:r>
    </w:p>
    <w:p>
      <w:r>
        <w:t xml:space="preserve">Bloody Sunday Trust -järjestön puheenjohtajan mukaan Free Derryn museon 2 miljoonan punnan laajennus valmistuu tammikuuhun 2016 mennessä.</w:t>
      </w:r>
    </w:p>
    <w:p>
      <w:r>
        <w:rPr>
          <w:b/>
          <w:u w:val="single"/>
        </w:rPr>
        <w:t xml:space="preserve">Asiakirjan numero 57995</w:t>
      </w:r>
    </w:p>
    <w:p>
      <w:r>
        <w:t xml:space="preserve">Sussexin palolaitosten yhdistyminen julkiseen kuulemiseen</w:t>
      </w:r>
    </w:p>
    <w:p>
      <w:r>
        <w:t xml:space="preserve">East Sussexin paloviranomainen ja West Sussexin kreivikunnanvaltuusto alkoivat tutkia vaihtoehtoja tiiviimmän yhteistyön toteuttamiseksi joulukuussa. Liiketoiminta-analyysissä todettiin, että fuusio olisi kannatettava, jotta palvelua voitaisiin suojella julkisiin menoihin kohdistuvilta paineilta. Julkinen kuuleminen järjestetään 14. heinäkuuta ja 6. lokakuuta välisenä aikana, ennen kuin lopullinen päätös tehdään. Yhdistyminen, joka tulisi voimaan vasta huhtikuussa 2013, edellyttää hallituksen hyväksyntää. West Sussexin kreivikunnanvaltuutettu Pete Bradbury sanoi: "Yleisön näkemykset ovat meille tärkeitä, ja toivon, että asukkaat, yritykset, järjestöt ja sidosryhmät osallistuvat kuulemiseen. "Päätöstä ei tehdä ennen kuin kuulemisen tulokset on otettu huomioon."</w:t>
      </w:r>
    </w:p>
    <w:p>
      <w:r>
        <w:rPr>
          <w:b/>
        </w:rPr>
        <w:t xml:space="preserve">Yhteenveto</w:t>
      </w:r>
    </w:p>
    <w:p>
      <w:r>
        <w:t xml:space="preserve">Itä- ja Länsi-Sussexin palo- ja pelastuspalvelujen yhdistämisestä järjestetään julkinen kuuleminen, kuten on ilmoitettu.</w:t>
      </w:r>
    </w:p>
    <w:p>
      <w:r>
        <w:rPr>
          <w:b/>
          <w:u w:val="single"/>
        </w:rPr>
        <w:t xml:space="preserve">Asiakirjan numero 57996</w:t>
      </w:r>
    </w:p>
    <w:p>
      <w:r>
        <w:t xml:space="preserve">Craig David ja Primal Scream ilmoittautuivat Common People -festivaaleille</w:t>
      </w:r>
    </w:p>
    <w:p>
      <w:r>
        <w:t xml:space="preserve">Popmuusikko Craig David palaa esiintymään kotikaupunkiinsa Southamptonin tapahtuman avajaispääesiintyjäksi, järjestäjät kertoivat. Skotlantilaiset rokkarit Primal Scream on ilmoitettu Oxfordin uuden festivaalin sunnuntai-illan pääesiintyjäksi ensi vuonna. Molemmat artistit vaihtavat paikkaa esiintyäkseen toistensa tukena. Public Enemy, Gaz Coombes, Ghostpoet ja Chas and Dave esiintyvät myös molemmissa paikoissa viikonlopun aikana. Festivaalit järjestetään 28. ja 29. toukokuuta Southampton Commonissa ja Oxfordin South Parkissa. Ne järjestää Rob da Bank, DJ, joka aloitti Bestivalin Isle of Wightilla ja pyörittää myös Camp Bestivalia Dorsetissa.</w:t>
      </w:r>
    </w:p>
    <w:p>
      <w:r>
        <w:rPr>
          <w:b/>
        </w:rPr>
        <w:t xml:space="preserve">Yhteenveto</w:t>
      </w:r>
    </w:p>
    <w:p>
      <w:r>
        <w:t xml:space="preserve">Southamptonissa ja Oxfordissa järjestettävien Common People -festivaalien ensimmäiset pääesiintyjät on julkistettu.</w:t>
      </w:r>
    </w:p>
    <w:p>
      <w:r>
        <w:rPr>
          <w:b/>
          <w:u w:val="single"/>
        </w:rPr>
        <w:t xml:space="preserve">Asiakirjan numero 57997</w:t>
      </w:r>
    </w:p>
    <w:p>
      <w:r>
        <w:t xml:space="preserve">Stagecoachin voitto kasvoi, kun juna- ja bussitulot nousivat</w:t>
      </w:r>
    </w:p>
    <w:p>
      <w:r>
        <w:t xml:space="preserve">Matkakonserni teki 31. lokakuuta päättyneellä kuuden kuukauden jaksolla 108,7 miljoonan punnan voiton ennen veroja, kun se vuotta aiemmin oli 75,5 miljoonaa puntaa. Yhtiön liikevaihto kasvoi 5 prosenttia 1,1 miljardiin puntaan. Stagecoach, joka omistaa South Western Trainsin ja East Midlands Trainsin, kertoi myös hyötyvänsä edelleen "vahvasta" kustannusten valvonnasta. Yhtiö on yksi Yhdistyneen kuningaskunnan suurimmista matkailuyrityksistä, ja sillä on merkittävää toimintaa myös Yhdysvalloissa ja Kanadassa. Stagecoachin toimitusjohtaja Brian Souter sanoi: "Tulokset ovat vahvat, ja meitä rohkaisee palveluidemme lisääntynyt kysyntä Isossa-Britanniassa ja Pohjois-Amerikassa." Yrityksen Yhdistyneen kuningaskunnan alueellisten bussiliiketoimintojen voitto kasvoi 16,5 prosenttia, kun taas Yhdistyneen kuningaskunnan rautatieyritysten voitto kasvoi 4,4 prosenttia. Pohjois-Amerikan yhtiöiden voitot kasvoivat 9,7 prosenttia. Stagecoach sanoi, että sen tilivuoden toinen puolisko on alkanut hyvin ja että Ison-Britannian lumisateiden vaikutus sen liikevaihtoon olisi vain "suhteellisen pieni".</w:t>
      </w:r>
    </w:p>
    <w:p>
      <w:r>
        <w:rPr>
          <w:b/>
        </w:rPr>
        <w:t xml:space="preserve">Yhteenveto</w:t>
      </w:r>
    </w:p>
    <w:p>
      <w:r>
        <w:t xml:space="preserve">Stagecoachin puolivuotisvoitot kasvoivat 43 prosenttia, mikä johtui sekä rautatie- että bussiliikenteen kasvaneista matkustajamääristä ja parantuneista katteista.</w:t>
      </w:r>
    </w:p>
    <w:p>
      <w:r>
        <w:rPr>
          <w:b/>
          <w:u w:val="single"/>
        </w:rPr>
        <w:t xml:space="preserve">Asiakirjan numero 57998</w:t>
      </w:r>
    </w:p>
    <w:p>
      <w:r>
        <w:t xml:space="preserve">Yhdysvaltain osakemarkkinat nousussa joulua edeltävän notkahduksen jälkeen</w:t>
      </w:r>
    </w:p>
    <w:p>
      <w:r>
        <w:t xml:space="preserve">Aasiassa markkinat seurasivat torstaina samaa linjaa, ja Japanin Nikkei 225 -indeksi nousi yli 3 % kaupankäynnin alkuvaiheessa. Tilanne poikkeaa voimakkaasti joulun alla, jolloin osakkeet kärsivät pahimmasta viikoittaisesta laskusta vuosikymmeneen. Analyytikoiden mukaan MasterCardin tiedot osoittivat, että Yhdysvaltojen vähittäismyynti kasvoi 5,1 prosenttia, mikä on voimakkainta kasvua kuuteen vuoteen. Luottamusta lisäsivät myös Valkoisen talon vakuutukset siitä, että Yhdysvaltain keskuspankin puheenjohtajan Jerome Powellin työpaikka on turvattu. Sijoittajat ovat olleet huolissaan raporteista, joiden mukaan presidentti Donald Trump olisi keskustellut Powellin erottamisesta. Yhdysvaltain hallituksen osittainen sulkeminen ja Yhdysvaltojen ja Kiinan jatkuvat kauppajännitteet vaikuttivat myös osaltaan viimeaikaiseen laskusuhdanteeseen. "Markkinat ovat äärimmäisen ylimyytyjä siitä, mihin jätimme ne [maanantaina]", sanoi Floridassa sijaitsevan First Franklin Financial Servicesin päämarkkinastrategi Brett Ewing. "Ei voi olettaa, että tämä korjausliike on ohi, mutta tämänpäiväinen toiminta on ehdottomasti erittäin positiivinen signaali." Maanantaina presidentti Trump haukkui Yhdysvaltain keskuspankkia Federal Reserveä osakemarkkinoiden syöksyessä. Presidentti sanoi, että Fed on Yhdysvaltain talouden "ainoa ongelma". Valkoisen talon talousneuvonantaja Kevin Hassett yritti myöhemmin rauhoitella Wall Streetin hermoja ja sanoi ABC Newsille, että Powellin työpaikka on "100-prosenttisen" varma.</w:t>
      </w:r>
    </w:p>
    <w:p>
      <w:r>
        <w:rPr>
          <w:b/>
        </w:rPr>
        <w:t xml:space="preserve">Yhteenveto</w:t>
      </w:r>
    </w:p>
    <w:p>
      <w:r>
        <w:t xml:space="preserve">Yhdysvaltojen osakemarkkinat ovat nousseet merkittävästi: Dow Jones on noussut lähes 5 prosenttia ja teknologiapainotteinen Nasdaq lähes 6 prosenttia.</w:t>
      </w:r>
    </w:p>
    <w:p>
      <w:r>
        <w:rPr>
          <w:b/>
          <w:u w:val="single"/>
        </w:rPr>
        <w:t xml:space="preserve">Asiakirjan numero 57999</w:t>
      </w:r>
    </w:p>
    <w:p>
      <w:r>
        <w:t xml:space="preserve">Intian pääministeri Modi osallistuu BRICS-huippukokoukseen ja tapaa Xin ja Sharifin.</w:t>
      </w:r>
    </w:p>
    <w:p>
      <w:r>
        <w:t xml:space="preserve">Lisäksi hänen odotetaan tapaavan Venäjän presidentti Vladimir Putinin ja Kiinan presidentti Xi Jinpingin. Hän tapaa todennäköisesti myös pakistanilaisen virkaveljensä Nawaz Sharifin myöhemmin tällä viikolla, kertovat intialaiset tiedotusvälineet. Modi aloitti maanantaina viiden maan kiertomatkan Keski-Aasiaan ja Venäjälle. Hän on vieraillut Kazakstanissa ja Uzbekistanissa ja vierailee Kirgistanissa ja Tadžikistanissa kahden Venäjän huippukokouksen jälkeen. Modi tapaa BRICS-maiden - Brasilian, Venäjän, Intian, Kiinan ja Etelä-Afrikan - johtajia keskustellakseen alueellisista ja maailmanlaajuisista kysymyksistä sekä hiljattain perustetusta Uudesta kehityspankista, jonka pääkonttori sijaitsee Shanghaissa ja jonka ensimmäinen johtaja on tunnettu intialainen pankkiiri KV Kamath. Kiinan presidentin kanssa Modin odotetaan keskustelevan kahdenvälisistä asioista keskiviikkona, kerrotaan. Viime aikoina suhteet ovat kärsineet takaiskun Kiinan ehdottaman 46 miljardin dollarin (30 miljardin punnan) talouskäytävän vuoksi Pakistanin hallinnoiman Kashmirin läpi. Delhi on myös ollut tyytymätön Pekingin tukeen Islamabadille Mumbain iskujen päämiehen Zaki-ur-Rehman Lakhvin vapauttamisessa. Raporttien mukaan Modin ja Sharifin tapaaminen on määrä järjestää perjantaina, mutta intialaiset virkamiehet eivät kerro yksityiskohtia.</w:t>
      </w:r>
    </w:p>
    <w:p>
      <w:r>
        <w:rPr>
          <w:b/>
        </w:rPr>
        <w:t xml:space="preserve">Yhteenveto</w:t>
      </w:r>
    </w:p>
    <w:p>
      <w:r>
        <w:t xml:space="preserve">Intian pääministerin Narendra Modin on määrä saapua Venäjän Ufan kaupunkiin osallistuakseen nousevien talouksien BRICS-maiden ja alueellisen Shanghain yhteistyöjärjestön huippukokouksiin.</w:t>
      </w:r>
    </w:p>
    <w:p>
      <w:r>
        <w:rPr>
          <w:b/>
          <w:u w:val="single"/>
        </w:rPr>
        <w:t xml:space="preserve">Asiakirjan numero 58000</w:t>
      </w:r>
    </w:p>
    <w:p>
      <w:r>
        <w:t xml:space="preserve">Nainen syytteessä miehen murhasta Paigntonissa</w:t>
      </w:r>
    </w:p>
    <w:p>
      <w:r>
        <w:t xml:space="preserve">Poliisi kutsuttiin keskiviikkona kello 12.36 GMT Paigntonin Midvale Roadille, jossa he löysivät Peter Fluxin ruumiin. Hänet todettiin kuolleeksi tapahtumapaikalla. Hänen lähiomaisilleen on ilmoitettu. Midvale Roadilla asuva 40-vuotias Faye Burford saapui aiemmin Plymouth Magistrates' Court -oikeuteen, jossa asia siirrettiin Exeter Crown Court -oikeuteen. Burford vangittiin, ja hänen on määrä saapua maanantaina Exeteriin takuukäsittelyyn.</w:t>
      </w:r>
    </w:p>
    <w:p>
      <w:r>
        <w:rPr>
          <w:b/>
        </w:rPr>
        <w:t xml:space="preserve">Yhteenveto</w:t>
      </w:r>
    </w:p>
    <w:p>
      <w:r>
        <w:t xml:space="preserve">Nainen on saanut syytteen murhasta sen jälkeen, kun 74-vuotias mies löydettiin kuolleena.</w:t>
      </w:r>
    </w:p>
    <w:p>
      <w:r>
        <w:rPr>
          <w:b/>
          <w:u w:val="single"/>
        </w:rPr>
        <w:t xml:space="preserve">Asiakirjan numero 58001</w:t>
      </w:r>
    </w:p>
    <w:p>
      <w:r>
        <w:t xml:space="preserve">Google Maps veloittaa käytöstä</w:t>
      </w:r>
    </w:p>
    <w:p>
      <w:r>
        <w:t xml:space="preserve">Tammikuun 1. päivästä 2012 alkaen Google veloittaa Google Maps API -palvelun käytöstä, kun päivässä tehdään yli 25 000 karttaosumaa. Verkkosivustot, erityisesti matkatoimistot, käyttävät Google Mapsia, jotta asiakkaat pääsevät tutustumaan kohteisiin, joita he tiedustelevat. Googlen huhutaan veloittavan 4 dollaria 1 000 katselukertaa kohden rajan ylittyessä. Google väittää, että 25 000 ilmaisen osuman yläraja ennen maksun perimistä "vaikuttaa vain 0,35 prosenttiin käyttäjistä". "Turvallinen tulevaisuus" Google sanoi olevansa tietoinen siitä, että kehittäjät tarvitsevat aikaa arvioidakseen käyttöään, määrittääkseen, koskeeko se heitä, ja ryhtyäkseen sitten tarvittaviin toimiin. "Ymmärrämme, että näiden rajoitusten käyttöönotto saattaa huolestuttaa", sanoi Thor Mitchell, Googlen Maps API -tuotepäällikkö. "Koska Maps API:n käyttö kuitenkin lisääntyy jatkuvasti, meidän on turvattava sen pitkän aikavälin tulevaisuus varmistamalla, että palvelu pysyy elinkelpoisena myös silloin, kun sitä käyttävät suurimmat voittoa tavoittelevat sivustot. "</w:t>
      </w:r>
    </w:p>
    <w:p>
      <w:r>
        <w:rPr>
          <w:b/>
        </w:rPr>
        <w:t xml:space="preserve">Yhteenveto</w:t>
      </w:r>
    </w:p>
    <w:p>
      <w:r>
        <w:t xml:space="preserve">Käyttäjät, jotka käyttävät Google Map -linkkejä verkkosivuillaan, joutuvat maksamaan palvelun kovasta käytöstä, on paljastunut.</w:t>
      </w:r>
    </w:p>
    <w:p>
      <w:r>
        <w:rPr>
          <w:b/>
          <w:u w:val="single"/>
        </w:rPr>
        <w:t xml:space="preserve">Asiakirjan numero 58002</w:t>
      </w:r>
    </w:p>
    <w:p>
      <w:r>
        <w:t xml:space="preserve">Activisionin Call of Duty -sarja tähtää Gamescomiin</w:t>
      </w:r>
    </w:p>
    <w:p>
      <w:r>
        <w:t xml:space="preserve">Leo KelionTeknologiatoimittaja Sen ensimmäisen ja kolmannen persoonan räiskintäpelisarja, Call of Duty, jatkaa räjäyttelyä ja menestystä: Modern Warfare 3:n jatko-osa on ollut yksi myydyimmistä peleistä marraskuun julkaisunsa jälkeen, ja sen verkkopalvelu CoD: Elite on kerännyt yli 12 miljoonaa rekisteröitynyttä käyttäjää. Yritys esittelee tilaisuudessa sarjan seuraavaa peliä, Black Ops 2:ta, sekä Sony Vita -käsikonsolille tarkoitettua versiota. Se on myös julkaisemassa Kiinassa ilmaispelattavaa versiota, joka veloittaa käyttäjiltä aseista ja muista päivityksistä. Myös sen nuoremmille lapsille suunnatut Skylanders-pelit ovat osoittautuneet menestykseksi. Yritys on myynyt kymmeniä miljoonia lisäleluja, jotka tarjoavat uutta sisältöä, kun ne asetetaan konsoliin kiinnitettyyn RFID-lukijaan (radiotaajuustunnistus). Ne ovat osoittautuneet niin suosituiksi, että yritys ylpeili hiljattain sillä, että hahmot ovat ohittaneet Star Warsin ja nousseet myydyimmiksi toimintafiguureiksi Yhdysvalloissa ja Euroopassa. Tästä huolimatta epäilyksiä on edelleen. Yritys on edelleen suhteellisen pieni toimija älypuhelinpelien alalla, Vivendi on tutkinut emoyhtiö Activision Blizzardin osuutensa myyntiä, mikä voi olla häiriötekijä, ja joidenkin kriitikoiden mukaan yritys on liian riippuvainen jatko-osista. Activision Publishingin toimitusjohtaja Eric Hirshberg puhui BBC:lle ennen Gamescom-messuja:</w:t>
      </w:r>
    </w:p>
    <w:p>
      <w:r>
        <w:rPr>
          <w:b/>
        </w:rPr>
        <w:t xml:space="preserve">Yhteenveto</w:t>
      </w:r>
    </w:p>
    <w:p>
      <w:r>
        <w:t xml:space="preserve">Videopelivalmistaja Activision Publishing saapuu alan suurimpaan eurooppalaiseen tapahtumaan - Gamescomiin Kölnissä, Saksassa - vahvasta asemasta.</w:t>
      </w:r>
    </w:p>
    <w:p>
      <w:r>
        <w:rPr>
          <w:b/>
          <w:u w:val="single"/>
        </w:rPr>
        <w:t xml:space="preserve">Asiakirjan numero 58003</w:t>
      </w:r>
    </w:p>
    <w:p>
      <w:r>
        <w:t xml:space="preserve">Simpsonit-sarjakuva kunnianosoitus professori Stephen Hawkingille</w:t>
      </w:r>
    </w:p>
    <w:p>
      <w:r>
        <w:t xml:space="preserve">Professori Hawking, joka kerran kuvaili Simpsoneita "amerikkalaisen television parhaaksi sarjaksi", kuoli keskiviikkona 76-vuotiaana kotonaan Cambridgessa. Sunnuntain jaksossa esitettiin kunnianosoitus Cambridgen yliopiston tiedemiehelle. Tuottaja Matt Selman twiittasi sarjakuvan, jossa oli kuvateksti: "In loving memory of Stephen Hawking". Kuvassa on animaatio Cambridgen yliopiston teoreettisesta fyysikosta, joka lentää ilmassa pyörätuolissaan. Hän oli esiintynyt useissa sarjan jaksoissa, muun muassa jaksossa "He pelastivat Lisan aivot", jossa hän pelasti älykkään Simpsonilapsen väkijoukolta lentävän tuolinsa avulla. Sadat ovat jakaneet kunnianosoituksen, ja yksi kirjoitti: "Tämän Hawkin on aika lentää."</w:t>
      </w:r>
    </w:p>
    <w:p>
      <w:r>
        <w:rPr>
          <w:b/>
        </w:rPr>
        <w:t xml:space="preserve">Yhteenveto</w:t>
      </w:r>
    </w:p>
    <w:p>
      <w:r>
        <w:t xml:space="preserve">Yhdysvaltalaisen sarjakuvasarjan Simpsonit tekijät ovat osoittaneet kunnioitusta professori Stephen Hawkingille, joka esiintyi sarjassa useita kertoja.</w:t>
      </w:r>
    </w:p>
    <w:p>
      <w:r>
        <w:rPr>
          <w:b/>
          <w:u w:val="single"/>
        </w:rPr>
        <w:t xml:space="preserve">Asiakirjan numero 58004</w:t>
      </w:r>
    </w:p>
    <w:p>
      <w:r>
        <w:t xml:space="preserve">Kirkcudbrightin viikinkiaarreaitta hakee valtuuston tukea</w:t>
      </w:r>
    </w:p>
    <w:p>
      <w:r>
        <w:t xml:space="preserve">On tunnustettu, että aarteen sisällyttäminen uuteen laitokseen lisäisi kävijämääriä. Metallinetsijä löysi esineet Gallowaysta viime vuonna. Aarreaittapaneeli päättää, minne esineet päätyvät, mutta Dumfries and Gallowayn neuvostoa on pyydetty tukemaan tarjousta, joka koskee esineiden tuomista alueelle. Kirkcudbrightin yhteisen hyvän alakomitealle annetussa raportissa todetaan, että kallokivi olisi merkittävä vetonaula kaupungin ja uuden gallerian kävijöille, ja se hyödyttäisi paikallista taloutta. Omistustarjous Suunnitelmissa on kuitenkin suurena ongelmana rahoitus, sillä kokoelman arvoksi arvioidaan 500 000-1 miljoonaa puntaa. Kaikki Skotlannin hyväksytyt museot voivat tehdä tarjouksen omistajuudesta. Paikallisviranomaisia on neuvottu siitä, että 100 000 puntaa olisi osoitettava yhteisen hyvän tarkoituksen rahastosta julkisen vetoomuksen käynnistämiseksi. Jos tarjous viikinkiaikaisen kammion tuomisesta Kirkcudbrightiin ei onnistuisi, neuvoston lupausta ei tarvitsisi käyttää.</w:t>
      </w:r>
    </w:p>
    <w:p>
      <w:r>
        <w:rPr>
          <w:b/>
        </w:rPr>
        <w:t xml:space="preserve">Yhteenveto</w:t>
      </w:r>
    </w:p>
    <w:p>
      <w:r>
        <w:t xml:space="preserve">Valtuutettuja pyydetään lupaamaan 100 000 puntaa julkiseen vetoomukseen, jolla pyritään varmistamaan merkittävä viikinkiaikaisen kätkön löytäminen Kirkcudbrightin galleriahanketta varten.</w:t>
      </w:r>
    </w:p>
    <w:p>
      <w:r>
        <w:rPr>
          <w:b/>
          <w:u w:val="single"/>
        </w:rPr>
        <w:t xml:space="preserve">Asiakirjan numero 58005</w:t>
      </w:r>
    </w:p>
    <w:p>
      <w:r>
        <w:t xml:space="preserve">Wiltonissa sijaitsevan vanhan Erskine-kasarmin alueelle suunnitellaan ekopuistoa.</w:t>
      </w:r>
    </w:p>
    <w:p>
      <w:r>
        <w:t xml:space="preserve">Puolustusministeriö haluaa myydä entisen Erskine-kasarmialueen Wiltonin lähellä asuinkäyttöön, mutta paikallisen ryhmän mukaan siihen voisi sisältyä kohtuuhintaisia ekokoteja. Wilton Eco Park Project -hankkeen suunnitelmiin kuuluu myös vierailijakeskus, jossa ihmiset saisivat neuvoja kodin muuttamisesta ympäristöystävällisemmäksi. Suzanne Butters hankkeesta sanoi, että se olisi "erittäin innovatiivinen". Hän lisäsi: "Siellä käytetään maailman edistyneintä teknologiaa, ja siitä syntyy huippuosaamisen keskus, joka nostaa Wiltonin kartalle. "Se inspiroisi monia ihmisiä, eikä maassa ole toista vastaavaa." Koko alue, joka koostuu 350 kohtuuhintaisesta asunnosta, vihreistä liiketoimintayksiköistä ja pienviljelmistä, olisi hiilineutraali ja saisi virtansa aurinko-, lämpö- ja kierrätysgeneraattoreista. Lounais-Wiltshiren aluehallituksen on määrä käsitellä lähiaikoina Wiltonin ekopuistohankeryhmän hakemusta, jolla haetaan rahoitusta julkisen kuulemisen järjestämiseen. Aiheeseen liittyvät Internet-linkit Wilton Community Area Partnership Puolustusministeriö</w:t>
      </w:r>
    </w:p>
    <w:p>
      <w:r>
        <w:rPr>
          <w:b/>
        </w:rPr>
        <w:t xml:space="preserve">Yhteenveto</w:t>
      </w:r>
    </w:p>
    <w:p>
      <w:r>
        <w:t xml:space="preserve">Eräässä Wiltshiren kaupungissa asuvat ihmiset haluavat rakentaa ekopuiston läheiselle puolustusvoimien omistamalle maalle.</w:t>
      </w:r>
    </w:p>
    <w:p>
      <w:r>
        <w:rPr>
          <w:b/>
          <w:u w:val="single"/>
        </w:rPr>
        <w:t xml:space="preserve">Asiakirjan numero 58006</w:t>
      </w:r>
    </w:p>
    <w:p>
      <w:r>
        <w:t xml:space="preserve">Putin allekirjoittaa asetuksen Gazpromin suojelemiseksi</w:t>
      </w:r>
    </w:p>
    <w:p>
      <w:r>
        <w:t xml:space="preserve">Valtionyhtiöt tarvitsevat myös luvan muuttaa merentakaisten yksiköiden kanssa tehtyjen sopimusten hinnoittelua. Tämä tapahtuu vain muutama päivä sen jälkeen, kun Euroopan komissio ilmoitti tutkivansa energiajätti Gazpromia. EY sanoi olevansa huolissaan siitä, että Gazprom "saattaa käyttää määräävää asemaansa väärin". Kremlin jakaman asetuksen tekstissä sanotaan: "Asetuksessa säädetään liittovaltion toimeenpanevan elimen velvollisuudesta evätä lupa [osallistua ulkomaisiin tutkimuksiin], jos ne voivat vahingoittaa Venäjän federaation taloudellisia etuja." Komissio sanoi tutkivansa, rajoittaako yritys kaasun vapaata virtausta jäsenvaltioiden välillä, estääkö se toimitusten monipuolistamisen ja hinnoitteleeko se kaasun epäoikeudenmukaisesti. Komissio totesi, että jos Gazpromin käytännöt osoittautuvat todeksi, ne "voivat rajoittaa kilpailua ja johtaa hintojen nousuun ja toimitusvarmuuden heikkenemiseen". Tällainen toiminta vahingoittaisi viime kädessä EU:n kuluttajia. Venäjä toimittaa 25 prosenttia Euroopan kaasuntuonnista, ja monet maat ovat lähes täysin riippuvaisia maasta tuontikaasunsa osalta.</w:t>
      </w:r>
    </w:p>
    <w:p>
      <w:r>
        <w:rPr>
          <w:b/>
        </w:rPr>
        <w:t xml:space="preserve">Yhteenveto</w:t>
      </w:r>
    </w:p>
    <w:p>
      <w:r>
        <w:t xml:space="preserve">Venäjän presidentti Vladimir Putin on allekirjoittanut asetuksen, jolla kielletään valtion valvomia yrityksiä antamasta tietoja ulkomaisille viranomaisille ilman Moskovan lupaa.</w:t>
      </w:r>
    </w:p>
    <w:p>
      <w:r>
        <w:rPr>
          <w:b/>
          <w:u w:val="single"/>
        </w:rPr>
        <w:t xml:space="preserve">Asiakirjan numero 58007</w:t>
      </w:r>
    </w:p>
    <w:p>
      <w:r>
        <w:t xml:space="preserve">1,5 miljoonaa puntaa synnytyksen aikaisen mielenterveydenhoitoavun saamiseksi Walesin naisille</w:t>
      </w:r>
    </w:p>
    <w:p>
      <w:r>
        <w:t xml:space="preserve">Koko Walesissa nimitetään kolmekymmentä asiantuntijahenkilöstöä hoitamaan synnytystä edeltävistä ja synnytyksen jälkeisistä mielenterveysongelmista kärsiviä naisia. Yhteisöpohjaisiin tiimeihin kuuluu lääkäreitä, hoitohenkilökuntaa ja muita terveydenhuollon ammattilaisia. Mind Cymru -järjestön mukaan noin 30 prosenttia vanhemmista kärsii ahdistuksesta tai masennuksesta ensimmäisen vuoden aikana lapsen syntymän jälkeen. Rahoitusilmoitus tuli Cardiffissa pidetyn perinataalisten mielenterveyspalvelujen kehittämistä käsittelevän konferenssin yhteydessä. Terveysministeri Mark Drakeford sanoi: "On tärkeää, että tuemme mielenterveyttä ennen raskautta, sen aikana ja sen jälkeen ja että tuemme naisia, joilla on suuri riski sairastua mielenterveysongelmiin, niin lähellä kotia kuin se on käytännöllistä ja turvallista sekä äidille että vauvalle. "Haluamme, että äidit ja heidän perheensä saavat myönteisiä kokemuksia, jotta he voivat tuntea olonsa itsevarmaksi, kyvykkääksi ja hyvin tuetuksi raskauden aikana ja ensimmäisinä viikkoina ja kuukausina, kun he tuovat uuden vauvansa maailmaan."</w:t>
      </w:r>
    </w:p>
    <w:p>
      <w:r>
        <w:rPr>
          <w:b/>
        </w:rPr>
        <w:t xml:space="preserve">Yhteenveto</w:t>
      </w:r>
    </w:p>
    <w:p>
      <w:r>
        <w:t xml:space="preserve">Walesin hallitus on myöntänyt 1,5 miljoonaa puntaa lisärahoitusta mielenterveyspalveluihin, jotka auttavat naisia synnytyksen aikana ja sen jälkeen.</w:t>
      </w:r>
    </w:p>
    <w:p>
      <w:r>
        <w:rPr>
          <w:b/>
          <w:u w:val="single"/>
        </w:rPr>
        <w:t xml:space="preserve">Asiakirjan numero 58008</w:t>
      </w:r>
    </w:p>
    <w:p>
      <w:r>
        <w:t xml:space="preserve">Vakuutusyhtiö Aviva vähentää 16 alisuorittavaa liiketoimintaa</w:t>
      </w:r>
    </w:p>
    <w:p>
      <w:r>
        <w:t xml:space="preserve">Uusi puheenjohtaja John McFarlane lupasi osakkeenomistajille antamassaan lausunnossa "kevyempää ja ketterämpää" liiketoimintaa. Avivan Etelä-Korean osasto myydään, ja sen Yhdistyneessä kuningaskunnassa toimiva joukkovakuutusyksikkö ei ota vastaan uutta liiketoimintaa. McFarlane asetti myös tavoitteeksi leikata kuluja 400 miljoonalla punnalla vuoteen 2014 mennessä. Aviva sanoi myös, että 27 muuta liiketoimintaa vaatii "merkittäviä parannuksia". Toimitusjohtaja Andrew Moss erotettiin toukokuussa, kun osakkeenomistajat olivat tyytymättömiä yhtiön heikkoon tulokseen. Avivan osakekurssi on laskenut 35 prosenttia viime vuoden aikana. McFarlane otti johtoaseman johtokunnan puheenjohtajana ja käynnisti konsernin 58 liiketoimintayksikön tarkastelun. Hän totesi, että osakkeenomistajien mielestä konserni oli "vaikeasti ymmärrettävä", liian monimutkainen ja liian altis euroalueelle. Huolimatta viiden viime vuoden aikana tehdyistä 1,3 miljardin punnan rakenneuudistuskuluista yhtiö koettiin edelleen "byrokraattiseksi ja tehottomaksi". "Uskon aidosti, että uusi lähestymistapamme vastaa suurelta osin sidosryhmien huolenaiheisiin", hän sanoi, "vaikka tarvitsemme kärsivällisyyttä erityisesti osakkeenomistajilta, koska suunnitelmiin liittyy toteutukseen ja taloudelliseen ympäristöön liittyviä riskejä." Hän sanoi, että "emme voi olla huolissamme". Aviva, jolla on maailmanlaajuisesti 43 miljoonaa asiakasta, odottaa saavansa rakenneuudistussuunnitelmansa päätökseen vuoteen 2014 mennessä. Yhtiön osakekurssi sulkeutui 1 prosentin nousussa 284,2 pennissä.</w:t>
      </w:r>
    </w:p>
    <w:p>
      <w:r>
        <w:rPr>
          <w:b/>
        </w:rPr>
        <w:t xml:space="preserve">Yhteenveto</w:t>
      </w:r>
    </w:p>
    <w:p>
      <w:r>
        <w:t xml:space="preserve">Jättimäinen brittiläinen vakuutuskonserni Aviva on ilmoittanut suunnitelmista luopua 16 "ydinliiketoimintaan kuulumattomasta", heikosti menestyvästä liiketoiminnasta yrittäessään kasvattaa tulojaan ja osakekurssin kehitystä.</w:t>
      </w:r>
    </w:p>
    <w:p>
      <w:r>
        <w:rPr>
          <w:b/>
          <w:u w:val="single"/>
        </w:rPr>
        <w:t xml:space="preserve">Asiakirjan numero 58009</w:t>
      </w:r>
    </w:p>
    <w:p>
      <w:r>
        <w:t xml:space="preserve">Akateemikko varoittaa, että suuremmat valtuustot voivat vahingoittaa paikallisdemokratiaa.</w:t>
      </w:r>
    </w:p>
    <w:p>
      <w:r>
        <w:t xml:space="preserve">Julkisten palvelujen ministeri Leighton Andrews on sanonut, että 22:n neuvoston vähentäminen kahdeksaan tai yhdeksään voisi säästää 650 miljoonaa puntaa 10 vuoden aikana. De Montfortin yliopiston professori Colin Copus sanoi, että 50 vuoden todistusaineisto on ristiriidassa sen "jääräpäisen kansanperinteen" kanssa, jonka mukaan suuremmat neuvostot vähentävät kustannuksia. Hän sanoi, että kun neuvostoista tulee vähemmän paikallisia, myös luottamus niihin vähenee. Walesilaiselle Gorwel-ajatushautomolle kirjoittaneen Copusin mukaan Englannissa vuonna 2009 tapahtunut "valtuutettujen karsinta" jätti vähemmän valtuutettuja kattamaan suurempia alueita. Hänen mukaansa he joutuivat yrittämään pitää "suuria byrokraattisia organisaatioita" tilivelvollisina ilman, että he olisivat kokopäiväisesti palkattuja poliitikkoja kuten kansanedustajat. Professori Copus lisäsi, että "implisiittinen oletus" oli, että paikallishallinnon tarkoitus oli "tehdä, mitä keskushallinto käskee".</w:t>
      </w:r>
    </w:p>
    <w:p>
      <w:r>
        <w:rPr>
          <w:b/>
        </w:rPr>
        <w:t xml:space="preserve">Yhteenveto</w:t>
      </w:r>
    </w:p>
    <w:p>
      <w:r>
        <w:t xml:space="preserve">Akateemikko on väittänyt, että walesilaisten neuvostojen yhdistäminen suuremmiksi viranomaisiksi voisi vahingoittaa paikallista demokratiaa.</w:t>
      </w:r>
    </w:p>
    <w:p>
      <w:r>
        <w:rPr>
          <w:b/>
          <w:u w:val="single"/>
        </w:rPr>
        <w:t xml:space="preserve">Asiakirjan numero 58010</w:t>
      </w:r>
    </w:p>
    <w:p>
      <w:r>
        <w:t xml:space="preserve">Pentland Firthin turbiiniyritys MeyGen allekirjoittaa 10-vuotisen sähkösopimuksen.</w:t>
      </w:r>
    </w:p>
    <w:p>
      <w:r>
        <w:t xml:space="preserve">MeyGen ilmoitti allekirjoittaneensa 10-vuotisen sähkönhankintasopimuksen energiayhtiö SmartestEnergyn kanssa.. Hankkeen ensimmäisessä vaiheessa merenpohjaan asennetaan neljä 1,5 MW:n turbiinia. MeyGenin mukaan järjestelmässä voi lopulta olla jopa 269 turbiinia. Se aikoo aloittaa laitteiden asentamisen seuraavien kahden vuoden aikana. Atlantis Resourcesin omistaman MeyGenin mukaan sähkönhankintasopimuksen arvo voi olla yli 50 miljoonaa puntaa sen elinkaaren aikana. SmartestEnergyn kanssa tehty sopimus tuottaa tuloja hankkeen ensimmäisessä vaiheessa tuotetusta ja verkkoon viedystä sähköstä vuoteen 2025 asti. Atlantis ilmoitti hiljattain varmistaneensa hankkeelle 50 miljoonan punnan rahoituspaketin useilta rahoittajilta, kuten Skotlannin hallitukselta, Highlands and Islands Enterpriselta, Yhdistyneen kuningaskunnan hallitukselta ja Crown Estate -yhtiöltä. MeyGenin toimitusjohtaja Dan Pearson sanoi: "Tämä on tärkeä edistysaskel MeyGenille ja sen rahoittajille. "SmartestEnergyn kanssa tehty sopimus varmistaa pitkän aikavälin tulot, jotka osoittavat hankkeen kaupallisen elinkelpoisuuden ja tuovat esiin myös vuorovesivirtatuotannon laajemmat mahdollisuudet kehittyä merkittäväksi teollisuudenalaksi." WWF Skotlannin johtaja Lang Banks sanoi, että tämä on merkittävä edistysaskel merten uusiutuvien energialähteiden teollisuudelle Skotlannissa. Hän sanoi: "Mitä nopeammin voimme osoittaa laitteiden kaupallisen kannattavuuden, sitä paremmat mahdollisuudet Skotlannilla on tulla maailman johtavaksi toimijaksi sellaisten teknologioiden kehittämisessä, joilla vuorovesivoima voidaan muuntaa puhtaaksi ja vihreäksi sähköksi. "Energiansäästötoimien ohella merten uusiutuvat energialähteet ovat ratkaisevassa asemassa, kun Skotlannissa vähennetään ilmastopäästöjä, kun fossiiliset polttoaineet ja ydinvoima poistuvat vähitellen käytöstä."</w:t>
      </w:r>
    </w:p>
    <w:p>
      <w:r>
        <w:rPr>
          <w:b/>
        </w:rPr>
        <w:t xml:space="preserve">Yhteenveto</w:t>
      </w:r>
    </w:p>
    <w:p>
      <w:r>
        <w:t xml:space="preserve">Pentland Firthin sisäsaaristoon suunnitellun vuorovesienergiahankkeen kehittäjät ovat allekirjoittaneet usean miljoonan punnan sopimuksen hankkeessa tuotetun sähkön myynnistä.</w:t>
      </w:r>
    </w:p>
    <w:p>
      <w:r>
        <w:rPr>
          <w:b/>
          <w:u w:val="single"/>
        </w:rPr>
        <w:t xml:space="preserve">Asiakirjan numero 58011</w:t>
      </w:r>
    </w:p>
    <w:p>
      <w:r>
        <w:t xml:space="preserve">Pakistan "vangitsee intialaisen miehen vakoilusta".</w:t>
      </w:r>
    </w:p>
    <w:p>
      <w:r>
        <w:t xml:space="preserve">Hamid Nehal Ansari tunnusti vakoilun, ja sotilastuomioistuin tuomitsi hänet kolmeksi vuodeksi vankilaan, kertoi BBC:lle nimensä mainitsematta jättänyt vankilan virkamies. Tarkempia yksityiskohtia ei kerrottu, eikä armeija ole kommentoinut asiaa virallisesti. Ansari saapui Pakistanin Kohatin alueelle laittomasti Afganistanin kautta vuonna 2012, ja armeija piti häntä vangittuna, kertoivat tiedotusvälineet. Hänen perheensä, joka kamppaili hänen olinpaikkansa selvittämiseksi tämän vuoden alkuun asti, on kertonut intialaisille tiedotusvälineille uskovansa, että hän tuli Pakistaniin etsimään naista, jonka kanssa hän oli ystävystynyt verkossa. Pakistan ja Intia pidättävät usein toistensa kansalaisia ja syyttävät heitä usein vakoojiksi, kun he ovat ylittäneet maa- tai merirajan. Kahden naapurin välillä on ollut epäluottamusta, ja ne ovat käyneet kolme sotaa.</w:t>
      </w:r>
    </w:p>
    <w:p>
      <w:r>
        <w:rPr>
          <w:b/>
        </w:rPr>
        <w:t xml:space="preserve">Yhteenveto</w:t>
      </w:r>
    </w:p>
    <w:p>
      <w:r>
        <w:t xml:space="preserve">Pakistanissa yli kolme vuotta sitten kadonnut Intian kansalainen on vangittu vakoilusta, kerrotaan.</w:t>
      </w:r>
    </w:p>
    <w:p>
      <w:r>
        <w:rPr>
          <w:b/>
          <w:u w:val="single"/>
        </w:rPr>
        <w:t xml:space="preserve">Asiakirjan numero 58012</w:t>
      </w:r>
    </w:p>
    <w:p>
      <w:r>
        <w:t xml:space="preserve">Marmalade kerää satoja satoja Cumbria-tulvavalitukseen</w:t>
      </w:r>
    </w:p>
    <w:p>
      <w:r>
        <w:t xml:space="preserve">Ullswaterissa sijaitsevan Sharrow Bay -hotellin kokit valmistivat Fine Cut Sevillan appelsiinimarmeladin. Kokit halusivat valmistaa "maailman kalleimman" marmeladin, jota maustettiin Louis Marcellin 1967 Armagnacilla ja koristeltiin lehtikultahiutaleilla. eBay-huutokaupassa kerätyt 385 puntaa menevät joulukuussa perustetun Cumbria Flood Appeal -järjestön hyväksi. Cumbria Community Foundation perusti vetoomuksen, joka on kerännyt jo lähes 6 miljoonaa puntaa Desmond-myrskyn jäljiltä. Hotellin markkinointipäällikkö Heather James sanoi: "Mietimme toimistossa, mitä voisimme tehdä erikoispainoksen marmeladille, ja se oli vähän vitsi, kun se lähti liikkeelle, mutta aloimme miettiä, miten olisi, jos tekisimme siitä kalleimman. "Niinpä katsoimme, mitä voisimme löytää, jotta siitä tulisi kallein, ja siitä se sitten kasvoi."</w:t>
      </w:r>
    </w:p>
    <w:p>
      <w:r>
        <w:rPr>
          <w:b/>
        </w:rPr>
        <w:t xml:space="preserve">Yhteenveto</w:t>
      </w:r>
    </w:p>
    <w:p>
      <w:r>
        <w:t xml:space="preserve">Marmeladipurkki on kerännyt huutokaupassa satoja puntia Cumbrian tulvista kärsineiden auttamiseksi.</w:t>
      </w:r>
    </w:p>
    <w:p>
      <w:r>
        <w:rPr>
          <w:b/>
          <w:u w:val="single"/>
        </w:rPr>
        <w:t xml:space="preserve">Asiakirjan numero 58013</w:t>
      </w:r>
    </w:p>
    <w:p>
      <w:r>
        <w:t xml:space="preserve">Kesähelle tappaa Suomen hyttyset pois Suomesta</w:t>
      </w:r>
    </w:p>
    <w:p>
      <w:r>
        <w:t xml:space="preserve">By News from Elsewhere......as found by BBC Monitoring Sääennätyksiä rikotaan kaikkialla Manner-Euroopassa, ja suomalaiset asiantuntijat sanovat, että heinäkuu on ollut maan ennätyskuuma: eräässä kaupungissa oli 33,7 celsiusastetta (92,6 Fahrenheitin lämpötilaa). Kuumuuden vuoksi hyttyset, jotka ovat usein Suomen kesien riesa, ovat lähes kadonneet joiltakin alueilta. Lapin yliopiston tohtori Jukka Salmelan mukaan Lapin kaltaisten alueiden matalat lammet, jotka ovat hyttysten lisääntymisalueita, ovat suurelta osin kuivuneet, mikä tarkoittaa, että toukkia on paljon tavallista vähemmän. Saatat olla myös kiinnostunut: Tohtori Salmela, jonka erikoisalaa ovat Lapin purevat käävät, varoittaa, että uusista olosuhteista on tullut täydelliset hevoskärpäsille. "Oli melkein naurettavaa, miten paljon hevoskärpäsiä oli", hän totesi kokemuksistaan Lapin pohjoisessa Sodankylässä aiemmin kesällä. Ennätyskesä on tuonut huonoja uutisia myös Suomen maidontuottajille. Heidän heinäsatojensa pienentyminen tarkoittaa, että heillä ei välttämättä ole riittävästi rehua talveksi, jolloin eläimiä joudutaan väistämättä lähettämään teurastettavaksi, kertoo Yleisradioyhtiö Yle. Alistair Coleman Seuraava juttu: Käytä #NewsfromElsewhere -sovellusta pysyäksesi ajan tasalla uutisistamme Twitterin kautta.</w:t>
      </w:r>
    </w:p>
    <w:p>
      <w:r>
        <w:rPr>
          <w:b/>
        </w:rPr>
        <w:t xml:space="preserve">Yhteenveto</w:t>
      </w:r>
    </w:p>
    <w:p>
      <w:r>
        <w:t xml:space="preserve">Epätavallisen kuuma kesä on tuhonnut hyttyskannan Suomessa, mutta muut verta imevät tuholaiset näyttävät viihtyvän hyvin, on kerrottu.</w:t>
      </w:r>
    </w:p>
    <w:p>
      <w:r>
        <w:rPr>
          <w:b/>
          <w:u w:val="single"/>
        </w:rPr>
        <w:t xml:space="preserve">Asiakirjan numero 58014</w:t>
      </w:r>
    </w:p>
    <w:p>
      <w:r>
        <w:t xml:space="preserve">Cross Fellin purjelentokoneen onnettomuus: Lentäjä, 15, herää koomasta</w:t>
      </w:r>
    </w:p>
    <w:p>
      <w:r>
        <w:t xml:space="preserve">Southamptonista kotoisin oleva Olly Rastrick mursi lantionsa, reisiluunsa, nilkkansa ja kylkiluunsa nokkakolarissa Cross Fellissä Cumbriassa 7. elokuuta. Vain muutama päivä sen jälkeen, kun hän heräsi koomasta, hän on tiettävästi tehnyt suunnitelmia seuraavaa lentoa varten. Lento-onnettomuuksien tutkintayksikkö (AAIB) tutkii parhaillaan onnettomuuden syytä. Rastrick lähti lentoon Skirwithin lähellä sijaitsevalta Edensoaringin purjelentokerholta, mutta putosi vuoren huipulla. Teini-ikäisen pelasti Great North Air Ambulance, joka lennätti hänet sairaalaan Newcastleen ja sieltä Southamptoniin. Rastrickin rauhoittavia lääkkeitä vähennettiin viikko tapahtuman jälkeen, ja hän heräsi 14. elokuuta. Hänen äitinsä sanoi, että tapaus oli "käsittämätön" hänen pojalleen, joka haluaa liittyä RAF:iin. "Jotkut ihmiset saattavat ajatella, että meidän pitäisi estää häntä tekemästä sitä uudelleen - mutta minä en aio estää häntä." AAIB lähetti ryhmän Kirklandin lähellä sijaitsevalle tapahtumapaikalle tutkimaan asiaa. Aiheeseen liittyvät Internet-linkit Lento-onnettomuuksien tutkintaosasto Great North Air Ambulance Great North Air Ambulance</w:t>
      </w:r>
    </w:p>
    <w:p>
      <w:r>
        <w:rPr>
          <w:b/>
        </w:rPr>
        <w:t xml:space="preserve">Yhteenveto</w:t>
      </w:r>
    </w:p>
    <w:p>
      <w:r>
        <w:t xml:space="preserve">15-vuotias purjelentäjä on herännyt koomasta sen jälkeen, kun hän putosi Penninesin korkeimmalle vuorelle.</w:t>
      </w:r>
    </w:p>
    <w:p>
      <w:r>
        <w:rPr>
          <w:b/>
          <w:u w:val="single"/>
        </w:rPr>
        <w:t xml:space="preserve">Asiakirjan numero 58015</w:t>
      </w:r>
    </w:p>
    <w:p>
      <w:r>
        <w:t xml:space="preserve">Neljä ehdokasta Bordersin täytevaaleihin</w:t>
      </w:r>
    </w:p>
    <w:p>
      <w:r>
        <w:t xml:space="preserve">Rachel Hamilton, joka luopui listan kansanedustajan tehtävästä pyrkiessään säilyttämään vaalipiirin paikan konservatiivien kannattajana, on yksi naispuolisen vaalipiirin äänestyslistalla olevista nimistä. Ehdolla ovat myös liberaalidemokraatti Catronia Bhatia, SNP:n Gail Hendry ja työväenpuolueen Sally Prentice. Lamont luopui paikastaan Holyroodissa osallistuakseen Westminsterin vaaleihin. Hän pyrkii syrjäyttämään SNP:n Calum Kerrin Berwickshiren, Roxburghin ja Selkirkin vaalipiirissä. Kerrillä on Skotlannin niukin enemmistö - 328 ääntä eli 0,6 prosenttia vuoden 2015 äänistä. Vaaleissa ovat mukana myös entinen työväenpuolueen kansanedustaja Ian Davidson ja liberaalidemokraatti Caroline Burgess. Holyroodin täytevaalit järjestetään torstaina 8. kesäkuuta - samana päivänä kuin Yhdistyneen kuningaskunnan parlamenttivaalit.</w:t>
      </w:r>
    </w:p>
    <w:p>
      <w:r>
        <w:rPr>
          <w:b/>
        </w:rPr>
        <w:t xml:space="preserve">Yhteenveto</w:t>
      </w:r>
    </w:p>
    <w:p>
      <w:r>
        <w:t xml:space="preserve">Neljä ehdokasta asettuu ehdolle Ettrickin, Roxburghin ja Berwickshiren kunnissa järjestettävissä täytevaaleissa entisen konservatiivisen kansanedustajan John Lamontin tilalle.</w:t>
      </w:r>
    </w:p>
    <w:p>
      <w:r>
        <w:rPr>
          <w:b/>
          <w:u w:val="single"/>
        </w:rPr>
        <w:t xml:space="preserve">Asiakirjan numero 58016</w:t>
      </w:r>
    </w:p>
    <w:p>
      <w:r>
        <w:t xml:space="preserve">Ilkley Moorin tulipalo: Mkyle Moorleyn murhenäytelmä: Nainen pidätetty</w:t>
      </w:r>
    </w:p>
    <w:p>
      <w:r>
        <w:t xml:space="preserve">Suurimmillaan noin 50 palomiestä taisteli viimeisintä paloa vastaan. West Yorkshiren palo- ja pelastuspalvelu ilmoitti, että sen valvomo vastaanotti yli 65 hätäpuhelua tulipalosta, joka oli "suurelta osin sammunut" kello 11:35 BST. Epäilty, 48, pidätettiin sen jälkeen, kun yleisö oli ilmoittanut naisesta, joka käyttäytyi "epäilyttävästi" palopaikan lähellä. West Yorkshiren poliisin mukaan tulipalo oli lähellä Hangingstone Roadilla sijaitsevaa karjankasvattamoa, joka jouduttiin sulkemaan. Poliisi sanoi lausunnossaan: "Poliisi kutsuttiin Ilkleyn nummelle lähellä Hangingstone Roadia noin kello 9.55 tänä aamuna, kun poliisi sai ilmoituksen tulipalosta ja naisen epäilyttävästä käyttäytymisestä paikalla." Pääsiäisviikonloppuna Ilkley Moorille kutsuttiin yli 70 palomiestä, ja helikopteri otettiin käyttöön, kun suuri alue nummella oli syttynyt tuleen. Seuraa BBC Yorkshirea Facebookissa, Twitterissä ja Instagramissa. Lähetä juttuideoita osoitteeseen yorkslincs.news@bbc.co.uk.</w:t>
      </w:r>
    </w:p>
    <w:p>
      <w:r>
        <w:rPr>
          <w:b/>
        </w:rPr>
        <w:t xml:space="preserve">Yhteenveto</w:t>
      </w:r>
    </w:p>
    <w:p>
      <w:r>
        <w:t xml:space="preserve">Nainen on pidätetty Ilkley Moorissa syttyneen tulipalon jälkeen - kuukausi sen jälkeen, kun tulipalo aiheutti alueella merkittäviä vahinkoja.</w:t>
      </w:r>
    </w:p>
    <w:p>
      <w:r>
        <w:rPr>
          <w:b/>
          <w:u w:val="single"/>
        </w:rPr>
        <w:t xml:space="preserve">Asiakirjan numero 58017</w:t>
      </w:r>
    </w:p>
    <w:p>
      <w:r>
        <w:t xml:space="preserve">Vesiskootterilla ollut mies törmäsi lautaan Southamptonin edustalla</w:t>
      </w:r>
    </w:p>
    <w:p>
      <w:r>
        <w:t xml:space="preserve">Mies kuvattiin törmäyskurssilla Red Jet 4:n kanssa, kun se ohitti Fawleyn öljynjalostamon Southamptonin lähellä lounasaikaan. Rannikkovartiosto kuvaili törmäystä "välähdykseksi" ja kertoi, että mies, joka ei loukkaantunut, otettiin kyytiin toisella koneella olleen kumppanin toimesta. Katamaraani, joka oli Southamptonista Cowesiin kello 12:15 GMT:llä kulkeva laiva, säilyi vahingoittumattomana. Myös ohikulkeva alus sai ylös kaatuneen vesiskootterin. Tapahtuman kuvasi kameralla Sandownista kotoisin oleva Richard Bache, joka oli Red Funnelin autolautalla Wightin saarelle. Rannikkovartioston mukaan Red Funnelin alus kääntyi törmäyksen jälkeen varmistamaan, että mies oli pelastettu, ennen kuin se jatkoi matkaansa. Merionnettomuuksia tutkivalle merenkulkuviranomaiselle laaditaan parhaillaan raporttia.</w:t>
      </w:r>
    </w:p>
    <w:p>
      <w:r>
        <w:rPr>
          <w:b/>
        </w:rPr>
        <w:t xml:space="preserve">Yhteenveto</w:t>
      </w:r>
    </w:p>
    <w:p>
      <w:r>
        <w:t xml:space="preserve">Vesiskootterilla liikkunut mies välttyi loukkaantumisilta törmättyään Southamptonin vesialueella suurnopeuslauttaan.</w:t>
      </w:r>
    </w:p>
    <w:p>
      <w:r>
        <w:rPr>
          <w:b/>
          <w:u w:val="single"/>
        </w:rPr>
        <w:t xml:space="preserve">Asiakirjan numero 58018</w:t>
      </w:r>
    </w:p>
    <w:p>
      <w:r>
        <w:t xml:space="preserve">Kolumbialaiset marssivat Farcin rauhanneuvottelujen puolesta</w:t>
      </w:r>
    </w:p>
    <w:p>
      <w:r>
        <w:t xml:space="preserve">Presidentti Juan Manuel Santos kehotti kolumbialaisia tarttumaan tilaisuuteen. "Kaikki edellytykset on asetettu. Meidän on yhdistettävä kaikki kolumbialaiset ja lopetettava konflikti", Santos sanoi pääkaupungissa Bogotassa järjestetyssä marssissa. Neuvottelut, joiden tavoitteena on lopettaa viisi vuosikymmentä jatkunut väkivalta, käydään Kuubassa. Mielenosoitukset ovat houkutelleet suuria väkijoukkoja Calissa, Barranquillassa, Santanderissa ja muissa Kolumbian kaupungeissa. Neuvotteluja vastustavat entisen presidentin Alvaro Uriben kannattajat ja suuret maanomistajat. Heidän mukaansa Farc-kapinalliset pelaavat vain aikaa, eivätkä he aio luopua aseellisesta taistelustaan. Ei tulitaukoa Asia on arkaluonteinen myös asevoimien ja poliisin keskuudessa, jotka ovat taistelleet Kolumbian suurinta kapinallisryhmää vastaan 1960-luvulta lähtien. "Ne, jotka sanovat, että asevoimat eivät ole kiinnostuneita rauhasta, ovat väärässä. Ne ovat kiinnostuneempia rauhan saavuttamisesta kuin kukaan muu", Santos sanoi kunnioitettuaan väkivaltaisuuksissa kuolleita siviilejä ja sotilaita. Konfliktissa on kuollut satojatuhansia ihmisiä ja yli kolme miljoonaa on joutunut siirtymään kotiseudultaan. Santos vahvisti, ettei hän aio julistaa tulitaukoa kapinallisten kanssa käytävien rauhanneuvottelujen aikana, sillä se vain "pitkittäisi konfliktia". Ensimmäiset hallituksen ja vasemmistokapinallisten väliset henkilökohtaiset neuvottelut vuosikymmeneen alkoivat viime lokakuussa Norjan pääkaupungissa Oslossa, ja ne siirrettiin Kuubaan kuukautta myöhemmin. Kolumbian hallituksen mukaan lopullisena tavoitteena on saada Farc-kapinalliset luopumaan aseellisesta taistelustaan ja liittymään lailliseen poliittiseen prosessiin.</w:t>
      </w:r>
    </w:p>
    <w:p>
      <w:r>
        <w:rPr>
          <w:b/>
        </w:rPr>
        <w:t xml:space="preserve">Yhteenveto</w:t>
      </w:r>
    </w:p>
    <w:p>
      <w:r>
        <w:t xml:space="preserve">Kymmenettuhannet ihmiset ovat osallistuneet Kolumbiassa marsseihin, joilla tuetaan vasemmistolaisten Farc-kapinallisten ja hallituksen neuvottelijoiden välisten rauhanneuvottelujen jatkumista.</w:t>
      </w:r>
    </w:p>
    <w:p>
      <w:r>
        <w:rPr>
          <w:b/>
          <w:u w:val="single"/>
        </w:rPr>
        <w:t xml:space="preserve">Asiakirjan numero 58019</w:t>
      </w:r>
    </w:p>
    <w:p>
      <w:r>
        <w:t xml:space="preserve">Royal Welsh Show'n kävijämäärät laskivat</w:t>
      </w:r>
    </w:p>
    <w:p>
      <w:r>
        <w:t xml:space="preserve">Builth Wellsin lähellä Powysissa järjestetty näyttely houkutteli tänä vuonna 237 694 kävijää, mikä on yli 4000 vähemmän kuin vuonna 2013 ja 3400 vähemmän kuin vuonna 2012. Järjestäjät sanovat, etteivät he odottaneet ennätyksen rikkoutuvan uudelleen, ja vetoavat prinssi Charlesin viimevuotiseen vierailuun. Pääministeri David Cameron vieraili yllätysvierailulla vuosittaisessa nelipäiväisessä tapahtumassa maanantaina. Tänä vuonna porttien läpi kulki enemmän maksavaa yleisöä, eläimiä oli ennätysmäisesti ja myyntikojujen määrä kasvoi. John T Davies, Royal Welsh Agricultural Societyn johtokunnan puheenjohtaja, totesi: "Vaikka luvut eivät aina ole paras tapa mitata menestystä, seuran 110-vuotisen historian aikana meillä on enemmän jäseniä kuin koskaan aiemmin, mikä on osoitus ihmisten uskollisuudesta ja kunnioituksesta ja osoittaa heidän sitoutumistaan ja luottamustaan näyttelyn tulevaisuuteen." Järjestäjät kertoivat myös, että tiistai-iltaan mennessä yli 30 000 ihmistä 34 maassa oli katsonut suoraa videokuvaa verkossa pääkehältä ja paimennuskeskuksesta.</w:t>
      </w:r>
    </w:p>
    <w:p>
      <w:r>
        <w:rPr>
          <w:b/>
        </w:rPr>
        <w:t xml:space="preserve">Yhteenveto</w:t>
      </w:r>
    </w:p>
    <w:p>
      <w:r>
        <w:t xml:space="preserve">Royal Welsh Show'n kävijämäärä on laskenut kahden ennätysvuoden jälkeen.</w:t>
      </w:r>
    </w:p>
    <w:p>
      <w:r>
        <w:rPr>
          <w:b/>
          <w:u w:val="single"/>
        </w:rPr>
        <w:t xml:space="preserve">Asiakirjan numero 58020</w:t>
      </w:r>
    </w:p>
    <w:p>
      <w:r>
        <w:t xml:space="preserve">Viikonlopun sadekuurot aiheuttavat säävaroituksia Walesiin</w:t>
      </w:r>
    </w:p>
    <w:p>
      <w:r>
        <w:t xml:space="preserve">Ilmatieteen laitoksen mukaan Etelä-Walesissa sataa eniten lauantaina päivällä, ja toinen sadejakso jatkuu yön yli sunnuntaina. Sade työntyy Pohjois-Walesiin myöhemmin päivällä ja sunnuntaina. Natural Resources Wales (NRW) on antanut kaksi tulvavaroitusta. Varoitukset koskevat Pontargothia ja Pontynysweniä sekä Abergwiliä Carmarthenshiressä. Virasto sanoi, että se odottaa varoituksia myös Pohjois-Walesissa. Sen mukaan yleisön pitäisi varautua joihinkin teiden sulkemisiin, koska viemärit kamppailevat selviytyäkseen. "NRW kehottaa ihmisiä varaamaan matkoihinsa lisäaikaa, sillä ajo-olosuhteet voivat olla vaikeat erityisesti teillä, joilla on jo nyt paljon jouluostoksia", viranomaiset lisäsivät. Ilmatieteen laitoksen ennusteiden mukaan Powysissa sijaitsevan Brecon Beaconsin korkeammilla alueilla voi sataa jopa 60 millimetriä, kun taas Snowdonian ja Pohjois-Walesin osissa jopa 60 millimetriä (2,4 tuumaa). Keltaisen hälytyksen piiriin kuuluvat seuraavat alueet: Ceredigion, Gwynedd, Powys, Denbighshire, Carmarthenshire, Blaenau Gwent, Bridgend, Caerphilly, Conwy, Merthyr Tydfil, Neath Port Talbot, Rhondda Cynon Taff, Swansea, Pembrokeshire ja Vale of Glamorgan. Uusi varoitus on seurausta pitkään jatkuneesta sateisesta säästä eri puolilla Walesia, joka on jo johtanut tulviin erityisesti osissa Snowdoniaa, Conwy Valleytä ja Angleseyta. Eräässä tapauksessa maanviljelijä Paul Williams joutui uimaan tulvavedessä neljä tuntia Llanrwstin lähellä Conwyssa sen jälkeen, kun 170 lammasta oli joutunut uimaan.</w:t>
      </w:r>
    </w:p>
    <w:p>
      <w:r>
        <w:rPr>
          <w:b/>
        </w:rPr>
        <w:t xml:space="preserve">Yhteenveto</w:t>
      </w:r>
    </w:p>
    <w:p>
      <w:r>
        <w:t xml:space="preserve">Lauantaina ja sunnuntaina on voimassa Walesin laajuinen varoitustila, jossa sataa paikoin jopa 80 millimetriä vuorokauden aikana ja tulvat ovat mahdollisia.</w:t>
      </w:r>
    </w:p>
    <w:p>
      <w:r>
        <w:rPr>
          <w:b/>
          <w:u w:val="single"/>
        </w:rPr>
        <w:t xml:space="preserve">Asiakirjan numero 58021</w:t>
      </w:r>
    </w:p>
    <w:p>
      <w:r>
        <w:t xml:space="preserve">Auto-onnettomuuspoika sanoo oikeuden määräyksen "häiritsevän sosiaalista elämää</w:t>
      </w:r>
    </w:p>
    <w:p>
      <w:r>
        <w:t xml:space="preserve">17-vuotias tuomittiin heinäkuussa ehdolliseen vankeusrangaistukseen sen jälkeen, kun hän törmäsi autollaan taloon riideltyään raskaana olevan ex-tyttöystävänsä kanssa. Onnettomuus tapahtui North Hykehamissa, Lincolnin lähellä, joulukuussa. Hänet tuomittiin kahdeksaksi kuukaudeksi ehdolliseen vankeusrangaistukseen, joka on ehdollinen kahdeksi vuodeksi. Hänet määrättiin myös tekemään 80 tuntia palkatonta työtä. Lincolnin kruununoikeudessa maanantaina tuomari Simon Hirstille kerrottiin, että poika ei ollut läsnä töissä kolmena päivänä elokuussa. Lisää uutisia ja tarinoita Lincolnshiresta Tuomari kuuli myös, että työ "häiritsi hänen sosiaalista elämäänsä ja vaikeutti hänen tapaamistaan ystäviensä kanssa". Puolustaja Mark Watson sanoi, että poika oli nyt sitoutunut noudattamaan määräystä ja oli suorittanut kaikki työt 11 tuntia lukuun ottamatta. Tuomari Hirst määräsi pojalle 30 tuntia lisää palkatonta työtä ja sanoi: "Jos rikot tätä määräystä uudestaan, tuo mukanasi vankilaan tarvitsemasi." "Katsoin, että ehdollinen rangaistus oli asianmukainen. Et ole tehnyt kovin hyvää työtä luottamukseni takaisinmaksussa."</w:t>
      </w:r>
    </w:p>
    <w:p>
      <w:r>
        <w:rPr>
          <w:b/>
        </w:rPr>
        <w:t xml:space="preserve">Yhteenveto</w:t>
      </w:r>
    </w:p>
    <w:p>
      <w:r>
        <w:t xml:space="preserve">Tuomari on antanut pojalle viimeisen varoituksen sen jälkeen, kun hän oli kertonut ehdonalaisvalvojille, että palkaton työ häiritsi hänen sosiaalista elämäänsä.</w:t>
      </w:r>
    </w:p>
    <w:p>
      <w:r>
        <w:rPr>
          <w:b/>
          <w:u w:val="single"/>
        </w:rPr>
        <w:t xml:space="preserve">Asiakirjan numero 58022</w:t>
      </w:r>
    </w:p>
    <w:p>
      <w:r>
        <w:t xml:space="preserve">Seamus Conlonin kuolema: Conlon Conlon: Surijan tappanut rattijuoppo vangittiin vankilaan</w:t>
      </w:r>
    </w:p>
    <w:p>
      <w:r>
        <w:t xml:space="preserve">Michael Loughran törmäsi Seamus Conloniin, 70, varastetulla autolla kaupungin hautausmaan ulkopuolella juopottelun ja huumekohun jälkeen. Isoisoisä oli juuri osallistunut hautajaisiin, kun törmäys tapahtui Whiterock Roadilla. Loughran istuu vielä kolme vuotta ehdonalaisessa, kun hänet vapautetaan. Tuomari Stephen Fowler kuvaili Loughranin käyttäytymistä törmäyspaikalla "provosoivaksi ja häpeälliseksi". Hänet pidätettiin tapahtumapaikalla hänen yritettyään paeta. Tuomion antamisen yhteydessä tuomari Fowler kertoi oikeudelle, että Loughran oli jatkanut huumeiden käyttöä vankilassa. Belfast Crown Courtin ulkopuolella puhunut Conlonin tytär Geraldine sanoi: "Olen tyytyväinen lopputulokseen, mutta se ei tuo isääni takaisin".</w:t>
      </w:r>
    </w:p>
    <w:p>
      <w:r>
        <w:rPr>
          <w:b/>
        </w:rPr>
        <w:t xml:space="preserve">Yhteenveto</w:t>
      </w:r>
    </w:p>
    <w:p>
      <w:r>
        <w:t xml:space="preserve">33-vuotias mies, joka kaatoi ja tappoi belfastilaisen eläkeläisen hautausmaan ulkopuolella elokuussa 2019, on saanut 10 vuoden vankeustuomion.</w:t>
      </w:r>
    </w:p>
    <w:p>
      <w:r>
        <w:rPr>
          <w:b/>
          <w:u w:val="single"/>
        </w:rPr>
        <w:t xml:space="preserve">Asiakirjan numero 58023</w:t>
      </w:r>
    </w:p>
    <w:p>
      <w:r>
        <w:t xml:space="preserve">Pohjois-Devonin terveyssäätiöstä puuttuu 100 sairaanhoitajaa.</w:t>
      </w:r>
    </w:p>
    <w:p>
      <w:r>
        <w:t xml:space="preserve">Tämä tapahtui sen jälkeen, kun Devonin ja Cornwallin terveydenhuoltoyksiköt paljastivat, että niillä oli tammikuussa noin 800 avointa työpaikkaa. Northern Devon Healthcare NHS Trust järjestää rekrytointikampanjan määrän lisäämiseksi. Trust syyttää "jatkuvaa" kansallista sairaanhoitajapulaa ja muiden trustien kilpailua henkilöstöstä. Toimitusjohtaja Alison Diamond sanoi: "Meillä on tarjolla erilaisia virkoja NDDH:n akuuttisairaalassa, trustin 17 yhteisösairaalassa ja yhdeksässä terveydenhuolto- ja sosiaalihuoltoryhmässä, jotka tukevat ihmisiä heidän omissa kodeissaan. "Kokeneille sairaanhoitajille, fysioterapeuteille ja toimintaterapeuteille, jotka etsivät uutta haastetta, sekä sairaanhoitajille, jotka haluavat palata työhön, ja opiskelijoille, jotka valmistuvat yliopistosta maaliskuussa tai syyskuussa, on tarjolla hienoja mahdollisuuksia." Trust järjestää avoimien ovien päiviä North Devon District Hospitalissa (NDDH) Barnstaplessa maanantaina ja Tiverton and District Hospitalissa maanantaina 23. maaliskuuta.</w:t>
      </w:r>
    </w:p>
    <w:p>
      <w:r>
        <w:rPr>
          <w:b/>
        </w:rPr>
        <w:t xml:space="preserve">Yhteenveto</w:t>
      </w:r>
    </w:p>
    <w:p>
      <w:r>
        <w:t xml:space="preserve">Pohjois-Devonin NHS-johtajat ovat paljastaneet, että heiltä puuttuu noin 100 sairaanhoitajaa 1 218 sairaanhoitajan täydestä määrästä.</w:t>
      </w:r>
    </w:p>
    <w:p>
      <w:r>
        <w:rPr>
          <w:b/>
          <w:u w:val="single"/>
        </w:rPr>
        <w:t xml:space="preserve">Asiakirjan numero 58024</w:t>
      </w:r>
    </w:p>
    <w:p>
      <w:r>
        <w:t xml:space="preserve">East Lindsey Councilin tietomurto paljastaa työnhakijoiden palkat</w:t>
      </w:r>
    </w:p>
    <w:p>
      <w:r>
        <w:t xml:space="preserve">BBC Radio Lincolnshiren työntekijä huomasi mokan ja ilmoitti siitä East Lindseyn piirineuvostolle. Sen lisäksi, että asiakirjassa ilmoitettiin nykyinen ja odotettu palkka, siinä kerrottiin myös hakijoiden vahvuudet ja heikkoudet. Viranomaisen mukaan virhettä ei voida hyväksyä. Asiakirja, jonka otsikkona oli "Confidential shortlist pack", julkaistiin perjantaina. Se on nyt poistettu. Paketissa asetettiin ehdokkaat paremmuusjärjestykseen, ja se sisälsi tietoja yhdestä hakijasta, joka kävi puhelinhaastattelussa, ja muista, jotka antoivat haastattelujen aikana "jäsentymättömiä ja epätäydellisiä vastauksia". Lisäksi siinä hahmotellaan "vahvuudet" ja "harkinnan arvoiset alueet" sekä se, ovatko hakijat valmiita muuttamaan muualle. Neuvoston johtaja Craig Leyland sanoi: "Ensinnäkin haluan pyytää anteeksi rekrytointiprosessiin osallistuneilta hakijoilta. "Ehdokkaiden pitäisi voida hakea työpaikkaa täysin luottamuksellisesti, ja olemme pahoillamme tästä aiheutuneesta mielipahasta ja ahdistuksesta. "Kyseessä oli aito virhe, ja olemme ilmoittaneet kaikille ehdokkaille kiireellisesti, mitä on tapahtunut, ja raportoineet tapauksesta tietosuojavaltuutetulle. Hän sanoi, että virhe johtui siitä, että virkailija "ei rastittanut ruutua tietokoneen näytöllä". "Kyseinen virkailija on täysin murtunut tapahtuneesta", hän sanoi. Hän sanoi, että valtuusto tarkistaa kiireellisesti prosessejaan varmistaakseen, että "tällaisia virheitä ei tehdä tulevaisuudessa". Leyland sanoi, että hänelle oli kerrottu, että virhe ei todennäköisesti vaikuta rekrytointiprosessiin.</w:t>
      </w:r>
    </w:p>
    <w:p>
      <w:r>
        <w:rPr>
          <w:b/>
        </w:rPr>
        <w:t xml:space="preserve">Yhteenveto</w:t>
      </w:r>
    </w:p>
    <w:p>
      <w:r>
        <w:t xml:space="preserve">Eräs valtuusto julkaisi luottamukselliset tiedot henkilöistä, jotka hakivat sen uudeksi toimitusjohtajaksi, mukaan lukien heidän palkkansa ja soveltuvuutensa tehtävään.</w:t>
      </w:r>
    </w:p>
    <w:p>
      <w:r>
        <w:rPr>
          <w:b/>
          <w:u w:val="single"/>
        </w:rPr>
        <w:t xml:space="preserve">Asiakirjan numero 58025</w:t>
      </w:r>
    </w:p>
    <w:p>
      <w:r>
        <w:t xml:space="preserve">Mies pidätettiin, kun nainen kuoli onnettomuudessa lähellä Derbyn yliopistoa</w:t>
      </w:r>
    </w:p>
    <w:p>
      <w:r>
        <w:t xml:space="preserve">Derbystä kotoisin oleva 26-vuotias nainen sai osuman Kedleston Roadilla yliopiston lähellä perjantaina hieman kello 18:00 GMT jälkeen ja kuoli tapahtumapaikalla. 33-vuotias mies, myös Derbystä, pidätettiin epäiltynä kuoleman aiheuttamisesta ajamalla huumeiden vaikutuksen alaisena ilman asianmukaista varovaisuutta. Poliisi sanoi haluavansa puhua kaikille, jotka näkivät valkoisen Audi RS5:n lähistöllä. Tie oli suljettu A38-tien etelään johtavan liittymän ja Markeaton Lanen välillä suuren osan yöstä tutkimusten jatkuessa. Poliisit lisäsivät, että naisen perheelle oli ilmoitettu asiasta. Seuraa BBC East Midlandsia Facebookissa, Twitterissä tai Instagramissa. Lähetä juttuideoita osoitteeseen eastmidsnews@bbc.co.uk.</w:t>
      </w:r>
    </w:p>
    <w:p>
      <w:r>
        <w:rPr>
          <w:b/>
        </w:rPr>
        <w:t xml:space="preserve">Yhteenveto</w:t>
      </w:r>
    </w:p>
    <w:p>
      <w:r>
        <w:t xml:space="preserve">Kuljettaja on pidätetty sen jälkeen, kun jalankulkija kuoli onnettomuudessa Derbyssä.</w:t>
      </w:r>
    </w:p>
    <w:p>
      <w:r>
        <w:rPr>
          <w:b/>
          <w:u w:val="single"/>
        </w:rPr>
        <w:t xml:space="preserve">Asiakirjan numero 58026</w:t>
      </w:r>
    </w:p>
    <w:p>
      <w:r>
        <w:t xml:space="preserve">Auchenmalgin puhelinlinjat toimivat jälleen vaihdon palon jälkeen</w:t>
      </w:r>
    </w:p>
    <w:p>
      <w:r>
        <w:t xml:space="preserve">Gallowayssa sijaitseva Auchenmalg-pörssi paloi maanantaina, ja palo vaikutti yli 100 kiinteistöön alueella. Sen vuoksi yleisöä pyydettiin tarkistamaan, onko kohteessa ollut haavoittuvassa asemassa olevia henkilöitä, jotka ovat joutuneet kärsimään palosta. BT vahvisti, että kaikki puhelinpalvelut oli palautettu torstai-iltaan mennessä, ja laajakaistayhteydet on tarkoitus palauttaa "mahdollisimman pian". "Olemme kiitollisia yhteisölle heidän tuestaan ja kärsivällisyydestään, kun olemme työskennelleet täysillä palvelujen palauttamiseksi", sanoi tiedottaja. "Olemme pahoillamme kaikesta haitasta."</w:t>
      </w:r>
    </w:p>
    <w:p>
      <w:r>
        <w:rPr>
          <w:b/>
        </w:rPr>
        <w:t xml:space="preserve">Yhteenveto</w:t>
      </w:r>
    </w:p>
    <w:p>
      <w:r>
        <w:t xml:space="preserve">Puhelinkeskuksen tulipalon seurauksena lankapuhelimensa menettäneet kodit ja yritykset on yhdistetty uudelleen.</w:t>
      </w:r>
    </w:p>
    <w:p>
      <w:r>
        <w:rPr>
          <w:b/>
          <w:u w:val="single"/>
        </w:rPr>
        <w:t xml:space="preserve">Asiakirjan numero 58027</w:t>
      </w:r>
    </w:p>
    <w:p>
      <w:r>
        <w:t xml:space="preserve">Intiassa kaikkien aikojen kuumin päivä</w:t>
      </w:r>
    </w:p>
    <w:p>
      <w:r>
        <w:t xml:space="preserve">Uusi ennätys Phalodissa aavikon osavaltiossa saavutettiin keskellä helleaaltoa Intiassa. Edellinen kuumimman lämpötilan ennätys oli 50,6 celsiusastetta vuonna 1956. Helleaalto on koetellut suurta osaa Pohjois-Intiaa, jossa lämpötila on ylittänyt 40 celsiusastetta jo viikkojen ajan. Intian monsuunikautta edeltäville viikoille on aina ominaista voimakas auringonpaiste ja lisääntyvä kuumuus, mutta yli 50 celsiusasteen hengenvaaralliset lämpötilat ovat epätavallisia. Huhuja ja meemejä, kun intialaiset purkavat turhautumistaan sosiaalisessa mediassa Murari Lal Thanvi, silminnäkijä Phalodissa, kertoi BBC:lle, että hänen oli ollut vaikea pysyä ulkona perjantaina. "Jopa matkapuhelimeni antoi periksi ja lakkasi toimimasta, kun yritin ottaa kuvia tänään", hän sanoi. "Pystyin käynnistämään matkapuhelimeni laitettuani märän liinan sen päälle noin 20-25 minuutiksi." Ilmatieteen laitos on varoittanut "vakavasta helleaallosta" suuressa osassa Intian pohjois- ja länsiosavaltioita viikonlopun ajan. Intia julistaa helleaallon, kun korkein lämpötila nousee 45 celsiusasteeseen eli viisi astetta korkeammaksi kuin alueen keskiarvo aiempina vuosina. Tänä kesänä helleaalto on vaatinut kymmeniä kuolonuhreja Etelä-Intian Telanganan ja Andhra Pradeshin osavaltioissa. Pysyvää helpotusta helteeseen odotetaan vasta monsuunin saapuessa, joka saapuu yleensä kesäkuun puolivälissä.</w:t>
      </w:r>
    </w:p>
    <w:p>
      <w:r>
        <w:rPr>
          <w:b/>
        </w:rPr>
        <w:t xml:space="preserve">Yhteenveto</w:t>
      </w:r>
    </w:p>
    <w:p>
      <w:r>
        <w:t xml:space="preserve">Intian Rajasthanin osavaltiossa sijaitseva kaupunki on rikkonut maan lämpöennätykset, kun lämpötila on noussut 51 celsiusasteeseen, joka on korkein lämpötila sitten ennätysten alkamisen, kertoo säävirasto.</w:t>
      </w:r>
    </w:p>
    <w:p>
      <w:r>
        <w:rPr>
          <w:b/>
          <w:u w:val="single"/>
        </w:rPr>
        <w:t xml:space="preserve">Asiakirjan numero 58028</w:t>
      </w:r>
    </w:p>
    <w:p>
      <w:r>
        <w:t xml:space="preserve">Andrew Lloyd Webber jää eläkkeelle ylähuoneesta</w:t>
      </w:r>
    </w:p>
    <w:p>
      <w:r>
        <w:t xml:space="preserve">69-vuotiaasta säveltäjästä tuli vuoden 1997 uudenvuoden kunniamainintojen listalla elinkautinen jäsen, ja hän istui konservatiivien jäsenenä. Tiiminsä antamassa lausunnossa lordi Lloyd Webber sanoi eroavansa "raskain mielin", mutta lisäsi: "Nykyään jäseneltä odotetaan hyvin erilaista kuin ennen." Hän sanoi myös, että hänellä on ollut paljon ongelmia. Hän sanoi myös, että hänen työaikataulunsa oli "tähänastisen uransa kiireisin". "Tämä tarkoittaa, että minun olisi mahdotonta äänestää säännöllisesti tai pohtia kunnolla elintärkeitä kysymyksiä, joita ylähuone kohtaa Brexitin seurauksena", hän sanoi. "Katson, että tilalleni olisi otettava joku, joka voi käyttää ylähuoneelle sen ajan, jonka nykytilanne vaatii." Lordi Lloyd Webber oli taideteosten komitean jäsen kolmen vuoden ajan ja puhui viime vuonna hallituksen taidealan leikkauksia vastaan. Hänen toimikautensa aikana järjestetyissä 2 097 äänestyksessä hän kuitenkin äänesti vain 42 kertaa.</w:t>
      </w:r>
    </w:p>
    <w:p>
      <w:r>
        <w:rPr>
          <w:b/>
        </w:rPr>
        <w:t xml:space="preserve">Yhteenveto</w:t>
      </w:r>
    </w:p>
    <w:p>
      <w:r>
        <w:t xml:space="preserve">Andrew Lloyd Webber jää eläkkeelle maanantaina keskiyöllä, kuten edustajainhuone on vahvistanut.</w:t>
      </w:r>
    </w:p>
    <w:p>
      <w:r>
        <w:rPr>
          <w:b/>
          <w:u w:val="single"/>
        </w:rPr>
        <w:t xml:space="preserve">Asiakirjan numero 58029</w:t>
      </w:r>
    </w:p>
    <w:p>
      <w:r>
        <w:t xml:space="preserve">Mark Luscombe vangittiin peitetoiminnan jälkeen lasten hyväksikäytöstä</w:t>
      </w:r>
    </w:p>
    <w:p>
      <w:r>
        <w:t xml:space="preserve">Mark Luscombe, 29, Verwoodista, Dorsetista, otti yhteyttä Yhdysvaltain sisäisen turvallisuuden virkailijaan, joka esiintyi pedofiilina. Hän tarjoutui lähettämään virkailijalle siveettömiä kuvia lapsista vastineeksi siitä, että hän saisi katsella tytön hyväksikäyttöä web-kameran välityksellä. Luscombe tuomittiin viideksi vuodeksi vankilaan tunnustettuaan syyllisyytensä 16 seksuaalirikokseen Bournemouth Crown Courtissa. Kun hänet pidätettiin kotonaan lähellä Bournemouthia joulukuussa, poliisi löysi hänen tietokoneeltaan yli 150 siveetöntä kuvaa lapsista. Kuulusteluissa Luscombe kertoi poliiseille, että hän oli "eri tavalla kytketty". Matthew J. Etre, Yhdysvaltain Homeland Security Investigations (HSI) -yksikön attasea Lontoossa, sanoi: "Lasten suojeleminen hyväksikäytöltä on yksi tärkeimmistä tehtävistämme, ja kuten tämä tapaus osoittaa, rikollisuuden torjuminen edellyttää lainvalvontaviranomaisten yhteistyötä kaikkialla maailmassa." Luscombe tunnusti edellisessä tapaamisessaan syyllisyytensä lapsen kanssa harjoitettuun seksuaaliseen toimintaan ja lapseen kohdistuvan seksuaalirikoksen järjestämiseen tai sen tekemisen helpottamiseen sekä kahdeksan syytekohtaa siveettömien valokuvien ottamisesta lapsesta ja viisi syytekohtaa siveettömien valokuvien levittämisestä lapsesta. Hän tunnusti myös toisen rikoksen, joka koski äärimmäisen pornografisen kuvan hallussapitoa.</w:t>
      </w:r>
    </w:p>
    <w:p>
      <w:r>
        <w:rPr>
          <w:b/>
        </w:rPr>
        <w:t xml:space="preserve">Yhteenveto</w:t>
      </w:r>
    </w:p>
    <w:p>
      <w:r>
        <w:t xml:space="preserve">Yhdysvaltain ja Yhdistyneen kuningaskunnan poliisin peiteoperaatiossa kiinni jäänyt brittimies on vangittu, koska hän yritti järjestää lapsen hyväksikäytön tilaamista verkossa.</w:t>
      </w:r>
    </w:p>
    <w:p>
      <w:r>
        <w:rPr>
          <w:b/>
          <w:u w:val="single"/>
        </w:rPr>
        <w:t xml:space="preserve">Asiakirjan numero 58030</w:t>
      </w:r>
    </w:p>
    <w:p>
      <w:r>
        <w:t xml:space="preserve">David Cameron tiesi Fordin leikkauksista ennen avustuksen myöntämistä</w:t>
      </w:r>
    </w:p>
    <w:p>
      <w:r>
        <w:t xml:space="preserve">Ford ilmoitti viime viikolla sulkevansa Southamptonin ja Dagenhamin tehtaansa ja menettävänsä 1 400 työpaikkaa. Uutinen tuli muutama päivä sen jälkeen, kun Fordille oli myönnetty alueellisesta kasvurahastosta tuntematon määrä rahaa. Southampton Testin työväenpuolueen kansanedustaja Alan Whitehead kysyi David Cameronilta, tiesikö hän työpaikkojen menetyksistä aiemmin. Cameron sanoi aiemmin alahuoneessa: "Näistä asioista on tietenkin keskusteltu, ja teemme hyvin tiivistä yhteistyötä kaikkien Yhdistyneen kuningaskunnan autoteollisuusyritysten kanssa. "Kuten aiemmin totesin, useimpien yritysten - Nissanin, Toyotan, Jaguarin ja Land Roverin - uutiset ovat olleet erittäin myönteisiä. "Se, mitä Fordissa tapahtui Southamptonin tapauksessa, on tietenkin hyvin valitettavaa, mutta meidän on tehtävä kaikkemme auttaaksemme näitä ihmisiä työllistymään."</w:t>
      </w:r>
    </w:p>
    <w:p>
      <w:r>
        <w:rPr>
          <w:b/>
        </w:rPr>
        <w:t xml:space="preserve">Yhteenveto</w:t>
      </w:r>
    </w:p>
    <w:p>
      <w:r>
        <w:t xml:space="preserve">Pääministeri on sanonut, että hallitus tiesi Fordin suunnittelevan työpaikkojen vähentämistä Hampshiressä ja Essexissä ennen kuin se myönsi yritykselle avustusta.</w:t>
      </w:r>
    </w:p>
    <w:p>
      <w:r>
        <w:rPr>
          <w:b/>
          <w:u w:val="single"/>
        </w:rPr>
        <w:t xml:space="preserve">Asiakirjan numero 58031</w:t>
      </w:r>
    </w:p>
    <w:p>
      <w:r>
        <w:t xml:space="preserve">Tinie Tempah haluaa cameon The Inbetweeners -elokuvaan</w:t>
      </w:r>
    </w:p>
    <w:p>
      <w:r>
        <w:t xml:space="preserve">Pass Out -räppäri kehui E4-komediaa "yhdeksi rehellisimmistä brittiläisistä komedioista, joita tässä maassa on nähty pitkään aikaan". Hän lisäsi: "Jos saisin kutsun elokuvaan, olisin siellä hetkessä." Hän sanoi: "Jos saisin kutsun elokuvaan, olisin siellä hetkessä." Hittisarjan kolmas osa esitettiin syksyllä 2010, ja täyspitkän elokuvan tuotanto on tarkoitus aloittaa pian. Tinie Tempah, joka puhui BBC 1Xtra Newsille MTV:n Brand New for 2011 -tapahtumassa, lisäsi: "Olen sarjan suuri fani. "Pidimme siitä tai emme, meillä kaikilla on ollut näitä hahmoja koulussamme. Suhtauduin siihen heti." The Inbetweeners -elokuva, jossa neljä päähenkilöä matkustaa Maliaan poikien lomalle, on määrä julkaista kesällä 2011.</w:t>
      </w:r>
    </w:p>
    <w:p>
      <w:r>
        <w:rPr>
          <w:b/>
        </w:rPr>
        <w:t xml:space="preserve">Yhteenveto</w:t>
      </w:r>
    </w:p>
    <w:p>
      <w:r>
        <w:t xml:space="preserve">Tinie Tempah on kertonut Newsbeatille haluavansa olla mukana tulevassa Inbetweeners-elokuvassa.</w:t>
      </w:r>
    </w:p>
    <w:p>
      <w:r>
        <w:rPr>
          <w:b/>
          <w:u w:val="single"/>
        </w:rPr>
        <w:t xml:space="preserve">Asiakirjan numero 58032</w:t>
      </w:r>
    </w:p>
    <w:p>
      <w:r>
        <w:t xml:space="preserve">Tepco nostaa sähkön hintoja yritysasiakkaille</w:t>
      </w:r>
    </w:p>
    <w:p>
      <w:r>
        <w:t xml:space="preserve">Yritysasiakkaiden maksut nousevat keskimäärin 17 prosenttia 1. huhtikuuta alkaen. Viime vuonna tapahtuneen maanjäristyksen ja tsunamin vuoksi 15 ydinvoimalaa 17:stä suljettiin, minkä vuoksi Tepco joutui käyttämään sähköntuotannossaan lämpövoimaloita. Tepco ilmoitti, että sen polttoainekustannukset nousevat jopa 687 miljardiin jeniin (9 miljardia dollaria; 6 miljardia puntaa). Lämpövoimalaitokset tarvitsevat toimiakseen maakaasua, öljyä ja hiiltä, joiden kaikkien hinnat ovat viime aikoina nousseet. "Olemme hyvin pahoillamme yritysasiakkaidemme puolesta", Tepcon pääjohtaja Toshio Nishizawa sanoi. "Haluaisin, että he ymmärtäisivät yhtiömme tilanteen." Korvausvaatimukset Korkeammat polttoainekustannukset eivät ole Japanin suurimman energiayhtiön Tepcon ainoa ongelma. Maanjäristys ja tsunami aiheuttivat laajoja vahinkoja Fukushima Daiichin ydinvoimalassa, mikä johti säteilyvuotoihin, jotka pakottivat lähes 80 000 ihmistä evakuoimaan lähialueelta. Tepcolla on edessään lähes 100 miljardin dollarin (66 miljardin punnan) korvausvaatimukset asukkailta ja yrityksiltä, jotka ovat kärsineet vahinkoa. Kasvavat kustannukset ja suuret korvausvaatimukset ovat herättäneet pelkoa Tepcon tulevaisuudesta. Tepco tuottaa sähköä joillekin Japanin tiheimmin asutuille ja taloudellisesti tärkeille alueille. On spekuloitu, että hallitus saattaisi lisätä käteistä ja ottaa merkittävän osuuden yhtiöstä, mikä johtaisi de facto kansallistamiseen.</w:t>
      </w:r>
    </w:p>
    <w:p>
      <w:r>
        <w:rPr>
          <w:b/>
        </w:rPr>
        <w:t xml:space="preserve">Yhteenveto</w:t>
      </w:r>
    </w:p>
    <w:p>
      <w:r>
        <w:t xml:space="preserve">Tokyo Electric Power Company (Tepco) on nostanut sähkön hintaa ensimmäistä kertaa yli 30 vuoteen kompensoidakseen polttoainekustannusten nousua.</w:t>
      </w:r>
    </w:p>
    <w:p>
      <w:r>
        <w:rPr>
          <w:b/>
          <w:u w:val="single"/>
        </w:rPr>
        <w:t xml:space="preserve">Asiakirjan numero 58033</w:t>
      </w:r>
    </w:p>
    <w:p>
      <w:r>
        <w:t xml:space="preserve">Northumberlandin kauneuskohde roskaantunut pankkiloman jälkeen</w:t>
      </w:r>
    </w:p>
    <w:p>
      <w:r>
        <w:t xml:space="preserve">Linhope Spoutin vesiputouksen lähelle jätettiin viikonlopun aikana grillejä, roskia ja lasia. Northumberlandin kansallispuiston mukaan tapaus oli "hyvin surullinen", kun vartijat joutuivat siivoamaan paikan. Palokunta varoitti, että grillit voivat aiheuttaa maastopaloja, jotka "tuhoaisivat" alueen. Northumberlandin kansallispuistoviranomaisen toimitusjohtaja Tony Gates sanoi, että vierailijoiden tulisi "tehdä kaikkensa, jotta he jättäisivät alueen siihen kuntoon, jossa he sen löysivät". "Olemme nähneet joissakin tapauksissa, että kävijät ovat kokoontuneet ryhmiin, jättäneet roskia ja grillailleet, eikä tämä ole tällä hetkellä hyväksyttävää", hän lisäsi.</w:t>
      </w:r>
    </w:p>
    <w:p>
      <w:r>
        <w:rPr>
          <w:b/>
        </w:rPr>
        <w:t xml:space="preserve">Yhteenveto</w:t>
      </w:r>
    </w:p>
    <w:p>
      <w:r>
        <w:t xml:space="preserve">Northumberlandin kauneuskohteessa roskat on kuvattu kuvamateriaalilla, jota ei voida hyväksyä.</w:t>
      </w:r>
    </w:p>
    <w:p>
      <w:r>
        <w:rPr>
          <w:b/>
          <w:u w:val="single"/>
        </w:rPr>
        <w:t xml:space="preserve">Asiakirjan numero 58034</w:t>
      </w:r>
    </w:p>
    <w:p>
      <w:r>
        <w:t xml:space="preserve">EuroMillions £ 1m voittajalla on kaksi päivää aikaa lunastaa palkinto</w:t>
      </w:r>
    </w:p>
    <w:p>
      <w:r>
        <w:t xml:space="preserve">Voittokuponki ostettiin Hodge Hillistä 27. heinäkuuta suoritettua arvontakierrosta varten, ja voittajalla on keskiviikkoon asti aikaa lunastaa palkinto. Jokaisesta pelatusta EuroMillions-rivistä brittiläiset pelaajat saavat automaattisesti lippuunsa painetun Millionaire Raffle -valinnan. Kyseisenä päivänä voittanut valinta oli DZL787851. Simon Horne National Lotterysta sanoi: "Kello tikittää todella kovaa, jotta joku saisi lunastaa palkinnon. "Lottokuponki ostettiin arvontaan, joka suoritettiin Lontoon vuoden 2012 olympialaisten avajaisseremonian iltana. "Toivomme yhä, että joku ilmoittautuu viime hetkellä ja lunastaa rahat, jotka voivat todella muuttaa jonkun elämän." Jos kukaan ei ilmoittaudu voittokupongin kanssa ennen keskiviikon määräaikaa, palkintorahat ja kaikki niiden aiheuttama kiinnostus menevät National Lottery Good Causes -järjestölle, Horne sanoi.</w:t>
      </w:r>
    </w:p>
    <w:p>
      <w:r>
        <w:rPr>
          <w:b/>
        </w:rPr>
        <w:t xml:space="preserve">Yhteenveto</w:t>
      </w:r>
    </w:p>
    <w:p>
      <w:r>
        <w:t xml:space="preserve">Birminghamin EuroMillions-pelaaja on voittanut miljoona puntaa, mutta ei ole vielä lunastanut palkintoa, National Lottery on ilmoittanut.</w:t>
      </w:r>
    </w:p>
    <w:p>
      <w:r>
        <w:rPr>
          <w:b/>
          <w:u w:val="single"/>
        </w:rPr>
        <w:t xml:space="preserve">Asiakirjan numero 58035</w:t>
      </w:r>
    </w:p>
    <w:p>
      <w:r>
        <w:t xml:space="preserve">Stephanie Flanders toimii puheenjohtajana 30 000 punnan suuruisessa tietokirjapalkinnossa.</w:t>
      </w:r>
    </w:p>
    <w:p>
      <w:r>
        <w:t xml:space="preserve">Aiemmin Samuel Johnson -palkintona tunnetun palkinnon voittaja saa 30 000 puntaa. Palkinnolla pyritään tunnustamaan englanninkielisiä korkeatasoisia tietokirjoja. Palkintoon voivat osallistua kirjat ajankohtaisten asioiden, historian, politiikan, tieteen, urheilun, matkailun, elämäkerran ja taiteen aloilta. Flanders, joka toimii nykyään JP Morgan Asset Managementin johtavana markkinastrategina, sanoi: "Samuel Johnson -palkinto on auttanut muuttamaan tapaa, jolla ajattelemme tietokirjallisuuden kirjoittamisesta tässä maassa, ja se muistuttaa joka vuosi siitä, että hyviä kirjoja voi syntyä mistä tahansa - ja mistä tahansa. "Olen iloinen voidessani toimia palkinnon puheenjohtajana sen uudessa muodossa." Palkinnon johtaja Toby Mundy sanoi: "Tämä on erittäin merkittävän uuden luvun alku Britannian arvostetuimman tietokirjapalkinnon tarinassa." Ehdotuksia otetaan vastaan 23. toukokuuta alkaen, ja voittaja julkistetaan 15. marraskuuta.</w:t>
      </w:r>
    </w:p>
    <w:p>
      <w:r>
        <w:rPr>
          <w:b/>
        </w:rPr>
        <w:t xml:space="preserve">Yhteenveto</w:t>
      </w:r>
    </w:p>
    <w:p>
      <w:r>
        <w:t xml:space="preserve">BBC:n entinen taloustoimittaja Stephanie Flanders toimii vuoden 2016 Baillie Gifford -palkinnon tuomariston puheenjohtajana.</w:t>
      </w:r>
    </w:p>
    <w:p>
      <w:r>
        <w:rPr>
          <w:b/>
          <w:u w:val="single"/>
        </w:rPr>
        <w:t xml:space="preserve">Asiakirjan numero 58036</w:t>
      </w:r>
    </w:p>
    <w:p>
      <w:r>
        <w:t xml:space="preserve">Paralympiaurheilijan vertaisen seksuaalirikosoikeudenkäynti romahtaa sairauden vuoksi</w:t>
      </w:r>
    </w:p>
    <w:p>
      <w:r>
        <w:t xml:space="preserve">Lord Holmes of Richmondin, joka on sokea, väitetään tarttuneen hierojan pakaroihin hoidon aikana viime maaliskuussa. 48-vuotias kiistää syytökset. Southwark Crown Courtin valamiehet vapautettiin vain päivä oikeudenkäynnin alkamisen jälkeen, koska syyttäjä Linda Strudwick ei pystynyt jatkamaan. Korkeimman oikeuden tuomari Justice Nicol kertoi valamiehille: "Valitettavasti minulle on kerrottu, että Strudwick ei voi hyvin; hän ei voinut jatkaa tätä juttua. "Tämän vuoksi ei ole ketään, joka voisi tulla tilalle näin lyhyellä varoitusajalla, ja pelkäänpä, ettei minulla ole muuta vaihtoehtoa kuin vapauttaa teidät tämän asian käsittelystä." Tapaus siirretään syyttäjälaitoksen johtajalle, joka päättää, joutuuko ikätoveri uuteen oikeudenkäyntiin. Mestariuimari Lord Holmes voitti urheilu-urallaan yhdeksän kultamitalia ja rikkoi 35 maailmanennätystä. Myöhemmin hän työskenteli Lontoon 2012 kisojen paralympiaintegraation johtajana ja aloitti konservatiivien jäsenenä ylähuoneessa vuonna 2013. Hän on tällä hetkellä sitoutumaton eikä kuulu mihinkään parlamentaariseen ryhmään.</w:t>
      </w:r>
    </w:p>
    <w:p>
      <w:r>
        <w:rPr>
          <w:b/>
        </w:rPr>
        <w:t xml:space="preserve">Yhteenveto</w:t>
      </w:r>
    </w:p>
    <w:p>
      <w:r>
        <w:t xml:space="preserve">Oikeudenkäynti paralympiaurheilijaa vastaan, jota syytetään hierojan seksuaalisesta hyväksikäytöstä viiden tähden hotellissa, on kaatunut syyttäjän huonovointisuuden vuoksi.</w:t>
      </w:r>
    </w:p>
    <w:p>
      <w:r>
        <w:rPr>
          <w:b/>
          <w:u w:val="single"/>
        </w:rPr>
        <w:t xml:space="preserve">Asiakirjan numero 58037</w:t>
      </w:r>
    </w:p>
    <w:p>
      <w:r>
        <w:t xml:space="preserve">Tavarajuna tappoi seitsemän norsua</w:t>
      </w:r>
    </w:p>
    <w:p>
      <w:r>
        <w:t xml:space="preserve">Länsi-Bengalin viranomaisten mukaan viisi kuoli välittömästi ja kaksi muuta menehtyi myöhemmin vammoihinsa. Toinen norsu haavoittui, mutta selvisi hengissä. Norsunpoikaset jäivät loukkuun raiteelle Moraghatin teepuutarhassa, lähellä Binnaguria Jalpaigurin piirikunnassa. Muut vaelsivat radalle yrittäessään vapauttaa niitä. Rata, joka yhdistää New Jalpaigurin ja Assamin, suljettiin törmäyksen jälkeen useiksi tunneiksi, sillä muut norsut vartioivat kuolleita ja loukkaantuneita eläimiä. "Säännöllisiä onnettomuuksia" Metsäviranomaisten mukaan Times of India -lehden mukaan ylinopeusjunat törmäävät alueella säännöllisesti norsuihin, koska rata ylittää norsujen tunnetun reitin. He sanovat pyytäneensä rautatieviranomaisia alentamaan nopeusrajoituksia alueella, jotta tällaisia tapauksia ei tapahtuisi. Kolme kuukautta sitten norsu kuoli lähistöllä samankaltaisessa onnettomuudessa. Intian Wildlife Trust of India -järjestön mukaan junat ovat tappaneet 118 norsua Intiassa vuodesta 1987 lähtien.</w:t>
      </w:r>
    </w:p>
    <w:p>
      <w:r>
        <w:rPr>
          <w:b/>
        </w:rPr>
        <w:t xml:space="preserve">Yhteenveto</w:t>
      </w:r>
    </w:p>
    <w:p>
      <w:r>
        <w:t xml:space="preserve">Seitsemän norsua kuoli jäätyään Intiassa nopean tavarajunan alle, kun ne yrittivät pelastaa kaksi raiteilla ollutta nuorta norsua.</w:t>
      </w:r>
    </w:p>
    <w:p>
      <w:r>
        <w:rPr>
          <w:b/>
          <w:u w:val="single"/>
        </w:rPr>
        <w:t xml:space="preserve">Asiakirjan numero 58038</w:t>
      </w:r>
    </w:p>
    <w:p>
      <w:r>
        <w:t xml:space="preserve">Näyttelijä Timothy Spall pelastettiin Sheernessin pelastusveneellä</w:t>
      </w:r>
    </w:p>
    <w:p>
      <w:r>
        <w:t xml:space="preserve">Spall oli kuvaamassa BBC Fourin ohjelmaa Timothy Spall: Back at Sea keskiviikkona, kun hän ja neljä muuta hollantilaisella proomulla ollutta henkilöä pyysivät apua. RNLI:n mukaan hän soitti radiolla rannikkovartiostolle, kun proomu suuntasi väärään suuntaan Medway-jokea ylöspäin kohti Sheernessiä. Ohjelman tuottajan mukaan Spall oli uupunut vaikean vuorokauden jälkeen. RNLI:n mukaan Sheernessin pelastusveneen miehistö oli saamassa koulutusta venevajassaan, kun he kuulivat proomun ja rannikkovartioston väliset keskustelut. Pelastusvene laskettiin vesille kello 21.30 BST RNLI:n vesillelaskuviranomaisen antaman luvan jälkeen. "Siellä on paljon mutaa, ja on tiedettävä, missä ollaan, muuten voi joutua karille", sanoi miehistön jäsen Andy Matthews. "Hän oli oikeassa soittaessaan meille. Asiat olisivat voineet mennä paljon pahemmaksi. Herra Spall oli hyvin kiitollinen RNLI:n avusta." Proomu sijaitsi noin kolmen kilometrin päässä pelastusveneasemalta Stangate Creekin suulla. Miehistön jäsen Nicki Wood nousi proomuun ja saattoi sen takaisin turvaan Queenboroughin satamaan, jossa se oli yön yli. Back at Sea -tuottaja Paul Crompton sanoi, että Spall saapui torstaina proomulla Chathamin satamaan, jossa he viipyisivät kaksi tai kolme päivää. Spall ja hänen vaimonsa Shane ovat purjehtineet hollantilaisella proomullaan ympäri Brittein saaria BBC Fourin sarjaa varten.</w:t>
      </w:r>
    </w:p>
    <w:p>
      <w:r>
        <w:rPr>
          <w:b/>
        </w:rPr>
        <w:t xml:space="preserve">Yhteenveto</w:t>
      </w:r>
    </w:p>
    <w:p>
      <w:r>
        <w:t xml:space="preserve">Pelastusveneen miehistö lähetettiin pelastamaan näyttelijä Timothy Spall, joka oli 55-jalkaisen proomunsa kyydissä, kun hän eksyi matkalla takaisin Chathamin satamaan Kentissä.</w:t>
      </w:r>
    </w:p>
    <w:p>
      <w:r>
        <w:rPr>
          <w:b/>
          <w:u w:val="single"/>
        </w:rPr>
        <w:t xml:space="preserve">Asiakirjan numero 58039</w:t>
      </w:r>
    </w:p>
    <w:p>
      <w:r>
        <w:t xml:space="preserve">Mathry hukkua lampaiden kallion pelastus pidättää koska tuuli</w:t>
      </w:r>
    </w:p>
    <w:p>
      <w:r>
        <w:t xml:space="preserve">Niiden uskotaan säikähtäneen koiraa ja jääneen jumiin Mathryssä, Pembrokeshiressä. Niiden omistaja kertoi menettäneensä 85 lammasta, joista 40 pelastui, 20 putosi kuolemaan ja 25 jäi jyrkänteelle. Operaatio alkoi maanantaina, jolloin pelastettiin noin 37 lammasta, ja tiistaina pelastettiin vielä kolme lammasta. RSPCA:n mukaan lampaat ovat levittäytyneet laajalle alueelle. Maanantaina pelastetut eläimet laskettiin köysien avulla veneeseen, ja tiistaina pelastetut kolme eläintä vinssattiin turvaan. Lukuun ottamatta yhtä, jonka uskottiin olevan vaarallisessa paikassa, muiden lampaiden uskotaan olevan melko turvallisissa paikoissa eivätkä ne ole vaarassa pudota. RSPCA:n edustaja sanoi: "Koska kyseessä on monimutkainen ja mahdollisesti vaikea pelastusoperaatio - koska mukana on paljon eläimiä - sen odotetaan kestävän muutaman päivän. "Jälleen kerran RSPCA Cymru haluaa muistuttaa koiranomistajia pitämään koiransa kytkettyinä karjan ja villieläinten läheisyydessä." Keski- ja Länsi-Walesin palo- ja pelastuspalvelun köysiasiantuntijat yhdistivät voimansa RSPCA:n virkamiesten kanssa operaation käynnistämiseksi sen jälkeen, kun heidät oli kutsuttu paikalle maanantaina.</w:t>
      </w:r>
    </w:p>
    <w:p>
      <w:r>
        <w:rPr>
          <w:b/>
        </w:rPr>
        <w:t xml:space="preserve">Yhteenveto</w:t>
      </w:r>
    </w:p>
    <w:p>
      <w:r>
        <w:t xml:space="preserve">Rannikkokallioille juuttuneen lammaslauman pelastamisoperaatiota on lykätty tuulisuuden vuoksi.</w:t>
      </w:r>
    </w:p>
    <w:p>
      <w:r>
        <w:rPr>
          <w:b/>
          <w:u w:val="single"/>
        </w:rPr>
        <w:t xml:space="preserve">Asiakirjan numero 58040</w:t>
      </w:r>
    </w:p>
    <w:p>
      <w:r>
        <w:t xml:space="preserve">Ineosin Grangemouthin petrokemian laitosalueesta valitetaan melusta.</w:t>
      </w:r>
    </w:p>
    <w:p>
      <w:r>
        <w:t xml:space="preserve">Ympäristövalvontaviranomainen ilmoitti saaneensa suuren määrän valituksia pilaantumista koskevaan vihjelinjaansa sen jälkeen, kun vika aiheutti korkeapaineisen höyryn purkautumisen. Melu loppui, kun vika, jonka tutkiminen kesti useita tunteja, korjattiin noin kello 23.00. Sepa ilmoitti, että sen tarkastajat seuraavat tapausta Ineosin kanssa. Scott Cumming, 42, joka asuu Linlithgow'ssa, noin seitsemän kilometrin päässä laitoksesta, sanoi: "Se oli vähän kuin lentokoneen laskeutumisen tai nousun ääni. "Se jatkui kirjaimellisesti tunteja. Kirjoitin Ineosille sähköpostia, jossa kysyin, voisivatko he antaa selityksen, mutta en ole saanut heiltä vastausta"." Erittäin kova melu Sepan Facebook-sivulla julkaistussa viestissä luki: "Se on erittäin kova melu: "Olemme tietoisia Grangemouthissa eilen illalla olleesta erittäin kovasta melusta, joka aiheutti huomattavaa häiriötä ja valituksia laajemmalla alueella. "Tämä johtui Ineosin Grangemouthin voimalaitoksen korkeapaineisen höyryn purkautumisesta vian vuoksi. "Sen tutkiminen ja korjaaminen kesti useita tunteja. Melu loppui, kun se oli korjattu kello 23.00. "Seuraamme tapausta Ineosin kanssa."</w:t>
      </w:r>
    </w:p>
    <w:p>
      <w:r>
        <w:rPr>
          <w:b/>
        </w:rPr>
        <w:t xml:space="preserve">Yhteenveto</w:t>
      </w:r>
    </w:p>
    <w:p>
      <w:r>
        <w:t xml:space="preserve">Sepan mukaan Ineosin Grangemouthissa sijaitsevan petrokemian laitoksen melu aiheutti tiistai-iltana "merkittävää häiriötä" yleisölle.</w:t>
      </w:r>
    </w:p>
    <w:p>
      <w:r>
        <w:rPr>
          <w:b/>
          <w:u w:val="single"/>
        </w:rPr>
        <w:t xml:space="preserve">Asiakirjan numero 58041</w:t>
      </w:r>
    </w:p>
    <w:p>
      <w:r>
        <w:t xml:space="preserve">Fitch laskee Kiinan paikallisen valuutan velkaluokitusta</w:t>
      </w:r>
    </w:p>
    <w:p>
      <w:r>
        <w:t xml:space="preserve">Virasto viittasi "taustalla oleviin rakenteellisiin heikkouksiin" ja varjopankkitoiminnan kasvavaan riskiin. Luokituksen alentaminen koskee juan-määräistä velkaa, ei valuuttamääräistä velkaa. Jotkut analyytikot ovat esittäneet huolensa Kiinan velkatasosta vuodesta 2009 lähtien, jolloin valtion omistamat pankit antoivat valtavia määriä lainoja kasvun vauhdittamiseksi. Fitch laski Kiinan pitkän aikavälin paikallisen valuutan luottoluokituksen AA-:sta A+:aan, mikä on ensimmäinen merkittävä kansainvälinen luottoluokituslaitos, joka laskee Kiinan valtion luottoluokitusta sitten vuoden 1999. Fitchin mukaan Kiinan kokonaisluottokanta saattoi nousta 198 prosenttiin bruttokansantuotteesta vuoden 2012 lopussa, kun se vuonna 2008 oli 125 prosenttia. Tämä sisältää niin sanotun varjopankkitoiminnan, eli muiden kuin pankkien antaman luotonannon tai pankkiluoton, joka pidetään poissa kirjanpidosta, osuuden. "Muiden kuin pankkiluotonannon muotojen yleistyminen on kasvavan riskin lähde rahoitusvakauden näkökulmasta", Fitch Ratings toteaa.</w:t>
      </w:r>
    </w:p>
    <w:p>
      <w:r>
        <w:rPr>
          <w:b/>
        </w:rPr>
        <w:t xml:space="preserve">Yhteenveto</w:t>
      </w:r>
    </w:p>
    <w:p>
      <w:r>
        <w:t xml:space="preserve">Fitch Ratings on alentanut Kiinan valtion luottoluokitusta ja varoittanut talouden luottokertymästä, joka voi uhata talouden elpymistä.</w:t>
      </w:r>
    </w:p>
    <w:p>
      <w:r>
        <w:rPr>
          <w:b/>
          <w:u w:val="single"/>
        </w:rPr>
        <w:t xml:space="preserve">Asiakirjan numero 58042</w:t>
      </w:r>
    </w:p>
    <w:p>
      <w:r>
        <w:t xml:space="preserve">Conwyn kaupunginvaltuutettu sai 20 Covid-testin tuloksen tekstiviestin.</w:t>
      </w:r>
    </w:p>
    <w:p>
      <w:r>
        <w:t xml:space="preserve">Colwyn Bayn kaupunginvaltuutettu Adrian Mason sanoi, ettei hän ole koskaan testannut virusta eikä ymmärrä, miten hänen matkapuhelinnumeronsa saatiin. Testitulokset tulivat erillisinä erinä viikon aikana, ja ne sisälsivät nimiä ja syntymäaikoja. Terveys- ja sosiaalihuoltoministeriö ilmoitti tutkivansa asiaa. Mason, joka edustaa Rhiwia kaupunginvaltuustossa ja on myös asianajaja, sanoi: "Ihmiset luottavat NHS:n tietoihin, ja he odottavat luottamuksellisuutta. "Jos minä saan tällaisia tietoja, kuka muu saa?" Hän kysyi. Hän ilmoitti rikkomuksesta paikalliselle kansanedustajalleen David Jonesille, ja molemmat vaativat nyt tutkimusta. "Tämä on yleisen edun mukainen asia", Mason sanoi. "Jos he lähettävät nämä viestit minulle, eikö niitä lähetetä niille, jotka odottavat niitä? "Yksi tuloksista koski päivän ikäistä vauvaa ja hänen isäänsä, se oli pahinta." Terveys- ja sosiaalihuoltoministeriön edustaja sanoi: "Kaikkiin positiivisen testin saaneisiin otetaan suoraan yhteyttä ja ilmoitetaan tuloksista joko tekstiviestillä tai sähköpostilla." He sanoivat, että ministeriö tutkii asiaa. Mason sanoo, että häneen ei ole vielä otettu suoraan yhteyttä terveys- ja sosiaalihuoltoministeriöstä tai tietosuojavaltuutetun toimistosta, joka on myös saanut tietää virheestä.</w:t>
      </w:r>
    </w:p>
    <w:p>
      <w:r>
        <w:rPr>
          <w:b/>
        </w:rPr>
        <w:t xml:space="preserve">Yhteenveto</w:t>
      </w:r>
    </w:p>
    <w:p>
      <w:r>
        <w:t xml:space="preserve">Conwyn kaupunginvaltuutettu on sanonut olevansa "järkyttynyt ja pettynyt" saatuaan tekstiviestejä, joissa oli 20 muun henkilön koronavirustulokset.</w:t>
      </w:r>
    </w:p>
    <w:p>
      <w:r>
        <w:rPr>
          <w:b/>
          <w:u w:val="single"/>
        </w:rPr>
        <w:t xml:space="preserve">Asiakirjan numero 58043</w:t>
      </w:r>
    </w:p>
    <w:p>
      <w:r>
        <w:t xml:space="preserve">Totalin Elgin-alustan kaasuvuodon tukkiminen onnistui hyvin</w:t>
      </w:r>
    </w:p>
    <w:p>
      <w:r>
        <w:t xml:space="preserve">Yhtiön öljynporauslautta, joka sijaitsee 150 mailia Aberdeenista itään, evakuoitiin, kun kaasua alkoi vuotaa sunnuntaina 25. maaliskuuta. Vuoto saatiin pysäytettyä viime viikolla pumppaamalla raskasta mutaa kaivoon. Totalin mukaan tarkka seuranta on osoittanut, että operaatio on onnistunut. Lautta miehitetään nyt uudelleen. Sen jälkeen kaivo tukitaan betonilla, minkä odotetaan kestävän useita viikkoja. Kenttien uudelleenkäynnistäminen Yves-Louis Darricarrère, Totalin etsintä- ja tuotantojohtaja, sanoi: "Vaikka otamme tietenkin huomioon kaikki opit, haluan onnitella kaikkia tiimejä, myös yhteistyökumppaneitamme, jotka ovat olleet liikkeellä keskittyen ainoastaan vuodon pysäyttämiseen. "Kaikkien evakuoiminen turvallisesti alustalta ja viereiseltä porauslautalta, vakavien ympäristövaikutusten estäminen ja G4-porausreiän hallinnan palauttaminen on erittäin ansiokas saavutus osallistuneilta tiimeiltä". "Nyt on tärkeää, että jatkamme yhteistyötä viranomaisten kanssa, jotta käynnissä olevat tutkimukset saadaan päätökseen, otetaan huomioon saadut kokemukset ja määritellään tarvittavat edellytykset Elgin-Franklinin kenttien tuotannon käynnistämiseksi uudelleen."</w:t>
      </w:r>
    </w:p>
    <w:p>
      <w:r>
        <w:rPr>
          <w:b/>
        </w:rPr>
        <w:t xml:space="preserve">Yhteenveto</w:t>
      </w:r>
    </w:p>
    <w:p>
      <w:r>
        <w:t xml:space="preserve">Öljy-yhtiö Totalin mukaan Pohjanmerellä sijaitsevan Elgin Platformin kaasuvuodon tukkimisoperaatio on onnistunut.</w:t>
      </w:r>
    </w:p>
    <w:p>
      <w:r>
        <w:rPr>
          <w:b/>
          <w:u w:val="single"/>
        </w:rPr>
        <w:t xml:space="preserve">Asiakirjan numero 58044</w:t>
      </w:r>
    </w:p>
    <w:p>
      <w:r>
        <w:t xml:space="preserve">Kaksi loukkaantui, kun puu kaatui auton yli Shropshiressä</w:t>
      </w:r>
    </w:p>
    <w:p>
      <w:r>
        <w:t xml:space="preserve">Auto oli matkalla A49-tietä Church Strettonissa noin klo 09:30 GMT, kun puu kaatui auton konepellille ja muulle tielle. Etumatkustajana ollut 80-vuotias mies vietiin sairaalaan viiltohaavan ja rintakipujen vuoksi. Hänen takapenkillä istunut vaimonsa ei loukkaantunut. Myös 75-vuotias kuljettaja vietiin sairaalaan niska- ja rintakipujen vuoksi. Viimeisimmät tiedot Doris-myrskyn aiheuttamista häiriöistä Shropshiressä Myrsky aiheuttaa suuria matkustushaittoja ympäri Yhdistynyttä kuningaskuntaa, ja ankaraa säätä koskevia varoituksia on annettu osassa Pohjois-Englantia, Itä-Angliaa, Pohjois-Walesia ja Midlandsia. Yli 4000 kotia on tällä hetkellä ilman sähköä Shropshiressä, ja kovat tuulet ovat myös pysäyttäneet Midlandsin lentopelastuslaitoksen.</w:t>
      </w:r>
    </w:p>
    <w:p>
      <w:r>
        <w:rPr>
          <w:b/>
        </w:rPr>
        <w:t xml:space="preserve">Yhteenveto</w:t>
      </w:r>
    </w:p>
    <w:p>
      <w:r>
        <w:t xml:space="preserve">Kaksi miestä on loukkaantunut, kun puu kaatui heidän autonsa päälle kovien tuulten iskiessä Shropshireen.</w:t>
      </w:r>
    </w:p>
    <w:p>
      <w:r>
        <w:rPr>
          <w:b/>
          <w:u w:val="single"/>
        </w:rPr>
        <w:t xml:space="preserve">Asiakirjan numero 58045</w:t>
      </w:r>
    </w:p>
    <w:p>
      <w:r>
        <w:t xml:space="preserve">NI Harry Potter -näyttelijä voitti Olivier-palkinnon</w:t>
      </w:r>
    </w:p>
    <w:p>
      <w:r>
        <w:t xml:space="preserve">Robbie MeredithBBC News NI:n koulutuskirjeenvaihtaja Hän voitti roolistaan Scorpius Malfoyna Harry Potter ja kirottu lapsi -elokuvassa Lontoon Palace-teatterissa. JK Rowlingin Harry Potter -romaanien jatko-osa on ollut kriittinen ja kaupallinen menestys. Olivier-palkinnot ovat brittiläisen teatterin arvostetuimmat palkinnot. Boyle, 22, on kotoisin Länsi-Belfastista, ja hänen perheensä asuu yhä alueella. Hän on De La Salle Collegen ja St Louise's Comprehensive Collegen entinen oppilas. Hänen voittonsa julkistettiin palkintoseremoniassa Lontoon Royal Albert Hallissa. Heti sen jälkeen Boyle kiitti perhettään tuesta. "En uskonut, että voittaisin, joten en edes kirjoittanut puhetta!" Hän sanoi. Boyle voitti himoitun palkinnon ennen ehdokkaita Rafe Spallia, Brian J Smithiä ja Freddie Foxia.</w:t>
      </w:r>
    </w:p>
    <w:p>
      <w:r>
        <w:rPr>
          <w:b/>
        </w:rPr>
        <w:t xml:space="preserve">Yhteenveto</w:t>
      </w:r>
    </w:p>
    <w:p>
      <w:r>
        <w:t xml:space="preserve">Belfastilainen näyttelijä Anthony Boyle on valittu parhaaksi sivuosanäyttelijäksi Olivier-palkinnoissa.</w:t>
      </w:r>
    </w:p>
    <w:p>
      <w:r>
        <w:rPr>
          <w:b/>
          <w:u w:val="single"/>
        </w:rPr>
        <w:t xml:space="preserve">Asiakirjan numero 58046</w:t>
      </w:r>
    </w:p>
    <w:p>
      <w:r>
        <w:t xml:space="preserve">Rajojen nopeusvalvontakameroiden polttajat iskevät jälleen</w:t>
      </w:r>
    </w:p>
    <w:p>
      <w:r>
        <w:t xml:space="preserve">Viimeisin hyökkäys tapahtui noin kello 01:45 A68-tiellä. Hiltonshill St Boswellsin kohdalla sijainnut kamera sytytettiin tuleen, mikä aiheutti "merkittäviä vahinkoja". Nopeusvalvontakameroita on sytytetty alueella säännöllisesti tuleen, ja myös aiemmin tänä vuonna niihin kohdistui useita hyökkäyksiä sahan avulla. Komisario Carol Wood sanoi: "Jälleen kerran turvallisuuskamera, joka on elintärkeä väline liikenneturvallisuuden ylläpitämisessä, on joutunut holtittoman ja syyllisen teon kohteeksi. "Kaikkia autoilijoita, jotka olivat A68-tiellä varhain perjantaiaamuna ja muistavat nähneensä jotain epäilyttävää, pyydetään ottamaan välittömästi yhteyttä poliisiin. "Samoin kaikkia, joilla on tietoja, jotka voivat auttaa jäljittämään tapaukseen syyllistyneet, pyydetään ottamaan yhteyttä."</w:t>
      </w:r>
    </w:p>
    <w:p>
      <w:r>
        <w:rPr>
          <w:b/>
        </w:rPr>
        <w:t xml:space="preserve">Yhteenveto</w:t>
      </w:r>
    </w:p>
    <w:p>
      <w:r>
        <w:t xml:space="preserve">Bordersin poliisi on vedonnut silminnäkijöihin sen jälkeen, kun turvakamera oli sytytetty tuleen ainakin 20. vastaavassa tapauksessa viime vuosikymmenen aikana.</w:t>
      </w:r>
    </w:p>
    <w:p>
      <w:r>
        <w:rPr>
          <w:b/>
          <w:u w:val="single"/>
        </w:rPr>
        <w:t xml:space="preserve">Asiakirjan numero 58047</w:t>
      </w:r>
    </w:p>
    <w:p>
      <w:r>
        <w:t xml:space="preserve">Lähes 600 Cardiffin kunnan virkaa uhkaa kirves ja kunnallisvero voi nousta 5 prosenttia.</w:t>
      </w:r>
    </w:p>
    <w:p>
      <w:r>
        <w:t xml:space="preserve">Cardiffin kabinetti esitteli ehdotuksensa julkisen kuulemisen jälkeen. Muita leikkauksia ovat muun muassa ylimmän johtoryhmän vähentäminen kolmanneksella, 1,1 miljoonan punnan leikkaukset nuorisopalveluista ja leikkikeskusten lakkauttaminen. Päihde- ja alkoholineuvontapalvelu voi muuttua vapaaehtoisjohtoiseksi, mutta seitsemän kirjastoa ei enää ole suljettavana. Cardiffin valtuuston johtaja Phil Bale sanoi, että valtuusto ei voi enää jatkaa palvelujen tarjoamista nykyisellään. "Monet ryhmät, jotka ovat tarjoutuneet vapaaehtoisiksi ja auttamaan palvelujen tarjoamisessa eri tavoin tulevaisuudessa, ovat rohkaisseet meitä. "Mutta emme voi välttyä siltä tosiasialta, että säästötoimet ajavat meitä synkälle ja kurjalle tielle, jota kukaan ei haluaisi kulkea", hän sanoi. Cardiffin kaupunginvaltuusto työllistää noin 10 000 ihmistä, lukuun ottamatta opettajia, joita on noin 6 000. Kaikkiaan 587 virkaa on vaarassa, mutta neuvosto toivoo, että yli 200 työpaikkaa voitaisiin siirtää muille palveluntarjoajille, jotka ottavat palveluja vastaan. Kabinetti käsittelee talousarviota 19. helmikuuta, ennen kuin siitä äänestetään täysistunnossa 26. helmikuuta. Etelä-Walesin ammattiliiton Unisonin alueellinen järjestäjä Steve Belcher sanoi, että työpaikkojen leikkaukset ovat "henkilökatastrofi". Ehdotetut säästöt</w:t>
      </w:r>
    </w:p>
    <w:p>
      <w:r>
        <w:rPr>
          <w:b/>
        </w:rPr>
        <w:t xml:space="preserve">Yhteenveto</w:t>
      </w:r>
    </w:p>
    <w:p>
      <w:r>
        <w:t xml:space="preserve">Lähes 600 virkaa voi poistua ja kunnallisvero voi nousta 5 prosenttia, kun Walesin suurin viranomainen pyrkii paikkaamaan 41 miljoonan punnan budjettivajeen vuosina 2015/16.</w:t>
      </w:r>
    </w:p>
    <w:p>
      <w:r>
        <w:rPr>
          <w:b/>
          <w:u w:val="single"/>
        </w:rPr>
        <w:t xml:space="preserve">Asiakirjan numero 58048</w:t>
      </w:r>
    </w:p>
    <w:p>
      <w:r>
        <w:t xml:space="preserve">Aladdin-musikaali tulee West Endiin</w:t>
      </w:r>
    </w:p>
    <w:p>
      <w:r>
        <w:t xml:space="preserve">Tony-palkittu musikaali saa ensi-iltansa 9. kesäkuuta Prince Edward -teatterissa. Yli miljoona ihmistä on nähnyt Disneyn show'n kahden vuoden aikana, kun se on ollut Broadwaylla. Broadwayn näyttelijä Trevor Dion Nicholas tekee Lontoon näyttämöllä debyyttinsä hengen roolissa. Muista näyttelijöistä ilmoitetaan myöhemmin. Musikaali perustuu vuonna 1992 tehtyyn animaatioelokuvaan, ja siinä kuullaan lauluja elokuvasta sekä Alan Menkenin uutta musiikkia. Broadwaylla se sai ensi-iltansa maaliskuussa 2014, ja se on ollut palkittu, ja se sai avausvuotenaan viisi Tony-ehdokkuutta. James Monroe Iglehart voitti Tony-palkinnon parhaasta näyttelijäsuorituksesta musikaalin pääosassa esittäessään henkeä. Musikaali on esitetty tänä vuonna Japanissa, ja toinen musikaali esitetään Hampurissa joulukuussa. Se saa ensi-iltansa myös Sydneyssä vuonna 2016. Elokuva, jossa Robin Williams näytteli henkeä, voitti vuonna 1993 kaksi Oscaria parhaasta laulusta ja parhaasta alkuperäismusiikista.</w:t>
      </w:r>
    </w:p>
    <w:p>
      <w:r>
        <w:rPr>
          <w:b/>
        </w:rPr>
        <w:t xml:space="preserve">Yhteenveto</w:t>
      </w:r>
    </w:p>
    <w:p>
      <w:r>
        <w:t xml:space="preserve">Viikkoja jatkuneiden huhujen jälkeen on vahvistettu, että Disneyn musikaali Aladdin saa ensi-iltansa Lontoon West Endissä ensi vuoden kesäkuussa.</w:t>
      </w:r>
    </w:p>
    <w:p>
      <w:r>
        <w:rPr>
          <w:b/>
          <w:u w:val="single"/>
        </w:rPr>
        <w:t xml:space="preserve">Asiakirjan numero 58049</w:t>
      </w:r>
    </w:p>
    <w:p>
      <w:r>
        <w:t xml:space="preserve">Uudet leikkaussalit avataan Wrexham Maelor Hospitalissa</w:t>
      </w:r>
    </w:p>
    <w:p>
      <w:r>
        <w:t xml:space="preserve">Kaksi yksikköä suljettiin vuonna 2016 ja kaksi muuta syyskuussa ilmanvaihtojärjestelmien "epäjohdonmukaisuuksien" vuoksi. Myös endoskopiaosasto suljettiin tänä vuonna. Osa potilaista joutui saamaan hoitoa toisessa sairaalassa. Terveyslautakunta sanoi ryhtyneensä "nopeisiin toimiin" palvelujen palauttamiseksi. Se aikoo avata tammikuussa kaksi siirrettävää tai väliaikaista leikkaussalia noin kuudeksi kuukaudeksi. Ensi maaliskuuhun mennessä avataan myös kaksi "modulaarista" tai pysyvämpää leikkaussalia osana Welshin hallituksen rahoittamaa 3 miljoonan punnan kehitystyötä. Terveyslautakunnan toimitusjohtaja Gary Doherty sanoi: "Olemme tyytyväisiä siihen, että olemme voineet ryhtyä nopeisiin toimiin tilanteen parantamiseksi. "Nämä uudet tilat varmistavat, että Wrexhamin ja lähialueen asukkaat saavat jatkossakin korkealaatuista palvelua."</w:t>
      </w:r>
    </w:p>
    <w:p>
      <w:r>
        <w:rPr>
          <w:b/>
        </w:rPr>
        <w:t xml:space="preserve">Yhteenveto</w:t>
      </w:r>
    </w:p>
    <w:p>
      <w:r>
        <w:t xml:space="preserve">Wrexham Maelor Hospitaliin avataan kaksi uutta leikkaussalia ja kaksi väliaikaista yksikköä endoskopia- ja päiväkirurgiapalvelujen palauttamiseksi.</w:t>
      </w:r>
    </w:p>
    <w:p>
      <w:r>
        <w:rPr>
          <w:b/>
          <w:u w:val="single"/>
        </w:rPr>
        <w:t xml:space="preserve">Asiakirjan numero 58050</w:t>
      </w:r>
    </w:p>
    <w:p>
      <w:r>
        <w:t xml:space="preserve">YK:n ihmisoikeusneuvoston erityisistunto SL:stä: tekoäly</w:t>
      </w:r>
    </w:p>
    <w:p>
      <w:r>
        <w:t xml:space="preserve">Ihmisoikeusneuvoston kuudennessa istunnossa maanantaina pitämässään puheessa Amnesty International sanoi olevansa hyvin huolissaan "Sri Lankan vakavasta ja huononevasta ihmisoikeustilanteesta". Se on tyytyväinen ihmisoikeusvaltuutettu Arbourin ehdotettuun vierailuun tämän vuoden lokakuussa ja korosti, että on tärkeää järjestää neuvoston erityisistunto pian tämän vierailun jälkeen. Erityisistunto Puheessaan AI:n edustaja Peter Splinter totesi, että "erityisistunto antaa neuvostolle mahdollisuuden saada ja keskustella kiireellisesti tarvittavasta kattavasta arviosta Sri Lankan ihmisoikeustilanteesta ja tutkia toimenpiteitä, joilla hallitusta voidaan auttaa tilanteen parantamisessa". Mainitessaan Sri Lankassa tapahtuneet pakkokadot ja laittomat teloitukset AI totesi, että "rikkomusten ja väärinkäytösten vakavuus edellyttää, että hallitus käsittelee neuvostossa itse tutkimusten, syytetoimien ja muiden käytännön toimenpiteiden tarvetta näiden rikkomusten ja väärinkäytösten lopettamiseksi". AI totesi, että Sri Lankan hallituksen jatkuva kieltäminen tilanteen vakavuudesta ja niiden tahojen mustamaalaaminen, jotka ilmaisevat huolensa tilanteesta, ei ole hyödyllistä. AI kehottaa myös ihmisoikeusneuvostoa ryhtymään viipymättä puuttumaan vakaviin perusoikeusloukkauksiin.</w:t>
      </w:r>
    </w:p>
    <w:p>
      <w:r>
        <w:rPr>
          <w:b/>
        </w:rPr>
        <w:t xml:space="preserve">Yhteenveto</w:t>
      </w:r>
    </w:p>
    <w:p>
      <w:r>
        <w:t xml:space="preserve">Amnesty International [AI] kehottaa YK:n ihmisoikeusneuvostoa kokoontumaan erityisistuntoon pian sen jälkeen, kun ihmisoikeusvaltuutettu Louise Arbourin ehdotettu Sri Lankan vierailu on päättynyt lokakuussa.</w:t>
      </w:r>
    </w:p>
    <w:p>
      <w:r>
        <w:rPr>
          <w:b/>
          <w:u w:val="single"/>
        </w:rPr>
        <w:t xml:space="preserve">Asiakirjan numero 58051</w:t>
      </w:r>
    </w:p>
    <w:p>
      <w:r>
        <w:t xml:space="preserve">Sheffieldin hiihtokylä tuhoutui tulipalossa</w:t>
      </w:r>
    </w:p>
    <w:p>
      <w:r>
        <w:t xml:space="preserve">South Yorkshiren palo- ja pelastuspalvelu kutsuttiin Vale Roadin varrella sijaitsevaan keskukseen hieman ennen 01:00 BST. Viisi paloautoa ja 25 palomiestä osallistui tulipaloon. Kukaan ei loukkaantunut. Palomiehet kertoivat, että keskuksen ympärillä oli edelleen 200 metrin eristys, koska sisällä saattoi olla asetyleenipulloja. Stewart Nicholson Etelä-Yorkshiren palo- ja pelastuspalvelusta sanoi: "Epäilemme, että rakennuksen sisällä on asetyleenipulloja, mutta emme ole vielä vahvistaneet, olemmeko voineet laittaa vettä pulloihin." Vicky Lloyd, Ski Villagen toimitusjohtaja, sanoi: "Olemme aivan järkyttyneitä. Toiminta on sujunut erittäin hyvin, ja meidän piti olla tänään lähes täynnä lastenjuhlien vuoksi. Tämä on meille hyvin vaikeaa." Nicholson sanoi, että palontutkinta aloitettaisiin aikaisintaan maanantaina, koska palossa käytettiin paljon vettä. Hän sanoi, että palon ollessa suurimmillaan miehistöt pumppasivat paloon noin 3 000 litraa vettä minuutissa.</w:t>
      </w:r>
    </w:p>
    <w:p>
      <w:r>
        <w:rPr>
          <w:b/>
        </w:rPr>
        <w:t xml:space="preserve">Yhteenveto</w:t>
      </w:r>
    </w:p>
    <w:p>
      <w:r>
        <w:t xml:space="preserve">Varhain sunnuntaiaamuna syttynyt tulipalo on tuhonnut Ski Village -rakennuksen Sheffieldissä.</w:t>
      </w:r>
    </w:p>
    <w:p>
      <w:r>
        <w:rPr>
          <w:b/>
          <w:u w:val="single"/>
        </w:rPr>
        <w:t xml:space="preserve">Asiakirjan numero 58052</w:t>
      </w:r>
    </w:p>
    <w:p>
      <w:r>
        <w:t xml:space="preserve">Vetoomus Nottinghamshiren valojen sammuttamissuunnitelmista</w:t>
      </w:r>
    </w:p>
    <w:p>
      <w:r>
        <w:t xml:space="preserve">Kampanjoijat sanoivat, että viranomaisen säästötoimet, jotka alkavat joillakin alueilla ensi kuussa, voivat johtaa rikollisuuden ja liikenneonnettomuuksien lisääntymiseen. Konservatiivien johtama valtuusto arvioi, että 93 000 valaisimen muutokset säästäisivät noin 1,25 miljoonaa puntaa. Rikos- ja onnettomuuspaikat valaistaan edelleen, neuvosto sanoi. Stanton Hillissä asuva Teena Needham sanoi olevansa huolissaan rikollisuuden lisääntymisestä. Needham sanoi: "Talojen välissä on kujia. Jokaisella kadulla on kolme. "Jos valot sammutetaan, siitä tulee ryöstäjien paratiisi, koska niitä [alueita] ei voi valaista millään muulla tavalla." Hän sanoi: "Jos he sammuttavat valot, siitä tulee ryöstäjien paratiisi. Liikenteestä ja maanteistä vastaava kabinettijäsen Richard Jackson sanoi: "Tiedän meneillään olevasta Big Budget Conversation -keskustelustamme, että monet Nottinghamshiren asukkaat pitävät tätä hanketta tervetulleena, ja useat seurakuntaneuvostot ovat jo ilmaisseet kiinnostuksensa valojen muuttamiseen alueillaan. "Kun muut viranomaiset ovat tehneet tämän työn, törmäykset ja rikollisuus eivät ole lisääntyneet. "Jatkamme rikosten ja onnettomuuksien mustien pisteiden valaisemista ja seuraamme hanketta tarkasti."</w:t>
      </w:r>
    </w:p>
    <w:p>
      <w:r>
        <w:rPr>
          <w:b/>
        </w:rPr>
        <w:t xml:space="preserve">Yhteenveto</w:t>
      </w:r>
    </w:p>
    <w:p>
      <w:r>
        <w:t xml:space="preserve">Tuhannet ihmiset ovat allekirjoittaneet vetoomuksen, jossa vaaditaan Nottinghamshiren kreivikunnanvaltuustoa hylkäämään suunnitelmat joidenkin katuvalojen sammuttamisesta öisin.</w:t>
      </w:r>
    </w:p>
    <w:p>
      <w:r>
        <w:rPr>
          <w:b/>
          <w:u w:val="single"/>
        </w:rPr>
        <w:t xml:space="preserve">Asiakirjan numero 58053</w:t>
      </w:r>
    </w:p>
    <w:p>
      <w:r>
        <w:t xml:space="preserve">GPS:n häirintä Skotlannissa Naton sotaharjoitusten aikana</w:t>
      </w:r>
    </w:p>
    <w:p>
      <w:r>
        <w:t xml:space="preserve">Skotlannin vuorikiipeilyneuvosto (Mountaineering Council of Scotland) on ilmoittanut viestintäviranomainen Ofcomin tiedoista, jotka koskevat GPS:n kieltämistä Joint Warriorin aikana. Häirintälaitteet ovat käytössä Durnessin Faraid Headissa ja Loch Ewe -lahdella. Häiriötoiminta Joint Warriorin aikana lokakuussa 2011 keskeytettiin Western Islesin kalastajien valitusten jälkeen. Vuorikiipeilyneuvosto ei yleensä suosittele GPS:n käyttämistä navigoinnissa Skotlannin kukkuloilla ja vuorilla. Se haluaisi mieluummin, että ihmiset oppisivat käyttämään karttaa ja kompassia. Ofcomin mukaan signaaleja ei häiritä, jos hätäpalvelut tarvitsevat GPS:ää. Joint Warrior, johon osallistuu armeijan, laivaston ja ilmavoimien henkilöstöä, aluksia ja lentokoneita Yhdistyneestä kuningaskunnasta, Yhdysvalloista, Kanadasta ja Euroopan maista, järjestetään kahdesti vuodessa. Tämän vuoden huhtikuussa pidetty ensimmäinen harjoitus oli sen historian suurin. Tämän kuun harjoitus järjestetään 4.-16. lokakuuta, ja häirintä tapahtuu jaksoittain 5. lokakuuta alkaen.</w:t>
      </w:r>
    </w:p>
    <w:p>
      <w:r>
        <w:rPr>
          <w:b/>
        </w:rPr>
        <w:t xml:space="preserve">Yhteenveto</w:t>
      </w:r>
    </w:p>
    <w:p>
      <w:r>
        <w:t xml:space="preserve">Ulkoiluharrastajia on varoitettu GPS-palvelujen sotilaallisesta häirinnästä Yhdistyneen kuningaskunnan johtamien Naton sotaharjoitusten aikana myöhemmin tässä kuussa.</w:t>
      </w:r>
    </w:p>
    <w:p>
      <w:r>
        <w:rPr>
          <w:b/>
          <w:u w:val="single"/>
        </w:rPr>
        <w:t xml:space="preserve">Asiakirjan numero 58054</w:t>
      </w:r>
    </w:p>
    <w:p>
      <w:r>
        <w:t xml:space="preserve">Glasgow'n koulu suljettiin vikojen vuoksi vuonna 2012</w:t>
      </w:r>
    </w:p>
    <w:p>
      <w:r>
        <w:t xml:space="preserve">Glasgow'ssa sijaitsevassa Lourdesin ala-asteella neljä vuotta sitten havaittu rakenteellinen ongelma oli sama kuin viime viikolla Edinburghin kouluissa havaittu ongelma. Miller Construction oli mukana molemmissa tapauksissa. Insinöörit havaitsivat, että seinän yläosan kiinnittämiseen muuhun rakennukseen käytetyt rakenteet puuttuivat. Ongelma johti Lourdesin ala-asteen väliaikaiseen sulkemiseen, ja oppilaat oli siirrettävä muihin kouluihin. Glasgow'n kaupunginvaltuuston tiedottajan mukaan Lourdes Primary Schoolin rakennusvirheitä koskeva asia, joka tuli ilmi marraskuussa 2012, käsiteltiin nopeasti ja tehokkaasti, ja Miller Construction otti kaiken vastuun. Hänen mukaansa Miller Construction maksoi kaikki töihin liittyvät kustannukset. Tämän jälkeen neuvosto tilasi rakennetutkimukset kaikkiin Miller Constructionin rakentamiin Glasgow'n kouluihin, ja niiden tulokset olivat puhtaat. Hän sanoi, että nämä olivat samoja kouluja, jotka oli äskettäin tarkastettu uudelleen, eikä niissä ollut syytä huoleen. Edinburghissa 10 alakoulua, viisi yläkoulua ja kaksi koulua, jotka tarvitsevat lisätukea, on suljettu turvallisuusongelmien vuoksi. Kaikki noin 10 vuotta vanhat koulut on rakennettu saman julkisen ja yksityisen sektorin kumppanuushankkeen (PPP) puitteissa. Glasgow'ssa sijaitsevaa Lourdes Primary -koulua ei rakennettu julkisen ja yksityisen sektorin yhteistyönä.</w:t>
      </w:r>
    </w:p>
    <w:p>
      <w:r>
        <w:rPr>
          <w:b/>
        </w:rPr>
        <w:t xml:space="preserve">Yhteenveto</w:t>
      </w:r>
    </w:p>
    <w:p>
      <w:r>
        <w:t xml:space="preserve">Edinburghin koulukriisin keskipisteenä ollut rakennusliike vastasi Glasgow'ssa sijaitsevasta koulusta, jossa oli sama vika vuonna 2012.</w:t>
      </w:r>
    </w:p>
    <w:p>
      <w:r>
        <w:rPr>
          <w:b/>
          <w:u w:val="single"/>
        </w:rPr>
        <w:t xml:space="preserve">Asiakirjan numero 58055</w:t>
      </w:r>
    </w:p>
    <w:p>
      <w:r>
        <w:t xml:space="preserve">The Storrin pysäköintiongelmien lopettamista koskeva tarjous etenee edelleen.</w:t>
      </w:r>
    </w:p>
    <w:p>
      <w:r>
        <w:t xml:space="preserve">Säätiö suunnittelee uutta pysäköintialuetta, jossa on yli 100 autopaikkaa, ja julkisia käymälöitä A855 Portree-Staffin -tien viereiselle alueelle. Skyen tunnetuimpiin maisemiin kuuluvassa Storrissa vieraili viime vuonna noin 150 000 ihmistä. Highland Councilia on pyydetty myymään maa-alue, jonka arvo on 1 000 puntaa. Uuden pysäköintialueen käytöstä perittäisiin maksu. Julkisten käymälöiden puute alueella on herättänyt huolta kansanterveydestä paikallisyhteisössä, minkä vuoksi pysäköintialueelle on tarkoitus rakentaa käymälät. Yhteisörahasto on jättänyt omaisuudensiirtopyynnön, joka on osa Skotlannin hallituksen tammikuussa käyttöön ottamaa yhteisön valtuuksia koskevaa lainsäädäntöä.</w:t>
      </w:r>
    </w:p>
    <w:p>
      <w:r>
        <w:rPr>
          <w:b/>
        </w:rPr>
        <w:t xml:space="preserve">Yhteenveto</w:t>
      </w:r>
    </w:p>
    <w:p>
      <w:r>
        <w:t xml:space="preserve">Staffin Community Trust on jättänyt virallisen tarjouksen paikallisten viranomaisten omistaman maan ostamisesta Skyen Old Man of Storrin lähellä.</w:t>
      </w:r>
    </w:p>
    <w:p>
      <w:r>
        <w:rPr>
          <w:b/>
          <w:u w:val="single"/>
        </w:rPr>
        <w:t xml:space="preserve">Asiakirjan numero 58056</w:t>
      </w:r>
    </w:p>
    <w:p>
      <w:r>
        <w:t xml:space="preserve">Kanaalin purjehtija pelastui ajelehdittuaan toivottomana kolme päivää.</w:t>
      </w:r>
    </w:p>
    <w:p>
      <w:r>
        <w:t xml:space="preserve">Kentin poliisi kertoi, että se törmäsi alukseen rutiinipartioinnin aikana Doverin sataman edustalla noin kello 11.00 GMT. Virkailijoiden mukaan moottori oli sammunut, eikä merimies saanut virtaa radiostaan, joten hän ei pystynyt kutsumaan apua. Kentin poliisin merivartioston mukaan se hinasi "erittäin kiitollisen merimiehen" ja hänen jahtinsa turvaan Doverin satamaan. Kent Police Tactical Unit sanoi twiitissään: "Kentin poliisin taktinen yksikkö: "Tämä jahti löytyi ajelehtimasta Kanaalissa moottori vikaantuneena ja ilman radiota. "Aluksella ollut henkilö kertoi meille, että hän oli ajelehtinut toivottomana 3 päivää!!!" He selittivät: "Hänellä oli kyllä purjeet ylhäällä, mutta tuulta oli tuskin henkäykseksikään, joka olisi auttanut häntä ulos." Aiheeseen liittyvät Internet-linkit Kentin poliisi</w:t>
      </w:r>
    </w:p>
    <w:p>
      <w:r>
        <w:rPr>
          <w:b/>
        </w:rPr>
        <w:t xml:space="preserve">Yhteenveto</w:t>
      </w:r>
    </w:p>
    <w:p>
      <w:r>
        <w:t xml:space="preserve">Mies on pelastettu ajelehdittuaan toivottomasti Englannin kanaalissa kolme päivää hajonneella jahdilla.</w:t>
      </w:r>
    </w:p>
    <w:p>
      <w:r>
        <w:rPr>
          <w:b/>
          <w:u w:val="single"/>
        </w:rPr>
        <w:t xml:space="preserve">Asiakirjan numero 58057</w:t>
      </w:r>
    </w:p>
    <w:p>
      <w:r>
        <w:t xml:space="preserve">Lontoon metron mobiilikäyttöä koskevat keskustelut romahtavat</w:t>
      </w:r>
    </w:p>
    <w:p>
      <w:r>
        <w:t xml:space="preserve">Lontoon liikennelaitoksen (TfL) mukaan neuvottelut pysähtyivät sen jälkeen, kun matkapuhelinoperaattoreita pyydettiin rahoittamaan järjestelmä. Pormestari Boris Johnsonin toimisto sanoi, että Lontoon metron täydellinen matkapuhelinverkon kattavuus on edelleen pitkän aikavälin tavoite. TfL kertoi pyytäneensä puhelinyhtiöiltä tarjouksia wi-fi-yhteyden tarjoamisesta 120 asemalle kesäkuuhun 2012 mennessä. Helmikuussa Johnson sanoi, että matkapuhelinteknologia on "oikea tapa" käyttää metroa, ja lisäsi, että huolenaiheena olivat kustannukset, ei turvallisuus. TfL:n tiedottaja sanoi matkapuhelinten kattavuudesta: "Pormestari ja TfL tekivät selväksi, että TfL:n budjettiin kohdistuvien taloudellisten paineiden vuoksi mikä tahansa ratkaisu olisi pitänyt rahoittaa matkapuhelinoperaattoreiden kautta ilman, että siitä olisi aiheutunut kustannuksia lipun hinnalle tai veronmaksajille. "Osapuolet eivät päässeet sopimukseen toteuttamiskelpoisesta ehdotuksesta, joten hanketta ei tällä hetkellä viedä eteenpäin." Pormestarin toimisto sanoi olevansa "pettynyt" neuvottelujen tulokseen. "Se on edelleen pitkän aikavälin tavoite, mutta tällä välin ponnistuksemme keskittyvät sen takaamiseen, että wi-fi-peitto laajenee merkittävästi metroasemilla ennen olympialaisia."</w:t>
      </w:r>
    </w:p>
    <w:p>
      <w:r>
        <w:rPr>
          <w:b/>
        </w:rPr>
        <w:t xml:space="preserve">Yhteenveto</w:t>
      </w:r>
    </w:p>
    <w:p>
      <w:r>
        <w:t xml:space="preserve">Suunnitelmat, joiden mukaan matkustajat voisivat käyttää matkapuhelinta metrossa matkustaessaan, ovat kariutuneet rahoituskysymyksiin.</w:t>
      </w:r>
    </w:p>
    <w:p>
      <w:r>
        <w:rPr>
          <w:b/>
          <w:u w:val="single"/>
        </w:rPr>
        <w:t xml:space="preserve">Asiakirjan numero 58058</w:t>
      </w:r>
    </w:p>
    <w:p>
      <w:r>
        <w:t xml:space="preserve">Plaid Cymru -puolueen lupaus äänestää vaaleissa verkossa</w:t>
      </w:r>
    </w:p>
    <w:p>
      <w:r>
        <w:t xml:space="preserve">Leanne Wood ehdotti Aberystwythissä pitämässään puheessa digitaalisen äänestyksen koekäyttöä osana "demokraattista uudistusta". Se seuraa Viron esimerkkiä, jossa internetissä äänestäminen otettiin käyttöön vaaleissa vuonna 2005. Wood on myös luvannut laskea Walesille luvattujen uusien valtuuksien nojalla äänestysikärajan 16 vuoteen parlamenttivaaleissa. "Bunkkerimentaliteetti" Puhuessaan Electoral Reform Society -järjestön järjestämässä tilaisuudessa hän lisäsi, että Plaid Cymru aikoo pitää Cardiffin ulkopuolella hallituksen kokouksia, joissa yleisö voi esittää ministereille kysymyksiä. Wood sanoi, että tällainen avoimuus rikkoisi työväenpuolueen "bunkkeri-mentaliteetin". "Me olemme helposti lähestyttäviä. Me olemme tilivelvollisia. Teemme parhaamme, jotta Walesista tulisi paras mahdollinen", hän sanoi. "Teemme epäilemättä asioita väärin matkan varrella. Mutta emme aio kaihtaa tarkastelua tai vastuuvelvollisuutta." Hän sanoi. Wood lupasi myös perustaa kansallisen nuorisoparlamentin ja lupasi, että 10 000 allekirjoitusta saaneista vetoomuksista keskusteltaisiin Seneddin istuntosalissa.</w:t>
      </w:r>
    </w:p>
    <w:p>
      <w:r>
        <w:rPr>
          <w:b/>
        </w:rPr>
        <w:t xml:space="preserve">Yhteenveto</w:t>
      </w:r>
    </w:p>
    <w:p>
      <w:r>
        <w:t xml:space="preserve">Puolueen johtajan mukaan parlamenttivaaleissa voitaisiin äänestää verkossa, jos Plaid Cymru voittaa vallan.</w:t>
      </w:r>
    </w:p>
    <w:p>
      <w:r>
        <w:rPr>
          <w:b/>
          <w:u w:val="single"/>
        </w:rPr>
        <w:t xml:space="preserve">Asiakirjan numero 58059</w:t>
      </w:r>
    </w:p>
    <w:p>
      <w:r>
        <w:t xml:space="preserve">Whisky Galoren uusintafilmatisoinnin julkaisupäivä</w:t>
      </w:r>
    </w:p>
    <w:p>
      <w:r>
        <w:t xml:space="preserve">Gillies Mackinnonin ohjaaman elokuvan pääosissa nähdään Eddie Izzard, James Cosmo, Gregor Fisher, Kevin Guthrie, Ellie Kendrick, Naomi Battrick ja Sean Biggerstaff. Se sai ensi-iltansa 70. Edinburghin kansainvälisillä elokuvafestivaaleilla viime vuonna. Elokuvat ovat sovituksia Compton MacKenzien kirjasta, jonka tarina sai inspiraationsa rahtilaiva SS Politicianin uppoamisesta Eriskayn edustalla vuonna 1941. Laivan lastina oli yli 250 000 pulloa viskiä. Saaren asukkaat piilottivat satoja laatikoita viskiä tullimiehiltä. Jotkut näiden salaisten kätköjen sijainnit ovat nykyään saaren asukkaiden mukaan unohtuneet. SS Politician oli matkalla Jamaikalle, kun se ajautui huonossa säässä karille Eriskayn pohjoispuolella, Western Islesillä. Skotlantilainen kirjailija Mackenzie julkaisi romaanin Whisky Galore vuonna 1947. Se sovitettiin elokuvaksi vuonna 1949 Ealing-komediassa. Uusi elokuva tulee elokuvateattereihin 5. toukokuuta.</w:t>
      </w:r>
    </w:p>
    <w:p>
      <w:r>
        <w:rPr>
          <w:b/>
        </w:rPr>
        <w:t xml:space="preserve">Yhteenveto</w:t>
      </w:r>
    </w:p>
    <w:p>
      <w:r>
        <w:t xml:space="preserve">Vuoden 1949 Whisky Galore -elokuvan uusintafilmatisointi tulee elokuvateattereihin toukokuussa, on ilmoitettu.</w:t>
      </w:r>
    </w:p>
    <w:p>
      <w:r>
        <w:rPr>
          <w:b/>
          <w:u w:val="single"/>
        </w:rPr>
        <w:t xml:space="preserve">Asiakirjan numero 58060</w:t>
      </w:r>
    </w:p>
    <w:p>
      <w:r>
        <w:t xml:space="preserve">Yleiset vaalit 2017: Walesin ehdokkaiden määrä laskee</w:t>
      </w:r>
    </w:p>
    <w:p>
      <w:r>
        <w:t xml:space="preserve">Walesin 40 vaalipiirissä on ehdolla yhteensä 213 ehdokasta, kun kaksi vuotta sitten heitä oli 275. Vuonna 2015 ehdokkaina olleet puolueet, kuten ammattiyhdistys- ja sosialistikoalitio (TUSC) ja kommunistipuolue, eivät aseta ehdokkaita tällä kertaa. Naisehdokkaiden osuus on noussut 31 prosenttiin edellisestä 26 prosentista. Työväenpuolue, konservatiivit, Plaid Cymru ja liberaalidemokraatit ovat ehdolla kaikilla 40 paikalla. UKIP:llä on 32 ehdokasta ja Walesin vihreällä puolueella 10 ehdokasta. Kaikki edellisen parlamentin 40 walesilaista kansanedustajaa ovat jälleen ehdolla. Ehdokkaiden asettamisen määräaika päättyi torstaina kello 16.00 BST. Valitettavasti selaimesi ei pysty näyttämään tätä sisältöä. Etsi vaalipiirisi Kirjoita postinumero tai paikan nimi.</w:t>
      </w:r>
    </w:p>
    <w:p>
      <w:r>
        <w:rPr>
          <w:b/>
        </w:rPr>
        <w:t xml:space="preserve">Yhteenveto</w:t>
      </w:r>
    </w:p>
    <w:p>
      <w:r>
        <w:t xml:space="preserve">Walesissa kesäkuun parlamenttivaaleissa ehdolla olevien ehdokkaiden määrä on laskenut yli viidenneksen vuoden 2015 vaaleihin verrattuna.</w:t>
      </w:r>
    </w:p>
    <w:p>
      <w:r>
        <w:rPr>
          <w:b/>
          <w:u w:val="single"/>
        </w:rPr>
        <w:t xml:space="preserve">Asiakirjan numero 58061</w:t>
      </w:r>
    </w:p>
    <w:p>
      <w:r>
        <w:t xml:space="preserve">Steve Maia Caniçon ralli: Nantesissa puhkeaa yhteenottoja Ranskan poliisin kanssa</w:t>
      </w:r>
    </w:p>
    <w:p>
      <w:r>
        <w:t xml:space="preserve">Yhteenotot puhkesivat kesäkuussa musiikkifestivaaleilla kadonneen Steve Maia Caniçon kuoleman johdosta järjestetyssä mielenosoituksessa. Caniço oli yksi niistä noin 14 juhlijasta, jotka putosivat jokeen Nantesin kaupungissa, kun poliisi teki ratsian konserttiin. 24-vuotiaan ruumis löydettiin Loire-joesta tiistaina, 38 päivää katoamisen jälkeen. Hänen kuolemansa on herättänyt julkista paheksuntaa, ja poliisin väitetään käyttäneen liiallista voimankäyttöä hajottaessaan myöhäisillan teknotapahtumaa. Caniçon kuolemaa koskevassa tutkimuksessa ei löydetty yhteyttä ratsian ja hänen katoamisensa välillä. Lauantaina järjestetty rauhanomainen kunnianosoitus Caniçolle sujui ilman välikohtauksia, mutta sitä seurannut mielenosoitus kärjistyi poliisin ja mielenosoittajien väliseksi kahakaksi. Ranskalaisen Ouest-France-sanomalehden mukaan ainakin 30 ihmistä pidätettiin tänä aamuna mielenosoituksen liepeillä. Useita satoja ihmisiä osallistui marssille, joka keskittyi väitettyyn poliisin raakuuteen ja peittelyyn. Osa mielenosoittajista, joilla oli yllään kaulaliinat ja naamarit kasvojensa peittämiseksi, pystytti tuoleista tehtyjä barrikadeja ja sytytti nuotioita, Ranskan television kuvamateriaalista näkyy. Ennen mielenosoitusta viranomaiset sulkivat osia kaupungista, koska he pelkäsivät häiriköiden lietsovan levottomuuksia. Keltaliivimielenosoittajat, joiden toisinaan väkivaltaiset mielenosoitukset ovat koetelleet Ranskan presidentin Emmanuel Macronin hallitusta, olivat kertoneet sosiaalisessa mediassa osallistuvansa marssille.</w:t>
      </w:r>
    </w:p>
    <w:p>
      <w:r>
        <w:rPr>
          <w:b/>
        </w:rPr>
        <w:t xml:space="preserve">Yhteenveto</w:t>
      </w:r>
    </w:p>
    <w:p>
      <w:r>
        <w:t xml:space="preserve">Länsi-Ranskassa poliisi on ampunut kyynelkaasua mielenosoittajia vastaan sen jälkeen, kun Loire-jokeen hukkuneen miehen muistojumalanpalvelus johti väkivaltaisuuksiin.</w:t>
      </w:r>
    </w:p>
    <w:p>
      <w:r>
        <w:rPr>
          <w:b/>
          <w:u w:val="single"/>
        </w:rPr>
        <w:t xml:space="preserve">Asiakirjan numero 58062</w:t>
      </w:r>
    </w:p>
    <w:p>
      <w:r>
        <w:t xml:space="preserve">Kuljettajaa syytetään Nethertonissa bussia odottaneen miehen kuolemasta</w:t>
      </w:r>
    </w:p>
    <w:p>
      <w:r>
        <w:t xml:space="preserve">Stanley Shelton, 83, jäi auton alle, joka nousi jalkakäytävälle ja törmäsi häneen Simms Lanella, Nethertonissa, Dudleyssä lauantaina. Hän kuoli tapahtumapaikalla. Reece Dunkley, 28, Kilburn Place, Netherton, on syytteessä kuolemantuottamuksesta vaarallisella ajotavalla, ajokelvottomana ajamisesta ja rattijuopumuksesta. Hänen on määrä saapua Wolverhamptonin tuomaristuomioistuimeen myöhemmin. Dunkleytä syytetään myös siitä, että hän ei pysähtynyt ja ilmoittanut törmäyksestä ja että hänellä ei ole vakuutusta. Seuraa BBC West Midlandsia Facebookissa ja Twitterissä ja tilaa paikalliset uutispäivitykset suoraan puhelimeesi.</w:t>
      </w:r>
    </w:p>
    <w:p>
      <w:r>
        <w:rPr>
          <w:b/>
        </w:rPr>
        <w:t xml:space="preserve">Yhteenveto</w:t>
      </w:r>
    </w:p>
    <w:p>
      <w:r>
        <w:t xml:space="preserve">Kuljettajaa vastaan on nostettu syyte bussia odottaessaan kuolleen iäkkään miehen kuolemasta.</w:t>
      </w:r>
    </w:p>
    <w:p>
      <w:r>
        <w:rPr>
          <w:b/>
          <w:u w:val="single"/>
        </w:rPr>
        <w:t xml:space="preserve">Asiakirjan numero 58063</w:t>
      </w:r>
    </w:p>
    <w:p>
      <w:r>
        <w:t xml:space="preserve">Jersey saa äitiyslain "vuoteen 2014 mennessä", sanoo ministeri.</w:t>
      </w:r>
    </w:p>
    <w:p>
      <w:r>
        <w:t xml:space="preserve">Senaattori Francis Le Gresley sanoi työskentelevänsä ahkerasti primäärilainsäädännön muuttamiseksi, jotta uusi äitiyslaki voitaisiin ottaa käyttöön vuoteen 2014 mennessä. Tällä hetkellä äitiyslomaa ei ole laissa säädetty, mutta tuoreet äidit voivat saada kaksi viikkoa vapaata töistä. Senaattori Le Gresley sanoi, että on surullista, ettei Jerseylla ole tällaista lakia, ja sen pitäisi seurata Guernseyn esimerkkiä sellaisen käyttöönotossa. Helmikuussa Guernseyn osavaltiot hyväksyivät äideille tarkoitetun äitiysvapaan, joka tulee voimaan tammikuussa 2014. Senaattori Le Gresley - joka valittiin ministerin tehtävään marraskuussa - haluaa antaa Jerseyllä äideille kaksi viikkoa lomaa täydellä palkalla. Hän haluaa, että äidit saisivat sen jälkeen enintään 16 viikkoa palkatonta lisävapaata riippuen siitä, kuinka kauan he ovat olleet työssään. Hän sanoi: "Toimikauteni on kolme vuotta, ja toivon saavuttavani tämän aikaan toimikauteni aikana."</w:t>
      </w:r>
    </w:p>
    <w:p>
      <w:r>
        <w:rPr>
          <w:b/>
        </w:rPr>
        <w:t xml:space="preserve">Yhteenveto</w:t>
      </w:r>
    </w:p>
    <w:p>
      <w:r>
        <w:t xml:space="preserve">Jerseyn uusi sosiaaliturvaministeri on luvannut luoda äitiyslain ennen kuin hän jättää virkansa.</w:t>
      </w:r>
    </w:p>
    <w:p>
      <w:r>
        <w:rPr>
          <w:b/>
          <w:u w:val="single"/>
        </w:rPr>
        <w:t xml:space="preserve">Asiakirjan numero 58064</w:t>
      </w:r>
    </w:p>
    <w:p>
      <w:r>
        <w:t xml:space="preserve">Eminem pyytää kappaleella anteeksi Rihannalta Chris Brownin tukemista</w:t>
      </w:r>
    </w:p>
    <w:p>
      <w:r>
        <w:t xml:space="preserve">Eminem räppää kappaleessaan Zeus: Olen pahoillani, Rih, sen ei ollut tarkoitus aiheuttaa sinulle surua." Eminem sanoo: "Ja pyydän koko sydämestäni anteeksi Rihannalta sitä biisiä, joka vuoti." Hän viittasi vuonna 2019 vuotaneeseen vuosikymmenen takaiseen kappaleeseen, jossa hän sanoi "tietenkin olen Chris Brownin puolella". Zeus esiintyy Eminemin yllätysalbumilla Music to be Murdered By Side B. Tammikuussa julkaistun Music to be Murdered By -levyn mukana tuleva levy julkaistiin perjantaina. Kappaleen vuotamisen aikaan viime vuonna Eminemin tiedottaja sanoi: "Kyseessä on yli 10 vuotta vanhan kappaleen vuoto. Eminemin nauhoitettuaan sen hän romutti sen ja kirjoitti sen uudelleen." Uudella kappaleellaan hän myönsi, että alkuperäinen sanoitus "oli minulta väärin". Brown tunnusti syyllisyytensä pahoinpitelyyn vuonna 2009 ja sai viisi vuotta ehdollista vankeutta ja yhdyskuntapalvelua. Eminem ja Rihanna ovat tehneet yhteistyötä useaan otteeseen, muun muassa vuonna 2010 julkaistulla Yhdysvaltain listaykkössinglellä Love the Way You Lie sekä vuonna 2012 ilmestyneellä Unapologetic-albumilla julkaistulla Numbilla ja vuonna 2013 julkaistulla The Monster from The Marshall Mathers LP 2 -albumilla. Räppärin uudella albumilla on yhteistyötä Dr Dre:n, Ty Dolla $ignin, J Premierin ja Skylar Grayn kanssa. Seuraa meitä Facebookissa tai Twitterissä @BBCNewsEnts. Jos sinulla on juttuehdotus, lähetä sähköpostia osoitteeseen entertainment.news@bbc.co.uk.</w:t>
      </w:r>
    </w:p>
    <w:p>
      <w:r>
        <w:rPr>
          <w:b/>
        </w:rPr>
        <w:t xml:space="preserve">Yhteenveto</w:t>
      </w:r>
    </w:p>
    <w:p>
      <w:r>
        <w:t xml:space="preserve">Eminem on pyytänyt uudella kappaleellaan anteeksi Rihannalta, että hän oli "asettunut" hänen ex-poikaystävänsä Chris Brownin puolelle, joka pahoinpiteli häntä vuonna 2009.</w:t>
      </w:r>
    </w:p>
    <w:p>
      <w:r>
        <w:rPr>
          <w:b/>
          <w:u w:val="single"/>
        </w:rPr>
        <w:t xml:space="preserve">Asiakirjan numero 58065</w:t>
      </w:r>
    </w:p>
    <w:p>
      <w:r>
        <w:t xml:space="preserve">Titanicin toimistot Belfastissa kunnostetaan 5 miljoonan punnan hankkeessa.</w:t>
      </w:r>
    </w:p>
    <w:p>
      <w:r>
        <w:t xml:space="preserve">Julian O'NeillBBC News NI Business Correspondent Kaksi kaarihuonetta olivat Harland and Wolffin vanhan pääkonttorirakennuksen sydän. Huoneissa suunniteltiin yli 1 000 alusta, kuten Titanic ja HMS Belfast, ja ne rappeutuivat, kun päämaja vapautui vuonna 1989. Ne on kunnostettu osana hanketta, jonka tarkoituksena on muuttaa rakennus uudeksi hotelliksi. Huoneet avataan pian yleisölle osana vierailukierroksia, ja ne toimivat myös hotellin juhlatiloina. Kuusi muuta "keskeistä perintöhuonetta", kuten Thomas Andrewsin toimisto, ovat myös julkisesti käytettävissä. Entinen telakan toimitusjohtaja kuoli Titanicilla vuonna 1912. Restaurointihanketta on tuettu Heritage Lottery Fundin varoilla. Paul Mullan, rahaston Pohjois-Irlannin johtaja, sanoi: "On hienoa nähdä, miten viimeiset osat saadaan kasaan. "Tästä tulee jälleen yksi maailmanluokan merenkulun ja teollisen kulttuuriperinnön nähtävyys vierailijoille." Queen's Islandin rakennus avataan syyskuussa.</w:t>
      </w:r>
    </w:p>
    <w:p>
      <w:r>
        <w:rPr>
          <w:b/>
        </w:rPr>
        <w:t xml:space="preserve">Yhteenveto</w:t>
      </w:r>
    </w:p>
    <w:p>
      <w:r>
        <w:t xml:space="preserve">Viiden miljoonan punnan kunnostushanke on palauttanut Belfastin telakan historialliset piirustuskonttorit vuosisadan takaiseen loistoonsa.</w:t>
      </w:r>
    </w:p>
    <w:p>
      <w:r>
        <w:rPr>
          <w:b/>
          <w:u w:val="single"/>
        </w:rPr>
        <w:t xml:space="preserve">Asiakirjan numero 58066</w:t>
      </w:r>
    </w:p>
    <w:p>
      <w:r>
        <w:t xml:space="preserve">Tutkimuksen mukaan hirvi on tunnetuin skotlantilainen eläin.</w:t>
      </w:r>
    </w:p>
    <w:p>
      <w:r>
        <w:t xml:space="preserve">Konsultit haastattelivat 1055 ihmistä kerätäkseen näkemyksiä lajeista, luontotyypeistä ja luonnonvaraisten eläinten ja kasvien hoidosta. Tulokset osoittivat, että 73 prosenttia vastaajista yhdisti hirvieläimet Skotlantiin, kun viime vuonna tehdyssä samankaltaisessa kyselyssä vastaava osuus oli 71 prosenttia. Viimeisimmässä tutkimuksessa 27 prosenttia yhdisti Skotlantiin myös maakotkan, 26 prosenttia metsäkanalinnun ja 25 prosenttia oravan. Vastaajista, jotka ilmaisivat huolensa luonnonvaraisiin eläimiin kohdistuvista uhkista, suurin osa, 37 prosenttia, oli huolissaan liito-oravan kohtalosta. Toiseksi eniten vastaajat olivat huolissaan hirvieläimistä. Koska SNH:lla on rooli hirvieläinten hoidossa, kyselyssä kysyttiin hirvieläimistä huolestuneilta, mitä he pitivät suurimpana uhkana lajille. Useimmat, 55 prosenttia, vastasivat, että se oli metsästys. Suurin osa kyselyyn vastanneista uskoi, että luonnonvaraisia eläimiä hoidetaan Skotlannin asukkaiden edun mukaisesti, ja monet kannattivat lajien palauttamista. Skotlantiin on palautettu muun muassa punajalkavikloja, merikotkia ja majavia. Kuitenkin 59 vastaajaa, jotka olivat eri mieltä palauttamisista, uskoivat, että ohjelmat häiritsevät luontoa, tai sanoivat, ettei niihin pitäisi käyttää rahaa nykyisessä taloudellisessa tilanteessa.</w:t>
      </w:r>
    </w:p>
    <w:p>
      <w:r>
        <w:rPr>
          <w:b/>
        </w:rPr>
        <w:t xml:space="preserve">Yhteenveto</w:t>
      </w:r>
    </w:p>
    <w:p>
      <w:r>
        <w:t xml:space="preserve">Scottish Natural Heritage (SNH) -järjestön teettämän tutkimuksen mukaan hirvieläimet ovat yleisön eniten Skotlantiin yhdistämä villieläintyyppi.</w:t>
      </w:r>
    </w:p>
    <w:p>
      <w:r>
        <w:rPr>
          <w:b/>
          <w:u w:val="single"/>
        </w:rPr>
        <w:t xml:space="preserve">Asiakirjan numero 58067</w:t>
      </w:r>
    </w:p>
    <w:p>
      <w:r>
        <w:t xml:space="preserve">Viisi rannikkohanketta eri puolilla Walesia jakavat 1 miljoonan punnan avustuksen.</w:t>
      </w:r>
    </w:p>
    <w:p>
      <w:r>
        <w:t xml:space="preserve">Rannikkoyhteisöjen rahastosta myönnetään varoja hankkeisiin, jotka edistävät rannikkoyhteisöjen taloutta eri puolilla Yhdistynyttä kuningaskuntaa. Rahoitusta myöntää Big Lottery Fund Yhdistyneen kuningaskunnan ja Walesin hallitusten puolesta. Bridgendin kreivikunnassa, Flintshiressä ja Neath Port Talbotissa toteutettaviin hankkeisiin myönnetään 1 067 332 punnan avustus. Yhteisöistä ja köyhyyden torjunnasta vastaava ministeri Lesley Griffiths sanoi: "Rahoituksen avulla rannikkoyhteisöt voivat hyödyntää näitä luonnonpiirteitä parhaalla mahdollisella tavalla, mikä parantaa alueiden matkailupotentiaalia ja edistää paikallista kasvua ja työllisyyttä", Leslie Griffiths sanoi. Miten rahat käytetään?</w:t>
      </w:r>
    </w:p>
    <w:p>
      <w:r>
        <w:rPr>
          <w:b/>
        </w:rPr>
        <w:t xml:space="preserve">Yhteenveto</w:t>
      </w:r>
    </w:p>
    <w:p>
      <w:r>
        <w:t xml:space="preserve">Viisi rannikkoyhteisön hanketta eri puolilla Walesia saa 1 miljoonan punnan avustuksen.</w:t>
      </w:r>
    </w:p>
    <w:p>
      <w:r>
        <w:rPr>
          <w:b/>
          <w:u w:val="single"/>
        </w:rPr>
        <w:t xml:space="preserve">Asiakirjan numero 58068</w:t>
      </w:r>
    </w:p>
    <w:p>
      <w:r>
        <w:t xml:space="preserve">Coronavirus: Canvey Islandin äiti pelkäsi, ettei näkisi tytärtään enää koskaan.</w:t>
      </w:r>
    </w:p>
    <w:p>
      <w:r>
        <w:t xml:space="preserve">Joanne Campbell, 41, Essexistä, vietti kahdeksan päivää Southendin sairaalassa taistellessaan tautia vastaan. Poliisilääkäri kiitti kaikkia, jotka pitivät hänestä huolta. Sairaalan edustaja Arlene Bartholomew sanoi, että "Joannen kaltaiset onnelliset loput ovat pitäneet meidät liikkeellä". Canvey Islandilta kotoisin oleva Campbell kertoi, että hänen äitinsä ja siskonsa näkivät, että hänen tilansa oli huonontunut, ja soittivat ambulanssin. Hän sanoi, että hänet laitettiin hengityskoneeseen 30 minuutin kuluessa sen jälkeen, kun hänelle kerrottiin, että hänellä oli Covid-19. Tuon puolen tunnin aikana hän sanoi lähettäneensä nopeasti tekstiviestejä perheelleen, joissa hän hyvästeli perheensä ja pyysi heitä huolehtimaan kahdeksanvuotiaasta tyttärestään Isabellestä. "Ajattelin, että 'nyt on minun aikani'... En halunnut lähteä, ja minun piti taistella sitä vastaan", Campbell sanoi. Hoito onnistui, ja hän pääsi kotiin 4. huhtikuuta ja pääsi perheensä luo. Hän sanoi, että oli "äidin ja tyttären tunteikas tapaaminen", kun hän sai nähdä tyttärensä jälleen. "Varsinkin kun kumpikaan meistä ei tiennyt, näkisimmekö toisiamme enää", hän sanoi. Campbell, joka on hiljattain palannut töihin, lisäsi: "On sanomattakin selvää, että olen niin kiitollinen jokaiselle henkilölle, joka huolehti minusta sairaalassa, vaikka en muista heidän kasvojaan, koska heillä kaikilla oli naamarit ja täysi PPE, joten muistan vain paljon huolehtivia silmiä. "En tunnistaisi ketään heistä, jos kävelisin heidän ohitseen, mutta olen heille ikuisesti kiitollisuudenvelassa." Etsi BBC News: East of England Facebookissa, Instagramissa ja Twitterissä. Jos sinulla on juttuehdotuksia, lähetä sähköpostia osoitteeseen eastofenglandnews@bbc.co.uk.</w:t>
      </w:r>
    </w:p>
    <w:p>
      <w:r>
        <w:rPr>
          <w:b/>
        </w:rPr>
        <w:t xml:space="preserve">Yhteenveto</w:t>
      </w:r>
    </w:p>
    <w:p>
      <w:r>
        <w:t xml:space="preserve">Äiti, joka vietti kolme päivää hengityskoneessa koronaviruksen takia, sanoi pelkäävänsä, ettei näkisi tytärtään enää koskaan, ja lähetti jäähyväisviestejä perheelleen sairaalasängystään.</w:t>
      </w:r>
    </w:p>
    <w:p>
      <w:r>
        <w:rPr>
          <w:b/>
          <w:u w:val="single"/>
        </w:rPr>
        <w:t xml:space="preserve">Asiakirjan numero 58069</w:t>
      </w:r>
    </w:p>
    <w:p>
      <w:r>
        <w:t xml:space="preserve">Intian tamilijohtaja Vaiko pidätettiin Rajapaksa-mielenosoituksen vuoksi</w:t>
      </w:r>
    </w:p>
    <w:p>
      <w:r>
        <w:t xml:space="preserve">Mahinda Rajapaksa on kolmen päivän vierailulla Intiassa. Perjantaina hän oli Sanchin kaupungissa laskemassa peruskiveä osavaltiossa sijaitsevalle buddhalaiselle yliopistolle. Vaiko ja muut intialaiset tamilit syyttävät Rajapaksaa Sri Lankan etnisten tamilien oikeuksien loukkauksista. Rajapaksa tapasi torstaina Intian pääministerin Manmohan Singhin Delhissä. Tamil Nadun osavaltion oppositiopuolue Marumalarchi Dravida Munnetra Kazhagam (MDMK) -puolueen johtaja Vaiko pidätettiin kannattajiensa kanssa, kun he yrittivät marssia Sanchiin perjantaina iltapäivällä. Aiemmin tällä viikolla tamilialainen mies oli sytyttänyt itsensä tuleen protestoidakseen vierailua vastaan. Sri Lankassa on suuri tamiliyhteisö, ja monet intialaiset tamilit syyttävät presidentti Rajapaksaa julmuuksista yhteisöä kohtaan saarivaltion sisällissodan aikana.</w:t>
      </w:r>
    </w:p>
    <w:p>
      <w:r>
        <w:rPr>
          <w:b/>
        </w:rPr>
        <w:t xml:space="preserve">Yhteenveto</w:t>
      </w:r>
    </w:p>
    <w:p>
      <w:r>
        <w:t xml:space="preserve">Intian poliisi on pidättänyt tamilipoliitikko Vaikon Madhya Pradeshin osavaltiossa, koska hän on protestoinut Sri Lankan presidentin vierailua vastaan.</w:t>
      </w:r>
    </w:p>
    <w:p>
      <w:r>
        <w:rPr>
          <w:b/>
          <w:u w:val="single"/>
        </w:rPr>
        <w:t xml:space="preserve">Asiakirjan numero 58070</w:t>
      </w:r>
    </w:p>
    <w:p>
      <w:r>
        <w:t xml:space="preserve">Friarage Hospitalin suunnitelmat Jeremy Huntin käsiteltäviksi</w:t>
      </w:r>
    </w:p>
    <w:p>
      <w:r>
        <w:t xml:space="preserve">NHS aikoo vähentää Northallertonissa sijaitsevan Friaragen palveluja, koska ne eivät ole kestäviä. North Yorkshiren kreivikunnanvaltuuston terveysvaliokunta päätti torstaina pidetyssä kokouksessa pyytää terveysministeri Jeremy Huntia puuttumaan asiaan. Ehdotuksista järjestettävää kuulemista on lykätty, kunnes Hunt tarkastelee niitä uudelleen. NHS Hambleton, Richmondshire and Whitby Clinical Commissioning Groupin (CCG) ensisijaisena vaihtoehtona on korvata yön yli tapahtuva lastenhoito päiväkirurgisella arviointiyksiköllä ja ottaa käyttöön kätilöjohtoiset synnytyspalvelut konsulttien sijaan. Se tarkoittaa, että raskaana olevat naiset, joilla on komplikaatioriski, joutuisivat matkustamaan synnyttämään Middlesbroughin sairaalaan, joka sijaitsee 35 kilometriä Northallertonista pohjoiseen. Muutokset tehdään sen jälkeen, kun tammikuussa julkaistun kansallisen kliinisen neuvontaryhmän raportin mukaan Friaragen pediatrinen yksikkö oli kestämätön. CCG suostui järjestämään julkisen kuulemisen ehdotetuista muutoksista, mutta kieltäytyi sisällyttämästä siihen vaihtoehtoa säilyttää palvelut nykyisellään.</w:t>
      </w:r>
    </w:p>
    <w:p>
      <w:r>
        <w:rPr>
          <w:b/>
        </w:rPr>
        <w:t xml:space="preserve">Yhteenveto</w:t>
      </w:r>
    </w:p>
    <w:p>
      <w:r>
        <w:t xml:space="preserve">Suunnitelmat äitiys- ja lapsipalveluiden supistamisesta Pohjois-Yorkshiren sairaalassa viedään hallituksen käsiteltäväksi.</w:t>
      </w:r>
    </w:p>
    <w:p>
      <w:r>
        <w:rPr>
          <w:b/>
          <w:u w:val="single"/>
        </w:rPr>
        <w:t xml:space="preserve">Asiakirjan numero 58071</w:t>
      </w:r>
    </w:p>
    <w:p>
      <w:r>
        <w:t xml:space="preserve">EuroMillions-voittaja menettää £1m jätettyään hakemuksen tekemättä</w:t>
      </w:r>
    </w:p>
    <w:p>
      <w:r>
        <w:t xml:space="preserve">Voittokuponki oli peräisin 22. lokakuuta suoritetusta arvonnasta, mutta määräaika meni umpeen sunnuntaina keskiyöllä. Arpa oli ostettu Rhondda Cynon Taffista, Etelä-Walesista. Camelotin tiedottaja Andy Carter sanoi, että "lipun omistaja ei ilmoittautunut määräajassa lunastaakseen palkintonsa, ja hän on nyt valitettavasti jäänyt vaille tätä huomattavaa rahasummaa". "Nykyisessä tilanteessa ja jotta tämä valitettava tilanne ei toistuisi, kehotamme kaikkia National Lotteryn pelaajia pelaamaan ja tarkistamaan lippunsa verkossa", hän sanoi. Pelaaminen verkossa tai sovelluksen avulla tarkoittaa, että pelaajat saavat sähköpostia, jos he voittavat. Lunastamattomat palkinnot ja niiden saamat korot annetaan National Lottery Good Causes -järjestölle.</w:t>
      </w:r>
    </w:p>
    <w:p>
      <w:r>
        <w:rPr>
          <w:b/>
        </w:rPr>
        <w:t xml:space="preserve">Yhteenveto</w:t>
      </w:r>
    </w:p>
    <w:p>
      <w:r>
        <w:t xml:space="preserve">Miljoonan punnan EuroMillions-arvonnan voittaja on jäänyt ilman voittoa, koska hän ei lunastanut sitä 180 päivän kuluessa.</w:t>
      </w:r>
    </w:p>
    <w:p>
      <w:r>
        <w:rPr>
          <w:b/>
          <w:u w:val="single"/>
        </w:rPr>
        <w:t xml:space="preserve">Asiakirjan numero 58072</w:t>
      </w:r>
    </w:p>
    <w:p>
      <w:r>
        <w:t xml:space="preserve">Cockermouthin teini vangittiin "tyttöjen" seksiviesteistä</w:t>
      </w:r>
    </w:p>
    <w:p>
      <w:r>
        <w:t xml:space="preserve">Mitchell Harris Robinson, 19, lähetti myös useita säädyttömiä valokuvia ja irstaan videon tytölle, joka oli itse asiassa peitepoliisi. Carlisle Crown Court kuuli, että hän viestitti houkutuslinnalle kuukauden ajan ja rohkaisi tyttöä harrastamaan seksiä hänen kanssaan. Hänet vangittiin kahdeksi vuodeksi ja neljäksi kuukaudeksi myönnettyään viisi syytettä. Robinson, Fell View, Cockermouth, myönsi yhden rikoksen, joka koski seksuaalisen viestinnän yritystä lapsen kanssa, ja neljä syytettä, jotka koskivat yritystä yllyttää alle 13-vuotiasta lasta seksuaaliseen toimintaan. "Kammottavaa" Oikeus kuuli, että hän otti yhteyttä tyttöön Snapchatissa ja 18 minuutin kuluessa keskustelun alkamisesta hän oli tehnyt seksuaalisen huomautuksen tytön koulupuvusta. Tuomari James Adkin sanoi Robinsonille: "Olet täysin älykäs nuori mies. "Sinun on täytynyt tietää, että seksi lasten kanssa on vastenmielistä. "Jatkoitte kuitenkin toimintaanne."</w:t>
      </w:r>
    </w:p>
    <w:p>
      <w:r>
        <w:rPr>
          <w:b/>
        </w:rPr>
        <w:t xml:space="preserve">Yhteenveto</w:t>
      </w:r>
    </w:p>
    <w:p>
      <w:r>
        <w:t xml:space="preserve">Mies, joka esitti seksuaalisia huomautuksia 12-vuotiaalle tytölle vain 18 minuuttia sen jälkeen, kun hän oli tavannut hänet verkossa, on tuomittu vankilaan.</w:t>
      </w:r>
    </w:p>
    <w:p>
      <w:r>
        <w:rPr>
          <w:b/>
          <w:u w:val="single"/>
        </w:rPr>
        <w:t xml:space="preserve">Asiakirjan numero 58073</w:t>
      </w:r>
    </w:p>
    <w:p>
      <w:r>
        <w:t xml:space="preserve">North West Ambulanssipalvelun ensihoitajat keskeyttävät lakot</w:t>
      </w:r>
    </w:p>
    <w:p>
      <w:r>
        <w:t xml:space="preserve">GMB-liiton jäsenet eivät lakkoile tänä viikonloppuna, jotta liiton ja North West Ambulance Servicen johdon väliset keskustelut olisivat mahdollisia. Kaksi kokousta on pidetty, joihin on osallistunut sovittelupalvelu ACAS. GMB:n ensihoitajat ovat pitäneet 26 tunnin lakkoja viikonloppuisin seitsemän viikon ajan, ja niitä on tarkoitus jatkaa lokakuun loppuun asti. Ammattiliiton järjestäjä Mike Buoey sanoi: "Vaikka on vielä aikaista, toivomme, että nämä alustavat neuvottelut voivat osoittautua hedelmällisiksi ja auttaa meitä käsittelemään jäsentemme huolenaiheita." Lancashiren, Cumbrian, Cheshiren, Merseysiden ja Greater Manchesterin sairaankuljetushenkilöstö on ollut mukana kiistassa heinäkuusta lähtien. GMB:n mukaan työtaistelutoimet olivat "viimeinen keino" sen jälkeen, kun henkilöstö oli odottanut kärsivällisesti työpaikkojen uudelleenarvioinnin tuloksia yli 12 vuotta. Aiheeseen liittyvät Internet-linkit North West Ambulance Service NHS Trust GMB</w:t>
      </w:r>
    </w:p>
    <w:p>
      <w:r>
        <w:rPr>
          <w:b/>
        </w:rPr>
        <w:t xml:space="preserve">Yhteenveto</w:t>
      </w:r>
    </w:p>
    <w:p>
      <w:r>
        <w:t xml:space="preserve">Luoteis-Englannin ensihoitajat ovat keskeyttäneet viikoittaiset lakot, jotta neuvottelut palkkausta koskevasta riidasta voitaisiin aloittaa.</w:t>
      </w:r>
    </w:p>
    <w:p>
      <w:r>
        <w:rPr>
          <w:b/>
          <w:u w:val="single"/>
        </w:rPr>
        <w:t xml:space="preserve">Asiakirjan numero 58074</w:t>
      </w:r>
    </w:p>
    <w:p>
      <w:r>
        <w:t xml:space="preserve">MoD Donningtonin tukikohdan laajennussuunnitelmat hyväksytty</w:t>
      </w:r>
    </w:p>
    <w:p>
      <w:r>
        <w:t xml:space="preserve">Telford &amp; Wrekinin neuvoston suunnittelukomitea hyväksyi keskiviikkoiltana MoD Donningtonin laajentamisen. Donnington tarjoaa armeijalle logistista tukea ja käsittelee sotilastarvikkeita ja aseita. Neuvosto käy neuvotteluja saadakseen puolustusministeriön sijoittamaan logistiikkatoimintansa sinne, mikä voisi luoda 450 uutta työpaikkaa ja turvata 750 uutta työpaikkaa. Valtuutettu Bill McClements sanoi: "Tiedämme, ettei onnistumisesta ole mitään takeita, mutta kaupunginosan mahdolliset edut ovat valtavat." Puolustusministeriön päätös logistiikkatoiminnan sijoituspaikasta tehdään todennäköisesti myöhemmin tänä vuonna.</w:t>
      </w:r>
    </w:p>
    <w:p>
      <w:r>
        <w:rPr>
          <w:b/>
        </w:rPr>
        <w:t xml:space="preserve">Yhteenveto</w:t>
      </w:r>
    </w:p>
    <w:p>
      <w:r>
        <w:t xml:space="preserve">Shropshiressä sijaitsevan puolustusministeriön tukikohdan merkittävää laajentamista koskevat suunnitelmat on hyväksytty.</w:t>
      </w:r>
    </w:p>
    <w:p>
      <w:r>
        <w:rPr>
          <w:b/>
          <w:u w:val="single"/>
        </w:rPr>
        <w:t xml:space="preserve">Asiakirjan numero 58075</w:t>
      </w:r>
    </w:p>
    <w:p>
      <w:r>
        <w:t xml:space="preserve">Southeastern-junien käyttöoikeutta jatketaan</w:t>
      </w:r>
    </w:p>
    <w:p>
      <w:r>
        <w:t xml:space="preserve">Southeastern-liikenteeseen kuuluu suurnopeusjunia Doverin ja St Pancrasin välillä. Toimilupaa on jatkettu kuudella kuukaudella lokakuuhun 2014, ja Southeastern sanoo, että se voisi tehdä tarjouksen uudesta nelivuotisesta sopimuksesta. Tarjouskilpailumenettelyä tarkistettiin West Coastin franchising-sopimuksen viime vuoden fiascon jälkeen. Lokakuun 2014 ja 2018 välisenä aikana London Bridgen asemalla tehtävät työt vaikuttavat merkittävästi Kentistä ja Sussexista pääkaupunkiin suuntautuvaan junaliikenteeseen. Kesäkuussa 2018 alkaa liikenneministeriön (DfT) myöntämä uusi franchising-sopimus reiteillä. Vuonna 2012 West Coastin franchising-sopimus hylättiin, ja virallisessa raportissa syytettiin DfT:tä "tuomittavasta epäonnistumisesta". FirstGroupille kerrottiin elokuussa 2012, että se oli voittanut tarjouskilpailun, mutta hallitus perui päätöksen, mikä aiheutti ainakin 40 miljoonan punnan kustannukset. Virheet tulivat ilmi sen jälkeen, kun West Coast Mainline -linjaa vuodesta 1997 lähtien hoitanut Virgin Trains aloitti oikeudellisen muutoksenhaun päätöstä vastaan.</w:t>
      </w:r>
    </w:p>
    <w:p>
      <w:r>
        <w:rPr>
          <w:b/>
        </w:rPr>
        <w:t xml:space="preserve">Yhteenveto</w:t>
      </w:r>
    </w:p>
    <w:p>
      <w:r>
        <w:t xml:space="preserve">Kentistä, East Sussexista ja Lontoosta liikennöivän rautatieyhtiön toimilupaa on jatkettu.</w:t>
      </w:r>
    </w:p>
    <w:p>
      <w:r>
        <w:rPr>
          <w:b/>
          <w:u w:val="single"/>
        </w:rPr>
        <w:t xml:space="preserve">Asiakirjan numero 58076</w:t>
      </w:r>
    </w:p>
    <w:p>
      <w:r>
        <w:t xml:space="preserve">Sheffield-Rotherham-raitiovaunujunat keskeytetään "päättäjän neuvojen mukaan".</w:t>
      </w:r>
    </w:p>
    <w:p>
      <w:r>
        <w:t xml:space="preserve">Operaattori Stagecoach Supertram kertoi, että ajoneuvojen valmistaja Stadler oli kehottanut sitä vetämään kaluston väliaikaisesti pois käytöstä. Syytä ei tiedetä, mutta huhtikuussa liikenne keskeytettiin yhden ajoneuvon alustassa olleen vian vuoksi. Ajoneuvot kulkevat raitiovaunujen raiteilla ja rautateillä. Stagecoach Supertram sanoi: "Emme valitettavasti pysty ajamaan raitiovaunujunia toistaiseksi. "Tämä johtuu valmistajan, Stadlerin, antamasta ohjeesta, jonka mukaan meidän on väliaikaisesti poistettava kalusto käytöstä. "Lisätietoa annetaan heti, kun Stadler on ilmoittanut meille asiasta." Yhtiö sanoi, että se ei voinut antaa tietoja palvelujen määrästä, mutta lisäsi, että on epätodennäköistä, että se palaisi ennen maanantaita. Stadleriin on otettu yhteyttä kommenttia varten. Palvelu käynnistyi lokakuussa 2018 - kaksi vuotta suunniteltua myöhemmin 75 miljoonan punnan kustannuksella, joka oli viisinkertainen alkuperäiseen budjettiin verrattuna. Sitä kokeillaan kahden vuoden pilottihankkeena.</w:t>
      </w:r>
    </w:p>
    <w:p>
      <w:r>
        <w:rPr>
          <w:b/>
        </w:rPr>
        <w:t xml:space="preserve">Yhteenveto</w:t>
      </w:r>
    </w:p>
    <w:p>
      <w:r>
        <w:t xml:space="preserve">Sheffieldin ja Rotherhamin välinen raitiovaunu-junaliikenne on keskeytetty jo toisen kerran tänä vuonna.</w:t>
      </w:r>
    </w:p>
    <w:p>
      <w:r>
        <w:rPr>
          <w:b/>
          <w:u w:val="single"/>
        </w:rPr>
        <w:t xml:space="preserve">Asiakirjan numero 58077</w:t>
      </w:r>
    </w:p>
    <w:p>
      <w:r>
        <w:t xml:space="preserve">Argentiinan tomaattipula aiheuttaa varoituksen</w:t>
      </w:r>
    </w:p>
    <w:p>
      <w:r>
        <w:t xml:space="preserve">Hedelmien hinnat ovat nousseet jyrkästi, ja hallitus on pyytänyt kuluttajia mukauttamaan suosikkireseptejään ja käyttämään muita ainesosia. Argentiinalaisissa ruokalajeissa, kuten pizzassa ja pastassa, tomaatit ovat vahvasti italialaisen keittiön vaikutteita. Perheitä on kuitenkin kehotettu tulemaan toimeen ilman niitä syyskuuhun asti, jolloin odotetaan uutta satoa. "Buenos Airesin keskusmarkkinat tiedottavat yleisölle kausiluonteisista syistä, jotka liittyvät viljelykiertoon maatiloilla, että tomaateista voi olla pulaa", todetaan hallituksen sisäisen kaupan viraston lausunnossa. "Tästä syystä ja noin kuudenkymmenen päivän ajan suosittelemme vaihtoehtoisten tuotteiden käyttöä." Hallitus kuitenkin lisäsi, että kaikkia muita perushedelmiä ja -vihanneksia oli saatavilla "erinomaisesti". Uutinen on uusi haaste argentiinalaisille kokkeille, jotka kärsivät edelleen jauhopulasta ja leivän hinnan noususta, jotka johtuivat yhdestä Argentiinan historian huonoimmista vehnäsadoista.</w:t>
      </w:r>
    </w:p>
    <w:p>
      <w:r>
        <w:rPr>
          <w:b/>
        </w:rPr>
        <w:t xml:space="preserve">Yhteenveto</w:t>
      </w:r>
    </w:p>
    <w:p>
      <w:r>
        <w:t xml:space="preserve">Argentiinalaisia on kehotettu syömään vähemmän yhtä suosikkiruokaansa, tomaattia, kausiluonteisen puutteen vuoksi.</w:t>
      </w:r>
    </w:p>
    <w:p>
      <w:r>
        <w:rPr>
          <w:b/>
          <w:u w:val="single"/>
        </w:rPr>
        <w:t xml:space="preserve">Asiakirjan numero 58078</w:t>
      </w:r>
    </w:p>
    <w:p>
      <w:r>
        <w:t xml:space="preserve">Kampanja toisen maailmansodan sukellusvene HMS Alliancen pelastamiseksi</w:t>
      </w:r>
    </w:p>
    <w:p>
      <w:r>
        <w:t xml:space="preserve">Hampshiren Gosportissa ankkuroitu HMS Alliance on syöpymässä niin pahasti, että osia muistomerkistä on putoamassa mereen. Rahaa tarvitaan, jotta se saataisiin takaisin siihen kuntoon, miltä se näytti, kun se laskettiin vesille vuonna 1945. Alus oli palveluksessa yli 25 vuotta, ja se on ollut vuodesta 1982 lähtien esillä Royal Navy Submarine Museumissa. Sukellusvenemuistomerkki Allianssin vetoomuksen puheenjohtaja, vara-amiraali Sir Tim McClement sanoi: "Alliancen ulkokuori rapistuu sellaista vauhtia, että meillä ei ole hetkeäkään menetettävää, joten rahoitus työhön on löydettävä mahdollisimman nopeasti." Museossa on muistomerkki, joka on omistettu Ison-Britannian puolustamisessa kuolleille sukellusvenemiehille. Muistoalueen avasi prinssi William vuonna 2008, ja siinä luetellaan 5 300 henkilöä, jotka ovat kuolleet vuosien 1904 ja nykypäivän välillä. HMS Alliance on merkitty Yhdistyneen kuningaskunnan historialliseen laivarekisteriin Cutty Sarkin, Mary Rosen ja HMS Victoryn rinnalle.</w:t>
      </w:r>
    </w:p>
    <w:p>
      <w:r>
        <w:rPr>
          <w:b/>
        </w:rPr>
        <w:t xml:space="preserve">Yhteenveto</w:t>
      </w:r>
    </w:p>
    <w:p>
      <w:r>
        <w:t xml:space="preserve">Vetoomus Britannian viimeisen julkisesti esillä olevan toisen maailmansodan aikaisen sukellusveneen kiireellisten kunnostustöiden rahoittamiseksi on kerännyt 4,6 miljoonaa puntaa, mutta se tarvitsee vielä 1,5 miljoonaa puntaa lisää.</w:t>
      </w:r>
    </w:p>
    <w:p>
      <w:r>
        <w:rPr>
          <w:b/>
          <w:u w:val="single"/>
        </w:rPr>
        <w:t xml:space="preserve">Asiakirjan numero 58079</w:t>
      </w:r>
    </w:p>
    <w:p>
      <w:r>
        <w:t xml:space="preserve">Yliopistojen käteisrahayhteisö Hefcw lakkautetaan</w:t>
      </w:r>
    </w:p>
    <w:p>
      <w:r>
        <w:t xml:space="preserve">Vuonna 2016 tehdyssä arvioinnissa todettiin, että Walesin korkeakoulutuksen rahoitusneuvoston (Hefcw) oli aika lopettaa. Uusi organisaatio hallinnoi yliopistojen, jatkokoulutuslaitosten, tutkimuksen ja taitojen rahoitusta. Koulutusministeri Kirsty Williams kertoi parlamentin jäsenille, että "korkea-asteen koulutuksen ja jatkokoulutuksen väliset rajat ovat nyt murtumassa". Tällä hetkellä jatko- ja täydennyskoulutuksen rahoitus tulee suoraan ministereiltä, kun taas Hefcw jakaa rahat Walesin hallitukselta yliopistoille. Muutoksia suositeltiin Dublinin teknillisen instituutin korkeakoulutuksen asiantuntijan, professori Ellen Hazelkornin johtamassa arvioinnissa. Myöhemmin tänä vuonna järjestetään kuuleminen uuden organisaation perustamisesta, ja Hefcw:n nykyinen puheenjohtaja David Allen jatkaa tehtävässään kolme vuotta. Williams sanoi toivovansa, että kuulemisessa löydettäisiin uudelle organisaatiolle parempi nimi kuin nykyinen ehdotus Tertiary Education Authority (TEA).</w:t>
      </w:r>
    </w:p>
    <w:p>
      <w:r>
        <w:rPr>
          <w:b/>
        </w:rPr>
        <w:t xml:space="preserve">Yhteenveto</w:t>
      </w:r>
    </w:p>
    <w:p>
      <w:r>
        <w:t xml:space="preserve">Julkisia varoja yliopistoille jakava elin on tarkoitus lakkauttaa ja korvata uudella organisaatiolla.</w:t>
      </w:r>
    </w:p>
    <w:p>
      <w:r>
        <w:rPr>
          <w:b/>
          <w:u w:val="single"/>
        </w:rPr>
        <w:t xml:space="preserve">Asiakirjan numero 58080</w:t>
      </w:r>
    </w:p>
    <w:p>
      <w:r>
        <w:t xml:space="preserve">Condor Ferries Poole Kanaalisaarten purjehdukset peruttu</w:t>
      </w:r>
    </w:p>
    <w:p>
      <w:r>
        <w:t xml:space="preserve">Lauttayhtiö Condor Expressin Guernseyn, Jerseyn ja Yhdistyneen kuningaskunnan väliset lauttamatkat oli jo siirretty "teknisistä syistä". Sen generaattoreissa ilmennyt ongelma on kuitenkin johtanut peruutukseen. Saarten ja St Malon väliset laivayhteydet on tarkoitus liikennöidä edelleen, mutta myös niitä on siirretty. Steve Bailey, yhtiön Jersey-johtaja, sanoi: "Kaikki matkustajat, joiden oli määrä matkustaa nopealla lauttayhteydellä, on siirretty Portsmouthista liikennöivälle tavanomaiselle lautalle, ja heidät majoitetaan tarvittaessa hotelleihin yöksi." Hänen mukaansa tekninen ongelma oli sähkövika kahdessa aluksen neljästä generaattorista. Bailey sanoi: "Insinöörimme analysoivat ongelmaa ja pyrkivät korjaamaan vian viikonlopun aikana, jotta Condor Expressin toiminta voidaan aloittaa mahdollisimman pian. "Seuraava aikataulun mukainen pikalaivamatka on maanantaina 21. tammikuuta, ja tiedotamme maanantaina matkalle varatuille asiakkaille heti, kun pystymme siihen."</w:t>
      </w:r>
    </w:p>
    <w:p>
      <w:r>
        <w:rPr>
          <w:b/>
        </w:rPr>
        <w:t xml:space="preserve">Yhteenveto</w:t>
      </w:r>
    </w:p>
    <w:p>
      <w:r>
        <w:t xml:space="preserve">Condor Ferries on peruuttanut Poolen ja Kanaalisaarten väliset lauttamatkat, koska eräässä sen lautassa on "pieni tekninen ongelma".</w:t>
      </w:r>
    </w:p>
    <w:p>
      <w:r>
        <w:rPr>
          <w:b/>
          <w:u w:val="single"/>
        </w:rPr>
        <w:t xml:space="preserve">Asiakirjan numero 58081</w:t>
      </w:r>
    </w:p>
    <w:p>
      <w:r>
        <w:t xml:space="preserve">TNA:n lainsäätäjä aikoo "asuttaa muslimeja uudelleen".</w:t>
      </w:r>
    </w:p>
    <w:p>
      <w:r>
        <w:t xml:space="preserve">BBC:n tamilipalvelulle puhunut Rajeem Mohammed Imam sanoi ottaneensa viran vastaan, koska hän näkee sen mahdollisuutena asuttaa uudelleen Jaffnasta siirtymään joutuneet muslimit. Tuhannet muslimit häädettiin pohjoisesta LTTE:n käskystä vuonna 1990. Suurin osa siirtymään joutuneista muslimeista asuu edelleen pakolaisleireillä Puttalamissa. LTTE:n anteeksipyyntö Parlamentaarikko Rajeem Mohammed Imam muistutti LTTE:n avoimesta anteeksipyynnöstä ja sanoi, että hänen kaltaisensa ihmiset ovat hyväksyneet sen. Kaikki TNA:n parlamentaarikot ovat yksimielisesti vakuuttaneet täyden yhteistyönsä tässä asiassa, sanoi uusi parlamentin jäsen. TNA on myös pyytänyt häntä huolehtimaan kotiseudultaan siirtymään joutuneiden muslimien hyvinvoinnista ja heidän uudelleensijoittamisestaan. "Ainoastaan TNA:n antamien kaikkien näiden tuen täysien vakuutusten perusteella, jotka koskevat siirtymään joutuneiden jaffnalaisten muslimien uudelleensijoittamista, olen hyväksynyt tämän viran", Rajeem Mohammed Imam sanoo. Hän aikoo käyttää kaikkia mahdollisuuksia ja vaikutusvaltaa parlamentin jäsenenä muslimiyhteisön hyvinvointiin, kansanedustaja Imam sanoi. Hän on myös ylpeä siitä, että hän on TNA:n ainoa muslimijäsen. Hän aikoo järjestää tapaamisen Puthalamin siirtymään joutuneiden muslimien kanssa heti sen jälkeen, kun hän on vannonut virkavalansa TNA:n kansallisen listan edustajana.</w:t>
      </w:r>
    </w:p>
    <w:p>
      <w:r>
        <w:rPr>
          <w:b/>
        </w:rPr>
        <w:t xml:space="preserve">Yhteenveto</w:t>
      </w:r>
    </w:p>
    <w:p>
      <w:r>
        <w:t xml:space="preserve">Jaffnasta väkisin häädettyjen muslimien uudelleensijoittaminen on hänen ensisijainen tavoitteensa, sanoo Tamil National Alliancen (TNA) juuri nimitetty muslimijäsen.</w:t>
      </w:r>
    </w:p>
    <w:p>
      <w:r>
        <w:rPr>
          <w:b/>
          <w:u w:val="single"/>
        </w:rPr>
        <w:t xml:space="preserve">Asiakirjan numero 58082</w:t>
      </w:r>
    </w:p>
    <w:p>
      <w:r>
        <w:t xml:space="preserve">Mies kuollut ja muita hoidettu Fraserburghin satamassa sattuneen välikohtauksen jälkeen</w:t>
      </w:r>
    </w:p>
    <w:p>
      <w:r>
        <w:t xml:space="preserve">Hätäpalvelut kutsuttiin paikalle noin kello 14:00, kun ryhmä miehiä oli sairastunut Sunbeam-aluksella. Yksi mies todettiin kuolleeksi vähän myöhemmin. Neljää muuta miestä hoidetaan sairaalassa. Yksityiskohtia ei ole julkistettu, mutta heidän tilansa ei uskota olevan hengenvaarallinen. "Erittäin surullista" asiasta on ilmoitettu Health and Safety Executive (HSE) -virastolle ja merionnettomuuksien tutkintavirastolle (MAIB). Rannikkovartiostoa on pyydetty avustamaan ambulanssi- ja palomiehiä. Komisario Nick Thom Skotlannin poliisista sanoi: "Ajatuksemme ovat tämän miehen perheen kanssa tänä hyvin surullisena aikana." MAIB:n tiedottaja sanoi: "Marine Accident Investigation Branch lähettää tarkastajia Fraserburghiin tänään iltapäivällä sattuneen kalastusalusta koskeneen välikohtauksen jälkeen."</w:t>
      </w:r>
    </w:p>
    <w:p>
      <w:r>
        <w:rPr>
          <w:b/>
        </w:rPr>
        <w:t xml:space="preserve">Yhteenveto</w:t>
      </w:r>
    </w:p>
    <w:p>
      <w:r>
        <w:t xml:space="preserve">Yksi mies on kuollut ja neljä muuta on hoidettavana Fraserburghin satamassa sattuneen kalastusveneen onnettomuuden jälkeen.</w:t>
      </w:r>
    </w:p>
    <w:p>
      <w:r>
        <w:rPr>
          <w:b/>
          <w:u w:val="single"/>
        </w:rPr>
        <w:t xml:space="preserve">Asiakirjan numero 58083</w:t>
      </w:r>
    </w:p>
    <w:p>
      <w:r>
        <w:t xml:space="preserve">Pradan voitto kärsii Kiinasta</w:t>
      </w:r>
    </w:p>
    <w:p>
      <w:r>
        <w:t xml:space="preserve">Yrityksen nettotulos oli 451 miljoonaa euroa (490 miljoonaa dollaria; 330 miljoonaa puntaa) 31. tammikuuta päättyneeltä tilikaudelta, kun se vuotta aiemmin oli 628 miljoonaa euroa. Summa jäi myös analyytikoiden odotuksista, jotka olivat 476 miljoonaa euroa. Sen myynti Aasiassa laski 3 prosenttia kyseisellä ajanjaksolla, ja suuri osa laskusta tuli Hongkongin ja Macaon markkinoilta. "Alueen tulosta heikensivät Hongkongin ja Macaon negatiiviset tulokset", Prada sanoi maanantaina antamassaan lausunnossa. Aasian ja Tyynenmeren alueen osuus konsernin myynnistä on yli kolmannes eli yli 35 prosenttia, mikä tekee siitä Pradan suurimman markkina-alueen. Useat vähittäiskauppiaat ovat raportoineet myynnin laskusta, koska Kiinan hallitus on puuttunut korruptioon ja demokratiaa kannattavat mielenosoitukset ovat sulkeneet Hongkongin pääväyliä, mikä on johtanut kiinalaisten matkailijoiden määrän vähenemiseen. Muilla suurilla markkinoilla, kuten Euroopassa, Pradan myynti laski lähes 5 prosenttia. Tappioita helpotti myynnin hienoinen kasvu Pohjois-Amerikassa ja Japanissa, jossa myynti kasvoi lähes 8 prosenttia. Yhtiö on sanonut, että se joutuu leikkaamaan kustannuksia ja avaamaan suunniteltua vähemmän myymälöitä tulosten vuoksi.</w:t>
      </w:r>
    </w:p>
    <w:p>
      <w:r>
        <w:rPr>
          <w:b/>
        </w:rPr>
        <w:t xml:space="preserve">Yhteenveto</w:t>
      </w:r>
    </w:p>
    <w:p>
      <w:r>
        <w:t xml:space="preserve">Italialaisen ylellisyystavaroiden vähittäismyyjän Pradan nettotulos laski viime vuonna 28 prosenttia myynnin romahdettua tärkeimmillä markkinoilla Kiinassa ja Euroopassa.</w:t>
      </w:r>
    </w:p>
    <w:p>
      <w:r>
        <w:rPr>
          <w:b/>
          <w:u w:val="single"/>
        </w:rPr>
        <w:t xml:space="preserve">Asiakirjan numero 58084</w:t>
      </w:r>
    </w:p>
    <w:p>
      <w:r>
        <w:t xml:space="preserve">BG Group myy osuutensa brasilialaisesta Comgasista 1,8 miljardilla dollarilla.</w:t>
      </w:r>
    </w:p>
    <w:p>
      <w:r>
        <w:t xml:space="preserve">BG sanoi odottavansa, että kauppa saadaan päätökseen vuoden loppuun mennessä. Konserni raportoi myös ensimmäisen neljänneksen voittojen kasvusta, jotka nousivat 2,2 miljardiin dollariin edellisvuoden 1,4 miljardista dollarista. Liikevaihto kasvoi 20 prosenttia 5,8 miljardiin dollariin. Tulosta kasvattivat tuotannon lisääntyminen ja "vahvat" energian hinnat. "BG Groupin taloudellinen tulos on vahvistunut merkittävästi ensimmäisellä vuosineljänneksellä, ja uuden tuotannon käynnistymisen, suurhankkeidemme edistymisen ja jatkuvan tutkimusmenestyksen ansiosta olemme edelleen vakaasti aikataulussa pitkän aikavälin tavoitteidemme saavuttamisessa", BG Groupin toimitusjohtaja Sir Frank Chapman sanoi. Hän sanoi, että yhtiö aikoo myydä lisää omaisuutta vapauttaakseen käteistä. "Odotamme mielenkiinnolla [Comgas-]kaupan tekemistä osana suunnitelmiamme vapauttaa noin 5 miljardin dollarin pääoma seuraavien kahden vuoden aikana strategisten yritysmyyntien kautta."</w:t>
      </w:r>
    </w:p>
    <w:p>
      <w:r>
        <w:rPr>
          <w:b/>
        </w:rPr>
        <w:t xml:space="preserve">Yhteenveto</w:t>
      </w:r>
    </w:p>
    <w:p>
      <w:r>
        <w:t xml:space="preserve">Brittiläinen kaasuntuottaja BG Group on ilmoittanut myyvänsä osuutensa brasilialaisesta Comgasista Sao Paulossa toimivalle Cosanille 1,8 miljardilla dollarilla (1,1 miljardilla punnalla).</w:t>
      </w:r>
    </w:p>
    <w:p>
      <w:r>
        <w:rPr>
          <w:b/>
          <w:u w:val="single"/>
        </w:rPr>
        <w:t xml:space="preserve">Asiakirjan numero 58085</w:t>
      </w:r>
    </w:p>
    <w:p>
      <w:r>
        <w:t xml:space="preserve">Sir Jack Haywardin ss Great Britainin pelastus muistetaan kunnianosoituksena</w:t>
      </w:r>
    </w:p>
    <w:p>
      <w:r>
        <w:t xml:space="preserve">Jalkapalloseura Wolvesin entinen omistaja maksoi aluksen hinauksen Bristoliin Falklandin saarilta vuonna 1970 ja rahoitti sen kunnostuksen. Matthew Tanner ss Great Britain Trust -järjestöstä sanoi, että hänen "visionsa ja rahansa mahdollistivat sen". Sir Jack tuli mukaan pian sen jälkeen, kun hän oli ostanut Lundyn saaren National Trustille. "Hänellä oli jo tuolloin lempinimi Union Jack Hayward, hän oli suuri patriootti. "Hän oli juuri ryhtynyt pelastamaan Lundy Islandia ja ostanut sen nykyisin sitä hallinnoivalle säätiölle, jotta se saatiin käyttöön ja pidettiin luonnonsuojelualueena. "Sen vuoksi hän tuli niiden ihmisten tietoisuuteen, jotka yrittivät löytää rahaa tämän suurenmoisen Brunelin upean ja ruosteisen näköisen laivan pelastamiseen", Tanner lisäsi. Pelastuksen jälkeen Sir Jack pysyi hyväntekijänä, kunnes alus oli kunnostettu. Insinööri Isambard Kingdom Brunelin rakentama ja vuonna 1843 vesille laskettu laiva toimii nykyään matkailunähtävyytenä Bristolissa, jossa se rakennettiin. Viime kuussa Arts Council myönsi laivalle tunnustuksen sen kansallisesta ja kansainvälisestä merkityksestä. "Hän tuli sisään tavallisena vierailijana, osti lipun ja katsoi, kuinka kauan kestäisi, ennen kuin huomasimme hänen saapumisensa, mikä oli hänen mielestään hyvin hauskaa, kun hän näki meidät kaikki ryntäilemässä", Tanner sanoi. "Hän oli suuri mies, mutta hyvin antelias ja lämminsydäminen mies." "Hän oli myös suuri mies."</w:t>
      </w:r>
    </w:p>
    <w:p>
      <w:r>
        <w:rPr>
          <w:b/>
        </w:rPr>
        <w:t xml:space="preserve">Yhteenveto</w:t>
      </w:r>
    </w:p>
    <w:p>
      <w:r>
        <w:t xml:space="preserve">91-vuotiaana menehtyneelle hyväntekijä Sir Jack Haywardille on osoitettu kunnioitusta hänen roolistaan ss Great Britain -aluksen pelastamisessa.</w:t>
      </w:r>
    </w:p>
    <w:p>
      <w:r>
        <w:rPr>
          <w:b/>
          <w:u w:val="single"/>
        </w:rPr>
        <w:t xml:space="preserve">Asiakirjan numero 58086</w:t>
      </w:r>
    </w:p>
    <w:p>
      <w:r>
        <w:t xml:space="preserve">Intian kapinallisia pidätetty Assamin väkivaltaisuuksista</w:t>
      </w:r>
    </w:p>
    <w:p>
      <w:r>
        <w:t xml:space="preserve">Alkuperäiskapinalliset kuuluvat Bodolandin kansallisen demokraattisen rintaman (NDFB) ryhmittymään. NDFB haluaa, että Assamista erotetaan etnisen Bodo-ryhmän itsenäinen kotimaa. Joulukuun iskut tapahtuivat muiden kuin bodojen asuttamilla alueilla. Assamin korkea-arvoinen poliisiviranomainen LR Bishnoi kertoi toimittajille, että sunnuntaina pidätettiin 12 NDFB-kapinallista, joidenkin johtajien joukossa, ja näin iskujen yhteydessä pidätettyjen määrä nousi 39:ään. Viimeisimmät pidätykset tehtiin kolme päivää kestäneen turvallisuusoperaation jälkeen kansallispuistoon rajoittuvissa metsissä Chirangin piirikunnassa lähellä osavaltion ja Bhutanin rajaa. Bishnoi sanoi, että turvallisuusjoukot olivat myös tappaneet ryhmän johtajan lauantaina käydyn tulitaistelun jälkeen. Hän lisäsi, että suuri määrä aseita ja ammuksia oli myös saatu talteen. Kapinalliset hyökkäsivät Sonitpurin ja Kokrajharin piirikunnissa sijaitseviin kyliin 23. joulukuuta, ja kuolleet ja haavoittuneet olivat pääasiassa heimolaisia, jotka työskentelivät paikallisilla teepuutarhoilla. Sadat hyökkäyksistä selvinneet pakenivat kodeistaan ja hakeutuivat suojaan kirkkoon ja kouluun. Assam on viime vuosina kärsinyt etnisistä yhteenotoista ja separatistien väkivaltaisuuksista. Useat kapinallisryhmät ovat taistelleet keskusviranomaisia vastaan ja vaatineet autonomiaa tai itsenäisiä kotiseutualueita edustamilleen alkuperäisväestöryhmille.</w:t>
      </w:r>
    </w:p>
    <w:p>
      <w:r>
        <w:rPr>
          <w:b/>
        </w:rPr>
        <w:t xml:space="preserve">Yhteenveto</w:t>
      </w:r>
    </w:p>
    <w:p>
      <w:r>
        <w:t xml:space="preserve">Turvallisuusjoukot Intian koillisessa Assamin osavaltiossa sanovat pidättäneensä 39 separatistikapinallista liittyen viime kuun iskuihin, joissa kuoli yli 70 ihmistä.</w:t>
      </w:r>
    </w:p>
    <w:p>
      <w:r>
        <w:rPr>
          <w:b/>
          <w:u w:val="single"/>
        </w:rPr>
        <w:t xml:space="preserve">Asiakirjan numero 58087</w:t>
      </w:r>
    </w:p>
    <w:p>
      <w:r>
        <w:t xml:space="preserve">Coronavirus: Viiden tähden hotellivierailu tuntuu normaalilta</w:t>
      </w:r>
    </w:p>
    <w:p>
      <w:r>
        <w:t xml:space="preserve">Angie BrownBBC Scotland, Edinburgh and Eastin toimittaja Alan McGuiggan, Prestonfield House -hotellin johtaja, sanoi, että vieraat eivät tiedä, että huoneet on savustettava jokaisen oleskelun jälkeen. Hän on käyttänyt 4 000 puntaa ecostatic-sumuttimiin huoneiden desinfioimiseksi. Hän on myös asentanut 2000 punnan arvoisen lämpömittarin, joka lukee vieraiden lämpötiloja. McGuiggan sanoi: McGuigganin sanoi: "Olen saanut paljon puheluita ihmisiltä, jotka ovat kysyneet, tuntuuko heidän matkansa normaalilta, koska he eivät halunneet tulla muuten. "Sen lisäksi, että heidän lämpötilansa mitataan ovella ja heille annetaan joitakin sääntöjä, he tuntevat olonsa täysin normaaliksi matkaksi, eikä heidän tarvitse käyttää naamareita. "Hotellin valmisteleminen uudelleen avaamista varten on ollut todellinen haaste, ja muutosten toteuttaminen on maksanut paljon rahaa." Hän lisäsi: "Olen puhunut tänä aamuna monien 141-henkilöstöni kanssa, jotka sanoivat olevansa helpottuneita päästessään takaisin töihin, koska he olivat pelänneet lukituksen aikana, että heillä ei olisi työpaikkaa, johon palata." Edinburghissa 20 hehtaarin alueella sijaitseva 23 makuuhuoneen hotelli avasi ovensa lukituksen jälkeen keskiviikkona. McGuiggan sanoi: "Olen hyvin innoissani siitä, että olemme avanneet oven uudelleen, sillä lukituksen aikana on ollut hyvin stressaavaa. "Pelkästään yhteydenpitoon kaikkiin työntekijöihin meni 70 tuntia lukituksen aikana. "Normaalisti ruokimme tähän aikaan 750 ihmistä päivässä tapahtumatallimme alueella, mutta nyt ruokimme vain 100 ihmistä. "Viikonloppuna olemme puoliksi täynnä. Kaikki paikalliset ihmiset, jotka haluavat tukea meitä, ovat varanneet paikat."</w:t>
      </w:r>
    </w:p>
    <w:p>
      <w:r>
        <w:rPr>
          <w:b/>
        </w:rPr>
        <w:t xml:space="preserve">Yhteenveto</w:t>
      </w:r>
    </w:p>
    <w:p>
      <w:r>
        <w:t xml:space="preserve">Yhden Yhdistyneen kuningaskunnan arvostetuimman viiden tähden hotellin johtaja uskoo, että kulissien takana toteutettavien koronavirustorjuntatoimien ansiosta vieraat voivat tuntea olonsa normaaliksi oleskelunsa aikana.</w:t>
      </w:r>
    </w:p>
    <w:p>
      <w:r>
        <w:rPr>
          <w:b/>
          <w:u w:val="single"/>
        </w:rPr>
        <w:t xml:space="preserve">Asiakirjan numero 58088</w:t>
      </w:r>
    </w:p>
    <w:p>
      <w:r>
        <w:t xml:space="preserve">Muoviset mikrohelmet kielletty Walesissa</w:t>
      </w:r>
    </w:p>
    <w:p>
      <w:r>
        <w:t xml:space="preserve">Se on seurausta huolestuneisuudesta siitä, miten pienet muovinpalaset, jotka eivät hajoa biologisesti, vaikuttavat merieläimiin, kun ne päätyvät valtameriin. Ympäristöministeri Hannah Blythyn sanoi, että muovihelmet on pysäytettävä "niiden lähteellä". Englannissa ja Skotlannissa on jo otettu käyttöön vastaavia toimenpiteitä. Walesin hallituksen mukaan Yhdistyneessä kuningaskunnassa käytetään henkilökohtaisissa hygieniatuotteissa vuosittain arviolta 680 tonnia muovisia mikrohelmiä, joista miljardeja päätyy mereen. Sinne päätyttyään niitä on mahdotonta saada talteen. Paikallisviranomaiset valvovat mikrohelmiä huuhteltavissa tuotteissa koskevan kiellon noudattamista, ja jos joku rikkoo sitä, siitä määrätään siviilioikeudellisia seuraamuksia. Blytyhn kertoi BBC Walesille, että kiellon tarkoituksena on antaa ihmisille parempi luottamus siihen, että heidän Walesista ostamansa tuotteet eivät sisällä mikrohelmiä, jotka vahingoittavat meriympäristöämme. "Nämä ovat todella pieniä, jopa 5 millimetrin kokoisia hiukkasia", hän sanoi. "Kun ne kerran pääsevät mereen, niitä on hyvin vaikea torjua. Meidän on pysäytettävä ne jo niiden lähteellä, ennen kuin ne pääsevät sinne." Walesissa ei uskota olevan yhtään näiden tuotteiden valmistajaa, ja Blythynin mukaan kiellolla ei odoteta olevan vaikutusta liiketoimintaan. Parlamentin jäsenet kannattivat toimenpidettä aiemmin kesäkuussa.</w:t>
      </w:r>
    </w:p>
    <w:p>
      <w:r>
        <w:rPr>
          <w:b/>
        </w:rPr>
        <w:t xml:space="preserve">Yhteenveto</w:t>
      </w:r>
    </w:p>
    <w:p>
      <w:r>
        <w:t xml:space="preserve">Walesin kaupoissa kielletään lauantaista alkaen mikrohelmiä sisältävien kylpyhuonetuotteiden, kuten suihkugeelien ja hammastahnan, myynti.</w:t>
      </w:r>
    </w:p>
    <w:p>
      <w:r>
        <w:rPr>
          <w:b/>
          <w:u w:val="single"/>
        </w:rPr>
        <w:t xml:space="preserve">Asiakirjan numero 58089</w:t>
      </w:r>
    </w:p>
    <w:p>
      <w:r>
        <w:t xml:space="preserve">Becky Hill laulaa Manchester Academyn ulkopuolella putkirikon peruttua keikan</w:t>
      </w:r>
    </w:p>
    <w:p>
      <w:r>
        <w:t xml:space="preserve">Hän twiittasi, että paikallinen neuvosto teki päätöksen olla järjestämättä keikkaa, mutta "se ei estä minua". Noin 200 fania tuli katsomaan hänen akustista esiintymistään, ennen kuin hän matkusti kaupungin toiselle puolelle katsomaan ystävänsä ja yhteistyökumppaninsa MNEK:n esitystä. Becky sanoo, että keikka järjestetään uudelleen ja fanien kannattaa pitää lippunsa. Puhuessaan Radio 1:n aamiaisohjelmassa Greg Jamesin kanssa hän sanoi: "Se oli niin mukavaa, bändini ehdotti sitä WhatsApp-ryhmässämme." Kun häneltä kysyttiin, toteutuuko hänen huominen keikkansa Leedsissä, hän vitsaili: "Luulen, että on parempi minulle, jos teen sen kuitenkin kadulla." Hän selitti eilisen ulkoilmaesiintymisen vaikuttaneen hänen ääneensä, sillä hän kuulosti puhelimessa Gregille melko käheältä. Becky on rakentanut tasaisesti mainetta yhtenä tanssisinkkujen menijänä sen jälkeen, kun hän esiintyi The Voice -ohjelmassa vuonna 2012. Viimeksi hän on esiintynyt Back &amp; Forth -kappaleessa MK:n ja Jonas Bluen kanssa, ja hänen suurin hitti tähän mennessä on vuonna 2014 julkaistu kappale nimeltä Gecko. Fanit twiittasivat tukensa Beckylle. Beckyn kiertue jatkuu torstaina Leedsissä ja matkustaa perjantaina Birminghamiin. Lauantaina hän esiintyy Nottinghamissa ja maanantaina Bristolissa. Seuraa Newsbeatia Instagramissa, Facebookissa ja Twitterissä. Kuuntele Newsbeatia suorana lähetyksenä klo 12:45 ja 17:45 joka arkipäivä BBC Radio 1:llä ja 1Xtra:lla - jos menetät meidät, voit kuunnella uudelleen täällä.</w:t>
      </w:r>
    </w:p>
    <w:p>
      <w:r>
        <w:rPr>
          <w:b/>
        </w:rPr>
        <w:t xml:space="preserve">Yhteenveto</w:t>
      </w:r>
    </w:p>
    <w:p>
      <w:r>
        <w:t xml:space="preserve">Laulaja Becky Hill lauloi kadulla Manchester Academyn ulkopuolella sen jälkeen, kun hän joutui perumaan loppuunmyydyn keikkansa vesiputken puhkeamisen vuoksi.</w:t>
      </w:r>
    </w:p>
    <w:p>
      <w:r>
        <w:rPr>
          <w:b/>
          <w:u w:val="single"/>
        </w:rPr>
        <w:t xml:space="preserve">Asiakirjan numero 58090</w:t>
      </w:r>
    </w:p>
    <w:p>
      <w:r>
        <w:t xml:space="preserve">Euroopan parlamentin jäsen Nicholson "asettuu uudelleen ehdolle</w:t>
      </w:r>
    </w:p>
    <w:p>
      <w:r>
        <w:t xml:space="preserve">Nicholson esitti huomautuksensa Balmoral Show'ssa, jossa hänen mukanaan olivat puolueensa johtaja Mike Nesbitt, ministeri Danny Kennedy ja MLA Robin Swann. Nicholson valitti viime kuussa julkisesti, että hänen puolueensa jäsenet tiedottivat häntä vastaan. Eräs sanomalehti oli kertonut, että hän joutuisi haastamaan ehdokkuuden. Nicholsonin sanottiin tuolloin sanoneen, että nämä ihmiset olivat "kasvottomia ja sisuttomia" ja että hän ottaisi heidät vastaan. Nicholsonin on vielä varmistettava puolueen ehdokkuus kahden vuoden kuluttua. On spekuloitu, että Nicholson luopuisi tehtävästään kesken vaalikauden, mutta hän vakuutti aikovansa jatkaa koko viisivuotiskauden, jos hänet valitaan uudelleen vuonna 2014. Hänet valittiin Euroopan parlamentin jäseneksi vuonna 1989, ja hän on yksi kolmesta Pohjois-Irlannin parlamentin jäsenestä. Sinn Feinin Bairbre de Brun valittiin vuonna 2004. Hän ilmoitti aiemmin tässä kuussa luopuvansa Euroopan parlamentin jäsenyydestä. Puolue on esittänyt hänen seuraajakseen Foylen MLA Martina Andersonia. DUP:n Diane Dodds valittiin vuoden 2009 vaaleissa.</w:t>
      </w:r>
    </w:p>
    <w:p>
      <w:r>
        <w:rPr>
          <w:b/>
        </w:rPr>
        <w:t xml:space="preserve">Yhteenveto</w:t>
      </w:r>
    </w:p>
    <w:p>
      <w:r>
        <w:t xml:space="preserve">UUP:n europarlamentaarikko Jim Nicholson on ilmoittanut, että hän aikoo asettua uudelleen ehdolle Euroopan parlamentin jäseneksi ja että hän aikoo istua koko vaalikauden.</w:t>
      </w:r>
    </w:p>
    <w:p>
      <w:r>
        <w:rPr>
          <w:b/>
          <w:u w:val="single"/>
        </w:rPr>
        <w:t xml:space="preserve">Asiakirjan numero 58091</w:t>
      </w:r>
    </w:p>
    <w:p>
      <w:r>
        <w:t xml:space="preserve">Ched Evansin perhe voi "ryhtyä toimiin" Loose Womenia vastaan</w:t>
      </w:r>
    </w:p>
    <w:p>
      <w:r>
        <w:t xml:space="preserve">Chesterfieldin hyökkääjä vapautettiin raiskauksesta Cardiff Crown Courtissa uusintakäsittelyn jälkeen. Hänen kotisivuillaan julkaistun lausunnon mukaan hänen perheensä "harkitsee oikeudellisia vaihtoehtojaan" maanantaina chat-ohjelmassa esitettyjen kommenttien jälkeen. Loose Womenin tiedottaja sanoi, että he vastasivat valitukseen. Vuonna 2012 Evans todettiin syylliseksi 19-vuotiaan naisen raiskaukseen hotellihuoneessa Rhuddlanissa, Denbighshiren osavaltiossa edellisenä vuonna. Hän istui silloin puolet viiden vuoden vankeusrangaistuksesta, mutta tuomio kumottiin valituksen johdosta viime huhtikuussa, ja perjantaina hänet todettiin Cardiffin kruununoikeudessa syyttömäksi samaan syytteeseen. Pelaajan verkkosivuilla sanottiin, että hän oli istunut "30 kuukautta rikoksesta, jonka hän on aina kiistänyt ja josta hänet on nyt vapautettu", ja että hän oli "aina myöntänyt, että hänen käytöksensä oli moraalisesti tuomittavaa, mutta tapahtui yhteisymmärryksessä". Se lisäsi, että "mielipide on hyväksyttävä", mutta kritisoi Gloria Hunnifordin kommentteja. Loose Womenin tiedottaja sanoi: "Olemme saaneet valituksen Ched Evansin kumppanin isältä, johon vastaamme". Erillisessä tapauksessa Pohjois-Walesin poliisi tutkii väitteitä siitä, että Evansin tapauksen kantelija on nimetty sosiaalisessa mediassa, vaikka hänellä on oikeus elinikäiseen nimettömyyteen.</w:t>
      </w:r>
    </w:p>
    <w:p>
      <w:r>
        <w:rPr>
          <w:b/>
        </w:rPr>
        <w:t xml:space="preserve">Yhteenveto</w:t>
      </w:r>
    </w:p>
    <w:p>
      <w:r>
        <w:t xml:space="preserve">Jalkapalloilija Ched Evansin perhe on sanonut, että he saattavat ryhtyä oikeustoimiin sen jälkeen, kun ITV:n Loose Women -ohjelmassa keskusteltiin hänen raiskauksesta vapauttavasta tuomiostaan.</w:t>
      </w:r>
    </w:p>
    <w:p>
      <w:r>
        <w:rPr>
          <w:b/>
          <w:u w:val="single"/>
        </w:rPr>
        <w:t xml:space="preserve">Asiakirjan numero 58092</w:t>
      </w:r>
    </w:p>
    <w:p>
      <w:r>
        <w:t xml:space="preserve">Miehet vangittiin Leigh Pricen kuolemasta Coventryssa</w:t>
      </w:r>
    </w:p>
    <w:p>
      <w:r>
        <w:t xml:space="preserve">Leigh Price, 38, jäi Earlsdonissa sijaitsevalla Barras Lanella Earlsdonissa Chevrolet Captivan alle, joka oli varastettu veitsellä uhaten vain minuutteja aiemmin, ja kuoli sairaalassa heinäkuussa. Jason Harris, 26, oli aiemmin myöntänyt useita rikoksia Warwick Crown Courtissa. Toinen syytetty Gerry Fawkner sai kuusi vuotta vankeutta ryöstöstä ja teräaseella tai terällä varustetun esineen hallussapidosta. Fawkner, 23, Almond Tree Avenuelta, Coventry, oli myös aiemmin tunnustanut syyllisyytensä. Radfordin Chevral Avenuella asuva Harris sai 10 vuoden vankeusrangaistuksen myönnettyään kuolemantuottamuksen vaarallisella ajotavalla, ryöstön, hyökkäysaseen hallussapidon, ajokortittomuuden ja vakuutuksen puuttumisen. Pricen perhe sanoi, että hänen kuolemansa oli "valtava järkytys" ja että he olivat "murtuneita". Ylikonstaapeli Alan Hands West Midlandsin poliisista sanoi, että Price oli ollut "vain matkalla kotiin".</w:t>
      </w:r>
    </w:p>
    <w:p>
      <w:r>
        <w:rPr>
          <w:b/>
        </w:rPr>
        <w:t xml:space="preserve">Yhteenveto</w:t>
      </w:r>
    </w:p>
    <w:p>
      <w:r>
        <w:t xml:space="preserve">Mies on tuomittu 10 vuodeksi vankeuteen siitä, että hän aiheutti kuolemaa jalankulkijalle, joka jäi varastetun auton alle Coventryssa.</w:t>
      </w:r>
    </w:p>
    <w:p>
      <w:r>
        <w:rPr>
          <w:b/>
          <w:u w:val="single"/>
        </w:rPr>
        <w:t xml:space="preserve">Asiakirjan numero 58093</w:t>
      </w:r>
    </w:p>
    <w:p>
      <w:r>
        <w:t xml:space="preserve">Entiset Cornwallin paloautot luovutetaan Kosovolle</w:t>
      </w:r>
    </w:p>
    <w:p>
      <w:r>
        <w:t xml:space="preserve">Kolme Land Rover -ajoneuvoa ajetaan 1 800 mailia Gjakovën, Pejën ja Podujevën alueelle, jossa joillakin asemilla hoidetaan vuosittain jopa 400 metsäpaloa. Ajoneuvot on varustettu vesisäiliöillä, letkuilla, hengityslaitteilla, tikkailla ja vaarallisten kemikaalien suojapuvuilla. Rotary International ja Cornwall Fire and Rescue Service (CFRS) lähtevät Kosovoon 11. toukokuuta. Barry Kressinger Rotary Internationalista sanoi: "Kosovo kamppailee edelleen rakentaakseen infrastruktuurinsa uudelleen Serbian kanssa käydyn tuhoisan sodan jälkeen, ja erityisesti palontorjuntapalvelut ovat heikot. "Metsäpalot ovat todellinen ongelma kuumina kesäkuukausina, ja hyvin harvoilla paloasemilla on 4 x 4 ajoneuvoa, joilla palomiehet voidaan kuljettaa paikalle." Matkalle lähtee rotaryn jäseniä Bodminista, Falmouthista, Launcestonista, St Ives Baysta ja Wadebridgesta sekä kaksi jäsentä CFRS:stä.</w:t>
      </w:r>
    </w:p>
    <w:p>
      <w:r>
        <w:rPr>
          <w:b/>
        </w:rPr>
        <w:t xml:space="preserve">Yhteenveto</w:t>
      </w:r>
    </w:p>
    <w:p>
      <w:r>
        <w:t xml:space="preserve">Cornwallin palokunnan aiemmin käyttämät ajoneuvot on tarkoitus antaa Kosovon palokunnille.</w:t>
      </w:r>
    </w:p>
    <w:p>
      <w:r>
        <w:rPr>
          <w:b/>
          <w:u w:val="single"/>
        </w:rPr>
        <w:t xml:space="preserve">Asiakirjan numero 58094</w:t>
      </w:r>
    </w:p>
    <w:p>
      <w:r>
        <w:t xml:space="preserve">PSNI löysi kahden vuoden ajan etsintäkuulutetun miehen piilossa Belfastin ullakolla.</w:t>
      </w:r>
    </w:p>
    <w:p>
      <w:r>
        <w:t xml:space="preserve">Etelä-Belfastin naapuruston poliisiryhmä teki perjantaiaamuna kotietsinnän Donegall Roadilla sijaitsevaan taloon. Hänet pidätettiin B-luokan huumausaineen hallussapidosta, jonka tarkoituksena oli luovuttaa sitä, ja kahdesta etsintäkuulutuksesta. Toinen mies pidätettiin myös B-luokan huumausaineen hallussapidosta, jonka tarkoituksena oli luovuttaminen. PSNI:n tiedottaja sanoi: "Etelä-Belfastin naapuruston poliisiryhmä suoritti tänä aamuna ennakoivan kotietsinnän Donegall Roadin alueella. "Kattotilan tarkastuksessa löytyi myös jotain mielenkiintoista. "Yläkerrassa piileskeli mies, jota poliisi oli etsintäkuuluttanut yli kaksi vuotta."</w:t>
      </w:r>
    </w:p>
    <w:p>
      <w:r>
        <w:rPr>
          <w:b/>
        </w:rPr>
        <w:t xml:space="preserve">Yhteenveto</w:t>
      </w:r>
    </w:p>
    <w:p>
      <w:r>
        <w:t xml:space="preserve">Poliisin kaksi vuotta etsintäkuuluttama mies on pidätetty sen jälkeen, kun hänet löydettiin etelä-belfastilaisen talon ullakolta.</w:t>
      </w:r>
    </w:p>
    <w:p>
      <w:r>
        <w:rPr>
          <w:b/>
          <w:u w:val="single"/>
        </w:rPr>
        <w:t xml:space="preserve">Asiakirjan numero 58095</w:t>
      </w:r>
    </w:p>
    <w:p>
      <w:r>
        <w:t xml:space="preserve">Waitrosen voitot laskevat "vaikeassa" kaupankäynnissä</w:t>
      </w:r>
    </w:p>
    <w:p>
      <w:r>
        <w:t xml:space="preserve">Tammikuun loppuun päättyneen vuoden tulos ennen veroja laski 66,6 miljoonaan puntaan. Myynti laski 6 miljardista punnasta 5,9 miljardiin puntaan. Waitrose syytti myös emoyhtiö John Lewisin eläkekustannuksia. Tämä merkitsi sitä, että päivittäistavarakaupan 58 970 työntekijän kesken jaettu vuotuinen bonuspotti pieneni 87 miljoonasta punnasta 80 miljoonaan puntaan. Waitrosen luvut julkaistiin alun perin maaliskuussa osana John Lewisin vuositulosta. Waitrose varoitti toimivansa "poikkeuksellisen vaikeissa markkinaolosuhteissa ja elintarvikkeiden hintojen deflaation jatkuessa". Supermarketit ovat käyneet useita vuosia katkeraa hintasotaa saksalaisten Aldi ja Lidl -alennusliikkeiden nousun seurauksena Yhdistyneessä kuningaskunnassa. Waitrosen on viime aikoihin asti katsottu olleen pitkälti immuuni alennusmyyntien nousun vaikutuksille, sillä se on menestynyt paremmin kuin niin sanotut neljä suurta: Tesco, Asda, Sainsbury's ja Morrisons. Waitrose joutui kuitenkin kohtaamaan vaikean kaupankäynnin ratkaisevan tärkeän joulun aikana, kun sen myynti laski 1,4 prosenttia polttoaineita lukuun ottamatta kuuden viikon aikana tammikuun 2. päivään mennessä. Koko vuoden aikana samankaltainen myynti laski 1,3 prosenttia. Huhtikuussa Waitrosen johtaja Mark Price erosi supermarketista, ja hänen tilalleen tuli vähittäiskaupan johtaja Rob Collins. Collins jatkaa yrityksen strategiaa, jonka tavoitteena on tarjota ostajille lisää syitä käydä supermarketeissa avaamalla viini- ja mehubaareja, kahviloita ja erikoisleipomoita. Maaliskuussa John Lewis raportoi 305,5 miljoonan punnan voitosta ennen veroja, kun se vuotta aiemmin oli 342,7 miljoonaa puntaa.</w:t>
      </w:r>
    </w:p>
    <w:p>
      <w:r>
        <w:rPr>
          <w:b/>
        </w:rPr>
        <w:t xml:space="preserve">Yhteenveto</w:t>
      </w:r>
    </w:p>
    <w:p>
      <w:r>
        <w:t xml:space="preserve">Waitrose-supermarket on raportoinut 17 prosentin laskusta vuotuisissa voitoissaan, kun se varoitti "poikkeuksellisen vaikeista" olosuhteista päivittäistavarakaupan alalla, sen viimeisimmässä Companies Houseen jätetyssä raportissa on paljastunut.</w:t>
      </w:r>
    </w:p>
    <w:p>
      <w:r>
        <w:rPr>
          <w:b/>
          <w:u w:val="single"/>
        </w:rPr>
        <w:t xml:space="preserve">Asiakirjan numero 58096</w:t>
      </w:r>
    </w:p>
    <w:p>
      <w:r>
        <w:t xml:space="preserve">Gatwickin lentoasema julkistaa 1,11 miljardin punnan kasvusuunnitelmat</w:t>
      </w:r>
    </w:p>
    <w:p>
      <w:r>
        <w:t xml:space="preserve">Laajennus auttaa West Sussexin lentoasemaa selviytymään kasvavasta matkustajamäärästä, jonka se ennustaa kasvavan 8 miljoonalla lähes 53 miljoonaan vuodessa vuoteen 2023 mennessä. Ensisijaisiin töihin kuuluu kuuden uuden lähtöportin luominen. Rahoista noin 266 miljoonaa puntaa käytetään kuluvan varainhoitovuoden aikana. Lentoaseman toimitusjohtaja Stewart Wingate sanoi: "Gatwick on merkittävä osa kansallista infrastruktuuria, ja jatkuva kasvumme ja kykymme houkutella pitkän matkan lentoyhtiöitä on elintärkeää Yhdistyneen kuningaskunnan talouden terveyden kannalta erityisesti Brexitin jälkeisessä maailmassa. "Sitoutumalla käyttämään 1,11 miljardia puntaa lisää Gatwick voi jatkaa kestävää kasvuaan, houkutella uusia lentoyhtiöitä ja tarjota entistä enemmän maailmanlaajuisia yhteyksiä". Suunnitelmien mukaan laiturin 6 koko kaksinkertaistuu, ja superjumbojen lähtöalue siirtyy laiturille 5, jota parannetaan ja jonka rullaustietä laajennetaan siten, että se mahtuu suurempien koneiden 80 metrin siipiväliä varten. Muita lisäyksiä ovat mm: Ensi vuonna avataan myös uusi Boeingin lentokonehalli, ja easyJet ottaa käyttöön hiljaisemman lentokoneen. Viimeisimmän rahoituskierroksen myötä lentoaseman nykyisten omistajien kokonaisinvestoinnit nousevat 3,14 miljardiin puntaan.</w:t>
      </w:r>
    </w:p>
    <w:p>
      <w:r>
        <w:rPr>
          <w:b/>
        </w:rPr>
        <w:t xml:space="preserve">Yhteenveto</w:t>
      </w:r>
    </w:p>
    <w:p>
      <w:r>
        <w:t xml:space="preserve">Gatwickin lentoasema on ilmoittanut laajentavansa osaa pohjoisterminaalistaan osana 1,11 miljardin punnan viisivuotista investointisuunnitelmaa.</w:t>
      </w:r>
    </w:p>
    <w:p>
      <w:r>
        <w:rPr>
          <w:b/>
          <w:u w:val="single"/>
        </w:rPr>
        <w:t xml:space="preserve">Asiakirjan numero 58097</w:t>
      </w:r>
    </w:p>
    <w:p>
      <w:r>
        <w:t xml:space="preserve">Yöputki: Aslef-liiton kuljettajat hyväksyvät palkkasopimuksen</w:t>
      </w:r>
    </w:p>
    <w:p>
      <w:r>
        <w:t xml:space="preserve">Rautatie-, merenkulku- ja kuljetusalan ammattiliiton kuljettajat ovat yksimielisesti tukeneet sopimusta. Aslefin toimihenkilö Finn Brennan sanoi, että uusi sopimus tarjoaa "todellisia parannuksia olosuhteisiin". TSSA:n ja RMT:n edustamat huoltotyöntekijät ovat hylänneet ehdotuksen, samoin kuin Uniten jäsenet. Aslef kertoi, että sen jäsenet äänestivät lähes yhdeksän yhtä vastaan sopimuksen hyväksymisen puolesta, mikä poistaa jälleen yhden esteen yöjunaa koskevilta suunnitelmilta. Palvelu oli tarkoitus aloittaa joillakin linjoilla viikonloppuisin viime syyskuussa, mutta se on viivästynyt, koska ammattiliittojen kanssa ei ole päästy sopimukseen palkkauksesta ja työehdoista. Aslef-järjestön toimihenkilö Finn Brennan sanoi, että ammattiliiton jäsenten "vahvuus ja solidaarisuus ovat saaneet aikaan inflaatiota suuremman palkankorotuksen ja todellisia parannuksia työehtoihin, jotka antavat kuljettajille ja muille palkkaluokille paljon enemmän joustavuutta ja hallintaa työ- ja yksityiselämän tasapainon suhteen". Lontoon metroyhtiön pääjohtaja Steve Griffiths sanoi: "Olen tyytyväinen, että Aslefin jäsenet ovat äänestäneet tarjouksemme hyväksymisen puolesta. "Tämä on oikeudenmukainen ja kohtuuhintainen palkkasopimus." Griffiths lisäsi, että LU halusi "saada Lontoon yömetron käyttöön mahdollisimman nopeasti".</w:t>
      </w:r>
    </w:p>
    <w:p>
      <w:r>
        <w:rPr>
          <w:b/>
        </w:rPr>
        <w:t xml:space="preserve">Yhteenveto</w:t>
      </w:r>
    </w:p>
    <w:p>
      <w:r>
        <w:t xml:space="preserve">Lontoon metron veturinkuljettajat, jotka kuuluvat Aslef-ammattiliittoon, ovat äänestäneet palkkaratkaisun hyväksymisen puolesta, joka koskee uutta koko yön kestävää metroliikennettä.</w:t>
      </w:r>
    </w:p>
    <w:p>
      <w:r>
        <w:rPr>
          <w:b/>
          <w:u w:val="single"/>
        </w:rPr>
        <w:t xml:space="preserve">Asiakirjan numero 58098</w:t>
      </w:r>
    </w:p>
    <w:p>
      <w:r>
        <w:t xml:space="preserve">Southwarkin puukotus: Francois Kablanin murhasta syytetty poika</w:t>
      </w:r>
    </w:p>
    <w:p>
      <w:r>
        <w:t xml:space="preserve">Etelä-Lontoon Bermondseystä kotoisin olevan Francois Kablanin, 19, kimppuun hyökättiin Great Dover Streetillä Southwarkissa keskiviikkona iltapäivällä. Hän kuoli tapahtumapaikalla. Met Police kertoi, että 17-vuotiasta syytetään hyökkäysaseen hallussapidosta sekä murhasta. Kablan pelasi Harlow Townin reservijoukkueessa. Manageri Adam Connolly on kuvaillut häntä "lahjakkaaksi". Hän lisäsi, että hän oli pelaaja, "joka olisi voinut pelata ykkösjoukkueessa". 15-vuotiasta poikaa syytetään rikosaseen hallussapidosta. Hän ja toinen teini saapuvat Bromleyn nuorisotuomioistuimeen maanantaina. Vakavan ruumiinvamman aiheuttamisesta epäiltynä pidätetty 16-vuotias on päästetty vapaaksi takuita vastaan lisätutkimuksia odotellessa. 20-vuotias mies ja 18-vuotias tyttö, jotka molemmat pidätettiin murhasta epäiltynä, on vapautettu takuita vastaan kuun loppuun asti.</w:t>
      </w:r>
    </w:p>
    <w:p>
      <w:r>
        <w:rPr>
          <w:b/>
        </w:rPr>
        <w:t xml:space="preserve">Yhteenveto</w:t>
      </w:r>
    </w:p>
    <w:p>
      <w:r>
        <w:t xml:space="preserve">17-vuotiasta poikaa on syytetty kadulla kuoliaaksi puukotetun jalkapalloilijan murhasta.</w:t>
      </w:r>
    </w:p>
    <w:p>
      <w:r>
        <w:rPr>
          <w:b/>
          <w:u w:val="single"/>
        </w:rPr>
        <w:t xml:space="preserve">Asiakirjan numero 58099</w:t>
      </w:r>
    </w:p>
    <w:p>
      <w:r>
        <w:t xml:space="preserve">Kanavan maahanmuuttajat: Kaksi 13 ihmistä kuljettavaa venettä pysäytetty</w:t>
      </w:r>
    </w:p>
    <w:p>
      <w:r>
        <w:t xml:space="preserve">Rajavartiolaitoksen alukset pysäyttivät veneet, jotka havaittiin noin klo 08:00 ja 09:00 GMT, ja kaikki aluksella olleet vietiin Doveriin, Kentiin. Ensimmäisessä veneessä oli kahdeksan miestä, jotka sanoivat olevansa iranilaisia, ja toisessa veneessä oli viisi miestä, joista neljä sanoi olevansa iranilaisia ja yksi albanialainen. Yksi heistä osoittautui myöhemmin lapseksi, ja sosiaaliviranomaiset huolehtivat hänestä. Maahanmuuttoviranomaiset tekivät kaikille lääketieteellisen arvion ja haastattelivat heitä. Rannikkovartioston virkamiehet kertoivat, että he koordinoivat etsintä- ja pelastustoimia kahteen tapaukseen lähettämällä kaksi rajavartiolaitoksen alusta - Speedwell ja Seeker - sekä Doverin pelastusveneen. Merenkulku- ja rannikkovartioviraston tiedottaja sanoi: "HM Coastguardin tehtävänä on ainoastaan ihmishenkien säilyttäminen, vaikeuksiin joutuneiden pelastaminen ja heidän turvallinen tuomisensa takaisin rannikolle, jossa heidät luovutetaan asianomaisille kumppaneiden pelastuspalveluille tai viranomaisille."</w:t>
      </w:r>
    </w:p>
    <w:p>
      <w:r>
        <w:rPr>
          <w:b/>
        </w:rPr>
        <w:t xml:space="preserve">Yhteenveto</w:t>
      </w:r>
    </w:p>
    <w:p>
      <w:r>
        <w:t xml:space="preserve">Sisäministeriö on vahvistanut, että Kanaalissa on pysäytetty kaksi venettä, joissa oli 13 siirtolaista.</w:t>
      </w:r>
    </w:p>
    <w:p>
      <w:r>
        <w:rPr>
          <w:b/>
          <w:u w:val="single"/>
        </w:rPr>
        <w:t xml:space="preserve">Asiakirjan numero 58100</w:t>
      </w:r>
    </w:p>
    <w:p>
      <w:r>
        <w:t xml:space="preserve">Blaenau Gwentin Nantygloon suunniteltu mustalaisten ja kiertolaisten alue</w:t>
      </w:r>
    </w:p>
    <w:p>
      <w:r>
        <w:t xml:space="preserve">Yli 200 vuoden ajan Nantyglon Cwmcrachenissa on ollut asutusta, jossa on 20 kenttää, ja Blainassa on ollut neljän kentän yksityinen kenttä. Kysynnän vuoksi tarvitaan kuitenkin vielä kahdeksan paikkaa. Valtuutetuille suositellaan torstaina, että he hyväksyisivät Nantyglon alueen purkamisen ja siirtäisivät perheet uuteen asutukseen Lower Cwmcracheniin. Yhdellä tontilla olisi 24 paikkaa, toimisto, yhteisötilat ja leikkialue, ja kahdeksan paikkaa olisi lisäksi viereisellä Lewis Skipsin käyttämällä tontilla, jonka neuvosto on ottanut takaisin. Kyselyssä 90 prosenttia asukkaista sanoi olevansa tyytyväisiä nykyisiin majoituspaikkoihinsa, mutta kaikki sanoivat, että uusi alue voisi vastata heidän tarpeitaan. Toivotaan, että muutto rahoitetaan Welsh Governmentin avustuksella, ja uusi paikka avataan vuoteen 2022 mennessä.</w:t>
      </w:r>
    </w:p>
    <w:p>
      <w:r>
        <w:rPr>
          <w:b/>
        </w:rPr>
        <w:t xml:space="preserve">Yhteenveto</w:t>
      </w:r>
    </w:p>
    <w:p>
      <w:r>
        <w:t xml:space="preserve">Blaenau Gwentiin perustetaan kysynnän vuoksi uusi 32 perheelle tarkoitettu mustalaisille ja kiertolaisille tarkoitettu alue.</w:t>
      </w:r>
    </w:p>
    <w:p>
      <w:r>
        <w:rPr>
          <w:b/>
          <w:u w:val="single"/>
        </w:rPr>
        <w:t xml:space="preserve">Asiakirjan numero 58101</w:t>
      </w:r>
    </w:p>
    <w:p>
      <w:r>
        <w:t xml:space="preserve">Guernseyn vankilan apulaisjohtajan luottamus on herpaantunut.</w:t>
      </w:r>
    </w:p>
    <w:p>
      <w:r>
        <w:t xml:space="preserve">Enemmistö henkilökunnasta sanoi perjantaina Unite-liiton koolle kutsumassa kokouksessa, että he eivät luota apulaiskuvernööri Rachael Greeniin. He sanoivat luottavansa Les Nicollesin vankilan johtajaan Terry Wrightiin, mutta niukasti. Sisäministeri Geoff Mahy sanoi luottavansa siihen, että muutosohjelma voidaan toteuttaa. Hän sanoi: "On selvää, että meillä on työtä tehtävänä, ja meidän on parannettava tapaa, jolla teemme yhteistyötä vankilavirkailijoiden kanssa. "Luotamme siihen, että johto pystyy työskentelemään henkilökunnan kanssa työtuomioistuimen suosittelemien suuntaviivojen mukaisesti."</w:t>
      </w:r>
    </w:p>
    <w:p>
      <w:r>
        <w:rPr>
          <w:b/>
        </w:rPr>
        <w:t xml:space="preserve">Yhteenveto</w:t>
      </w:r>
    </w:p>
    <w:p>
      <w:r>
        <w:t xml:space="preserve">Guernseyn vankilan henkilökunta on esittänyt epäluottamuslauseen vankilan johtoon kuuluvaa johtavaa jäsentä vastaan.</w:t>
      </w:r>
    </w:p>
    <w:p>
      <w:r>
        <w:rPr>
          <w:b/>
          <w:u w:val="single"/>
        </w:rPr>
        <w:t xml:space="preserve">Asiakirjan numero 58102</w:t>
      </w:r>
    </w:p>
    <w:p>
      <w:r>
        <w:t xml:space="preserve">Bristolin kaupunginvaltuusto ostaa 100 asuntoa pandemian viivästyttyä</w:t>
      </w:r>
    </w:p>
    <w:p>
      <w:r>
        <w:t xml:space="preserve">Bristolin kaupunginvaltuusto ilmoitti käyttävänsä 20 miljoonaa puntaa seuraavien neljän vuoden aikana kohtuuhintaisten asuntojen ostamiseen yksityisiltä rakennuttajilta. Viranomaisen mukaan monet kiinteistöt olisivat "upouusia, mutta jotkut voivat olla vanhoja ja vaatia kunnostusta". Osa 20 miljoonasta punnasta käytettäisiin tänä vuonna ja loput vuoteen 2024/25 asti. Local Democracy Reporting Service (LDRS) totesi, että monia koteja ei ole vielä määritelty, mutta neuvosto on aloittanut neuvottelut useiden yksityisten rakennuttajien kanssa, jotka ovat hyväksyneet viranomaisen tarjouksen periaatteessa. Listalla on 29 asuntoa Bedminsterissä, 25 Fishpondsissa, 24 St Werburghsissa ja 10 Stokes Croftissa. Pormestari Marvin Rees sanoi, että Covid-19-kriisi on viivästyttänyt "useita hankkeita" kunnanhallituksen asuntorakennusohjelmassa. Hän kertoi kabinetin kokouksessa, että 20 miljoonan punnan käyttäminen tätä ohjelmaa varten varatuista varoista kohtuuhintaisten asuntojen ostamiseen yksityisiltä rakennuttajilta oli "todella kekseliäs" ratkaisu. "Näimme tilaisuuden ja tartuimme siihen", hän sanoi. Yhteisöaktivisti Ollie Fortune oli tyytyväinen toimenpiteeseen ja kysyi pormestarilta, aikooko valtuusto ostaa tällä tavoin lisää kunnallisia asuntoja, koska 100 asuntoa on alle yksi prosentti kunnallisten asuntojen jonotuslistalla olevien ihmisten määrästä. Rees sanoi, että se riippuu neuvoston taloudellisista rajoituksista, mutta se "ei pidättele asuntojen toimittamista".</w:t>
      </w:r>
    </w:p>
    <w:p>
      <w:r>
        <w:rPr>
          <w:b/>
        </w:rPr>
        <w:t xml:space="preserve">Yhteenveto</w:t>
      </w:r>
    </w:p>
    <w:p>
      <w:r>
        <w:t xml:space="preserve">Suunnitelmista ostaa 100 ylimääräistä taloa sen jälkeen, kun coronavirus pandemian aiheuttamat viivästykset neuvoston omassa asuntorakennusohjelmassa on sovittu.</w:t>
      </w:r>
    </w:p>
    <w:p>
      <w:r>
        <w:rPr>
          <w:b/>
          <w:u w:val="single"/>
        </w:rPr>
        <w:t xml:space="preserve">Asiakirjan numero 58103</w:t>
      </w:r>
    </w:p>
    <w:p>
      <w:r>
        <w:t xml:space="preserve">Saksalainen avustustyöntekijä vapautettu panttivangiksi Afganistanissa</w:t>
      </w:r>
    </w:p>
    <w:p>
      <w:r>
        <w:t xml:space="preserve">GIZ-kehitysjärjestön mukaan nimeltä mainitsemattoman naisen tila oli "olosuhteisiin nähden hyvä". Hän on "hyvin helpottunut ja onnellinen" päästyään vapaaksi, se lisäsi. Sieppaus tapahtui Kabulin keskustassa sijaitsevalla alueella, jossa on useita ulkomaisia avustusjärjestöjä. Naisen vapauttamisen olosuhteista ei ole annettu lisätietoja. Teheranissa vieraileva Saksan ulkoministeri Frank Walter-Steinmeier sanoi olevansa "hyvin helpottunut" uutisesta ja kiitti Afganistanin hallitusta ja maan turvallisuusjoukkoja. Sieppaus oli toinen GIZ:n avustustyöntekijän sieppaus tänä vuonna. Toinen järjestön työntekijä siepattiin levottomassa Kunduzin maakunnassa pohjoisessa, ja hänet pelastettiin poliisioperaatiossa 40 päivän vankeuden jälkeen. Huhtikuussa löydettiin viiden Pelastakaa Lapset -järjestön afganistanilaisen työntekijän ruumiit sen jälkeen, kun asemiehet olivat siepanneet heidät levottomuuksien repimässä eteläisessä Uruzganin maakunnassa.</w:t>
      </w:r>
    </w:p>
    <w:p>
      <w:r>
        <w:rPr>
          <w:b/>
        </w:rPr>
        <w:t xml:space="preserve">Yhteenveto</w:t>
      </w:r>
    </w:p>
    <w:p>
      <w:r>
        <w:t xml:space="preserve">Saksalainen avustustyöntekijä, joka siepattiin Afganistanissa elokuussa, on päässyt vapaaksi ja on hyvässä kunnossa, kertoo hänen työnantajansa.</w:t>
      </w:r>
    </w:p>
    <w:p>
      <w:r>
        <w:rPr>
          <w:b/>
          <w:u w:val="single"/>
        </w:rPr>
        <w:t xml:space="preserve">Asiakirjan numero 58104</w:t>
      </w:r>
    </w:p>
    <w:p>
      <w:r>
        <w:t xml:space="preserve">Bristolin kaupunginvaltuusto "leikkaa talousarviota 25 miljoonalla punnalla".</w:t>
      </w:r>
    </w:p>
    <w:p>
      <w:r>
        <w:t xml:space="preserve">Kaupungin uutta pormestaria, joka valitaan marraskuussa, pyydetään allekirjoittamaan 25 miljoonan punnan leikkaukset ensi vuoden budjetista, mikä merkitsee 7 prosentin leikkausta nykyisestä 366 miljoonan punnan budjetista. Aiemmin oli sovittu 10 miljoonan punnan leikkauksista. Luvut on nähnyt BBC Radio Bristolin poliittinen toimittaja Robin Markwell. Talousarvioesitys on määrä julkaista joulukuussa. Leikkausehdotusten taustalla uskotaan olevan useita syitä, kuten valtionhallinnolta saatavien varojen väheneminen ja liberaalidemokraattien johtaman viranomaisen henkilöstön irtisanomiskorvausten lisääntyminen. Muita syitä ovat muun muassa kouluakatemia-avustuksen menettäminen ja lisälainanoton kustannukset. Yksi vakavasti harkittu vaihtoehto säästöjen aikaansaamiseksi on vähentää ihmisten oikeutta hoitopalveluihin. Luvut perustuvat oletukseen, että kunnallisvero nousee 2,5 prosenttia. Valtuustovero on ollut jäädytettynä viimeiset neljä vuotta. Valtuuston on määrä kommentoida asiaa myöhemmin.</w:t>
      </w:r>
    </w:p>
    <w:p>
      <w:r>
        <w:rPr>
          <w:b/>
        </w:rPr>
        <w:t xml:space="preserve">Yhteenveto</w:t>
      </w:r>
    </w:p>
    <w:p>
      <w:r>
        <w:t xml:space="preserve">Bristolin kaupunginvaltuusto joutuu leikkaamaan budjetistaan 15 miljoonaa puntaa odotettua enemmän, kuten BBC on saanut tietää.</w:t>
      </w:r>
    </w:p>
    <w:p>
      <w:r>
        <w:rPr>
          <w:b/>
          <w:u w:val="single"/>
        </w:rPr>
        <w:t xml:space="preserve">Asiakirjan numero 58105</w:t>
      </w:r>
    </w:p>
    <w:p>
      <w:r>
        <w:t xml:space="preserve">Redcarin ja Clevelandin neuvoston leikkaukset uhkaavat 100 työpaikkaa</w:t>
      </w:r>
    </w:p>
    <w:p>
      <w:r>
        <w:t xml:space="preserve">Redcarin ja Clevelandin neuvosto on myös ilmoittanut korottavansa kunnallisveroa 4 prosenttia, jotta aikuisten sosiaalihuollon kustannukset voitaisiin kattaa osittain. Työväenpuolueen johtama viranomainen totesi, että tilanne ei ole ihanteellinen, mutta valtionhallinnon menoleikkausten vuoksi sille ei jäänyt muuta vaihtoehtoa. Neuvoston johtaja Sue Jeffrey luonnehti tarkistettua budjettisuunnitelmaa "järkeväksi". Kustannusrasitus Valtuuston kokouksen on määrä keskustella ehdotuksista, joihin kuuluu myös joidenkin katuvalojen sammuttaminen muilla kuin asuinalueilla myöhemmin tällä viikolla. Rouva Jeffrey sanoi: "Jos meillä olisi mahdollisuus valita, emme nostaisi kunnallisveroa tai ottaisi käyttöön aikuisten sosiaalihuoltomaksua. "Meillä on kuitenkin valtava kustannusrasite, joka liittyy ikääntyneistä ihmisistä huolehtimiseen kaupunginosassamme, ja heidän määränsä kasvaa koko ajan. "Meidän on varmistettava, että heillä on heidän tarpeisiinsa sopivia palveluja, ja sitä me teemme. "Tilanne ei ole ihanteellinen, mutta mielestämme tämä on järkevä kunnallisveron korotus, jonka avulla voimme edelleen tarjota laadukkaita palveluja." Neuvosto ilmoitti, että vuosikymmenen loppuun mennessä se on leikannut yli 90 miljoonaa puntaa vuodesta 2010 lähtien.</w:t>
      </w:r>
    </w:p>
    <w:p>
      <w:r>
        <w:rPr>
          <w:b/>
        </w:rPr>
        <w:t xml:space="preserve">Yhteenveto</w:t>
      </w:r>
    </w:p>
    <w:p>
      <w:r>
        <w:t xml:space="preserve">Jopa 100 työpaikkaa on uhattuna Teessidessa, kun neuvoston pomot julkistivat suunnitelmat säästää lähes 26 miljoonaa puntaa seuraavien kolmen vuoden aikana.</w:t>
      </w:r>
    </w:p>
    <w:p>
      <w:r>
        <w:rPr>
          <w:b/>
          <w:u w:val="single"/>
        </w:rPr>
        <w:t xml:space="preserve">Asiakirjan numero 58106</w:t>
      </w:r>
    </w:p>
    <w:p>
      <w:r>
        <w:t xml:space="preserve">Kovat tuulet ja kaatuneet puut sulkevat tiet Warwickshiressä</w:t>
      </w:r>
    </w:p>
    <w:p>
      <w:r>
        <w:t xml:space="preserve">A46 Stratford Road Sherbournen kohdalla ja Henley Road Claverdonin kohdalla suljettiin molemmat, kun puuskittaiset tuulenpuuskat kaatoivat puita. Myös A3400 suljettiin Tredingtonin ja Shipston-on-Stourin välillä, kun puu tukki tien. Andrew Savage Warwickshiren tielaitokselta sanoi, että miehistöllä oli kiire, mutta se selviytyi tapahtumista. "Meillä on 23 ryhmää eri puolilla tieverkkoa, ja heti kun tapauksista ilmoitetaan, lähetämme ryhmät paikalle, raivaamme puita ja saamme liikenteen taas kulkemaan", hän sanoi. Myös Warwickshiren kreivikunnanvaltuustolle työskentelevät puukirurgit auttavat teiden raivaamisessa. Valtuusto kertoi, että eri puolilla kreivikuntaa on raportoitu noin 16 tapauksesta kello 06.00 GMT:n jälkeen. Around the BBC BBC:n matkauutiset Coventryn ja Warwickshiren osalta Aiheeseen liittyvät Internet-linkit Warwickshire Council (Warwickshire Council)</w:t>
      </w:r>
    </w:p>
    <w:p>
      <w:r>
        <w:rPr>
          <w:b/>
        </w:rPr>
        <w:t xml:space="preserve">Yhteenveto</w:t>
      </w:r>
    </w:p>
    <w:p>
      <w:r>
        <w:t xml:space="preserve">Kovat tuulet ovat kaataneet puita ja sulkeneet useita teitä eri puolilla Warwickshirea.</w:t>
      </w:r>
    </w:p>
    <w:p>
      <w:r>
        <w:rPr>
          <w:b/>
          <w:u w:val="single"/>
        </w:rPr>
        <w:t xml:space="preserve">Asiakirjan numero 58107</w:t>
      </w:r>
    </w:p>
    <w:p>
      <w:r>
        <w:t xml:space="preserve">Abergavenny isännöi vuoden 2016 Walesin kansallista Eisteddfodia.</w:t>
      </w:r>
    </w:p>
    <w:p>
      <w:r>
        <w:t xml:space="preserve">Monmouthshiren kreivikunnanvaltuusto on äänestänyt yksimielisesti walesinkielisen kulttuuri- ja kielitapahtuman järjestämisestä. Eisteddfod järjestetään Castle Meadowsissa, ja se palaa Monmouthshireen ensimmäistä kertaa sitten vuoden 1913. Monmouthshiren kabinetin walesin kielestä vastaava jäsen Phil Hobson sanoi olevansa "hyvin ylpeä" siitä, että maakunta isännöi tapahtumaa.</w:t>
      </w:r>
    </w:p>
    <w:p>
      <w:r>
        <w:rPr>
          <w:b/>
        </w:rPr>
        <w:t xml:space="preserve">Yhteenveto</w:t>
      </w:r>
    </w:p>
    <w:p>
      <w:r>
        <w:t xml:space="preserve">Vuoden 2016 Walesin kansallinen Eisteddfod järjestetään Abergavennyssä.</w:t>
      </w:r>
    </w:p>
    <w:p>
      <w:r>
        <w:rPr>
          <w:b/>
          <w:u w:val="single"/>
        </w:rPr>
        <w:t xml:space="preserve">Asiakirjan numero 58108</w:t>
      </w:r>
    </w:p>
    <w:p>
      <w:r>
        <w:t xml:space="preserve">UNP suostuu uudistuksiin</w:t>
      </w:r>
    </w:p>
    <w:p>
      <w:r>
        <w:t xml:space="preserve">Yhdistyneen kansallisen puolueen (UNP) tiedottaja Gayantha Karunathilake kertoi toimittajille Colombossa, että puoluejohtajan vaihtamisesta ei ollut puhetta WC-kokouksessa. Viisi UNP:n parlamentaarikkoa on vaatinut johtaja Ranil Wickramasinghea eroamaan ja valmistelemaan tietä uudelle johtajalle, mutta tiedottajan mukaan asiaa ei otettu esille WC:n kokouksessa. "Johtajakriisi" "WC:ssä keskusteltiin vain varajohtajan ja apulaisjohtajien nimittämisestä", hän sanoi. UNP:n pääsihteeri Tissa Attanayake kertoi BBC Sandeshayalle, että WC:n hyväksymät uudistukset toimitetaan joulukuussa pidettävälle puoluekokoukselle. Uudistuksia suositellut puolueiden johtavista jäsenistä koostuva komitea ei ole kommentoinut johtaviin virkoihin nimitettäviä henkilöitä, hän lisäsi. Kansanedustaja Karunathilake sanoi puolueen päättäneen täyttää puolueen hierarkiassa vapautuvat virat viipymättä. Tiedottaja lisäsi, että WC hyväksyi uudistusehdotukset yksimielisesti torstaina.</w:t>
      </w:r>
    </w:p>
    <w:p>
      <w:r>
        <w:rPr>
          <w:b/>
        </w:rPr>
        <w:t xml:space="preserve">Yhteenveto</w:t>
      </w:r>
    </w:p>
    <w:p>
      <w:r>
        <w:t xml:space="preserve">Sri Lankan pääoppositio sanoo, että työvaliokunta hyväksyi torstaina 14 ehdotusta puolueen uudistamiseksi.</w:t>
      </w:r>
    </w:p>
    <w:p>
      <w:r>
        <w:rPr>
          <w:b/>
          <w:u w:val="single"/>
        </w:rPr>
        <w:t xml:space="preserve">Asiakirjan numero 58109</w:t>
      </w:r>
    </w:p>
    <w:p>
      <w:r>
        <w:t xml:space="preserve">Meghan Markle viettää joulun kuningattaren kanssa Sandringhamissa</w:t>
      </w:r>
    </w:p>
    <w:p>
      <w:r>
        <w:t xml:space="preserve">Marklen ja prinssi Harryn, jotka ilmoittivat kihlauksestaan viime kuussa, odotetaan osallistuvan perinteiseen joulupäivän jumalanpalvelukseen kuningattaren yksityisellä tilalla Norfolkissa. Myös Cambridgen herttua ja herttuatar viettävät siellä joulupäivän. Prinssin ja amerikkalaisen Marklen on määrä mennä naimisiin ensi vuoden toukokuussa. Kuninkaallisella perheellä on perinne osallistua aamupalvelukseen Pyhän Maria Magdaleenan kirkossa 25. joulukuuta. Tyypillisesti sadat onnittelijat kerääntyvät kirkkoon johtavan reitin varrelle nähdäkseen kuningattaren ja muut kuninkaalliset. Osa perheen nuoremmista jäsenistä puhuu yleisölle ja saa kukkakimppuja. Myöhemmin kaikki palaavat Sandringhamin taloon joululounaalle, ennen kuin he katsovat kuningattaren joulupäivän puheen iltapäivällä. Saksalaisen perinteen mukaisesti perhe vaihtaa lahjat jouluaattona eikä joulupäivänä.</w:t>
      </w:r>
    </w:p>
    <w:p>
      <w:r>
        <w:rPr>
          <w:b/>
        </w:rPr>
        <w:t xml:space="preserve">Yhteenveto</w:t>
      </w:r>
    </w:p>
    <w:p>
      <w:r>
        <w:t xml:space="preserve">Meghan Markle viettää joulun Sandringhamissa kuningattaren ja muiden kuninkaallisen perheen korkea-arvoisten jäsenten kanssa, Kensingtonin palatsi on vahvistanut.</w:t>
      </w:r>
    </w:p>
    <w:p>
      <w:r>
        <w:rPr>
          <w:b/>
          <w:u w:val="single"/>
        </w:rPr>
        <w:t xml:space="preserve">Asiakirjan numero 58110</w:t>
      </w:r>
    </w:p>
    <w:p>
      <w:r>
        <w:t xml:space="preserve">Covid Skotlannissa: Barlinnien vangit suljettiin taudin puhkeamisen jälkeen</w:t>
      </w:r>
    </w:p>
    <w:p>
      <w:r>
        <w:t xml:space="preserve">Kahdella vangilla ja viidellä vankilan työntekijällä on jo vahvistettu olevan Covid-19. Lauantaina Skotlannin vankeinhoitolaitos ilmoitti, että yli 250 vankia oli eristetty, ja 12 vankilan A-hallin henkilökuntaan kuuluvaa henkilöä oli myös eristetty. Kaikki vierailut A-saliin on keskeytetty ainakin lokakuun loppuun asti. SPS:n tiedottaja sanoi, että epidemia tai vierailukielto ei vaikuta muuhun vankilaan. Hän lisäsi, että henkilökunnan jäsenten yhteyksiä jäljitetään parhaillaan. Aiemmin tänä vuonna Skotlannin hallitus hyväksyi uudet ennenaikaista vapauttamista koskevat määräykset, joiden tarkoituksena on auttaa vankilajärjestelmää selviytymään Covid-tapauksista. Toimenpide, jonka tarkoituksena on vapauttaa enemmän sellejä kertakäyttöön, voi mahdollistaa jopa 450 vangin pääsyn vankilasta ennenaikaisesti. Mutta vain ne, jotka on tuomittu enintään 18 kuukauden vankeusrangaistukseen ja joilla on jäljellä enintään 90 päivää vankeutta, ovat mahdollisesti oikeutettuja siihen. Joitakin vakavia rikoksia ei oteta huomioon.</w:t>
      </w:r>
    </w:p>
    <w:p>
      <w:r>
        <w:rPr>
          <w:b/>
        </w:rPr>
        <w:t xml:space="preserve">Yhteenveto</w:t>
      </w:r>
    </w:p>
    <w:p>
      <w:r>
        <w:t xml:space="preserve">Glasgow'n Barlinnien vankilan toinenkin työntekijä on saanut positiivisen testituloksen koronaviruksen suhteen.</w:t>
      </w:r>
    </w:p>
    <w:p>
      <w:r>
        <w:rPr>
          <w:b/>
          <w:u w:val="single"/>
        </w:rPr>
        <w:t xml:space="preserve">Asiakirjan numero 58111</w:t>
      </w:r>
    </w:p>
    <w:p>
      <w:r>
        <w:t xml:space="preserve">Jerseyn sijaishuoltojärjestelmä "tarvitsee uudelleensuunnittelua".</w:t>
      </w:r>
    </w:p>
    <w:p>
      <w:r>
        <w:t xml:space="preserve">Jerseyn riippumaton hoitotutkimus tutkii vuosikymmeniä kestäneitä väärinkäytöksiä saaren hoitojärjestelmässä. Kolmannessa vaiheessa se on kuullut asiantuntijoita ja muita saaren hoitojärjestelmään osallistuvia tahoja. June Summers-Shaw, joka toimii sijaishuoltopaneelin puheenjohtajana, sanoi, että sijaishuoltojärjestelmä on rikki. Hän sanoi: "Kaikki puutteet ovat huomattavia, ja niitä on havaittavissa, jos aikaa käyttää niiden tutkimiseen. "Minun ei ole minun tehtäväni sanoa tarkkaan tai osoittaa syyllisiä, mutta kaikki, jotka välittävät lapsista, kaikki, jotka tietävät, mitä on tapahtunut ja tapahtuu edelleen, eivät voi olla sanomatta, että 'se ei ole tarpeeksi hyvä'." Hän sanoi, että "se ei ole tarpeeksi hyvä". Paneelin puheenjohtaja Frances Oldham, QC, kuvaili istuntoa vaikuttavaksi, ja sijaisvanhemmat kertoivat sosiaaliviranomaisten tuen puutteesta ja siitä, että monet sijaisvanhemmat olivat luopumassa. Niitä, jotka valittivat, kun avunpyynnöt jätettiin huomiotta, pidettiin riesana. Yhdistyneen kuningaskunnan hyväntekeväisyysjärjestön Fostering Networkin toimitusjohtaja Kevin Williams sanoi olevansa järkyttynyt ja sanoi, että valtioiden on asetettava sijaisvanhemmat lasten elämän keskiöön.</w:t>
      </w:r>
    </w:p>
    <w:p>
      <w:r>
        <w:rPr>
          <w:b/>
        </w:rPr>
        <w:t xml:space="preserve">Yhteenveto</w:t>
      </w:r>
    </w:p>
    <w:p>
      <w:r>
        <w:t xml:space="preserve">Jerseyn lastenhoidon epäonnistumisia tarkastelevalle paneelille on kerrottu, että sijaishuoltojärjestelmä ei toimi ja että se on suunniteltava kokonaan uudelleen.</w:t>
      </w:r>
    </w:p>
    <w:p>
      <w:r>
        <w:rPr>
          <w:b/>
          <w:u w:val="single"/>
        </w:rPr>
        <w:t xml:space="preserve">Asiakirjan numero 58112</w:t>
      </w:r>
    </w:p>
    <w:p>
      <w:r>
        <w:t xml:space="preserve">Lentokadetit juhlistavat RAF:n satavuotisjuhlavuotta Doncasterin paraatissa</w:t>
      </w:r>
    </w:p>
    <w:p>
      <w:r>
        <w:t xml:space="preserve">Paraati alkoi kaupungin neuvoston toimistolta noin klo 13.30 BST ja huipentui Doncaster Minsterissä pidettyyn jumalanpalvelukseen. Kuninkaalliset ilmavoimat (RAF) perustettiin 1. huhtikuuta 1918. Tapahtumaan osallistunut 18-vuotias kadettikersantti Robert Lloyd sanoi, että oli "ainutkertainen tilaisuus olla mukana näin suuressa paraatissa". Paraatiin osallistui myös televisiopersoona Carol Vorderman, joka on ilmakadettien lähettiläs. Hän sanoi: "On kunnia olla mukana näin upeassa paraatissa, jossa yli tuhat kadettia juhlistaa maailman vanhimman ilmavoiman, RAF:n, syntymäpäivää." Ilmakadetteja on yli 42 000 ja noin 1 200 laivuetta ja yksikköä.</w:t>
      </w:r>
    </w:p>
    <w:p>
      <w:r>
        <w:rPr>
          <w:b/>
        </w:rPr>
        <w:t xml:space="preserve">Yhteenveto</w:t>
      </w:r>
    </w:p>
    <w:p>
      <w:r>
        <w:t xml:space="preserve">Tuhat lentokadettia on marssinut Doncasterin läpi kuninkaallisten ilmavoimien 100-vuotisjuhlan kunniaksi.</w:t>
      </w:r>
    </w:p>
    <w:p>
      <w:r>
        <w:rPr>
          <w:b/>
          <w:u w:val="single"/>
        </w:rPr>
        <w:t xml:space="preserve">Asiakirjan numero 58113</w:t>
      </w:r>
    </w:p>
    <w:p>
      <w:r>
        <w:t xml:space="preserve">Neomi Smith: Murhaoikeudenkäynnissä kerrottiin asunnossa olleista verisistä veitsistä</w:t>
      </w:r>
    </w:p>
    <w:p>
      <w:r>
        <w:t xml:space="preserve">Valamiehistölle kerrottiin, että terät löydettiin Neomi Smithin keittiössä olleen kuivausrummun päältä. Smithin silloinen avopuoliso Keith Rizzo kiistää tappaneensa 23-vuotiaan tytön kotonaan Brechinissä viime kesäkuussa. Glasgow'n korkeimman oikeuden valamiehille näytettiin valokuva kuivausrummun päällä olleista hopeaveitsistä. Oikeuslääkäri Sarah Clement sanoi, että häntä pyydettiin tutkimaan useita esineitä Smithin kuoleman tutkinnan aikana. Toisen veitsen terä oli 21 senttimetriä ja toisen 8 senttimetriä. Mi Clement kertoi syyttäjä Duncan McPhielle, että löydetty DNA "sopi" Aberdeenista kotoisin olevan Smithin profiiliin. Todistaja lisäsi, että oli "miljardi kertaa todennäköisempää", että se oli peräisin häneltä kuin muilta. Oikeudenkäynti Lady Raen edessä jatkuu.</w:t>
      </w:r>
    </w:p>
    <w:p>
      <w:r>
        <w:rPr>
          <w:b/>
        </w:rPr>
        <w:t xml:space="preserve">Yhteenveto</w:t>
      </w:r>
    </w:p>
    <w:p>
      <w:r>
        <w:t xml:space="preserve">Oikeudenkäynnissä on kuultu, että poikaystävänsä murhaamaksi epäillyn naisen asunnosta löytyneissä verisissä veitsissä oli DNA:ta, joka sopi yhteen hänen poikaystävänsä murhaaman naisen DNA:n kanssa.</w:t>
      </w:r>
    </w:p>
    <w:p>
      <w:r>
        <w:rPr>
          <w:b/>
          <w:u w:val="single"/>
        </w:rPr>
        <w:t xml:space="preserve">Asiakirjan numero 58114</w:t>
      </w:r>
    </w:p>
    <w:p>
      <w:r>
        <w:t xml:space="preserve">Coronavirus: Lontoon liikenteen työntekijät "kuolevat kuin kärpäset".</w:t>
      </w:r>
    </w:p>
    <w:p>
      <w:r>
        <w:t xml:space="preserve">Tom EdwardsLiikenteen kirjeenvaihtaja, Lontoo@BBCTomEdwardson Twitter Vaikka ongelma on tänään hieman helpottunut, paikoin on edelleen tungosta. Pormestari on syyttänyt epäolennaisista matkoista erityisesti rakennustyöläisiä, mutta hallituksen mukaan Transport for Londonin (TfL) pitäisi liikennöidä enemmän junia. (Erimielisyyttä on myös siitä, pitäisikö rakennustyöntekijöitä pitää välttämättöminä - pormestarin mielestä heitä ei pitäisi pitää). Tämä on johtanut valtavaan riitaan, ja ammattiliitot ja kuljetustyöntekijät ovat - kerrankin - joutuneet TfL:n johdon puolelle, joka sanoo, ettei se voi ajaa lisää junia sairauksien vuoksi. Lukuisat liikennetyöntekijät, jotka ovat itse kriittisiä työntekijöitä, ovat lähettäneet minulle Twitterin kautta suoria viestejä, ja he ovat raivoissaan: Yöjunankuljettajien käytöstä ja siitä, voisiko heitä hyödyntää enemmän - minulle on kerrottu, ettei heitä käytetä tällä hetkellä - on kysymyksiä, mutta lontoolaiset eivät halua poliittista riitaa. Liikennetyöntekijät haluavat auttaa, mutta tällä hetkellä he kokevat, että heitä mustamaalataan aiheettomasti.</w:t>
      </w:r>
    </w:p>
    <w:p>
      <w:r>
        <w:rPr>
          <w:b/>
        </w:rPr>
        <w:t xml:space="preserve">Yhteenveto</w:t>
      </w:r>
    </w:p>
    <w:p>
      <w:r>
        <w:t xml:space="preserve">Kuvat Lontoon ramppaavista metrovaunuista ovat olleet kaikkialla tiedotusvälineissä, ja monilla palvelua käyttävillä avainhenkilöillä ei ole ollut juurikaan mahdollisuuksia pysyä kahden metrin päässä muista.</w:t>
      </w:r>
    </w:p>
    <w:p>
      <w:r>
        <w:rPr>
          <w:b/>
          <w:u w:val="single"/>
        </w:rPr>
        <w:t xml:space="preserve">Asiakirjan numero 58115</w:t>
      </w:r>
    </w:p>
    <w:p>
      <w:r>
        <w:t xml:space="preserve">Munchkin-näyttelijä Margaret Pellegrini kuoli 89-vuotiaana</w:t>
      </w:r>
    </w:p>
    <w:p>
      <w:r>
        <w:t xml:space="preserve">Pellegrini, joka näytteli kukkaruukku-Munchkinia ja yhtä uneliasta pääkakaraa vuoden 1939 fantasiassa, kuoli Phoenixin, Arizonan kotonaan 7. elokuuta saatuaan aivohalvauksen aiemmin viikolla. Hän syntyi Margaret Williamsina vuonna 1923 ja esiintyi elokuvassa 16-vuotiaana. Hänen kuolemansa myötä elossa on enää kaksi Munchkin-näyttelijää - Jerry Maren, 93, ja Ruth Duccini, 95. Pellegrini oli yksi seitsemästä alkuperäisestä Munchkinista, jotka osallistuivat Hollywoodin Walk of Fame -kävelykadulla vuonna 2007 heidän kunniakseen pystytetyn tähden paljastamiseen. Hollywood Historic Trust on asettanut hänen nimensä seppeleen tähdelle, joka sijaitsee osoitteessa 6915 Hollywood Boulevard. Vuonna 2010 antamassaan haastattelussa Pellegrini selitti osallistumisensa The Wizard of Oz -elokuvaan sillä, että hän oli "oikeassa paikassa oikeaan aikaan". "Minun täytyy nipistää itseäni nähdäkseni, onko totta, että olen todella kuuluisa", hän sanoi Northbrook Star -lehdelle.</w:t>
      </w:r>
    </w:p>
    <w:p>
      <w:r>
        <w:rPr>
          <w:b/>
        </w:rPr>
        <w:t xml:space="preserve">Yhteenveto</w:t>
      </w:r>
    </w:p>
    <w:p>
      <w:r>
        <w:t xml:space="preserve">Margaret Pellegrini, yksi klassikkoelokuvan Velho Ozin viimeisistä elossa olevista Munchkinseista, on kuollut 89-vuotiaana.</w:t>
      </w:r>
    </w:p>
    <w:p>
      <w:r>
        <w:rPr>
          <w:b/>
          <w:u w:val="single"/>
        </w:rPr>
        <w:t xml:space="preserve">Asiakirjan numero 58116</w:t>
      </w:r>
    </w:p>
    <w:p>
      <w:r>
        <w:t xml:space="preserve">Kuorma-auto kiilautui Bury St Edmundsin rautatiesillan alle</w:t>
      </w:r>
    </w:p>
    <w:p>
      <w:r>
        <w:t xml:space="preserve">Kuorma-auton perässä ollut kontti jäi jumiin sillan alle Saxham Roadilla, Bury St Edmundsissa. Greater Anglian liikennöinti Ipswichin ja Cambridgen sekä Ipswichin ja Peterborough'n välillä on keskeytetty. Network Railin mukaan kuorma-auto on vapautettu ja vahinkoja arvioidaan parhaillaan. Sen mukaan ei ole "mitään tekosyytä" olla tietämättä ajoneuvon korkeutta. Ellie Burrows, Network Railin alueen reittijohtaja, lisäsi: "Sen lisäksi, että he vaarantavat ihmishenkiä sekä maanteillä että rautateillä ja aiheuttavat pitkiä myöhästymisiä matkustajille ja tienkäyttäjille, kuljettajat, jotka sattuvat siltojen kohdalla, ovat vaarassa menettää ajokorttinsa ja jättävät työnantajilleen kovan laskun korjauksista ja junan viivästymiskustannuksista sekä vahvan uhan omalle operaattorin toimiluvalleen." Network Railin mukaan suurin osa rautatiesiltoihin törmäävistä ajoneuvoista on raskaita tavarankuljetusajoneuvoja ja linja-autoja, ja noin 13 000 punnan kustannukset yhtä törmäystä kohden aiheuttavat Yhdistyneen kuningaskunnan veronmaksajille noin 23 miljoonan punnan kustannukset vuodessa.</w:t>
      </w:r>
    </w:p>
    <w:p>
      <w:r>
        <w:rPr>
          <w:b/>
        </w:rPr>
        <w:t xml:space="preserve">Yhteenveto</w:t>
      </w:r>
    </w:p>
    <w:p>
      <w:r>
        <w:t xml:space="preserve">Useita junavuoroja on peruttu sen jälkeen, kun kuorma-auto jäi kiilautumaan rautatiesillan alle.</w:t>
      </w:r>
    </w:p>
    <w:p>
      <w:r>
        <w:rPr>
          <w:b/>
          <w:u w:val="single"/>
        </w:rPr>
        <w:t xml:space="preserve">Asiakirjan numero 58117</w:t>
      </w:r>
    </w:p>
    <w:p>
      <w:r>
        <w:t xml:space="preserve">Cold War Steve: Twitter-satiirikko juhlii Birminghamia uusimmassa teoksessaan</w:t>
      </w:r>
    </w:p>
    <w:p>
      <w:r>
        <w:t xml:space="preserve">Cold War Steven uusimmassa teoksessa - kunnianosoituksessa kotikaupungilleen Birminghamissa - on mukana loistavia paikallisia kuuluisuuksia 1800-luvun kaupunkimaisemaa vasten. Teos, Benny's Babbies, on saanut nimensä paljon surua herättäneen motelli-saippuaoopperan Crossroads käsityöläisestä. Hänen ylisuuri hahmonsa näkyy alla olevan väkijoukon yllä. Steve, oikealta nimeltään Christopher Spencer, sanoi, että koottu näyttelijäkaarti, johon kuuluvat Malala Yousafzai, valoviihdetaiteilija Bob Carolgees ja koomikko Joe Lycett, oli "kaupungin monimuotoisuuden massiivinen juhla". Hänen oli tarkoitus paljastaa "massiivinen kullattu" versio Birminghamin museossa ja taidegalleriassa (BMAG) kuraattoreiden lähestyttyä häntä. Vaikka se on suljettu koronaviruksen aiheuttaman lukituksen vuoksi, Benny's Babbies -teoksia voi tarkastella verkossa, kuten teoksia, jotka tekivät Cold War Stevestä maailmanlaajuisesti tunnetun. Seuraa BBC West Midlandsia Facebookissa, Twitterissä ja Instagramissa. Lähetä juttuideoita osoitteeseen: newsonline.westmidlands@bbc.co.uk .</w:t>
      </w:r>
    </w:p>
    <w:p>
      <w:r>
        <w:rPr>
          <w:b/>
        </w:rPr>
        <w:t xml:space="preserve">Yhteenveto</w:t>
      </w:r>
    </w:p>
    <w:p>
      <w:r>
        <w:t xml:space="preserve">Phil Mitchelliä ja Cilla Blackia kaoottisissa, dystooppisissa skenaarioissa kuvaavista satiirisista kollaaseistaan tunnettu taiteilija on paljastanut luomustensa "huipun".</w:t>
      </w:r>
    </w:p>
    <w:p>
      <w:r>
        <w:rPr>
          <w:b/>
          <w:u w:val="single"/>
        </w:rPr>
        <w:t xml:space="preserve">Asiakirjan numero 58118</w:t>
      </w:r>
    </w:p>
    <w:p>
      <w:r>
        <w:t xml:space="preserve">Barnsleyn puukotus: Ayaan Ali sai sairaalamääräyksen</w:t>
      </w:r>
    </w:p>
    <w:p>
      <w:r>
        <w:t xml:space="preserve">Ayaan Ali, 29, puukotti Andrew Froggattia Barnsleyn keskustassa 8. syyskuuta 2018. Sheffieldin kruununoikeudessa Ali, jolla on paranoidinen skitsofrenia, tuomittiin murhayrityksestä, hyökkäysaseen hallussapidosta ja pahoinpitelystä. Tuomari Peter Kelson QC määräsi hänet toistaiseksi sairaalahoitoon. Valamiehistölle kerrottiin, että länsilontoolaisesta Isleworthista kotoisin oleva Ali oli ostanut puukkopaketin pian sen jälkeen, kun hän oli saapunut Barnsleyn liikennekeskukseen. Todistajien mukaan hän juoksi torin kojujen ympäri ennen kuin puukotti Froggattia. Valamiehistölle esitetyssä videohaastattelussa hän sanoi juosseensa olkapäähänsä kohdistuneen iskun jälkeen ja kääntyneensä nähdäkseen naisen, jolla oli suuri veitsi. "Hän heilutti veistä ja sanoi: 'Tapa, tapa, tapa. Muuta hän ei sanonut: 'Tapa, tapa, tapa'", hän sanoi. Nainen yritti myös hyökätä ikkunanpesijä Mark Watsonin kimppuun, joka torjui hänet ämpärillään. Ali pidätettiin liikenteen solmukohdassa noin 30 minuuttia sen jälkeen, kun hän oli saapunut kaupungin keskustaan. Seuraa BBC Yorkshirea Facebookissa, Twitterissä ja Instagramissa. Lähetä juttuideoita osoitteeseen yorkslincs.news@bbc.co.uk. Aiheeseen liittyvät Internet-linkit HM:n tuomioistuimet</w:t>
      </w:r>
    </w:p>
    <w:p>
      <w:r>
        <w:rPr>
          <w:b/>
        </w:rPr>
        <w:t xml:space="preserve">Yhteenveto</w:t>
      </w:r>
    </w:p>
    <w:p>
      <w:r>
        <w:t xml:space="preserve">Nainen, joka juoksi torin läpi huutaen "tappaa, tappaa, tappaa" ennen kuin puukotti miestä, on määrätty sairaalahoitoon.</w:t>
      </w:r>
    </w:p>
    <w:p>
      <w:r>
        <w:rPr>
          <w:b/>
          <w:u w:val="single"/>
        </w:rPr>
        <w:t xml:space="preserve">Asiakirjan numero 58119</w:t>
      </w:r>
    </w:p>
    <w:p>
      <w:r>
        <w:t xml:space="preserve">Tracey Mertens: Mertens: Uusi valitus vuoden 1994 bensiinihyökkäyksen murhasta</w:t>
      </w:r>
    </w:p>
    <w:p>
      <w:r>
        <w:t xml:space="preserve">Tracey Mertens, 31, sai "väkivaltaisen ja hirvittävän kuoleman" Christ Churchissa Eatonissa, Cheshiressä, 23. joulukuuta 1994, kertoi poliisi. Hän sai 95 prosenttia palovammoista ja kuoli 12 tuntia myöhemmin. Poliisit uskovat, että kaksi miestä oli vastuussa murhasta, ja 30 000 punnan palkkio on edelleen voimassa. Rochdalessa, Suur-Manchesterissa, asuva kahden lapsen äiti oli matkustanut edellisenä päivänä Birminghamiin noutamaan etuuskirjan entisestä kodistaan Cattells Grovesta, Nechellsistä. Cheshiren poliisi uskoo, että hän aikoi palata samana päivänä, mutta sen sijaan hän jäi yöksi kälynsä luo ja kävi seuraavana aamuna entisessä kodissaan. Hieman ennen puoltapäivää hän avasi oven, ja poliisin mukaan kaksi miestä kohtasi hänet. Rikostutkijat uskovat, että hänet siepattiin ja niputettiin keltaisen Ford Escortin takapenkille ennen kuin hänet ajettiin Eatonin kirkkomaalle. Eräs yleisön jäsen auttoi häntä hyökkäyksen jälkeen, ja hänet vietiin sairaalaan. Poliisin mukaan hän pystyi kertomaan etsiville "elintärkeitä" tietoja ennen kuolemaansa. Komisario Kate Tomlinson sanoi, että Mertens oli ollut "niin rohkea" ja kertonut etsiville "niin paljon kuin pystyi ennen kuolemaansa". Hän sanoi kuitenkin, että useat vuosien varrella tehdyt vetoomukset eivät olleet tuottaneet läpimurtoa. "Siksi, kun Traceyn perhe valmistautuu viettämään jälleen yhden joulupäivän ilman häntä, vetoan henkilökohtaisesti kaikkiin, joilla on tietoa Traceyn kuolemasta, ottamaan yhteyttä", hän sanoi. "Pienikin tietomäärä voi olla ratkaiseva, kun tapausta kootaan yhteen."</w:t>
      </w:r>
    </w:p>
    <w:p>
      <w:r>
        <w:rPr>
          <w:b/>
        </w:rPr>
        <w:t xml:space="preserve">Yhteenveto</w:t>
      </w:r>
    </w:p>
    <w:p>
      <w:r>
        <w:t xml:space="preserve">Rikostutkijat, jotka yrittävät selvittää 25 vuotta sitten sytytetyn ja kirkkomaalle kuolemaan jätetyn naisen murhaa, ovat esittäneet uuden avunpyynnön.</w:t>
      </w:r>
    </w:p>
    <w:p>
      <w:r>
        <w:rPr>
          <w:b/>
          <w:u w:val="single"/>
        </w:rPr>
        <w:t xml:space="preserve">Asiakirjan numero 58120</w:t>
      </w:r>
    </w:p>
    <w:p>
      <w:r>
        <w:t xml:space="preserve">Love Island sai 1 miljoona katsojaa lisää, kun tv-arviot sisältävät kaikki laitteet</w:t>
      </w:r>
    </w:p>
    <w:p>
      <w:r>
        <w:t xml:space="preserve">Tutkimus julkaistiin samaan aikaan, kun luokituslaitos Barb ilmoitti, että se on alkanut laskea ihmisiä, jotka katsovat ohjelmia laitteilla. Tästä lähtien puhelinten, tietokoneiden ja tablettien katselukertoja käytetään nykyisten televisiosta katsottujen katselukertojen lisäksi. Tämä olisi nostanut Love Islandin päivittäisen katsojamäärän lähes viiteen miljoonaan. Aiempaa menetelmää käyttäen ITV2:n tosi-tv-ohjelman keskimääräinen katsojamäärä oli noin 3,9 miljoonaa katsojaa päivässä. Tässä lasketaan kuitenkin vain televisiosta - joko suorana lähetyksenä tai jälkilähetyksenä - seuranneet katsojat. Barbin mukaan noin 380 000 katsojaa katsoi ohjelman tietokoneilla ja kannettavilla tietokoneilla seitsemän päivän kuluessa lähetyksestä, 369 000 puhelimilla ja 240 000 tabletilla. Love Islandin katsojaluvut kasvoivat noin 25 prosenttia, kun tällaiset laitteet otettiin huomioon, mutta muiden ohjelmien katsojaluvut ovat alhaisemmat. EastEndersin, Unforgottenin ja Our Girlin katsojaluvut kasvoivat 4 prosenttia, kun taas Poldarkin katsojaluvut kasvoivat 3 prosenttia, Barb kertoi. Urheilun osuus on yleensä vieläkin alhaisempi: Englannin ja Kroatian välisessä MM-kisojen välierässä laitteiden käyttö lisääntyi vain 1,6 prosenttia, koska niin monet ihmiset katsoivat ottelun suorana lähetyksenä televisiosta. Jatkossa uudet tiedot julkaistaan kahdeksan päivää ohjelman ensimmäisen lähetyksen jälkeen. Nämä luvut ovat erillään yön yli -luvuista, jotka julkaistaan tv-lähetyksen jälkeisenä aamuna ja joissa lasketaan pääasiassa suorana lähetyksenä televisiosta katsovat ihmiset. Uusissa luvuissa ei myöskään seurata ihmisiä, jotka katsovat Netflixin, YouTuben tai Amazon Primen kaltaisia palveluja verkkokanavien sijaan. Seuraa meitä Facebookissa, Twitterissä @BBCNewsEnts tai Instagramissa bbcnewsents. Jos sinulla on juttuehdotus, lähetä sähköpostia osoitteeseen entertainment.news@bbc.co.uk.</w:t>
      </w:r>
    </w:p>
    <w:p>
      <w:r>
        <w:rPr>
          <w:b/>
        </w:rPr>
        <w:t xml:space="preserve">Yhteenveto</w:t>
      </w:r>
    </w:p>
    <w:p>
      <w:r>
        <w:t xml:space="preserve">Love Islandin katsojaluvut ovat saaneet myöhäistä lisäpotkua sen jälkeen, kun tutkimus osoitti, että miljoona ihmistä katsoi jokaista jaksoa tietokoneilla ja mobiililaitteilla, mutta niitä ei laskettu virallisiin katsojalukuihin.</w:t>
      </w:r>
    </w:p>
    <w:p>
      <w:r>
        <w:rPr>
          <w:b/>
          <w:u w:val="single"/>
        </w:rPr>
        <w:t xml:space="preserve">Asiakirjan numero 58121</w:t>
      </w:r>
    </w:p>
    <w:p>
      <w:r>
        <w:t xml:space="preserve">Kentin nuorisoasioista vastaavan komissaarin sijainen rekrytoitavana</w:t>
      </w:r>
    </w:p>
    <w:p>
      <w:r>
        <w:t xml:space="preserve">Paris Brown nimitettiin tehtävään huhtikuussa, mutta hän irtisanoutui kommenttiensa vuoksi, joita hän oli esittänyt verkossa ennen kuin hänelle annettiin tehtävä. Kentin poliisi- ja rikoskomissaari Ann Barnesin on määrä aloittaa hänen seuraajansa rekrytointi lokakuussa. Valitun hakijan odotetaan saavan 15 000 puntaa vuodessa, joka rahoitetaan osittain Barnesin 85 000 punnan palkasta. Nuorisopoliisipäällikön nimittäminen oli yksi Barnesin tärkeimmistä lupauksista, jotka hän antoi kampanjassaan ennen valintaansa Kentin ensimmäiseksi poliisipäälliköksi marraskuussa. "Typerät twiitit" Barnesin tiedottaja sanoi: "Hänen on toteutettava se osana lupauksiaan, ja hän on hyvin sitoutunut tekemään niin." Neiti Brown nimitettiin nuorisovirkaan 3. huhtikuuta, kun hän oli vielä 16-vuotias, edustamaan nuoria ympäri kreivikuntaa. Kentin poliisi sai yleisöltä yli 50 valitusta hänen ennen nimitystään verkossa esittämistään huomautuksista, joita voitiin pitää rasistisina ja homofobisina. Poliisi tutki Twitter-kirjoitukset, mutta sanoi, ettei se usko kommenttien olleen objektiivisesti arvioituna asiayhteydessään törkeän loukkaavia. Neiti Brown pyysi anteeksi "typeriä ja moraalittomia" twiittejä 14-, 15- ja 16-vuotiaana, ja hänen asianajajansa väittivät poliisitutkinnan olleen "suhteeton". Barnesin toimiston mukaan uusien ehdokkaiden sosiaalisen median historia tutkitaan osana rekrytointiprosessia.</w:t>
      </w:r>
    </w:p>
    <w:p>
      <w:r>
        <w:rPr>
          <w:b/>
        </w:rPr>
        <w:t xml:space="preserve">Yhteenveto</w:t>
      </w:r>
    </w:p>
    <w:p>
      <w:r>
        <w:t xml:space="preserve">Kentiin on tarkoitus palkata uusi nuorisopoliisi- ja rikoskomissaari kuusi kuukautta sen jälkeen, kun viran ensimmäinen haltija erosi Twitter-viestien vuoksi.</w:t>
      </w:r>
    </w:p>
    <w:p>
      <w:r>
        <w:rPr>
          <w:b/>
          <w:u w:val="single"/>
        </w:rPr>
        <w:t xml:space="preserve">Asiakirjan numero 58122</w:t>
      </w:r>
    </w:p>
    <w:p>
      <w:r>
        <w:t xml:space="preserve">"Inspiroiva" Bethan Owen, 12, johtaa karatekerhoa.</w:t>
      </w:r>
    </w:p>
    <w:p>
      <w:r>
        <w:t xml:space="preserve">Bodelwyddanista kotoisin oleva Bethan Owen perusti Bethan's Karate Academy -akatemian tultuaan opettajaksi vain 12-vuotiaana. Hän on hoitanut epilepsiaa sairastavaa äitiään Julieta viisivuotiaasta lähtien ja auttanut isäänsä Garrya. Vanhemmat ottivat hänet mukaan karateen, kun hän oli seitsemänvuotias, jotta hän voisi keskittyä muuhun kuin kodin velvollisuuksiin. Bethan, joka on Abergeleen Ysgol Emrys ap Iwanin oppilas, opettaa voittoa tavoittelemattomassa kerhossa 6-9-vuotiaita lapsia. Lorna Fenwick Wrexhamin, Conwyn ja Denbighshiren nuorten hoitajien hankkeesta sanoi: "Hän on inspiraation lähde, kun hän todella tekee tämän näin nuorena." "Hän on innoittaja."</w:t>
      </w:r>
    </w:p>
    <w:p>
      <w:r>
        <w:rPr>
          <w:b/>
        </w:rPr>
        <w:t xml:space="preserve">Yhteenveto</w:t>
      </w:r>
    </w:p>
    <w:p>
      <w:r>
        <w:t xml:space="preserve">Nuorta huoltajaa on kuvailtu "innoittajaksi" sen jälkeen, kun hän perusti karatekerhon auttaakseen muita nuoria Denbighshiressä.</w:t>
      </w:r>
    </w:p>
    <w:p>
      <w:r>
        <w:rPr>
          <w:b/>
          <w:u w:val="single"/>
        </w:rPr>
        <w:t xml:space="preserve">Asiakirjan numero 58123</w:t>
      </w:r>
    </w:p>
    <w:p>
      <w:r>
        <w:t xml:space="preserve">PayPal on £ 5.1m maksun sallimisesta laittomien maksujen suorittamiseen</w:t>
      </w:r>
    </w:p>
    <w:p>
      <w:r>
        <w:t xml:space="preserve">Yhdysvaltain valtiovarainministeriön mukaan maksuyritys ei ollut onnistunut seulomaan ja estämään maksutapahtumia riittävästi. Niihin sisältyi 7 000 dollarin maksutapahtuma, jonka kohteena oli henkilö, jonka Yhdysvaltain hallitus on listannut joukkotuhoaseiden leviämiseen osallistuvaksi. PayPal sanoi parantaneensa maksujen reaaliaikaista skannausta. Se ilmoitti lausunnossaan, että se oli "vapaaehtoisesti" ilmoittanut valtiovarainministeriön ulkomaisten varojen valvontavirastolle (Ofac) tietyistä maksuista, joita se oli käsitellyt vuosina 2009-2013. Viiveet skannauksessa olivat mahdollistaneet joidenkin kiellettyjen maksujen käsittelyn, PayPal sanoi. "Sen jälkeen olemme toteuttaneet lisätoimia Ofacin säännösten noudattamisen tukemiseksi ottamalla käyttöön reaaliaikaisen maksujen skannauksen ja parantamalla prosesseja", PayPalin edustaja kertoi BBC:lle. Yksi tapauksista koski Kursad Zafer Cireä, jonka Yhdysvaltain ulkoministeriö nimesi vuonna 2009 henkilöksi, joka liittyy joukkotuhoaseohjelmiin. Lokakuun 2009 ja huhtikuun 2013 välisenä aikana PayPal käsitteli tiettävästi 136 maksutapahtumaa hänen nimissään rekisteröidylle tilille tai tililtä. Muut maksut liittyivät Kuubaan, Sudaniin ja Iraniin meneviin ja sieltä tuleviin tavaroihin ja palveluihin. Kaiken kaikkiaan valtiovarainministeriön mukaan lähes 500 PayPal-tapahtumaa, joiden arvo oli lähes 44 000 dollaria, oli mahdollisesti rikkonut pakotteita, jotka kieltävät yhdysvaltalaisia yrityksiä tekemästä liiketoimintaa mustalla listalla olevien henkilöiden tai organisaatioiden kanssa. Sovintoratkaisun mukaan PayPal ei myöntänyt eikä kiistänyt rikkoneensa pakotteita.</w:t>
      </w:r>
    </w:p>
    <w:p>
      <w:r>
        <w:rPr>
          <w:b/>
        </w:rPr>
        <w:t xml:space="preserve">Yhteenveto</w:t>
      </w:r>
    </w:p>
    <w:p>
      <w:r>
        <w:t xml:space="preserve">PayPal on suostunut maksamaan 7,7 miljoonaa dollaria (5,1 miljoonaa puntaa) Yhdysvaltain hallitukselle sen jälkeen, kun se oli väittänyt sallineensa maksut, jotka rikkoivat Iranin, Kuuban ja Sudanin vastaisia pakotteita.</w:t>
      </w:r>
    </w:p>
    <w:p>
      <w:r>
        <w:rPr>
          <w:b/>
          <w:u w:val="single"/>
        </w:rPr>
        <w:t xml:space="preserve">Asiakirjan numero 58124</w:t>
      </w:r>
    </w:p>
    <w:p>
      <w:r>
        <w:t xml:space="preserve">Fonsekan kannattajia pidätetty edelleen</w:t>
      </w:r>
    </w:p>
    <w:p>
      <w:r>
        <w:t xml:space="preserve">Poliisin terrorismin tutkintaosasto (TID) toimitti upseerit, mukaan lukien prikaatikenraali Duminda Keppetiwalana, Colombon ylituomarin Champa Janaki Rajaratennen eteen. Hallitus syytti aiemmin prikaatikenraali Keppetiwalanaa osallisuudesta Sunday Leaderin päätoimittajan Lasantha Wickramathungan murhaan tammikuussa 2009. Tuomarille antamassaan yhteisessä lausunnossa kaikki kuusi epäiltyä torjuivat syytökset. Lasantha Wickramathunga Epäillyt vastasivat maistraatin kysymyksiin ja sanoivat, etteivät he olleet osallisia mihinkään rikokseen. Ryhmään kuuluu myös kenraali Fonsekan sihteeri Senaka de Silva. Erillisessä lausunnossaan prikaatikenraali Keppetiwalana sanoi, että on epäoikeudenmukaista kohdella häntä näin, vaikka hän taisteli LTTE:tä vastaan suojellakseen isänmaata. Hänet lähetettiin pakkolomalle pidätyksen jälkeen, hän lisäsi. TID:n virkamiehet kertoivat kuitenkin oikeudelle, että on välttämätöntä pitää heidät vangittuina, koska epäiltyjen tutkinta jatkuu. Tämän jälkeen oikeus antoi poliisille luvan pitää heidät vangittuna 26. maaliskuuta asti. Poliisi pidätti 26. tammikuuta pidettyjen presidentinvaalien jälkeen ainakin 53 kenraali Sarath Fonsekan kannattajaa, joista monet olivat armeijan palveluksessa olevia tai eläkkeellä olevia virkamiehiä. Heidän joukossaan on myös eläkkeellä oleva kenraalimajuri. Tuomioistuimet olivat vapauttaneet ainakin 23 heistä.</w:t>
      </w:r>
    </w:p>
    <w:p>
      <w:r>
        <w:rPr>
          <w:b/>
        </w:rPr>
        <w:t xml:space="preserve">Yhteenveto</w:t>
      </w:r>
    </w:p>
    <w:p>
      <w:r>
        <w:t xml:space="preserve">Sri Lankan tuomioistuin on antanut poliisille luvan pidättää edelleen kuusi Sri Lankan armeijan (SLA) upseeria, jotka on pidätetty epäiltynä salaliitosta hallituksen kaatamiseksi.</w:t>
      </w:r>
    </w:p>
    <w:p>
      <w:r>
        <w:rPr>
          <w:b/>
          <w:u w:val="single"/>
        </w:rPr>
        <w:t xml:space="preserve">Asiakirjan numero 58125</w:t>
      </w:r>
    </w:p>
    <w:p>
      <w:r>
        <w:t xml:space="preserve">Sairaala veloittaa vakuutusyhtiöitä kolarihoidosta</w:t>
      </w:r>
    </w:p>
    <w:p>
      <w:r>
        <w:t xml:space="preserve">Terveydenhuolto-osasto on sanonut, että se voisi säästää yli 200 000 puntaa vuodessa. Jerseyn lain mukaan terveyspalveluilla on oikeus vaatia vakuutusyhtiöiltä enintään 2 000 puntaa kutakin tiellä loukkaantunutta henkilöä kohti. General Hospital -sairaalan toimitusjohtaja Andrew McLaughlin sanoi, että hänen osastonsa aloittaa näin toukokuusta alkaen. McLaughlin sanoi, että autovakuutusmaksut on jo laskettu siten, että ne sisältävät kustannusten takaisinperinnän. Vuonna 2010 yli 400 ihmistä kävi Jerseyn yleissairaalassa auto-onnettomuuden jälkeen. Terveydenhuolto ilmoitti, että jos osa näistä kustannuksista olisi peritty takaisin vakuutusyhtiöiltä, se olisi tuottanut terveydenhuollolle noin 200 000 puntaa. McLaughlin sanoi, että vakuutuksenantajat voisivat osallistua kustannusten takaisinperinnän tarkistamiseen, mukaan luettuna se, voitaisiinko sairaalalta perittävää summaa korottaa, jos potilas tarvitsee vakavan onnettomuuden jälkeen hoitoa saaren ulkopuolella.</w:t>
      </w:r>
    </w:p>
    <w:p>
      <w:r>
        <w:rPr>
          <w:b/>
        </w:rPr>
        <w:t xml:space="preserve">Yhteenveto</w:t>
      </w:r>
    </w:p>
    <w:p>
      <w:r>
        <w:t xml:space="preserve">Jerseyn liikennevakuutusyhtiöiden on korvattava osa auto-onnettomuudessa olleiden henkilöiden hoitokuluista.</w:t>
      </w:r>
    </w:p>
    <w:p>
      <w:r>
        <w:rPr>
          <w:b/>
          <w:u w:val="single"/>
        </w:rPr>
        <w:t xml:space="preserve">Asiakirjan numero 58126</w:t>
      </w:r>
    </w:p>
    <w:p>
      <w:r>
        <w:t xml:space="preserve">Surreyn kreivikunnanvaltuusto kehottaa tukemaan Crossrail 2:ta.</w:t>
      </w:r>
    </w:p>
    <w:p>
      <w:r>
        <w:t xml:space="preserve">Ehdotettu Crossrail 2 -linja keventäisi Victoria-linjaa ja osia Piccadilly- ja Northern Tube -linjoista. Hallitus on myöntänyt 2 miljoonaa puntaa toteutettavuustutkimusta varten, ja Transport for London (TfL) kuulee siitä. Vaihtoehtona on, että junat kulkisivat lounaisesta Surreysta pohjoiseen Hertfordshireen. Ehdotusta on tukenut liikenne- ja ympäristöasioista vastaava kabinettijäsen John Furey, jonka mukaan järjestelmä vähentäisi junien ruuhkautumista. Hän sanoi: "Surreyssä on maan ruuhkaisimpia junia, ja klo 07:32 Guildfordista Wokingiin kulkeva vuoro on toiseksi vilkkain koko maassa." Toisessa Crossrail 2 -vaihtoehdossa junayhteys kulkisi vain Lontoossa, kaupungin lounaisosasta Alexandra Palaceen pohjoisessa. Verkkokuuleminen jatkuu 2. elokuuta asti.</w:t>
      </w:r>
    </w:p>
    <w:p>
      <w:r>
        <w:rPr>
          <w:b/>
        </w:rPr>
        <w:t xml:space="preserve">Yhteenveto</w:t>
      </w:r>
    </w:p>
    <w:p>
      <w:r>
        <w:t xml:space="preserve">Surreyn kreivikunnanvaltuusto on kehottanut asukkaitaan tukemaan ehdotetun Crossrail 2 -hankkeen vaihtoehtoa, jonka mukaan junat tulisivat kreivikuntaan.</w:t>
      </w:r>
    </w:p>
    <w:p>
      <w:r>
        <w:rPr>
          <w:b/>
          <w:u w:val="single"/>
        </w:rPr>
        <w:t xml:space="preserve">Asiakirjan numero 58127</w:t>
      </w:r>
    </w:p>
    <w:p>
      <w:r>
        <w:t xml:space="preserve">Poliisiasiamies tutkii väitettä, jonka mukaan Shankillin pommin suunnittelija "oli ilmiantaja".</w:t>
      </w:r>
    </w:p>
    <w:p>
      <w:r>
        <w:t xml:space="preserve">Belfastissa vuonna 1993 tehdyssä iskussa kuoli yhdeksän protestanttista siviiliä sekä yksi IRA:n pommittajista. Sanomalehti kertoi nähneensä IRA:n Castlereaghissa sijaitsevista poliisin erityistoimistoista Pyhän Patrickin päivänä vuonna 2002 varastamia tiedostoja. Lehden mukaan IRA:n jäsenet olivat purkaneet tiedostot. Lehden mukaan tämä johti siihen, että he saivat selville väitetyn ilmiantajan henkilöllisyyden. Poliisiasiamiehen toimisto sanoi lausunnossaan: "Olemme saaneet kantelun. "Se koskee kahta asiaa: Oliko RUC:lla tietoja, joiden avulla he olisivat voineet estää pommi-iskun, ja vaarantuiko sen jälkeinen tutkinta; eikö poliisi onnistunut "tuomaan oikeutta pommi-iskussa henkensä menettäneiden omaisille"? "Arvioimme nyt tätä valitusta ja keskustelemme niiden kanssa, jotka ovat esittäneet nämä väitteet. "Pyrimme selvittämään, pitäisikö meidän tutkia asiaa, ja jos pitäisi, milloin voisimme aloittaa tämän työn." IRA:n pommi-isku tapahtui vilkkaana lauantai-iltapäivänä lokakuussa erään Belfastin tunnetuimman lojalistialueen sydämessä. Kuolleiden joukossa oli kaksi seitsemän- ja 13-vuotiasta lasta.</w:t>
      </w:r>
    </w:p>
    <w:p>
      <w:r>
        <w:rPr>
          <w:b/>
        </w:rPr>
        <w:t xml:space="preserve">Yhteenveto</w:t>
      </w:r>
    </w:p>
    <w:p>
      <w:r>
        <w:t xml:space="preserve">IRA:n johtaja, joka suunnitteli vuoden 1993 Shankillin pommin, työskenteli poliisin ilmiantajana, Irish News on kertonut.</w:t>
      </w:r>
    </w:p>
    <w:p>
      <w:r>
        <w:rPr>
          <w:b/>
          <w:u w:val="single"/>
        </w:rPr>
        <w:t xml:space="preserve">Asiakirjan numero 58128</w:t>
      </w:r>
    </w:p>
    <w:p>
      <w:r>
        <w:t xml:space="preserve">Scott Cassie: Kavaltamissyytteestä syytetty kaupunginvaltuutettu luopuu tehtävästään</w:t>
      </w:r>
    </w:p>
    <w:p>
      <w:r>
        <w:t xml:space="preserve">Entinen kaavoitusjohtaja Scott Cassie ja hänen vaimonsa Moira saivat elokuussa syytteen poliisitutkinnan jälkeen, joka koski väitteitä Garthdeen kunnanvaltuuston huonosta taloushallinnosta. Cassie, 60, edusti Airyhallia, Broomhillia ja Garthdeeta. Hän erosi kaupungin liberaalidemokraattien ryhmästä vuonna 2009, mutta oli jatkanut riippumattomana. Lyhyessä lausunnossaan hän ilmoitti, että "henkilökohtaisista syistä" hän eroaa nyt valtuustosta välittömästi. Hänen tapauksensa on määrä käsitellä Aberdeenin sheriffituomioistuimessa torstaina.</w:t>
      </w:r>
    </w:p>
    <w:p>
      <w:r>
        <w:rPr>
          <w:b/>
        </w:rPr>
        <w:t xml:space="preserve">Yhteenveto</w:t>
      </w:r>
    </w:p>
    <w:p>
      <w:r>
        <w:t xml:space="preserve">Aberdeenin kaupunginvaltuutettu, joka joutuu oikeuskäsittelyyn kavallussyytteiden vuoksi, on luopunut tehtävästään.</w:t>
      </w:r>
    </w:p>
    <w:p>
      <w:r>
        <w:rPr>
          <w:b/>
          <w:u w:val="single"/>
        </w:rPr>
        <w:t xml:space="preserve">Asiakirjan numero 58129</w:t>
      </w:r>
    </w:p>
    <w:p>
      <w:r>
        <w:t xml:space="preserve">Lontoon vuoden 2012 olympiakisojen stadionista alkaa tarjouskilpailu</w:t>
      </w:r>
    </w:p>
    <w:p>
      <w:r>
        <w:t xml:space="preserve">Prosessia valvovan Olympic Park Legacy Companyn (OPLC) mukaan Itä-Lontoon areenasta on kiinnostunut yli 100 yritystä. Stratfordin alueen haltuunsa haluavilla organisaatioilla on nyt kuusi viikkoa aikaa tehdä virallinen tarjous. West Ham Football Club ja AEG, joka hallinnoi O2-areenaa, ovat molemmat ehdolla, BBC:n tietojen mukaan. OPLC on sanonut, että voittavan tarjouksen tekijän on säilytettävä stadion "erottuvana fyysisenä symbolina" ja tuettava alueen elvyttämistä. Kun tarjousaika päättyy 30. syyskuuta, OPLC valitsee ehdokaslistan. OPLC:n puheenjohtaja Margaret Ford sanoi: "Stadion on olympiapuiston sydän, ja ratkaisun varmistaminen on ratkaisevan tärkeää alueen pitkän aikavälin tavoitteiden kannalta. "Tavoitteenamme on valita vuokralainen tilivuoden loppuun mennessä." Stadion suunniteltiin siten, että tulevilla toimijoilla on mahdollisuus pienentää sen kapasiteettia.</w:t>
      </w:r>
    </w:p>
    <w:p>
      <w:r>
        <w:rPr>
          <w:b/>
        </w:rPr>
        <w:t xml:space="preserve">Yhteenveto</w:t>
      </w:r>
    </w:p>
    <w:p>
      <w:r>
        <w:t xml:space="preserve">Virallinen tarjouskilpailu olympiastadionin haltuunotosta Lontoon vuoden 2012 kisojen jälkeen on alkanut.</w:t>
      </w:r>
    </w:p>
    <w:p>
      <w:r>
        <w:rPr>
          <w:b/>
          <w:u w:val="single"/>
        </w:rPr>
        <w:t xml:space="preserve">Asiakirjan numero 58130</w:t>
      </w:r>
    </w:p>
    <w:p>
      <w:r>
        <w:t xml:space="preserve">Lintu jäi kiinni Peterborough'n kaksikaistaisella tiellä pyörimisestä</w:t>
      </w:r>
    </w:p>
    <w:p>
      <w:r>
        <w:t xml:space="preserve">Joutsen oli sunnuntaiaamun kävelyllä Peterborough'ssa, kun poliisit huomasivat sen. He käärivät sen poliisin takkiin, jotta se ei joutuisi räpylään, kun he odottivat RSPCA:n henkilökunnan saapumista. Hyväntekeväisyysjärjestö twiittasi kertoakseen, että henkilökunta tarkisti, että joutsen oli "selvä ja lentokuntoinen, ja vapautti sen ilman syytteitä" läheisen järven turvaan. RSPCA:n virkamiehet kiittivät poliisia heidän nopeasta ajattelustaan ja sanoivat, että kyseessä oli "fiksu takin käyttö - joten käsirautoja ei tarvittu".</w:t>
      </w:r>
    </w:p>
    <w:p>
      <w:r>
        <w:rPr>
          <w:b/>
        </w:rPr>
        <w:t xml:space="preserve">Yhteenveto</w:t>
      </w:r>
    </w:p>
    <w:p>
      <w:r>
        <w:t xml:space="preserve">Lintu, joka käveli vilkkaasti liikennöidyllä kaksikaistaisella tiellä, jäi kiinni.</w:t>
      </w:r>
    </w:p>
    <w:p>
      <w:r>
        <w:rPr>
          <w:b/>
          <w:u w:val="single"/>
        </w:rPr>
        <w:t xml:space="preserve">Asiakirjan numero 58131</w:t>
      </w:r>
    </w:p>
    <w:p>
      <w:r>
        <w:t xml:space="preserve">Swansean vuorovesilaguunia koskevien huolenaiheiden taustalla oleva belgialainen yritys nimetty</w:t>
      </w:r>
    </w:p>
    <w:p>
      <w:r>
        <w:t xml:space="preserve">Iolo ap DafyddBBC Walesin ympäristökirjeenvaihtaja Se kyseenalaisti mahdollisen eturistiriidan, joka liittyy sopimuksen myöntämiseen China Harbour Engineeringille. Se sanoi olevansa huolissaan CHEC:n ja nimetyn insinöörin Atkinsin pitkäaikaisesta kumppanuudesta. Atkins sanoi, ettei se tehnyt yhteistyötä CHEC:n kanssa tässä hankkeessa. Tarjouskilpailu oli "vankka", sanoi Tidal Lagoon Swansea Bay. Jan de Nul sanoi ilmaisseensa huolensa menettelystä Belgian hallitukselle, joka on kirjoittanut virallisesti Yhdistyneen kuningaskunnan hallitukselle ja kysynyt, oliko menettely oikeudenmukainen kaikkia tarjouksen jättäneitä yrityksiä kohtaan. Belgialaisyhtiö väitti, että Atkins olisi osallistunut tarjousten pisteytykseen, mutta Atkinsin mukaan sen tehtävänä oli "valmistella yksityiskohtainen suunnitteluerittely tarjouskilpailun kohteena olevia rakennustöitä varten... arvioida jokainen tarjous alkuperäisen suunnitteluerittelyn perusteella". Atkins sanoi, että TLSB:n päätös toimittajan valinnasta oli TLSB:n, eikä se ollut tähän mennessä tehnyt yhteistyötä CHEC:n kanssa. TLSB sanoi, että kunkin tarjouksen yksityiskohdat olivat luottamuksellisia. Yhdistyneen kuningaskunnan hallitus ei ole vielä vastannut.</w:t>
      </w:r>
    </w:p>
    <w:p>
      <w:r>
        <w:rPr>
          <w:b/>
        </w:rPr>
        <w:t xml:space="preserve">Yhteenveto</w:t>
      </w:r>
    </w:p>
    <w:p>
      <w:r>
        <w:t xml:space="preserve">Jan de Nul Group on belgialainen yritys, joka on huolestunut siitä, että kiinalaiselle yritykselle annettaisiin ensisijainen tarjous Swansea Bayn vuorovesilaguunin rakentamisesta.</w:t>
      </w:r>
    </w:p>
    <w:p>
      <w:r>
        <w:rPr>
          <w:b/>
          <w:u w:val="single"/>
        </w:rPr>
        <w:t xml:space="preserve">Asiakirjan numero 58132</w:t>
      </w:r>
    </w:p>
    <w:p>
      <w:r>
        <w:t xml:space="preserve">Epämääräinen lakko vaikuttaa Jersey Connexin bussiliikenteeseen</w:t>
      </w:r>
    </w:p>
    <w:p>
      <w:r>
        <w:t xml:space="preserve">Connex Jersey, joka hoitaa palveluja Jerseyn osavaltioiden puolesta, kertoi lakon alkaneen maanantaiaamuna. Työtaistelun syynä ovat muutokset työntekijöiden työsopimukseen, kun CT Plus ottaa Connexin tehtävät hoitaakseen tammikuussa. Unisonin Jim McCartan sanoi, että lakko on toistaiseksi voimassa oleva ja että henkilökunta "on ajettu nurkkaan". "Meille on annettu perjantaihin 12. lokakuuta asti määräaika allekirjoittaa tämä sopimus ilman neuvotteluja, tai muuten he aikovat haastatella ulkopuolisia työntekijöitä, ja siksi olemme lakossa", McCartan sanoi. John Rogers kuljetus- ja teknisistä palveluista sanoi: "Mitä tahansa muuta sanotaankin, tässä [lakossa] on kyse rahasta ja ylitöistä. "Kyse on rahasta muutamalle kuljettajalle, jotka ansaitsevat mielestäni kohtuuttoman paljon rahaa ja tekevät liian monta tuntia viikossa bussia ajaen." Connexin mukaan lakosta on saatavilla tietoa sen verkkosivuilta.</w:t>
      </w:r>
    </w:p>
    <w:p>
      <w:r>
        <w:rPr>
          <w:b/>
        </w:rPr>
        <w:t xml:space="preserve">Yhteenveto</w:t>
      </w:r>
    </w:p>
    <w:p>
      <w:r>
        <w:t xml:space="preserve">Bussiliikenne Jerseyssä on pysähtynyt sen jälkeen, kun työntekijät kävivät ulos protestiksi uuden työnantajan CT Plusin kanssa tehdyn uuden sopimuksen ehtoja vastaan.</w:t>
      </w:r>
    </w:p>
    <w:p>
      <w:r>
        <w:rPr>
          <w:b/>
          <w:u w:val="single"/>
        </w:rPr>
        <w:t xml:space="preserve">Asiakirjan numero 58133</w:t>
      </w:r>
    </w:p>
    <w:p>
      <w:r>
        <w:t xml:space="preserve">Oppilaat laukaisevat avaruuteen uuden RBS:n polymeeripankkisetelin</w:t>
      </w:r>
    </w:p>
    <w:p>
      <w:r>
        <w:t xml:space="preserve">Blairgowrien St Stephen's- ja Newhill Primary -koulujen lapset käyttivät sääilmapalloa lähettääkseen uuden viestin 38 500 metrin korkeuteen maan ilmakehään yhteisestä koulukampuksestaan. He saivat apua Sent Into Space -järjestön tutkijoilta. Setelissä on mukana tunnettu skotlantilainen tähtitieteilijä Mary Somerville. Vuonna 1872 kuollut Mary Somerville valittiin uuden 10 punnan setelin tunnukseksi sosiaalisessa mediassa järjestetyn yleisöäänestyksen perusteella. Hänen muotokuvansa takana on kuvitus hänen kotikaupungistaan Burntislandista, Fifestä. Hänen kirjastaan Mechanism of the Heavens (Taivaan mekanismi) löytyvä kuukaavio näkyy myös, kun seteliä tarkastellaan UV-valossa. Kääntöpuolella on saukkopari. Pankin Skotlannin johtokunnan puheenjohtaja Malcolm Buchanan sanoi: "Royal Bank of Scotlandin mielestä setelin arvo on enemmän kuin sen etupuolelle painettu luku - se on symboli, joka elää ihmisten taskuissa ja koskettaa jokapäiväistä elämää. "Tämä on tähän mennessä kehittynein setelimme, ja halusimme yleisön osallistuvan sen suunnitteluun. On sopivaa, että yleisöäänestyksen tuloksena valittiin Mary Somerville, henkilö, joka auttoi meitä ymmärtämään paremmin meitä ympäröivää maailmaa ja tähtiä yläpuolellamme." "Mary Somerville on yksi niistä henkilöistä, jotka ovat auttaneet meitä ymmärtämään paremmin meitä ympäröivää maailmaa ja tähtiä yläpuolellamme." Pankin mukaan uusi 10 punnan seteli on puhtaampi, turvallisempi ja kestävämpi kuin perinteiset puuvillaiset setelit. Sen kehittämiseen osallistui skotlantilaisia taideorganisaatioita ja suunnittelijoita, kuten Graven Images, Nile, Stucco, Timorous Beasties, O'Street ja Glasgow School of Art.</w:t>
      </w:r>
    </w:p>
    <w:p>
      <w:r>
        <w:rPr>
          <w:b/>
        </w:rPr>
        <w:t xml:space="preserve">Yhteenveto</w:t>
      </w:r>
    </w:p>
    <w:p>
      <w:r>
        <w:t xml:space="preserve">Perthshiren peruskoulun oppilaat ovat auttaneet Royal Bank of Scotlandia lanseeraamaan ensimmäisen muovisen 10 punnan setelin lähettämällä sen avaruuden reunalle.</w:t>
      </w:r>
    </w:p>
    <w:p>
      <w:r>
        <w:rPr>
          <w:b/>
          <w:u w:val="single"/>
        </w:rPr>
        <w:t xml:space="preserve">Asiakirjan numero 58134</w:t>
      </w:r>
    </w:p>
    <w:p>
      <w:r>
        <w:t xml:space="preserve">Douglas South: Kymmenen ehdokasta kilpailee täytevaaleissa</w:t>
      </w:r>
    </w:p>
    <w:p>
      <w:r>
        <w:t xml:space="preserve">Douglas Southin vaalipiirin vaalit järjestettiin, koska Kate Costain erosi aiemmin heinäkuussa ja Bill Malarkey kuoli helmikuussa. Äänestys järjestetään 27. elokuuta kello 8.00-20.00 BST. Äänestyksen voittaneet ehdokkaat hoitavat paikat seuraaviin parlamenttivaaleihin syyskuussa 2021 asti. Ehdokkaat ovat Anthony Allen, Pamela Birney-Malarkey, Claire Christian, Ian Clanton, David Fowler, Andrew Jessopp, Michael Josem, Kevin Oliphant-Smith, Lon Pinkerton ja Stephen Quine. Douglas South on yksi 12 vaalipiiristä, jotka muodostavat House of Keysin, ja jokaisessa vaalipiirissä on kaksi MHK:ta. Seuraa BBC Isle of Mania Facebookissa ja Twitterissä. Voit myös lähettää juttuideoita osoitteeseen northwest.newsonline@bbc.co.uk</w:t>
      </w:r>
    </w:p>
    <w:p>
      <w:r>
        <w:rPr>
          <w:b/>
        </w:rPr>
        <w:t xml:space="preserve">Yhteenveto</w:t>
      </w:r>
    </w:p>
    <w:p>
      <w:r>
        <w:t xml:space="preserve">Kymmenen ihmistä osallistuu elokuussa järjestettäviin täytevaaleihin, joilla täytetään kaksi vapaata paikkaa House of Keysissä.</w:t>
      </w:r>
    </w:p>
    <w:p>
      <w:r>
        <w:rPr>
          <w:b/>
          <w:u w:val="single"/>
        </w:rPr>
        <w:t xml:space="preserve">Asiakirjan numero 58135</w:t>
      </w:r>
    </w:p>
    <w:p>
      <w:r>
        <w:t xml:space="preserve">Google Maps "nimeää Basingstoken uudelleen</w:t>
      </w:r>
    </w:p>
    <w:p>
      <w:r>
        <w:t xml:space="preserve">Mutta Google Mapsin mukaan sillä ei ollut enää lainkaan merkkiä, kun se korvasi Basingstoken sanalla "Town Centre". Googlen tiedottaja sanoi: "Hups. Pahoittelemme sekaannusta. Insinööri on kirjaimellisesti laittamassa Basingstokea kartalle." Kaupungin nimi on nyt palautettu Google Mapsiin tietyillä selaimilla, mutta toisissa alue on nyt tyhjä. "Hämmästyttävä paikka" Chris Quintana Hampshiren kauppakamarista oli leimannut mokan "naurettavaksi" ja kuvaillut Basingstokea "hämmästyttäväksi paikaksi". "Basingstoke on tärkeä keskusyhteys Heathrow'n ja Farnborough'n lentokentälle", hän sanoi. "'Kaupungin keskusta' - miksi kukaan alentaisi sitä tuolla tavalla? "Tämä ei edistä yhtään mitään investointeja Yhdistyneeseen kuningaskuntaan. "Tätä kaupunkia ei kutsuta 'kaupunkikeskukseksi', sillä on nimi, ja se on Basingstoke." Kaupungin nähtävyyksiä ovat mm: Basing House, 12. keskuksen linnan rauniot, The Anvil, yksi Hampshiren suurimmista viihdepaikoista, ja Milestones Museum of Living History.</w:t>
      </w:r>
    </w:p>
    <w:p>
      <w:r>
        <w:rPr>
          <w:b/>
        </w:rPr>
        <w:t xml:space="preserve">Yhteenveto</w:t>
      </w:r>
    </w:p>
    <w:p>
      <w:r>
        <w:t xml:space="preserve">Basingstoke on Lontoon ohi kasvava kaupunki, joka kilpailee suurempien naapureidensa kanssa siitä, miten se näkyy kartalla.</w:t>
      </w:r>
    </w:p>
    <w:p>
      <w:r>
        <w:rPr>
          <w:b/>
          <w:u w:val="single"/>
        </w:rPr>
        <w:t xml:space="preserve">Asiakirjan numero 58136</w:t>
      </w:r>
    </w:p>
    <w:p>
      <w:r>
        <w:t xml:space="preserve">Thames-joen onnettomuus: Kahdeksan loukkaantui veneen törmättyä poijuun</w:t>
      </w:r>
    </w:p>
    <w:p>
      <w:r>
        <w:t xml:space="preserve">Lontoon ambulanssipalvelun mukaan kaksi miestä ja kaksi naista vietiin sairaalaan lievien vammojen vuoksi. HM Coastguard sai hälytyksen noin kello 17.40 GMT sen jälkeen, kun vene oli törmännyt poijuun aivan Greenwichin laiturin edustalla. Merenkulku- ja rannikkovartioviraston täytäntöönpanoryhmälle on ilmoitettu asiasta. Tower RNLI:n pelastusvene lähetettiin apuun. Thames Clippers -jokibussipalvelu kertoi, että yksi sen veneistä auttoi operaatiossa. Lontoon ambulanssipalvelu kertoi lähettäneensä kolme ambulanssiryhmää, tapahtumasta vastaavan virkailijan ja vaarallisten alueiden vastuuryhmän.</w:t>
      </w:r>
    </w:p>
    <w:p>
      <w:r>
        <w:rPr>
          <w:b/>
        </w:rPr>
        <w:t xml:space="preserve">Yhteenveto</w:t>
      </w:r>
    </w:p>
    <w:p>
      <w:r>
        <w:t xml:space="preserve">Kahdeksan ihmistä on loukkaantunut Thames-joella tapahtuneessa onnettomuudessa, jossa oli osallisena kaupallinen jäykkä puhallusvene.</w:t>
      </w:r>
    </w:p>
    <w:p>
      <w:r>
        <w:rPr>
          <w:b/>
          <w:u w:val="single"/>
        </w:rPr>
        <w:t xml:space="preserve">Asiakirjan numero 58137</w:t>
      </w:r>
    </w:p>
    <w:p>
      <w:r>
        <w:t xml:space="preserve">Sellafieldin jäteyritys perustaa hyväntekeväisyysjärjestön ylijäämäruokaa varten.</w:t>
      </w:r>
    </w:p>
    <w:p>
      <w:r>
        <w:t xml:space="preserve">Prestonin Recycling Lives on voittanut 150 000 punnan arvoisen sopimuksen Sellafieldin käytöstä poistettavan metallijätteen käsittelystä. Sopimuksen myötä perustetaan useita keskuksia, joissa jaetaan ylijäämäruokaa, joka muuten päätyisi kaatopaikalle. Keskuksia ylläpidetään kansallisen hyväntekeväisyysjärjestö Faresharen puolesta. "Sosiaalinen arvo" Sellafield Ltd:n toimitusketjun johtaja Martin Chown sanoi: "Haluamme varmistaa, että paikalliset yhteisöt saavat mahdollisimman suuren taloudellisen hyödyn Sellafieldissä käyttämistämme rahoista. "Teemme tämän vaatimalla, että yritykset, jotka voittavat yhteistyökumppanin, investoivat paikallista kasvua tukeviin investointeihin." Recycling Lives perustaa jalostuslaitoksensa Workingtoniin, mutta perustaa elintarvikkeiden jakelukeskuksia useisiin paikkoihin eri puolille Cumbriaa. Toimitusjohtaja William Fletcher sanoi: "Olemme iloisia voidessamme käyttää tätä sopimusta sosiaalisen arvon luomiseen kaikkialla Cumbriassa. "Elintarvikkeiden uudelleenjakelupalvelun avulla valmistajilta, tavarantoimittajilta ja supermarketeista saatava ylijäämäruoka, joka muuten päätyisi kaatopaikalle, jaetaan hyväntekeväisyysjärjestöille ja paikallisille ryhmille vähävaraisilla alueilla. "Teemme yhteistyötä paikallisviranomaisten kanssa keräyspisteiden löytämiseksi Allerdalessa ja Copelandissa."</w:t>
      </w:r>
    </w:p>
    <w:p>
      <w:r>
        <w:rPr>
          <w:b/>
        </w:rPr>
        <w:t xml:space="preserve">Yhteenveto</w:t>
      </w:r>
    </w:p>
    <w:p>
      <w:r>
        <w:t xml:space="preserve">Uusi hyväntekeväisyysjärjestö, jonka tarkoituksena on torjua ruokaköyhyyttä Cumbriassa, perustetaan osana Sellafieldin ydinvoimalan jätteiden kierrätystä koskevaa sopimusta.</w:t>
      </w:r>
    </w:p>
    <w:p>
      <w:r>
        <w:rPr>
          <w:b/>
          <w:u w:val="single"/>
        </w:rPr>
        <w:t xml:space="preserve">Asiakirjan numero 58138</w:t>
      </w:r>
    </w:p>
    <w:p>
      <w:r>
        <w:t xml:space="preserve">Mansaarelainen nainen vangittiin Covid-murron takia</w:t>
      </w:r>
    </w:p>
    <w:p>
      <w:r>
        <w:t xml:space="preserve">Rosemary Burgess myönsi torstaina tunkeutuneensa jonkun toisen kotiin ja aiheuttaneensa vahinkoa omaisuudelle. 19-vuotias rikkoi useita esineitä, kuten television, mikroaaltouunin ja makuuhuoneen huonekaluja, vastauksena verkossa julkaistuun kommenttiin. Hänet vangittiin 20 viikoksi. Mansaaren nykyinen lukituskielto kieltää ihmisiä poistumasta kotoa ilman pätevää syytä ja kotitalouksia sekoittamasta. Douglasin oikeustalo kuuli, kuinka Burgess, joka asuu Hutchinson Squarella Douglasissa, saapui yllättäen ex-poikaystävänsä asuntoon Empire Terrace -alueella noin kello 21.30 GMT. Poliisin mukaan hän oli suuttunut Facebookissa jätetystä kommentista. Päihtyneenä hänellä oli mukanaan metallitanko, jolla hän yritti rikkoa olohuoneen ikkunan sen jälkeen, kun mies oli päästänyt hänet sisään. Mies lähti hakemaan apua soittaakseen poliisille, ja kun hän palasi takaisin, hän huomasi naisen heittelevän esineitä ylimmän kerroksen asunnon ikkunasta, jolloin ne hajosivat alapuolella olevalle terassille. Vahingoittuneita esineitä olivat muun muassa televisio ja DVD-soitin, makuuhuoneen tuoli ja kaapit, lipasto, kaksi sähkölämmitintä, mikroaaltouuni, kaksi roskakoria, vedenkeitin, verhot ja verhotanko sekä vessaharja. Poliisin saapuessa paikalle hänen kerrottiin olleen päihtynyt ja epävakaa jaloillaan, ja hänet pidätettiin. Burgess tuomittiin lauantaina pidetyssä istunnossa neljäksi viikoksi Covid-murrosta ja lisäksi 16 viikoksi omaisuuden vahingoittamisesta. Hänet tuomittiin myös neljäksi viikoksi matkapuhelimen vahingoittamisesta, jotka suoritetaan samanaikaisesti. Seuraa BBC Isle of Mania Facebookissa ja Twitterissä. Voit myös lähettää juttuideoita osoitteeseen northwest.newsonline@bbc.co.uk Aiheeseen liittyvät Internet-linkit Isle of Man Government - Coronavirus</w:t>
      </w:r>
    </w:p>
    <w:p>
      <w:r>
        <w:rPr>
          <w:b/>
        </w:rPr>
        <w:t xml:space="preserve">Yhteenveto</w:t>
      </w:r>
    </w:p>
    <w:p>
      <w:r>
        <w:t xml:space="preserve">Nainen, joka ilmestyi humalassa ex-poikaystävänsä kotiin ja heitti sitten 800 punnan arvoiset kodinkoneet ulos ylimmän kerroksen ikkunasta, on tuomittu vankilaan Covid-19-lain rikkomisesta.</w:t>
      </w:r>
    </w:p>
    <w:p>
      <w:r>
        <w:rPr>
          <w:b/>
          <w:u w:val="single"/>
        </w:rPr>
        <w:t xml:space="preserve">Asiakirjan numero 58139</w:t>
      </w:r>
    </w:p>
    <w:p>
      <w:r>
        <w:t xml:space="preserve">Mies, 23, kuoli kolmen auton kolarissa Waltonissa, Powysissa</w:t>
      </w:r>
    </w:p>
    <w:p>
      <w:r>
        <w:t xml:space="preserve">Mies, jota ei ole vielä tunnistettu, kun lähiomaisille ilmoitetaan, kuoli onnettomuudessa A44-tiellä lähellä Waltonia, Presteigne, noin klo 17:30 GMT lauantaina. Onnettomuudessa olivat osallisina miehen hopeinen Ford Focus, joka ajoi länteen päin, sekä punainen Mitsubishi Shogun ja harmaa BMW, jotka molemmat ajoivat itään päin. Mahdollisia silminnäkijöitä tai niitä, joilla on kojelautakamerakuvaa, pyydetään ottamaan yhteyttä poliisiin. Poliisit kertoivat sunnuntaina, että kolme muuta ihmistä loukkaantui ja heidät vietiin Herefordin piirikunnan sairaalaan vammojen vuoksi, mutta niiden ei uskota olevan hengenvaarallisia.</w:t>
      </w:r>
    </w:p>
    <w:p>
      <w:r>
        <w:rPr>
          <w:b/>
        </w:rPr>
        <w:t xml:space="preserve">Yhteenveto</w:t>
      </w:r>
    </w:p>
    <w:p>
      <w:r>
        <w:t xml:space="preserve">23-vuotias mies on kuollut kolmen auton kolarissa Powysissa.</w:t>
      </w:r>
    </w:p>
    <w:p>
      <w:r>
        <w:rPr>
          <w:b/>
          <w:u w:val="single"/>
        </w:rPr>
        <w:t xml:space="preserve">Asiakirjan numero 58140</w:t>
      </w:r>
    </w:p>
    <w:p>
      <w:r>
        <w:t xml:space="preserve">Unin £ 6m S4C luovan keskuksen aukko "pettymys</w:t>
      </w:r>
    </w:p>
    <w:p>
      <w:r>
        <w:t xml:space="preserve">Walesin Trinity Saint Davidin yliopisto haluaa, että Walesin hallitus myöntää sille 4-6 miljoonan punnan avustuksen Canolfan yr Egin -hankkeeseen. Ministeri sanoi, että EU:n rahoitusongelmat ovat syynä vajeeseen. Hän kuitenkin vakuutti, että mahdollinen avustus riippuu siitä, että hanke tuottaa "lisäarvoa". Hän kertoi parlamentin jäsenille tiistaina, että avustushakemuksen liiketoiminta-asiassa on osoitettava "lisäarvoa" ja työpaikkojen luomista, joita ei muuten syntyisi, kun walesinkielinen televisioyhtiö muuttaa Cardiffista Carmartheniin. Ministeri totesi, että on tärkeää huomata, että laajempaa luovaa keskusta koskeva rahoitushakemus oli erillinen S4C:n siirtämisestä, ja hän toivoi, että rahoituskysymys ratkaistaisiin "hyvin pian". Uuden rahan saaminen sai erään Pohjois-Walesin parlamentin jäsenen harkitsemaan uudelleen S4C:n sijoittamista Carmartheniin ja ehdottamaan, että Gwyneddissä sijaitsevan Caernarfonin aiempaa tarjousta olisi harkittava uudelleen.</w:t>
      </w:r>
    </w:p>
    <w:p>
      <w:r>
        <w:rPr>
          <w:b/>
        </w:rPr>
        <w:t xml:space="preserve">Yhteenveto</w:t>
      </w:r>
    </w:p>
    <w:p>
      <w:r>
        <w:t xml:space="preserve">Talousministeri Ken Skatesin mukaan rahoitusvaje yliopistojohtoiselle luovan teollisuuden keskukselle, johon S4C:n uusi pääkonttori Carmarthenissa sijoitetaan, on "pettymys".</w:t>
      </w:r>
    </w:p>
    <w:p>
      <w:r>
        <w:rPr>
          <w:b/>
          <w:u w:val="single"/>
        </w:rPr>
        <w:t xml:space="preserve">Asiakirjan numero 58141</w:t>
      </w:r>
    </w:p>
    <w:p>
      <w:r>
        <w:t xml:space="preserve">Kun rasistit yrittivät iskeä Star Warsiin</w:t>
      </w:r>
    </w:p>
    <w:p>
      <w:r>
        <w:t xml:space="preserve">By BBC TrendingMikä on suosittua ja miksi Star Wars: The Force Awakensin huimaava traileri julkaistiin maanantaina, ja Harrison Fordin kaltaisten alkuperäisten tähtien lisäksi mukana on useita uusia tulokkaita. Yksi heistä, brittinäyttelijä John Boyega, joka on musta, herätti rasistien huomion verkossa. Muutama kymmenen tiliä alkoi kehottaa boikottiin käyttämällä karkeasti rasistisia termejä ja heittelemällä väitteitä "valkoisten kansanmurhasta". Joitakin solvauksia kohdistui myös ohjaaja JJ Abramsiin, joka on juutalainen, ja kriitikot ottivat hänet tähtäimeen, koska hän oli podcastissa kommentoinut, että eräs yhdysvaltalainen tv-palkintoseremonia oli "uskomattoman valkoinen". Tiistaina #BoycottStarWarsVII alkoi pian trendaamaan ympäri maailmaa - mutta ei siitä syystä, mistä voisi luulla. Kourallinen boikottia vaativia ihmisiä hukkui pian tuhansien postaukset tuomitsevien ihmisten alle. Jotkut huomauttivat, että Star Warsin luojan George Lucasin vaimo, liikenainen Mellody Hobson, on musta: Toiset huomauttivat, että mustat näyttelijät ovat näytelleet merkittäviä rooleja aiemmissa Star Wars -elokuvissa - ehkä parhaiten mieleen ovat jääneet James Earl Jones Darth Vaderin äänenä ja Billy Dee Williams Lando Calrissianina: Muutamat aktivistit yrittivät saada hashtagin #CelebrateStarWarsVII trendaamaan vastauksena: #BoycottStarWarsVII:ta on käytetty yli 110 000 kertaa, ja eniten viestejä on lähetetty ajatusta vastaan. Tämä kuva Boyegasta ja Abramsista kuvauspaikalla oli yksi monista Twitterissä kiertäneistä kuvista: Seuraava juttu: Mike Wendlingin blogi: LUE LISÄÄ Voit seurata BBC Trendingiä Twitterissä @BBCtrending, ja löydät meidät Facebookista. Kaikki juttumme ovat osoitteessa bbc.com/trending.</w:t>
      </w:r>
    </w:p>
    <w:p>
      <w:r>
        <w:rPr>
          <w:b/>
        </w:rPr>
        <w:t xml:space="preserve">Yhteenveto</w:t>
      </w:r>
    </w:p>
    <w:p>
      <w:r>
        <w:t xml:space="preserve">Star Wars -elokuvasarjan uusimman osan traileri otettiin vastaan verkossa tavanomaisella hurmoksella - mutta kaiken ylistyksen keskellä tuhannet Star Wars -fanit löysivät myös aikaa taistella rasismia vastaan.</w:t>
      </w:r>
    </w:p>
    <w:p>
      <w:r>
        <w:rPr>
          <w:b/>
          <w:u w:val="single"/>
        </w:rPr>
        <w:t xml:space="preserve">Asiakirjan numero 58142</w:t>
      </w:r>
    </w:p>
    <w:p>
      <w:r>
        <w:t xml:space="preserve">Coronavirus: Virtuaalikuulustelut lasten paneeleille</w:t>
      </w:r>
    </w:p>
    <w:p>
      <w:r>
        <w:t xml:space="preserve">Maanantaista alkaen kiireelliset kuulemiset järjestetään suojatun videotekniikan avulla. Tämä tarkoittaa, että lasten suojelemiseksi toteutettavat toimenpiteet, joilla on usein aikarajoja, eivät raukea. "Ei-välttämättömät" kuulemiset siirretään lukituksen jälkeen. Tekniikkaa kokeiltiin ennen lukitusta, ja sitä käytettiin noin 1 200 kuulemistilaisuudessa. Uuteen järjestelyyn osallistuvat perheet, sosiaalityöntekijät ja lasten asianajajat saavat sähköiset versiot kaikista kuulemisissa tarvittavista asiakirjoista. Viikossa järjestetään noin 600 lasten kuulemista. Ei-välttämättömät kuulemiset - noin kaksi kolmasosaa viikoittaisista kuulemisista - järjestetään lukituksen jälkeen. Videotekniikkaa käytetään kuulemisissa, joita tarvitaan lapsen "kiireellisen ja välittömän" suojelun vuoksi tai päättyvän määräyksen suojaamiseksi.</w:t>
      </w:r>
    </w:p>
    <w:p>
      <w:r>
        <w:rPr>
          <w:b/>
        </w:rPr>
        <w:t xml:space="preserve">Yhteenveto</w:t>
      </w:r>
    </w:p>
    <w:p>
      <w:r>
        <w:t xml:space="preserve">Lasten lautakunnan kuulemiset on siirretty verkkoon, jotta käsittelyä voidaan jatkaa lukituksen aikana.</w:t>
      </w:r>
    </w:p>
    <w:p>
      <w:r>
        <w:rPr>
          <w:b/>
          <w:u w:val="single"/>
        </w:rPr>
        <w:t xml:space="preserve">Asiakirjan numero 58143</w:t>
      </w:r>
    </w:p>
    <w:p>
      <w:r>
        <w:t xml:space="preserve">Air India jatkaa normaalia liikennöintiä</w:t>
      </w:r>
    </w:p>
    <w:p>
      <w:r>
        <w:t xml:space="preserve">Air India sanoo, että se odottaa voivansa jatkaa täysipainoisesti toimintaansa tiistaina. Noin 660 lentäjää ryhtyi lakkoon vaatien oikeudenmukaisempaa palkkaa ja parempia olosuhteita. Lakko lopetettiin perjantai-iltana lentäjien ja Intian ilmailuministeriön virkamiesten välisten neuvottelujen jälkeen. Lentoyhtiö suostui ottamaan takaisin palvelukseensa osan lakossa olleista lentäjistä, jotka oli aiemmin irtisanottu, ja palauttamaan työsuhteet lentäjien ammattiliiton kanssa. Air India ilmoitti aiemmin, ettei se enää tunnusta Intian liikennelentäjien liittoa (PICA), johon monet lakkoilevista lentäjistä kuuluivat. "Matkustajamäärät ovat vähitellen kasvamassa sen jälkeen, kun avasimme varaukset lauantaina", lentoyhtiön tiedottaja sanoi. Lakkoilevat lentäjät sanoivat joutuneensa uhriksi. He väittävät, että heidän kollegansa ansaitsevat kansainvälisillä reiteillä jopa 200 000 rupiaa (4 500 dollaria, 2748 puntaa) kuukaudessa enemmän kuin he. Indian Airlines yhdistyi Air Indiaan vuonna 2007, ja sen jälkeen sen lentäjät ovat usein valittaneet huonoista työoloista.</w:t>
      </w:r>
    </w:p>
    <w:p>
      <w:r>
        <w:rPr>
          <w:b/>
        </w:rPr>
        <w:t xml:space="preserve">Yhteenveto</w:t>
      </w:r>
    </w:p>
    <w:p>
      <w:r>
        <w:t xml:space="preserve">Intian valtion omistama lentoyhtiö on aloittanut puolet kotimaanlennoistaan lentäjien 10 päivää kestäneen lakon jälkeen, kertovat viranomaiset.</w:t>
      </w:r>
    </w:p>
    <w:p>
      <w:r>
        <w:rPr>
          <w:b/>
          <w:u w:val="single"/>
        </w:rPr>
        <w:t xml:space="preserve">Asiakirjan numero 58144</w:t>
      </w:r>
    </w:p>
    <w:p>
      <w:r>
        <w:t xml:space="preserve">Pau hyökkää: Pau: Maahanmuuttovirkailija puukotettu kuoliaaksi Ranskassa</w:t>
      </w:r>
    </w:p>
    <w:p>
      <w:r>
        <w:t xml:space="preserve">Puukotus tapahtui noin klo 11:00 paikallista aikaa (10:00 GMT), ja epäilty on pidätetty. Sisäministeri Gérald Darmanin sanoi Twitterissä matkustavansa kaupunkiin myöhemmin perjantaina. Ranskalaismedian raporttien mukaan hyökkääjä oli 38-vuotias mies, joka oli aiemmin asunut keskustassa. Hyökkäyksen ei uskota liittyvän terrorismiin, kertoo uutistoimisto AFP. Paun pormestari kertoi, että epäillyn turvapaikkahakemus oli hiljattain hylätty, ja vahvisti, että hän oli jo istunut vankilassa. "Tämä on kauhea tragedia, varsinkin kun uhri vietti koko työelämänsä maahanmuuttajien ja turvapaikanhakijoiden auttamisen parissa", François Bayrou sanoi France Bleu -radiossa. "Miehen turvapaikkahakemus oli hylätty, ja hyvistä syistä. Sitten hän kääntyi palvelun johtajaa vastaan, tämä on äärimmäistä ja järjetöntä väkivaltaa." Uhri, 46-vuotias, ei ole vielä saanut nimeä. Darmanin sanoi tapaavansa keskuksen virkamiehiä perjantaina ja esitti "vilpittömät osanottonsa" uhrin perheelle ja läheisille.</w:t>
      </w:r>
    </w:p>
    <w:p>
      <w:r>
        <w:rPr>
          <w:b/>
        </w:rPr>
        <w:t xml:space="preserve">Yhteenveto</w:t>
      </w:r>
    </w:p>
    <w:p>
      <w:r>
        <w:t xml:space="preserve">Lounais-Ranskassa sijaitsevan Paun kaupungissa sijaitsevan pakolaiskeskuksen johtaja sai perjantaina surmansa iskussa, jonka väitetään olleen sudanilaisen siirtolaisen tekemä.</w:t>
      </w:r>
    </w:p>
    <w:p>
      <w:r>
        <w:rPr>
          <w:b/>
          <w:u w:val="single"/>
        </w:rPr>
        <w:t xml:space="preserve">Asiakirjan numero 58145</w:t>
      </w:r>
    </w:p>
    <w:p>
      <w:r>
        <w:t xml:space="preserve">Litvinenkon tutkinta: Ylimmät säteilytasot epäillyn hotellissa</w:t>
      </w:r>
    </w:p>
    <w:p>
      <w:r>
        <w:t xml:space="preserve">Andrei Lugovoi yöpyi yksin Lontoon Sheraton Park Lane -hotellissa 25.-28. lokakuuta 2006. Litvinenko kuoli seuraavassa kuussa. Lugovoi on edelleen Venäjällä Dmitri Kovtunin kanssa, joka on myös epäilty. Kaksikko on aina kiistänyt myrkyttäneensä entisen KGB:n upseerin polonium-210:llä. Komisario Craig Mascall kertoi Litvinenkon kuolemaa koskevassa julkisessa tutkinnassa, että radioaktiivisuuden jälkiä löytyi kaikkialla Sheratonissa, myös pyyhkeistä, pyykkikouruista ja Lugovoin huoneesta. Pyyhkeistä löytyi koko tutkimuksen korkeimmat pitoisuudet, Mascall kertoi Lontoon kuulemisessa. Tutkinnassa kuultiin, että myös Lugovoin 26. lokakuuta Lontoosta lähteneellä matkalla käyttämässä autonkuljettajan autossa ja British Airwaysin lentokoneessa, jolla Lugovoi lensi Moskovasta Lontooseen, oli radioaktiivisia jälkiä. Litvinenko, entinen Venäjän turvallisuuspalvelun upseeri, josta tuli Kremlin äänekäs kriitikko ja joka pakeni Britanniaan, kuoli 23. marraskuuta 2006 University College Hospitalissa. Hieman yli kolme viikkoa aiemmin hän oli juonut poloniumia sisältävää teetä Lugovoin ja Kovtunin läsnä ollessa Millennium-hotellissa Mayfairissa. Tutkinta jatkuu. Litvinenkon tapaus</w:t>
      </w:r>
    </w:p>
    <w:p>
      <w:r>
        <w:rPr>
          <w:b/>
        </w:rPr>
        <w:t xml:space="preserve">Yhteenveto</w:t>
      </w:r>
    </w:p>
    <w:p>
      <w:r>
        <w:t xml:space="preserve">Alexander Litvinenkon kuoleman tutkinnan aikana havaittu korkein säteilytaso mitattiin hotellissa, jossa yksi Litvinenkon epäillyistä murhaajista asui, on kuultu tutkinnassa.</w:t>
      </w:r>
    </w:p>
    <w:p>
      <w:r>
        <w:rPr>
          <w:b/>
          <w:u w:val="single"/>
        </w:rPr>
        <w:t xml:space="preserve">Asiakirjan numero 58146</w:t>
      </w:r>
    </w:p>
    <w:p>
      <w:r>
        <w:t xml:space="preserve">Myrkkypitoisuudet pysäyttävät Mansaaren kampasimpukan kalastuskauden.</w:t>
      </w:r>
    </w:p>
    <w:p>
      <w:r>
        <w:t xml:space="preserve">Marraskuun 1. päivänä alkava kalastuskausi keskeytettiin saaren länsirannikolla, kun testit osoittivat poikkeuksellisen korkeita domoiinihappopitoisuuksia. Tämän luonnossa esiintyvän, kampasimpukan ruoansulatuskanavaan varastoituvan aineen liialliset pitoisuudet voivat aiheuttaa muistinmenetyksen aiheuttaman simpukkamyrkytyksen (amnesic shellfish poisoning, ASP). Oireita ovat pahoinvointi, huimaus ja harvinaisissa tapauksissa kuolema. Domoiinihappo on luonnollinen hermomyrkky, jota tuottavat merilevät (kasviplankton), joita kampasimpukat käyttävät ravinnokseen. Planktonkukinta Epätavallisen korkeat pitoisuudet johtuivat kasviplanktonin kukinnasta tänä kesänä. EU:n lainsäädännössä säännellään simpukoiden domoiinihappotasoja - Manxin kalastusosaston tiedottajan mukaan kaikki muut Manxin kalastusalueet todettiin turvallisiksi. "Pitoisuudet pienenevät luonnollisesti ja laskevat, kun kampasimpukat metaboloivat domoiinihappoa", hän lisäsi. "Osasto pitää alan toimijat ajan tasalla ja kiittää heitä yhteistyöstä". Perinteisesti Irlanninmeren kampasimpukkakausi kestää 1. marraskuuta ja 31. toukokuuta välisenä aikana - edellisen kerran sitä lykättiin domoiinihapon vuoksi vuonna 2003. Manxin hallituksen mukaan tilannetta seurataan edelleen.</w:t>
      </w:r>
    </w:p>
    <w:p>
      <w:r>
        <w:rPr>
          <w:b/>
        </w:rPr>
        <w:t xml:space="preserve">Yhteenveto</w:t>
      </w:r>
    </w:p>
    <w:p>
      <w:r>
        <w:t xml:space="preserve">Manxin niemimaan kampasimpukoiden kalastuskauden avaamista on lykätty liian korkeiden simpukkatoksiinipitoisuuksien vuoksi.</w:t>
      </w:r>
    </w:p>
    <w:p>
      <w:r>
        <w:rPr>
          <w:b/>
          <w:u w:val="single"/>
        </w:rPr>
        <w:t xml:space="preserve">Asiakirjan numero 58147</w:t>
      </w:r>
    </w:p>
    <w:p>
      <w:r>
        <w:t xml:space="preserve">Rebecca Adlington Glasgow'n 2014 kansainyhteisön kisojen roolissa</w:t>
      </w:r>
    </w:p>
    <w:p>
      <w:r>
        <w:t xml:space="preserve">Hän liittyy Britannian menestyneimpään olympiaurheilijaan Sir Chris Hoyhin, joka on myös ottanut tehtävän vastaan. Tehtävässä lähettiläät tekevät yhteistyötä kisajärjestäjien kanssa ja esiintyvät korkean profiilin mainoskampanjoissa. Adlington voitti kaksi pronssimitalia vuoden 2012 olympialaisissa. Hän voitti kaksi mitalia myös Pekingin olympialaisissa. Hän sanoi seuraavaa: "En ole koskaan nähnyt mitään, mitä en olisi voinut tehdä: "Olen innoissani voidessani ilmaista tukeni Yhdistyneeseen kuningaskuntaan tulevalle seuraavalle suurelle urheilutapahtumalle. "Lontoon 2012 valtava menestys vain lisää jännitystä ja kiinnostusta kisoja kohtaan, enkä malta odottaa, että pääsen mukaan matkalle vuoteen 2014." Nottinghamshiren Mansfieldistä kotoisin oleva uimari auttaa virallisen maskotin julkistamisessa Glasgow'ssa torstaina järjestettävässä tilaisuudessa. Glasgow 2014:n puheenjohtaja Lord Smith sanoi: "Rebecca on Ison-Britannian kaikkien aikojen paras uimari, ja hän on hyvin tunnettu persoona kaikkialla urheilussa. "Sir Chrisin rinnalla Rebecca edistää kisoja ja auttaa varmistamaan, että mahdollisimman moni saa kaiken irti Skotlannin kaikkien aikojen suurimmasta urheilu- ja kulttuuritapahtumasta."</w:t>
      </w:r>
    </w:p>
    <w:p>
      <w:r>
        <w:rPr>
          <w:b/>
        </w:rPr>
        <w:t xml:space="preserve">Yhteenveto</w:t>
      </w:r>
    </w:p>
    <w:p>
      <w:r>
        <w:t xml:space="preserve">Olympiauimari Rebecca Adlington on paljastunut Glasgow'n vuoden 2014 Kansainyhteisön kisojen viralliseksi lähettilääksi.</w:t>
      </w:r>
    </w:p>
    <w:p>
      <w:r>
        <w:rPr>
          <w:b/>
          <w:u w:val="single"/>
        </w:rPr>
        <w:t xml:space="preserve">Asiakirjan numero 58148</w:t>
      </w:r>
    </w:p>
    <w:p>
      <w:r>
        <w:t xml:space="preserve">Coronavirus: Jack kuolee 76-vuotiaana</w:t>
      </w:r>
    </w:p>
    <w:p>
      <w:r>
        <w:t xml:space="preserve">Andrew Jack, 76, kuoli tiistaina Surreyn sairaalassa. Agentti Jill McCullough kertoi, että hän oli saanut runsaasti muistokirjoituksia yhdelle näyttelijämaailman "kirkkaimmista ja selkeimmistä äänistä". Hän sanoi, ettei Jack voinut nähdä vaimoaan viimeisinä päivinään, koska tämä oli karanteenissa Australiassa. Hän näytteli muun muassa elokuvissa The Last Jedi ja Force Awakens. 'Työskenteli täysillä' Star Wars -näyttelijätoveri Greg Grunberg sanoi olevansa "järkyttynyt" kuullessaan Jackin kuolemasta ja kuvaili häntä "ihanaksi, lahjakkaaksi ja rakastetuksi herrasmieheksi". "Hän on yksi ystävällisimmistä ihmisistä, joiden kanssa olen koskaan työskennellyt", hän lisäsi. Thames-joella asuntoveneessä asunut Jack oli "täynnä elämää", "hauska, hurmaava ja ilo olla ympärillä", hänen agenttinsa sanoi. "Hän työskenteli yhä täysillä ja valmensi parhaillaan uutta Batmania", hän lisäsi. Hän ei ollut voinut tavata vaimoaan, murrevalmentaja Gabrielle Rogersia, johon hän oli "hulluna rakastunut", koska tämä oli "jumissa karanteenissa Australiassa, kun hän oli juuri lentänyt sinne Uudesta-Seelannista viime viikolla", McCullough sanoi. Aiheeseen liittyvät Internet-linkit Coronavirus - mitä sinun on tehtävä?</w:t>
      </w:r>
    </w:p>
    <w:p>
      <w:r>
        <w:rPr>
          <w:b/>
        </w:rPr>
        <w:t xml:space="preserve">Yhteenveto</w:t>
      </w:r>
    </w:p>
    <w:p>
      <w:r>
        <w:t xml:space="preserve">Näyttelijä ja murrevalmentaja, joka esiintyi Star Wars -elokuvassa ja työskenteli A-luokan julkkisten kanssa, on kuollut sairastuttuaan Covid-19-tautiin, kertoo hänen agenttinsa.</w:t>
      </w:r>
    </w:p>
    <w:p>
      <w:r>
        <w:rPr>
          <w:b/>
          <w:u w:val="single"/>
        </w:rPr>
        <w:t xml:space="preserve">Asiakirjan numero 58149</w:t>
      </w:r>
    </w:p>
    <w:p>
      <w:r>
        <w:t xml:space="preserve">Show tutkii Holmesia ja Lontoota</w:t>
      </w:r>
    </w:p>
    <w:p>
      <w:r>
        <w:t xml:space="preserve">Lontoon museon näyttelyssä tarkastellaan Holmesin ja kaupungin välistä vuorovaikutusta, joka on fiktiivisen salapoliisin kiehtova lähde. Eräässä Arthur Conan Doylen tarinassa Holmes toteaa: "Harrastukseni on, että tunnen Lontoon tarkasti". Lontoon museon mukaan näyttely paljastaa yhtä paljon Lontoosta kuin Sherlock Holmesista. Lontoon museon johtaja Sharon Ament sanoi: "Me kaikki luulemme tuntevamme Sherlock Holmesin, mutta tunnemmeko todella? "Linssi, jonka läpi Lontoon museo tarkastelee jäljittelemätöntä salapoliisia, paljastaa Lontoosta enemmän kuin arvaatte, mutta eihän sitä vähempää voi odottaa." Museo sanoo, että se "katsoo tutun hirvenvarren, piipun ja viitan taakse" etsiessään "todellista, monimutkaista ja monitahoista" Sherlock Holmesia. Museo väittää, että näyttely "heijastaa tapaa, jolla hän käytti omaa huomattavaa havainnointikykyään ja analyyttistä mieltään totuuden paljastamiseen".</w:t>
      </w:r>
    </w:p>
    <w:p>
      <w:r>
        <w:rPr>
          <w:b/>
        </w:rPr>
        <w:t xml:space="preserve">Yhteenveto</w:t>
      </w:r>
    </w:p>
    <w:p>
      <w:r>
        <w:t xml:space="preserve">Sherlock Holmesin ja Lontoon välistä suhdetta käsitellään uudessa näyttelyssä, joka avataan vuonna 2014.</w:t>
      </w:r>
    </w:p>
    <w:p>
      <w:r>
        <w:rPr>
          <w:b/>
          <w:u w:val="single"/>
        </w:rPr>
        <w:t xml:space="preserve">Asiakirjan numero 58150</w:t>
      </w:r>
    </w:p>
    <w:p>
      <w:r>
        <w:t xml:space="preserve">Uusi Birmingham 10k reitti ottaa jalokivikortteli</w:t>
      </w:r>
    </w:p>
    <w:p>
      <w:r>
        <w:t xml:space="preserve">Suuren Birminghamin 10 kilometrin juoksun lähtö 31. toukokuuta on siirretty lähelle Hippodrome-teatteria, ja maali on lähellä Victoria Squarea. St Paul's Square, jalokivikortteli, St Martin's-kirkko ja Bullring Markets ovat kaikki mukana. Järjestäjien mukaan tapahtuma valaisee Birminghamin historiallista ydintä. Uuden reitin kohokohdat David Hart, Great Run Companyn kumppanuusjohtaja, sanoi, että uuden reitin haluttiin juhlistavan kaikkea sitä, mikä kaupungissa on hienoa. "Tämän vuoden 10 kilometrin uusi ja paranneltu reitti on täydellinen esittely uudenlaiselle Birminghamin kaupungille." Great Run Company on tehnyt yhteistyötä kaupunginvaltuuston, julkisten liikennevälineiden tarjoajien ja keskustan viiden Business Improvement Districts -alueen kanssa. Seuraa BBC West Midlandsia Facebookissa ja Twitterissä ja tilaa paikalliset uutispäivitykset suoraan puhelimeesi. Aiheeseen liittyvät Internet-linkit Great Birmingham 10K</w:t>
      </w:r>
    </w:p>
    <w:p>
      <w:r>
        <w:rPr>
          <w:b/>
        </w:rPr>
        <w:t xml:space="preserve">Yhteenveto</w:t>
      </w:r>
    </w:p>
    <w:p>
      <w:r>
        <w:t xml:space="preserve">Birminghamin 10 kilometrin juoksun uusi reitti, joka sisältää ensimmäistä kertaa joitakin kaupungin keskustan maamerkkejä, on paljastettu.</w:t>
      </w:r>
    </w:p>
    <w:p>
      <w:r>
        <w:rPr>
          <w:b/>
          <w:u w:val="single"/>
        </w:rPr>
        <w:t xml:space="preserve">Asiakirjan numero 58151</w:t>
      </w:r>
    </w:p>
    <w:p>
      <w:r>
        <w:t xml:space="preserve">Barnsleyn keskustan kuolemantapausta koskeva murhatutkinta</w:t>
      </w:r>
    </w:p>
    <w:p>
      <w:r>
        <w:t xml:space="preserve">Etelä-Yorkshiren poliisi on käynnistänyt murhatutkinnan Claire Louise Smithin ruumiin löydyttyä lauantaina. Barnsleyn keskustan alueelta kotoisin ollut 42-vuotias nainen löydettiin klo 06:50 BST Union Streetiltä. Hänen perheelleen on ilmoitettu, ja poliisi vetoaa mahdollisiin silminnäkijöihin. Poliisipäällikkö Phil Etheridge sanoi: "Olemme vielä alkuvaiheessa tässä tutkinnassa, jota käsitellään nyt murhatutkintana. "Haluamme kuulla kaikilta, jotka olivat alueella tai joilla on tietoja, jotka voivat auttaa tutkimuksessamme."</w:t>
      </w:r>
    </w:p>
    <w:p>
      <w:r>
        <w:rPr>
          <w:b/>
        </w:rPr>
        <w:t xml:space="preserve">Yhteenveto</w:t>
      </w:r>
    </w:p>
    <w:p>
      <w:r>
        <w:t xml:space="preserve">Barnsleyn keskustasta kuolleena löydetty nainen kärsi "erittäin vakavasta" hyökkäyksestä, kertoo poliisi.</w:t>
      </w:r>
    </w:p>
    <w:p>
      <w:r>
        <w:rPr>
          <w:b/>
          <w:u w:val="single"/>
        </w:rPr>
        <w:t xml:space="preserve">Asiakirjan numero 58152</w:t>
      </w:r>
    </w:p>
    <w:p>
      <w:r>
        <w:t xml:space="preserve">RSF: Jännitys uhkaa toimittajia</w:t>
      </w:r>
    </w:p>
    <w:p>
      <w:r>
        <w:t xml:space="preserve">Toimittajat ilman rajoja (RSF) sanoo, että hallituksen joukkojen ja tamilitiikerien välisellä "uinuvalla sodalla" on ollut "haitallisia seurauksia" erityisesti tamilitoimittajien turvallisuudelle. "Murhista, pidätyksistä, uhkailuista ja pommi-iskuista on jälleen tullut monien toimittajien arkea erityisesti maan pohjois- ja itäosissa", todetaan RSF:n Sri Lankan tiedotusvälineiden vapautta käsittelevässä vuosiraportissa. Murhattuja toimittajia Tiedotusvälineiden vahtikoira muistuttaa, että poliisi on luopunut Tamilnetin toimittajan Dharmeratnam Sivaramin murhan tutkimuksista. "Neljä kuukautta myöhemmin TV-juontaja Relangi Selvaraja murhattiin pääkaupungissa. Hän tuotti LTTE:hen kriittisesti suhtautuvia ohjelmia, jotka lähetettiin julkisella kanavalla", lausunnossa lisätään. RSF:n mukaan tamiliväestön perusoikeuksia on loukattu, kun LTTE pakotti boikottiin marraskuun 17. päivän vaalit. RSF:n mukaan The Sunday Leaderin ja Irudinan toimistoja vastaan tehty tuhopolttoisku oli jälleen osoitus siitä, että jotkut Sri Lankassa eivät siedä erilaisia näkemyksiä. "Muutamaa viikkoa aiemmin äärinationalistinen vasemmistolainen kansanedustaja, joka on koalitiohallituksen jäsen, kutsui Sunday Leaderin päätoimittajaa Lasantha Wickremetungea "terroristiksi".</w:t>
      </w:r>
    </w:p>
    <w:p>
      <w:r>
        <w:rPr>
          <w:b/>
        </w:rPr>
        <w:t xml:space="preserve">Yhteenveto</w:t>
      </w:r>
    </w:p>
    <w:p>
      <w:r>
        <w:t xml:space="preserve">Sri Lankassa vallitseva "ei sotaa, ei rauhaa" -tilanne uhkaa toimittajia erityisesti pohjoisessa ja idässä, kansainvälinen tiedotusvälineiden vahtikoira on todennut.</w:t>
      </w:r>
    </w:p>
    <w:p>
      <w:r>
        <w:rPr>
          <w:b/>
          <w:u w:val="single"/>
        </w:rPr>
        <w:t xml:space="preserve">Asiakirjan numero 58153</w:t>
      </w:r>
    </w:p>
    <w:p>
      <w:r>
        <w:t xml:space="preserve">Saffron Barker joukossa YouTubers varainkeruu NHS kanssa lockdown livestream</w:t>
      </w:r>
    </w:p>
    <w:p>
      <w:r>
        <w:t xml:space="preserve">Saffron Barker, Lady Leshurr, Big Narstie ja Anastasia Kingsnorth ovat osallistujien joukossa. Katsojia kannustetaan lahjoittamaan NHS Charities Together -kampanjaan. YouTubettajat myös esittävät ja suorittavat haasteita ja kertovat, miten he selviytyvät lukituksesta. Luke Hyams, YouTube Originals EMEA -yksikön johtaja, puhui Stream #WithMe -ohjelman avulla ihmisten yhteen saattamisen tärkeydestä. Hän sanoi: "Joskus on tärkeää, että ihmiset ovat mukana, kun he ovat mukana: "Elämä eristyksissä tuo mukanaan sekä vaikeita haasteita että ilon hetkiä. Toivomme, että tämä ohjelma tuo jälkimmäisiä." Jokaisella tunnilla on uusi juontaja, ja muut esiintyjät "tag-teemailevat" tiensä läpi ohjelman ja antavat "lukitusvinkkejä" siitä, "miten pysyä viihdyttävänä, pirteänä ja aktiivisena". Tekijöille ja tähdille esitetään myös kaksi mysteerilaatikkohaastetta, joissa esitellään asioita, joita katsojat voivat kokeilla kotona. Kevin Batchelor, ohjelman tuotantoyhtiön Electric Robinin toinen perustaja, sanoi: "Koska olemme eristyksissä, tämä livestriimi on todellinen tekninen haaste - 12 eri suoran lähetyksen paikan yhdistäminen yhteen jopa 60 eri kameran avulla." Hän lisäsi, että he toivovat sen "auttavan tuomaan valoa koteihin, kun navigoimme näinä ennennäkemättöminä aikoina, ja samalla se auttaa keräämään rahaa etulinjassa toimiville". Täydellinen luettelo tekijöistä on seuraava: Livestream alkaa torstaina 30. huhtikuuta klo 16.00 BST. Seuraa meitä Facebookissa tai Twitterissä @BBCNewsEnts. Jos sinulla on juttuehdotus, lähetä sähköpostia osoitteeseen entertainment.news@bbc.co.uk.</w:t>
      </w:r>
    </w:p>
    <w:p>
      <w:r>
        <w:rPr>
          <w:b/>
        </w:rPr>
        <w:t xml:space="preserve">Yhteenveto</w:t>
      </w:r>
    </w:p>
    <w:p>
      <w:r>
        <w:t xml:space="preserve">Jotkut Yhdistyneen kuningaskunnan tunnetuimmista YouTubereista esittävät torstaina neljän tunnin livestream-istunnon, jossa annetaan vinkkejä pysyä hyväntuulisena lukituksen aikana ja kerätään samalla rahaa NHS: lle.</w:t>
      </w:r>
    </w:p>
    <w:p>
      <w:r>
        <w:rPr>
          <w:b/>
          <w:u w:val="single"/>
        </w:rPr>
        <w:t xml:space="preserve">Asiakirjan numero 58154</w:t>
      </w:r>
    </w:p>
    <w:p>
      <w:r>
        <w:t xml:space="preserve">Forest of Deanin villisikojen teurastus herättää riitaa</w:t>
      </w:r>
    </w:p>
    <w:p>
      <w:r>
        <w:t xml:space="preserve">Villisikojen ystävät on arvostellut metsäkomissiota siitä, että se on teurastanut metsissä eläviä villisikoja eikä asuinalueiden "häiritseviä villisikoja". Kampanjoija David Slater sanoi: "En näe mitään syytä, miksi he eivät voisi ampua talojen vieressä - itse asiassa he ovat tehneet niin koko ajan." Komission mukaan sen metsänvartijoiden on asetettava yleinen turvallisuus etusijalle. "Ongelman paheneminen" Tiedottajan mukaan metsänvartijat voivat työskennellä vain "turvallisimpina aikoina, jolloin paikalla on vähiten ihmisiä". Villisikaryhmän mukaan teurastus on ajanut villisikoja metsästä asutuille alueille, mikä pahentaa ongelmaa. Viime aikoina villisiat ovat kaivaneet maata ruokaa etsiessään Colefordin ja Ruardeanin sekä Forest Hills Golf Clubin ympäristössä. Forestry Commission on myös ilmoittanut, että se aikoo lopettaa 100 villisikaa syyskuun ja tammikuun välisenä aikana, ja se on saavuttanut kolmanneksen tavoitteestaan.</w:t>
      </w:r>
    </w:p>
    <w:p>
      <w:r>
        <w:rPr>
          <w:b/>
        </w:rPr>
        <w:t xml:space="preserve">Yhteenveto</w:t>
      </w:r>
    </w:p>
    <w:p>
      <w:r>
        <w:t xml:space="preserve">Gloucestershiren villieläinryhmän mukaan Forest of Deanin villisikojen teurastus kohdistuu väärille alueille.</w:t>
      </w:r>
    </w:p>
    <w:p>
      <w:r>
        <w:rPr>
          <w:b/>
          <w:u w:val="single"/>
        </w:rPr>
        <w:t xml:space="preserve">Asiakirjan numero 58155</w:t>
      </w:r>
    </w:p>
    <w:p>
      <w:r>
        <w:t xml:space="preserve">Bradfordin mies oikeudessa terrorismin käsikirjoja koskevien syytteiden vuoksi</w:t>
      </w:r>
    </w:p>
    <w:p>
      <w:r>
        <w:t xml:space="preserve">Umar Hafeezia, 37, syytetään 13 syytekohdasta, jotka koskevat sellaisen tietueen hallussapitoa, joka sisältää tietoja, joista on hyötyä terroritekojen toteuttamisessa tai valmistelussa. Hän saapui aiemmin Westminsterin käräjäoikeuteen, ja hänet määrättiin tutkintavankeuteen. Bradfordin Heaton Roadilla asuva Hafeez saapuu Oxfordin keskusrikostuomioistuimeen 10. toukokuuta. Häntä syytetään siitä, että hänellä oli hallussaan levyjä, joiden otsikot ovat muun muassa Step By Step Knifemaking, You Can Do It!, The Anarchist Cookbook by The Jolly Roger ja How To Survive In The West. Seuraa BBC Yorkshirea Facebookissa, Twitterissä ja Instagramissa. Lähetä juttuideoita osoitteeseen yorkslincs.news@bbc.co.uk.</w:t>
      </w:r>
    </w:p>
    <w:p>
      <w:r>
        <w:rPr>
          <w:b/>
        </w:rPr>
        <w:t xml:space="preserve">Yhteenveto</w:t>
      </w:r>
    </w:p>
    <w:p>
      <w:r>
        <w:t xml:space="preserve">Mies on saapunut oikeuteen syytettynä terrorismin käyttöohjeiden hallussapidosta.</w:t>
      </w:r>
    </w:p>
    <w:p>
      <w:r>
        <w:rPr>
          <w:b/>
          <w:u w:val="single"/>
        </w:rPr>
        <w:t xml:space="preserve">Asiakirjan numero 58156</w:t>
      </w:r>
    </w:p>
    <w:p>
      <w:r>
        <w:t xml:space="preserve">Birminghamin tulipalo: Winson Greenin tehtaan tulipalo lähettää savua koko kaupunkiin.</w:t>
      </w:r>
    </w:p>
    <w:p>
      <w:r>
        <w:t xml:space="preserve">Yli 70 palomiestä puuttui Winson Greenin tulipaloon, jossa kierrätysmateriaalin katsottiin olevan tulessa. Palo, joka syttyi hieman ennen kello 12.40 BST, on hallinnassa, mutta West Midlands Fire Servicen (WMFS) miehistöt ovat paikalla yön yli. Henkilövahinkoja ei ole raportoitu, mutta lähistöllä asuvia asukkaita kehotettiin pitämään ikkunat ja ovet kiinni. Osa Dudley Roadista - tärkeä reitti kaupungin keskustaan ja City Hospitaliin - suljettiin, ja palokunta kehotti autoilijoita välttämään aluetta. Sandwell and West Birmingham NHS Trustin mukaan alueella oli raskasta liikennettä, mutta sairaalaan ei ollut vaikutusta, ja kaikki henkilökunta ja potilaat olivat turvassa. Hätäpalvelut kertoivat saaneensa yli 80 puhelua tulipalosta, jonka syytä ei ole vielä selvitetty. Seuraa BBC West Midlandsia Facebookissa ja Twitterissä ja tilaa paikalliset uutispäivitykset suoraan puhelimeesi.</w:t>
      </w:r>
    </w:p>
    <w:p>
      <w:r>
        <w:rPr>
          <w:b/>
        </w:rPr>
        <w:t xml:space="preserve">Yhteenveto</w:t>
      </w:r>
    </w:p>
    <w:p>
      <w:r>
        <w:t xml:space="preserve">Birminghamin horisontissa näkyi savua sen jälkeen, kun kaupungissa sijaitsevassa hylättyyn tehtaaseen syttyi suuri tulipalo.</w:t>
      </w:r>
    </w:p>
    <w:p>
      <w:r>
        <w:rPr>
          <w:b/>
          <w:u w:val="single"/>
        </w:rPr>
        <w:t xml:space="preserve">Asiakirjan numero 58157</w:t>
      </w:r>
    </w:p>
    <w:p>
      <w:r>
        <w:t xml:space="preserve">Rock the Park Wrexham: Varoitus varastetuista rannekkeista</w:t>
      </w:r>
    </w:p>
    <w:p>
      <w:r>
        <w:t xml:space="preserve">Varoitus annettiin sen jälkeen, kun Wrexhamin Rock the Park -festivaalin rannekkeita sisältävä laatikko varastettiin Borras Hall Lanen varrella sijaitsevan lava-auton takaosasta. Poliisi tutkii asiaa ja kertoi, että se on jo saanut takaisin noin 50 varastettua esinettä. Toista kertaa järjestettävään festivaaliin odotetaan perjantaista sunnuntaihin jopa 15 000 kävijää. Rannekkeet, joiden tarkoituksena on antaa aidoille lipunhaltijoille mahdollisuus tulla ja poistua festivaalilta, varastettiin torstaina. Sam Foulkes Cyclone Events -tapahtuman järjestäjältä sanoi: "Kaikki rannekkeet on koodattu, joten olemme pystyneet peruuttamaan ne, mutta huolemme on, että varkaat saattavat yrittää myydä niitä ihmisille, jotka tietämättään luulevat, että ne antavat heille pääsyn festivaalille." Pohjois-Walesin poliisi pyytää tietoja varkaudesta.</w:t>
      </w:r>
    </w:p>
    <w:p>
      <w:r>
        <w:rPr>
          <w:b/>
        </w:rPr>
        <w:t xml:space="preserve">Yhteenveto</w:t>
      </w:r>
    </w:p>
    <w:p>
      <w:r>
        <w:t xml:space="preserve">Järjestäjät ovat varoittaneet, että ihmisiä, jotka ostavat varastettuja rannekkeita Pohjois-Walesin musiikkifestivaaleille, ei päästetä sisään.</w:t>
      </w:r>
    </w:p>
    <w:p>
      <w:r>
        <w:rPr>
          <w:b/>
          <w:u w:val="single"/>
        </w:rPr>
        <w:t xml:space="preserve">Asiakirjan numero 58158</w:t>
      </w:r>
    </w:p>
    <w:p>
      <w:r>
        <w:t xml:space="preserve">TripAdvisor-kysely sijoittuu Stratford-Upon-Avonissa kuudenneksi Yhdistyneessä kuningaskunnassa.</w:t>
      </w:r>
    </w:p>
    <w:p>
      <w:r>
        <w:t xml:space="preserve">TripAdvisor pyysi käyttäjiään ilmoittamaan, missä päin maailmaa he olivat käyneet ja pitivätkö he siitä vai eivät. Sivusto sai vuonna 2010 yli miljoonan ihmisen vastaukset, joista muodostettiin Travellers Choice Awards -kilpailu. Lontoossa voitettiin Edinburgh ja Bath sijoittuivat toiseksi ja kolmanneksi. Stratford-Upon-Avon sijoittui vuoden 2008 Euroopan kulttuuripääkaupungin Liverpoolin edelle. "Fantastinen saavutus" Emma O'Boyle verkkosivustolta sanoi, että kävijöitä olivat houkutelleet Shakespearen synnyinpaikka, mutta myös muut nähtävyydet, kuten Euroopan suurin perhosfarmi. Hän sanoi: "Tämä on hieno paikka: "Se, että Stratford on sijalla kuusi ja päihittää monia muita kuuluisia ja suurempia, ilmeisiä matkailukohteita, on fantastinen saavutus. "Se on lähellä lentokenttää, sinne on hyvät tieyhteydet, ja sinne pääsee suhteellisen helposti junalla. Tämä on todella auttanut varmistamaan sen pääsyn 10 parhaan joukkoon."</w:t>
      </w:r>
    </w:p>
    <w:p>
      <w:r>
        <w:rPr>
          <w:b/>
        </w:rPr>
        <w:t xml:space="preserve">Yhteenveto</w:t>
      </w:r>
    </w:p>
    <w:p>
      <w:r>
        <w:t xml:space="preserve">Stratford-Upon-Avon on kuudenneksi suosituin vierailukohde Yhdistyneessä kuningaskunnassa, kertoo verkossa tehty matkailukysely.</w:t>
      </w:r>
    </w:p>
    <w:p>
      <w:r>
        <w:rPr>
          <w:b/>
          <w:u w:val="single"/>
        </w:rPr>
        <w:t xml:space="preserve">Asiakirjan numero 58159</w:t>
      </w:r>
    </w:p>
    <w:p>
      <w:r>
        <w:t xml:space="preserve">Yhdysvaltain sotilashelikopteriin osui luoti Virginian yllä</w:t>
      </w:r>
    </w:p>
    <w:p>
      <w:r>
        <w:t xml:space="preserve">Yksi miehistön jäsen loukkaantui ammuskelussa maanantaina, ja helikopteri joutui tekemään pakkolaskun. Viranomaisten mukaan kone lensi noin 300 metrin korkeudessa, kun siihen osui. He vetoavat silminnäkijöihin. Tapaus sattui varhain maanantaina iltapäivällä noin 16 kilometrin päässä Manassasin alueelliselta lentokentältä Pohjois-Virginiassa. Helikopteri teki pakkolaskun lentokentälle osuman jälkeen. Loukkaantunut miehistön jäsen vietiin tapahtuman jälkeen sairaalaan, mutta hänet on sittemmin kotiutettu. Ilmavoimien mukaan UH-1N Huey -helikopteri oli kärsinyt jonkin verran vaurioita. Helikopteri kuului laivueeseen, jonka tehtävänä on kuljettaa korkea-arvoisia sotilas- ja siviilijohtajia ja arvohenkilöitä sekä suorittaa lääkintäevakuointeja. FBI ilmoitti työskentelevänsä yhdessä muiden virastojen, kuten ilmavoimien erityistutkimusviraston, kanssa selvittääkseen, mitä tapahtui. Viranomaisten mukaan joku maassa oli ampunut luodin, mutta vielä ei ole selvää, ammuttiinko lentokonetta tahallaan vai oliko kyseessä onnettomuus, jonka aiheutti joku, joka ampui satunnaisesti ilmaan. Saatat olla myös kiinnostunut:</w:t>
      </w:r>
    </w:p>
    <w:p>
      <w:r>
        <w:rPr>
          <w:b/>
        </w:rPr>
        <w:t xml:space="preserve">Yhteenveto</w:t>
      </w:r>
    </w:p>
    <w:p>
      <w:r>
        <w:t xml:space="preserve">FBI on käynnistänyt tutkinnan sen jälkeen, kun Yhdysvaltain armeijan helikopteriin osui luoti sen suorittaessa rutiiniharjoitusta Virginian osavaltion yllä.</w:t>
      </w:r>
    </w:p>
    <w:p>
      <w:r>
        <w:rPr>
          <w:b/>
          <w:u w:val="single"/>
        </w:rPr>
        <w:t xml:space="preserve">Asiakirjan numero 58160</w:t>
      </w:r>
    </w:p>
    <w:p>
      <w:r>
        <w:t xml:space="preserve">Megabussin sekaannus ärsyttää Newcastlen ja Lontoon matkustajia</w:t>
      </w:r>
    </w:p>
    <w:p>
      <w:r>
        <w:t xml:space="preserve">Megabus saapui Newcastleen Lontooseen suuntautuvaa matkaa varten, ja siinä oli kolme vapaata paikkaa 18 asiakkaalle. Matkustaja Ellie Lee kertoi, että kuljettaja "jätti bussin [sytytysvirran] päälle, kun hän yritti selvittää, mitä tapahtui, ja akku lakkasi toimimasta". Megabusilta on pyydetty kommenttia. Sillä aikaa kun bussi odotti mekaanikkoa, henkilökunta pyysi aiemmin matkalla Leedsiin ollutta linja-autoa kääntymään ja palaamaan odottavien matkustajien luo. Yhtiö vastasi asiakkaille Twitterissä, että kello 14.20 BST liikennöivässä vuorossa oli ollut "tekninen ongelma" ja että se oli 90 minuuttia myöhässä. Lee sanoi, että he odottivat yli tunnin ja että "oli paljon sekaannusta ja turhautumista". "Tiedottaminen siitä, mitä oli tapahtumassa, olisi ehdottomasti voinut olla parempaa", hän sanoi. "En ole täysin varma, olisivatko he kertoneet meille, että korvaava bussi oli täällä, jos emme olisi huomanneet sitä tien toisella puolella. "Ymmärrän, että henkilökunnalla oli vaikea työ, mutta toisinaan he olivat selvästi turhautuneita meihin, vaikka halusimme vain tietää, mitä oli tekeillä." Hän sanoi, että hän ei ollut tyytyväinen. Newcastlen matkustajat matkustavat nyt Lontooseen Leedsin bussilla, ja Lee sanoi, että yhtiö "mokasi jälleen", kun se kääntyi väärään suuntaan ja jäi Leedsin linja-autoasemalta pois. "Tämä ei todellakaan ole heidän päivänsä", hän sanoi.</w:t>
      </w:r>
    </w:p>
    <w:p>
      <w:r>
        <w:rPr>
          <w:b/>
        </w:rPr>
        <w:t xml:space="preserve">Yhteenveto</w:t>
      </w:r>
    </w:p>
    <w:p>
      <w:r>
        <w:t xml:space="preserve">Linja-auto, jonka matkustajille ei ollut riittävästi istumapaikkoja, myöhästyi entisestään, kun sen moottori jäi käyntiin ja akku tyhjeni.</w:t>
      </w:r>
    </w:p>
    <w:p>
      <w:r>
        <w:rPr>
          <w:b/>
          <w:u w:val="single"/>
        </w:rPr>
        <w:t xml:space="preserve">Asiakirjan numero 58161</w:t>
      </w:r>
    </w:p>
    <w:p>
      <w:r>
        <w:t xml:space="preserve">Emma-myrsky: Gwyneddin rannalta paljastui roskia</w:t>
      </w:r>
    </w:p>
    <w:p>
      <w:r>
        <w:t xml:space="preserve">Gwyneddissä sijaitsevalta Llanbedrogin rannalta paljastui rikkinäistä lasia, palanutta metallia ja ruosteisia tölkkejä, kun myrsky oli huuhtonut yli kaksi metriä hiekkaa pois. Jätteiden uskotaan olevan peräisin vanhalta kaatopaikalta. Luonnonsuojelijat ovat varoittaneet ihmisiä menemästä rannalle paljain jaloin tai antamasta lasten leikkiä siellä. National Trustin toiminnanjohtaja Andy Godber sanoi: "Arvioimme, että rannalta on jo poistettu koneellisesti noin 250 tonnia hiekkaan sekoittunutta jätettä ja käsin vielä 10 tonnia. "Epäilemme, että vuorovesi ja sää voivat paljastaa lisää vielä jonkin aikaa. "Siksi kehotamme kävijöitä olemaan valppaina lisääntyneen riskin, erityisesti terävien reunojen ja lasinsirujen suhteen." National Trust ilmoitti myös, että Llanbedrogissa sijaitsevia rantamökkejä ei palauteta rantaan pääsiäiseksi. Hiekkatason lasku Emma-myrskyn jälkeen on tapahtunut myös muilla alueen rannoilla, kuten Porthorissa, Tywyn y Fachissa ja Porthdinllaenissa.</w:t>
      </w:r>
    </w:p>
    <w:p>
      <w:r>
        <w:rPr>
          <w:b/>
        </w:rPr>
        <w:t xml:space="preserve">Yhteenveto</w:t>
      </w:r>
    </w:p>
    <w:p>
      <w:r>
        <w:t xml:space="preserve">Pohjois-Walesin rannan alta on löydetty tonneittain roskia Emma-myrskyn jälkimainingeissa.</w:t>
      </w:r>
    </w:p>
    <w:p>
      <w:r>
        <w:rPr>
          <w:b/>
          <w:u w:val="single"/>
        </w:rPr>
        <w:t xml:space="preserve">Asiakirjan numero 58162</w:t>
      </w:r>
    </w:p>
    <w:p>
      <w:r>
        <w:t xml:space="preserve">Yhdysvaltojen rotusuhteet: Kuusi yllättävää tilastoa</w:t>
      </w:r>
    </w:p>
    <w:p>
      <w:r>
        <w:t xml:space="preserve">Surmat ovat herättäneet uudelleen keskustelun rotusuhteista Yhdysvalloissa. Seuraavassa on kuusi yllättävää tilastoa, jotka auttavat kertomaan tarinaa. Yhdysvalloissa on vain kaksi mustaa miljardööriä - chat-juontaja Oprah Winfrey ja entinen koripallotähti Michael Jordan. Tähän verrattuna on noin 500 valkoista miljardööriä. 9,8 prosentilla yli 25-vuotiaista on korkeakoulututkinto Mustat opiskelijat näyttävät pärjäävän hyvin lukiossa - hieman yli 30 prosentilla yli 25-vuotiaista on korkeakoulututkinto, kun taas valkoihoisista yli 25-vuotiaista vastaava luku on 27 prosenttia. Yli 25-vuotiaista mustista alle 10 prosenttia on kuitenkin suorittanut kandidaatin tutkinnon, kun valkoisista vastaava luku on 14,4 prosenttia. 75 prosentilla valkoihoisista amerikkalaisista on vain valkoihoisia ystäviä Public Religion Research Instituten vuonna 2013 tekemässä tutkimuksessa kysyttiin erilaisia kysymyksiä, joilla arvioitiin, kuinka monimuotoisia ihmisten ystävyysryhmät olivat. Siinä todettiin, että kun 65 prosenttia mustista amerikkalaisista ilmoitti, että heillä on vain mustia ystäviä, 75 prosenttia valkoisista amerikkalaisista sanoi, että heidän sosiaalisessa piirissään oli vain valkoisia. 10,9 % mustien työttömyys Työttömyys on edelleen paljon korkeampi mustan väestön keskuudessa kuin valkoisten keskuudessa. Tällä hetkellä 4,8 prosenttia valkoisista amerikkalaisista on työttömänä, kun taas yleinen keskiarvo on 5,8 prosenttia 37 prosenttia miespuolisista vankilavangeista on mustia Joulukuun 2013 lopun vankilaväestöön perustuvat luvut osoittavat, että mustat amerikkalaiset muodostavat suhteettoman suuren osan vangeista. Noin 32 prosenttia oli valkoisia ja 22 prosenttia latinalaisamerikkalaisia. Tietolähteet: US Census, Public Religion Research Institute, Forbes, US Dept of Labor, US Dept of Justice Correction: Jutun aiemmassa versiossa ei ollut selvennetty, että lukion tai kandidaatin tutkinnon suorittaneiden henkilöiden luvut koskivat yli 25-vuotiaita.</w:t>
      </w:r>
    </w:p>
    <w:p>
      <w:r>
        <w:rPr>
          <w:b/>
        </w:rPr>
        <w:t xml:space="preserve">Yhteenveto</w:t>
      </w:r>
    </w:p>
    <w:p>
      <w:r>
        <w:t xml:space="preserve">Valkoinen asemies ampui yhdeksän ihmistä afroamerikkalaisessa kirkossa Charlestonissa 17. kesäkuuta, kertoo poliisi, kaksi kuukautta sen jälkeen, kun valkoinen poliisi surmasi aseettoman mustan miehen Pohjois-Charlestonissa.</w:t>
      </w:r>
    </w:p>
    <w:p>
      <w:r>
        <w:rPr>
          <w:b/>
          <w:u w:val="single"/>
        </w:rPr>
        <w:t xml:space="preserve">Asiakirjan numero 58163</w:t>
      </w:r>
    </w:p>
    <w:p>
      <w:r>
        <w:t xml:space="preserve">Sneintonista löydetyn ruumiin jälkeen käynnistetty murhatutkinta</w:t>
      </w:r>
    </w:p>
    <w:p>
      <w:r>
        <w:t xml:space="preserve">Ruumis löydettiin keskiviikkona Burrows Courtin ja Rossington Roadin väliseltä alueelta Sneintonissa kadonneen miehen etsintöjen jälkeen. Miestä ei ole vielä virallisesti tunnistettu. Ruumiinavaus on määrä tehdä myöhemmin. Poliisi kuulustelee edelleen ennen ruumiin löytymistä pidätettyä miestä. Poliisi on edelleen eristänyt Rossington Roadilla sijaitsevan osoitteen, ruumiin löytöpaikan ja Lord Nelson Streetillä sijaitsevan osoitteen.</w:t>
      </w:r>
    </w:p>
    <w:p>
      <w:r>
        <w:rPr>
          <w:b/>
        </w:rPr>
        <w:t xml:space="preserve">Yhteenveto</w:t>
      </w:r>
    </w:p>
    <w:p>
      <w:r>
        <w:t xml:space="preserve">Nottinghamissa tapahtunutta miehen kuolemaa tutkiva poliisi on käynnistänyt murhatutkinnan.</w:t>
      </w:r>
    </w:p>
    <w:p>
      <w:r>
        <w:rPr>
          <w:b/>
          <w:u w:val="single"/>
        </w:rPr>
        <w:t xml:space="preserve">Asiakirjan numero 58164</w:t>
      </w:r>
    </w:p>
    <w:p>
      <w:r>
        <w:t xml:space="preserve">Jehovan todistajien käskettiin maksaa raiskauksen uhrille 62 000 puntaa.</w:t>
      </w:r>
    </w:p>
    <w:p>
      <w:r>
        <w:t xml:space="preserve">Mark Sewell hyökkäsi naisen kimppuun 30 vuotta sitten sen jälkeen, kun hän oli evankelioinut uskonnollisen ryhmän puolesta Cardiffin lähellä. Ryhmän vanhimmista koostuva "oikeudellinen komitea" totesi sisäisessä tutkimuksessa vuonna 1991, että Sewelliä vastaan esitettyjä syytöksiä ei ole todistettu. Korkeimman oikeuden tuomari Chamberlain kuitenkin antoi tuomion naisen eduksi. Sewell sai 14 vuoden vankeusrangaistuksen sen jälkeen, kun Merthyr Tydfil Crown Courtin oikeudenkäynnissä vuonna 2014 hänet tuomittiin naisen raiskauksesta ja kahden muun henkilön siveettömästä pahoinpitelystä. Nainen, joka ei enää ole Jehovan todistaja, sanoi kärsineensä raiskauksen seurauksena masennuksesta. Hän sanoi, että "asianmukaista" sisäistä tutkimusta ei ollut suoritettu, ja sanoi, että Jehovan todistajien johtajat olivat "sijaisvastuussa" raiskauksesta. Pennsylvanian Watch Tower Bible and Tract Society of Pennsylvania, joka sijaitsee New Yorkissa ja on Jehovan todistajien maailmanlaajuinen johtoelin, ja sen paikallisen seurakunnan luottamushenkilöt, jonka jäsen nainen oli ollut, eivät hyväksyneet, että he olivat sijaisvastuussa raiskauksesta. Lontoossa käydyn korkeimman oikeuden oikeudenkäynnin jälkeen tuomari kuitenkin katsoi, että naisen psykiatriset vammat johtuivat raiskauksesta.</w:t>
      </w:r>
    </w:p>
    <w:p>
      <w:r>
        <w:rPr>
          <w:b/>
        </w:rPr>
        <w:t xml:space="preserve">Yhteenveto</w:t>
      </w:r>
    </w:p>
    <w:p>
      <w:r>
        <w:t xml:space="preserve">Jehovan todistajien johtajia on kehotettu maksamaan 62 000 punnan vahingonkorvaukset entiselle jäsenelle, joka raiskattiin ovelta ovelle -vierailujen jälkeen.</w:t>
      </w:r>
    </w:p>
    <w:p>
      <w:r>
        <w:rPr>
          <w:b/>
          <w:u w:val="single"/>
        </w:rPr>
        <w:t xml:space="preserve">Asiakirjan numero 58165</w:t>
      </w:r>
    </w:p>
    <w:p>
      <w:r>
        <w:t xml:space="preserve">"Fantastinen tiimityö" pelastaa hukkuneen Aberavonin delfiinin.</w:t>
      </w:r>
    </w:p>
    <w:p>
      <w:r>
        <w:t xml:space="preserve">Rannikkovartijat saapuivat Aberavonin rannalle Neath Port Talbotissa tiistaina noin kello 05.00 BST ja sanoivat, että delfiini oli "hyvin elossa", vaikka se oli matalassa vedessä. Se kannettiin paareilla takaisin mereen, ja paikallinen pelastusvene varmisti, että se pääsi syviin vesiin. Port Talbotin rannikkovartiosto sanoi olevansa "hyvin kiitollinen" koiranulkoiluttajien ja paikallisten asukkaiden avusta. Rannikkovartioston tiedottajan mukaan paikalliset asukkaat toivat pyyhkeitä ja vesiämpäreitä pitääkseen delfiinin hengissä, ennen kuin vettä kuljetettiin kuorma-autolla edestakaisin. "Onneksi delfiini pääsi syviin vesiin ja selvisi hengissä, mikä on hyvin harvinaista", hän sanoi. "Fantastinen tiimityö varmisti hyvän lopun epäonnisen delfiinin tilanteelle."</w:t>
      </w:r>
    </w:p>
    <w:p>
      <w:r>
        <w:rPr>
          <w:b/>
        </w:rPr>
        <w:t xml:space="preserve">Yhteenveto</w:t>
      </w:r>
    </w:p>
    <w:p>
      <w:r>
        <w:t xml:space="preserve">Hätään joutunut delfiini on onnistuttu palauttamaan merelle "fantastisen" yhteisen pelastustoimen jälkeen.</w:t>
      </w:r>
    </w:p>
    <w:p>
      <w:r>
        <w:rPr>
          <w:b/>
          <w:u w:val="single"/>
        </w:rPr>
        <w:t xml:space="preserve">Asiakirjan numero 58166</w:t>
      </w:r>
    </w:p>
    <w:p>
      <w:r>
        <w:t xml:space="preserve">Tata ja ThyssenKrupp "sopivat" sulautumissopimuksen ensimmäisestä vaiheesta.</w:t>
      </w:r>
    </w:p>
    <w:p>
      <w:r>
        <w:t xml:space="preserve">Brian MeechanBBC Walesin yrityskirjeenvaihtaja Neuvotteluja on käyty viime vuodesta lähtien, jolloin Tata vetäytyi myyntiprosessista, jonka tarkoituksena oli myydä koko Yhdistyneen kuningaskunnan toimintansa, mukaan lukien Port Talbot - Yhdistyneen kuningaskunnan suurin terästehtaansa. Tatan 15 miljardin punnan eläkejärjestelmä oli ollut merkittävä kiistakohta. On kuitenkin selvää, että asiasta ilmoitetaan varhain keskiviikkona. Se on seurausta työntekijöiden kanssa tehdystä sopimuksesta ja eläkesääntelyviranomaisten tuesta, mikä tarkoittaa, että Tata on pitkälti irrottautunut eläkevastuistaan. Tämä on tehnyt kahden yhtiön välisestä sopimuksesta todennäköisemmän. Tata Steel työllistää Walesissa lähes 7 000 ihmistä, joista yli 4 000 Port Talbotissa. Huhtikuussa ammattiliitot ilmaisivat pelkonsa siitä, että fuusio olisi "suuri riski" ja voisi johtaa työpaikkojen häviämiseen. IG Metall -liitto, joka edustaa metallityöntekijöitä Saksassa, on huolissaan siitä, että yhteisyritys voisi tasoittaa ThyssenKruppin tietä poistua teräsalalta kokonaan.</w:t>
      </w:r>
    </w:p>
    <w:p>
      <w:r>
        <w:rPr>
          <w:b/>
        </w:rPr>
        <w:t xml:space="preserve">Yhteenveto</w:t>
      </w:r>
    </w:p>
    <w:p>
      <w:r>
        <w:t xml:space="preserve">Intialainen Tata Steel ja saksalainen teräsvalmistaja ThyssenKrupp ovat sopineet fuusiointisopimuksen ensimmäisestä vaiheesta, kertoo BBC Wales.</w:t>
      </w:r>
    </w:p>
    <w:p>
      <w:r>
        <w:rPr>
          <w:b/>
          <w:u w:val="single"/>
        </w:rPr>
        <w:t xml:space="preserve">Asiakirjan numero 58167</w:t>
      </w:r>
    </w:p>
    <w:p>
      <w:r>
        <w:t xml:space="preserve">Alzheimerin tautia sairastava, 30-vuotias, "häkeltyi" 18 000 punnan lahjoituksista.</w:t>
      </w:r>
    </w:p>
    <w:p>
      <w:r>
        <w:t xml:space="preserve">Daniel Bradbury käynnisti verkkokampanjan kerätäkseen 10 000 puntaa, jotta hän voisi viedä perheensä Disney Worldiin Floridaan. Kampanja saavutettiin muutamassa päivässä. Nottinghamshirestä kotoisin oleva Bradbury peri kuolemansairauden isältään, joka kuoli 36-vuotiaana. Yksi 100 000:sta 30-34-vuotiaasta Yhdistyneessä kuningaskunnassa sairastaa Alzheimerin tautia. Hucknallista kotoisin olevalle Bradburylle kerrottiin syyskuussa, että hänellä oli varhain puhjennut Alzheimerin tauti, mutta se jäi diagnosoimatta vuoden ajan. Hän sanoi, että hänen JustGiving-sivullaan saatu tuki on ollut "huikeaa". "Kun muistini hiipuu, toivon, että tämä luo pysyviä muistoja kumppanilleni ja lapsillemme, jotta he voivat jonain päivänä katsella videoita ja valokuvia meistä kaikista yhdessä", hän kirjoitti. "Luulimme olevamme kunnianhimoisia aloittaessamme tämän, mutta tavoitteemme saavuttaminen näin nopeasti on unelmien täyttymys." Bradbury sanoi, että loput rahoista käytetään hänen kaksostensa Lolan ja Jasperin rahastoon. Bradbury sanoi, että sairaus aiheuttaa hänelle muisti-, liikkumis- ja koordinaatio-ongelmia. Se on myös pakottanut hänet luopumaan työstään, ja 50 prosentin todennäköisyydellä hänen lapsillaan on tautidiagnoosi. Hän sanoi: Bradbury sanoi: "En tule paranemaan, vaan vain pahenemaan, mikä on vaikea asia ajatella. "Jos tästä on ollut jotain hyvää, se on vain lähentänyt perhettämme. "Toivon vain, että yhä useammat ihmiset ovat tietoisia taudista ja siitä, miten se vaikuttaa niin nuoriin kuin vanhoihinkin ihmisiin." Alzheimerin tauti Lähde: Alzheimerin tauti: Alzheimer's Society</w:t>
      </w:r>
    </w:p>
    <w:p>
      <w:r>
        <w:rPr>
          <w:b/>
        </w:rPr>
        <w:t xml:space="preserve">Yhteenveto</w:t>
      </w:r>
    </w:p>
    <w:p>
      <w:r>
        <w:t xml:space="preserve">30-vuotias Alzheimerin tautia sairastava sanoo, että hän "luo pysyviä muistoja" 18 kuukauden ikäisille kaksosilleen yli 18 000 punnan julkisten lahjoitusten ansiosta.</w:t>
      </w:r>
    </w:p>
    <w:p>
      <w:r>
        <w:rPr>
          <w:b/>
          <w:u w:val="single"/>
        </w:rPr>
        <w:t xml:space="preserve">Asiakirjan numero 58168</w:t>
      </w:r>
    </w:p>
    <w:p>
      <w:r>
        <w:t xml:space="preserve">Royal Mail kehottaa valvomaan koirien toimintaa Bostonissa tapahtuneen hyökkäyksen jälkeen</w:t>
      </w:r>
    </w:p>
    <w:p>
      <w:r>
        <w:t xml:space="preserve">Sharron Singer, 47, sai "merkittäviä" vammoja käsiinsä ja jalkoihinsa sen jälkeen, kun häntä purtiin tiistaiaamuna Wranglessa, lähellä Bostonia. Communication Workers Union (CWU) sanoi, että hänen henkensä oli ollut "vaarassa", ja kehotti omistajia toimimaan vastuullisesti. Lincolnshiren poliisi kertoi, että koira oli takavarikoitu ja pantu kenneliin. CWU:n mukaan Singer, joka on edelleen sairaalassa, tarvitsi neljän tunnin korjausleikkauksen ja ihonsiirtoja, jotta hänen käsivartensa lihakset, jänteet, hermot ja nivelsiteet saatiin korjattua. CWU sanoi: "Sharronin henki oli vaarassa, kun tämä hyökkäys tapahtui, ja olemme helpottuneita, että hän selvisi hengissä. Hänen elämänsä ei kuitenkaan tule koskaan olemaan aivan samanlaista. "Toivon vain, että hyökkäyksessä saadut fyysiset ja psyykkiset vauriot voidaan korjata, mutta se ei tule olemaan 100-prosenttista." Liiton tiedottajan mukaan koira oli "voimakas, urheilullinen rotu". Lincolnshiren poliisi tutkii asiaa, mutta sanoi, ettei pidätyksiä ole tehty. Se ei voinut vahvistaa, minkä rotuinen koira takavarikoitiin. Royal Mail sanoi, että sen henkilökunnan turvallisuus ja hyvinvointi on "ensiarvoisen tärkeää", ja vahvisti, että toimitukset taloon on keskeytetty. Royal Mailin tiedottaja Morag Turnbull sanoi: "Ajatuksemme ovat hänen ja hänen perheensä luona tänä ahdistavana aikana. Sekä Royal Mail että ammattiliitto vetosivat "kaikkiin koiranomistajiin, jotta he olisivat vastuullisempia ja hallitsisivat ja hillitsisivät lemmikkejään" toimitusten aikana.</w:t>
      </w:r>
    </w:p>
    <w:p>
      <w:r>
        <w:rPr>
          <w:b/>
        </w:rPr>
        <w:t xml:space="preserve">Yhteenveto</w:t>
      </w:r>
    </w:p>
    <w:p>
      <w:r>
        <w:t xml:space="preserve">Royal Mail ja postityöntekijöitä edustava ammattiliitto ovat kehottaneet koiranomistajia "valvomaan ja hillitsemään" lemmikkejään sen jälkeen, kun postityöntekijän kimppuun hyökättiin.</w:t>
      </w:r>
    </w:p>
    <w:p>
      <w:r>
        <w:rPr>
          <w:b/>
          <w:u w:val="single"/>
        </w:rPr>
        <w:t xml:space="preserve">Asiakirjan numero 58169</w:t>
      </w:r>
    </w:p>
    <w:p>
      <w:r>
        <w:t xml:space="preserve">Somalialaisten merirosvojen hyökkäykset vähenevät jyrkästi</w:t>
      </w:r>
    </w:p>
    <w:p>
      <w:r>
        <w:t xml:space="preserve">Tämän vuoden yhdeksän ensimmäisen kuukauden aikana alukset ilmoittivat vain 70 hyökkäyksestä, kun vuonna 2011 niitä oli 233. Kansainvälinen väliintulo ja uudet turvatoimenpiteet pelottavat merirosvoja, IMB lisää. Järjestö kuitenkin varoittaa merenkulkijoita pysymään valppaina Somaliaa ympäröivillä vesillä. IMB:n johtaja kapteeni Pottengal Mukundan sanoi: "On hyvä uutinen, että kaappaukset ovat vähentyneet, mutta itsetyytyväisyydelle ei ole sijaa - nämä vesialueet ovat edelleen erittäin riskialttiita, ja merivoimien läsnäoloa on jatkettava." Hyökkäyksiä on raportoitu lisää Guineanlahdella, jossa Nigerian laivasto on aloittanut partioimisen. Myös Beninin ja Togon edustalla sijaitsevat vesialueet ovat riskialttiita. IMB:n mukaan hyökkäykset suunnitellaan usein jalostettujen öljytuotteiden varastamiseksi, jotka voidaan helposti myydä avoimilla markkinoilla. Vaikka Somalian edustalla on raportoitu vain yhdestä hyökkäyksestä viimeisten kolmen kuukauden aikana, merirosvot pitävät edelleen lunnaita varten hallussaan 11 alusta, joilla on 167 miehistön jäsentä panttivankeina. Lisäksi 21 muuta siepattua miehistön jäsentä pidetään maissa. Jotkut heistä ovat olleet pidätettyinä yli 30 kuukautta.</w:t>
      </w:r>
    </w:p>
    <w:p>
      <w:r>
        <w:rPr>
          <w:b/>
        </w:rPr>
        <w:t xml:space="preserve">Yhteenveto</w:t>
      </w:r>
    </w:p>
    <w:p>
      <w:r>
        <w:t xml:space="preserve">Somalialaisten merirosvojen hyökkäysten kohteeksi joutuneiden alusten määrä on vähentynyt jyrkästi tänä vuonna, kertoo Kansainvälinen merenkulkuvirasto.</w:t>
      </w:r>
    </w:p>
    <w:p>
      <w:r>
        <w:rPr>
          <w:b/>
          <w:u w:val="single"/>
        </w:rPr>
        <w:t xml:space="preserve">Asiakirjan numero 58170</w:t>
      </w:r>
    </w:p>
    <w:p>
      <w:r>
        <w:t xml:space="preserve">Maaseudun laajakaistayhteyksien edistyminen Gloucestershiren ja Herefordshiren alueella</w:t>
      </w:r>
    </w:p>
    <w:p>
      <w:r>
        <w:t xml:space="preserve">Molemmat maakuntaneuvostot ovat sopineet aloittavansa lopulliset neuvottelut nimeämättömän toimittajan kanssa, joka haluaa toimittaa alueille nopean internetin. 35,4 miljoonan punnan Borders Broadband -hanke on yksi neljästä kansallisesta pilottihankkeesta, joilla pyritään ratkaisemaan laajakaistan heikon kattavuuden ongelma. Kun verkko on rakennettu, internet-palveluntarjoajat käyttäisivät sitä myydäkseen asiakkaille laajakaistapaketteja. Molemmat neuvostot lähestyvät nyt ehdotettua toimittajaa valintaprosessin viimeisessä vaiheessa. Yhteistä sopimusta tarjotaan osana Borders Broadband -hanketta, jota johtavat molemmat kaupungit, Gloucestershire First ja hallituksen Broadband Delivery UK -yksikkö.</w:t>
      </w:r>
    </w:p>
    <w:p>
      <w:r>
        <w:rPr>
          <w:b/>
        </w:rPr>
        <w:t xml:space="preserve">Yhteenveto</w:t>
      </w:r>
    </w:p>
    <w:p>
      <w:r>
        <w:t xml:space="preserve">Laajakaistan tulevaisuus Gloucestershiren ja Herefordshiren maaseutualueilla on askeleen lähempänä sitä, että siitä saadaan tietoa.</w:t>
      </w:r>
    </w:p>
    <w:p>
      <w:r>
        <w:rPr>
          <w:b/>
          <w:u w:val="single"/>
        </w:rPr>
        <w:t xml:space="preserve">Asiakirjan numero 58171</w:t>
      </w:r>
    </w:p>
    <w:p>
      <w:r>
        <w:t xml:space="preserve">Tutkija havaitsi, että Yhdistyneen kuningaskunnan vesilaitokset käyttävät "taikuutta" vuotojen löytämiseksi.</w:t>
      </w:r>
    </w:p>
    <w:p>
      <w:r>
        <w:t xml:space="preserve">Sally Le Page kertoi vanhempiensa yllättyneen, kun teknikko käytti kahta "taivutettua telttapiikkiä" löytääkseen vesijohdon. Hän otti yhteyttä kaikkiin Yhdistyneen kuningaskunnan vesilaitoksiin, ja suurin osa vahvisti, että insinöörit käyttävät edelleen tätä vuosisatoja vanhaa tekniikkaa. Useat sanoivat kuitenkin, että laitteet eivät ole vakiovarusteita. Johtoputkien käyttö, joka tunnetaan myös nimellä dowsing, on ollut käytössä satoja vuosia. "Ei todisteita" Ripustajat pitävät yleensä Y-kirjaimen muotoisia sauvoja kävelemässä maata pitkin ja tarkkailevat liikettä veden löytämiseksi. Evoluutiobiologi Le Page, jonka vanhemmat asuvat Stratford-upon-Avonissa, otti ensimmäisenä yhteyttä Severn Trent Wateriin Twitterin kautta. Se vastasi: "Olemme havainneet, että jotkut vanhemmat menetelmät ovat yhtä tehokkaita kuin uudet, mutta käytämme myös lennokkeja ja nyt myös satelliitteja." Muut yritykset, jotka antoivat samanlaisen vastauksen, olivat: Le Page sanoi: "En voi todeta tätä tarpeeksi: ei ole olemassa mitään tieteellisesti tiukkaa, kaksin verroin sokeaa näyttöä siitä, että ennustussauvat toimivat. "Eikö ole hieman hölmöä, että suuret yritykset käyttävät yhä taikuutta työnsä tekemiseen?" "Eikö olekin hölmöä, että suuret yritykset käyttävät yhä taikuutta työnsä tekemiseen?" Myöhemmin antamassaan lausunnossa Severn Trent sanoi: "Me emme myönnä ennustussauvoja, mutta uskomme, että jotkut insinöörimme käyttävät niitä." Kaikki yritykset korostivat, etteivät ne kannusta käyttämään ennustussauvoja eivätkä anna niitä insinööreille, ja totesivat, että nykyaikaisia menetelmiä, kuten lennokkeja ja kuuntelulaitteita, pidetään parempina. Northern Ireland Water, Northumbrian Water, South West Water ja Wessex Water ilmoittivat, että niiden insinöörit eivät käytä niitä.</w:t>
      </w:r>
    </w:p>
    <w:p>
      <w:r>
        <w:rPr>
          <w:b/>
        </w:rPr>
        <w:t xml:space="preserve">Yhteenveto</w:t>
      </w:r>
    </w:p>
    <w:p>
      <w:r>
        <w:t xml:space="preserve">Oxfordin yliopiston tutkijan mukaan vesilaitokset käyttävät maanalaisten putkien löytämiseen ennustuskeppejä, vaikka niiden toimivuudesta ei ole tieteellistä näyttöä.</w:t>
      </w:r>
    </w:p>
    <w:p>
      <w:r>
        <w:rPr>
          <w:b/>
          <w:u w:val="single"/>
        </w:rPr>
        <w:t xml:space="preserve">Asiakirjan numero 58172</w:t>
      </w:r>
    </w:p>
    <w:p>
      <w:r>
        <w:t xml:space="preserve">LED-valot Hullin keskustaan</w:t>
      </w:r>
    </w:p>
    <w:p>
      <w:r>
        <w:t xml:space="preserve">Hullin kaupunginvaltuuston mukaan valkoisen valon LED-valojen käyttö perinteisten oranssien natriumlamppujen sijasta vähentäisi kustannuksia ja energiankulutusta. Järjestelmä maksetaan lainarahalla, mutta työväenpuolueen johtama neuvosto sanoi, että se odottaa saavansa rahat takaisin kuudessa vuodessa. Viranomainen käyttää tällä hetkellä vuosittain miljoona puntaa katuvalojen sähköön. Valtuusto sanoi, että LED-lamput säästäisivät nykyisillä energiahinnoilla noin 96 000 puntaa vuodessa niiden elinkaaren aikana. Energiasta vastaava kaupunginvaltuutettu Martin Mancey sanoi, että LED-lamput ovat luotettavampia ja kestävät jopa 20 vuotta, kun perinteinen valaistus kestää kuusi vuotta.</w:t>
      </w:r>
    </w:p>
    <w:p>
      <w:r>
        <w:rPr>
          <w:b/>
        </w:rPr>
        <w:t xml:space="preserve">Yhteenveto</w:t>
      </w:r>
    </w:p>
    <w:p>
      <w:r>
        <w:t xml:space="preserve">Hullin keskustaan asennetaan yli 2000 LED-katuvaloa 1,2 miljoonan punnan kustannuksella.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docId:32B4AF95A5AD05542E888CC1FF8589AD</keywords>
  <dc:description>generated by python-docx</dc:description>
  <lastModifiedBy/>
  <revision>1</revision>
  <dcterms:created xsi:type="dcterms:W3CDTF">2013-12-23T23:15:00.0000000Z</dcterms:created>
  <dcterms:modified xsi:type="dcterms:W3CDTF">2013-12-23T23:15:00.0000000Z</dcterms:modified>
  <category/>
</coreProperties>
</file>