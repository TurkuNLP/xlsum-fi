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8819</w:t>
      </w:r>
    </w:p>
    <w:p>
      <w:r>
        <w:t xml:space="preserve">Vaalit 2015: Vastaukset vaalikysymyksiin</w:t>
      </w:r>
    </w:p>
    <w:p>
      <w:r>
        <w:t xml:space="preserve">Tavoitteena on päästä jargonin läpi ja esittää vaaliuutiset eri tavalla. Jos sinulla on kysymys vaaleista tai haluat tietää, mitä puolueet tekevät puolestasi, kerro meille. Seuraa toimittajaamme Steffan Messengeriä Facebookissa, jossa hän julkaisee kaikki #iNeverKnew-uutisemme ja keskittyy asioihin, joista tunnet intohimoa - rahasi, urasi ja tulevaisuutesi. Tutustu myös oppaaseemme siitä, mitä puolueet sanovat tekevänsä nuorten hyväksi.</w:t>
      </w:r>
    </w:p>
    <w:p>
      <w:r>
        <w:rPr>
          <w:b/>
        </w:rPr>
        <w:t xml:space="preserve">Yhteenveto</w:t>
      </w:r>
    </w:p>
    <w:p>
      <w:r>
        <w:t xml:space="preserve">BBC Wales News vastaa koko vaalikampanjan ajan nuorten äänestäjien kysymyksiin ja heijastaa heidän näkemyksiään interaktiivisen #iNeverKnew-hankkeemme avulla.</w:t>
      </w:r>
    </w:p>
    <w:p>
      <w:r>
        <w:rPr>
          <w:b/>
          <w:u w:val="single"/>
        </w:rPr>
        <w:t xml:space="preserve">Asiakirjan numero 8820</w:t>
      </w:r>
    </w:p>
    <w:p>
      <w:r>
        <w:t xml:space="preserve">Sheffieldin merikonttien rakennussuunnitelma hyväksytty</w:t>
      </w:r>
    </w:p>
    <w:p>
      <w:r>
        <w:t xml:space="preserve">Krynkl on Shalesmoorissa, lähellä Kelham Islandia Sheffieldissä, ja sinne on tarkoitus rakentaa kolme- ja nelikerroksinen rakennus, joka on tehty kokonaan yhteen pinotuista teräskonteista. Se olisi kaupungin ensimmäinen tällainen rakennus, sanoi Sheffieldin kaupunginvaltuusto. Rakennuttajien mukaan työt tyhjillään olevalla tontilla on määrä saada valmiiksi tammikuuhun mennessä. Teräskontit olisivat "pääasiassa tummanharmaita", eikä lähistöllä ole arkaluonteisia historiallisia rakennuksia, sanottiin neuvoston suunnittelu- ja väylävaliokunnalle annetussa raportissa. Tontti sijaitsee sekoittuneella asuin- ja liikealueella sisäisen kehätien varrella, ja siellä on aiemmin toiminut konservatorioiden myyntiyritys.</w:t>
      </w:r>
    </w:p>
    <w:p>
      <w:r>
        <w:rPr>
          <w:b/>
        </w:rPr>
        <w:t xml:space="preserve">Yhteenveto</w:t>
      </w:r>
    </w:p>
    <w:p>
      <w:r>
        <w:t xml:space="preserve">Sheffieldin kaavoittajat ovat hyväksyneet 500 000 punnan arvoisen baarin, ravintolan ja kuntosalin rakentamisen yli 20 käytetystä laivakontista.</w:t>
      </w:r>
    </w:p>
    <w:p>
      <w:r>
        <w:rPr>
          <w:b/>
          <w:u w:val="single"/>
        </w:rPr>
        <w:t xml:space="preserve">Asiakirjan numero 8821</w:t>
      </w:r>
    </w:p>
    <w:p>
      <w:r>
        <w:t xml:space="preserve">Sammakkomurha ja keitetyt lapset: "Hyvää joulua" viktoriaaniseen tyyliin</w:t>
      </w:r>
    </w:p>
    <w:p>
      <w:r>
        <w:t xml:space="preserve">Bethan BellBBC News Ensimmäisen joulukortin valmisti kaupallisesti Sir Henry Cole vuonna 1843, mutta vasta 1870-luvulla ja puoli penniä maksavan postimerkin käyttöönoton myötä korttien lähettäminen tuli kohtuuhintaiseksi lähes kaikille. Viktoriaanit tarttuivat ajatukseen innokkaasti. Birminghamin kirjaston mukaan 1800-luvulla oli tavallista, että ystävät ja sukulaiset vaihtoivat kirjeitä joulun aikaan. Birminghamin kirjastossa on kokoelma viktoriaanisia leikekirjoja, joissa on joulukortteja. Niissä kerrottiin vuoden tapahtumista ja toiveista tulevalle vuodelle. Manchester Metropolitan Universityn erikoiskokoelmien kuraattori Stephanie Boydell kertoo, että kortit olivat "halpoja ja iloisia, mikä johti todelliseen villitykseen" lähettää tervehdyksiä tällä tavoin. "Materiaalia oli valtava määrä, ja kustantajat tuottivat valtavasti ja valtavasti. Suosittuja kuvia käytettiin uudelleen ja painettiin uudelleen joulukortteina, vaikka ne eivät olleetkaan erityisen juhlallisia", Boydell sanoo. Kortit eivät olleet pelkästään ylivoimaisesti maallisia, vaan jotkut olivat myös synkän epäjuhlallisia. Kortissa saattoi näkyä koristellun kuusen ympärille kerääntyneitä ruusunpunaisia lapsia, mutta niin saattoi näkyä myös kuollut punarinta tai hattupäinen nauris. Ruokaa esiintyy paljon - eikä vain perhejuhlissa ja perinteisissä kattauksissa. Eräässä kortissa on joukko hienosti pukeutuneita rottia, jotka teroittavat veitsiä ja istuvat alas paistetun kissan aterialle. Pahaenteinen jouluherkku hyppää ulos kattilasta säikäyttääkseen kokin, jolla on naisen vartalo ja linnun pää. Miksi sitten kuvattiin niin outoja asioita? "Ne ovat outoja vain meidän silmillemme", Boydell sanoo. "Viktoriaanisilla oli erilainen käsitys joulusta - se ei ollut erityisen kristillinen, vaan hyvän mielen aikaa. Sinusta hummerilla ratsastava hiiri voi tuntua oudolta - minusta se on hauska. Minusta se on hauskaa." Tietenkin oli myös kortteja, jotka muistuttivat enemmän nykypäivän kortteja - niissä oli pakkaskohtauksia, joulupukki ja perhejuhlia. "Kaikkien epätavallisempien korttien lisäksi oli varmaan 1 001 täysin jouluista korttia. Juuri ne epätavalliset ovat ne, jotka erottuvat edukseen." Ja ne todellakin erottuvat. Hyvää joulua - äläkä näe painajaisia.</w:t>
      </w:r>
    </w:p>
    <w:p>
      <w:r>
        <w:rPr>
          <w:b/>
        </w:rPr>
        <w:t xml:space="preserve">Yhteenveto</w:t>
      </w:r>
    </w:p>
    <w:p>
      <w:r>
        <w:t xml:space="preserve">Murhanhimoiset sammakot, teekannussa keitetyt lapset ja hummerin selässä ratsastava hiiri eivät yleensä ole kuvia, joita nykyään nähdään joulukorteissa. Mutta viktoriaanisella ajalla kaikki tämä kuului asiaan. BBC News tarkastelee joitakin menneen joulun epätavallisimpia kortteja.</w:t>
      </w:r>
    </w:p>
    <w:p>
      <w:r>
        <w:rPr>
          <w:b/>
          <w:u w:val="single"/>
        </w:rPr>
        <w:t xml:space="preserve">Asiakirjan numero 8822</w:t>
      </w:r>
    </w:p>
    <w:p>
      <w:r>
        <w:t xml:space="preserve">Somersetin tulvien kanssa eläminen</w:t>
      </w:r>
    </w:p>
    <w:p>
      <w:r>
        <w:t xml:space="preserve">Ilmakuvista näkyy tulvan laajuus matalalla sijaitsevalla alueella, jossa noin 65 neliökilometriä on veden alla. Jotkin kylät ovat olleet viikkojen ajan eristyksissä ympäröivän veden takia - ainoa tie tarvikkeiden ja asukkaiden kuljettamiseksi sisään ja ulos on veneellä. Tulvat nummilla nummien puolustukset Muchelney pelastaa nummien tulvat nummien maanomistaja Sam Notaro tekee parhaansa tulvavesien torjumiseksi rakentamalla esteen hiljattain rakennetun kotinsa ympärille. Moorlandin puolustukset Kuninkaalliset merijalkaväenjoukot on kutsuttu apuun rakentamaan hiekkasäkkiseiniä muiden kiinteistöjen ympärille Moorlandissa, jossa kymmeniä koteja on evakuoitu. Muchelneyn pelastaminen Muchelneyn kylään on päässyt viikkojen ajan vain veneellä, koska tiet ovat tulvaveden alla. [tämän direktiivin käsittelyssä tapahtui virhe] Pääministeri David Cameron kuvaili maisemaa "raamatulliseksi" vieraillessaan alueella. Juttelimme joidenkin vahinkoa kärsineiden paikallisten asukkaiden kanssa. Burrowbridgessä asuva Philippa Hawks sanoi, että seurakuntaneuvosto oli yrittänyt saada ongelmallisia jokia korjattua lähes 10 vuoden ajan - huonolla menestyksellä. "Se on aika kauheaa", hän sanoi. "Emme ole koskaan nähneet sitä näin pahana." Stathesta kotoisin oleva Tim Holmes on auttanut koordinoimaan yhteisön toimia hiekkasäkkien toimittamiseksi ihmisille ympäri Somersetiä. Hän sanoi, että ihmiset olivat kokoontuneet auttamaan apua tarvitsevia, mutta kaikki olivat pettyneitä, pettyneitä ja vihaisia hallituksen toimiin. Burrowbridgessa asuva Sue Tyler-Moore sanoi, että ihmiset olivat kokoontuneet yhteen "yhdeksi suureksi yhteisöksi", mutta oli sydäntä särkevää nähdä, kuinka monet asukkaat kamppailivat selviytymisensä kanssa.</w:t>
      </w:r>
    </w:p>
    <w:p>
      <w:r>
        <w:rPr>
          <w:b/>
        </w:rPr>
        <w:t xml:space="preserve">Yhteenveto</w:t>
      </w:r>
    </w:p>
    <w:p>
      <w:r>
        <w:t xml:space="preserve">Somerset Levelsin tulvat ovat jättäneet viljelysmaita ja yrityksiä veden alle ja pakottaneet asukkaat evakuoimaan kotinsa. Seuraavassa tarkastelemme, miten paikalliset ovat eläneet tulvavesien kanssa vuoden alusta lähtien.</w:t>
      </w:r>
    </w:p>
    <w:p>
      <w:r>
        <w:rPr>
          <w:b/>
          <w:u w:val="single"/>
        </w:rPr>
        <w:t xml:space="preserve">Asiakirjan numero 8823</w:t>
      </w:r>
    </w:p>
    <w:p>
      <w:r>
        <w:t xml:space="preserve">BBC:n toimittajan kauhistuttavat päivät Talebanien hyökkäyksen keskellä Ghaznissa</w:t>
      </w:r>
    </w:p>
    <w:p>
      <w:r>
        <w:t xml:space="preserve">Perjantai 10. elokuuta - "He tulivat sotilaiksi pukeutuneina" Kaupungin hiljaisuus rikottiin yhtäkkiä nopealla raskaalla ammuskelulla noin kello 00.30. Se herätti kaikki. Pienet lapseni alkoivat itkeä. Ensimmäinen asia, jonka tein, oli siirtää kaikki pois ikkunoiden luota. Hetkeä myöhemmin kuulin iäkkään naapurini huutavan äänekkäästi ja varoittavan: "Älkää astuko ulos talostanne." Naapurini vieressä alkoi koputtaa seinään varmistaakseen, että olimme hereillä ja kunnossa. Kukaan ei nukkunut loppuyön aikana, eivät edes pienet lapset. Aamulla asukkaat näkivät mustaa savua nousevan monista kaupungin osista. Kaikki tietoliikennemastot sijaitsevat yhdellä kukkulalla, ja kaikki olivat tulessa. Tietoliikenne oli täysin poikki. Kurjuutemme lisäämiseksi myös kaupungin vesijärjestelmä hajosi. Tämä tarkoitti sitä, että yli 5 000 perhettä jäi ilman juomavettä. Kukkulan juurella näin kaatuneen sotilasajoneuvon. Sisällä oli yhä viisi ruumista - kaikki Afganistanin armeijan sotilaita. Ruumiita oli myös muualla kaupungissa. Heidän armeijan univormuistaan saattoi luulla, että he olivat sotilaita. Mutta kun katsoi tarkemmin ja näki heidän pitkät partansa ja hiuksensa, tajusi, että he olivat itse asiassa Taleban-taistelijoita, jotka olivat käyttäneet sotilasunivormuja tunkeutuakseen kaupunkiin. Aurinko alkoi laskea kaupungin länsipuolella olevien vuorten taakse. Asukkaat olivat yhä loukussa taloissaan, kun taistelut raivosivat kaduilla ulkopuolella. Monet heistä eivät tienneet, mitä muualla tapahtui. Totuus oli, että Taleban-taistelijat olivat hyökänneet Ghazniin kaikista neljästä suunnasta, ja raskaat yhteenotot olivat jatkuneet koko kaupungissa suurimman osan ensimmäisestä päivästä. Vietimme yön kuunnellen kevyttä tulitusta ja taivaalla kierteleviä helikoptereita. Kukaan ei tiennyt, mitä naapureille tapahtui. Oli yksinkertaisesti liian vaarallista astua ulos kotiovelta. Lauantai 11. elokuuta - "Lääkkeet loppumassa" Taleban-taistelijat olivat nyt kaupungin sisällä, aivan sen keskustassa. He sytyttivät Cinema Squarella sijaitsevan poliisin koulutuskeskuksen tuleen. Toinen joukko taistelijoita seisoi Broken Bridgellä konekiväärit ja raketinheittimet kädessään. Ei kaukana Vihreän moskeijan takana oli Afganistanin armeijan sotilaita. Etäisyys näiden kahden puolen välillä ei ollut kuin 100 metriä. Tulitus alkoi heti, kun sotilas tai Taleban-taistelija astui esiin muurin takaa. Kaiken tämän keskellä oli asukkaita, jotka yrittivät paeta, ja he kyyristelivät liikkeellä välttääkseen luodin osumisen päähän. Epätoivoisessa tilanteessa tuli lisää huonoja uutisia. Kaupungin sähkönjakelu oli katkaistu. Paikallinen sairaala oli täynnä satoja loukkaantuneita. Näin kymmeniä ruumiita makaamassa päällekkäin ja ihmisiä, jotka etsivät epätoivoisesti sukulaisiaan kuolleiden ja haavoittuneiden joukosta. Kuului kova huuto ja tiesi, että joku kuolleista oli tunnistettu. Sitten saapui ambulanssi, jossa oli lisää loukkaantuneita. Kuljettaja kertoi, että he olivat taleban-taistelijoita. Klinikan johtaja kääntyi hänen puoleensa ja sanoi: "Viekää heidät toiselle klinikalle. Sisällä on haavoittuneita poliiseja. En halua, että he alkavat ampua toisiaan sairaalan sisällä." Hän sanoi: "En halua, että he alkavat ampua toisiaan sairaalan sisällä." Loukkaantuneet makasivat sairaalan nurmikolla. Kuusi lääkäriä yritti hoitaa heitä. Lääkäri Baz Mohammad kertoi minulle: "Lääkkeet ovat loppumassa. Emme voi antaa edes ensiapua." Kaiken tämän kaaoksen keskellä ihmiset jatkoivat perheenjäsenten etsimistä. Yksi heistä, Ghulam Sanayi, kertoi, ettei ollut kuullut veljestään, joka on kauppias, aamun jälkeen. "Olen kulkenut sairaalasta toiseen koko päivän." Myös ruoka oli loppumassa. Vain kaksi leipomoa koko kaupungissa oli vielä auki. Yksi pala leipää maksoi nyt 50-60 afganistanilaista (0,54-0,64 puntaa; 0,70-0,85 dollaria). Kaksi päivää aiemmin se oli maksanut vain 10 afgaania. Sunnuntai 12. elokuuta - "He pysäyttivät kaupungista pakenevat" Taistelut jatkuivat kolmantena päivänä. En voinut poistaa mielikuvia sairaalassa vallitsevasta kaaoksesta päästäni, kun päätin paeta kaupungista. Ulkona oli ilta ja pimeää. Näin neljä sotilasajoneuvoa Ghaznin pohjoispuolella. Niiden ympärillä seisoi turvallisuusjoukkojen henkilökuntaa, joka pysäytti ulos pyrkivät ja kyseli heiltä kysymyksiä. Minutkin pysäytettiin. Kerroin heille, että olin menossa läheiseen kylään aivan kaupungin ulkopuolella. He päästivät ryhmän, jonka mukana olin, menemään. Hetkeä myöhemmin olimme tiellä Kabuliin, joka sijaitsee 148 kilometriä pohjoiseen. Taleban-taistelijat yrittivät pysäyttää ajoneuvomme, kun saavuimme Sayed Abadin alueelle Wardakin maakunnassa, noin puolessa välissä matkaa. Kuljettajamme kääntyi fiksusti ympäri ja ajoi pois. Ajettuamme monien kylien läpi saavuimme lopulta Maidan Shariin, tunnin ajomatkan päässä Kabulista. Kolmen päivän terrorin jälkeen olimme poissa vaarasta.</w:t>
      </w:r>
    </w:p>
    <w:p>
      <w:r>
        <w:rPr>
          <w:b/>
        </w:rPr>
        <w:t xml:space="preserve">Yhteenveto</w:t>
      </w:r>
    </w:p>
    <w:p>
      <w:r>
        <w:t xml:space="preserve">Talebanien röyhkeä hyökkäys strategisesti tärkeään Ghaznin kaupunkiin pääkaupunki Kabulin eteläpuolella on ollut suuri isku Afganistanin hallitukselle ja sen kansainvälisille liittolaisille. Ainakin 140 turvallisuusjoukkojen jäsentä ja 60 siviiliä sekä mahdollisesti satoja Taleban-taistelijoita kuoli viiden päivän taisteluissa, ennen kuin taistelijat saatiin työnnettyä takaisin. BBC:n pashtu-toimittaja Assadullah Jalalzai vietti kolme päivää piirityksessä ennen kuin hän onnistui pakenemaan kaupungista, joka näyttää nyt olevan jälleen hallituksen hallinnassa. Tässä on hänen kertomuksensa tapahtumista.</w:t>
      </w:r>
    </w:p>
    <w:p>
      <w:r>
        <w:rPr>
          <w:b/>
          <w:u w:val="single"/>
        </w:rPr>
        <w:t xml:space="preserve">Asiakirjan numero 8824</w:t>
      </w:r>
    </w:p>
    <w:p>
      <w:r>
        <w:t xml:space="preserve">Hinkuyskä tekee paluun</w:t>
      </w:r>
    </w:p>
    <w:p>
      <w:r>
        <w:t xml:space="preserve">Fergus WalshLääketieteellinen kirjeenvaihtaja Näin kävi Weston-super-Maresta kotoisin olevalle Katie Lodgelle juuri ennen kuin hänen oli määrä saada ensimmäinen rokotuksensa. Hän päätyi sairaalaan hapen varaan. Voit kuulla hänen vanhempiensa puhuvan hänen sairaudestaan yllä olevalla videolla. Hinkuyskän eli hinkuyskätapausten määrä on lisääntynyt voimakkaasti nuorten ja aikuisten keskuudessa. Heillä sairaus on yleensä lievempi (vaikka se voi silti olla invalidisoiva). Mutta tämä nousu tarkoittaa, että yhä useammat vauvat ovat vaarassa saada bakteeritulehduksen - viisi on kuollut tänä vuonna. Vauvat ovat täysin suojattuja vasta kolmannen rokoteannoksensa jälkeen neljän kuukauden iässä. Lapset saavat esikouluaikaisen tehosterokotuksen. Rokotuskattavuus on korkea, mutta immuniteetti heikkenee vähitellen. Vuonna 2012 Yhdistyneessä kuningaskunnassa on tähän mennessä todettu 2 398 bakteeritartuntatapausta, kun viime vuonna vastaavana aikana tapauksia oli vain 272. Miksi hinkuyskätapaukset ovat lisääntyneet? Kukaan ei ole varma, miksi; parempi testaus ja lisääntynyt valvonta selittävät osan, mutta eivät kaikkia tapausten lisääntymistä. Rokotuksia ja immunisaatioita käsittelevä yhteinen komitea (Joint Committee on Vaccination and Immunisation), jonka suosituksia sovelletaan koko Yhdistyneessä kuningaskunnassa, on pohtinut, miten hinkuyskän uusiutumiseen voitaisiin puuttua. Yksi vaihtoehto on tehosteannos nuoruusiässä. Bristolin yliopiston lastenlääketieteen professori Adam Finn on samaa mieltä siitä, että tarvitaan uutta strategiaa. Hän kertoi minulle: "Tehosterokotuksen antaminen nuorille on yksi asia, joka voisi auttaa, mutta muita harkittavia asioita ovat vastasyntyneiden vanhempien, raskaana olevien naisten tai terveydenhuollon työntekijöiden rokottaminen." "Tämä on yksi asia, joka voisi auttaa." Katien vanhemmille, Claire ja Jon Lodgelle, Katien sairastuminen oli pelottavaa aikaa. He toivovat voivansa lisätä tietoisuutta tartunnasta ja siitä, miten tärkeää on, että vauvat rokotetaan nopeasti, jotta he saavat suojan mahdollisimman varhain.</w:t>
      </w:r>
    </w:p>
    <w:p>
      <w:r>
        <w:rPr>
          <w:b/>
        </w:rPr>
        <w:t xml:space="preserve">Yhteenveto</w:t>
      </w:r>
    </w:p>
    <w:p>
      <w:r>
        <w:t xml:space="preserve">Hinkuyskää sairastavan vauvan hengästyttävä ääni on yhtä ahdistava kuin omaleimainenkin. Hakkaavaa yskää seuraa usein hiljaisuus ja sitten pitkä "huudahdus", kun lapsi vihdoin pystyy hengittämään sisään.</w:t>
      </w:r>
    </w:p>
    <w:p>
      <w:r>
        <w:rPr>
          <w:b/>
          <w:u w:val="single"/>
        </w:rPr>
        <w:t xml:space="preserve">Asiakirjan numero 8825</w:t>
      </w:r>
    </w:p>
    <w:p>
      <w:r>
        <w:t xml:space="preserve">Laskuvarjohyppääjä vietiin sairaalaan pudottuaan Tan yr Ogon lähellä Llanddulasin yläpuolella.</w:t>
      </w:r>
    </w:p>
    <w:p>
      <w:r>
        <w:t xml:space="preserve">Pelastusryhmät saapuivat paikalle Tan yr Ogon lähelle, lähelle Gwrychin linnaa, noin klo 15:30 BST lauantaina. Alue on tiettävästi suosittu riippuliidon ja varjoliidon harrastuspaikka. Ambulanssipalvelun tiedottaja sanoi, että yksityiskohtia liitovarjohyppääjän tilasta selvitetään edelleen. Varjoliitäjä on kuljetettu ilmakuljetuksella Bodelwyddanissa sijaitsevaan Glan Clwydin sairaalaan.</w:t>
      </w:r>
    </w:p>
    <w:p>
      <w:r>
        <w:rPr>
          <w:b/>
        </w:rPr>
        <w:t xml:space="preserve">Yhteenveto</w:t>
      </w:r>
    </w:p>
    <w:p>
      <w:r>
        <w:t xml:space="preserve">Lentoambulanssiryhmä ja muita ensihoitajia on kutsuttu Conwyyn Llanddulasin yläpuolella sijaitsevalle rinteelle, kun on ilmoitettu pudonneesta varjoliitimestä.</w:t>
      </w:r>
    </w:p>
    <w:p>
      <w:r>
        <w:rPr>
          <w:b/>
          <w:u w:val="single"/>
        </w:rPr>
        <w:t xml:space="preserve">Asiakirjan numero 8826</w:t>
      </w:r>
    </w:p>
    <w:p>
      <w:r>
        <w:t xml:space="preserve">Llay-naisen selittämätön kuolema ei ole epäilyttävä</w:t>
      </w:r>
    </w:p>
    <w:p>
      <w:r>
        <w:t xml:space="preserve">Pelastuslaitos osallistui lääketieteelliseen hätätilanteeseen Ffordd Mabonissa, Llayssa, lauantaiaamuna. Nainen vietiin Wrexham Maelor Hospitaliin, mutta hän kuoli myöhemmin. Pohjois-Walesin poliisi ilmoitti, että poliisit tukevat perhettä, ja kuolinsyyntutkijalle on ilmoitettu asiasta.</w:t>
      </w:r>
    </w:p>
    <w:p>
      <w:r>
        <w:rPr>
          <w:b/>
        </w:rPr>
        <w:t xml:space="preserve">Yhteenveto</w:t>
      </w:r>
    </w:p>
    <w:p>
      <w:r>
        <w:t xml:space="preserve">Wrexhamin kreivikunnassa tapahtunutta naisen selittämätöntä kuolemaa ei pidetä epäilyttävänä, kertoo poliisi.</w:t>
      </w:r>
    </w:p>
    <w:p>
      <w:r>
        <w:rPr>
          <w:b/>
          <w:u w:val="single"/>
        </w:rPr>
        <w:t xml:space="preserve">Asiakirjan numero 8827</w:t>
      </w:r>
    </w:p>
    <w:p>
      <w:r>
        <w:t xml:space="preserve">Londonderry: Räjähdysainelöydöstä syytetty mies</w:t>
      </w:r>
    </w:p>
    <w:p>
      <w:r>
        <w:t xml:space="preserve">Hänen odotetaan saapuvan kaupungin käräjäoikeuteen 9. kesäkuuta. Hänet pidätettiin yhdessä kahden muun 48- ja 62-vuotiaan miehen kanssa RUC:n upseerin Michael Fergusonin murhasta vuonna 1993 Londonderryssä. Kaikki kolme on vapautettu. Poliisin mukaan tutkinta jatkuu.</w:t>
      </w:r>
    </w:p>
    <w:p>
      <w:r>
        <w:rPr>
          <w:b/>
        </w:rPr>
        <w:t xml:space="preserve">Yhteenveto</w:t>
      </w:r>
    </w:p>
    <w:p>
      <w:r>
        <w:t xml:space="preserve">59-vuotiasta miestä on syytetty räjähteiden hankkimisesta PSNI:n Londonderryssä aiemmin tällä viikolla tekemien etsintöjen jälkeen.</w:t>
      </w:r>
    </w:p>
    <w:p>
      <w:r>
        <w:rPr>
          <w:b/>
          <w:u w:val="single"/>
        </w:rPr>
        <w:t xml:space="preserve">Asiakirjan numero 8828</w:t>
      </w:r>
    </w:p>
    <w:p>
      <w:r>
        <w:t xml:space="preserve">Inverness West Link: Täydellinen rakennuslupa hyväksytty</w:t>
      </w:r>
    </w:p>
    <w:p>
      <w:r>
        <w:t xml:space="preserve">Kaavoitusviranomaiset olivat suositelleet, että eteläinen kaavoituskomitea hyväksyisi molemmat hakemukset. Länsilinkkiä on ehdotettu keinoksi helpottaa matkustamista Invernessin halki. Paikallinen kampanja vastustaa uutta tietä. Kampanjoijat sanovat, että West Link johtaa viheralueiden häviämiseen. Toinen hanke koskee Torveanin golfkentän siirtämistä, uuden urheilukeskuksen ja puistoalueen luomista Torveaniin sekä Kilveanin hautausmaan laajentamista.</w:t>
      </w:r>
    </w:p>
    <w:p>
      <w:r>
        <w:rPr>
          <w:b/>
        </w:rPr>
        <w:t xml:space="preserve">Yhteenveto</w:t>
      </w:r>
    </w:p>
    <w:p>
      <w:r>
        <w:t xml:space="preserve">Highland Council on saanut täydellisen suunnitteluluvan Inverness West Link -hankkeelle ja periaatteellisen luvan siihen liittyville hankkeille.</w:t>
      </w:r>
    </w:p>
    <w:p>
      <w:r>
        <w:rPr>
          <w:b/>
          <w:u w:val="single"/>
        </w:rPr>
        <w:t xml:space="preserve">Asiakirjan numero 8829</w:t>
      </w:r>
    </w:p>
    <w:p>
      <w:r>
        <w:t xml:space="preserve">Whitbyn pizzerian kuolema: Whitby Whitby: Mies syytettynä murhasta</w:t>
      </w:r>
    </w:p>
    <w:p>
      <w:r>
        <w:t xml:space="preserve">47-vuotiaan miehen, jota ei ole nimetty, kimppuun hyökättiin Porto Pizzan ulkopuolella Windsor Terrace -kadulla Whitbyssä, Pohjois-Yorkshiressä, puolenyön jälkeen 24. helmikuuta. Hänet vietiin sairaalaan, jossa hän kuoli neljä päivää myöhemmin. Nottinghamshiresta kotoisin olevan Christopher Coakleyn, 28, on määrä tulla Scarborough'n tuomareiden eteen maanantaina.</w:t>
      </w:r>
    </w:p>
    <w:p>
      <w:r>
        <w:rPr>
          <w:b/>
        </w:rPr>
        <w:t xml:space="preserve">Yhteenveto</w:t>
      </w:r>
    </w:p>
    <w:p>
      <w:r>
        <w:t xml:space="preserve">Miestä on syytetty pizzerian ulkopuolella pahoinpidellyn miehen murhasta.</w:t>
      </w:r>
    </w:p>
    <w:p>
      <w:r>
        <w:rPr>
          <w:b/>
          <w:u w:val="single"/>
        </w:rPr>
        <w:t xml:space="preserve">Asiakirjan numero 8830</w:t>
      </w:r>
    </w:p>
    <w:p>
      <w:r>
        <w:t xml:space="preserve">Uudenvuodenpäivän sukellukset houkuttelevat Englannin sitkeitä uimareita</w:t>
      </w:r>
    </w:p>
    <w:p>
      <w:r>
        <w:t xml:space="preserve">Whitley Bayssä Tynesidessa ne, jotka juoksivat tai astuivat veteen varpailleen, kohtasivat noin 8 C:n lämpötilan. Clevedon Marine Lake -järvellä kastautujia varoitettiin vielä kylmemmästä vedestä, joka oli 3-5 C (37-41 F). Port Erinissä Mansaarella jotkut pukeutuivat pukuihin, jotka tarjosivat hieman - oletettavasti lyhytaikaista - suojaa.</w:t>
      </w:r>
    </w:p>
    <w:p>
      <w:r>
        <w:rPr>
          <w:b/>
        </w:rPr>
        <w:t xml:space="preserve">Yhteenveto</w:t>
      </w:r>
    </w:p>
    <w:p>
      <w:r>
        <w:t xml:space="preserve">Sadat sitkeät ihmiset ovat uhmanneet Pohjan- ja Irlanninmerta sekä satamia ja järviä ympäri Englantia uudenvuodenpäivän sukelluksilla.</w:t>
      </w:r>
    </w:p>
    <w:p>
      <w:r>
        <w:rPr>
          <w:b/>
          <w:u w:val="single"/>
        </w:rPr>
        <w:t xml:space="preserve">Asiakirjan numero 8831</w:t>
      </w:r>
    </w:p>
    <w:p>
      <w:r>
        <w:t xml:space="preserve">Neljä pidätetty tytön, 16, kuoltua huumeiden yliannostukseen</w:t>
      </w:r>
    </w:p>
    <w:p>
      <w:r>
        <w:t xml:space="preserve">Ensihoitajat kutsuttiin puistoon St Margaret's Hillin lähelle Wimborneen, Dorsetin osavaltioon, hieman klo 22:30 BST jälkeen 6. heinäkuuta. Hän kuoli sairaalassa kolme päivää myöhemmin. Neljä henkilöä on sittemmin pidätetty epäiltynä valvotun A-luokan huumausaineen toimittamisesta. Dorsetin poliisi ilmoitti, että poliisin läsnäoloa alueella on edelleen lisätty. Bournemouthista kotoisin oleva parikymppinen nainen sekä 17-vuotias ja kaksi 16-vuotiasta poikaa Wimbornesta on vapautettu tutkinnan alaisena. Aiheeseen liittyvät Internet-linkit Dorsetin poliisi</w:t>
      </w:r>
    </w:p>
    <w:p>
      <w:r>
        <w:rPr>
          <w:b/>
        </w:rPr>
        <w:t xml:space="preserve">Yhteenveto</w:t>
      </w:r>
    </w:p>
    <w:p>
      <w:r>
        <w:t xml:space="preserve">Neljä ihmistä on pidätetty sen jälkeen, kun 16-vuotias tyttö kuoli epäiltyyn huumeiden yliannostukseen.</w:t>
      </w:r>
    </w:p>
    <w:p>
      <w:r>
        <w:rPr>
          <w:b/>
          <w:u w:val="single"/>
        </w:rPr>
        <w:t xml:space="preserve">Asiakirjan numero 8832</w:t>
      </w:r>
    </w:p>
    <w:p>
      <w:r>
        <w:t xml:space="preserve">Coronavirus: NHS-työntekijälle, joka kuoli Covid-19:n kanssa</w:t>
      </w:r>
    </w:p>
    <w:p>
      <w:r>
        <w:t xml:space="preserve">Fiona Johnstone työskenteli Biggartin sairaalassa Prestwickissä osana hallintotiimiä. NHS Ayrshiren ja Arranin pääjohtaja John Burns sanoi, että hän oli "arvostettu ja arvostettu tiimimme jäsen, jota tullaan ikävä". Toukokuun 5. päivään mennessä seitsemän NHS:n työntekijän ja kuuden hoitajan kuolema on yhdistetty koronavirukseen.</w:t>
      </w:r>
    </w:p>
    <w:p>
      <w:r>
        <w:rPr>
          <w:b/>
        </w:rPr>
        <w:t xml:space="preserve">Yhteenveto</w:t>
      </w:r>
    </w:p>
    <w:p>
      <w:r>
        <w:t xml:space="preserve">Etelä-Ayrshiren kunnallisen sairaalan NHS-työntekijä on kuollut sairastuttuaan Covid-19-tautiin.</w:t>
      </w:r>
    </w:p>
    <w:p>
      <w:r>
        <w:rPr>
          <w:b/>
          <w:u w:val="single"/>
        </w:rPr>
        <w:t xml:space="preserve">Asiakirjan numero 8833</w:t>
      </w:r>
    </w:p>
    <w:p>
      <w:r>
        <w:t xml:space="preserve">Lapset loukkaantuivat koulubussin onnettomuudessa lähellä Wolverhamptonia</w:t>
      </w:r>
    </w:p>
    <w:p>
      <w:r>
        <w:t xml:space="preserve">Onnettomuus, jossa linja-auto ja Mercedes olivat osallisina, tapahtui A41-tiellä lähellä Pertonin risteystä. Paikalla olleet ensihoitajat tutkivat muutamia lapsia, jotka saivat lieviä vammoja. Palo- ja pelastushenkilöstön oli irrotettava auton kuljettaja autostaan. Tie on tällä hetkellä suljettu. West Midlands Ambulance Servicen tiedottaja sanoi: "Varhaiset merkit viittaavat siihen, että vain yksi vamma vaatii hoitoa, ja odotamme voivamme kotiuttaa kaikki muut."</w:t>
      </w:r>
    </w:p>
    <w:p>
      <w:r>
        <w:rPr>
          <w:b/>
        </w:rPr>
        <w:t xml:space="preserve">Yhteenveto</w:t>
      </w:r>
    </w:p>
    <w:p>
      <w:r>
        <w:t xml:space="preserve">Nainen jouduttiin leikkaamaan irti autostaan ja lapset saivat lieviä vammoja koulubussin kolarissa lähellä Wolverhamptonia.</w:t>
      </w:r>
    </w:p>
    <w:p>
      <w:r>
        <w:rPr>
          <w:b/>
          <w:u w:val="single"/>
        </w:rPr>
        <w:t xml:space="preserve">Asiakirjan numero 8834</w:t>
      </w:r>
    </w:p>
    <w:p>
      <w:r>
        <w:t xml:space="preserve">Swindonin mies tunnustaa syyllisyytensä ampuma-aserikoksiin</w:t>
      </w:r>
    </w:p>
    <w:p>
      <w:r>
        <w:t xml:space="preserve">Poliisi kutsuttiin paikalle, kun Darling Closessa, Lower Strattonissa, oli ammuttu laukauksia 28. elokuuta. Kukaan ei loukkaantunut. Swindon Crown Courtissa Scott Anthony Symmonds, 31, Darling Close, myönsi käyttäneensä tai yrittäneensä käyttää ampuma-asejäljitelmää vastustaakseen pidätystä. Hänet vangittiin myöhempää tuomiota varten. Hän myönsi myös rikosoikeudellisen vahingonteon.</w:t>
      </w:r>
    </w:p>
    <w:p>
      <w:r>
        <w:rPr>
          <w:b/>
        </w:rPr>
        <w:t xml:space="preserve">Yhteenveto</w:t>
      </w:r>
    </w:p>
    <w:p>
      <w:r>
        <w:t xml:space="preserve">Mies on tunnustanut syyllisyytensä Swindonissa tapahtuneeseen ampuma-asevälikohtaukseen liittyviin syytteisiin.</w:t>
      </w:r>
    </w:p>
    <w:p>
      <w:r>
        <w:rPr>
          <w:b/>
          <w:u w:val="single"/>
        </w:rPr>
        <w:t xml:space="preserve">Asiakirjan numero 8835</w:t>
      </w:r>
    </w:p>
    <w:p>
      <w:r>
        <w:t xml:space="preserve">The Specials -tähden pojanpojan pojanpojan kuolemasta pidätetty murhasta</w:t>
      </w:r>
    </w:p>
    <w:p>
      <w:r>
        <w:t xml:space="preserve">Fidel Glasgow, 21, kuoli sen jälkeen, kun häntä oli puukotettu Club M:n ulkopuolella Coventryssa 1. syyskuuta. Hän oli Staplen tyttären Melanien poika. Coventryn 23-vuotias mies pidätettiin maanantaina, ja hänet on sittemmin vapautettu takuita vastaan. Poliisi vetoaa silminnäkijöihin. Yksi mies on saapunut oikeuteen tapaukseen liittyen. Midlands Live: Mies syyllistyi murhaan, kun hän vaati "kovaa seksiä"; sarjamuotoinen "käteistä kolarista" -huijari vangittiin.</w:t>
      </w:r>
    </w:p>
    <w:p>
      <w:r>
        <w:rPr>
          <w:b/>
        </w:rPr>
        <w:t xml:space="preserve">Yhteenveto</w:t>
      </w:r>
    </w:p>
    <w:p>
      <w:r>
        <w:t xml:space="preserve">The Specials -yhtyeen laulajan Neville Staplen pojanpojan kuolemaa tutkivat etsivät ovat pidättäneet miehen murhasta epäiltynä.</w:t>
      </w:r>
    </w:p>
    <w:p>
      <w:r>
        <w:rPr>
          <w:b/>
          <w:u w:val="single"/>
        </w:rPr>
        <w:t xml:space="preserve">Asiakirjan numero 8836</w:t>
      </w:r>
    </w:p>
    <w:p>
      <w:r>
        <w:t xml:space="preserve">Taunton Deanen neuvosto saattaa palauttaa ulkoistetun henkilöstönsä takaisin</w:t>
      </w:r>
    </w:p>
    <w:p>
      <w:r>
        <w:t xml:space="preserve">Vuonna 2007 perustettu SouthWest One hoitaa Taunton Deane Borough Councilin hallinnollisia tehtäviä. Siirtyminen pois ulkoistamisesta heijastaa Somersetin kreivikunnanvaltuuston viime vuonna tekemiä samankaltaisia muutoksia. Kaupunginvaltuusto ilmoitti, että asiasta kuullaan ammattiliittoja ja asianomaista henkilöstöä. Viranomaisen mukaan lopullinen päätös tehdään marraskuussa. Southwest One vahvisti, että se on "saattanut päätökseen keskustelut" neuvoston kanssa joidenkin palvelujen tarjoamisesta sen jälkeen, kun viranomainen oli päättänyt palauttaa ne takaisin "talon sisällä". Vahvistusta siitä, mitkä palvelut ovat kyseessä, ei ole saatu.</w:t>
      </w:r>
    </w:p>
    <w:p>
      <w:r>
        <w:rPr>
          <w:b/>
        </w:rPr>
        <w:t xml:space="preserve">Yhteenveto</w:t>
      </w:r>
    </w:p>
    <w:p>
      <w:r>
        <w:t xml:space="preserve">Neuvosto saattaa palauttaa noin 40 työntekijää "sisäisesti" sen jälkeen, kun se on tarkistanut ulkoistamiskumppanuuden kanssa tekemäänsä sopimusta.</w:t>
      </w:r>
    </w:p>
    <w:p>
      <w:r>
        <w:rPr>
          <w:b/>
          <w:u w:val="single"/>
        </w:rPr>
        <w:t xml:space="preserve">Asiakirjan numero 8837</w:t>
      </w:r>
    </w:p>
    <w:p>
      <w:r>
        <w:t xml:space="preserve">One Love Manchester: "Loistava palvelu faneille</w:t>
      </w:r>
    </w:p>
    <w:p>
      <w:r>
        <w:t xml:space="preserve">Kaikkia konserttiin osallistuneita on pyydetty hakemaan vapaalippuja sunnuntaina 4. kesäkuuta järjestettävään tapahtumaan, jossa esiintyvät muun muassa Katy Perry, Robbie Williams, Coldplay, Little Mix ja Black Eyed Peas. Osa konsertin kävijöistä on ollut yhteydessä BBC:hen ja kertonut kokemuksistaan. Joe Woolrich odottaa innolla keikkaa, joka on hänen mukaansa eräänlainen päätös hänelle. "Se oli traumaattista aikaa kaikille asianosaisille. Olimme lähellä räjähdystä, kun se tapahtui. Ystäväni juoksi vessaan kertomaan minulle. Aluksi luulin, että kyseessä oli toinen encore, kun kuulin kovan pamauksen ja huudot. "Juoksimme räjähdysalueelta toiseen uloskäytävään, jossa portaiden yläpäässä oli pyörätuoleja eikä uloskäyntiä ollut. Niinpä jatkoimme alaspäin ja jäimme auttamaan areenan ulkopuolelle, ennen kuin pelastuspalvelut saapuivat paikalle. "Se oli täysi kaaos, mutta kaikki tekivät voitavansa auttaakseen. "Se, että Ariana palaa niin pian, on auttanut minua vakuuttumaan siitä, että yhdessä olemme vahvempia", hän jatkaa. "Hän tekee suuren palveluksen uhreille, faneille ja Manchesterin kaupungille." Rachel Whortonin kaksi tytärtä, 10 ja 18-vuotiaat, haluavat osallistua, mutta ovat toistaiseksi joutuneet pettymään. "He olivat alkuperäisessä konsertissa Manchester Arenalla, joten he ovat oikeutettuja vapaalippuihin hyväntekeväisyyskonserttiin. "Olen soitellut Ticketmasterille aamuyhdeksästä lähtien ja yrittänyt saada lippuja. En uskonut, että he haluaisivat mennä, mutta he haluavat, ja uskon, että se tekee heille hyvää. "Olen turhautunut. Kuulet vain pitkän automaattisen viestin, ja sitten sinulle sanotaan, että Ticketmasterilla on kiire auttaa muita asiakkaita, ennen kuin sinut katkaistaan puhelu. "En ymmärrä, miksi tämä prosessi on niin vaikea. Heillä on varmasti tiedot siitä, kuka on ostanut alkuperäiset liput. Olen jopa yrittänyt ottaa heihin yhteyttä sosiaalisessa mediassa tuloksetta." Koonnut Sherie Ryder ja Rozina Sini, UGC and Social News.</w:t>
      </w:r>
    </w:p>
    <w:p>
      <w:r>
        <w:rPr>
          <w:b/>
        </w:rPr>
        <w:t xml:space="preserve">Yhteenveto</w:t>
      </w:r>
    </w:p>
    <w:p>
      <w:r>
        <w:t xml:space="preserve">Yhdysvaltalainen laulaja Ariana Grande palaa Manchesteriin osallistuakseen hyväntekeväisyyskonserttiin yhdessä monien laulajien kanssa alle kaksi viikkoa sen jälkeen, kun 22 ihmistä kuoli ja 116 loukkaantui itsemurhapommi-iskussa, joka tapahtui hänen konserttinsa päätteeksi kaupungissa toukokuussa.</w:t>
      </w:r>
    </w:p>
    <w:p>
      <w:r>
        <w:rPr>
          <w:b/>
          <w:u w:val="single"/>
        </w:rPr>
        <w:t xml:space="preserve">Asiakirjan numero 8838</w:t>
      </w:r>
    </w:p>
    <w:p>
      <w:r>
        <w:t xml:space="preserve">Poika, yhdeksän, loukkaantui Richmondin St Francis Xavier -koulussa</w:t>
      </w:r>
    </w:p>
    <w:p>
      <w:r>
        <w:t xml:space="preserve">Poliisi ja ensihoitajat kutsuttiin maanantaina iltapäivällä Richmondissa Darlington Roadilla sijaitsevaan St Francis Xavier -kouluun. Ala-asteen oppilas vietiin James Cookin sairaalaan Middlesbroughiin vammojen ollessa lieviä. North Yorkshiren poliisi kertoi, että onnettomuuden tutkinta on käynnissä.</w:t>
      </w:r>
    </w:p>
    <w:p>
      <w:r>
        <w:rPr>
          <w:b/>
        </w:rPr>
        <w:t xml:space="preserve">Yhteenveto</w:t>
      </w:r>
    </w:p>
    <w:p>
      <w:r>
        <w:t xml:space="preserve">Yhdeksänvuotias poika on sairaalassa vakavasti loukkaantuneena jäätyään linja-auton alle koulun parkkipaikalla.</w:t>
      </w:r>
    </w:p>
    <w:p>
      <w:r>
        <w:rPr>
          <w:b/>
          <w:u w:val="single"/>
        </w:rPr>
        <w:t xml:space="preserve">Asiakirjan numero 8839</w:t>
      </w:r>
    </w:p>
    <w:p>
      <w:r>
        <w:t xml:space="preserve">#BBCtrending: Helium-ääni: Turkin pääministeriä pilkataan "helium-äänestä".</w:t>
      </w:r>
    </w:p>
    <w:p>
      <w:r>
        <w:t xml:space="preserve">BBC Trending Mikä on suosittua ja miksi Siitä lähtien, kun Turkin pääministeri vannoi viime viikolla "pyyhkivänsä Twitterin pois" ja sulki palvelun, hän on kohdannut uhmakkaiden turkkilaisten vihan, jotka ovat löytäneet keinoja kiertää esto. Aiemmin torstaina Erdogan piti kampanjapuheen Itä-Turkissa sijaitsevassa Vanissa viikonlopun paikallisvaaleja varten. Hänen äänensä oli epätavallisen - ja selvästi - korkea ja vinkuva. Lähes välittömästi vitsit alkoivat Twitterissä. "Luulen, että Twitter-lintu on jäänyt loukkuun hänen sisäänsä", kuului yksi twiitti. "Olemme pyytäneet sinua maailman johtajaksi, ja sinusta on tullut vain Teletubby", oli toinen. Toiset kehuivat kokoontuneen väkijoukon maltillisuutta. "Vanin väki ansaitsee suurimmat kiitokset siitä, että he pitivät itsensä kasassa eivätkä purskahtaneet nauruun", kirjoitti eräs. "Hän ei pystynyt pelottelemaan meitä saamalla meidät itkemään - nyt hän yrittää hävittää meidät saamalla meidät nauramaan. Pitäkää toisistanne kiinni toverit", toinen kirjoitti... Ja niin se jatkui. Pian hashtag #helyumlobisi - joka kääntyy "helium-aulaksi" - alkoi trendeillä. Kriitikot sanovat, että pääministerillä on tapana syyttää lobbareita ongelmistaan. Tätä kirjoitettaessa kyseistä hashtagia on käytetty yli 21 000 twiitissä, ja se on saanut aikaan jopa oman - joskin hyvin pienen - Twitter-kahvan. Tämä on ollut trendi Twitterissä Turkissa, vaikka viranomaiset ovat estäneet palvelun käytön. Ihmiset - myös poliitikot - kiertävät laajalti kieltoa käyttämällä välityspalvelimia. Keskiviikkona turkkilainen tuomioistuin määräsi Twitter-kiellon keskeytettäväksi, mutta sitä ei ole pantu täytäntöön. Turkista tulee raportteja, joiden mukaan myös YouTube on nyt estetty. Hashtag #YouTubeisBlockedinTurkey on juuri alkanut muodostua trendiksi, mikä vastaa Twitterin eston yhteydessä laajalti käytettyä hashtagia #TwitterisblockedinTurkey. Oletko sinä Turkissa? Pääsetkö YouTubeen? Pääsetkö eston ohi? Jos kyllä, miten? Kerro meille @BBCtrending tai lähetä sähköpostia osoitteeseen trending@bbc.co.uk. Kaikki juttumme ovat osoitteessa BBC.com/trending.</w:t>
      </w:r>
    </w:p>
    <w:p>
      <w:r>
        <w:rPr>
          <w:b/>
        </w:rPr>
        <w:t xml:space="preserve">Yhteenveto</w:t>
      </w:r>
    </w:p>
    <w:p>
      <w:r>
        <w:t xml:space="preserve">Turkkilaiset vitsailevat Twitterissä pääministeri Recep Tayyip Erdoganista sen jälkeen, kun hänen pitämässään kampanjapuheessa hänen äänensä oli hyvin korkea - monet sanoivat Twitterissä, että se oli kuin hän olisi imenyt heliumia.</w:t>
      </w:r>
    </w:p>
    <w:p>
      <w:r>
        <w:rPr>
          <w:b/>
          <w:u w:val="single"/>
        </w:rPr>
        <w:t xml:space="preserve">Asiakirjan numero 8840</w:t>
      </w:r>
    </w:p>
    <w:p>
      <w:r>
        <w:t xml:space="preserve">Poliisi tutkii ilmoitettua 18-vuotiaan raiskausta Glasgow'n puistossa</w:t>
      </w:r>
    </w:p>
    <w:p>
      <w:r>
        <w:t xml:space="preserve">Teini-ikäisen väitetään joutuneen vakavan seksuaalisen väkivallan kohteeksi Festival Parkin alueella, lähellä Pacific Quayta, noin kello 01.30 perjantaina. Poliisin mukaan tutkimukset tapauksen tarkkojen olosuhteiden selvittämiseksi ovat vasta alkuvaiheessa.</w:t>
      </w:r>
    </w:p>
    <w:p>
      <w:r>
        <w:rPr>
          <w:b/>
        </w:rPr>
        <w:t xml:space="preserve">Yhteenveto</w:t>
      </w:r>
    </w:p>
    <w:p>
      <w:r>
        <w:t xml:space="preserve">Poliisi tutkii tietoja, joiden mukaan 18-vuotias nainen raiskattiin puistossa Glasgow'ssa.</w:t>
      </w:r>
    </w:p>
    <w:p>
      <w:r>
        <w:rPr>
          <w:b/>
          <w:u w:val="single"/>
        </w:rPr>
        <w:t xml:space="preserve">Asiakirjan numero 8841</w:t>
      </w:r>
    </w:p>
    <w:p>
      <w:r>
        <w:t xml:space="preserve">Kolme pidätettiin yli Seaham vauva tyttö "pahoinpitely</w:t>
      </w:r>
    </w:p>
    <w:p>
      <w:r>
        <w:t xml:space="preserve">17 kuukauden ikäinen lapsi kuljetettiin sairaalaan Dawdonin alueelta Seahamista, County Durhamista, saatuaan vakavia vammoja keskiviikkoaamuna. Durhamin poliisin mukaan vauva oli edelleen "kriittisessä tilassa" Newcastlen Royal Victoria Infirmary -sairaalassa. Kaksi 18- ja 20-vuotiasta miestä ja 25-vuotias nainen on pidätetty epäiltynä pahoinpitelystä, jonka tarkoituksena on aiheuttaa vakavia ruumiinvammoja. Aiheeseen liittyvät Internet-linkit Durhamin poliisi</w:t>
      </w:r>
    </w:p>
    <w:p>
      <w:r>
        <w:rPr>
          <w:b/>
        </w:rPr>
        <w:t xml:space="preserve">Yhteenveto</w:t>
      </w:r>
    </w:p>
    <w:p>
      <w:r>
        <w:t xml:space="preserve">Kaksi miestä ja nainen on pidätetty epäiltynä pikkutytön pahoinpitelystä.</w:t>
      </w:r>
    </w:p>
    <w:p>
      <w:r>
        <w:rPr>
          <w:b/>
          <w:u w:val="single"/>
        </w:rPr>
        <w:t xml:space="preserve">Asiakirjan numero 8842</w:t>
      </w:r>
    </w:p>
    <w:p>
      <w:r>
        <w:t xml:space="preserve">Ruumis löydetty merestä Jerseyn edustalla, sanoo poliisi</w:t>
      </w:r>
    </w:p>
    <w:p>
      <w:r>
        <w:t xml:space="preserve">Bouley Bayn pelastusvene nouti ruumiin sen jälkeen, kun se löydettiin noin klo 12.55 BST, ja se vietiin Jerseyn yleissairaalaan. Jerseyn osavaltion poliisin tiedottajan mukaan ruumiin uskotaan olleen vedessä "huomattavan kauan". Sen ei uskota liittyvän aiemmin syyskuussa tapahtuneeseen kevytlentokoneen onnettomuuteen.</w:t>
      </w:r>
    </w:p>
    <w:p>
      <w:r>
        <w:rPr>
          <w:b/>
        </w:rPr>
        <w:t xml:space="preserve">Yhteenveto</w:t>
      </w:r>
    </w:p>
    <w:p>
      <w:r>
        <w:t xml:space="preserve">Ruumis on löydetty merestä kahdeksan mailia (13 km) Jerseystä pohjoiseen.</w:t>
      </w:r>
    </w:p>
    <w:p>
      <w:r>
        <w:rPr>
          <w:b/>
          <w:u w:val="single"/>
        </w:rPr>
        <w:t xml:space="preserve">Asiakirjan numero 8843</w:t>
      </w:r>
    </w:p>
    <w:p>
      <w:r>
        <w:t xml:space="preserve">Kolme syytettyä Glasgow'ssa tapahtuneen suuren ihmiskauppaselvityksen jälkeen</w:t>
      </w:r>
    </w:p>
    <w:p>
      <w:r>
        <w:t xml:space="preserve">Madirius Ursu, 18, Mihai Radu, 26, ja Eleonara Adelina Ghita, 26, pidätettiin perjantaina aamuyöllä tehtyjen ratsioiden jälkeen. Maanantaina kaikkia kolmea syytettiin ihmiskaupasta, prostituutiokaupasta ja bordellin pitämisestä sekä vakavasta järjestäytyneestä rikollisuudesta. He eivät esittäneet vastalauseita Glasgow'n sheriffituomioistuimessa järjestetyssä yksityisessä kuulemistilaisuudessa. Radu ja Ghita vangittiin ja Ursu vapautettiin takuita vastaan.</w:t>
      </w:r>
    </w:p>
    <w:p>
      <w:r>
        <w:rPr>
          <w:b/>
        </w:rPr>
        <w:t xml:space="preserve">Yhteenveto</w:t>
      </w:r>
    </w:p>
    <w:p>
      <w:r>
        <w:t xml:space="preserve">Kaksi miestä ja yksi nainen ovat saaneet syytteet ihmiskaupasta Glasgow'ssa toteutetun laajan poliisioperaation jälkeen.</w:t>
      </w:r>
    </w:p>
    <w:p>
      <w:r>
        <w:rPr>
          <w:b/>
          <w:u w:val="single"/>
        </w:rPr>
        <w:t xml:space="preserve">Asiakirjan numero 8844</w:t>
      </w:r>
    </w:p>
    <w:p>
      <w:r>
        <w:t xml:space="preserve">Murhaa tutkivan nummen ruumiin löytöpaikan nimi on Craig Nelson</w:t>
      </w:r>
    </w:p>
    <w:p>
      <w:r>
        <w:t xml:space="preserve">Rotherhamin Wath-Upon-Dearnesta kotoisin oleva 34-vuotias mies löydettiin maanantaina Woodheadin tunneleista A628-tien varrella. Kuolemanjälkeisissä testeissä todettiin, että hän kuoli päävammoihin, ja Derbyshiren poliisi on käynnistänyt murhatutkimuksen. Poliisi pyytää tietoja Nelsonin liikkeistä ruumiin löytymistä edeltävinä päivinä. Aiheeseen liittyvät Internet-linkit Derbyshire Constabulary South Yorkshiren poliisi</w:t>
      </w:r>
    </w:p>
    <w:p>
      <w:r>
        <w:rPr>
          <w:b/>
        </w:rPr>
        <w:t xml:space="preserve">Yhteenveto</w:t>
      </w:r>
    </w:p>
    <w:p>
      <w:r>
        <w:t xml:space="preserve">Poliisi on nimennyt nummilta löytyneen ruumiin Craig Nelsoniksi, joka tunnetaan myös nimellä Craig Preston.</w:t>
      </w:r>
    </w:p>
    <w:p>
      <w:r>
        <w:rPr>
          <w:b/>
          <w:u w:val="single"/>
        </w:rPr>
        <w:t xml:space="preserve">Asiakirjan numero 8845</w:t>
      </w:r>
    </w:p>
    <w:p>
      <w:r>
        <w:t xml:space="preserve">Wirralin murhasta pidätys miehen puukotuksen jälkeen</w:t>
      </w:r>
    </w:p>
    <w:p>
      <w:r>
        <w:t xml:space="preserve">52-vuotiaan uhrin kimppuun hyökättiin Rakersfield Roadilla, New Brightonissa, noin kello 22.25 GMT uudenvuodenpäivänä. Mies, jota ei ole nimetty, vietiin Arrowe Parkin sairaalaan, jossa hän myöhemmin kuoli. Merseysiden poliisin mukaan murhasta epäiltynä pidätetty 39-vuotias New Brightonissa asuva mies on edelleen pidätettynä.</w:t>
      </w:r>
    </w:p>
    <w:p>
      <w:r>
        <w:rPr>
          <w:b/>
        </w:rPr>
        <w:t xml:space="preserve">Yhteenveto</w:t>
      </w:r>
    </w:p>
    <w:p>
      <w:r>
        <w:t xml:space="preserve">Mies on pidätetty murhasta epäiltynä sen jälkeen, kun toinen mies oli puukotettu kuoliaaksi Wirralissa.</w:t>
      </w:r>
    </w:p>
    <w:p>
      <w:r>
        <w:rPr>
          <w:b/>
          <w:u w:val="single"/>
        </w:rPr>
        <w:t xml:space="preserve">Asiakirjan numero 8846</w:t>
      </w:r>
    </w:p>
    <w:p>
      <w:r>
        <w:t xml:space="preserve">Southeastern joutuu oikeuteen junan ylitettyä aseman</w:t>
      </w:r>
    </w:p>
    <w:p>
      <w:r>
        <w:t xml:space="preserve">Office of Rail Regulation (ORR) ilmoitti käynnistäneensä rikossyytteen Southeastern-yhtiötä vastaan. Yritystä syytetään terveys- ja turvallisuuslainsäädännön nojalla. Lontoon ja Hastingsin välisen junan väitetään kulkeneen Stonegaten aseman läpi nopeudella 50mph 8. marraskuuta 2010 eikä pysähtynyt. Kukaan ei loukkaantunut, eikä vahinkoja aiheutunut. Rail Accident Investigation Branch (RAIB) totesi, että juna ei pysähtynyt, koska junan jarrutusta helpottavissa hiekkalaatikoissa ei "lähes varmasti" ollut hiekkaa. Ensimmäinen kuuleminen on määrä järjestää 24. toukokuuta Sevenoaks Magistrates' Courtissa Kentissä.</w:t>
      </w:r>
    </w:p>
    <w:p>
      <w:r>
        <w:rPr>
          <w:b/>
        </w:rPr>
        <w:t xml:space="preserve">Yhteenveto</w:t>
      </w:r>
    </w:p>
    <w:p>
      <w:r>
        <w:t xml:space="preserve">Rautatieyhtiö joutuu syytteeseen sen jälkeen, kun matkustajajunan väitettiin ylittäneen East Sussexissa sijaitsevan aseman lähes kahdella ja puolella maililla.</w:t>
      </w:r>
    </w:p>
    <w:p>
      <w:r>
        <w:rPr>
          <w:b/>
          <w:u w:val="single"/>
        </w:rPr>
        <w:t xml:space="preserve">Asiakirjan numero 8847</w:t>
      </w:r>
    </w:p>
    <w:p>
      <w:r>
        <w:t xml:space="preserve">Jerseyn senaattori vaatii syvempää menoleikkausta</w:t>
      </w:r>
    </w:p>
    <w:p>
      <w:r>
        <w:t xml:space="preserve">Senaattori Ben Shenton sanoo, että nykyiset toimenpiteet eivät riitä, ja hän haluaa, että osavaltioiden jäsenten palkat jäädytetään ja että matkailubudjettia pienennetään. Hän haluaa myös, että merentakainen apu pysyy samalla tasolla kuin vuonna 2010 ja että toimeentulotuen määrärahoja vähennetään 2 miljoonaa puntaa. Hän varoitti, että jos hänen esittämiään tarkistuksia ei hyväksytä, tulevat sukupolvet joutuvat kohtaamaan valtavan taloudellisen taakan.</w:t>
      </w:r>
    </w:p>
    <w:p>
      <w:r>
        <w:rPr>
          <w:b/>
        </w:rPr>
        <w:t xml:space="preserve">Yhteenveto</w:t>
      </w:r>
    </w:p>
    <w:p>
      <w:r>
        <w:t xml:space="preserve">Jerseyn poliitikko on vaatinut tiukempia menoleikkauksia 14 miljoonan punnan säästämiseksi seuraavien kahden vuoden aikana.</w:t>
      </w:r>
    </w:p>
    <w:p>
      <w:r>
        <w:rPr>
          <w:b/>
          <w:u w:val="single"/>
        </w:rPr>
        <w:t xml:space="preserve">Asiakirjan numero 8848</w:t>
      </w:r>
    </w:p>
    <w:p>
      <w:r>
        <w:t xml:space="preserve">46 000 aurinkopaneelin puisto Cwmavonissa, Port Talbotissa, hyväksyttiin.</w:t>
      </w:r>
    </w:p>
    <w:p>
      <w:r>
        <w:t xml:space="preserve">Eco Energy World Limited rakentaa lähes 46 000 paneelia 81 hehtaarin maa-alueelle Tyle'r-fedwenin maatilalle Cwmavonissa, Port Talbotin lähellä. Yrityksen mukaan rakentaminen kestää noin 14 viikkoa, ja se haluaa työllistää 50 työntekijää. Alue kunnostetaan energiantuotantolaitoksen 25 vuoden käyttöiän päätyttyä.</w:t>
      </w:r>
    </w:p>
    <w:p>
      <w:r>
        <w:rPr>
          <w:b/>
        </w:rPr>
        <w:t xml:space="preserve">Yhteenveto</w:t>
      </w:r>
    </w:p>
    <w:p>
      <w:r>
        <w:t xml:space="preserve">Neath Port Talbotin valtuusto on hyväksynyt suunnitelmat 45 jalkapallokentän kokoisen aurinkopuiston rakentamiseksi.</w:t>
      </w:r>
    </w:p>
    <w:p>
      <w:r>
        <w:rPr>
          <w:b/>
          <w:u w:val="single"/>
        </w:rPr>
        <w:t xml:space="preserve">Asiakirjan numero 8849</w:t>
      </w:r>
    </w:p>
    <w:p>
      <w:r>
        <w:t xml:space="preserve">Kuningattaren syntymäpäiväkunnia 2018: Pohjois-Walesin poliisipäällikkö OBE</w:t>
      </w:r>
    </w:p>
    <w:p>
      <w:r>
        <w:t xml:space="preserve">Mark Polin jää eläkkeelle heinäkuun lopussa ja aloittaa syyskuussa uudessa tehtävässä Betsi Cadwaladrin yliopiston terveyslautakunnan puheenjohtajana. Hän tuli poliisin palvelukseen vuonna 1983 ja on toiminut poliisipäällikkönä vuodesta 2009. Vuonna 2010 Denbighshirestä kotoisin oleva Polin sai Queen's Police Medal -mitalin työstään poliisivoimissa. Myös Richard Johnson Cheshirestä palkittiin palveluista, joita hän on tehnyt elinikäisesti ja rajoitetusti sairaiden lasten hyväksi Pohjois-Walesissa ja Luoteis-Englannissa.</w:t>
      </w:r>
    </w:p>
    <w:p>
      <w:r>
        <w:rPr>
          <w:b/>
        </w:rPr>
        <w:t xml:space="preserve">Yhteenveto</w:t>
      </w:r>
    </w:p>
    <w:p>
      <w:r>
        <w:t xml:space="preserve">Pohjois-Walesin poliisin poliisipäällikkö on nimitetty OBE-kunniamaininnalla kuningattaren syntymäpäivän kunniamainintaluettelossa.</w:t>
      </w:r>
    </w:p>
    <w:p>
      <w:r>
        <w:rPr>
          <w:b/>
          <w:u w:val="single"/>
        </w:rPr>
        <w:t xml:space="preserve">Asiakirjan numero 8850</w:t>
      </w:r>
    </w:p>
    <w:p>
      <w:r>
        <w:t xml:space="preserve">Puoluekokoukset 2016: Opas yhdellä silmäyksellä - At-a-glance guide</w:t>
      </w:r>
    </w:p>
    <w:p>
      <w:r>
        <w:t xml:space="preserve">Konservatiivien konferenssi Otsikot: Syvällisemmin: Työväenpuolueen konferenssi Otsikot: Syvällisemmin: Otsikot: Skotlannin kansallisen puolueen konferenssi Syvällisemmin: Konferenssi: Otsikot: Liberaalidemokraattien konferenssi Perusteellisemmin: Konferenssi: Syvällisemmin: Otsikot: UKIP:n puoluekokous Perusteellisemmin: Konferenssi: Syvällisemmin: Otsikot: Englannin ja Walesin vihreiden puoluekokous: Perusteellisemmin: Konferenssi: Syvällisemmin:</w:t>
      </w:r>
    </w:p>
    <w:p>
      <w:r>
        <w:rPr>
          <w:b/>
        </w:rPr>
        <w:t xml:space="preserve">Yhteenveto</w:t>
      </w:r>
    </w:p>
    <w:p>
      <w:r>
        <w:t xml:space="preserve">Tässä on katsaus vuoden 2016 puoluekokouskauteen...</w:t>
      </w:r>
    </w:p>
    <w:p>
      <w:r>
        <w:rPr>
          <w:b/>
          <w:u w:val="single"/>
        </w:rPr>
        <w:t xml:space="preserve">Asiakirjan numero 8851</w:t>
      </w:r>
    </w:p>
    <w:p>
      <w:r>
        <w:t xml:space="preserve">IPCC:n lausunto "herättää kysymyksiä" Mitchellin väitteistä</w:t>
      </w:r>
    </w:p>
    <w:p>
      <w:r>
        <w:t xml:space="preserve">Nick RobinsonPoliittinen päätoimittaja Mitchell erosi pyydettyään anteeksi kiroiltuaan virkailijalle, joka kieltäytyi avaamasta Downing Streetin pääportteja päästääkseen päällikköä pyörällään läpi. Hän on aina väittänyt, etteivät väitteet, joiden mukaan hän olisi kutsunut poliiseja "vitun plebsiksi", pidä paikkaansa, vaikka hän onkin myöntänyt sanoneensa näin: "Luulin, että teidän piti auttaa meitä." Hän sanoi, että hän oli oikeassa. IPCC sanoi tänä iltana, että lauantaina epäiltynä virkavelvollisuuden rikkomisesta pidätetty konstaapeli oli väittänyt nähneensä välikohtauksen "itsenäisesti", vaikka Metropolitan Police on ilmoittanut, että hän "ei ollut työvuorossa Downing Streetillä tapahtuneen välikohtauksen aikaan". Lausunto herättää vakavia kysymyksiä siitä, oliko koskaan riippumatonta vahvistusta kertomukselle väitteistä, joiden mukaan Mitchell kutsui poliiseja plebsiksi. Ymmärtääkseni Channel 4:n Dispatches-ohjelma on jo jonkin aikaa tutkinut väitettyjä ristiriitaisuuksia välikohtauksesta, joka johti korkean tason ministerin eroon. Mitchell uskoo, että hänen versionsa tapahtumista osoittautuu lopulta todeksi.</w:t>
      </w:r>
    </w:p>
    <w:p>
      <w:r>
        <w:rPr>
          <w:b/>
        </w:rPr>
        <w:t xml:space="preserve">Yhteenveto</w:t>
      </w:r>
    </w:p>
    <w:p>
      <w:r>
        <w:t xml:space="preserve">Poliisin valvontaviranomainen, riippumaton poliisivalvontakomissio (IPCC), tutkii, onko poliisivirkailijan väite, jonka todisteet johtivat Andrew Mitchellin eroon hallituksen pääohjaajan virasta, "pätevä".</w:t>
      </w:r>
    </w:p>
    <w:p>
      <w:r>
        <w:rPr>
          <w:b/>
          <w:u w:val="single"/>
        </w:rPr>
        <w:t xml:space="preserve">Asiakirjan numero 8852</w:t>
      </w:r>
    </w:p>
    <w:p>
      <w:r>
        <w:t xml:space="preserve">Steven Spielbergin BFG sai hieman apua neuvostolta</w:t>
      </w:r>
    </w:p>
    <w:p>
      <w:r>
        <w:t xml:space="preserve">Tämän kesän elokuvan BFG kohtaukset kuvattiin Isle of Skyellä. Paikallisviranomaisen yksikkö auttoi tiedusteluissa, jotka koskivat kuvauspaikkoja saarella, käy ilmi Highlandin valtuutetuille annetusta raportista. Suurin osa neuvoston virkamiesten raportista käsittelee yksikön tulevaa rahoitusta ja vastaavia hankkeita neuvostossa. Siinä kuitenkin mainitaan, että yksikön hoitamiin tuotantoihin kuului Spielbergin BFG. Virkamiehet suosittelivat, ettei yksikön rahoitusta vähennettäisi merkittävästi, koska se tuo alueelle paljon hyötyä. Ensi viikolla kokoontuva suunnittelu-, kehitys- ja infrastruktuurivaliokunta käsittelee raporttia.</w:t>
      </w:r>
    </w:p>
    <w:p>
      <w:r>
        <w:rPr>
          <w:b/>
        </w:rPr>
        <w:t xml:space="preserve">Yhteenveto</w:t>
      </w:r>
    </w:p>
    <w:p>
      <w:r>
        <w:t xml:space="preserve">Highlandin neuvoston pieni matkailu- ja elokuvayksikkö avusti Steven Spielbergin tuotantotiimiä, joka on tehnyt sovituksen Roald Dahlin Isosta ystävällisestä jättiläisestä.</w:t>
      </w:r>
    </w:p>
    <w:p>
      <w:r>
        <w:rPr>
          <w:b/>
          <w:u w:val="single"/>
        </w:rPr>
        <w:t xml:space="preserve">Asiakirjan numero 8853</w:t>
      </w:r>
    </w:p>
    <w:p>
      <w:r>
        <w:t xml:space="preserve">Tech City saa huippupomon</w:t>
      </w:r>
    </w:p>
    <w:p>
      <w:r>
        <w:t xml:space="preserve">Rory Cellan-JonesTeknologian kirjeenvaihtaja@BBCRoryCJon Twitter Shields on Facebookin Euroopan-pomo, ja hän on valvonut yrityksen suurta laajentumista sen jälkeen, kun hän tuli sinne vuonna 2010. Sitä ennen hän toimi toisen sosiaalisen verkoston Bebon toimitusjohtajana, jossa hän auttoi tekemään yhden verkkohistorian parhaista kaupoista myymällä yrityksen AOL:lle 850 miljoonalla dollarilla - ostaja myi sen kuitenkin eteenpäin 10 dollarilla pari vuotta myöhemmin. Hänen ansioluetteloonsa kuuluu myös merkittävä rooli Googlen Euroopan-toiminnassa, joten hänellä on hyvät yhteydet Piilaakson suuriin voimakeskuksiin, ja hänen pitäisi saada suuret pääomasijoitusyhtiöt kiinnittämään huomiota, kun hän tekee ylennyksen Lontooseen. Tehtävää on paljon. Joanna Shields puhuu jo rohkeasti siitä, että pääkaupungista on tarkoitus tehdä seuraava Piilaakso. Mutta kaikesta Tech Cityn ympärille syntyneestä pöhinästä huolimatta koko hankkeen päätuote on toistaiseksi ollut pikemminkin PR kuin uusia kannattavia yrityksiä - paljon funky-tapahtumia Shoreditchissä, mutta vain vähän merkkejä miljardien dollareiden teknologiaviitaleista. Pääministeri sanoi olevansa iloinen nimityksestä, ja Tech Cityn menestys osoitti, mitä voi tapahtua, "kun tuemme innovatiivisimpia ja lupaavimpia yrityksiämme". Muut Yhdistyneen kuningaskunnan teknologiakeskittymät - Cambridge, Manchester ja Thames Valley - saattavat kysyä, miksi Lontoo saa niin paljon huomiota hallitukselta, kun siellä toimii paljon menestyneempiä ja innovatiivisempia teknologiayrityksiä. Mutta mitä Shieldsin siirto kertoo hänen nykyisestä työnantajastaan Facebookista? Hän ei todellakaan muuta Tech Cityyn rahan takia. Hänen palkkansa on 115 000 puntaa, ja hän saa 25 000 punnan bonuksen tiettyjen tavoitteiden saavuttamisesta. En voi kuvitella, että se on lähelläkään sitä, mitä hän on tienannut Facebookissa, eikä uudessa työpaikassa tietenkään ole osakeoptioita. Koska osakkeet ovat laskeneet listautumisen jälkeen, sosiaalisessa verkostossa työskentelyn taloudelliset houkutukset eivät ole enää entisellään - ja kaikki, joilla oli optioita pari vuotta sitten, ovat luultavasti tienanneet tarpeeksi, jotta heidän ei tarvitse enää koskaan huolehtia rahasta. Nyt olen varma, että Joanna Shields nauttii uuden työnsä haasteista brittiläisten teknologiayritysten puolestapuhujana. Mutta Facebookista on varmasti helpompi lähteä nyt kuin muutama kuukausi sitten, kun sosiaalinen verkosto oli maailman kuumin, nopeimmin kasvava ja jännittävin yritys. Ja jos useampi sen huippulahjakkuus päättää, että muualla on nyt kiinnostavampia haasteita, se voi olla suuri ongelma. Vielä yksi asia. Tämä on veronmaksajien rahoittama työpaikka, johon sovelletaan julkisia nimityksiä koskevia Nolanin sääntöjä. Miksi hallitus siis päätti vuotaa ilmoituksen Sunday Telegraphille lauantai-iltana? Kunhan kysyin...</w:t>
      </w:r>
    </w:p>
    <w:p>
      <w:r>
        <w:rPr>
          <w:b/>
        </w:rPr>
        <w:t xml:space="preserve">Yhteenveto</w:t>
      </w:r>
    </w:p>
    <w:p>
      <w:r>
        <w:t xml:space="preserve">Joanna Shieldsin nimittäminen Lontoon Tech City -klusterin uudeksi johtajaksi on iso saavutus nro 10:lle. Yhden Euroopan tunnetuimmista teknologiajohtajista saaminen tähän suhteellisen vähäpuheiseen tehtävään tekisi ihmeitä Lontoon imagolle huipputeknologian kuumana paikkana.</w:t>
      </w:r>
    </w:p>
    <w:p>
      <w:r>
        <w:rPr>
          <w:b/>
          <w:u w:val="single"/>
        </w:rPr>
        <w:t xml:space="preserve">Asiakirjan numero 8854</w:t>
      </w:r>
    </w:p>
    <w:p>
      <w:r>
        <w:t xml:space="preserve">Ex-jalkapalloilija James Hurstin rattijuopumiskieltoa koskeva valitus hylättiin</w:t>
      </w:r>
    </w:p>
    <w:p>
      <w:r>
        <w:t xml:space="preserve">West Bromwich Albionissa ja Wrexham FC:ssä pelanneen James Hurstin, 26, väitetään tanssineen, kun hänet vietiin Wrexhamin poliisiasemalle joulukuussa. Hän kertoi Caernarfon Crown Courtille juoneensa pienen pullon vodkaa pysäköityään Ford Focus -autonsa. Tuomari Timothy Petts hylkäsi jutun ja sanoi Hurstin valehdelleen. Tuomareiden kanssa istuessaan hän sanoi, että jos Hurst olisi juonut vodkaa, ei olisi ollut mitään syytä olla mainitsematta siitä poliisille tuolloin. Hurst määrättiin maksamaan 620 puntaa oikeudenkäyntikuluja valituksesta. Hän väitti olevansa työtön eikä hänellä ollut rahaa. Huhtikuussa Llandudnon tuomarit antoivat hänelle 2 300 punnan laskun ja 20 kuukauden toimintakiellon.</w:t>
      </w:r>
    </w:p>
    <w:p>
      <w:r>
        <w:rPr>
          <w:b/>
        </w:rPr>
        <w:t xml:space="preserve">Yhteenveto</w:t>
      </w:r>
    </w:p>
    <w:p>
      <w:r>
        <w:t xml:space="preserve">Entisen jalkapalloilijan, joka kertoi poliisille olevansa miljonääri valioliigapelaaja, valitus rattijuopumuksesta ja ajokiellosta hylättiin.</w:t>
      </w:r>
    </w:p>
    <w:p>
      <w:r>
        <w:rPr>
          <w:b/>
          <w:u w:val="single"/>
        </w:rPr>
        <w:t xml:space="preserve">Asiakirjan numero 8855</w:t>
      </w:r>
    </w:p>
    <w:p>
      <w:r>
        <w:t xml:space="preserve">Lutonin "mellakkakiinteistön" purkaminen alkaa</w:t>
      </w:r>
    </w:p>
    <w:p>
      <w:r>
        <w:t xml:space="preserve">Lutonissa sijaitsevalla Marsh Farm -alueella toteutetaan 23 miljoonan punnan uudistushanke. Vuonna 1995 alueella mellakoitiin kahtena yönä, jolloin noin 500 ihmistä hyökkäsi poliisin kimppuun bensiinipommeilla, pulloilla ja tiilillä. Seurasi neljä päivää kestäneitä mellakoita vuonna 1992. Alueelle rakennetaan 93 uutta asuntoa vuoden 2018 loppuun mennessä. Purley Centressä aiemmin sijainneet kaupat ovat muuttaneet.</w:t>
      </w:r>
    </w:p>
    <w:p>
      <w:r>
        <w:rPr>
          <w:b/>
        </w:rPr>
        <w:t xml:space="preserve">Yhteenveto</w:t>
      </w:r>
    </w:p>
    <w:p>
      <w:r>
        <w:t xml:space="preserve">Purkutyöryhmät ovat siirtyneet purkamaan mellakoiden runtelemaa asuinaluetta.</w:t>
      </w:r>
    </w:p>
    <w:p>
      <w:r>
        <w:rPr>
          <w:b/>
          <w:u w:val="single"/>
        </w:rPr>
        <w:t xml:space="preserve">Asiakirjan numero 8856</w:t>
      </w:r>
    </w:p>
    <w:p>
      <w:r>
        <w:t xml:space="preserve">Ex-RGC:n rugby-pelaaja "tarttui poliisia kiveksistä</w:t>
      </w:r>
    </w:p>
    <w:p>
      <w:r>
        <w:t xml:space="preserve">Meredydd Francisia, 25, joka oli Colwyn Bayssä sijaitsevan RGC 1404 -joukkueen kapteeni, syytetään tahallisesta vakavan ruumiinvamman aiheuttamisesta poliisi Richard Priamoa vastaan Wrexhamissa. Hän oli tuolloin yrittänyt tehdä pidätystä. Francis tunnusti Mold Crown Courtissa syyttömyytensä. Pohjois-Walesin poliisin tieliikennepoliisiyksikössä työskentelevä poliisimies Richard Priamo tarvitsi sairaalahoitoa väitetyn hyökkäyksen jälkeen School Lanella, Southseassa 3. elokuuta. Puolustaja Phillip Tully kertoi oikeudelle, että Francis toimi itsepuolustukseksi. Hänen oikeudenkäyntinsä Caernarfon Crown Courtissa on määrä alkaa 3. helmikuuta.</w:t>
      </w:r>
    </w:p>
    <w:p>
      <w:r>
        <w:rPr>
          <w:b/>
        </w:rPr>
        <w:t xml:space="preserve">Yhteenveto</w:t>
      </w:r>
    </w:p>
    <w:p>
      <w:r>
        <w:t xml:space="preserve">Entinen rugby-pelaaja tarttui poliisia kiveksistä ja heitti hänet maahan "rugby-dump-taklauksella", on kuultu oikeudessa.</w:t>
      </w:r>
    </w:p>
    <w:p>
      <w:r>
        <w:rPr>
          <w:b/>
          <w:u w:val="single"/>
        </w:rPr>
        <w:t xml:space="preserve">Asiakirjan numero 8857</w:t>
      </w:r>
    </w:p>
    <w:p>
      <w:r>
        <w:t xml:space="preserve">Kostoisku Trincossa - Kohona</w:t>
      </w:r>
    </w:p>
    <w:p>
      <w:r>
        <w:t xml:space="preserve">LTTE oli hyökännyt Trincomaleessa sijaitsevaan laivaston tukikohtaan tykistöllä, minkä jälkeen laivasto teki vastaiskun hyökkäyksen torjumiseksi. Kommentoidessaan armeijan komentajaan kohdistunutta hyökkäystä hän sanoi, että välikohtaus ei millään tavoin auta hallituksen pyrkimyksiä rauhan saavuttamiseksi. "Oli hyvin valitettavaa, että LTTE teki tämän hyökkäyksen Colombon sydämessä ilman mitään provokaatiota", Kohona sanoi. Tämä herättää kysymyksen siitä, haluaako LTTE todella rauhaa, ja vaikuttaa siltä, että LTTE on päättänyt suistaa rauhanprosessin raiteiltaan ja jatkaa murhaavaa kampanjaansa, hän sanoi.</w:t>
      </w:r>
    </w:p>
    <w:p>
      <w:r>
        <w:rPr>
          <w:b/>
        </w:rPr>
        <w:t xml:space="preserve">Yhteenveto</w:t>
      </w:r>
    </w:p>
    <w:p>
      <w:r>
        <w:t xml:space="preserve">Sri Lankan laivasto on ilmavoimien tukemana aloittanut Trincomaleessa kostoiskun LTTE:n kohteita vastaan, kertoo hallituksen rauhansihteeristön johtaja Palitha Kohona.</w:t>
      </w:r>
    </w:p>
    <w:p>
      <w:r>
        <w:rPr>
          <w:b/>
          <w:u w:val="single"/>
        </w:rPr>
        <w:t xml:space="preserve">Asiakirjan numero 8858</w:t>
      </w:r>
    </w:p>
    <w:p>
      <w:r>
        <w:t xml:space="preserve">Northamptonshiren poliisin ja palokunnan kumppanuussuunnitelmia tuetaan</w:t>
      </w:r>
    </w:p>
    <w:p>
      <w:r>
        <w:t xml:space="preserve">Komissaari Adam Simmonds sanoi, että poliisi ja palokunta pyrkivät tiivistämään yhteistyötään. Hänen mukaansa yksiköt tekevät jo nyt yhteistyötä koulutuksessa ja kampanjoissa. Rikospaneeli, joka valvoo PCC:tä, suhtautui myönteisesti ehdotuksiin, jotka ovat vasta suunnitteluvaiheessa. PCC:n tiedottaja sanoi, että keskusteluja jatketaan lähiviikkoina.</w:t>
      </w:r>
    </w:p>
    <w:p>
      <w:r>
        <w:rPr>
          <w:b/>
        </w:rPr>
        <w:t xml:space="preserve">Yhteenveto</w:t>
      </w:r>
    </w:p>
    <w:p>
      <w:r>
        <w:t xml:space="preserve">Rikoslautakunta on tukenut poliisi- ja rikoskomissaarin (PCC) esittämiä suunnitelmia yhdistää joitakin poliisi- ja palokuntatoimintoja Northamptonshiressä.</w:t>
      </w:r>
    </w:p>
    <w:p>
      <w:r>
        <w:rPr>
          <w:b/>
          <w:u w:val="single"/>
        </w:rPr>
        <w:t xml:space="preserve">Asiakirjan numero 8859</w:t>
      </w:r>
    </w:p>
    <w:p>
      <w:r>
        <w:t xml:space="preserve">Suon snorklaajat ottavat haasteen vastaan Llanwrtyd Wellsissä</w:t>
      </w:r>
    </w:p>
    <w:p>
      <w:r>
        <w:t xml:space="preserve">Tapahtumaan osallistui yli 150 kilpailijaa niinkin kaukaa kuin Ranskasta, Saksasta, Yhdysvalloista, Kanadasta, Hongkongista, Australiasta ja Uudesta-Seelannista. Viime vuonna suon snorklaus- ja vaimonkantotapahtumien luoja sai erinomaisen saavutuksen palkinnon siitä, että hän oli tuonut Keski-Walesin matkailukartalle. Powysin Llanwrtyd Wellsistä kotoisin oleva Gordon Green käynnisti tapahtumat sen jälkeen, kun poniretkeily oli vähentynyt alueella 1970-luvulla, ja hän isännöi muita tapahtumia, kuten viime vuoden World Alternative Games -tapahtumaa.</w:t>
      </w:r>
    </w:p>
    <w:p>
      <w:r>
        <w:rPr>
          <w:b/>
        </w:rPr>
        <w:t xml:space="preserve">Yhteenveto</w:t>
      </w:r>
    </w:p>
    <w:p>
      <w:r>
        <w:t xml:space="preserve">Powysin Llanwrtyd Wellsin kaupungissa järjestettiin elokuun pyhäinpäiväviikonloppuna vuotuiset suon snorklauksen mestaruuskilpailut.</w:t>
      </w:r>
    </w:p>
    <w:p>
      <w:r>
        <w:rPr>
          <w:b/>
          <w:u w:val="single"/>
        </w:rPr>
        <w:t xml:space="preserve">Asiakirjan numero 8860</w:t>
      </w:r>
    </w:p>
    <w:p>
      <w:r>
        <w:t xml:space="preserve">Ulsterin sairaala Dundonaldissa peruuttaa klinikoita "paineen" vuoksi.</w:t>
      </w:r>
    </w:p>
    <w:p>
      <w:r>
        <w:t xml:space="preserve">Syynä on päivystysosastoon kohdistuva "ennennäkemätön paine". Ambulansseja ohjattiin tiistaina useiden tuntien ajaksi pois osastolta, ja kolme klinikkaa peruttiin henkilökunnan vapauttamiseksi. South Eastern Health and Social Care Trust vetosi ihmisiin, jotta he harkitsisivat muita hoitovaihtoehtoja, kun osastolle kohdistuu edelleen paineita.</w:t>
      </w:r>
    </w:p>
    <w:p>
      <w:r>
        <w:rPr>
          <w:b/>
        </w:rPr>
        <w:t xml:space="preserve">Yhteenveto</w:t>
      </w:r>
    </w:p>
    <w:p>
      <w:r>
        <w:t xml:space="preserve">Joitakin Ulsterin sairaalan poliklinikoita Dundonaldissa on peruttu keskiviikoksi ja torstaiksi.</w:t>
      </w:r>
    </w:p>
    <w:p>
      <w:r>
        <w:rPr>
          <w:b/>
          <w:u w:val="single"/>
        </w:rPr>
        <w:t xml:space="preserve">Asiakirjan numero 8861</w:t>
      </w:r>
    </w:p>
    <w:p>
      <w:r>
        <w:t xml:space="preserve">Notting Hillin karnevaalit: Pidätyksiä enemmän kuin vuonna 2012</w:t>
      </w:r>
    </w:p>
    <w:p>
      <w:r>
        <w:t xml:space="preserve">Poliisin mukaan kahden päivän aikana pidätettiin 301 ihmistä, mikä on 23 enemmän kuin vuonna 2012 pidätetyt 278 henkilöä. Suurin osa pidätetyistä pidätettiin huume- ja järjestysrikoksista, kertoi Metropolitan Police -poliisin edustaja. Lontoon ambulanssipalvelun mukaan yli 300 ihmistä hoidettiin viiltojen, ruhjeiden ja alkoholiin liittyvien vammojen vuoksi. Länsi-Lontoossa järjestettyyn kaksipäiväiseen tapahtumaan osallistui noin miljoona ihmistä. Met Police -poliisin tiedottajan mukaan karnevaaleilla oli sunnuntaina töissä 6 000 poliisia ja pankkipäivän maanantaina vajaat 7 000 poliisia.</w:t>
      </w:r>
    </w:p>
    <w:p>
      <w:r>
        <w:rPr>
          <w:b/>
        </w:rPr>
        <w:t xml:space="preserve">Yhteenveto</w:t>
      </w:r>
    </w:p>
    <w:p>
      <w:r>
        <w:t xml:space="preserve">Notting Hillin karnevaalien aikana pidätettiin hieman yli 300 henkilöä, mikä on hieman enemmän kuin viime vuonna.</w:t>
      </w:r>
    </w:p>
    <w:p>
      <w:r>
        <w:rPr>
          <w:b/>
          <w:u w:val="single"/>
        </w:rPr>
        <w:t xml:space="preserve">Asiakirjan numero 8862</w:t>
      </w:r>
    </w:p>
    <w:p>
      <w:r>
        <w:t xml:space="preserve">Beamish-museon kuolinpojan Karl Doranin hautajaiset</w:t>
      </w:r>
    </w:p>
    <w:p>
      <w:r>
        <w:t xml:space="preserve">Darlingtonista kotoisin oleva Karl Doran kuoli, kun hän putosi museon vapaaehtoisena työskentelevän isänsä vetämän höyryveturin perävaunun alle. Darlingtonin Pyhän Andreaksen kirkossa pidettiin jumalanpalvelus, jossa surijoita oli pyydetty pukeutumaan Karlin lempiväriin, punaiseen. Hänen vanhempansa kertoivat, että surunvalitteluviestejä oli tullut valtavasti. Terveys- ja turvallisuusvirasto tutkii nuoren kuolemaan liittyviä olosuhteita. Se tapahtui ulkoilmamuseossa 22. heinäkuuta.</w:t>
      </w:r>
    </w:p>
    <w:p>
      <w:r>
        <w:rPr>
          <w:b/>
        </w:rPr>
        <w:t xml:space="preserve">Yhteenveto</w:t>
      </w:r>
    </w:p>
    <w:p>
      <w:r>
        <w:t xml:space="preserve">Beamish Museumissa Durhamin kreivikunnassa viime kuussa kuolleen seitsemänvuotiaan pojan hautajaiset on pidetty.</w:t>
      </w:r>
    </w:p>
    <w:p>
      <w:r>
        <w:rPr>
          <w:b/>
          <w:u w:val="single"/>
        </w:rPr>
        <w:t xml:space="preserve">Asiakirjan numero 8863</w:t>
      </w:r>
    </w:p>
    <w:p>
      <w:r>
        <w:t xml:space="preserve">Cardiffin uutta lukiota koskevista suunnitelmista käydään neuvotteluja</w:t>
      </w:r>
    </w:p>
    <w:p>
      <w:r>
        <w:t xml:space="preserve">Neuvoston kabinetin jäsenet käsittelevät torstaina pidettävässä kokouksessa raporttia, jossa suositellaan julkisen kuulemisen järjestämistä. Uusi koulu rakennettaisiin Caeraussa sijaitsevan Glyn Derw High Schoolin paikalle, ja se korvaisi koulun ja Elyssä sijaitsevan Michaelston Community Collegen. Kouluun otettaisiin 11-18-vuotiaita oppilaita, se avattaisiin syyskuussa 2018, ja siinä olisi sisätiloja yhteisön käyttöön.</w:t>
      </w:r>
    </w:p>
    <w:p>
      <w:r>
        <w:rPr>
          <w:b/>
        </w:rPr>
        <w:t xml:space="preserve">Yhteenveto</w:t>
      </w:r>
    </w:p>
    <w:p>
      <w:r>
        <w:t xml:space="preserve">Cardiffin länsiosaan voitaisiin rakentaa uusi yläkoulu seuraavien kolmen vuoden aikana.</w:t>
      </w:r>
    </w:p>
    <w:p>
      <w:r>
        <w:rPr>
          <w:b/>
          <w:u w:val="single"/>
        </w:rPr>
        <w:t xml:space="preserve">Asiakirjan numero 8864</w:t>
      </w:r>
    </w:p>
    <w:p>
      <w:r>
        <w:t xml:space="preserve">Lowestoft Collegeen rakennetaan tuulivoimaloiden koulutuskeskus</w:t>
      </w:r>
    </w:p>
    <w:p>
      <w:r>
        <w:t xml:space="preserve">Korkeakoulun mukaan turbiini- ja konepaja tekee siitä "offshore-alan keskitetyn koulutuskeskuksen". Tuulivoimalan tornissa on helikopterinostin ja siirtotikkaat, ja siihen tulee lopulta oma lapa. Parannuksia tehtiin myös oppimisresurssikeskukseen ja ruokalaan. Rehtori Simon Summers sanoi: "Voimme jatkossakin tarjota nopeasti kasvavan energiateollisuuden tarvitsemaa koulutusta." Hankkeen rahoitus saatiin Suffolkin yliopistokampukselta, paikalliselta strategiselta kumppanuusohjelmalta, ammattitaidon rahoituskeskukselta ja opistolta. Kustannusten vähentämiseksi on myös asennettu energiatehokas valaistus ja kattilat.</w:t>
      </w:r>
    </w:p>
    <w:p>
      <w:r>
        <w:rPr>
          <w:b/>
        </w:rPr>
        <w:t xml:space="preserve">Yhteenveto</w:t>
      </w:r>
    </w:p>
    <w:p>
      <w:r>
        <w:t xml:space="preserve">Suffolkissa sijaitsevan Lowestoft Collegen 1,3 miljoonan punnan parannusten yhteydessä on avattu 18 metriä korkea tuuliturbiinikoulutuslaitos.</w:t>
      </w:r>
    </w:p>
    <w:p>
      <w:r>
        <w:rPr>
          <w:b/>
          <w:u w:val="single"/>
        </w:rPr>
        <w:t xml:space="preserve">Asiakirjan numero 8865</w:t>
      </w:r>
    </w:p>
    <w:p>
      <w:r>
        <w:t xml:space="preserve">Liikkumisvammainen skootterimies kuolee pudottuaan Thamesiin</w:t>
      </w:r>
    </w:p>
    <w:p>
      <w:r>
        <w:t xml:space="preserve">47-vuotias nostettiin lauantai-iltana Osney Lockista, Oxfordin länsipuolella, mutta hän kuoli tapahtumapaikalla. Poliisin mukaan hänen kuolemaansa pidetään selittämättömänä. Ylikomisario Christian Bunt Thames Valleyn poliisista sanoi, että tapaus korosti tulvittujen polkujen käytön vaaroja erityisesti Thames-joen varrella. Hän lisäsi: "Kehotan kaikkia, jotka käyttävät näitä alueita, noudattamaan erityistä varovaisuutta." Osneyn alueella on tällä hetkellä voimassa tulvahälytys.</w:t>
      </w:r>
    </w:p>
    <w:p>
      <w:r>
        <w:rPr>
          <w:b/>
        </w:rPr>
        <w:t xml:space="preserve">Yhteenveto</w:t>
      </w:r>
    </w:p>
    <w:p>
      <w:r>
        <w:t xml:space="preserve">Liikuntarattaalla liikkunut mies on kuollut pudottuaan Thames-jokeen, kun hän yritti ohittaa tulvivaa tietä.</w:t>
      </w:r>
    </w:p>
    <w:p>
      <w:r>
        <w:rPr>
          <w:b/>
          <w:u w:val="single"/>
        </w:rPr>
        <w:t xml:space="preserve">Asiakirjan numero 8866</w:t>
      </w:r>
    </w:p>
    <w:p>
      <w:r>
        <w:t xml:space="preserve">Hyväksy opaskoirani, sanoo sokea toimittaja Sean Dilley.</w:t>
      </w:r>
    </w:p>
    <w:p>
      <w:r>
        <w:t xml:space="preserve">Kävin Lontoossa kuvaamassa salaa liikeyrittäjien reaktioita opaskoiraani Chippiä kohtaan repun hihnaan piilotetulla kameralla. Meiltä evättiin pääsy kolmeen viereiseen ravintolaan ja yhteen hotelliin. Esillä olleissa yrityksissä on yleinen kielto kaikille koirille, myös avustajakoirille. Meidät evättiin, vaikka huomautin selvästi, että Chipp on opaskoira. Sillä ei tuntunut olevan mitään merkitystä, vaikka henkilökunta kysyi asiasta esimiehiltään. Onneksi tällaiset kohtaukset ovat harvinaisia Yhdistyneessä kuningaskunnassa, ja meidät päästettiin sisään viereiseen supermarkettiin, lehtikauppaan ja kahteen kahvilaan. Niitä kuitenkin tapahtuu, ja joillakin alueilla niitä tapahtuu yhä uudelleen ja uudelleen ja uudelleen. Olen poliittinen toimittaja, en vammaisten oikeuksien puolestapuhuja, mutta työskentelen opaskoiran kanssa, ja se voi aiheuttaa minulle ongelmia. Jos tuntisitte minut, tietäisitte, että ainoa "siru", jota harrastan, on käsivarteni päässä - ja sen nimi on Chipp, opaskoirani. Larry, Downing Streetin kissa, on iloinen saadessaan Chippin kartanoonsa. 'Sokeaa epäoikeudenmukaisuutta' Kuin väkivalta opiskelijoiden mielenosoituksessa, Chipp on säännöllinen näky näillä teillä, vaikka itse asiassa se on tervetullut ja kunnioitettu kaikkialla vallan käytävillä. Mutta ei tarvitse mennä kauas Westminsteristä, jos haluaa nähdä, että ovia paiskataan päin naamaa vain siksi, että sattuu työskentelemään opaskoiran kanssa. En ole sellainen, joka pelaa sokea-korttia, enkä vain siksi, etten näe, mihin sen laskin. On kuitenkin sokea vääryys, että Ison-Britannian 4600 opaskoiran omistajan syrjintä on jotenkin hyväksyttävämpää kuin muunlainen syrjintä. Ranskassa laki on hyvin selkeä. Opas- tai avustajakoirien omistajat, joilta evätään pääsy mihin tahansa yleisölle avoimeen paikkaan, voivat kaivaa esiin puhelimensa ja soittaa numeroon 17. Ennen kuin ehdit sanoa "komisario Clouseau", siististi pukeutunut ranskalainen poliisi tulee paikalle ja sakottaa heitä 305 eurolla. Mutta täällä Yhdistyneessä kuningaskunnassa laki on yhtä selkeä kuin poliitikon vastaus. Disability Discrimination Act (DDA) -lain mukaan yritysten omistajien on tehtävä "kohtuullisia mukautuksia", jotta tilat olisivat vammaisten käytettävissä, esimerkiksi luovuttava koirakieltopolitiikasta avustajakoirien osalta. Laissa ei sanota erikseen, että opaskoirat on sallittava, eikä DDA:ta voida panna täytäntöön vain siviilioikeudessa. Yksi sana kuvaa tätä: säälittävää! Nämä ovat todellisia ongelmia, jotka vaikuttavat todellisiin ihmisiin, joten tulkaa Westminsteriin. Eikö olisi aika tehdä muutos? * Sean Dilley keskustelee ajatuksistaan BBC Two -kanavan Daily Politics -ohjelmassa keskiviikkona 27. huhtikuuta kello 1240 BST kansanedustajien John Healeyn ja Norman Bakerin kanssa sen jälkeen, kun hänen videonsa on näytetty.</w:t>
      </w:r>
    </w:p>
    <w:p>
      <w:r>
        <w:rPr>
          <w:b/>
        </w:rPr>
        <w:t xml:space="preserve">Yhteenveto</w:t>
      </w:r>
    </w:p>
    <w:p>
      <w:r>
        <w:t xml:space="preserve">Jotkut yritykset ja ravintolat kieltäytyvät rutiininomaisesti päästämästä sisään sokeita ihmisiä, joilla on opaskoira, kertoo radiotoimittaja Sean Dilley, jonka mukaan nykyiset lait ovat liian heikkoja ja niitä pitäisi muuttaa syrjinnän lopettamiseksi. Daily Politics tarjoaa joka viikko kuuluisalle henkilölle mahdollisuuden esittää elokuvassa henkilökohtaisia näkemyksiään jostakin aiheesta, minkä jälkeen hän keskustelee niistä studiossa.</w:t>
      </w:r>
    </w:p>
    <w:p>
      <w:r>
        <w:rPr>
          <w:b/>
          <w:u w:val="single"/>
        </w:rPr>
        <w:t xml:space="preserve">Asiakirjan numero 8867</w:t>
      </w:r>
    </w:p>
    <w:p>
      <w:r>
        <w:t xml:space="preserve">Leedsin ruokahävikkikahvila Real Junk Food Project joutuu lopettamaan toimintansa.</w:t>
      </w:r>
    </w:p>
    <w:p>
      <w:r>
        <w:t xml:space="preserve">Leedsin Armleyssä sijaitseva Real Junk Food Project tarvitsee yli 100 000 puntaa sen jälkeen, kun sen tilat asetettiin myyntiin. Hanke on tarjonnut 3 000 ihmiselle lämpimiä aterioita kahvilassaan ja kerännyt yli 10 000 kiloa jätettä sen jälkeen, kun se avattiin joulukuussa 2013. Perustaja Adam Smith toivoo nyt voivansa ostaa kahvilan rakennuksen ja pitää sen auki. Kahvila ottaa vastaan kaatopaikalle päätyvää syötävää ruokaa supermarketeista, ravintoloista ja torikojuista eri puolilta Leedsiä. Sen menestys johti vastaavien hankkeiden käynnistämiseen muualla maassa.</w:t>
      </w:r>
    </w:p>
    <w:p>
      <w:r>
        <w:rPr>
          <w:b/>
        </w:rPr>
        <w:t xml:space="preserve">Yhteenveto</w:t>
      </w:r>
    </w:p>
    <w:p>
      <w:r>
        <w:t xml:space="preserve">Yorkshiressä sijaitseva kahvila, josta tuli maan ensimmäinen, joka tarjoili kaatopaikalle tarkoitettua ruokaa, on vaarassa sulkea ovensa.</w:t>
      </w:r>
    </w:p>
    <w:p>
      <w:r>
        <w:rPr>
          <w:b/>
          <w:u w:val="single"/>
        </w:rPr>
        <w:t xml:space="preserve">Asiakirjan numero 8868</w:t>
      </w:r>
    </w:p>
    <w:p>
      <w:r>
        <w:t xml:space="preserve">Kansallispuisto hyväksyi Hay Castlen kunnostussuunnitelman</w:t>
      </w:r>
    </w:p>
    <w:p>
      <w:r>
        <w:t xml:space="preserve">Brecon Beacons National Park Authority hyväksyi keskiaikaisen linnoituksen ja porttirakennuksen, kartanorakennuksen, viktoriaanisen vaunurakennuksen ja ulkorakennusten parannukset. Hay Castle Trust sai 4,4 miljoonan punnan lottotuen ja keräsi itse 1 miljoonan punnan avustuksen. Kun linna on valmis, se on ensimmäistä kertaa 800 vuoden aikana täysin avoinna yleisölle. Työhön sisältyy:</w:t>
      </w:r>
    </w:p>
    <w:p>
      <w:r>
        <w:rPr>
          <w:b/>
        </w:rPr>
        <w:t xml:space="preserve">Yhteenveto</w:t>
      </w:r>
    </w:p>
    <w:p>
      <w:r>
        <w:t xml:space="preserve">Powysissa sijaitsevan Hayn linnan kunnostamisesta on sovittu, ja työt on tarkoitus aloittaa keväällä 2017.</w:t>
      </w:r>
    </w:p>
    <w:p>
      <w:r>
        <w:rPr>
          <w:b/>
          <w:u w:val="single"/>
        </w:rPr>
        <w:t xml:space="preserve">Asiakirjan numero 8869</w:t>
      </w:r>
    </w:p>
    <w:p>
      <w:r>
        <w:t xml:space="preserve">Celtic Manorin Sir Terry Matthews on Swansean alueen päällikkö.</w:t>
      </w:r>
    </w:p>
    <w:p>
      <w:r>
        <w:t xml:space="preserve">Kanadassa asuva 71-vuotias johtaa Swansea Bayn kaupunkialuetta Swansean neuvoston johtajan David Phillipsin lähdettyä. Alue kattaa Pembrokeshiren, Carmarthenshiren, Swansean ja Neath Port Talbotin. Sir Terry neuvoo hallitusta aluetta koskevissa kysymyksissä.</w:t>
      </w:r>
    </w:p>
    <w:p>
      <w:r>
        <w:rPr>
          <w:b/>
        </w:rPr>
        <w:t xml:space="preserve">Yhteenveto</w:t>
      </w:r>
    </w:p>
    <w:p>
      <w:r>
        <w:t xml:space="preserve">Celtic Manorin pomo Sir Terry Matthews on nimitetty puheenjohtajaksi Walesin hallituksen elimeen, jonka tavoitteena on houkutella investointeja Etelä-Walesiin.</w:t>
      </w:r>
    </w:p>
    <w:p>
      <w:r>
        <w:rPr>
          <w:b/>
          <w:u w:val="single"/>
        </w:rPr>
        <w:t xml:space="preserve">Asiakirjan numero 8870</w:t>
      </w:r>
    </w:p>
    <w:p>
      <w:r>
        <w:t xml:space="preserve">Alderneyn väestö vähenee tasaisesti</w:t>
      </w:r>
    </w:p>
    <w:p>
      <w:r>
        <w:t xml:space="preserve">Maaliskuun 2011 luvut osoittivat, että saarella asui 2 111 ihmistä, mikä merkitsee lähes 200 asukkaan vähennystä vuoden 2007 maaliskuuhun verrattuna. Kokopäivätyötä tekevien määrä väheni samalla ajanjaksolla 939:stä 867:ään. Sosiaaliturvan lukuja on käytetty väestömäärän mittaamiseen siitä lähtien, kun saarella viimeksi tehtiin väestönlaskenta vuonna 2001. Jatkuva sähköinen tietokanta, joka on valittu korvaamaan tulevat väestölaskennat, otetaan käyttöön vasta vuonna 2014.</w:t>
      </w:r>
    </w:p>
    <w:p>
      <w:r>
        <w:rPr>
          <w:b/>
        </w:rPr>
        <w:t xml:space="preserve">Yhteenveto</w:t>
      </w:r>
    </w:p>
    <w:p>
      <w:r>
        <w:t xml:space="preserve">Guernseyn sosiaaliturvaosaston tietojen mukaan Alderneyn väkiluku on vähentynyt tasaisesti neljän viime vuoden aikana.</w:t>
      </w:r>
    </w:p>
    <w:p>
      <w:r>
        <w:rPr>
          <w:b/>
          <w:u w:val="single"/>
        </w:rPr>
        <w:t xml:space="preserve">Asiakirjan numero 8871</w:t>
      </w:r>
    </w:p>
    <w:p>
      <w:r>
        <w:t xml:space="preserve">Apple sai ennätyksellisen 1,1 miljardin euron sakon Ranskassa</w:t>
      </w:r>
    </w:p>
    <w:p>
      <w:r>
        <w:t xml:space="preserve">Kyseessä on suurin sakko, jonka Ranskan sääntelyviranomainen on koskaan määrännyt. Yrityksen ja kahden sen Ranskassa toimivan tukkukauppiaan todettiin tehneen sopimattoman sopimuksen hintojen valvomiseksi. Tutkinta alkoi vuonna 2012, kun eBizcuss, joka myy Apple-tuotteita Apple Premium Reseller -myyjänä, teki asiasta valituksen. Viranomaisen päällikkö Isabelle de Silvan mukaan "Apple käytti väärin hyväkseen näiden premium-jälleenmyyjien taloudellista riippuvuutta siitä ja asetti niille kohtuuttomia taloudellisia ehtoja, jotka olivat huonommat kuin sen integroituneen jälleenmyyjäverkoston ehdot". Apple sanoo olevansa syvästi eri mieltä päätöksestä ja valittaa siitä.</w:t>
      </w:r>
    </w:p>
    <w:p>
      <w:r>
        <w:rPr>
          <w:b/>
        </w:rPr>
        <w:t xml:space="preserve">Yhteenveto</w:t>
      </w:r>
    </w:p>
    <w:p>
      <w:r>
        <w:t xml:space="preserve">Ranskan kilpailuviranomainen on määrännyt yhdysvaltalaiselle teknologiajätti Applelle ennätyksellisen 1,1 miljardin euron (1 miljardin punnan; 1,2 miljardin dollarin) sakon kilpailunvastaisista käytännöistä.</w:t>
      </w:r>
    </w:p>
    <w:p>
      <w:r>
        <w:rPr>
          <w:b/>
          <w:u w:val="single"/>
        </w:rPr>
        <w:t xml:space="preserve">Asiakirjan numero 8872</w:t>
      </w:r>
    </w:p>
    <w:p>
      <w:r>
        <w:t xml:space="preserve">Paikallisvaalit 2019: Työväenpuolueen pormestari valittiin North of Tyneen</w:t>
      </w:r>
    </w:p>
    <w:p>
      <w:r>
        <w:t xml:space="preserve">Työväenpuolueen ehdokas Jamie Driscoll voitti voitettuaan 33,9 prosenttia äänistä ensimmäisellä kierroksella ja 56,1 prosenttia ensimmäisen ja toisen ennakkoäänen äänistä toisen kierroksen äänestyksessä konservatiivien Charlie Houltia vastaan. North of Tynen yhdistettyyn hallintoalueeseen kuuluu kolme neuvostoa: Newcastle upon Tyne, North Tyneside ja Northumberland. Tutustu kaikkiin tuloksiin tai seuraa päivityksiä interaktiivisella kartallamme. Lue lisää näistä vaaleista.</w:t>
      </w:r>
    </w:p>
    <w:p>
      <w:r>
        <w:rPr>
          <w:b/>
        </w:rPr>
        <w:t xml:space="preserve">Yhteenveto</w:t>
      </w:r>
    </w:p>
    <w:p>
      <w:r>
        <w:t xml:space="preserve">North of Tynen pormestarinvaalit järjestettiin 2. toukokuuta 2019, samana päivänä kuin Englannin ja Pohjois-Irlannin 259 kunnallisvaalit.</w:t>
      </w:r>
    </w:p>
    <w:p>
      <w:r>
        <w:rPr>
          <w:b/>
          <w:u w:val="single"/>
        </w:rPr>
        <w:t xml:space="preserve">Asiakirjan numero 8873</w:t>
      </w:r>
    </w:p>
    <w:p>
      <w:r>
        <w:t xml:space="preserve">Guernseyn koiranomistajia varoitetaan "aineesta" rannoilla</w:t>
      </w:r>
    </w:p>
    <w:p>
      <w:r>
        <w:t xml:space="preserve">Ympäristöministeriön tiedottaja sanoi aiemmin, että Saints Baystä löydettiin valkoista, vahamaista ainetta kovana möykkynä. Se on poistettu testejä varten. Varoitus on seurausta koiran kuolemasta Cornwallissa sen syötyä palmuöljyä. Aineella, joka ei ole ihmiselle haitallista, on erilaisia käyttötarkoituksia, kuten kosmetiikka, saippua ja biopolttoaine. Viime viikolla Cornwallin rannoille huuhtoutui hajonnutta palmuöljyä, ja samanlaista ainetta raportoitiin myös Jerseyn Ouaisne Bayssä. Tiedottaja sanoi, että ministeriö ja States Works seuraavat rantoja, mutta pyysi kaikkia, jotka löytävät valkoisia saostumia, jättämään ne paikoilleen ja ottamaan yhteyttä ympäristöpalveluyksikköön.</w:t>
      </w:r>
    </w:p>
    <w:p>
      <w:r>
        <w:rPr>
          <w:b/>
        </w:rPr>
        <w:t xml:space="preserve">Yhteenveto</w:t>
      </w:r>
    </w:p>
    <w:p>
      <w:r>
        <w:t xml:space="preserve">Koiranomistajia varoitetaan pitämään lemmikkinsä erossa kaikista valkoisista aineista Guernseyn rannoilla sen jälkeen, kun rannikolle huuhtoutui palmuöljyä.</w:t>
      </w:r>
    </w:p>
    <w:p>
      <w:r>
        <w:rPr>
          <w:b/>
          <w:u w:val="single"/>
        </w:rPr>
        <w:t xml:space="preserve">Asiakirjan numero 8874</w:t>
      </w:r>
    </w:p>
    <w:p>
      <w:r>
        <w:t xml:space="preserve">Burton Green: HS2:n halkaisema Warwickshiren kylä.</w:t>
      </w:r>
    </w:p>
    <w:p>
      <w:r>
        <w:t xml:space="preserve">Riyah Collins ja Susie RackBBC News "HS2:ssa ei ole paljon sellaisia osia, joita en tunne", Burton Greenin asukas Chris Langton sanoo. Viimeisen vuosikymmenen aikana Langton, joka on asunut siellä 37 vuotta, on ottanut asiakseen tuntea HS2:n vaikutusten yksityiskohdat yhteisössään. Tänään hän kuitenkin tyytyi siihen, että hanke toteutuu ja halkaisee Warwickshiren kylän. Langton arvioi, että hän voi menettää jopa 100 000 puntaa, jos hän myy kotinsa, sillä HS2 ei voi taata, että se ostaa sen, ja kiinteistöjen arvo on vaarassa laskea. Hän oli toivonut, että hallitus päättäisi hylätä radan, ja nyt hänestä tuntuu, että Boris Johnson "ei ollut tarpeeksi rohkea tehdäkseen järkevän päätöksen". "Paras lopputulos on peruuttaa se ja työskennellä järkevämpien infrastruktuurihankkeiden parissa", hän sanoi, mutta hänestä tuntuu, että suurnopeusjunasta on tullut "poliittinen jalkapallo". Hän on niin pettynyt, että ensimmäistä kertaa elämässään hän jätti äänestämättä joulukuun vaaleissa. Rona Taylor, joka johtaa kylän asukasyhdistystä, yhtyy hänen näkemykseensä. "Tämä on hyvin turhauttava päivä, koska olemme vastustaneet tätä 10 vuotta", hän sanoi. "Ja henkilökohtaisesti olen sitä mieltä, että tämä on surullinen päivä maalle - mihin muuhun sitä 106 miljardia puntaa voitaisiin käyttää maassa tällä hetkellä?" Vaikutus yhteisöön on ollut "stressaava", hän sanoi ja lisäsi, että 37 taloa kylässä on myyty HS2:lle, mikä on hajottanut yhteisöä, kun ne, jotka eivät ehkä muuten olisi muuttaneet, ovat joutuneet lähtemään. Yksi tällainen pariskunta on John ja Diana Levett, joiden entinen, 26 vuotta asunut koti puretaan reitin tieltä. "Olimme surullisia lähtiessämme talosta ja alueelta, koska meillä oli täällä todella hyviä ystäviä", Levett sanoi. "Mielestäni HS2 olisi voinut olla paljon ymmärtäväisempi ja ainakin realistisempi ihmisiin kohdistuvien vaikutusten suhteen." John ja Rosalie Vine ovat asuneet suunniteltua reittiä vastapäätä Hodgetts Lanella yli 20 vuotta, eivätkä he aio muuttaa. He ovat nähneet kylän rappeutuvan sen jälkeen, kun he kokoontuivat tiiviisti 200 muun asukkaan kanssa kunnantalolle maaliskuussa 2010, kun linjauksesta ilmoitettiin. He katsovat naapureiden aiemmin omistamiin taloihin, jotka nyt ovat HS2:n omistuksessa. "Luulen, että koko tien toiselta puolelta on jäljellä vain kolme", Vine sanoi. "Se on häirinnyt yhteisöä", hänen vaimonsa lisäsi. Muualla Midlandsissa reaktiot ilmoitukseen, jonka mukaan suunnitelma toteutetaan, olivat vaihtelevampia. Cate Walters johtaa terveys- ja turvallisuuskonsulttiyritystä Crewen ulkopuolella, jonne HS2:n asema tulee, ja hän sanoi, että suurnopeusjunien vaikutusta paikalliseen talouteen "ei voi mitenkään vähätellä". "Kuulemme usein, että Crewe muuttuu", hän sanoi. "Monet ihmiset eivät pysy Crewessa, ja investoinnit kaupunkiin ovat olleet aivan hirvittäviä. "Kyse on siitä, että ihmiset eivät vain muuttaisi Crewessa, vaan investoisivat itse kaupunkiin ja juurtuisivat tänne, ja se lisäisi paikallistaloutta." Hän totesi, että "se on todella tärkeää." Reitin ensimmäinen vaihe kulkee Lontoon ja Birminghamin välillä, ja kaupungin neuvoston johtaja Ian Ward oli tyytyväinen uutiseen. "Midlandsin ja pohjoisen alueen asukkaita on laiminlyöty aivan liian kauan, ja HS2 on ainutlaatuinen tilaisuus tasapainottaa Yhdistyneen kuningaskunnan taloutta", hän sanoi. Kaupungin ulkopuolella Chelmsley Woodin asukkaat olivat pettyneitä. Burton Greenin tavoin HS2 ei ole ollut kovin suosittu tällä Solihullin alueella, jonka asukkaat odottavat siitä olevan vain vähän hyötyä. "Toisinaan kestää noin tunnin päästä bussilla Chelmsley Woodista Birminghamin keskustaan", sanoi Chris Williams, Solihullin kaupunginvaltuuston vihreän puolueen valtuutettu Chris Williams. "Mutta meillä on junayhteys Lontooseen, joka kestää 50 minuuttia. "Painopisteet eivät tunnu olevan aivan oikeat." Seuraa BBC West Midlandsia Facebookissa ja Twitterissä ja tilaa paikalliset uutispäivitykset suoraan puhelimeesi.</w:t>
      </w:r>
    </w:p>
    <w:p>
      <w:r>
        <w:rPr>
          <w:b/>
        </w:rPr>
        <w:t xml:space="preserve">Yhteenveto</w:t>
      </w:r>
    </w:p>
    <w:p>
      <w:r>
        <w:t xml:space="preserve">Coventryn ja Kenilworthin välissä sijaitsee Burton Green, pieni 640 asukkaan kylä, josta on vaikea löytää suurnopeusjunan kannattajaa. Asukkaat ovat taistelleet kylän kahtia jakavaa hanketta vastaan viimeiset 10 vuotta. Hallitus on vahvistanut, että kiistanalainen rautatieyhteys toteutetaan, ja kylän asukkaat ja muutkin asukkaat reagoivat uutiseen.</w:t>
      </w:r>
    </w:p>
    <w:p>
      <w:r>
        <w:rPr>
          <w:b/>
          <w:u w:val="single"/>
        </w:rPr>
        <w:t xml:space="preserve">Asiakirjan numero 8875</w:t>
      </w:r>
    </w:p>
    <w:p>
      <w:r>
        <w:t xml:space="preserve">Susan Smithin etsinnöissä Pembrokeshiren rannalta löytyi ruumis.</w:t>
      </w:r>
    </w:p>
    <w:p>
      <w:r>
        <w:t xml:space="preserve">63-vuotias mies nähtiin viimeksi 27. helmikuuta lähellä Carmarthen Bayn lomakylää Kidwellyssä. Dyfed-Powysin poliisin mukaan ruumis löydettiin Solvan lähellä sijaitsevalta rannalta. Poliisin mukaan rouva Smithin perhe on tietoinen viimeisimmästä tapahtumasta, mutta virallista tunnistusta ei ole vielä tehty. Dyfed-Powysin poliisin tiedottaja lisäsi: "Tällä hetkellä ei ole syytä epäillä epäilyttäviä olosuhteita." Aiheeseen liittyvät Internet-linkit Dyfed-Powysin poliisi</w:t>
      </w:r>
    </w:p>
    <w:p>
      <w:r>
        <w:rPr>
          <w:b/>
        </w:rPr>
        <w:t xml:space="preserve">Yhteenveto</w:t>
      </w:r>
    </w:p>
    <w:p>
      <w:r>
        <w:t xml:space="preserve">Poliisi on löytänyt ruumiin Pembrokeshiren rannalta etsiessään kadonnutta Susan Smithiä.</w:t>
      </w:r>
    </w:p>
    <w:p>
      <w:r>
        <w:rPr>
          <w:b/>
          <w:u w:val="single"/>
        </w:rPr>
        <w:t xml:space="preserve">Asiakirjan numero 8876</w:t>
      </w:r>
    </w:p>
    <w:p>
      <w:r>
        <w:t xml:space="preserve">Ann Maguiren puukotus: Leeds Estate "nousee tappamisen yläpuolelle".</w:t>
      </w:r>
    </w:p>
    <w:p>
      <w:r>
        <w:t xml:space="preserve">Martin ColdrickBBC News, Yorkshire Siitä lähtien, kun rouva Maguire puukotettiin kuoliaaksi maanantaina, oppilaat, entiset oppilaat ja paikalliset asukkaat ovat laskeneet rivi toisensa jälkeen kukkakimppuja, jotka muodostavat jyrkän kontrastin koulun harmaille metallikaiteille. "Ihmiset sanovat, että Halton Moor on hieman leimattu, mutta itse koulu on aina ollut loistava koulu", sanoi Tracey Clough. Hän oli juuri liittynyt muistokirjoituksiin työntäessään pientä tytärtään lastenvaunuissa ja sytyttänyt kynttilän läheisessä Corpus Christi -kirkossa rouva Maguiren muistoksi. Maguire oli työskennellyt koulussa yli 40 vuotta ja opetti muun muassa espanjaa. "Se on katolinen koulu, sillä on hyvät Ofstedin raportit, se on fantastinen", hän sanoi. "Ja rouva Maguire oli ihana nainen." Rouva Clough'n mukana ollut Louise Brownlow sanoi, että Halton Moorin kartanon ilmapiiri oli tällä hetkellä "hieman epätodellinen". "Se on niin surullista, että se tapahtuu kotiovellasi. Se, mitä koululaiset ovat nähneet, on niin surullista." Rouva Maguire oli aiemmin opettanut monia ystäviään, sanoi rouva Brownlow. "Se on niin surullista heidän puolestaan. Hän opetti heitä kauan sitten, 25-30 vuotta sitten, mutta he muistavat hänet ja muistavat, että hän oli niin ihana opettaja. "Hän kävi aina laulamassa oppituntien välillä. Hän vaikutti niin iloiselta opettajalta. "Mutta tällaisina hetkinä tajuaa, miten hyvä yhteisö meillä on. Kun näkee kunnianosoitukset ja muistotilaisuuden kirkossa eilen illalla, on aika nöyryyttävää nähdä, miten yhteisö pitää yhtä, mutta valitettavasti näin surullisissa olosuhteissa." Ken Church, jonka puutarhasta Halton Moorin kiinteistössä sijaitseva college näkyy, kertoi kuulleensa "täysin järkyttävän" uutisen rouva Maguiren kuolemasta koululaisilta, kun hän oli matkalla bussissa. Churchin mukaan rouva Maguirella oli hyvä maine paitsi oppilaidensa ja entisten oppilaidensa keskuudessa myös laajemmassa yhteisössä. "Olen nähnyt hänet ympäriinsä, ylös ja alas kaupoista ja asuinalueella. Hänestä pidettiin paljon. Hänen on täytynyt todella pitää opettamisesta", hän sanoi. Irene Deyes, joka oli matkalla postitoimistoon aivan koulun kulman takana, sanoi, että kaksi hänen lapsenlapsistaan oli koulun oppilaita ja että koululla oli suuri merkitys Halton Moorin elämässä. Järkyttävyydestään huolimatta hän korosti, että rouva Maguiren kuolemaa ei pitäisi käyttää tilan maineen vahingoittamiseen. "Kaikki täällä tuntevat kaikki - jos eivät nimeltä, niin sitten näköpiiristä", hän sanoi. "Kaikki pitävät huolta toisistaan, ja jos joku asuu yksin, joku käy aina katsomassa, että kaikki on hyvin." Hän sanoi, että hänellä ei ole mitään hätää. Ted Barnes, joka johtaa läheistä Corpus Christi Catholic Men's Clubia vaimonsa Lesleyn kanssa, sanoi, että rouva Maguire on opettanut useita kerhossa työskenteleviä nuoria. Hän sanoi, että vaikka opettajan surma oli kuinka järkyttävä, Halton Moor oli "sellainen yhteisö, joka nousee sen yläpuolelle". "Täällä on paljon eri alkuperää olevia ihmisiä, ja me vain tulemme toimeen keskenämme. Tämä [kuolema] ei ole osa jokapäiväistä elämää, eihän?". 15-vuotias poika on edelleen pidätettynä Leedsin poliisiasemalla sen jälkeen, kun hänet oli pidätetty rouva Maguiren murhaan liittyen.</w:t>
      </w:r>
    </w:p>
    <w:p>
      <w:r>
        <w:rPr>
          <w:b/>
        </w:rPr>
        <w:t xml:space="preserve">Yhteenveto</w:t>
      </w:r>
    </w:p>
    <w:p>
      <w:r>
        <w:t xml:space="preserve">Leedsissä Halton Moorin alueella sijaitsevan Corpus Christi Catholic Collegen suljettujen porttien läpi näkee oppilaita ja opettajia, jotka näennäisesti jatkavat tavallista koulupäiväänsä. Vasta porttien ulkopuolella käy selväksi, miten järkyttynyt paikallinen yhteisö on 61-vuotiaan opettajan Ann Maguiren murhasta yhdessä koulun luokkahuoneista.</w:t>
      </w:r>
    </w:p>
    <w:p>
      <w:r>
        <w:rPr>
          <w:b/>
          <w:u w:val="single"/>
        </w:rPr>
        <w:t xml:space="preserve">Asiakirjan numero 8877</w:t>
      </w:r>
    </w:p>
    <w:p>
      <w:r>
        <w:t xml:space="preserve">A344:n sulkeminen lähellä Stonehengeä aiheuttaa liikennehuolia Shrewtonissa ja Larkhillissä.</w:t>
      </w:r>
    </w:p>
    <w:p>
      <w:r>
        <w:t xml:space="preserve">Shrewtonin ja Larkhillin ympärillä olevia teitä seurataan, sillä näillä alueilla on havaittu lisääntynyttä kiertoliikennettä. Valtuutettu Ian West sanoi, että Shrewtonin läpi kulkevan liikenteen nopeus ja määrä ovat vaikuttaneet elämänlaatuun. Tutkimuksessa kirjataan, mitä reittejä käytetään ja kuinka paljon liikennettä. West sanoi, että hänelle oli kerrottu, että kylän läpi kulkeva ylimääräinen liikenne oli mainittu esteenä sille, että ihmiset voivat pyöräillä tai kävellä alueella.</w:t>
      </w:r>
    </w:p>
    <w:p>
      <w:r>
        <w:rPr>
          <w:b/>
        </w:rPr>
        <w:t xml:space="preserve">Yhteenveto</w:t>
      </w:r>
    </w:p>
    <w:p>
      <w:r>
        <w:t xml:space="preserve">Tutkimus on tarkoitus tehdä, koska liikennemäärät ovat lisääntyneet Stonehengen vierailijakeskuksen siirtämisen ja A344-tien sulkemisen jälkeen.</w:t>
      </w:r>
    </w:p>
    <w:p>
      <w:r>
        <w:rPr>
          <w:b/>
          <w:u w:val="single"/>
        </w:rPr>
        <w:t xml:space="preserve">Asiakirjan numero 8878</w:t>
      </w:r>
    </w:p>
    <w:p>
      <w:r>
        <w:t xml:space="preserve">M11:n onnettomuus: Mies myöntää aiheuttaneensa moottoripyöräilijän kuoleman.</w:t>
      </w:r>
    </w:p>
    <w:p>
      <w:r>
        <w:t xml:space="preserve">Steve Lord, 63, kuoli kolarissa M11-tiellä lähellä Stanstedin lentokenttää Essexissä noin klo 05.00 GMT 16. tammikuuta. Chelmsfordin kruununoikeudessa esiintynyt Daniel Tilley, 37, Joyner's Fieldistä, Harlow'sta, Essexistä, myönsi myös, että hän ei pysähtynyt onnettomuuspaikalle ja että hän jätti ilmoittamatta onnettomuudesta. Hänen on määrä saada tuomio 26. syyskuuta.</w:t>
      </w:r>
    </w:p>
    <w:p>
      <w:r>
        <w:rPr>
          <w:b/>
        </w:rPr>
        <w:t xml:space="preserve">Yhteenveto</w:t>
      </w:r>
    </w:p>
    <w:p>
      <w:r>
        <w:t xml:space="preserve">Mies on myöntänyt aiheuttaneensa moottoripyöräilijän kuoleman vaarallisella ajotavalla moottoritiellä tapahtuneessa onnettomuudessa.</w:t>
      </w:r>
    </w:p>
    <w:p>
      <w:r>
        <w:rPr>
          <w:b/>
          <w:u w:val="single"/>
        </w:rPr>
        <w:t xml:space="preserve">Asiakirjan numero 8879</w:t>
      </w:r>
    </w:p>
    <w:p>
      <w:r>
        <w:t xml:space="preserve">Mansaaren juhlapäivien rattijuopumusten määrä laskee</w:t>
      </w:r>
    </w:p>
    <w:p>
      <w:r>
        <w:t xml:space="preserve">Kolme ihmistä sai syytteen ja 12 pidätettiin, kun vuonna 2011 heitä pidätettiin 19 ja heitä vastaan nostettiin 16 syytettä. Tämän vuoden iskuissa käytettiin "peitepoliisiajoneuvoja". Ylikonstaapeli Allan Thompson sanoi: "Jotkut ovat edelleen niin tyhmiä, että ottavat riskin rattijuopumuksesta, mutta poliisi on ylpeä siitä, että määrä on vähentynyt." Joulukuun 12. päivästä lähtien koko saarella levitettiin "Älä koskaan aja humalassa" -viestiä olutmattojen, baarien juoksupalkkien ja joulukorttien avulla, jotka sisälsivät tietoja myöhäisillan bussiajoista ja taksinumeroista.</w:t>
      </w:r>
    </w:p>
    <w:p>
      <w:r>
        <w:rPr>
          <w:b/>
        </w:rPr>
        <w:t xml:space="preserve">Yhteenveto</w:t>
      </w:r>
    </w:p>
    <w:p>
      <w:r>
        <w:t xml:space="preserve">Poliisin mukaan Mansaarella joulun aikana rattijuopumuksesta pidätettyjen ja syytteeseen asetettujen henkilöiden määrä on vähentynyt viime vuodesta.</w:t>
      </w:r>
    </w:p>
    <w:p>
      <w:r>
        <w:rPr>
          <w:b/>
          <w:u w:val="single"/>
        </w:rPr>
        <w:t xml:space="preserve">Asiakirjan numero 8880</w:t>
      </w:r>
    </w:p>
    <w:p>
      <w:r>
        <w:t xml:space="preserve">Bryan Ferry ja Burt Bacharach Henley Festivalin pääesiintyjiksi</w:t>
      </w:r>
    </w:p>
    <w:p>
      <w:r>
        <w:t xml:space="preserve">Viisipäiväinen festivaali järjestetään Thames-joen varrella Berkshiressä heinäkuussa, ja siellä esiintyvät myös Joss Stone ja The Jacksons. Festivaalin johtaja Stewart Collins sanoi, että ohjelmistosta käy ilmi, että kyseessä on "erittäin vahva vuosi". Vuonna 2013 black tie -tapahtuma oli vähällä siirtyä halvempaan jokirantaan, koska sen tuotto ei riittänyt. Liput tulevat myyntiin maaliskuun lopussa. Sunnuntain pääesiintyjää ei ole vielä julkistettu.</w:t>
      </w:r>
    </w:p>
    <w:p>
      <w:r>
        <w:rPr>
          <w:b/>
        </w:rPr>
        <w:t xml:space="preserve">Yhteenveto</w:t>
      </w:r>
    </w:p>
    <w:p>
      <w:r>
        <w:t xml:space="preserve">Bryan Ferry ja Burt Bacharach on ilmoitettu Henley-festivaalin vuoden 2014 pääesiintyjiksi.</w:t>
      </w:r>
    </w:p>
    <w:p>
      <w:r>
        <w:rPr>
          <w:b/>
          <w:u w:val="single"/>
        </w:rPr>
        <w:t xml:space="preserve">Asiakirjan numero 8881</w:t>
      </w:r>
    </w:p>
    <w:p>
      <w:r>
        <w:t xml:space="preserve">Murhaa tutkitaan, kun mies kuoli tappelussa Sutton Coldfieldissä</w:t>
      </w:r>
    </w:p>
    <w:p>
      <w:r>
        <w:t xml:space="preserve">Kuusi-kymppinen vainaja löydettiin perjantai-iltana Turchill Drivesta Walmleyssä. 29-vuotias mies on pidätetty murhasta epäiltynä, ja hän on parhaillaan sairaalassa mielentilatutkimuksessa. West Midlandsin poliisi on käynnistänyt murhatutkimuksen ja vetoaa silminnäkijöihin.</w:t>
      </w:r>
    </w:p>
    <w:p>
      <w:r>
        <w:rPr>
          <w:b/>
        </w:rPr>
        <w:t xml:space="preserve">Yhteenveto</w:t>
      </w:r>
    </w:p>
    <w:p>
      <w:r>
        <w:t xml:space="preserve">Mies on kuollut saatuaan päävammoja tappelussa Sutton Coldfieldissä.</w:t>
      </w:r>
    </w:p>
    <w:p>
      <w:r>
        <w:rPr>
          <w:b/>
          <w:u w:val="single"/>
        </w:rPr>
        <w:t xml:space="preserve">Asiakirjan numero 8882</w:t>
      </w:r>
    </w:p>
    <w:p>
      <w:r>
        <w:t xml:space="preserve">Prodigy pääesiintyjänä Radio 1/NME lavalla T in the Parkissa</w:t>
      </w:r>
    </w:p>
    <w:p>
      <w:r>
        <w:t xml:space="preserve">Myös Black Eyed Peas ja The Prodigy on vahvistettu Radio 1/NME-lavan pääesiintyjiksi. Keith Flint, Liam Howlett ja Maxim esiintyvät lauantai-iltana, kun taas Peas ottaa ohjat perjantaina ja Madness sunnuntaina. Muita uusia vahvistettuja esiintyjiä ovat Delphic, Crookers, The Middle East ja The Sunshine Underground. T in the Park järjestetään 9.-11. heinäkuuta Balado Parkissa Kinross-shiressä. Päälavan pääesiintyjät ovat Muse, Eminem ja Kasabian. Muita esiintyjiä ovat Biffy Clyro, Florence and the Machine, Calvin Harris, Faithless ja La Roux.</w:t>
      </w:r>
    </w:p>
    <w:p>
      <w:r>
        <w:rPr>
          <w:b/>
        </w:rPr>
        <w:t xml:space="preserve">Yhteenveto</w:t>
      </w:r>
    </w:p>
    <w:p>
      <w:r>
        <w:t xml:space="preserve">Jamie T, Paloma Faith ja Madness ovat viimeisimmät heinäkuun T in the Park -festivaalin esiintyjät.</w:t>
      </w:r>
    </w:p>
    <w:p>
      <w:r>
        <w:rPr>
          <w:b/>
          <w:u w:val="single"/>
        </w:rPr>
        <w:t xml:space="preserve">Asiakirjan numero 8883</w:t>
      </w:r>
    </w:p>
    <w:p>
      <w:r>
        <w:t xml:space="preserve">Reading road names shortlist julkaistu</w:t>
      </w:r>
    </w:p>
    <w:p>
      <w:r>
        <w:t xml:space="preserve">Nimien joukossa ovat muun muassa edesmennyt Reading FC:n maalivahti Steve Death, Reading FC:n puheenjohtaja Sir John Madejski ja Reading Festival. BBC Radio Berkshiren juontajat Andrew Peach ja Phil Kennedy ovat myös listalla, jonka neuvosto hyväksyy. Neuvoston mukaan nimien tulisi "kuvastaa kaupungin kulttuuria tai historiaa tai kunnioittaa henkilöä, jolla on läheinen yhteys Readingiin". Readingin kaupunginvaltuusto sai 49 ehdotusta, ja se suositteli 27 ehdotusta hyväksyttäväksi torstaina pidettävässä suunnittelukomitean kokouksessa. Muita nimiä ovat mm:</w:t>
      </w:r>
    </w:p>
    <w:p>
      <w:r>
        <w:rPr>
          <w:b/>
        </w:rPr>
        <w:t xml:space="preserve">Yhteenveto</w:t>
      </w:r>
    </w:p>
    <w:p>
      <w:r>
        <w:t xml:space="preserve">Readingin uusien teiden nimien ehdokaslista on julkaistu.</w:t>
      </w:r>
    </w:p>
    <w:p>
      <w:r>
        <w:rPr>
          <w:b/>
          <w:u w:val="single"/>
        </w:rPr>
        <w:t xml:space="preserve">Asiakirjan numero 8884</w:t>
      </w:r>
    </w:p>
    <w:p>
      <w:r>
        <w:t xml:space="preserve">Glasgow'n oppilaat auttavat siivoamaan Isle Martinin rantaa</w:t>
      </w:r>
    </w:p>
    <w:p>
      <w:r>
        <w:t xml:space="preserve">Sunnyside Primary Schoolin lasten lisäksi matkalle Loch Broomissa sijaitsevalle asumattomalle Isle Martinille osallistui oppilaita Ullapoolin Primary Schoolista. Glasgow'n oppilaat ovat työskennelleet villieläimiä ja meriympäristöä koskevan projektin parissa. Rannan siivouksen lisäksi nuoret otettiin mukaan risteilylle Summer Isles -saarille. Kotimatkallaan Sunnyside-oppilaat vierailevat Chanonry Pointissa, joka on tunnettu delfiinien havaintopaikka Black Islessä.</w:t>
      </w:r>
    </w:p>
    <w:p>
      <w:r>
        <w:rPr>
          <w:b/>
        </w:rPr>
        <w:t xml:space="preserve">Yhteenveto</w:t>
      </w:r>
    </w:p>
    <w:p>
      <w:r>
        <w:t xml:space="preserve">Glasgow'ssa sijaitsevan koulun oppilaat ovat auttaneet rannan siivoamisessa pienellä saarella lähellä Ullapoolia.</w:t>
      </w:r>
    </w:p>
    <w:p>
      <w:r>
        <w:rPr>
          <w:b/>
          <w:u w:val="single"/>
        </w:rPr>
        <w:t xml:space="preserve">Asiakirjan numero 8885</w:t>
      </w:r>
    </w:p>
    <w:p>
      <w:r>
        <w:t xml:space="preserve">NI:n edustajakokouksen esityksessä vaaditaan kolmea IVF-sykliä</w:t>
      </w:r>
    </w:p>
    <w:p>
      <w:r>
        <w:t xml:space="preserve">Edwin Poots sanoi kuitenkin tarvitsevansa lisää rahoitusta, jotta nykyistä käytäntöä, jossa rahoitetaan vain yksi sykli, voitaisiin jatkaa. Jim Allister, TUV, käytti keskustelua hyväkseen kysyäkseen, onko IVF Pohjois-Irlannissa saatavilla lesbopareille. Hänelle kerrottiin, että se on ollut kaikkien kriteerit täyttävien parien saatavilla vuodesta 2009 lähtien. Allister väitti, että jos poliitikot olisivat olleet tietoisia muutoksesta silloin, kun se oli tapahtunut, sitä olisi vastustettu. Hän väitti, että hänen mukaansa "perinteinen perheyksikkö" on paras ympäristö lasten kasvattamiseen.</w:t>
      </w:r>
    </w:p>
    <w:p>
      <w:r>
        <w:rPr>
          <w:b/>
        </w:rPr>
        <w:t xml:space="preserve">Yhteenveto</w:t>
      </w:r>
    </w:p>
    <w:p>
      <w:r>
        <w:t xml:space="preserve">Pohjois-Irlannin edustajainhuone on hyväksynyt esityksen, jossa terveysministeriä kehotetaan rahoittamaan kolme IVF-hoitojaksoa lapsia haluaville pariskunnille.</w:t>
      </w:r>
    </w:p>
    <w:p>
      <w:r>
        <w:rPr>
          <w:b/>
          <w:u w:val="single"/>
        </w:rPr>
        <w:t xml:space="preserve">Asiakirjan numero 8886</w:t>
      </w:r>
    </w:p>
    <w:p>
      <w:r>
        <w:t xml:space="preserve">Talviolympialaiset: Nathan Chenin puolustukseen.</w:t>
      </w:r>
    </w:p>
    <w:p>
      <w:r>
        <w:t xml:space="preserve">Paul HarrisonBBC UGC and Social News Hän teki kaiken tarvittavan valmistautuakseen ensimmäisiin talviolympialaisiinsa, ja jotkut toimittajat väittivät, että hänestä oli "tulossa maailman paras taitoluistelija". Näytti siltä, ettei koskaan ollut epäilystäkään siitä, että hän voittaisi kultaa. Ja sitten... Perjantaina miesten lyhytohjelmassa hän kaatui kaikissa hypyissään. Jäinen kaatuminen jätti hänet 17. sijalle ja saattoi merkitä hänen mitalihaaveidensa loppua. Missä kaikki meni pieleen? Puhuessaan medialle näytöksensä jälkeen Chen sanoi: "Rehellisesti sanottuna se oli huono. Tein niin monta virhettä kuin mahdollista. "Luulin, että tein kaiken oikein, kun lähdin tähän, mutta asiat eivät vain napsahtaneet yhteen." Oliko 18-vuotiasta amerikkalaista rasittamassa ylimääräiset paineet esityksensä aikana? Olisiko se voinut olla syynä kaikkiin virheisiin? Osa hänen faneistaan näyttää ajattelevan niin, sillä he puolustivat häntä. Saatat myös pitää tästä: Hänen esityksensä herätti paljon keskustelua Twitterissä, sillä kierroksen jälkeen lähetettiin yli 18 000 twiittiä. Twitter-käyttäjä @dadvanss ehdotti "joukkorahoitusta" lentääkseen Etelä-Koreaan antamaan Chenille "todella suuren halauksen juuri nyt". Kaksinkertaisella olympialuistelijalla Michael Weissillä oli neuvoja Chenille. Toinen Twitter-käyttäjä @liliorum twiittasi kertoakseen arvostuksensa Chenille. "Kun harteillasi oli niin paljon paineita, menit silti sinne ja suoritit kovimman suorituksesi.... Rakastamme ja tuemme sinua edelleen!" Japanin puolustava olympiavoittaja Yuzuru Hanyu johtaa tällä hetkellä kilpailua, vaikka nilkkavamma haittaa hänen valmistautumistaan. Hän onnistui saamaan olympiaennätyksensä 111,68, mikä antaa hänelle hyvät mahdollisuudet voittaa kultaa toisen kerran. Viimeinen kierros käydään lauantaiaamuna (0100 GMT).</w:t>
      </w:r>
    </w:p>
    <w:p>
      <w:r>
        <w:rPr>
          <w:b/>
        </w:rPr>
        <w:t xml:space="preserve">Yhteenveto</w:t>
      </w:r>
    </w:p>
    <w:p>
      <w:r>
        <w:t xml:space="preserve">Yhdysvaltalainen taitoluistelija Nathan Chen oli ennakoitu voittamaan taitoluistelukultaa Pyeongchangissa. Hän oli juuri voittanut Yhdysvaltain kansallisen taitoluistelumestaruuden toisena vuonna peräkkäin tammikuussa 2018 ja häikäissyt sekä fanit että tuomarit monimutkaisilla nelihypyillään.</w:t>
      </w:r>
    </w:p>
    <w:p>
      <w:r>
        <w:rPr>
          <w:b/>
          <w:u w:val="single"/>
        </w:rPr>
        <w:t xml:space="preserve">Asiakirjan numero 8887</w:t>
      </w:r>
    </w:p>
    <w:p>
      <w:r>
        <w:t xml:space="preserve">Richard Andrews: Neath-joen varrelta löytyneen ruumiin murhasta pidätys</w:t>
      </w:r>
    </w:p>
    <w:p>
      <w:r>
        <w:t xml:space="preserve">Neathin Melynistä kotoisin olevan Richard Andrewsin jäännökset löydettiin 29. syyskuuta 2018 sen jälkeen, kun hänet oli viimeksi nähty elossa edellisen vuoden syyskuussa. Neathista kotoisin oleva 48-vuotias mies on poliisin huostassa. Poliisi oli kuvaillut Andrewsin, joka tunnettiin lempinimellä "Monkey", olevan haavoittuvainen henkilö, jota olisi voitu käyttää hyväksi.</w:t>
      </w:r>
    </w:p>
    <w:p>
      <w:r>
        <w:rPr>
          <w:b/>
        </w:rPr>
        <w:t xml:space="preserve">Yhteenveto</w:t>
      </w:r>
    </w:p>
    <w:p>
      <w:r>
        <w:t xml:space="preserve">Mies on pidätetty murhasta epäiltynä sen jälkeen, kun ruumis löytyi Neath-joen rannalta.</w:t>
      </w:r>
    </w:p>
    <w:p>
      <w:r>
        <w:rPr>
          <w:b/>
          <w:u w:val="single"/>
        </w:rPr>
        <w:t xml:space="preserve">Asiakirjan numero 8888</w:t>
      </w:r>
    </w:p>
    <w:p>
      <w:r>
        <w:t xml:space="preserve">Palkkiotarjous Groby käteisautomaatti ram raid Groby cash machine ram raid</w:t>
      </w:r>
    </w:p>
    <w:p>
      <w:r>
        <w:t xml:space="preserve">Kone vietiin pois pick-up-ajoneuvolla 18. helmikuuta Grobyssä Ratby Roadilla sijaitsevaan Barclays-pankkiin tehdyssä hyökkäyksessä. Crimestoppersin tiedottajan mukaan ryöstö saattaa liittyä muihin pankkiautomaattivarkauksiin Desfordissa, Ibstockissa ja Sapcotessa viime kuukausina. 37-vuotias mies pidätettiin ryöstön jälkeen, ja hänet vapautettiin poliisin takuita vastaan jatkotutkimuksia varten. Grobyn varkaus oli kuudes käteisautomaattiryöstö Leicestershiressä lokakuun jälkeen.</w:t>
      </w:r>
    </w:p>
    <w:p>
      <w:r>
        <w:rPr>
          <w:b/>
        </w:rPr>
        <w:t xml:space="preserve">Yhteenveto</w:t>
      </w:r>
    </w:p>
    <w:p>
      <w:r>
        <w:t xml:space="preserve">Leicestershiressä sijaitsevaan pankkiautomaattiin tehdystä ryöstöryöstöstä on luvassa 25 000 punnan palkkio.</w:t>
      </w:r>
    </w:p>
    <w:p>
      <w:r>
        <w:rPr>
          <w:b/>
          <w:u w:val="single"/>
        </w:rPr>
        <w:t xml:space="preserve">Asiakirjan numero 8889</w:t>
      </w:r>
    </w:p>
    <w:p>
      <w:r>
        <w:t xml:space="preserve">Viivästyksiä maitovuodon jälkeen A5 Chirkin ohitustien varrella</w:t>
      </w:r>
    </w:p>
    <w:p>
      <w:r>
        <w:t xml:space="preserve">Wrexhamin ja Shrewsburyn välinen päätie suljettiin Gledridin ja Haltonin liikenneympyrän välillä, kun ajoneuvo oli kaatanut kuusi maitohäkkiä. Palomiehet olivat auttaneet raivaustöissä kello 06:00 BST tapahtuman jälkeen, ja Chirk Bypass avattiin uudelleen kello 08:30. Pohjois-Walesin poliisi on varoittanut pitkistä viivästyksistä ja raskaasta liikenteestä alueella.</w:t>
      </w:r>
    </w:p>
    <w:p>
      <w:r>
        <w:rPr>
          <w:b/>
        </w:rPr>
        <w:t xml:space="preserve">Yhteenveto</w:t>
      </w:r>
    </w:p>
    <w:p>
      <w:r>
        <w:t xml:space="preserve">Autoilijat joutuvat odottamaan viivytyksiä yhdellä Pohjois-Walesin vilkkaimmista teistä sen jälkeen, kun A5 Chirkin ohikulkutiellä on tapahtunut maitovuoto.</w:t>
      </w:r>
    </w:p>
    <w:p>
      <w:r>
        <w:rPr>
          <w:b/>
          <w:u w:val="single"/>
        </w:rPr>
        <w:t xml:space="preserve">Asiakirjan numero 8890</w:t>
      </w:r>
    </w:p>
    <w:p>
      <w:r>
        <w:t xml:space="preserve">Sheffieldin teräsnaisten patsas saa vihreää valoa varainkeruun jälkeen.</w:t>
      </w:r>
    </w:p>
    <w:p>
      <w:r>
        <w:t xml:space="preserve">Varainkeruu alkoi vuonna 2012, kun haluttiin kerätä 150 000 puntaa kaupungintalon ulkopuolella sijaitsevan Barkers Poolin pronssiveistosta varten. Sheffieldin kaupunginvaltuuston tilaaman veistoksen on suunnitellut taiteilija Martin Jennings. Varainkeruukonsertti auttoi kampanjan saavuttamisessa. Patsas paljastetaan kesällä 2016.</w:t>
      </w:r>
    </w:p>
    <w:p>
      <w:r>
        <w:rPr>
          <w:b/>
        </w:rPr>
        <w:t xml:space="preserve">Yhteenveto</w:t>
      </w:r>
    </w:p>
    <w:p>
      <w:r>
        <w:t xml:space="preserve">Sheffieldin terästehtaat molempien maailmansotien aikana toiminnassa pitäneiden naisten muistopatsas rakennetaan, kun varainkeruu on saatu päätökseen.</w:t>
      </w:r>
    </w:p>
    <w:p>
      <w:r>
        <w:rPr>
          <w:b/>
          <w:u w:val="single"/>
        </w:rPr>
        <w:t xml:space="preserve">Asiakirjan numero 8891</w:t>
      </w:r>
    </w:p>
    <w:p>
      <w:r>
        <w:t xml:space="preserve">Poliisi esittää uuden vetoomuksen myrkytetyistä Highlandin petolinnuista.</w:t>
      </w:r>
    </w:p>
    <w:p>
      <w:r>
        <w:t xml:space="preserve">Testit ovat vahvistaneet, että 15 lintua - 12 punajalkavikloa ja kolme sirriä - oli syönyt laitonta myrkkyä. Poliisi on tutkinut kuolleiden lintujen löytöjä maaliskuusta lähtien. RSPB Scotlandin, maanomistajien, maanviljelijöiden ja yleisön lahjoituksilla on lisätty palkkiota syytteeseen johtaneista tiedoista.</w:t>
      </w:r>
    </w:p>
    <w:p>
      <w:r>
        <w:rPr>
          <w:b/>
        </w:rPr>
        <w:t xml:space="preserve">Yhteenveto</w:t>
      </w:r>
    </w:p>
    <w:p>
      <w:r>
        <w:t xml:space="preserve">Poliisi on esittänyt uuden vetoomuksen 22 petolinnun kuoleman johdosta Ross-shiressä Ylämailla.</w:t>
      </w:r>
    </w:p>
    <w:p>
      <w:r>
        <w:rPr>
          <w:b/>
          <w:u w:val="single"/>
        </w:rPr>
        <w:t xml:space="preserve">Asiakirjan numero 8892</w:t>
      </w:r>
    </w:p>
    <w:p>
      <w:r>
        <w:t xml:space="preserve">Catthorpe Interchange -moottoritien liittymäsuunnitelma hyllytetään.</w:t>
      </w:r>
    </w:p>
    <w:p>
      <w:r>
        <w:t xml:space="preserve">Suunnitelmien mukaan M1:n etelään ajavat kuljettajat eivät voisi liittyä M6:lle Catthorpen liittymässä Rugbyn lähellä. Myös 300 miljoonan punnan suuruista suunnitelmaa koskeva julkinen tutkimus on peruttu. East Midlandsin aluehallituksen mukaan "etenemistapa" selkiytyy hallituksen menojen tarkistuksen jälkeen. Tarkastelun on määrä valmistua syksyllä.</w:t>
      </w:r>
    </w:p>
    <w:p>
      <w:r>
        <w:rPr>
          <w:b/>
        </w:rPr>
        <w:t xml:space="preserve">Yhteenveto</w:t>
      </w:r>
    </w:p>
    <w:p>
      <w:r>
        <w:t xml:space="preserve">M6:n ja M1:n ruuhkien vähentämiseen tarkoitettu hanke on hyllytetty liikenneministeriön kustannusten leikkaamiseksi.</w:t>
      </w:r>
    </w:p>
    <w:p>
      <w:r>
        <w:rPr>
          <w:b/>
          <w:u w:val="single"/>
        </w:rPr>
        <w:t xml:space="preserve">Asiakirjan numero 8893</w:t>
      </w:r>
    </w:p>
    <w:p>
      <w:r>
        <w:t xml:space="preserve">Polkupyöräilijä loukkaantui vakavasti Wantagen yliajo-onnettomuudessa</w:t>
      </w:r>
    </w:p>
    <w:p>
      <w:r>
        <w:t xml:space="preserve">Poliisi kutsuttiin kello 08:45 BST A417-tielle lähelle Ardington Wickiä Oxfordshiressä. Pyöräilijä, 38-vuotias mies, on edelleen sairaalassa hengenvaarallisten vammojen vuoksi. Thames Valleyn poliisi on pyytänyt jäljittämään "pientä hopeista hatchbackia", jonka uskotaan olleen osallisena törmäyksessä ja jonka tuulilasi on mahdollisesti vaurioitunut.</w:t>
      </w:r>
    </w:p>
    <w:p>
      <w:r>
        <w:rPr>
          <w:b/>
        </w:rPr>
        <w:t xml:space="preserve">Yhteenveto</w:t>
      </w:r>
    </w:p>
    <w:p>
      <w:r>
        <w:t xml:space="preserve">Pyöräilijä on loukkaantunut vakavasti törmäyksessä autoon, joka ajoi pois pysähtymättä.</w:t>
      </w:r>
    </w:p>
    <w:p>
      <w:r>
        <w:rPr>
          <w:b/>
          <w:u w:val="single"/>
        </w:rPr>
        <w:t xml:space="preserve">Asiakirjan numero 8894</w:t>
      </w:r>
    </w:p>
    <w:p>
      <w:r>
        <w:t xml:space="preserve">Lastenhoitaja, joka otti tuhansia kuvia jokapäiväisestä elämästä</w:t>
      </w:r>
    </w:p>
    <w:p>
      <w:r>
        <w:t xml:space="preserve">Nyt dokumenttielokuva Finding Vivian Maier tarkastelee hänen kiehtovaa ja merkittävää perintöään. Yksi sen ohjaajista, Charlie Siskel, puhui BBC Radio 4:n Today-ohjelmassa naisesta - katuvakoilijasta - joka kuvasi kiehtovia hetkiä arkielämästä 1950-luvulta 1990-luvulle. Finding Vivian Maier ilmestyy Isossa-Britanniassa 18. heinäkuuta 2014. Kaikki kuvat ©Vivian Maier/Maloof Collection. Äänihaastattelun on tehnyt Tom Bateman. Musiikki: KPM Music. Valokuvaus: Paul Kerley. Liittyy asiaan: Vivian Maier photography website Today programme - BBC Radio 4 Saatat myös pitää tästä: Maailman kuuluisimman voimalaitoksen sijaintipaikka Fab Four ja muita kuuluisia kasvoja - Harry Benson kuvasi ne.</w:t>
      </w:r>
    </w:p>
    <w:p>
      <w:r>
        <w:rPr>
          <w:b/>
        </w:rPr>
        <w:t xml:space="preserve">Yhteenveto</w:t>
      </w:r>
    </w:p>
    <w:p>
      <w:r>
        <w:t xml:space="preserve">Julkisesti hän oli lastenhoitaja. Yksityisesti hän oli innokas valokuvaaja, joka otti yli 100 000 kuvaa. Vivian Maierin vuosikymmenten työ pysyi kuitenkin piilossa - kunnes hänen negatiivinsa, vedoksensa ja 8 mm:n filminsä myytiin säästöhuutokaupassa Chicagossa vuonna 2007.</w:t>
      </w:r>
    </w:p>
    <w:p>
      <w:r>
        <w:rPr>
          <w:b/>
          <w:u w:val="single"/>
        </w:rPr>
        <w:t xml:space="preserve">Asiakirjan numero 8895</w:t>
      </w:r>
    </w:p>
    <w:p>
      <w:r>
        <w:t xml:space="preserve">Burry Portin sataman elvytyssuunnitelmista ei pyydetä hallituksen lausuntoa.</w:t>
      </w:r>
    </w:p>
    <w:p>
      <w:r>
        <w:t xml:space="preserve">Ehdotukset 370 asunnosta, liike- ja vapaa-ajan tiloista sekä walesinkielisen koulun rakentamisesta keskeytettiin, kun Walesin hallitus päätti, peruuttaako se suunnitelmat. Viranomaiset päättivät olla tekemättä niin ja jättivät päätökset Carmarthenshiren kaupunginvaltuustolle. Valtuuston johtaja Emlyn Dole sanoi, että suunnitelma voi nyt edetä ja tarjota työpaikkoja, asuntoja ja koulun.</w:t>
      </w:r>
    </w:p>
    <w:p>
      <w:r>
        <w:rPr>
          <w:b/>
        </w:rPr>
        <w:t xml:space="preserve">Yhteenveto</w:t>
      </w:r>
    </w:p>
    <w:p>
      <w:r>
        <w:t xml:space="preserve">Burry Portin sataman läheisyydessä sijaitsevan maa-alueen kunnianhimoiset kunnostussuunnitelmat ovat edenneet askeleen eteenpäin.</w:t>
      </w:r>
    </w:p>
    <w:p>
      <w:r>
        <w:rPr>
          <w:b/>
          <w:u w:val="single"/>
        </w:rPr>
        <w:t xml:space="preserve">Asiakirjan numero 8896</w:t>
      </w:r>
    </w:p>
    <w:p>
      <w:r>
        <w:t xml:space="preserve">Joanna Thompsonin kuolema: Rowan Thompson myöntää tappaneensa äidin</w:t>
      </w:r>
    </w:p>
    <w:p>
      <w:r>
        <w:t xml:space="preserve">Joanna Thompson, 50, löydettiin kuolleena kaulavammoihin Hambledonissa sijaitsevasta talosta 1. heinäkuuta viime vuonna. Rowan Thompson kiisti murhan, mutta myönsi tapon Winchester Crown Courtissa. Hambledonista kotoisin olevan vastaajan on määrä astua oikeuteen 2. lokakuuta.</w:t>
      </w:r>
    </w:p>
    <w:p>
      <w:r>
        <w:rPr>
          <w:b/>
        </w:rPr>
        <w:t xml:space="preserve">Yhteenveto</w:t>
      </w:r>
    </w:p>
    <w:p>
      <w:r>
        <w:t xml:space="preserve">18-vuotias mies on myöntänyt tappaneensa äitinsä Hampshiressä.</w:t>
      </w:r>
    </w:p>
    <w:p>
      <w:r>
        <w:rPr>
          <w:b/>
          <w:u w:val="single"/>
        </w:rPr>
        <w:t xml:space="preserve">Asiakirjan numero 8897</w:t>
      </w:r>
    </w:p>
    <w:p>
      <w:r>
        <w:t xml:space="preserve">Ehdotettu uusi koti mustalaisille ja kiertolaisille Newportissa</w:t>
      </w:r>
    </w:p>
    <w:p>
      <w:r>
        <w:t xml:space="preserve">Kaupunginhallitus aikoo sijoittaa ihmisiä, jotka ovat asuneet luvattomissa tai sopimattomissa paikoissa, Hartridge Farm Roadilla sijaitsevaan uuteen paikkaan. Newport on todettu alueeksi, jolla on eniten laittomia leirintäalueita Walesissa, ja vuonna 2009 siellä oli 28 asuntovaunua 30:stä laittomasti pysäköitynä. Sen suunnittelukomitea käsittelee ehdotusta myöhemmin. Kaikkien Walesin neuvostojen on lain mukaan tarjottava majoitusta mustalaisille ja kierteleville yhteisöille.</w:t>
      </w:r>
    </w:p>
    <w:p>
      <w:r>
        <w:rPr>
          <w:b/>
        </w:rPr>
        <w:t xml:space="preserve">Yhteenveto</w:t>
      </w:r>
    </w:p>
    <w:p>
      <w:r>
        <w:t xml:space="preserve">Newportin alueen mustalais- ja kiertolaisperheet voisivat saada uuden kodin asuinalueelta.</w:t>
      </w:r>
    </w:p>
    <w:p>
      <w:r>
        <w:rPr>
          <w:b/>
          <w:u w:val="single"/>
        </w:rPr>
        <w:t xml:space="preserve">Asiakirjan numero 8898</w:t>
      </w:r>
    </w:p>
    <w:p>
      <w:r>
        <w:t xml:space="preserve">Mies löytyi kuolleena autosta A331:n kolarin jälkeen Farnborough'n lähellä</w:t>
      </w:r>
    </w:p>
    <w:p>
      <w:r>
        <w:t xml:space="preserve">29-vuotias löytyi kuolleena autostaan, joka oli törmännyt puihin A331-tien varrella lähellä North Campia Farnborough'ssa varhain aamulla. Hampshiren poliisi pyysi kaikkia, jotka näkivät hopeanvärisen Peugeot 206 -auton alueella tiistaina kello 22.20 BST ja keskiviikkona kello 00.20 BST välisenä aikana, ilmoittautumaan. Tie suljettiin pohjoiseen päin sillä aikaa, kun poliisit tutkivat tapahtumapaikalla. Poliisin mukaan mies oli kotoisin Tonghamista Surreysta, ja hänen lähiomaisilleen on ilmoitettu.</w:t>
      </w:r>
    </w:p>
    <w:p>
      <w:r>
        <w:rPr>
          <w:b/>
        </w:rPr>
        <w:t xml:space="preserve">Yhteenveto</w:t>
      </w:r>
    </w:p>
    <w:p>
      <w:r>
        <w:t xml:space="preserve">Mies on kuollut auto-onnettomuudessa, jonka poliisi uskoo tapahtuneen jopa kaksi tuntia ennen kuin pelastuspalvelut kutsuttiin paikalle.</w:t>
      </w:r>
    </w:p>
    <w:p>
      <w:r>
        <w:rPr>
          <w:b/>
          <w:u w:val="single"/>
        </w:rPr>
        <w:t xml:space="preserve">Asiakirjan numero 8899</w:t>
      </w:r>
    </w:p>
    <w:p>
      <w:r>
        <w:t xml:space="preserve">Poika kirjoittaa isänsä 275 000 punnan hintaisen superauton pois päältä</w:t>
      </w:r>
    </w:p>
    <w:p>
      <w:r>
        <w:t xml:space="preserve">Hän menetti takavetoisen superauton hallinnan jyrkässä mutkassa lähellä Brokdorfia, Hampurin pohjoispuolella. Törmäyksen jälkeen kuljettajan ovi päätyi 30 metrin päähän, ja autoa kuvailtiin "totaaliseksi tappioksi". Miehen kyydissä oli 19-vuotias naispuolinen matkustaja, ja molemmat selvisivät onnettomuudesta lievin vammoin. Poliisi tutkii, ajoiko mies ylinopeutta, kun hän menetti autonsa hallinnan 50mph tiellä. Gumpert Apollon huippunopeus on 360 km/h, ja se kiihtyy nopeudesta 0-100 km/h alle kolmessa sekunnissa.</w:t>
      </w:r>
    </w:p>
    <w:p>
      <w:r>
        <w:rPr>
          <w:b/>
        </w:rPr>
        <w:t xml:space="preserve">Yhteenveto</w:t>
      </w:r>
    </w:p>
    <w:p>
      <w:r>
        <w:t xml:space="preserve">20-vuotias on kirjannut isänsä 275 000 punnan arvoisen Gumpert Apollon pois käytöstä ajettuaan sillä kierroksen Saksassa.</w:t>
      </w:r>
    </w:p>
    <w:p>
      <w:r>
        <w:rPr>
          <w:b/>
          <w:u w:val="single"/>
        </w:rPr>
        <w:t xml:space="preserve">Asiakirjan numero 8900</w:t>
      </w:r>
    </w:p>
    <w:p>
      <w:r>
        <w:t xml:space="preserve">Viisi pidätetty sen jälkeen, kun nuoret hyökkäsivät poliisin kimppuun Stirlingin asemalla</w:t>
      </w:r>
    </w:p>
    <w:p>
      <w:r>
        <w:t xml:space="preserve">Poliiseja hoidettiin lievien vammojen vuoksi sen jälkeen, kun heidät oli kutsuttu aseman parkkipaikalla perjantai-iltana järjestettyyn kokoontumiseen. Viisi ihmistä pidätettiin välikohtauksen yhteydessä. British Transport Police kertoi, että poliisit pyysivät ryhmää poistumaan hieman ennen kello 22.30, ennen kuin useita heistä pahoinpideltiin. Poliisi vetoaa kaikkiin, joilla on tietoja, ilmoittautumaan. Aiheeseen liittyvät Internet-linkit Ota yhteyttä - British Transport Police</w:t>
      </w:r>
    </w:p>
    <w:p>
      <w:r>
        <w:rPr>
          <w:b/>
        </w:rPr>
        <w:t xml:space="preserve">Yhteenveto</w:t>
      </w:r>
    </w:p>
    <w:p>
      <w:r>
        <w:t xml:space="preserve">Kolme poliisia on loukkaantunut sen jälkeen, kun nuorisojoukko hyökkäsi heidän kimppuunsa Stirlingin rautatieasemalla.</w:t>
      </w:r>
    </w:p>
    <w:p>
      <w:r>
        <w:rPr>
          <w:b/>
          <w:u w:val="single"/>
        </w:rPr>
        <w:t xml:space="preserve">Asiakirjan numero 8901</w:t>
      </w:r>
    </w:p>
    <w:p>
      <w:r>
        <w:t xml:space="preserve">Ensimmäinen Euroopan merituulivoiman käyttöönottokeskuksen turbiini asennettu paikalleen</w:t>
      </w:r>
    </w:p>
    <w:p>
      <w:r>
        <w:t xml:space="preserve">Euroopan merituulivoiman käyttöönottokeskukseen (European Offshore Wind Deployment Centre, EOWDC) tulee yhteensä 11 turbiinia. Trump taisteli tuloksetta tuomioistuimissa hankkeen pysäyttämiseksi ennen kuin hänestä tuli Yhdysvaltain presidentti. Hän väitti, että "ruma" tuulipuisto pilaisi näkymät hänen golfkeskuksestaan Menien kartanosta. Energiayhtiö Vattenfall on EOWDC-hankkeen takana. Tuulipuiston arvioidaan tuottavan yli 70 prosenttia Aberdeenin kotimaisesta sähköntarpeesta. WWF Skotlannin poliittinen johtaja Gina Hanrahan sanoi: "Ensimmäisen tällaisen tehokkaan turbiinin asentaminen Aberdeen Bayhin on jälleen yksi virstanpylväs Skotlannin uusiutuvien energialähteiden tarinassa."</w:t>
      </w:r>
    </w:p>
    <w:p>
      <w:r>
        <w:rPr>
          <w:b/>
        </w:rPr>
        <w:t xml:space="preserve">Yhteenveto</w:t>
      </w:r>
    </w:p>
    <w:p>
      <w:r>
        <w:t xml:space="preserve">Ensimmäinen turbiini on asennettu onnistuneesti suurelle Pohjanmeren tuulivoimarakentamishankkeelle Aberdeenin edustalla, jota Donald Trump vastusti.</w:t>
      </w:r>
    </w:p>
    <w:p>
      <w:r>
        <w:rPr>
          <w:b/>
          <w:u w:val="single"/>
        </w:rPr>
        <w:t xml:space="preserve">Asiakirjan numero 8902</w:t>
      </w:r>
    </w:p>
    <w:p>
      <w:r>
        <w:t xml:space="preserve">Sheffieldissä kuolleena löydetty mies pidätetty murhasta</w:t>
      </w:r>
    </w:p>
    <w:p>
      <w:r>
        <w:t xml:space="preserve">Pelastuslaitos kävi asunnossa Gell Streetillä, Broomhallissa, noin klo 05:00 BST, kun oli saatu raportteja miehestä, joka ei vastannut. Hänet todettiin kuolleeksi paikan päällä. South Yorkshiren poliisi ilmoitti, että ruumiinavaus tehdään myöhemmin. 51-vuotias mies on edelleen pidätettynä murhasta epäiltynä. Seuraa BBC Yorkshirea Facebookissa, Twitterissä ja Instagramissa. Lähetä juttuideoita osoitteeseen yorkslincs.news@bbc.co.uk.</w:t>
      </w:r>
    </w:p>
    <w:p>
      <w:r>
        <w:rPr>
          <w:b/>
        </w:rPr>
        <w:t xml:space="preserve">Yhteenveto</w:t>
      </w:r>
    </w:p>
    <w:p>
      <w:r>
        <w:t xml:space="preserve">Mies on pidätetty epäiltynä perjantaina Sheffieldissä kuolleen 49-vuotiaan murhasta.</w:t>
      </w:r>
    </w:p>
    <w:p>
      <w:r>
        <w:rPr>
          <w:b/>
          <w:u w:val="single"/>
        </w:rPr>
        <w:t xml:space="preserve">Asiakirjan numero 8903</w:t>
      </w:r>
    </w:p>
    <w:p>
      <w:r>
        <w:t xml:space="preserve">Myrsky Callum-vaurioitunut Llechrydin silta suljetaan 100 000 punnan korjausten ajaksi.</w:t>
      </w:r>
    </w:p>
    <w:p>
      <w:r>
        <w:t xml:space="preserve">Llechrydin silta, joka on yksi tärkeimmistä Teifi-joen ylityspaikoista Ceredigionissa, suljetaan maanantaista 27. lokakuuta asti, mutta se on avoinna viikonloppuisin. Callum-myrsky riepotteli osia Walesista lokakuussa 2018, ja silta jäi kokonaan veden alle. Tutkimuksissa kävi ilmi, että silta tarvitsi mittavia töitä, jotka maksoivat noin 100 000 puntaa.</w:t>
      </w:r>
    </w:p>
    <w:p>
      <w:r>
        <w:rPr>
          <w:b/>
        </w:rPr>
        <w:t xml:space="preserve">Yhteenveto</w:t>
      </w:r>
    </w:p>
    <w:p>
      <w:r>
        <w:t xml:space="preserve">Callum-myrskyssä vaurioitunut silta suljetaan välttämättömien korjaustöiden vuoksi suurimman osan seuraavien kuuden viikon ajaksi.</w:t>
      </w:r>
    </w:p>
    <w:p>
      <w:r>
        <w:rPr>
          <w:b/>
          <w:u w:val="single"/>
        </w:rPr>
        <w:t xml:space="preserve">Asiakirjan numero 8904</w:t>
      </w:r>
    </w:p>
    <w:p>
      <w:r>
        <w:t xml:space="preserve">Hallituksen datalaki - hyökkäys salausta vastaan?</w:t>
      </w:r>
    </w:p>
    <w:p>
      <w:r>
        <w:t xml:space="preserve">Rory Cellan-JonesTeknologian kirjeenvaihtaja@BBCRoryCJon Twitter Kiista siitä, että Internet-palveluntarjoajien (ISP) on pakko säilyttää paljon enemmän tietoja käyttäjiensä verkkotoiminnasta, on kestänyt kolme parlamenttia. Ajatus tuli ensimmäisen kerran esiin viimeisen työväenpuolueen hallituksen aikana, mutta konservatiivien ja liberaalidemokraattien vastustus torjui sen. Kokoomus herätti sen uudelleen henkiin, mutta Theresa Mayn suunnitelmat - jotka nimettiin välittömästi nuuskimisoikeuskirjaksi - estettiin liberaalidemokraattisten kumppaneiden toimesta. Nyt kuningattaren puheessa on esitetty paljon laajempi ehdotus uudeksi tutkintavaltuuksia koskevaksi laiksi. Hallitus sanoo, että se "antaa poliisille ja tiedustelupalveluille välineet, joiden avulla voimme pitää sinut ja perheesi turvassa", "säilyttää tiedustelupalveluiden kyvyn kohdistaa terroristien verkkoviestintää" ja "kattaa kaikki tutkintavaltuudet, mukaan lukien viestintätiedot, joiden osalta hallitus on jo pitkään ollut sitä mieltä, että puutteelliset valmiudet vaarantavat ihmishenkiä". Se on siis sekä laaja-alainen että epämääräinen, sillä siinä luvataan antaa viranomaisille välineet, joita ne tarvitsevat rikollisten jäljittämiseen monimutkaisessa verkkomaailmassa, mutta siinä ei vielä määritellä, kuinka pitkälle viranomaiset saavat mennä. Open Rights Group (ORG), joka kampanjoi lisääntyvää valvontaa vastaan, on vakuuttunut siitä, että kyseessä on niin sanotun nuuskimisperuskirjan paluu, jossa lisätään koko väestöön kohdistuvaa tiedonkeruuta ja -säilytystä koskevia valtuuksia sekä hyökätään salausta vastaan. ORG:n toiminnanjohtaja Jim Killock uskoo, että lakiehdotuksella on kaksi päämäärää: Edward Snowdenin paljastamien tiedustelupalvelujen nykyisten käytäntöjen kodifiointi ja Internet-palveluntarjoajien harjoittaman tietojen säilyttämisen laajentaminen. Hän uskoo kuitenkin, että koska Googlen ja Facebookin kaltaiset yritykset käyttävät yhä enemmän salausta, ei riitä, että Internet-palveluntarjoajia määrätään säilyttämään asiakkaidensa tiedot: "Tulee hyvin mielenkiintoinen keskustelu siitä, voiko hallitus murtaa salauksen vai määrätä yritykset murtautumaan siihen." Killock uskoo, että salauksen käyttö on lisääntynyt. Internet-palveluntarjoajat, jotka ovat terävimmässä päässä, suhtautuvat hallituksen suunnitelmiin varovaisemmin. Niiden ammattijärjestö ISPA antoi lausunnon, jossa se suhtautui myönteisesti siihen, että hallitus oli luvannut ottaa huomioon viestintätietojen sieppausta koskevien lakien riippumattoman Andersonin tarkistuksen. Se kuitenkin varoitti, että "on tarpeen tasapainottaa asianmukaisesti turvallisuus, yksityisyys, teollisuudelle aiheutuvat kustannukset ja säilyttää Yhdistyneen kuningaskunnan maine johtavana paikkana, jossa voi harjoittaa liiketoimintaa verkossa". Internet-palveluntarjoajat epäilevät myös, että suunnitelmissa saattaa olla salausjärjestelmiin kohdistuvia hyökkäyksiä. Hallituksella on selkeä vaalitoimeksianto, ja poliisi ja tiedustelupalvelut painostavat sitä antamaan niille lisää mahdollisuuksia verkkotaisteluihin. Jos suunnitelmiin sisältyy verkkoviestinnän salassa pitävien koodien murtaminen, vastustus on kuitenkin voimakasta. Vastustus ei todennäköisesti tule niinkään oppositiopoliitikoilta vaan globaaleilta teknologiajätiltä.</w:t>
      </w:r>
    </w:p>
    <w:p>
      <w:r>
        <w:rPr>
          <w:b/>
        </w:rPr>
        <w:t xml:space="preserve">Yhteenveto</w:t>
      </w:r>
    </w:p>
    <w:p>
      <w:r>
        <w:t xml:space="preserve">Viranomaisten rikollisten ja terroristien tarkkailutoiminnan myöhästynyt nykyaikaistaminen - vai perusoikeuksiamme heikentävä nuuskimisperuskirja (Snooper's Charter)? Kuningattaren puheessa esitetty ehdotus "viestintätietoja koskevan lainsäädännön nykyaikaistamisesta" jakaa mielipiteitä. Mutta valmistautukaa uuteen pitkään taisteluun siitä, miten laki muotoillaan ja millainen tasapaino siinä saavutetaan yksityisyyden ja yleisen turvallisuuden välillä.</w:t>
      </w:r>
    </w:p>
    <w:p>
      <w:r>
        <w:rPr>
          <w:b/>
          <w:u w:val="single"/>
        </w:rPr>
        <w:t xml:space="preserve">Asiakirjan numero 8905</w:t>
      </w:r>
    </w:p>
    <w:p>
      <w:r>
        <w:t xml:space="preserve">Miestä syytetään ilmakiväärin hallussapidosta John Radcliffen sairaalassa</w:t>
      </w:r>
    </w:p>
    <w:p>
      <w:r>
        <w:t xml:space="preserve">Thames Valleyn poliisi kertoi, että poliisit kutsuttiin sairaalakompleksiin hieman klo 16:30 BST jälkeen lauantaina. Benedict Tanudjojo, 25, London Roadilta, Headingtonista, on saanut syytteen ilma-aseen hallussapidosta julkisella paikalla. Hänet on päästetty vapaaksi takuita vastaan, ja hän saapuu Oxfordin käräjäoikeuteen 28. syyskuuta.</w:t>
      </w:r>
    </w:p>
    <w:p>
      <w:r>
        <w:rPr>
          <w:b/>
        </w:rPr>
        <w:t xml:space="preserve">Yhteenveto</w:t>
      </w:r>
    </w:p>
    <w:p>
      <w:r>
        <w:t xml:space="preserve">Mies on saanut syytteen John Radcliffen sairaalassa Oxfordissa sattuneen välikohtauksen jälkeen.</w:t>
      </w:r>
    </w:p>
    <w:p>
      <w:r>
        <w:rPr>
          <w:b/>
          <w:u w:val="single"/>
        </w:rPr>
        <w:t xml:space="preserve">Asiakirjan numero 8906</w:t>
      </w:r>
    </w:p>
    <w:p>
      <w:r>
        <w:t xml:space="preserve">Mies ja nainen kuolivat Leicesterin auto-onnettomuudessa</w:t>
      </w:r>
    </w:p>
    <w:p>
      <w:r>
        <w:t xml:space="preserve">Onnettomuus tapahtui Soar Valley Waylla Leicesterissä, Fosse Shopping Parkin lähellä, perjantaina kello 23.45 GMT. Leicestershiren poliisin mukaan 30-vuotias mies ja 25-vuotias nainen julistettiin kuolleiksi onnettomuuspaikalla. Poliisin tiedottajan mukaan kaksi muuta BMW X5:ssä ollutta ihmistä on edelleen vakavassa tilassa sairaalassa. Poliisin mukaan auto oli törmännyt keskikaiteeseen. Molempiin suuntiin kulkeva kaksikaistainen tie oli suljettu yön yli ja suurimman osan lauantaita tutkimusten ajaksi. Seuraa BBC East Midlandsia Facebookissa, Twitterissä tai Instagramissa. Lähetä juttuideoita osoitteeseen eastmidsnews@bbc.co.uk.</w:t>
      </w:r>
    </w:p>
    <w:p>
      <w:r>
        <w:rPr>
          <w:b/>
        </w:rPr>
        <w:t xml:space="preserve">Yhteenveto</w:t>
      </w:r>
    </w:p>
    <w:p>
      <w:r>
        <w:t xml:space="preserve">Mies ja nainen kuolivat ja kaksi ihmistä loukkaantui vakavasti, kun auto törmäsi keskikaiteeseen kaksikaistaisella tiellä.</w:t>
      </w:r>
    </w:p>
    <w:p>
      <w:r>
        <w:rPr>
          <w:b/>
          <w:u w:val="single"/>
        </w:rPr>
        <w:t xml:space="preserve">Asiakirjan numero 8907</w:t>
      </w:r>
    </w:p>
    <w:p>
      <w:r>
        <w:t xml:space="preserve">Royal Cornwall Hospitalin osasto suljettu Noroviruksen puhkeamisen keskellä</w:t>
      </w:r>
    </w:p>
    <w:p>
      <w:r>
        <w:t xml:space="preserve">Sairaala sanoi, että se "kehottaa ihmisiä valitsemaan asianmukaiset palvelut" ja "käyttämään apteekkeja ja pienten vammojen yksiköitä". Sairaalan tiedottaja pyysi perheitä olemaan käymättä sairaalassa, jos he ovat voineet huonosti, ja soittamaan osastolle ennen potilaiden luona käyntiä. Royal Cornwall Hospitals Trust julisti helmikuussa "mustan hälytystilan" palveluihin kohdistuvien paineiden vuoksi.</w:t>
      </w:r>
    </w:p>
    <w:p>
      <w:r>
        <w:rPr>
          <w:b/>
        </w:rPr>
        <w:t xml:space="preserve">Yhteenveto</w:t>
      </w:r>
    </w:p>
    <w:p>
      <w:r>
        <w:t xml:space="preserve">Trurossa sijaitsevassa Cornwallin kuninkaallisessa sairaalassa on suljettu osasto Noroviruksen puhkeamisen vuoksi.</w:t>
      </w:r>
    </w:p>
    <w:p>
      <w:r>
        <w:rPr>
          <w:b/>
          <w:u w:val="single"/>
        </w:rPr>
        <w:t xml:space="preserve">Asiakirjan numero 8908</w:t>
      </w:r>
    </w:p>
    <w:p>
      <w:r>
        <w:t xml:space="preserve">Alderneyllä käydään keskusteluja energiakaapeleista</w:t>
      </w:r>
    </w:p>
    <w:p>
      <w:r>
        <w:t xml:space="preserve">Helmikuussa saarella allekirjoitettiin sopimukset vuorovesijärjestelmien ja yhteenliitäntäkaapelin kehittämisestä. Kaapelin ansiosta saari voisi toimia kahden Euroopan maan välisenä sähkökauppayhteytenä. Yhdistyneen kuningaskunnan energia- ja ilmastonmuutosministeri Charles Hendry osallistuu neuvotteluihin.</w:t>
      </w:r>
    </w:p>
    <w:p>
      <w:r>
        <w:rPr>
          <w:b/>
        </w:rPr>
        <w:t xml:space="preserve">Yhteenveto</w:t>
      </w:r>
    </w:p>
    <w:p>
      <w:r>
        <w:t xml:space="preserve">Ison-Britannian ja Ranskan hallitusten jäsenet ovat Alderneyssä keskustelemassa saaren kautta kulkevan kaapeliyhteyden luomisesta näiden kahden maan välille.</w:t>
      </w:r>
    </w:p>
    <w:p>
      <w:r>
        <w:rPr>
          <w:b/>
          <w:u w:val="single"/>
        </w:rPr>
        <w:t xml:space="preserve">Asiakirjan numero 8909</w:t>
      </w:r>
    </w:p>
    <w:p>
      <w:r>
        <w:t xml:space="preserve">Poliisi jatkaa etsintöjä Fifestä löydetyistä ihmisjäännöksistä.</w:t>
      </w:r>
    </w:p>
    <w:p>
      <w:r>
        <w:t xml:space="preserve">Jäänteet löydettiin vedestä West Sandsin rannalta St Andrewsin kaupungissa sunnuntaina kello 18.25. Poliisi keskittyy The Scoresin vieressä olevaan maastoon, ja yleisöä pyydetään mahdollisuuksien mukaan välttämään aluetta. Duncan Sim, 19, on ollut kateissa 14. maaliskuuta lähtien, jolloin hänet nähtiin viimeksi lähtevän Madras Rugby Clubilta noin kello 23.15 aikaan. Skotlannin poliisin mukaan jäännöksiä ei ole vielä virallisesti tunnistettu, mutta he ovat ilmoittaneet löydöstä Simin perheelle. Aiheeseen liittyvät Internet-linkit Skotlannin poliisi</w:t>
      </w:r>
    </w:p>
    <w:p>
      <w:r>
        <w:rPr>
          <w:b/>
        </w:rPr>
        <w:t xml:space="preserve">Yhteenveto</w:t>
      </w:r>
    </w:p>
    <w:p>
      <w:r>
        <w:t xml:space="preserve">Poliisi jatkaa etsintöjä Fifen rannikolla, josta löytyi viikonloppuna ihmisen jäänteitä.</w:t>
      </w:r>
    </w:p>
    <w:p>
      <w:r>
        <w:rPr>
          <w:b/>
          <w:u w:val="single"/>
        </w:rPr>
        <w:t xml:space="preserve">Asiakirjan numero 8910</w:t>
      </w:r>
    </w:p>
    <w:p>
      <w:r>
        <w:t xml:space="preserve">Guernseyn lentoaseman kiitoradan kuorma-autoille rajoituksia</w:t>
      </w:r>
    </w:p>
    <w:p>
      <w:r>
        <w:t xml:space="preserve">Noin 80 miljoonaa puntaa maksavat välttämättömät työt herättivät huolta kuorma-autojen vaikutuksesta alueen asukkaisiin. Julkisten palvelujen osasto ilmoitti, että kuorma-autojen painoa ja liikkumisajankohtia rajoitetaan, jotta vältettäisiin asukkaille aiheutuvia häiriöitä, mutta yksityiskohdista ei ole vielä sovittu. Lentoasemalla järjestetään 21. ja 22. kesäkuuta näyttely töistä.</w:t>
      </w:r>
    </w:p>
    <w:p>
      <w:r>
        <w:rPr>
          <w:b/>
        </w:rPr>
        <w:t xml:space="preserve">Yhteenveto</w:t>
      </w:r>
    </w:p>
    <w:p>
      <w:r>
        <w:t xml:space="preserve">Kuorma-autojen kulkua rajoitetaan, kun Guernseyn lentoaseman kiitoradan rakennustyöt alkavat vuonna 2011.</w:t>
      </w:r>
    </w:p>
    <w:p>
      <w:r>
        <w:rPr>
          <w:b/>
          <w:u w:val="single"/>
        </w:rPr>
        <w:t xml:space="preserve">Asiakirjan numero 8911</w:t>
      </w:r>
    </w:p>
    <w:p>
      <w:r>
        <w:t xml:space="preserve">Jameela: Fearnen sijaistaminen Radio 1:ssä oli pelottavaa.</w:t>
      </w:r>
    </w:p>
    <w:p>
      <w:r>
        <w:t xml:space="preserve">Declan HarveyNewsbeatin toimittaja Mutta hän teki niin. Ja hän syyttää siitä jotain, mitä hän kutsuu "peloksi". Radio 1 Storiesin uudessa dokumentissa Jameela paljastaa kamppailleensa vuosia ahdistuksen kanssa. Se on yksi yleisimmistä mielenterveyden häiriöistä Yhdistyneessä kuningaskunnassa. "Olen joskus niin ahdistunut julkisesta esiintymisestä, että olen kärsinyt paniikkikohtauksista ja vakavasta ahdistuksesta noin 19-vuotiaasta lähtien." Hän sanoo, että hänen itsevarma esiintymisensä on vain yksi puoli minusta... Olen oikeasti aika ujo". Radio 1:n pomot pyysivät hiljattain Jameelaa tuuraamaan Fearne Cottonia viikon ajan tämän ollessa lomalla. Fearnen ohjelmalla on noin viisi miljoonaa kuuntelijaa päivässä, ja Jameela sanoo, että pyyntö oli "uskomaton ja uskomaton tilaisuus". Mutta hän myöntää: "Olisi ollut hienoa, jos olisin pystynyt olemaan hermostumatta siitä. "Ensimmäinen päivä oli kamala. En oikeastaan nauttinut siitä, koska olin kauhuissani. Olin niin pelon vallassa." Hän kertoi, että viikon lopussa hän ei ollut onnistunut nukkumaan tuntia pidempään heräämättä paniikkiin. Lopulta hän sanoo onnistuneensa menemällä eräänlaiseen "transsiin" ja jatkamaan työtään. Radiota kuunnellessa sitä ei kuitenkaan olisi todennäköisesti huomannut, sillä Jameela sanoo pystyvänsä "piilottamaan sen melko hyvin vuosien harjoittelun ansiosta". "Minun on aika vaikea puhua ahdistusongelmistani", hän sanoo. "Tuomitsevatko ihmiset minut siitä? Pitävätkö ihmiset edelleen minusta, kun he näkevät pääni sisälle?" Dokumentissa esiintyy myös vuoden 2012 X Factor -voittaja James Arthur. "Olen kärsinyt siitä jo pitkään, mutta en ole koskaan oikein ymmärtänyt sitä", hän sanoo. Hän paljastaa päätyneensä newyorkilaiseen sairaalaan, jossa hän luuli "kuolevansa", koska pelkäsi työskennellä amerikkalaisten huipputuottajien kanssa. Jameela Jamil esittelee Radio 1 Storiesin: The Fear BBC Radio 1:llä tiistaina 30. syyskuuta kello 21.00. Seuraa @BBCNewsbeat Twitterissä ja Radio1Newsbeat YouTubessa.</w:t>
      </w:r>
    </w:p>
    <w:p>
      <w:r>
        <w:rPr>
          <w:b/>
        </w:rPr>
        <w:t xml:space="preserve">Yhteenveto</w:t>
      </w:r>
    </w:p>
    <w:p>
      <w:r>
        <w:t xml:space="preserve">Jameela Jamil tietää, että monien ihmisten on vaikea uskoa, että henkilö, joka esittelee joka viikko Yhdistyneen kuningaskunnan virallista Chart-listaa Radio 1:ssä, olisi niin ahdistunut siitä, että hän voisi tuurata toista juontajaa asemalla.</w:t>
      </w:r>
    </w:p>
    <w:p>
      <w:r>
        <w:rPr>
          <w:b/>
          <w:u w:val="single"/>
        </w:rPr>
        <w:t xml:space="preserve">Asiakirjan numero 8912</w:t>
      </w:r>
    </w:p>
    <w:p>
      <w:r>
        <w:t xml:space="preserve">Norovirus iskee Birminghamin Heartlands Hospitalin vierailulle</w:t>
      </w:r>
    </w:p>
    <w:p>
      <w:r>
        <w:t xml:space="preserve">Heartlandsin sairaalan tiedottajan mukaan viisi aluetta suljettiin myös uusilta potilailta potilaiden suojelemiseksi. Tohtori Aresh Anwa sanoi: "Heartlands sulkee kaikki osastot vierailijoilta teho-osastoa lukuun ottamatta varotoimenpiteenä." Tohtori Anwa sanoi, että tilannetta tarkastellaan päivittäin.</w:t>
      </w:r>
    </w:p>
    <w:p>
      <w:r>
        <w:rPr>
          <w:b/>
        </w:rPr>
        <w:t xml:space="preserve">Yhteenveto</w:t>
      </w:r>
    </w:p>
    <w:p>
      <w:r>
        <w:t xml:space="preserve">Birminghamin sairaala on sulkenut suurimman osan osastojaan vierailijoilta noroviruksen aiheuttaman talvi-oksentelutartunnan vuoksi.</w:t>
      </w:r>
    </w:p>
    <w:p>
      <w:r>
        <w:rPr>
          <w:b/>
          <w:u w:val="single"/>
        </w:rPr>
        <w:t xml:space="preserve">Asiakirjan numero 8913</w:t>
      </w:r>
    </w:p>
    <w:p>
      <w:r>
        <w:t xml:space="preserve">Lincolnin talosta löytyi murhasta pidätetty ruumis</w:t>
      </w:r>
    </w:p>
    <w:p>
      <w:r>
        <w:t xml:space="preserve">26-vuotiaan ruumis löydettiin sen jälkeen, kun poliisi kutsuttiin Escombe View'ssa sijaitsevaan osoitteeseen maanantai-iltana. Kuolemaa käsitellään selittämättömänä, kun poliisi odottaa ruumiinavauksen tuloksia, Lincolnshiren poliisin edustaja sanoi. Pidätetty mies on vapautettu tutkinnan ajaksi. Aiheeseen liittyvät Internet-linkit Lincolnshiren poliisi</w:t>
      </w:r>
    </w:p>
    <w:p>
      <w:r>
        <w:rPr>
          <w:b/>
        </w:rPr>
        <w:t xml:space="preserve">Yhteenveto</w:t>
      </w:r>
    </w:p>
    <w:p>
      <w:r>
        <w:t xml:space="preserve">24-vuotias mies on pidätetty murhasta epäiltynä sen jälkeen, kun miehen ruumis löytyi Lincolnissa sijaitsevasta talosta.</w:t>
      </w:r>
    </w:p>
    <w:p>
      <w:r>
        <w:rPr>
          <w:b/>
          <w:u w:val="single"/>
        </w:rPr>
        <w:t xml:space="preserve">Asiakirjan numero 8914</w:t>
      </w:r>
    </w:p>
    <w:p>
      <w:r>
        <w:t xml:space="preserve">Doverin tulipalo: Dover: Tulipalossa loukkaantunut nainen kuolee sairaalassa</w:t>
      </w:r>
    </w:p>
    <w:p>
      <w:r>
        <w:t xml:space="preserve">Hänet vietiin sairaalaan Doverin Primrose Roadilla torstaina noin kello 23.00 BST syttyneen tulipalon jälkeen. Kent Fire and Rescue Service lähetti talolle neljä paloautoa, ja palo oli sammutettu kello 01:20 mennessä. Palon syyn ei uskota olevan epäilyttävä, palokunta kertoi.</w:t>
      </w:r>
    </w:p>
    <w:p>
      <w:r>
        <w:rPr>
          <w:b/>
        </w:rPr>
        <w:t xml:space="preserve">Yhteenveto</w:t>
      </w:r>
    </w:p>
    <w:p>
      <w:r>
        <w:t xml:space="preserve">Nainen, joka loukkaantui talopalossa, jossa mies kuoli, on kuollut sairaalassa, kertoo Kent Fire and Rescue Service.</w:t>
      </w:r>
    </w:p>
    <w:p>
      <w:r>
        <w:rPr>
          <w:b/>
          <w:u w:val="single"/>
        </w:rPr>
        <w:t xml:space="preserve">Asiakirjan numero 8915</w:t>
      </w:r>
    </w:p>
    <w:p>
      <w:r>
        <w:t xml:space="preserve">Tivertonin yliajo-onnettomuus: Tivivertiv: Viisi loukkaantui</w:t>
      </w:r>
    </w:p>
    <w:p>
      <w:r>
        <w:t xml:space="preserve">Se tapahtui, kun kaksi ihmisryhmää alkoi riidellä Fore Streetillä, Tivertonissa, noin kello 03.00 BST sunnuntaina. Poliisin mukaan poliisien ollessa paikalla toinen ryhmä poistui autolla, palasi ja ajoi toisen ryhmän jäsenten päälle ja pakeni paikalta. Kaksi miestä on pidätetty epäiltynä murhayrityksestä. Fore Street on suosittu pubien ja klubien alue. Läheltä Mountbatten Roadilta löytyi paikallisten etsintöjen jälkeen palanut sininen Honda, jonka poliisin mukaan uskotaan liittyvän tapaukseen. 19-vuotias mies ja 24-vuotias mies ovat poliisin huostassa.</w:t>
      </w:r>
    </w:p>
    <w:p>
      <w:r>
        <w:rPr>
          <w:b/>
        </w:rPr>
        <w:t xml:space="preserve">Yhteenveto</w:t>
      </w:r>
    </w:p>
    <w:p>
      <w:r>
        <w:t xml:space="preserve">Viisi miestä loukkaantui, osa vakavasti, kun auto ajoi tahallaan heidän päälleen Devonin kadulla, kertoi poliisi.</w:t>
      </w:r>
    </w:p>
    <w:p>
      <w:r>
        <w:rPr>
          <w:b/>
          <w:u w:val="single"/>
        </w:rPr>
        <w:t xml:space="preserve">Asiakirjan numero 8916</w:t>
      </w:r>
    </w:p>
    <w:p>
      <w:r>
        <w:t xml:space="preserve">Walesin lumisorastimet nimetään kilpailussa yleisön toimesta</w:t>
      </w:r>
    </w:p>
    <w:p>
      <w:r>
        <w:t xml:space="preserve">Traffic Wales käynnisti ensimmäisen julkisen nimikilpailun laivastolle vuonna 2020, ja yli 300 hakemuksen joukosta valittiin 10 voittajaa. Etelä-Walesin hiekoitussepeliä koskeva uusi äänestys alkaa syyskuussa 2021. Traffic Wales sanoi, että se ilmoittaa parhaista valinnoistaan lokakuusta alkaen. Tähän mennessä nimetyistä 10:stä osa on nimetty walesilaisten hahmojen ja kulttuuriviittausten mukaan, kun taas toiset ovat ottaneet kausiluonteisia teemoja: Nimi Aneurin Bevan - kansallisen terveyspalvelun perustaja - valittiin kunnioittamaan NHS:ää ja Covid-19-pandemian aikana työskennellyttä terveydenhuoltohenkilöstöä. Traffic Wales sanoi odottavansa innolla "lisää erinomaisia ideoita" tänä vuonna. "Ihmiset voivat lähettää walesilaisaiheisia nimiä käyttämällä #NameOurGrittersSW tai lähettämällä sähköpostia. Osallistukaa ja auttakaa antamaan Oh Salt's Occurringille, Snowain Glyndwrille ja muulle kalustollemme lisää seuraa", se lisäsi. Miten nimikilpailuista on tullut niin suosittuja? Nimikilpailut herättivät suuren yleisön mielikuvituksen, kun Boaty McBoatface -nimi voitti vuonna 2016 polaaritutkimusalusta koskevan äänestyksen, vaikka se nimettiinkin myöhemmin RRS Sir David Attenboroughiksi. Myös muut neuvostot eri puolilla Britanniaa ovat järjestäneet nimikilpailuja lumilinkoautoille, ja ehdotettujen sanaleikkien joukossa ovat olleet muun muassa David Plowie ja Spready Mercury. Conwyn kunnassa valtuusto valitsi 30 nimeä, joista yksi oli The Greatest Snow Van. Neath Port Talbot otti hieman erilaisen lähestymistavan ja antoi kalustossa työskentelevän henkilöstön nimetä ajoneuvonsa walesilaisten julkkisten mukaan - esimerkkeinä Gareth Spreadwards ja Richard Brrrrrton.</w:t>
      </w:r>
    </w:p>
    <w:p>
      <w:r>
        <w:rPr>
          <w:b/>
        </w:rPr>
        <w:t xml:space="preserve">Yhteenveto</w:t>
      </w:r>
    </w:p>
    <w:p>
      <w:r>
        <w:t xml:space="preserve">Yleisöä pyydetään auttamaan nimeämään 30 lumilinkoautoa Walesin teille - sen jälkeen, kun Snowain Glyndŵr, Fan Halen ja Dai Icer olivat viime vuonna vastaavan kilpailun voittajien joukossa.</w:t>
      </w:r>
    </w:p>
    <w:p>
      <w:r>
        <w:rPr>
          <w:b/>
          <w:u w:val="single"/>
        </w:rPr>
        <w:t xml:space="preserve">Asiakirjan numero 8917</w:t>
      </w:r>
    </w:p>
    <w:p>
      <w:r>
        <w:t xml:space="preserve">Itsemurhien vastaista sovellusta on käyttänyt 6000 ihmistä puolessa vuodessa.</w:t>
      </w:r>
    </w:p>
    <w:p>
      <w:r>
        <w:t xml:space="preserve">Kansallinen Choose Life -järjestö on "Prevent Suicide - Koillis-Skotlanti" -ohjelman ja siihen liittyvän verkkosivuston takana. Teknologian tarkoituksena on toimia ponnahduslautana erikoistuneen tuen saamiseksi. Viime vuonna yli 60 ihmistä riisti oman henkensä Aberdeenissa ja Aberdeenshiressä. "Ensimmäinen askel" Paikallinen Choose Life -koordinaattori Iain Murray sanoi: "Kaikki eivät saa niitä palveluja, joita he ehkä tarvitsevat. "Sovellus täyttää minulle tämän kuilun. "Voit ottaa hieman henkilökohtaista vastuuta, ja sieltä voit aloittaa oman suunnitelmasi laatimisen". "Se antaa sinulle ensimmäisen askeleen." Tammikuussa varoitettiin, että öljyteollisuuden työpaikkojen vähentämisten kasvava määrä vaikuttaa vaarallisesti joidenkin työntekijöiden mielenterveyteen.</w:t>
      </w:r>
    </w:p>
    <w:p>
      <w:r>
        <w:rPr>
          <w:b/>
        </w:rPr>
        <w:t xml:space="preserve">Yhteenveto</w:t>
      </w:r>
    </w:p>
    <w:p>
      <w:r>
        <w:t xml:space="preserve">Itsemurhavaarassa olevien tukemiseksi Skotlannin koillisosassa kehitettyä sovellusta on käyttänyt yli 6 000 ihmistä kuuden kuukauden aikana sen jälkeen, kun se otettiin käyttöön, BBC Scotland on saanut tietää.</w:t>
      </w:r>
    </w:p>
    <w:p>
      <w:r>
        <w:rPr>
          <w:b/>
          <w:u w:val="single"/>
        </w:rPr>
        <w:t xml:space="preserve">Asiakirjan numero 8918</w:t>
      </w:r>
    </w:p>
    <w:p>
      <w:r>
        <w:t xml:space="preserve">Mies kiistää Hullin vanhainkodin murhasyytteen</w:t>
      </w:r>
    </w:p>
    <w:p>
      <w:r>
        <w:t xml:space="preserve">Poliisi löysi 58-vuotiaan Andy Webbin tajuttomana Charles Brady Courtista Diadem Grovesta Hullissa 4. elokuuta. Hänet vietiin sairaalaan, jossa hän myöhemmin kuoli päävammaan, poliisit kertoivat. Tony Barber, 34, Littleham Close, Hull, ilmestyi aiemmin Grimsby Crown Courtin eteen, ja hänet määrättiin tutkintavankeuteen. Oikeudenkäyntipäivä on määrätty 14. tammikuuta. Seuraa BBC East Yorkshire ja Lincolnshire Facebookissa, Twitterissä ja Instagramissa. Lähetä juttuideoita osoitteeseen yorkslincs.news@bbc.co.uk.</w:t>
      </w:r>
    </w:p>
    <w:p>
      <w:r>
        <w:rPr>
          <w:b/>
        </w:rPr>
        <w:t xml:space="preserve">Yhteenveto</w:t>
      </w:r>
    </w:p>
    <w:p>
      <w:r>
        <w:t xml:space="preserve">Mies on tunnustanut syyttömyytensä murhaan sen jälkeen, kun mies oli kuollut, kun hänet löydettiin vakavasti loukkaantuneena suojellun asunnon oviaukosta.</w:t>
      </w:r>
    </w:p>
    <w:p>
      <w:r>
        <w:rPr>
          <w:b/>
          <w:u w:val="single"/>
        </w:rPr>
        <w:t xml:space="preserve">Asiakirjan numero 8919</w:t>
      </w:r>
    </w:p>
    <w:p>
      <w:r>
        <w:t xml:space="preserve">Stormy Daniels: Daniels Daniels: Miksi Trump ja Giuliani ovat väärässä pornosta?</w:t>
      </w:r>
    </w:p>
    <w:p>
      <w:r>
        <w:t xml:space="preserve">Katty KayPresenter, BBC World News@KattyKayBBCon Twitter Hän oli samaa mieltä henkilökohtaisen asianajajansa Rudy Giulianin, New Yorkin entisen pormestarin ja nykyisen Valkoisen talon liekinheittäjän, väitteestä. Tällä viikolla Tel Avivissa pitämässään puheessa Giuliani sanoi, että Stormy Danielsilta, naiselta, joka väittää, että hänellä oli suhde Trumpin kanssa vuonna 2006, puuttuu uskottavuus yksinkertaisesti hänen ammattinsa vuoksi. "Jos aiot myydä kehoasi rahasta, sinulla ei vain ole mainetta. Saatan olla vanhanaikainen, en tiedä", kolmesti naimisissa oleva asianajaja sanoi. Kun Trumpilta kysyttiin noista kommenteista hänen matkallaan G7-huippukokoukseen tänään, hän sanoo, ettei ollut eri mieltä asianajajansa kanssa. Giuliani ei ottanut kantaa ilmeiseen kysymykseen siitä, voisiko vartalon myyminen rahasta mahdollisesti koskea myös muotimalleja, joihin Melania Trump kuului. Kommentti aiheutti närkästystä monissa naiskommentaattoreissa, joihin Giuliani vastasi CNN:ssä: "Jos olet (feministi) ja kannatat pornoteollisuutta, sinun pitäisi luovuttaa valtakirjasi." Jälleen kerran pornoteollisuuteen liittyy kiperiä eettisiä kysymyksiä ja kaksinaismoraalia. Ensinnäkin, miksi pornoteollisuudessa työskentelevä nainen ei voi olla myös uskottava? Se, että näyttelee seksielokuvissa, ei tarkoita, että on valehtelija - kuten Daniels itse sanoi Yhdysvaltain televisiossa muutama viikko sitten. Voit harrastaa seksiä kameran edessä ja silti erottaa oikean väärästä. Toiseksi, entä kaikki ne miehet, jotka katsovat naisia pornoelokuvissa? Onko heillä liian vähän moraalia? Jos näin on, Amerikka on maineensa menettäneiden, epäuskottavien yksilöiden pesäpaikka. Loppujen lopuksi tässä maassa tehdään ja kulutetaan hirvittävän paljon pornoa - kuka tietää, ehkä jopa korkea-arvoisten lakimiesten toimesta. Yhdysvaltojen pornoteollisuus on miljardien dollarien teollisuus, ja Hollywoodissa tehdään vuosittain noin 600 pornoelokuvaa. Olisi melko tekopyhää väittää, että ihmiset, jotka katsovat pornoa, ovat yhteiskunnan kunniallisia jäseniä, mutta ihmiset, jotka näyttelevät pornoa, ovat huonomaineisia. Kuten Danielsin oma asianajaja Michael Avenatti huomautti nopeasti: "Giuliani on täysi sika, kun hän esitti tuollaisia kommentteja", hän sanoi haastateltavalle.</w:t>
      </w:r>
    </w:p>
    <w:p>
      <w:r>
        <w:rPr>
          <w:b/>
        </w:rPr>
        <w:t xml:space="preserve">Yhteenveto</w:t>
      </w:r>
    </w:p>
    <w:p>
      <w:r>
        <w:t xml:space="preserve">On aika puhua pornografiasta - ja erityisesti siitä, voivatko pornotähtenä työskentelevät naiset olla myös arvokkaita. Otan tämän kysymyksen esille vain siksi, että Yhdysvaltain presidentti on juuri sanonut, ettei hän usko heidän voivan.</w:t>
      </w:r>
    </w:p>
    <w:p>
      <w:r>
        <w:rPr>
          <w:b/>
          <w:u w:val="single"/>
        </w:rPr>
        <w:t xml:space="preserve">Asiakirjan numero 8920</w:t>
      </w:r>
    </w:p>
    <w:p>
      <w:r>
        <w:t xml:space="preserve">200 miljoonan punnan kunnostussuunnitelma entiselle Vauxhallin alueelle Lutonissa.</w:t>
      </w:r>
    </w:p>
    <w:p>
      <w:r>
        <w:t xml:space="preserve">Augur Group sanoi, että tontille rakennettaisiin 625 asuntoa, toimistoja, kaksi hotellia ja mahdollisesti kasino. Napier Parkiksi nimetyn 60 hehtaarin suuruisen alueen rakennustyöt voisivat alkaa vuoden 2013 loppuun mennessä, jos rakennuslupa saadaan. Vauxhall lopetti autojen valmistuksen tehtaalla vuonna 2002.</w:t>
      </w:r>
    </w:p>
    <w:p>
      <w:r>
        <w:rPr>
          <w:b/>
        </w:rPr>
        <w:t xml:space="preserve">Yhteenveto</w:t>
      </w:r>
    </w:p>
    <w:p>
      <w:r>
        <w:t xml:space="preserve">Lutonissa sijaitsevan entisen Vauxhallin autotehtaan 200 miljoonan punnan saneeraushankkeella voitaisiin luoda jopa 2 000 työpaikkaa, kehittäjät sanovat.</w:t>
      </w:r>
    </w:p>
    <w:p>
      <w:r>
        <w:rPr>
          <w:b/>
          <w:u w:val="single"/>
        </w:rPr>
        <w:t xml:space="preserve">Asiakirjan numero 8921</w:t>
      </w:r>
    </w:p>
    <w:p>
      <w:r>
        <w:t xml:space="preserve">Etelä-Skotlannin viljelijät esittävät huolensa maidon hinnasta</w:t>
      </w:r>
    </w:p>
    <w:p>
      <w:r>
        <w:t xml:space="preserve">David Mundell, joka edustaa Dumfriesshiren, Clydesdalen ja Tweeddalen vaalipiiriä, järjesti keskustelut Edinburghissa. Hän sanoi saaneensa huomautuksia maidosta maksettavista "kestämättömän alhaisista" hinnoista. Mundell lisäsi toivovansa, että se voisi varmistaa "oikeudenmukaiset toimintaedellytykset" tuottajien ja supermarkettien välillä.</w:t>
      </w:r>
    </w:p>
    <w:p>
      <w:r>
        <w:rPr>
          <w:b/>
        </w:rPr>
        <w:t xml:space="preserve">Yhteenveto</w:t>
      </w:r>
    </w:p>
    <w:p>
      <w:r>
        <w:t xml:space="preserve">Etelä-Skotlannin kansanedustaja on isännöinyt paikallisten maidontuottajien ja Yhdistyneen kuningaskunnan maatalousministerin Jim Paicen tapaamista.</w:t>
      </w:r>
    </w:p>
    <w:p>
      <w:r>
        <w:rPr>
          <w:b/>
          <w:u w:val="single"/>
        </w:rPr>
        <w:t xml:space="preserve">Asiakirjan numero 8922</w:t>
      </w:r>
    </w:p>
    <w:p>
      <w:r>
        <w:t xml:space="preserve">Mansaaren sairaalan uudelleentarkastelu "ei merkki epäonnistumisesta".</w:t>
      </w:r>
    </w:p>
    <w:p>
      <w:r>
        <w:t xml:space="preserve">David Anderson vahvisti, että Tynwaldissa on suunnitteilla ulkoinen arviointi, jonka aikataulu ilmoitetaan ensi kuussa. Se on seurausta siitä, että johtavat konsultit ovat julkaisseet useita Noblen sairaalan standardeja koskevia huolenaiheita. Anderson sanoi, että suunnitelmat arvioinnista ovat olleet valmisteilla vuodesta 2008 lähtien. Hän lisäsi, että viivästys johtui siitä, että Yhdistyneen kuningaskunnan sääntelyviranomaiset, Care Quality Commission (CQC), oli yritetty saada ottamaan lisätyötä vastaan Yhdistyneen kuningaskunnan ulkopuolella. CQC perustettiin Yhdistyneessä kuningaskunnassa tarkastamaan, että sairaalat, hoitokodit ja hoitopalvelut täyttävät kansalliset standardit. Neuvottelut ovat nyt käynnissä muiden terveydenhuollon sääntelyviranomaisten kanssa. Tarkastuspäivät ilmoitetaan heinäkuun Tynwaldin istunnossa.</w:t>
      </w:r>
    </w:p>
    <w:p>
      <w:r>
        <w:rPr>
          <w:b/>
        </w:rPr>
        <w:t xml:space="preserve">Yhteenveto</w:t>
      </w:r>
    </w:p>
    <w:p>
      <w:r>
        <w:t xml:space="preserve">Mansaaren sairaalaa koskeva riippumaton arviointi on "merkki terveestä ja itsekriittisestä organisaatiosta, ei epäonnistumisesta", sanoo terveysministeri.</w:t>
      </w:r>
    </w:p>
    <w:p>
      <w:r>
        <w:rPr>
          <w:b/>
          <w:u w:val="single"/>
        </w:rPr>
        <w:t xml:space="preserve">Asiakirjan numero 8923</w:t>
      </w:r>
    </w:p>
    <w:p>
      <w:r>
        <w:t xml:space="preserve">Nutellan ja Kinder-munien kuorma-auto varastettu Saksan sokeriruuhkassa</w:t>
      </w:r>
    </w:p>
    <w:p>
      <w:r>
        <w:t xml:space="preserve">Herkkujen arvo on yli 50 000 euroa (45 400 puntaa, 59 000 dollaria). Poliisi uskoo, että toinen kuorma-auto tai pakettiauto hinasi sen pois lauantai-iltana. Neustadtin karkkiryöstö saattaa liittyä tyhjän kuorma-auton varastamiseen 25 kilometrin päässä Weimarissa. Myös hedelmämehukuorma-auto joutui tahmeiden sormien uhriksi aiemmin lauantaina. Varkaus tapahtui Wittenburgissa, 445 kilometriä Neustadtista koilliseen.</w:t>
      </w:r>
    </w:p>
    <w:p>
      <w:r>
        <w:rPr>
          <w:b/>
        </w:rPr>
        <w:t xml:space="preserve">Yhteenveto</w:t>
      </w:r>
    </w:p>
    <w:p>
      <w:r>
        <w:t xml:space="preserve">20 tonnin vuori Nutella-levitteitä ja Kinder-suklaamunia katosi sokerihumussa, kun varkaat varastivat kuorma-auton perävaunun Keski-Saksassa.</w:t>
      </w:r>
    </w:p>
    <w:p>
      <w:r>
        <w:rPr>
          <w:b/>
          <w:u w:val="single"/>
        </w:rPr>
        <w:t xml:space="preserve">Asiakirjan numero 8924</w:t>
      </w:r>
    </w:p>
    <w:p>
      <w:r>
        <w:t xml:space="preserve">Swansean keskustan alue puretaan toimistoja varten.</w:t>
      </w:r>
    </w:p>
    <w:p>
      <w:r>
        <w:t xml:space="preserve">Entinen Oceana-yökerhotalo aiotaan purkaa ja sen tilalle rakennetaan uusi toimistorakennus. Swansean neuvosto on vaihtanut sopimukset tontista, joka oli ennen kaupungin yöelämän ytimessä. Neuvoston johtaja Rob Stewart sanoi, että siirto on "tahdonilmaus" Kingswayn muuttamista koskevista suunnitelmista.</w:t>
      </w:r>
    </w:p>
    <w:p>
      <w:r>
        <w:rPr>
          <w:b/>
        </w:rPr>
        <w:t xml:space="preserve">Yhteenveto</w:t>
      </w:r>
    </w:p>
    <w:p>
      <w:r>
        <w:t xml:space="preserve">Suunnitelmat Swansean keskustan ränsistyneen osan elvyttämiseksi ja sen muuttamiseksi liikekeskustaksi ovat ottaneet ensimmäisen askeleen eteenpäin.</w:t>
      </w:r>
    </w:p>
    <w:p>
      <w:r>
        <w:rPr>
          <w:b/>
          <w:u w:val="single"/>
        </w:rPr>
        <w:t xml:space="preserve">Asiakirjan numero 8925</w:t>
      </w:r>
    </w:p>
    <w:p>
      <w:r>
        <w:t xml:space="preserve">Siirtolaiset pysäytettiin veneessä Boulognen edustalla</w:t>
      </w:r>
    </w:p>
    <w:p>
      <w:r>
        <w:t xml:space="preserve">Kalastusalus pysäytettiin noin kuuden meripeninkulman päässä Boulognen rannikosta noin kello 05.25 paikallista aikaa. Sen valot oli sammutettu, eikä se vastannut radioviesteihin. Hinaaja toi siirtolaiset maihin, ja Boulognen rajapoliisi käsittelee heitä parhaillaan. Heidän kaikkien sanotaan olevan terveitä.</w:t>
      </w:r>
    </w:p>
    <w:p>
      <w:r>
        <w:rPr>
          <w:b/>
        </w:rPr>
        <w:t xml:space="preserve">Yhteenveto</w:t>
      </w:r>
    </w:p>
    <w:p>
      <w:r>
        <w:t xml:space="preserve">Ranskan viranomaiset ovat pysäyttäneet veneen, jossa oli 16 siirtolaista, joiden joukossa oli kaksi lasta, kun se oli matkalla kohti Yhdistynyttä kuningaskuntaa.</w:t>
      </w:r>
    </w:p>
    <w:p>
      <w:r>
        <w:rPr>
          <w:b/>
          <w:u w:val="single"/>
        </w:rPr>
        <w:t xml:space="preserve">Asiakirjan numero 8926</w:t>
      </w:r>
    </w:p>
    <w:p>
      <w:r>
        <w:t xml:space="preserve">Kuningattaren Saksan-vierailu on 270. matka vieraalle maaperälle</w:t>
      </w:r>
    </w:p>
    <w:p>
      <w:r>
        <w:t xml:space="preserve">Peter HuntDiplomaattinen ja kuninkaallinen kirjeenvaihtaja@BBCPeterHunton Twitter Prinssi Philipin neljä siskoa meni naimisiin saksalaisten prinssien kanssa, ja ensimmäisen maailmansodan aikana Saxe Coburg Gothan suku nimettiin uudelleen Windsorin sukuksi. Tämä on 270. kerta, kun kuningatar valtionpäämiehenä on vieraalla maaperällä. Hän on kuvaillut tällaisia valtiovierailuja "vanhanaikaiseksi matkustusmuodoksi", jossa on edelleen järkeä. Hän käy miehensä kanssa katsomassa, mitä on jäljellä Bergen-Belsenin keskitysleiristä, jonka britit vapauttivat 70 vuotta sitten. Eräs eloonjääneistä on puhunut siitä, että se oli vapautus vain fyysisessä mielessä, koska hänen sielunsa oli palanut loppuun eikä hän voinut tuntea mitään iloa.</w:t>
      </w:r>
    </w:p>
    <w:p>
      <w:r>
        <w:rPr>
          <w:b/>
        </w:rPr>
        <w:t xml:space="preserve">Yhteenveto</w:t>
      </w:r>
    </w:p>
    <w:p>
      <w:r>
        <w:t xml:space="preserve">Saksan Luftwaffen hävittäjät, jotka saattoivat kuningattaren koneen laskeutumisen yhteydessä, kunnioittivat vierailevaa arvohenkilöä ja maahan sidoksissa olevan perheen edustajaa.</w:t>
      </w:r>
    </w:p>
    <w:p>
      <w:r>
        <w:rPr>
          <w:b/>
          <w:u w:val="single"/>
        </w:rPr>
        <w:t xml:space="preserve">Asiakirjan numero 8927</w:t>
      </w:r>
    </w:p>
    <w:p>
      <w:r>
        <w:t xml:space="preserve">Live 2019 paikallisvaalien tulokset alueeltasi</w:t>
      </w:r>
    </w:p>
    <w:p>
      <w:r>
        <w:t xml:space="preserve">BBC:n tiimit eri puolilla maata seuraavat tulosten saapuessa viimeisimpiä uutisia. Jos haluat suorat päivitykset alueeltasi, seuraa alla olevia linkkejä. Voit hakea postinumeron tai kunnan nimen avulla tai klikata karttaa näyttääksesi paikalliset tulokset. Ääniä lasketaan parhaillaan 248 englantilaisessa valtuustossa, joissa on yli 8400 paikkaa. Lontoossa ei järjestetty yhtään äänestystä.</w:t>
      </w:r>
    </w:p>
    <w:p>
      <w:r>
        <w:rPr>
          <w:b/>
        </w:rPr>
        <w:t xml:space="preserve">Yhteenveto</w:t>
      </w:r>
    </w:p>
    <w:p>
      <w:r>
        <w:t xml:space="preserve">Valtuustot eri puolilla Englantia ilmoittavat tämän vuoden paikallisvaalien tulokset.</w:t>
      </w:r>
    </w:p>
    <w:p>
      <w:r>
        <w:rPr>
          <w:b/>
          <w:u w:val="single"/>
        </w:rPr>
        <w:t xml:space="preserve">Asiakirjan numero 8928</w:t>
      </w:r>
    </w:p>
    <w:p>
      <w:r>
        <w:t xml:space="preserve">Berwynin poliisi pidätettiin vankien salakuljetusta koskevien väitteiden vuoksi</w:t>
      </w:r>
    </w:p>
    <w:p>
      <w:r>
        <w:t xml:space="preserve">Wrexhamista kotoisin oleva 25-vuotias nainen on sijoitettu kaupungin Berwynin vankilaan. Hänet pidätettiin torstaina epäiltynä virka-aseman väärinkäytöstä ja kiellettyjen esineiden kuljettamisesta vankilaan. Luoteisen alueellisen järjestäytyneen rikollisuuden yksikön mukaan hänet on vapautettu jatkotutkimuksia odotellessa.</w:t>
      </w:r>
    </w:p>
    <w:p>
      <w:r>
        <w:rPr>
          <w:b/>
        </w:rPr>
        <w:t xml:space="preserve">Yhteenveto</w:t>
      </w:r>
    </w:p>
    <w:p>
      <w:r>
        <w:t xml:space="preserve">Britannian suurimman vankilan vankilavirkailija on pidätetty epäiltynä kiellettyjen esineiden salakuljetuksesta.</w:t>
      </w:r>
    </w:p>
    <w:p>
      <w:r>
        <w:rPr>
          <w:b/>
          <w:u w:val="single"/>
        </w:rPr>
        <w:t xml:space="preserve">Asiakirjan numero 8929</w:t>
      </w:r>
    </w:p>
    <w:p>
      <w:r>
        <w:t xml:space="preserve">Iäkäs australialaispariskunta saa postissa metamfetamiinisaaliin</w:t>
      </w:r>
    </w:p>
    <w:p>
      <w:r>
        <w:t xml:space="preserve">Hämmentynyt pariskunta soitti poliisille löydettyään paketista pusseja valkoista jauhetta, kertoi Australian Broadcasting Corporation (ABC). Pussit sisälsivät noin 20 kiloa huumetta, Melbournen poliisi kertoo. Etsivät pidättivät myöhemmin miehen läheisestä talosta, josta löytyi toiset 20 kiloa amfetamiinia. Melbournen poliisin edustaja kertoi ABC:lle, että pariskunta oli ollut "epävarma löydön merkityksestä" ja että poliisit "vakuuttivat heille, etteivät he ole tehneet mitään väärää". Löydön jälkeen Bundooran esikaupungissa pidätettiin 30-vuotias paikallinen mies. Häntä syytettiin myöhemmin amfetamiinin maahantuonnista.</w:t>
      </w:r>
    </w:p>
    <w:p>
      <w:r>
        <w:rPr>
          <w:b/>
        </w:rPr>
        <w:t xml:space="preserve">Yhteenveto</w:t>
      </w:r>
    </w:p>
    <w:p>
      <w:r>
        <w:t xml:space="preserve">Australialainen iäkäs pariskunta on saanut erehdyksessä paketin, joka sisälsi 10 miljoonan dollarin (5,4 miljoonan punnan; 7 miljoonan dollarin) arvosta metamfetamiinia.</w:t>
      </w:r>
    </w:p>
    <w:p>
      <w:r>
        <w:rPr>
          <w:b/>
          <w:u w:val="single"/>
        </w:rPr>
        <w:t xml:space="preserve">Asiakirjan numero 8930</w:t>
      </w:r>
    </w:p>
    <w:p>
      <w:r>
        <w:t xml:space="preserve">Valtuutettu Patrick Joseph Clarke myöntää seksuaalisen hyväksikäytön</w:t>
      </w:r>
    </w:p>
    <w:p>
      <w:r>
        <w:t xml:space="preserve">Maanantaina Downpatrickin käräjäoikeudessa hän tunnusti syyllisyytensä 23. joulukuuta 2014 tapahtuneeseen pahoinpitelyyn. Asianajaja sanoi, että Clarkea ei syytetä toisesta syytteestä uhria vastaan samana päivänä. Hänet vapautettiin jatkuvaa takuita vastaan odottamaan tuomiota, joka on määrä antaa lokakuussa.</w:t>
      </w:r>
    </w:p>
    <w:p>
      <w:r>
        <w:rPr>
          <w:b/>
        </w:rPr>
        <w:t xml:space="preserve">Yhteenveto</w:t>
      </w:r>
    </w:p>
    <w:p>
      <w:r>
        <w:t xml:space="preserve">Newryn ja Mournen alueen riippumaton kaupunginvaltuutettu Patrick Joseph Clarke, 40, on myöntänyt naisen seksuaalisen hyväksikäytön.</w:t>
      </w:r>
    </w:p>
    <w:p>
      <w:r>
        <w:rPr>
          <w:b/>
          <w:u w:val="single"/>
        </w:rPr>
        <w:t xml:space="preserve">Asiakirjan numero 8931</w:t>
      </w:r>
    </w:p>
    <w:p>
      <w:r>
        <w:t xml:space="preserve">Meksiko: Veracruzin vankilamellakassa kuoli seitsemän poliisia</w:t>
      </w:r>
    </w:p>
    <w:p>
      <w:r>
        <w:t xml:space="preserve">Kuolemantapaukset tapahtuivat heidän mukaansa kansannousun tukahduttamiseksi toteutetun operaation aikana. Tapaus sattui La Toman vankilassa Amatlán de los Reyesissa itäisessä Veracruzin osavaltiossa lauantain ja sunnuntain välisenä yönä. Viranomaiset eivät ole vielä julkistaneet tietoja loukkaantuneista vangeista. Vankien kerrottiin karanneen selleistään. Syyttäjät sanovat tutkivansa tapausta. Lokakuussa 13 ihmistä sai surmansa mellakassa vankilassa pohjoisessa Nuevo Leonin osavaltiossa.</w:t>
      </w:r>
    </w:p>
    <w:p>
      <w:r>
        <w:rPr>
          <w:b/>
        </w:rPr>
        <w:t xml:space="preserve">Yhteenveto</w:t>
      </w:r>
    </w:p>
    <w:p>
      <w:r>
        <w:t xml:space="preserve">Meksikon viranomaisten mukaan seitsemän poliisia on kuollut Meksikossa sijaitsevan vankilan mellakoissa.</w:t>
      </w:r>
    </w:p>
    <w:p>
      <w:r>
        <w:rPr>
          <w:b/>
          <w:u w:val="single"/>
        </w:rPr>
        <w:t xml:space="preserve">Asiakirjan numero 8932</w:t>
      </w:r>
    </w:p>
    <w:p>
      <w:r>
        <w:t xml:space="preserve">Intian ideat tarpeettomien käteisvarojen käytöstä ja väärinkäytöstä</w:t>
      </w:r>
    </w:p>
    <w:p>
      <w:r>
        <w:t xml:space="preserve">1. Miksi käyttää tavallisia vessapaperirullia, kun voit käyttää oikeaa rahaa? Voit käyttää niitä mihin tahansa kehon osaan omalla vastuullasi. 2. Välipalapaperi Siirry muovin yli, kaupungissa on kierrätettävä vaihtoehto. Maapähkinöistä samosoihin, näihin mahtuu rajattomasti kaikkea. Ja kun olet valmis, voit jopa pyyhkiä sillä rasvan suustasi ennen poisheittämistä. 3. Monopolirahaa Väärennetyllä Monopolirahalla pelaaminen on lasten juttu, joten nosta panoksia käyttämällä oikeaa, oikeaa rahaa. Ja myönnä, että olet aina haaveillut tästä päivästä. 4. Eläinten rehut Lopuksi, jos mikään näistä ei tunnu sinusta toteuttamiskelpoiselta, älä heitä rahojasi vielä pois. Ravintoarvo: Korvaamaton. Todellinen neuvo 500 ja 1 000 rupian seteleitä hallussaan pitäville on tietenkin vaihtaa ne pankeissa 10. marraskuuta ja 30. joulukuuta välisenä aikana. Perjantaihin 11. marraskuuta asti sairaalat sekä lentokentät ja rautatieasemat hyväksyvät vielä vanhoja seteleitä, mutta vain lippuja myytäessä.</w:t>
      </w:r>
    </w:p>
    <w:p>
      <w:r>
        <w:rPr>
          <w:b/>
        </w:rPr>
        <w:t xml:space="preserve">Yhteenveto</w:t>
      </w:r>
    </w:p>
    <w:p>
      <w:r>
        <w:t xml:space="preserve">Intia on juuri vetänyt pois kaikki 500 ja 1 000 rupian setelit osana laittoman rahan vastaisia toimia - ja muutamaa poikkeusta lukuun ottamatta ne eivät ole enää laillisia maksuvälineitä. Virallinen neuvo on vaihtaa ne pankissa, mutta jos et halua olla vastuullinen kansalainen, tässä on muutamia ideoita, joita ihmiset ovat keksineet sosiaalisessa mediassa.</w:t>
      </w:r>
    </w:p>
    <w:p>
      <w:r>
        <w:rPr>
          <w:b/>
          <w:u w:val="single"/>
        </w:rPr>
        <w:t xml:space="preserve">Asiakirjan numero 8933</w:t>
      </w:r>
    </w:p>
    <w:p>
      <w:r>
        <w:t xml:space="preserve">Pohjois-Yorkshiren poliisi pidätti 17 rattijuoppoa rattijuopumustapauksissa</w:t>
      </w:r>
    </w:p>
    <w:p>
      <w:r>
        <w:t xml:space="preserve">Tiedottajan mukaan tähän mennessä 11 ihmistä on asetettu syytteeseen, ja viisi pidätystä oli seurausta yleisöltä saaduista tiedoista. Poliisin kampanjassa kehotetaan ihmisiä "pidättämään rattijuoppo tai huumekuski". Ylikonstaapeli Pete Stringer sanoi: "Vastuuntuntoiset kansalaiset kertovat meille, keitä [rattijuopot ja huumekuskit] ovat."</w:t>
      </w:r>
    </w:p>
    <w:p>
      <w:r>
        <w:rPr>
          <w:b/>
        </w:rPr>
        <w:t xml:space="preserve">Yhteenveto</w:t>
      </w:r>
    </w:p>
    <w:p>
      <w:r>
        <w:t xml:space="preserve">Rattijuopumukseen kohdistuva tehoisku on johtanut 17 pidätykseen ensimmäisen viikon aikana, kertoo North Yorkshiren poliisi.</w:t>
      </w:r>
    </w:p>
    <w:p>
      <w:r>
        <w:rPr>
          <w:b/>
          <w:u w:val="single"/>
        </w:rPr>
        <w:t xml:space="preserve">Asiakirjan numero 8934</w:t>
      </w:r>
    </w:p>
    <w:p>
      <w:r>
        <w:t xml:space="preserve">Brierley Hillin ampumavälikohtaukset: Brierleyley Hill - Brierleyley Hill: Mies saapuu oikeuteen</w:t>
      </w:r>
    </w:p>
    <w:p>
      <w:r>
        <w:t xml:space="preserve">William Henry, 31, ja Brian McIntosh, 29, molemmat Bartley Greenistä Birminghamista, löydettiin keskiviikkona parkkipaikalta Brierley Hillissä, Dudleyssä. Birmingham Magistrates Courtissa aiemmin vangittiin Jonathan Houseman, 32, jolla ei ole vakituista asuinpaikkaa, tutkintavankeuteen. Hänen on määrä saapua Birminghamin kruununoikeuteen tiistaina. Seuraa BBC West Midlandsia Facebookissa, Twitterissä ja Instagramissa. Lähetä juttuideasi osoitteeseen: newsonline.westmidlands@bbc.co.uk</w:t>
      </w:r>
    </w:p>
    <w:p>
      <w:r>
        <w:rPr>
          <w:b/>
        </w:rPr>
        <w:t xml:space="preserve">Yhteenveto</w:t>
      </w:r>
    </w:p>
    <w:p>
      <w:r>
        <w:t xml:space="preserve">Mies on saapunut oikeuteen syytettynä kahden autosta ammuttuna löydetyn miehen murhasta.</w:t>
      </w:r>
    </w:p>
    <w:p>
      <w:r>
        <w:rPr>
          <w:b/>
          <w:u w:val="single"/>
        </w:rPr>
        <w:t xml:space="preserve">Asiakirjan numero 8935</w:t>
      </w:r>
    </w:p>
    <w:p>
      <w:r>
        <w:t xml:space="preserve">Met Office antaa säävaroituksia lumesta ja jäästä</w:t>
      </w:r>
    </w:p>
    <w:p>
      <w:r>
        <w:t xml:space="preserve">Met Office antaa keltaisen varoituksen lumesta ja jäästä tiistaista kello 20.00 GMT keskiviikkoon kello 10.00 asti. Toinen jäävaroitus koskee Monmouthshirea ja Newportia keskiviikkona keskiyöstä kello 10:00 asti. Ennustajien mukaan on syytä varautua liukastumis- ja kaatumisvaaraan jäisellä pinnalla. Lisäksi varoitetaan jäisistä laikuista käsittelemättömillä teillä, jalkakäytävillä ja pyöräteillä. Tie- ja rautatieliikenteen käyttäjille saattaa myös tulla pidempiä matka-aikoja.</w:t>
      </w:r>
    </w:p>
    <w:p>
      <w:r>
        <w:rPr>
          <w:b/>
        </w:rPr>
        <w:t xml:space="preserve">Yhteenveto</w:t>
      </w:r>
    </w:p>
    <w:p>
      <w:r>
        <w:t xml:space="preserve">Walesin matkustus voi häiriintyä entisestään, sillä koko maahan ennustetaan talvisateita ja jäisiä pätkiä.</w:t>
      </w:r>
    </w:p>
    <w:p>
      <w:r>
        <w:rPr>
          <w:b/>
          <w:u w:val="single"/>
        </w:rPr>
        <w:t xml:space="preserve">Asiakirjan numero 8936</w:t>
      </w:r>
    </w:p>
    <w:p>
      <w:r>
        <w:t xml:space="preserve">Jerseyn mehiläiskannan elpyminen voi viedä vuosia</w:t>
      </w:r>
    </w:p>
    <w:p>
      <w:r>
        <w:t xml:space="preserve">Alkukesästä 2010 amerikkalaiseksi lehtimädäksi kutsuttu tauti tuhosi saarelta kokonaisia mehiläisyhdyskuntia. Tauti alkoi Yhdistyneestä kuningaskunnasta, mutta se vaikutti myös Jerseyssä. Jäljelle jääneet mehiläiset selvisivät talvesta ja näyttävät terveiltä, mutta luomuyhdistyksen edustaja Bob Tompkins sanoi, että täydellinen toipuminen vie aikaa. Saari julistettiin tartunta-alueeksi kesäkuun 2010 alussa, ja mehiläispesien ja -välineiden siirtäminen kiellettiin sen jälkeen, kun bakteeri löydettiin kahdesta mehiläispesästä.</w:t>
      </w:r>
    </w:p>
    <w:p>
      <w:r>
        <w:rPr>
          <w:b/>
        </w:rPr>
        <w:t xml:space="preserve">Yhteenveto</w:t>
      </w:r>
    </w:p>
    <w:p>
      <w:r>
        <w:t xml:space="preserve">Jerseyn luomuyhdistyksen mukaan Jerseyn mehiläiskannan elpyminen voi kestää jopa viisi vuotta.</w:t>
      </w:r>
    </w:p>
    <w:p>
      <w:r>
        <w:rPr>
          <w:b/>
          <w:u w:val="single"/>
        </w:rPr>
        <w:t xml:space="preserve">Asiakirjan numero 8937</w:t>
      </w:r>
    </w:p>
    <w:p>
      <w:r>
        <w:t xml:space="preserve">Burgess Hillistä löydetyn naisen ruumiin pidätys</w:t>
      </w:r>
    </w:p>
    <w:p>
      <w:r>
        <w:t xml:space="preserve">Parikymppisen naisen ruumis löytyi Burgess Hillin Temple Grovessa sijaitsevasta kiinteistöstä hieman kello 01:30 BST jälkeen, kertoi Sussexin poliisi. Hänen kuolinsyytä tutkitaan parhaillaan, ja hänen lähiomaisilleen on ilmoitettu, poliisin tiedottaja sanoi. 35-vuotias mies on pidätetty kuolemaan liittyen, tiedottaja sanoi.</w:t>
      </w:r>
    </w:p>
    <w:p>
      <w:r>
        <w:rPr>
          <w:b/>
        </w:rPr>
        <w:t xml:space="preserve">Yhteenveto</w:t>
      </w:r>
    </w:p>
    <w:p>
      <w:r>
        <w:t xml:space="preserve">Mies on pidätetty sen jälkeen, kun Länsi-Sussexissa sijaitsevasta kiinteistöstä löytyi naisen ruumis.</w:t>
      </w:r>
    </w:p>
    <w:p>
      <w:r>
        <w:rPr>
          <w:b/>
          <w:u w:val="single"/>
        </w:rPr>
        <w:t xml:space="preserve">Asiakirjan numero 8938</w:t>
      </w:r>
    </w:p>
    <w:p>
      <w:r>
        <w:t xml:space="preserve">Mestatut joutsenet "tapettiin tahallaan" Cornwallissa.</w:t>
      </w:r>
    </w:p>
    <w:p>
      <w:r>
        <w:t xml:space="preserve">Linnut löydettiin Restronguet Creekistä Devoranin läheltä. Devonin ja Cornwallin poliisin tiedottaja sanoi, että oli epäselvää, oliko myös kaksi muuta kuollutta lintua, jotka sijaitsivat vaikeapääsyisessä paikassa, mestattu. Hän sanoi, että suojeltuun lajiin kuuluvat joutsenet olivat "eri maatumisvaiheissa". Lintuja suojellaan vuoden 1981 Wildlife and Countryside Act -lain nojalla. PC Paul Freestone sanoi: "Tällä hetkellä emme voi tietää, miten nämä joutsenet kuolivat". Hän lisäsi, että se, että lintujen päät oli poistettu, sai poliisit uskomaan, että niiden kuolema ei ollut onnettomuus.</w:t>
      </w:r>
    </w:p>
    <w:p>
      <w:r>
        <w:rPr>
          <w:b/>
        </w:rPr>
        <w:t xml:space="preserve">Yhteenveto</w:t>
      </w:r>
    </w:p>
    <w:p>
      <w:r>
        <w:t xml:space="preserve">Poliisin mukaan Cornwallista löydetyt neljä joutsenta on luultavasti tapettu tahallaan.</w:t>
      </w:r>
    </w:p>
    <w:p>
      <w:r>
        <w:rPr>
          <w:b/>
          <w:u w:val="single"/>
        </w:rPr>
        <w:t xml:space="preserve">Asiakirjan numero 8939</w:t>
      </w:r>
    </w:p>
    <w:p>
      <w:r>
        <w:t xml:space="preserve">Jättivihannekset esillä Harrogaten syksyn kukkanäyttelyssä</w:t>
      </w:r>
    </w:p>
    <w:p>
      <w:r>
        <w:t xml:space="preserve">Kohtaaminen on Yorkshiren kylpyläkaupungin syksyn kukkanäyttelyn 40 000 kävijän kestosuosikki. Kilpailijat 13 luokassa hoitavat ylisuuria kasvustojaan ympäri vuoden toivoen saavansa himoitun raskaimman tai pisimmän tittelin. Palsternakat, purjot, kaalit, perunat, porkkanat, raparperit, juolavapavut ja kurkut ovat yksi ylpeiden viljelijöidensä esittelemistä valtavista tuotteista. Saatat myös pitää tästä: Seuraa BBC Yorkshirea Facebookissa, Twitterissä ja Instagramissa. Lähetä juttuideoita osoitteeseen yorkslincs.news@bbc.co.uk.</w:t>
      </w:r>
    </w:p>
    <w:p>
      <w:r>
        <w:rPr>
          <w:b/>
        </w:rPr>
        <w:t xml:space="preserve">Yhteenveto</w:t>
      </w:r>
    </w:p>
    <w:p>
      <w:r>
        <w:t xml:space="preserve">Vihersormiset velhot ovat raahanneet valtavia kurpitsoja, pulleita kurpitsoja ja lihavia punajuuria Harrogateen sen vuosittaiseen jättiläiskasviskilpailuun.</w:t>
      </w:r>
    </w:p>
    <w:p>
      <w:r>
        <w:rPr>
          <w:b/>
          <w:u w:val="single"/>
        </w:rPr>
        <w:t xml:space="preserve">Asiakirjan numero 8940</w:t>
      </w:r>
    </w:p>
    <w:p>
      <w:r>
        <w:t xml:space="preserve">Port Talbotin akkutehdas luo "satoja työpaikkoja".</w:t>
      </w:r>
    </w:p>
    <w:p>
      <w:r>
        <w:t xml:space="preserve">OXIS Energyn laitoksessa valmistetaan komponentteja busseja ja kuorma-autoja käyttäviin akkuihin, joita käytetään myös lennokkeissa ja sukellusveneissä. Tehdas harjoittaa vientiä toiseen Brasiliassa sijaitsevaan tehtaaseen, jossa valmistetaan ladattavia litiumrikkiparistoja. Se on saanut 3,2 miljoonan punnan investoinnin Walesin kehityspankilta. Yritys, jota johtaa walesilainen Huw Hampson-Jones, sanoi toivovansa luoneensa Port Talbotiin 50 työpaikkaa vuoden 2020 loppuun mennessä. Brasilian tehdas on yhteisyritys Minas Geraisin osavaltion hallituksen kanssa, joka haluaa lisää sähköbusseja. Hampson-Jones sanoi: "Monissa tapauksissa luomme erittäin ammattitaitoista työvoimaa."</w:t>
      </w:r>
    </w:p>
    <w:p>
      <w:r>
        <w:rPr>
          <w:b/>
        </w:rPr>
        <w:t xml:space="preserve">Yhteenveto</w:t>
      </w:r>
    </w:p>
    <w:p>
      <w:r>
        <w:t xml:space="preserve">Ladattavien akkujen valmistaja perustaa tehtaan Port Talbotiin, ja tavoitteena on luoda satoja työpaikkoja seuraavien 10 vuoden aikana.</w:t>
      </w:r>
    </w:p>
    <w:p>
      <w:r>
        <w:rPr>
          <w:b/>
          <w:u w:val="single"/>
        </w:rPr>
        <w:t xml:space="preserve">Asiakirjan numero 8941</w:t>
      </w:r>
    </w:p>
    <w:p>
      <w:r>
        <w:t xml:space="preserve">Pysy rauhallisena ja jatka - Theresa Mayn Brexit-strategia</w:t>
      </w:r>
    </w:p>
    <w:p>
      <w:r>
        <w:t xml:space="preserve">Laura KuenssbergPoliittinen päätoimittaja@bbclaurakon Twitter Ja jos sodanaikaisen propagandafraasin liiallinen käyttö voidaan unohtaa, se on edelleen ohje, jolla voidaan luonnehtia pääministerin asennetta. Itse asiassa, kun hän on valinnut dramaattisemman lähestymistavan, se ei ole joskus mennyt aivan hyvin. Vaalien järjestäminen vuonna 2017, hänen suurin strateginen virheensä, oli täysin tarpeetonta draamaa. Ja Brexitin todellisen kriisiajan lähestyessä KCACO (tälle on varmasti jossakin Whitehallin lyhenne) on tiukasti pääministerin lähestymistapa. Ja huolimatta siitä, että erimielisyyksiä tuuletetaan toory-puolueessa joka hetki, Theresa Maylla ei ole ainakaan julkisuudessa juurikaan aikomusta ylireagoida - jos ylipäätään reagoi. Toryjen epätoivon ja erimielisyyksien uusi kuumeneminen johtuu siitä, että olemme nyt vihdoinkin, voisi sanoa, lähestymässä ainakin brexit-prosessin lopun alkua. Alle koulukausi on jäljellä ennen kuin yleinen poliittinen sopimus on tarkoitus tehdä. Panokset ovat siis valtavat. Ja kun ajat ovat ahdistavia, pienikin asia voi aiheuttaa raivoa tai hurmosta. Tällaisessa poliittisessa ilmapiirissä jokainen sana, jokainen varoitus, jokainen harhaileva kommentti, jokainen tahdittomuus voi siis saada ihmiset huutamaan paniikkinappulaa. Hallituksen sisällä suunnitelmana on jatkaa eteenpäin, ottaa vastaan kolhuja, jatkaa, vaikka vastustus olisi kuinka voimakasta, ja yrittää entistä määrätietoisemmin saada ihmiset vakuuttuneiksi ehdotuksensa hyvistä puolista. Hallituksen sisällä ollaan turhautuneita siihen, että pääministeri ei ole pyrkinyt enemmän selittämään Chequersin lähestymistavan etuja. Hänhän on pitänyt kookkaita puheita aiemmissa tilaisuuksissa, kun hallituksen ajattelussa on tapahtunut suurta kehitystä. Ei tällä kertaa. Hallituksen ministereitä lähetetään kuitenkin ympäri maata kiihkeässä valmistelussa Toryjen puoluekokousta varten, jotta he ainakin yrittäisivät saada Tory-puolueen jäsenet puolelleen. Hallituksen sisällä on kuitenkin laskelmoitu, kuten koko tämän hyvin kuoppaisen tien ajan, että loppujen lopuksi brexit-sopimus syntyy ja että enemmistö parlamentin jäsenistä on liian peloissaan siitä, että EU:n kanssa ei päästäisi sopimukseen, mikä tarkoittaisi, että siihen ei tarvitsisi tottua kahta vuotta, jotta he tekisivät muuta kuin flirttailisivat ajatuksen kanssa äänestää se alas. Loppujen lopuksi hallitus siis olettaa, että sopimus menisi läpi vanhanaikaisen maalaisjärjen vuoksi. Asia on näin - politiikkaa ei aina hallitse terve järki. Ihmisiä motivoivat myös vakaumus, ideologia, identiteetti, tunteet ja toisenlainen terve järki. Monille hallituksessa oleville konservatiiveille on tervettä järkeä yrittää pysyä mahdollisimman lähellä EU:ta, jotta häiriöt saataisiin minimoitua. Monille muille se on yksinkertaisesti väärä tapa tarkastella Brexitiä. Ja ne konservatiivit, jotka haluavat löysempiä siteitä, ovat hyvin tosissaan siinä, mitä he yrittävät tehdä, mikä ei ole vähempää kuin pakottaa hänet muuttamaan suuntaa. Theresa May yrittää kovasti KCACOa. Hän ei osoita merkkejä siitä, että hän olisi väistymässä - ehkä hänen sopimuksensa saa väistämättömyyden tunteen. Mutta Brysselistä tulevista lämpimämmistä sanoista huolimatta Theresa Maylla ei ole kotimaassaan enemmistön puuttuessa varaa jättää arvostelijoitaan ikuisesti huomiotta.</w:t>
      </w:r>
    </w:p>
    <w:p>
      <w:r>
        <w:rPr>
          <w:b/>
        </w:rPr>
        <w:t xml:space="preserve">Yhteenveto</w:t>
      </w:r>
    </w:p>
    <w:p>
      <w:r>
        <w:t xml:space="preserve">Ennen kuin sanonta "keep calm and carry on" (pysy rauhallisena ja jatka) ilmestyi tyynyihin, mukeihin, jääkaappimagneetteihin ja meemeihin, se oli käyttökelpoinen sanonta kuvaamaan erityisen brittiläistä asennetta, jota osoittivat räikeät poliitikot, jotka jättivät huomiotta (vai pitäisikö sanoa, että yrittivät jättää huomiotta) kollegansa, jotka tavoittelivat parrasvaloihin pääsemistä, keskittyivät siihen, mitä yrittivät saada aikaan, ja hakivat lisää, kun vaikeat ajat tulivat.</w:t>
      </w:r>
    </w:p>
    <w:p>
      <w:r>
        <w:rPr>
          <w:b/>
          <w:u w:val="single"/>
        </w:rPr>
        <w:t xml:space="preserve">Asiakirjan numero 8942</w:t>
      </w:r>
    </w:p>
    <w:p>
      <w:r>
        <w:t xml:space="preserve">Kaksi loukkaantui Woodbourne Square Parkissa, Douglas</w:t>
      </w:r>
    </w:p>
    <w:p>
      <w:r>
        <w:t xml:space="preserve">Poliisi kutsuttiin paikalle Woodbourne Square Parkiin Douglasissa keskiviikkona noin kello 23.00 BST. Isle of Man Constabularyn tiedottaja sanoi, että poliisit olivat "havainneet ilmeisen tapahtumapaikan, jossa oli tapahtunut häiriö". Hänen mukaansa välikohtaukseen on saattanut osallistua muitakin henkilöitä. Alue on edelleen suljettu yleisöltä, ja tutkinta on käynnissä. Kaksikon vammojen ei uskota olevan hengenvaarallisia. Poliisi on pyytänyt silminnäkijöitä ottamaan yhteyttä. Seuraa BBC Isle of Mania Facebookissa ja Twitterissä. Voit myös lähettää juttuideoita osoitteeseen northwest.newsonline@bbc.co.uk</w:t>
      </w:r>
    </w:p>
    <w:p>
      <w:r>
        <w:rPr>
          <w:b/>
        </w:rPr>
        <w:t xml:space="preserve">Yhteenveto</w:t>
      </w:r>
    </w:p>
    <w:p>
      <w:r>
        <w:t xml:space="preserve">Kahta ihmistä hoidetaan sairaalassa "erittäin vakavien vammojen" vuoksi Mansaarella sijaitsevassa puistossa sattuneen levottomuuden jälkeen.</w:t>
      </w:r>
    </w:p>
    <w:p>
      <w:r>
        <w:rPr>
          <w:b/>
          <w:u w:val="single"/>
        </w:rPr>
        <w:t xml:space="preserve">Asiakirjan numero 8943</w:t>
      </w:r>
    </w:p>
    <w:p>
      <w:r>
        <w:t xml:space="preserve">Daily Post -sanomalehti siirtää toimiston Colwyn Bayhin</w:t>
      </w:r>
    </w:p>
    <w:p>
      <w:r>
        <w:t xml:space="preserve">Henkilökunta sai tietää asiasta vasta, kun Lidl-supermarket julkaisi lehdistötiedotteen, jossa se ilmoitti ottavansa haltuunsa paikan, jossa sanomalehti on toiminut 16 vuotta. Toimialan kustantaja Press Gazette sanoi toimittajien olevan "vihaisia" tavasta, jolla asiaa oli käsitelty, kun taas pomot sanoivat, että muutto oli tehty "parempien tilojen vuoksi". Daily Post on Walesin myydyin alueellinen päivälehti.</w:t>
      </w:r>
    </w:p>
    <w:p>
      <w:r>
        <w:rPr>
          <w:b/>
        </w:rPr>
        <w:t xml:space="preserve">Yhteenveto</w:t>
      </w:r>
    </w:p>
    <w:p>
      <w:r>
        <w:t xml:space="preserve">Daily Post -sanomalehti siirtää toimistonsa Llandudno Junctionista Colwyn Bayhin Conwyn kreivikuntaan.</w:t>
      </w:r>
    </w:p>
    <w:p>
      <w:r>
        <w:rPr>
          <w:b/>
          <w:u w:val="single"/>
        </w:rPr>
        <w:t xml:space="preserve">Asiakirjan numero 8944</w:t>
      </w:r>
    </w:p>
    <w:p>
      <w:r>
        <w:t xml:space="preserve">Readingistä löydetyn miehen ruumiin jälkeen pidätykset murhasta</w:t>
      </w:r>
    </w:p>
    <w:p>
      <w:r>
        <w:t xml:space="preserve">Oxford Roadilla sijaitsevaan taloon kutsutut ambulanssimiehet löysivät 50-vuotiaan uhrin hieman ennen kello 05:00 GMT. Thames Valleyn poliisin mukaan ei vielä tiedetä, miten hän kuoli, ja kuolemaa käsitellään "selittämättömänä". Kolme 38-, 43- ja 44-vuotiasta miestä, jotka kaikki ovat kotoisin Readingistä, ovat edelleen pidätettyinä. Thames Valleyn poliisi sanoi, että se pyrkii jäljittämään ja ilmoittamaan asiasta lähiomaisille. Alue on eristetty, ja kaikkia, joilla on tietoa, pyydetään ilmoittautumaan.</w:t>
      </w:r>
    </w:p>
    <w:p>
      <w:r>
        <w:rPr>
          <w:b/>
        </w:rPr>
        <w:t xml:space="preserve">Yhteenveto</w:t>
      </w:r>
    </w:p>
    <w:p>
      <w:r>
        <w:t xml:space="preserve">Kolme ihmistä on pidätetty murhasta epäiltynä sen jälkeen, kun miehen ruumis löydettiin Readingissä sijaitsevasta kiinteistöstä.</w:t>
      </w:r>
    </w:p>
    <w:p>
      <w:r>
        <w:rPr>
          <w:b/>
          <w:u w:val="single"/>
        </w:rPr>
        <w:t xml:space="preserve">Asiakirjan numero 8945</w:t>
      </w:r>
    </w:p>
    <w:p>
      <w:r>
        <w:t xml:space="preserve">Lauderin tuulipuiston tarkistettuja suunnitelmia tarkastellaan</w:t>
      </w:r>
    </w:p>
    <w:p>
      <w:r>
        <w:t xml:space="preserve">PNE Wind UK on vähentänyt suunnitellun Brunta Hill -hankkeensa turbiinien määrän 10:een. Yhtiön mukaan hanke voisi kattaa noin 13 000 kodin sähköntarpeen. Suunnitelmia esitellään Lauderin kylätalolla ja Westrutherin kylätalolla 23. ja 24. maaliskuuta. Myös rakennuttajien edustajat ovat paikalla keskustelemassa hankkeesta.</w:t>
      </w:r>
    </w:p>
    <w:p>
      <w:r>
        <w:rPr>
          <w:b/>
        </w:rPr>
        <w:t xml:space="preserve">Yhteenveto</w:t>
      </w:r>
    </w:p>
    <w:p>
      <w:r>
        <w:t xml:space="preserve">Yleisöä pyydetään tarkastelemaan tarkistettuja suunnitelmia, jotka koskevat Lauderin koillispuolella Skotlannin rajaseuduilla sijaitsevan tuulipuiston rakentamista.</w:t>
      </w:r>
    </w:p>
    <w:p>
      <w:r>
        <w:rPr>
          <w:b/>
          <w:u w:val="single"/>
        </w:rPr>
        <w:t xml:space="preserve">Asiakirjan numero 8946</w:t>
      </w:r>
    </w:p>
    <w:p>
      <w:r>
        <w:t xml:space="preserve">Kaksi naista kuoli kolarissa M25:llä Waltham Abbeyn kohdalla</w:t>
      </w:r>
    </w:p>
    <w:p>
      <w:r>
        <w:t xml:space="preserve">Mies on pidätetty epäiltynä kuolemantuottamuksesta vaarallisella ajotavalla. Naiset julistettiin kuolleiksi onnettomuuspaikalla M25-tiellä Waltham Abbeyn kohdalla Essexissä maanantaina noin kello 23.20 GMT. Poliisin mukaan 10-vuotias tyttö vietiin sairaalaan hengenvaarallisten vammojen vuoksi. 32-vuotias mies on edelleen poliisin huostassa. Kuorma-auto törmäsi Audiin vastapäisellä ajoradalla liittymien 26 ja 27 välillä. Myös mies vietiin sairaalaan, mutta hän ei loukkaantunut.</w:t>
      </w:r>
    </w:p>
    <w:p>
      <w:r>
        <w:rPr>
          <w:b/>
        </w:rPr>
        <w:t xml:space="preserve">Yhteenveto</w:t>
      </w:r>
    </w:p>
    <w:p>
      <w:r>
        <w:t xml:space="preserve">Kaksi naista on kuollut ja 10-vuotias tyttö loukkaantunut vakavasti henkilöauton ja kuorma-auton kolarissa moottoritiellä.</w:t>
      </w:r>
    </w:p>
    <w:p>
      <w:r>
        <w:rPr>
          <w:b/>
          <w:u w:val="single"/>
        </w:rPr>
        <w:t xml:space="preserve">Asiakirjan numero 8947</w:t>
      </w:r>
    </w:p>
    <w:p>
      <w:r>
        <w:t xml:space="preserve">Tutkijat Morriston Hospital tutkimus DVT syyt</w:t>
      </w:r>
    </w:p>
    <w:p>
      <w:r>
        <w:t xml:space="preserve">Morristonin sairaalassa tehtävään tutkimukseen osallistuu satoja potilaita. Tutkijat ovat kehittäneet verikokeen, jolla voidaan havaita, miksi joillakin ihmisillä on epänormaali hyytyminen, mikä voi johtaa uusiin hoitoihin. Noin yksi tuhannesta ihmisestä Yhdistyneessä kuningaskunnassa sairastuu vuosittain laskimotukokseen. Riskitekijöihin kuuluvat genetiikka, syöpä ja liikalihavuus.</w:t>
      </w:r>
    </w:p>
    <w:p>
      <w:r>
        <w:rPr>
          <w:b/>
        </w:rPr>
        <w:t xml:space="preserve">Yhteenveto</w:t>
      </w:r>
    </w:p>
    <w:p>
      <w:r>
        <w:t xml:space="preserve">Swansean tiedemiehet tutkivat syitä siihen, miksi jotkut ihmiset saavat syvän laskimotromboosin useammin kuin kerran.</w:t>
      </w:r>
    </w:p>
    <w:p>
      <w:r>
        <w:rPr>
          <w:b/>
          <w:u w:val="single"/>
        </w:rPr>
        <w:t xml:space="preserve">Asiakirjan numero 8948</w:t>
      </w:r>
    </w:p>
    <w:p>
      <w:r>
        <w:t xml:space="preserve">Kysymys ja vastaus: Onko huoli Ranskan taloudesta liioiteltu?</w:t>
      </w:r>
    </w:p>
    <w:p>
      <w:r>
        <w:t xml:space="preserve">Kimiko de Freytas-TamuraBusiness reportteri, BBC News Ranska on huomion keskipisteessä, kun pelätään, että siitä voi tulla Kreikan, Portugalin ja Irlannin jälkeen seuraava euroalueen kriisin keskus. Ranska on kuitenkin eteläisistä naapureistaan poikkeava. Se on euroalueen toiseksi suurin talous, ja siellä on Fortune 500 -yrityksiä kosmetiikka-alan johtavasta L'Orealista, energiakonserni Totalista ja luksusalan jättiläisestä PPR:stä, jonka brittimerkkejä ovat Stella McCartney ja Alexander McQueen. Mikä Ranskassa on niin huolestuttavaa?</w:t>
      </w:r>
    </w:p>
    <w:p>
      <w:r>
        <w:rPr>
          <w:b/>
        </w:rPr>
        <w:t xml:space="preserve">Yhteenveto</w:t>
      </w:r>
    </w:p>
    <w:p>
      <w:r>
        <w:t xml:space="preserve">Ranskalta vietiin viime viikolla kullatun luottoluokituksen arvoa, muutama päivä sen jälkeen, kun Economist-lehden kiistanalainen kansilehti, jossa oli aikapommia muistuttava nippu patonkeja sidottuna yhteen sytytetyllä sytytyslangalla, sai virkamiehet raivon valtaan.</w:t>
      </w:r>
    </w:p>
    <w:p>
      <w:r>
        <w:rPr>
          <w:b/>
          <w:u w:val="single"/>
        </w:rPr>
        <w:t xml:space="preserve">Asiakirjan numero 8949</w:t>
      </w:r>
    </w:p>
    <w:p>
      <w:r>
        <w:t xml:space="preserve">Plymouthin auto-"risteily"-onnettomuusmies oikeudessa</w:t>
      </w:r>
    </w:p>
    <w:p>
      <w:r>
        <w:t xml:space="preserve">17 loukkaantunutta oli joukossa katsomassa autoja B&amp;Q:n parkkipaikalla Plymouthissa 26. heinäkuuta 2014. Christopher Buddia, 19, Trelawney Gardensista, Liskeardista, syytetään myös vaarallisesta ajamisesta. Plymouthin tuomarit määräsivät hänet ehdottomaan takuuseen, ja hän saapuu Plymouthin kruununoikeuteen 23. helmikuuta.</w:t>
      </w:r>
    </w:p>
    <w:p>
      <w:r>
        <w:rPr>
          <w:b/>
        </w:rPr>
        <w:t xml:space="preserve">Yhteenveto</w:t>
      </w:r>
    </w:p>
    <w:p>
      <w:r>
        <w:t xml:space="preserve">Mies on saapunut oikeuteen syytettynä 17 pahoinpitelystä, jotka johtuvat kolarista, joka sattui rautakaupan parkkipaikalla järjestetyssä autojen "cruising"-tapahtumassa.</w:t>
      </w:r>
    </w:p>
    <w:p>
      <w:r>
        <w:rPr>
          <w:b/>
          <w:u w:val="single"/>
        </w:rPr>
        <w:t xml:space="preserve">Asiakirjan numero 8950</w:t>
      </w:r>
    </w:p>
    <w:p>
      <w:r>
        <w:t xml:space="preserve">Barry Islandin tivolikyyti hajoaa, ja 25 jää jumiin!</w:t>
      </w:r>
    </w:p>
    <w:p>
      <w:r>
        <w:t xml:space="preserve">Etelä-Walesin palo- ja pelastuspalvelu kutsuttiin Barry Islandille, Vale of Glamorganiin, noin klo 19:25 BST perjantaina. Lumimyrskyn kyydissä oli tiettävästi ilmennyt toimintahäiriö, mutta palomiehet olivat pelastaneet kaikki kello 21.45 mennessä. Ihmisiä pitänyt kori pysähtyi 10 metrin päähän maasta, mutta kukaan ei loukkaantunut.</w:t>
      </w:r>
    </w:p>
    <w:p>
      <w:r>
        <w:rPr>
          <w:b/>
        </w:rPr>
        <w:t xml:space="preserve">Yhteenveto</w:t>
      </w:r>
    </w:p>
    <w:p>
      <w:r>
        <w:t xml:space="preserve">Palomiehet ovat pelastaneet 25 ihmistä, jotka olivat jääneet jumiin rikkinäiseen tivoliajeluun yli kahdeksi tunniksi.</w:t>
      </w:r>
    </w:p>
    <w:p>
      <w:r>
        <w:rPr>
          <w:b/>
          <w:u w:val="single"/>
        </w:rPr>
        <w:t xml:space="preserve">Asiakirjan numero 8951</w:t>
      </w:r>
    </w:p>
    <w:p>
      <w:r>
        <w:t xml:space="preserve">Coronavirus Skotlannissa: Suojatutkijat ilmaisevat huolensa lukituksen helpottamisesta</w:t>
      </w:r>
    </w:p>
    <w:p>
      <w:r>
        <w:t xml:space="preserve">Claire DiamondBBC Scotland "Virus on yhä olemassa" - Pirita Tuisku Pirita Tuisku sanoo, että on "pelottavaa" nähdä, että rajoitukset hellittävät. "Virus on edelleen olemassa", hän sanoo. "Tiedän, mitä tehdä pitääkseni itseni turvassa, mutta suurin pelkoni ovat muut ihmiset ja erityisesti ne ihmiset, jotka eivät välitä fyysisestä etäisyydestä". "Se on aina mielessäni, että virus ei ole hävinnyt - on yhä mahdollisuus saada se." Siitä, millaista on ollut olla kuukausia jumissa kotona, Pirita sanoo, että se on ollut yksinäistä: "Oli pelottavaa jäädä sisätiloihin - varsinkin kun asun yksin ja perheeni on toisessa maassa. "Se ei ole ollut helppoa, ja monesti olen tuntenut itseni yksinäiseksi. Mutta työni on pitänyt minut pystyssä." 'Kaikki suojautuvat eivät näytä sairailta' - Sheila Sheila sanoo, että siirtyminen aina ulkona liikkuvasta ihmisestä "yhtäkkiä haavoittuvaksi luokitelluksi" oli "pieni järkytys", mutta hän ymmärtää, että se on hänen oman turvallisuutensa vuoksi. Hän sanoi: "Minusta on tärkeää, että ihmiset ymmärtävät, etteivät kaikki suojatyöntekijät ole näkyvästi haavoittuvia ja vanhuksia. "Olen huolissani siitä, että koska en näytä sairaalta, ihmiset eivät ota sosiaalista etäisyyttä minuun. Sheila, joka on kotoisin Tobermorysta Mull-saarelta, sanoi, ettei hänellä ole suunnitelmia sisätiloissa pidettävistä tapaamisista tai oikeastaan mistään muusta, mikä ei ole välttämätöntä. Hän lisäsi: "Minulla on aamiaismajoitus, jota en voi avata uudelleen tänä vuonna - se ei ole turvallista, en halua ottaa riskiä." Markkinoilla hän vierailee mielellään ja jopa työskentelee siellä. Kun B&amp;B on nyt jäänyt taka-alalle, hän sanoi perustavansa oman myyntikojun, jossa myydään mehiläisten tuottamaa hunajaa ja kynttilöitä ulkoilmamarkkinoilla. "Minulla on varattu aika kampaajalle, mutta se on ehdottoman välttämätöntä! Ja tunnen itseni täysin turvalliseksi sen suhteen - se on vain yksi nainen, joka työskentelee kotoa käsin, yhden asiakkaan parissa kerrallaan." 'Se olisi voinut olla niin paljon vaikeampaa' - Rebecca Giblin Rebecca pysyy yleensä hyvin hengissä, mutta joutui suojautumaan, koska hänellä on munuaisensiirto. "Olen ollut todella onnekas - muutin poikaystäväni luo jouluna. Olisi ollut paljon vaikeampaa, jos olisin asunut yksin", hän sanoo. Rajoitusten keventämisestä hän sanoi: "Puolet minusta ajattelee 'Jee!', mutta toinen puoli on hermostunut. "Haluan vain olla samanlainen kuin kaikki muutkin - olen yleensä hyvin itsenäinen. On ollut outoa, että kaikki se on poistettu minulta. "En ole sairas ja hauras - minulla on normaali elämä, joten se on ollut vaikeampaa kuin luulinkaan." Yksi ensimmäisistä asioista, joita hän odottaa innolla, on se, että hän voi taas tehdä omia ostoksiaan: "Se tuntuu vähäpätöiseltä asialta, mutta maailmastani on tullut todella, todella pieni. "En aio kiirehtiä takaisin pubiin - se tuntuu aika hallitsemattomalta ympäristöltä. "Mutta haluaisin todella leikata hiukseni. Kumppanini leikkasi hiukseni - kumpikaan meistä ei halua toistaa sitä!" 'Suojautuminen vaikeutui, kun lukitusta lievennettiin' - Alan Goodpatrick NHS:n työntekijä Alan, jolla on Crohnin tauti ja astma, on myös suojautunut. Hänen vaimonsa ja pieni poikansa ovat eristäytyneet hänen kanssaan. Hänestä on melko pelottava ajatus uskaltautua uudelleen ulos tai palata töihin. "Suojautuminen on ollut vaikeampaa, kun lukitussäännöt ovat lieventyneet", hän sanoo. "Muut ihmiset tuntuvat luulevan, että virus on kadonnut ja että kaikki on taas normaalisti - tämä on joskus vaikeuttanut kävelylenkille lähtemistä". West Lothianin Broxburnista kotoisin oleva Alan haluaa ihmisten muistavan, että kaikilla on erilaiset olosuhteet, joten heidän kannattaa pitää etäisyyttä. 'Hieman huolestunut' - Noeline Ann Hughes Noeline Ann kertoo, ettei ollut juuri muuttanut St Abbsiin, kun lukitus alkoi: "Vaikka olin muuttanut tänne rauhan ja hiljaisuuden vuoksi, oli järkytys, kun minulle kerrottiin, etten voi mennä minnekään - se on ollut hyvin eristävää." Vaikka suojautuminen on ollut rankkaa, hän sanoi, ettei tiedä, miten muuten tilannetta olisi voitu hoitaa. "Olen iloinen muutoksista, se on ollut niin outoa. Menisin mielelläni ulos - kunhan voin laittaa maskin päälle ja noudattaa sääntöjä. Vaikka hän odottaa innolla ulos menoa, hän ei lähde vähään aikaan ostoskeskuksiin tai vilkkaisiin paikkoihin. "Olen hieman huolissani. Kävin toissapäivänä menossa rannalle, ja se oli täynnä, joten ajattelin, etten mene sinne!", hän sanoi. "Menen supermarkettiin ja käytän naamaria, teen kaiken, mitä pitääkin tehdä. Mutta en suuria kauppoja tai keskuksia."</w:t>
      </w:r>
    </w:p>
    <w:p>
      <w:r>
        <w:rPr>
          <w:b/>
        </w:rPr>
        <w:t xml:space="preserve">Yhteenveto</w:t>
      </w:r>
    </w:p>
    <w:p>
      <w:r>
        <w:t xml:space="preserve">Koronavirukselta suojautumista koskevia ohjeita lievennetään Skotlannissa perjantaista alkaen, mikä tarkoittaa, että 180 000 suurimmassa Covid-19-riskissä olevaa henkilöä voi mennä pubeihin ja ravintoloihin, joissa on ulkotiloja, tavata sisätiloissa enintään kahdeksan henkilöä enintään kahdesta kotitaloudesta (fyysinen etäisyys), käydä kaupoissa tai kampaamoissa ja käyttää julkista liikennettä. Muutokset tulevat ennen 1. elokuuta alkavaa "taukoa" suojauksessa. Mitä mieltä ovat kilpirauhan piirissä olleet henkilöt muuttuneista ohjeista?</w:t>
      </w:r>
    </w:p>
    <w:p>
      <w:r>
        <w:rPr>
          <w:b/>
          <w:u w:val="single"/>
        </w:rPr>
        <w:t xml:space="preserve">Asiakirjan numero 8952</w:t>
      </w:r>
    </w:p>
    <w:p>
      <w:r>
        <w:t xml:space="preserve">Mendis voittaa ICC:n 'Kehittyvä pelaaja' -kilpailun</w:t>
      </w:r>
    </w:p>
    <w:p>
      <w:r>
        <w:t xml:space="preserve">Palkinnon luovutti lavalla hänen kapteeninsa Mahela Jayawardhana. Mendisin vuoden 2008 ponnisteluihin kuuluu muun muassa kuuden wicketin ottaminen vain 13 juoksulla vuoden 2008 Aasian cupin finaalissa, jossa hänet nimettiin myös sarjan mieheksi otettuaan yhteensä 17 wicketiä. Spirit of Cricket -palkinnon voitti Sri Lankan joukkue, jonka kapteeni Mahela Jayawardena oli paikalla noutamassa pokaalia. Ajantha Mendis valittiin ennen Englannin Stuart Broadia. Nousevan pelaajan oli oltava alle 26-vuotias tarkastelujakson alkaessa 9. elokuuta 2007, eikä hän saanut olla siihen mennessä pelannut enempää kuin viisi testiä ja/tai 10 yhden päivän ottelua. Räjähdysmäinen alku Mendis on aloittanut räjähdysmäisesti kansainvälisen uransa, sillä hän on ottanut kolmessa ensimmäisessä testissään 26 lippua 18:n keskiarvolla, ja kahdeksassa yhden päivän kansainvälisessä ottelussa hän on ottanut 20 lippua 10:n keskiarvolla. 23-vuotias Mendis sanoi: "Olen iloinen voittaessani palkinnon. On kunnia pelata Sri Lankassa, ja toivon voivani jatkaa pelaamista maalleni vielä pitkään." Länsi-Intian lyöjä Shivnarine Chanderpaul valittiin Kansainvälisen krikettineuvoston (ICC) vuoden kriketinpelaajaksi 2008. 34-vuotias vasenkätinen pelaaja, joka on ollut joukkueensa lyöjien tukipilari yli vuosikymmenen ajan, valittiin ennen kolmea muuta ehdokasta - Sri Lankan kapteeni Mahela Jayawardenea, Etelä-Afrikan kippari Graeme Smithiä ja Proteasin pikajuoksija Dale Steyniä. Palkintojen luettelo Vuoden kriketinpelaajaShivnarine Chanderpaul Vuoden testipelaajaDale Steyn Vuoden ODI-pelaajaMahendra Singh Dhoni Vuoden kehittyvä pelaajaAjantha Mendis Vuoden seurapelaajaRyan ten Doeschate Vuoden Twenty20 International -suorituksen esitysYuvraj Singh Vuoden naispelaajaCharlotte Edwards Spirit of CricketSri Lanka Vuoden tuomariSimon Taufel -------------------------------------------------------------------------------- Vuoden ICC World Test -joukkue (lyöntijärjestyksessä) Graeme Smith (SA, kapteeni)Virender Sehwag (Intia)Mahela Jayawardene (SL)Shivnarine Chanderpaul (WI)Kevin Pietersen (Englanti)Jacques Kallis (SA)Kumar Sangakkara (SL, laitahyökkääjä)Brett Lee (Aus)Ryan Sidebottom (Englanti)Dale Steyn (SA)Muttiah Muralitharan (SL)12. mies: Stuart Clark (Aus) ICC World ODI Team of the Year (lyöntijärjestyksessä) Herschelle Gibbs (SA)Sachin Tendulkar (Ind)Ricky Ponting (Aus, kapteeni)Younis Khan (Pak)Andrew Symonds (Aus)Mahendra Singh Dhoni (Ind, laitahyökkääjä)Farveez Maharoof (SL)Daniel Vettori (NZ)Brett Lee (Aus)Mitchell Johnson (Aus)Nathan Bracken (Aus)12. mies: Salman Butt (Pak)</w:t>
      </w:r>
    </w:p>
    <w:p>
      <w:r>
        <w:rPr>
          <w:b/>
        </w:rPr>
        <w:t xml:space="preserve">Yhteenveto</w:t>
      </w:r>
    </w:p>
    <w:p>
      <w:r>
        <w:t xml:space="preserve">Illan ensimmäisen palkinnon sai srilankalainen spin bowler Ajantha Mendis, joka nimettiin vuoden nousevaksi pelaajaksi, kun Kansainvälinen krikettineuvosto järjesti vuosittaisen palkintoseremoniansa Dubaissa keskiviikkona. Sri Lanka voitti myös Spirit of Cricket -palkinnon.</w:t>
      </w:r>
    </w:p>
    <w:p>
      <w:r>
        <w:rPr>
          <w:b/>
          <w:u w:val="single"/>
        </w:rPr>
        <w:t xml:space="preserve">Asiakirjan numero 8953</w:t>
      </w:r>
    </w:p>
    <w:p>
      <w:r>
        <w:t xml:space="preserve">Kuolleiden petolintujen löytäminen lisääntyy Highlandsissa.</w:t>
      </w:r>
    </w:p>
    <w:p>
      <w:r>
        <w:t xml:space="preserve">Maaliskuun jälkeen kuolleita petolintuja on löydetty yhteensä 22, joista 16 on punajalkavikloja ja kuusi pyitä. Tähän mennessä testit ovat vahvistaneet, että 12 lintua oli myrkytetty. RSPB Scotlandin, maanomistajien, maanviljelijöiden ja yleisön lahjoituksilla on lisätty palkkiota syytteeseen johtaneista tiedoista.</w:t>
      </w:r>
    </w:p>
    <w:p>
      <w:r>
        <w:rPr>
          <w:b/>
        </w:rPr>
        <w:t xml:space="preserve">Yhteenveto</w:t>
      </w:r>
    </w:p>
    <w:p>
      <w:r>
        <w:t xml:space="preserve">Ross-shiren ja Black Islen petolintujen kuolemia tutkiva poliisi on ilmoittanut, että kaksi muuta kuollutta punajalkavikloa on löydetty.</w:t>
      </w:r>
    </w:p>
    <w:p>
      <w:r>
        <w:rPr>
          <w:b/>
          <w:u w:val="single"/>
        </w:rPr>
        <w:t xml:space="preserve">Asiakirjan numero 8954</w:t>
      </w:r>
    </w:p>
    <w:p>
      <w:r>
        <w:t xml:space="preserve">Western Islesin merikaapelityöt voivat alkaa kesällä</w:t>
      </w:r>
    </w:p>
    <w:p>
      <w:r>
        <w:t xml:space="preserve">Scottish Hydro Electric (SHE) lisäsi kuitenkin, että yhteenliitäntä toteutettaisiin vain, jos rakennuttajat, National Grid ja sääntelyviranomainen Ofgem tukisivat sitä. Yritys oli aiemmin varoittanut, että suunnitelmat kaapelin asentamisesta vuonna 2015 voivat viivästyä 12 kuukautta tai pidempään. Tämä tapahtui sen jälkeen, kun kustannukset nousivat 75 prosenttia noin 700 miljoonaan puntaan. Siirtojohtaja David Gardner kertoi BBC Radio Scotlandille, että kaapelin rakentaminen voisi alkaa jo heinä- tai elokuussa. "Tarvitsemme kuitenkin rakennuttajia, National Grid ja Ofgemin, ennen kuin voimme tehdä sen", hän lisäsi. Paikallinen viranomainen Comhairle nan Eilean Siar on pyrkinyt siihen, että kaapelityöt saataisiin nopeasti käyntiin. Kaapeli toimittaisi saarilla uusiutuviin energialähteisiin perustuvissa hankkeissa tuotettua sähköä Skotlannin mantereelle.</w:t>
      </w:r>
    </w:p>
    <w:p>
      <w:r>
        <w:rPr>
          <w:b/>
        </w:rPr>
        <w:t xml:space="preserve">Yhteenveto</w:t>
      </w:r>
    </w:p>
    <w:p>
      <w:r>
        <w:t xml:space="preserve">Energiajätti SSE:n tytäryhtiö sanoo, että se voi aloittaa tänä kesänä työt merenalaisella kaapelilla, joka yhdistää Western Islesin uusiutuvien energialähteiden hankkeet mantereeseen.</w:t>
      </w:r>
    </w:p>
    <w:p>
      <w:r>
        <w:rPr>
          <w:b/>
          <w:u w:val="single"/>
        </w:rPr>
        <w:t xml:space="preserve">Asiakirjan numero 8955</w:t>
      </w:r>
    </w:p>
    <w:p>
      <w:r>
        <w:t xml:space="preserve">Teiniraskauksien määrä Skotlannissa laskee, mutta jää tavoitteesta.</w:t>
      </w:r>
    </w:p>
    <w:p>
      <w:r>
        <w:t xml:space="preserve">Vuonna 2010 alle 16-vuotiaiden raskauksien määrä oli 7,1 raskautta tuhatta tyttöä kohti - tavoite 6,8 raskautta tuhatta tyttöä kohti jäi niukasti saavuttamatta. NHS Fifessä oli korkein teiniraskauksien määrä sekä alle 16-vuotiaiden (9,2) että alle 18-vuotiaiden (47,7) osalta. Korkein alle 20-vuotiaiden osuus oli NHS Ayrshire &amp; Arranissa, 59,7 alle 1 000:ta kohden. Skotlannissa teiniraskauksien määrä on korkeampi kuin useimmissa muissa Länsi-Euroopan maissa. Äskettäin julkaistut tilastot osoittavat, että vanhemmissa ikäryhmissä on edistytty. Skotlannin laajuinen alle 18-vuotiaiden raskausluku laski 37,3:sta 1 000:ta kohti vuonna 2009 35,9:ään 1 000:ta kohti vuonna 2010 ja alle 20-vuotiaiden 52,9:stä 1 000:ta kohti 50,2:een 1 000:ta kohti. Aiheeseen liittyvät Internet-linkit Skotlannin hallitus</w:t>
      </w:r>
    </w:p>
    <w:p>
      <w:r>
        <w:rPr>
          <w:b/>
        </w:rPr>
        <w:t xml:space="preserve">Yhteenveto</w:t>
      </w:r>
    </w:p>
    <w:p>
      <w:r>
        <w:t xml:space="preserve">Skotlannin hallituksen asettama tavoite teiniraskauksien vähentämiseksi on jäänyt saavuttamatta, vaikka määrä on laskenut neljättä vuotta peräkkäin.</w:t>
      </w:r>
    </w:p>
    <w:p>
      <w:r>
        <w:rPr>
          <w:b/>
          <w:u w:val="single"/>
        </w:rPr>
        <w:t xml:space="preserve">Asiakirjan numero 8956</w:t>
      </w:r>
    </w:p>
    <w:p>
      <w:r>
        <w:t xml:space="preserve">Euroopan vakoilupäälliköt vetoavat yhdessä Brexitin jälkeisen yhteistyön puolesta</w:t>
      </w:r>
    </w:p>
    <w:p>
      <w:r>
        <w:t xml:space="preserve">Münchenissä kokoontuneet ministerit totesivat, että heidän maidensa on yhdessä torjuttava suuria turvallisuusuhkia, kuten terrorismia, laitonta maahanmuuttoa ja verkkohyökkäyksiä. Britannian MI6:ta johtaa Alex Younger, Ranskan DGSE:tä Bernard Emie ja Saksan BND:tä Bruno Kahl. Brexit saattaa vähentää joitakin tietojenvaihtoja. BBC:n turvallisuuskirjeenvaihtaja Gordon Corera sanoo, että yhteinen julkilausuma on viesti - niin poliitikoille kuin yleisöllekin - siitä, etteivät vakoilupäälliköt halua poliittisen turbulenssin vaikeuttavan heidän suhteitaan. Lausunto on julkaistu BND:n verkkosivuilla. Turvallisuus on osa Britannian ja sen EU-kumppaneiden välisiä maahanmuuttoneuvotteluja, sillä brexitin jälkeen tarvitaan uusia rajajärjestelyjä. Ranska ja Yhdistynyt kuningaskunta tekevät tiivistä yhteistyötä Kanaalin satamissa estääkseen maahanmuuttajien pääsyn Yhdistyneeseen kuningaskuntaan laittomasti.</w:t>
      </w:r>
    </w:p>
    <w:p>
      <w:r>
        <w:rPr>
          <w:b/>
        </w:rPr>
        <w:t xml:space="preserve">Yhteenveto</w:t>
      </w:r>
    </w:p>
    <w:p>
      <w:r>
        <w:t xml:space="preserve">Britannian, Ranskan ja Saksan tiedustelupalvelujen johtajat ovat vaatineet ennennäkemättömässä yhteisessä julkilausumassaan turvallisuusyhteistyön jatkamista sen jälkeen, kun Yhdistynyt kuningaskunta eroaa EU:sta.</w:t>
      </w:r>
    </w:p>
    <w:p>
      <w:r>
        <w:rPr>
          <w:b/>
          <w:u w:val="single"/>
        </w:rPr>
        <w:t xml:space="preserve">Asiakirjan numero 8957</w:t>
      </w:r>
    </w:p>
    <w:p>
      <w:r>
        <w:t xml:space="preserve">Kolme kuollut Intian kemikaalitehtaan tulipalossa</w:t>
      </w:r>
    </w:p>
    <w:p>
      <w:r>
        <w:t xml:space="preserve">Mumbain kaupungin lähellä sijaitsevassa Boisarissa syttyneessä tulipalossa on myös loukkaantunut useita ihmisiä, kertoi poliisi. Poliisi on eristänyt alueen, ja pelastus- ja etsintäoperaatiot ovat edelleen käynnissä. Viranomaiset odottavat uhrien määrän nousevan, ja lääkintäryhmät ovat paikalla, poliisi vahvisti BBC:lle. Paikalliset silminnäkijät kertoivat intialaisille tiedotusvälineille, että tulipalo seurasi räjähdystä, joka "kuulosti valtavalta pommilta" myöhään torstai-iltana. Räjähdyksen aiheuttamat "järistykset" tuntuivat lähes 12 kilometrin päässä, ja ikkunat särkyivät jopa joillakin Mumbain alueilla, raportit lisäsivät. Aiemmin tänä vuonna Mumbaissa syttyi viikon sisällä kaksi rakennusta tuleen, mikä on sittemmin herättänyt vakavia kysymyksiä kaupungin turvallisuusstandardeista.</w:t>
      </w:r>
    </w:p>
    <w:p>
      <w:r>
        <w:rPr>
          <w:b/>
        </w:rPr>
        <w:t xml:space="preserve">Yhteenveto</w:t>
      </w:r>
    </w:p>
    <w:p>
      <w:r>
        <w:t xml:space="preserve">Viranomaiset kamppailevat hillitäkseen tulipaloa, joka on syttynyt kemikaalitehtaassa Maharashtran osavaltiossa lännessä ja jossa on kuollut kolme ihmistä.</w:t>
      </w:r>
    </w:p>
    <w:p>
      <w:r>
        <w:rPr>
          <w:b/>
          <w:u w:val="single"/>
        </w:rPr>
        <w:t xml:space="preserve">Asiakirjan numero 8958</w:t>
      </w:r>
    </w:p>
    <w:p>
      <w:r>
        <w:t xml:space="preserve">4 miljoonan punnan Hay Castle -suunnitelmat esitetään hyväksyttäväksi</w:t>
      </w:r>
    </w:p>
    <w:p>
      <w:r>
        <w:t xml:space="preserve">Hay Castle Trust osti alueen vuonna 2011, ja arkkitehdit ovat työskennelleet hankkeen parissa viimeisen vuoden ajan. Hankkeeseen kuuluu myös linnan ja Hay-on-Wyen kaupungin yhdistävän reitin luominen. Jos Brecon Beaconsin kansallispuiston viranomainen hyväksyy suunnitelmat maaliskuussa pidettävässä kokouksessaan, rakennustyöt voivat alkaa vuoden lopussa ja valmistua vuoden 2018 alussa.</w:t>
      </w:r>
    </w:p>
    <w:p>
      <w:r>
        <w:rPr>
          <w:b/>
        </w:rPr>
        <w:t xml:space="preserve">Yhteenveto</w:t>
      </w:r>
    </w:p>
    <w:p>
      <w:r>
        <w:t xml:space="preserve">Powysin linnan 4 miljoonan punnan restaurointi- ja kunnostussuunnitelmat on toimitettu.</w:t>
      </w:r>
    </w:p>
    <w:p>
      <w:r>
        <w:rPr>
          <w:b/>
          <w:u w:val="single"/>
        </w:rPr>
        <w:t xml:space="preserve">Asiakirjan numero 8959</w:t>
      </w:r>
    </w:p>
    <w:p>
      <w:r>
        <w:t xml:space="preserve">Guernseyn lentoyhtiö laajentaa reittiä London Cityyn</w:t>
      </w:r>
    </w:p>
    <w:p>
      <w:r>
        <w:t xml:space="preserve">Jos Guernseyn lentoyhtiö menestyy, palvelu alkaisi toukokuussa. Kaupallinen johtaja Malcolm Coupar sanoi: "Meillä on ainutlaatuiset mahdollisuudet tarjota tätä palvelua yhdessä Gatwickin ja Stanstedin lentojen kanssa. "Aurigny etsii jatkuvasti keinoja kehittää tarjontaansa ja tarjota asiakkailleen enemmän arvoa", hän sanoi.</w:t>
      </w:r>
    </w:p>
    <w:p>
      <w:r>
        <w:rPr>
          <w:b/>
        </w:rPr>
        <w:t xml:space="preserve">Yhteenveto</w:t>
      </w:r>
    </w:p>
    <w:p>
      <w:r>
        <w:t xml:space="preserve">Valtion omistama Aurigny-lentoyhtiö on hakenut lupaa liikennöidä kahdesti päivässä Guernseyn ja Lontoon Cityn välillä.</w:t>
      </w:r>
    </w:p>
    <w:p>
      <w:r>
        <w:rPr>
          <w:b/>
          <w:u w:val="single"/>
        </w:rPr>
        <w:t xml:space="preserve">Asiakirjan numero 8960</w:t>
      </w:r>
    </w:p>
    <w:p>
      <w:r>
        <w:t xml:space="preserve">Edinburgh Fringen Charity Chuckle -finaali saukkojen auttamiseksi</w:t>
      </w:r>
    </w:p>
    <w:p>
      <w:r>
        <w:t xml:space="preserve">Broadfordissa sijaitseva International Otter Survival Fund (IOSF) on ainoa pääkaupungin ulkopuolinen asia, joka hyötyy tämän vuoden varainkeruusta. IOSF huolehtii Skotlannissa orvoiksi jääneistä ja hylätyistä saukkojen poikasista ja tukee maailmanlaajuista suojelutyötä. Sunnuntain finaalin kokoonpanoon kuuluu Seann Walsh. Lisäksi esiintyvät Romesh Ranganathan, Joel Dommett, Jim Holland ja juontaja Joe Wells. IOSF:n Paul Yoxon sanoi: "Olemme innoissamme siitä, että Charity Chuckle auttaa meitä keräämään varoja saukkojen hyväksi tekemämme työn tukemiseen. Toivomme, että kaikilla on hauskaa."</w:t>
      </w:r>
    </w:p>
    <w:p>
      <w:r>
        <w:rPr>
          <w:b/>
        </w:rPr>
        <w:t xml:space="preserve">Yhteenveto</w:t>
      </w:r>
    </w:p>
    <w:p>
      <w:r>
        <w:t xml:space="preserve">Edinburghin festivaali Fringen viikon mittaisen Charity Chuckle -tapahtuman finaalissa kerätään rahaa Skyellä sijaitsevalle saukkojen pelastuskeskukselle, kuten on ilmoitettu.</w:t>
      </w:r>
    </w:p>
    <w:p>
      <w:r>
        <w:rPr>
          <w:b/>
          <w:u w:val="single"/>
        </w:rPr>
        <w:t xml:space="preserve">Asiakirjan numero 8961</w:t>
      </w:r>
    </w:p>
    <w:p>
      <w:r>
        <w:t xml:space="preserve">Kolari A303:lla Ilminsterissä tappoi kaksi ihmistä</w:t>
      </w:r>
    </w:p>
    <w:p>
      <w:r>
        <w:t xml:space="preserve">Pelastuslaitos kutsuttiin paikalle kello 08:30 BST, ja tie suljettiin kahdeksan mailin matkalta A358- ja A356-teiden liittymien välillä. Toisessa ajoneuvossa olleet kaksi ihmistä kuolivat, ja toisessa ajoneuvossa ollut kolmas henkilö on vakavassa tilassa. Törmäyksen tutkintatyöt on aloitettu, ja Ilminsterin ohitustie avattiin uudelleen kello 13.40 BST viiden tunnin sulkemisen jälkeen. Neljäs uhri, joka oli vakavasti loukkaantuneen henkilön kanssa samassa ajoneuvossa, sai poliisin mukaan lieviä vammoja.</w:t>
      </w:r>
    </w:p>
    <w:p>
      <w:r>
        <w:rPr>
          <w:b/>
        </w:rPr>
        <w:t xml:space="preserve">Yhteenveto</w:t>
      </w:r>
    </w:p>
    <w:p>
      <w:r>
        <w:t xml:space="preserve">Kaksi ihmistä on kuollut pakettiauton ja henkilöauton kolarissa A303-tiellä Ilminsterissä Somersetissä.</w:t>
      </w:r>
    </w:p>
    <w:p>
      <w:r>
        <w:rPr>
          <w:b/>
          <w:u w:val="single"/>
        </w:rPr>
        <w:t xml:space="preserve">Asiakirjan numero 8962</w:t>
      </w:r>
    </w:p>
    <w:p>
      <w:r>
        <w:t xml:space="preserve">Jerseyn seurakunta ottaa käyttöön 20mph nopeusrajoituksen</w:t>
      </w:r>
    </w:p>
    <w:p>
      <w:r>
        <w:t xml:space="preserve">Rajoitus ulottuu seurakunnan rajalta St Mary's Arsenalin läheltä Rue de Belairin risteykseen. Konstaapeli Juliette Gallichan sanoi, että rajoitus on väliaikainen toimenpide ennen tulevia muutoksia. "Olemme tehneet tiivistä yhteistyötä liikenne- ja teknisten palvelujen kanssa kehittääksemme järjestelmän, joka hidastaa liikennettä fyysisesti", hän sanoi. "Kun suunnitelma on valmis, siitä järjestetään kuuleminen, ja työt aloitetaan vuoden loppupuolella." Uuteen asemakaavaan sisältyy korotettuja tiepöytiä, uusia jalkakäytäviä ja yhteistä tilaa.</w:t>
      </w:r>
    </w:p>
    <w:p>
      <w:r>
        <w:rPr>
          <w:b/>
        </w:rPr>
        <w:t xml:space="preserve">Yhteenveto</w:t>
      </w:r>
    </w:p>
    <w:p>
      <w:r>
        <w:t xml:space="preserve">Pyhän Marian seurakunta ottaa perjantaina käyttöön 20mph-nopeusrajoituksen seurakunnan läpi kulkevalla pääreitillä.</w:t>
      </w:r>
    </w:p>
    <w:p>
      <w:r>
        <w:rPr>
          <w:b/>
          <w:u w:val="single"/>
        </w:rPr>
        <w:t xml:space="preserve">Asiakirjan numero 8963</w:t>
      </w:r>
    </w:p>
    <w:p>
      <w:r>
        <w:t xml:space="preserve">Joen ruoppausmateriaalia Sidmouthin kallioiden rannalle</w:t>
      </w:r>
    </w:p>
    <w:p>
      <w:r>
        <w:t xml:space="preserve">East Devon Councilin mukaan siirto, jossa käytetään Sid-joesta jo kerättyä materiaalia, suojaa lyhytaikaisesti vuoroveden aiheuttamalta eroosiolta. Työhön osallistuu myös ympäristövirasto, ja sen on määrä alkaa ensi vuonna. Pennington Pointin alueella on viime viikkoina tapahtunut useita maanvyörymiä, jotka ovat sulkeneet osia rannikon kävelyreitistä. Neuvoston mukaan ne ovat kuitenkin johtuneet rankkasateiden aiheuttamasta eroosiosta eivätkä aaltojen aiheuttamasta eroosiosta.</w:t>
      </w:r>
    </w:p>
    <w:p>
      <w:r>
        <w:rPr>
          <w:b/>
        </w:rPr>
        <w:t xml:space="preserve">Yhteenveto</w:t>
      </w:r>
    </w:p>
    <w:p>
      <w:r>
        <w:t xml:space="preserve">Itä-Devonissa sijaitsevien jyrkänteiden pohjat on tarkoitus suojata väliaikaisesti joesta ruopattavilla kiviaineksilla.</w:t>
      </w:r>
    </w:p>
    <w:p>
      <w:r>
        <w:rPr>
          <w:b/>
          <w:u w:val="single"/>
        </w:rPr>
        <w:t xml:space="preserve">Asiakirjan numero 8964</w:t>
      </w:r>
    </w:p>
    <w:p>
      <w:r>
        <w:t xml:space="preserve">Amsterdamin asema: Amsterdam: Epäilty ammuttiin kaksoispuukotuksen jälkeen</w:t>
      </w:r>
    </w:p>
    <w:p>
      <w:r>
        <w:t xml:space="preserve">Poliisi ampui ja haavoitti epäiltyä hyökkääjää. Motiivi on epäselvä, ja viranomaisten mukaan tutkinta on käynnissä. Kaikki kolme on viety sairaalaan hoidettaviksi. Osa aseman junaliikenteestä keskeytettiin välikohtauksen ajaksi, ja kaksi laituria suljettiin. Keskusasemaa käyttää päivittäin arviolta 250 000 matkustajaa.</w:t>
      </w:r>
    </w:p>
    <w:p>
      <w:r>
        <w:rPr>
          <w:b/>
        </w:rPr>
        <w:t xml:space="preserve">Yhteenveto</w:t>
      </w:r>
    </w:p>
    <w:p>
      <w:r>
        <w:t xml:space="preserve">Kaksi ihmistä on haavoittunut Amsterdamin päärautatieasemalla sattuneessa puukotuksessa, kertoo Alankomaiden poliisi.</w:t>
      </w:r>
    </w:p>
    <w:p>
      <w:r>
        <w:rPr>
          <w:b/>
          <w:u w:val="single"/>
        </w:rPr>
        <w:t xml:space="preserve">Asiakirjan numero 8965</w:t>
      </w:r>
    </w:p>
    <w:p>
      <w:r>
        <w:t xml:space="preserve">Operaatio Pallial: Pallial: Lasten hyväksikäyttöä koskeva tutkinta lopetetaan</w:t>
      </w:r>
    </w:p>
    <w:p>
      <w:r>
        <w:t xml:space="preserve">Operaatio Pallial aloitti tutkimukset marraskuussa 2012, jolloin 340 ihmistä otti yhteyttä, ja tällä hetkellä tutkittavana on 84 valitusta. Kahdeksan miestä on tuomittu, mukaan lukien hoitokodin omistaja John Allen, joka sai elinkautisen vankeusrangaistuksen vuonna 2014. Pohjois-Walesin poliisi tutkii 31. elokuuta jälkeen esitettyjä syytöksiä. Kansallisen rikostorjuntaviraston operaatio Pallial pysyy edelleen aktiivisena, tukee uhreja ja eloonjääneitä tulevissa oikeudenkäynneissä ja antaa neuvoja 27 epäiltyyn liittyen. Tämän työn odotetaan kestävän "useita kuukausia", mutta Pohjois-Walesin poliisin oma ryhmä käsittelee kaikki uudet syytökset syyskuusta alkaen.</w:t>
      </w:r>
    </w:p>
    <w:p>
      <w:r>
        <w:rPr>
          <w:b/>
        </w:rPr>
        <w:t xml:space="preserve">Yhteenveto</w:t>
      </w:r>
    </w:p>
    <w:p>
      <w:r>
        <w:t xml:space="preserve">Pohjois-Walesin hoitojärjestelmässä tapahtuneesta hyväksikäytöstä esitettyjen väitteiden tutkinta lopetetaan uhrien ja eloonjääneiden uusien kertomusten tutkimiseksi.</w:t>
      </w:r>
    </w:p>
    <w:p>
      <w:r>
        <w:rPr>
          <w:b/>
          <w:u w:val="single"/>
        </w:rPr>
        <w:t xml:space="preserve">Asiakirjan numero 8966</w:t>
      </w:r>
    </w:p>
    <w:p>
      <w:r>
        <w:t xml:space="preserve">Arkkidiakoni Brian Smith siirtyy eläkkeelle syyskuussa</w:t>
      </w:r>
    </w:p>
    <w:p>
      <w:r>
        <w:t xml:space="preserve">Brian Smith, 65, muutti Lake Districtin Keswickistä Mansaarelle vuonna 2005, jossa hänellä on kaksoisvirka. Lokakuussa 2010 hän johti Sir Norman Wisdomin korkean profiilin hautajaistilaisuutta, kun yli 600 surijaa saapui St George's Churchiin Douglasissa. Arkkidiakonin virka on Sodorin ja Manin piispan sijainen.</w:t>
      </w:r>
    </w:p>
    <w:p>
      <w:r>
        <w:rPr>
          <w:b/>
        </w:rPr>
        <w:t xml:space="preserve">Yhteenveto</w:t>
      </w:r>
    </w:p>
    <w:p>
      <w:r>
        <w:t xml:space="preserve">Mansaaren arkkidiakoni ja Pyhän Yrjön seurakunnan kirkkoherra Brian Smith jää eläkkeelle syyskuussa.</w:t>
      </w:r>
    </w:p>
    <w:p>
      <w:r>
        <w:rPr>
          <w:b/>
          <w:u w:val="single"/>
        </w:rPr>
        <w:t xml:space="preserve">Asiakirjan numero 8967</w:t>
      </w:r>
    </w:p>
    <w:p>
      <w:r>
        <w:t xml:space="preserve">Saarelaiset nauttivat elämästä Eiggillä aika</w:t>
      </w:r>
    </w:p>
    <w:p>
      <w:r>
        <w:t xml:space="preserve">Eiggin aika, kuten Sussexista valmistunut Jamie Ardagh sitä kutsui, kuluu hitaammin kuin aika mantereella. Hän pyörittää pyörävuokraamoa ja croftia pienellä Hebridien saarella rakastuttuaan saarelta kotoisin olevaan opiskelutoveriinsa. Ardagh sanoi: "Se sopii minulle niin hyvin. Rakastan sitä todella, vain elämäntapaa täällä. "Eiggin aika on hieman hitaampi kuin mantereen aika, mikä sopii minulle oikein hyvin." "Eiggin aika on hieman hitaampi kuin mantereen aika, mikä sopii minulle oikein hyvin." Mutta hän lisäsi: "Täällä on paljon mahdollisuuksia. Haluan laajentua merikajakointiin ja toivottavasti myös seikkailukeskukseen." Mahdollisuuden näiden unelmien toteuttamiseen tarjoaa Eiggin vähäinen fossiilisten polttoaineiden kysyntä ja uusiutuvien energialähteiden käytön laajentaminen. Viime heinäkuussa Isle of Eigg Heritage Trust nimettiin Ison-Britannian kokonaisvoittajaksi Ashden Awards for Sustainable Energy -kilpailussa. Asukkaat saavat yli 90 prosenttia sähköstään vesi-, aurinko- ja tuulivoimajärjestelmistä. Mikrovesivoimalaitosten lisäksi saarella on myös tuulivoimaloita ja aurinkoenergiaa hyödyntäviä aurinkokennoja. Ironista kyllä, säätiön palkintovoitto tuli muutama päivä sen jälkeen, kun riittävien sateiden puute vaikutti vesivoimahankkeisiin, ja kotitalouksien sähköä tuottavien akkujen lataamiseen jouduttiin käyttämään dieselgeneraattoreita. Eiggillä asuva Eddie Scott on edelleen erittäin innostunut saaren uusiutuvan energian hankkeista. Hän sanoi: "Kun muutimme tänne seitsemän vuotta sitten, meillä oli oma yksityinen generaattori. "Poltin tynnyrin dieseliä kuukaudessa, mikä maksoi minulle noin 150 puntaa kaikkine käsittelyineen, ja se riitti viiteen tuntiin sähköä päivässä. "Nyt saan sähköä 24 tuntia päivässä, ja se maksaa 30 puntaa kuukaudessa."</w:t>
      </w:r>
    </w:p>
    <w:p>
      <w:r>
        <w:rPr>
          <w:b/>
        </w:rPr>
        <w:t xml:space="preserve">Yhteenveto</w:t>
      </w:r>
    </w:p>
    <w:p>
      <w:r>
        <w:t xml:space="preserve">BBC Skotlannin Jackie O'Brien on vieraillut kahdella Skotlannin pienimmällä asutulla saarella ja tutkinut, miten niiden yhteisöt pärjäävät Skotlannin saarten teemavuonna 2011. Toista kahdesta erikoisreportaasista varten Jackie meni Eiggille, saarelle, joka on saanut palkintoja uusiutuvan energian käytöstä.</w:t>
      </w:r>
    </w:p>
    <w:p>
      <w:r>
        <w:rPr>
          <w:b/>
          <w:u w:val="single"/>
        </w:rPr>
        <w:t xml:space="preserve">Asiakirjan numero 8968</w:t>
      </w:r>
    </w:p>
    <w:p>
      <w:r>
        <w:t xml:space="preserve">Raha-automaatti varastettiin Devonin postitoimiston ratsiassa</w:t>
      </w:r>
    </w:p>
    <w:p>
      <w:r>
        <w:t xml:space="preserve">Tunkeilijoiden uskotaan käyttäneen autoon kiinnitettyjä vaijereita tai ketjuja koneen poistamiseksi Dawlishissa sijaitsevasta postitoimistosta, poliisit kertoivat. Tapaus sattui keskiviikkona noin klo 0300 BST. Poliisi vetoaa silminnäkijöihin ja uskoo, että tapaukseen osallistui kaksi tai kolme henkilöä. Poliisien mukaan ei vielä tiedetä, kuinka paljon käteistä oli varastettu.</w:t>
      </w:r>
    </w:p>
    <w:p>
      <w:r>
        <w:rPr>
          <w:b/>
        </w:rPr>
        <w:t xml:space="preserve">Yhteenveto</w:t>
      </w:r>
    </w:p>
    <w:p>
      <w:r>
        <w:t xml:space="preserve">Rikolliset ovat ajaneet varastetulla autolla devonilaiseen postitoimistoon ja poistaneet sieltä käteisautomaatin.</w:t>
      </w:r>
    </w:p>
    <w:p>
      <w:r>
        <w:rPr>
          <w:b/>
          <w:u w:val="single"/>
        </w:rPr>
        <w:t xml:space="preserve">Asiakirjan numero 8969</w:t>
      </w:r>
    </w:p>
    <w:p>
      <w:r>
        <w:t xml:space="preserve">Troijan hevonen: Birminghamissa luottamus on romahtanut</w:t>
      </w:r>
    </w:p>
    <w:p>
      <w:r>
        <w:t xml:space="preserve">Camp Hillissä sijaitsevassa Bordesley Centre -keskuksessa kuultiin huolenaiheita tarkastusraporteista, jotka liittyvät nimettömään kirjeeseen, jossa väitettiin islamilaisen koulun valtausjuonia. Useat puhujat kertoivat yleisölle uskovansa, että raportit olivat puolueellisia. Ofstedin päällikkö Sir Michael Wilshaw on aiemmin suostunut tapaamaan vanhempia ja lapsia kyseisistä kouluista.</w:t>
      </w:r>
    </w:p>
    <w:p>
      <w:r>
        <w:rPr>
          <w:b/>
        </w:rPr>
        <w:t xml:space="preserve">Yhteenveto</w:t>
      </w:r>
    </w:p>
    <w:p>
      <w:r>
        <w:t xml:space="preserve">Sadat ihmiset ovat osallistuneet kokoukseen, jossa keskustellaan Birminghamin koulujen Troijan hevosen tarkastusten seurauksista.</w:t>
      </w:r>
    </w:p>
    <w:p>
      <w:r>
        <w:rPr>
          <w:b/>
          <w:u w:val="single"/>
        </w:rPr>
        <w:t xml:space="preserve">Asiakirjan numero 8970</w:t>
      </w:r>
    </w:p>
    <w:p>
      <w:r>
        <w:t xml:space="preserve">Hallitus rikkoi CFA:ta - SLMM</w:t>
      </w:r>
    </w:p>
    <w:p>
      <w:r>
        <w:t xml:space="preserve">Tulitaukosopimuksen 1 artiklan 2 kohdassa todetaan selvästi, että "kumpikaan osapuoli ei osallistu mihinkään hyökkäävään sotilasoperaatioon", SLMM totesi lausunnossaan. Hyökkäykset, jotka saivat tuhannet ihmiset pakenemaan kodeistaan, olivat kosto tiistaina pääkaupungissa Colombossa tehdystä itsemurhapommi-iskusta. SLMM kehottaa Sri Lankan hallitusta pidättäytymään tällaisista operaatioista, koska ne voivat vaarantaa tulitauon entisestään ja vain lisätä konfliktin lietsontaa, SLMM lisäsi. SLMM haluaa korostaa, että on anteeksiantamatonta sijoittaa sotilaallisia tai poliittisia kohteita siviiliväestön keskelle koulujen ja yksityisten talojen läheisyyteen. Vaikka tilanne on rauhoittunut parin viime päivän aikana, SLMM:n mukaan on edelleen huolestuttavaa, että miinahyökkäykset sekä siviilien ja armeijan henkilöstön tappaminen jatkuvat. LTTE:n on lopetettava kaikki sotilaallinen toimintansa ja hyökkäyksensä hallituksen joukkoja vastaan, se sanoi. "Pelkäämme myös, että hallituksen turvallisuusjoukot ovat pohjoisessa ja idässä osallistuneet siviilien laittomiin teloituksiin. Tämä vakaumus perustuu havaintoihimme ja tutkimuksiimme paikan päällä", SLMM sanoi. Väkivallan on loputtava välittömästi, jos Sri Lankan hallituksen ja LTTE:n on määrä edistyä paluussa neuvottelupöytään, lausunnossa todetaan edelleen.</w:t>
      </w:r>
    </w:p>
    <w:p>
      <w:r>
        <w:rPr>
          <w:b/>
        </w:rPr>
        <w:t xml:space="preserve">Yhteenveto</w:t>
      </w:r>
    </w:p>
    <w:p>
      <w:r>
        <w:t xml:space="preserve">Sri Lankan hallituksen Trincomaleen alueella 25. ja 26. huhtikuuta tekemät ilmaiskut Tamil Eelamin vapautuksen tiikerit (LTTE) -järjestön kohteisiin Sampoorin alueella ovat selvä tulitaukosopimuksen rikkomus, sanoo Sri Lankan tarkkailuvaltuuskunta (SLMM).</w:t>
      </w:r>
    </w:p>
    <w:p>
      <w:r>
        <w:rPr>
          <w:b/>
          <w:u w:val="single"/>
        </w:rPr>
        <w:t xml:space="preserve">Asiakirjan numero 8971</w:t>
      </w:r>
    </w:p>
    <w:p>
      <w:r>
        <w:t xml:space="preserve">Guernseyn talousarviokeskustelua ei viedä eteenpäin</w:t>
      </w:r>
    </w:p>
    <w:p>
      <w:r>
        <w:t xml:space="preserve">Tavallisesti joulukuussa järjestettävä keskustelu, jossa päätetään seuraavan vuoden talousarviosta, oli tarkoitus järjestää ensi kuussa. Ministeri Gavin St Pierin mukaan syynä oli muun muassa se, että osastot voivat valmistautua säästötavoitteiden saavuttamiseen. Hän sanoi: "On paljon tärkeämpää, että teemme sen oikein, erityisesti nykyisessä talous- ja finanssipoliittisessa tilanteessa." Apulaisministeri St Pier sanoi toivovansa, että hän voisi keskustella vuoden 2014 talousarviosta ja sosiaaliturvaetuuksista ja -maksujen tasosta samaan aikaan ensi vuoden lokakuussa.</w:t>
      </w:r>
    </w:p>
    <w:p>
      <w:r>
        <w:rPr>
          <w:b/>
        </w:rPr>
        <w:t xml:space="preserve">Yhteenveto</w:t>
      </w:r>
    </w:p>
    <w:p>
      <w:r>
        <w:t xml:space="preserve">Saaren valtiovarain- ja resurssiosasto on luopunut Guernseyn talousarviokeskustelun aikaistamisesta.</w:t>
      </w:r>
    </w:p>
    <w:p>
      <w:r>
        <w:rPr>
          <w:b/>
          <w:u w:val="single"/>
        </w:rPr>
        <w:t xml:space="preserve">Asiakirjan numero 8972</w:t>
      </w:r>
    </w:p>
    <w:p>
      <w:r>
        <w:t xml:space="preserve">Aberdeenshiren neuvosto jatkaa Inverurien pääkonttorin siirtämistä eteenpäin.</w:t>
      </w:r>
    </w:p>
    <w:p>
      <w:r>
        <w:t xml:space="preserve">Nykyiset toimistot Woodhill Housessa Aberdeenissa ja Gordon Housessa Inveruriessa siirrettäisiin Harlaw'ssa Inveruriessa sijaitsevaan tarkoitusta varten rakennettuun tilaan. Valtuutetut antoivat virkamiehille tehtäväksi neuvotella sopimuksesta, ja asiasta laaditaan yleissuunnitelma. Tavoitteena ovat pienemmät, joustavammat ja halvemmat toimitilat. Lisäksi harkitaan suunnitelmia Ellonin nykyisten toimistojen yhdistämisestä ja Stonehavenin tilojen laajentamisesta. Aberdeenshire on Skotlannin ainoa paikallisviranomainen, jonka pääkonttori sijaitsee sen rajojen ulkopuolella.</w:t>
      </w:r>
    </w:p>
    <w:p>
      <w:r>
        <w:rPr>
          <w:b/>
        </w:rPr>
        <w:t xml:space="preserve">Yhteenveto</w:t>
      </w:r>
    </w:p>
    <w:p>
      <w:r>
        <w:t xml:space="preserve">Aberdeenshiren kaupunginvaltuutetut ovat hyväksyneet suunnitelmat siirtää viranomaisen pääkonttori Aberdeenista Inverurieen.</w:t>
      </w:r>
    </w:p>
    <w:p>
      <w:r>
        <w:rPr>
          <w:b/>
          <w:u w:val="single"/>
        </w:rPr>
        <w:t xml:space="preserve">Asiakirjan numero 8973</w:t>
      </w:r>
    </w:p>
    <w:p>
      <w:r>
        <w:t xml:space="preserve">Walsall "road rage hyökkäys": Mies syytettynä murhayrityksestä</w:t>
      </w:r>
    </w:p>
    <w:p>
      <w:r>
        <w:t xml:space="preserve">27-vuotias uhri loukkaantui lähellä Tescon huoltoasemaa Little Albert Streetillä, Walsallissa, noin klo 17.30 GMT 19. joulukuuta. Hän on edelleen sairaalassa vakavien vammojen vuoksi. Darnell Sturk, 22, Pommell Close, Walsall, on määrä saapua 21. tammikuuta Walsallin käräjäoikeuteen. West Midlandsin poliisi vetoaa silminnäkijöihin. Seuraa BBC West Midlandsia Facebookissa ja Twitterissä ja tilaa paikalliset uutispäivitykset suoraan puhelimeesi.</w:t>
      </w:r>
    </w:p>
    <w:p>
      <w:r>
        <w:rPr>
          <w:b/>
        </w:rPr>
        <w:t xml:space="preserve">Yhteenveto</w:t>
      </w:r>
    </w:p>
    <w:p>
      <w:r>
        <w:t xml:space="preserve">Mies on saanut syytteen murhayrityksestä, joka koskee miestä, jonka päälle ajettiin väitetyssä raivokohtauksessa, poliisi on kertonut.</w:t>
      </w:r>
    </w:p>
    <w:p>
      <w:r>
        <w:rPr>
          <w:b/>
          <w:u w:val="single"/>
        </w:rPr>
        <w:t xml:space="preserve">Asiakirjan numero 8974</w:t>
      </w:r>
    </w:p>
    <w:p>
      <w:r>
        <w:t xml:space="preserve">Londonderryn hälytys: Poliisia kohti heitettiin bensiinipommeja ja ilotulitteita</w:t>
      </w:r>
    </w:p>
    <w:p>
      <w:r>
        <w:t xml:space="preserve">Poliisi oli osallistunut hälytykseen sen jälkeen, kun Butcher Gatelta löydettiin epäilyttävä esine hieman kello 23:30 BST jälkeen perjantaina. Se julistettiin myöhemmin huijaukseksi. Raivausoperaation aikana poliisia heitettiin ilotulitteilla ja bensiinipommeilla Fahan Streetin alueella. Loukkaantumisia ei raportoitu. Poliisi kertoi myös, että pakettiauton tuulilasi oli rikottu Fahan Streetillä hieman puolenyön jälkeen.</w:t>
      </w:r>
    </w:p>
    <w:p>
      <w:r>
        <w:rPr>
          <w:b/>
        </w:rPr>
        <w:t xml:space="preserve">Yhteenveto</w:t>
      </w:r>
    </w:p>
    <w:p>
      <w:r>
        <w:t xml:space="preserve">Nuoret ovat heittäneet poliisia kohti 25 bensiinipommia ja useita ilotulitteita Londonderryn turvallisuushälytyksen jälkeen.</w:t>
      </w:r>
    </w:p>
    <w:p>
      <w:r>
        <w:rPr>
          <w:b/>
          <w:u w:val="single"/>
        </w:rPr>
        <w:t xml:space="preserve">Asiakirjan numero 8975</w:t>
      </w:r>
    </w:p>
    <w:p>
      <w:r>
        <w:t xml:space="preserve">Bafta TV Awards 2018: Kaikki ehdokkaat ja voittajat</w:t>
      </w:r>
    </w:p>
    <w:p>
      <w:r>
        <w:t xml:space="preserve">Pääosanäyttelijä Pääosanäyttelijä Alanäyttelijä Alanäyttelijä Viihdesuoritus Miesnäyttelijä komediaohjelmassa Naisnäyttelijä komediaohjelmassa Draamasarja Yksittäinen draamasarja Minisarja Saippua ja jatkuva draama Kansainvälinen viihdeohjelma Komedia ja komediaviihdeohjelma Käsikirjoitettu komedia Ominaisuudet Pakollinen hetki Ajankohtaiset asiat Yksittäinen dokumentti Tosiasiasiasarjat Todellisuus ja rakennetut tosiaiheet Erikoisaiheiset tosiaiheet Uutislähetys Urheilu Suora lähetys Lyhyt ohjelma Bafta-ohjelman stipendiaatit Erikoispalkinto</w:t>
      </w:r>
    </w:p>
    <w:p>
      <w:r>
        <w:rPr>
          <w:b/>
        </w:rPr>
        <w:t xml:space="preserve">Yhteenveto</w:t>
      </w:r>
    </w:p>
    <w:p>
      <w:r>
        <w:t xml:space="preserve">Vuoden 2018 Bafta-tv-palkinnot on jaettu Lontoossa - tässä on täydellinen luettelo voittajista ja ehdokkaista.</w:t>
      </w:r>
    </w:p>
    <w:p>
      <w:r>
        <w:rPr>
          <w:b/>
          <w:u w:val="single"/>
        </w:rPr>
        <w:t xml:space="preserve">Asiakirjan numero 8976</w:t>
      </w:r>
    </w:p>
    <w:p>
      <w:r>
        <w:t xml:space="preserve">Palomiehet puuttuvat Great Orme -ruohonpaloon</w:t>
      </w:r>
    </w:p>
    <w:p>
      <w:r>
        <w:t xml:space="preserve">Pohjois-Walesin palo- ja pelastuspalvelun miehistöt viettivät neljä tuntia paikalla torstaina 04:20 GMT:n hälytyksen jälkeen. He onnistuivat sammuttamaan yhden suuren palon osan, mutta muihin palon osiin oli liian vaikea päästä käsiksi. Miehistöt seurasivat jäljellä olevia liekkejä, kunnes ne paloivat itsestään.</w:t>
      </w:r>
    </w:p>
    <w:p>
      <w:r>
        <w:rPr>
          <w:b/>
        </w:rPr>
        <w:t xml:space="preserve">Yhteenveto</w:t>
      </w:r>
    </w:p>
    <w:p>
      <w:r>
        <w:t xml:space="preserve">Palomiesten mukaan suuri ruohikkopalo Great Ormen länsipuolella Llandudnossa syttyi todennäköisesti vahingossa.</w:t>
      </w:r>
    </w:p>
    <w:p>
      <w:r>
        <w:rPr>
          <w:b/>
          <w:u w:val="single"/>
        </w:rPr>
        <w:t xml:space="preserve">Asiakirjan numero 8977</w:t>
      </w:r>
    </w:p>
    <w:p>
      <w:r>
        <w:t xml:space="preserve">Uudet verolaskut hyväksyttiin "punch upin" jälkeen</w:t>
      </w:r>
    </w:p>
    <w:p>
      <w:r>
        <w:t xml:space="preserve">Suurimman opposition UNP:n johtaja Ranil Wickramasinghe vastusti sähköistä äänestysjärjestelmää väittäen, että sitä ei julistettu aiemmin puolueen kokouksissa. Parlamentin puhemies ehdotti, että äänestys voidaan suorittaa perinteisellä järjestelmällä, mutta JVP:n kansanedustajien voimakas vastustus aiheutti tiloissa kaaoksen. Lakiehdotusten tarkoituksena on kuulemma lisätä valtion tuloja lisäämällä veroja. Kiista päättyi eri puolueiden jäsenten väliseen tappeluun. Puhemies ilmoitti kuitenkin, että kaikki viisi lakiehdotusta olivat tulleet laiksi tappelun aikana. Toimittajien mukaan jäsenet saivat varmasti mustelmia, mutta eivät loukkaantuneet. UNP, JVP ja TNA äänestivät lakiesityksiä vastaan.</w:t>
      </w:r>
    </w:p>
    <w:p>
      <w:r>
        <w:rPr>
          <w:b/>
        </w:rPr>
        <w:t xml:space="preserve">Yhteenveto</w:t>
      </w:r>
    </w:p>
    <w:p>
      <w:r>
        <w:t xml:space="preserve">Sri Lankan hallituksen esittämät viisi lakiehdotusta vero- ja verotusmuutoksista hyväksyttiin parlamentissa torstaina siten, että 106 parlamentin jäsentä äänesti niiden puolesta ja 81 vastaan.</w:t>
      </w:r>
    </w:p>
    <w:p>
      <w:r>
        <w:rPr>
          <w:b/>
          <w:u w:val="single"/>
        </w:rPr>
        <w:t xml:space="preserve">Asiakirjan numero 8978</w:t>
      </w:r>
    </w:p>
    <w:p>
      <w:r>
        <w:t xml:space="preserve">Worthingin mies joutuu oikeudenkäyntiin kahden naisen kuolemantapauksista, joiden välillä on viisi vuotta eroa</w:t>
      </w:r>
    </w:p>
    <w:p>
      <w:r>
        <w:t xml:space="preserve">Worthingin Park Crescentissä asuvaa Robert Triggiä syytetään Susan Nicholsonin, 52, murhasta Rowlands Roadin tiloissa Worthingissa 16. huhtikuuta 2011. Häntä syytetään myös Caroline Devlinin, 35, taposta, joka löydettiin kuolleena sängystä Cranworth Roadilla Worthingissa 26. maaliskuuta 2006. Hänet kuultiin Lewes Crown Courtissa. Hän ei ole esittänyt vastalauseita. Hänet määrättiin tutkintavankeuteen.</w:t>
      </w:r>
    </w:p>
    <w:p>
      <w:r>
        <w:rPr>
          <w:b/>
        </w:rPr>
        <w:t xml:space="preserve">Yhteenveto</w:t>
      </w:r>
    </w:p>
    <w:p>
      <w:r>
        <w:t xml:space="preserve">Mies, jota syytetään kahden naisen tappamisesta samassa West Sussexin kaupungissa viiden vuoden välein, joutuu oikeudenkäyntiin kesäkuussa.</w:t>
      </w:r>
    </w:p>
    <w:p>
      <w:r>
        <w:rPr>
          <w:b/>
          <w:u w:val="single"/>
        </w:rPr>
        <w:t xml:space="preserve">Asiakirjan numero 8979</w:t>
      </w:r>
    </w:p>
    <w:p>
      <w:r>
        <w:t xml:space="preserve">Birmingham Pride: Kymmenettuhannet marssivat katujuhlissa</w:t>
      </w:r>
    </w:p>
    <w:p>
      <w:r>
        <w:t xml:space="preserve">Kaksipäiväinen tapahtuma alkoi paraatilla kaupungin keskustasta Hurst Streetillä sijaitsevaan Gay Villageen. Valtavat ihmisjoukot seurasivat värikkäitä vaunuja kulkueessa, ja West Midlandsin poliisin, West Midlandsin sairaankuljetuspalvelun ja West Midlandsin palolaitoksen henkilökunta sai hurraahuutoja. Festivaalin pääesiintyjiä ovat muun muassa Rudimental, Scissor Sistersin Jake Shears ja Beth Ditto. Birmingham Pride -tapahtumia järjestetään kaupungin homokylässä ja sen ympäristössä 26. ja 27. toukokuuta.</w:t>
      </w:r>
    </w:p>
    <w:p>
      <w:r>
        <w:rPr>
          <w:b/>
        </w:rPr>
        <w:t xml:space="preserve">Yhteenveto</w:t>
      </w:r>
    </w:p>
    <w:p>
      <w:r>
        <w:t xml:space="preserve">Kymmenettuhannet ihmiset ovat lähteneet Birminghamin kaduille kaupungin vuosittaiseen Pride-kulkueeseen.</w:t>
      </w:r>
    </w:p>
    <w:p>
      <w:r>
        <w:rPr>
          <w:b/>
          <w:u w:val="single"/>
        </w:rPr>
        <w:t xml:space="preserve">Asiakirjan numero 8980</w:t>
      </w:r>
    </w:p>
    <w:p>
      <w:r>
        <w:t xml:space="preserve">Julkisen sektorin eläkeraportti</w:t>
      </w:r>
    </w:p>
    <w:p>
      <w:r>
        <w:t xml:space="preserve">Liittokansleri George Osborne on todennut, että julkisen sektorin eläkkeiden veronmaksajille aiheuttamien kustannusten ennustettu kasvu on "kestämätön". Koalitiohallitus perusti entisen ministerin Lord Huttonin johtaman toimikunnan, jonka tehtävänä on pohtia järjestelmän lyhyen ja pitkän aikavälin uudistusvaihtoehtoja. Täydellinen raportti sekä lordi Huttonin väliraportti on nyt julkaistu ennen 23. maaliskuuta pidettävää talousarviota.</w:t>
      </w:r>
    </w:p>
    <w:p>
      <w:r>
        <w:rPr>
          <w:b/>
        </w:rPr>
        <w:t xml:space="preserve">Yhteenveto</w:t>
      </w:r>
    </w:p>
    <w:p>
      <w:r>
        <w:t xml:space="preserve">Opettajien, sairaanhoitajien ja muiden julkisen sektorin työntekijöiden eläkkeiden tulevaisuutta käsittelevässä raportissa suositellaan keskeisiä muutoksia eläketurvaan ja työntekijöiden työuran pituuteen.</w:t>
      </w:r>
    </w:p>
    <w:p>
      <w:r>
        <w:rPr>
          <w:b/>
          <w:u w:val="single"/>
        </w:rPr>
        <w:t xml:space="preserve">Asiakirjan numero 8981</w:t>
      </w:r>
    </w:p>
    <w:p>
      <w:r>
        <w:t xml:space="preserve">Guernseyn bailiwick lähettää juhlavuoden viestin kuningattarelle</w:t>
      </w:r>
    </w:p>
    <w:p>
      <w:r>
        <w:t xml:space="preserve">Ilmavoimien marsalkka Peter Walker lähetti viestin Guernseyn Bailiwickin ja sen arvohenkilöiden puolesta. Hän sanoi: "Guernseyn Bailiwickin asukkaat muistavat hyvin mielellään Teidän Majesteettinne monet vierailut." Kuvernööriluutnantin toimisto ilmoitti myös, että Bailiwickin pelastushenkilöstölle jaetaan 396 timanttisen juhlavuoden mitalia.</w:t>
      </w:r>
    </w:p>
    <w:p>
      <w:r>
        <w:rPr>
          <w:b/>
        </w:rPr>
        <w:t xml:space="preserve">Yhteenveto</w:t>
      </w:r>
    </w:p>
    <w:p>
      <w:r>
        <w:t xml:space="preserve">Guernseyn kuvernööriluutnantti on onnitellut kuningatar Elisabet II:ta hänen timanttisen juhlavuotensa johdosta.</w:t>
      </w:r>
    </w:p>
    <w:p>
      <w:r>
        <w:rPr>
          <w:b/>
          <w:u w:val="single"/>
        </w:rPr>
        <w:t xml:space="preserve">Asiakirjan numero 8982</w:t>
      </w:r>
    </w:p>
    <w:p>
      <w:r>
        <w:t xml:space="preserve">Hollesley Bayn vankilasta karannut Lewis Powter ilmoittautuu poliisille</w:t>
      </w:r>
    </w:p>
    <w:p>
      <w:r>
        <w:t xml:space="preserve">Viranomaiset ilmoittivat Lewis Powterin kadonneeksi HMP Hollesley Bayn vankilasta sen jälkeen, kun hän ei ollut saapunut nimenhuutoon 25. toukokuuta kello 20.00 BST. 30-vuotias mies istui määrittelemätöntä tuomiota tahallisesta törkeästä ruumiinvammantuottamuksesta (GBH). Powter ilmoittautui Peterborough'n poliisille kello 12.50 BST. Aiheeseen liittyvät Internet-linkit Suffolkin poliisi Oikeusministeriö</w:t>
      </w:r>
    </w:p>
    <w:p>
      <w:r>
        <w:rPr>
          <w:b/>
        </w:rPr>
        <w:t xml:space="preserve">Yhteenveto</w:t>
      </w:r>
    </w:p>
    <w:p>
      <w:r>
        <w:t xml:space="preserve">Suffolkin avovankilasta karannut vanki on palannut kaltereiden taakse ilmoittauduttuaan Cambridgeshiren poliisille.</w:t>
      </w:r>
    </w:p>
    <w:p>
      <w:r>
        <w:rPr>
          <w:b/>
          <w:u w:val="single"/>
        </w:rPr>
        <w:t xml:space="preserve">Asiakirjan numero 8983</w:t>
      </w:r>
    </w:p>
    <w:p>
      <w:r>
        <w:t xml:space="preserve">Swindonin rahoitushakemus tekee pyöräilystä "normaalia" uudella pyöräilyverkolla.</w:t>
      </w:r>
    </w:p>
    <w:p>
      <w:r>
        <w:t xml:space="preserve">Liikenneviranomaiset aikovat hakea jopa 500 000 puntaa valtion rahoitusta kaupungin pyöräilyreittien päivittämiseksi ja olemassa olevien pyöräteiden yhdistämiseksi. Tavoitteena on kaksinkertaistaa pyörämatkojen määrä kaupungissa vuoteen 2026 mennessä. Kabinetin jäsen Dale Heenan sanoi: "Mitä enemmän ihmisiä voimme kannustaa pyöräilemään, sitä vähemmän liikennettä on teillä." Vuonna 2014 avattiin yleisölle Western Flyer - kahden mailin mittainen maastopolku, joka yhdistää Westlean kaupungin keskustaan. Southern Flyer, joka yhdistää West Leaze Wichelstowessa ja Farnsby Street kaupungin keskustassa, on tarkoitus avata tänä kesänä.</w:t>
      </w:r>
    </w:p>
    <w:p>
      <w:r>
        <w:rPr>
          <w:b/>
        </w:rPr>
        <w:t xml:space="preserve">Yhteenveto</w:t>
      </w:r>
    </w:p>
    <w:p>
      <w:r>
        <w:t xml:space="preserve">Swindonin kaupunginvaltuusto on hyväksynyt suunnitelmat uuden pyöräilyverkon luomiseksi Swindoniin, jotta pyöräilystä tulisi "normaalia jokapäiväistä toimintaa".</w:t>
      </w:r>
    </w:p>
    <w:p>
      <w:r>
        <w:rPr>
          <w:b/>
          <w:u w:val="single"/>
        </w:rPr>
        <w:t xml:space="preserve">Asiakirjan numero 8984</w:t>
      </w:r>
    </w:p>
    <w:p>
      <w:r>
        <w:t xml:space="preserve">Vaalit 2017: Miksi äänet eivät aina vastaa parlamenttipaikkoja?</w:t>
      </w:r>
    </w:p>
    <w:p>
      <w:r>
        <w:t xml:space="preserve">Tämä tarkoittaa sitä, että vaikka puolue saa paljon ääniä, se voi saada vain muutaman paikan parlamentissa. Viime vaaleissa UKIP sai 3,8 miljoonaa ääntä ja yhden kansanedustajan, kun taas liberaalidemokraatit saivat vain 2,4 miljoonaa ääntä, mutta äänten jakautumisen vuoksi heillä oli lopulta kahdeksan kansanedustajaa. Puolueen on saatava 326 kansanedustajaa, jotta se saa enemmistön - ja sen johtajasta tulee pääministeri. Löydät meidät Instagramista osoitteesta BBCNewsbeat ja seuraa meitä Snapchatissa, etsi bbc_newsbeat.</w:t>
      </w:r>
    </w:p>
    <w:p>
      <w:r>
        <w:rPr>
          <w:b/>
        </w:rPr>
        <w:t xml:space="preserve">Yhteenveto</w:t>
      </w:r>
    </w:p>
    <w:p>
      <w:r>
        <w:t xml:space="preserve">Yhdistyneessä kuningaskunnassa käytämme "first past the post" -järjestelmää, jolla valitaan puolue, jonka haluamme johtavan maata.</w:t>
      </w:r>
    </w:p>
    <w:p>
      <w:r>
        <w:rPr>
          <w:b/>
          <w:u w:val="single"/>
        </w:rPr>
        <w:t xml:space="preserve">Asiakirjan numero 8985</w:t>
      </w:r>
    </w:p>
    <w:p>
      <w:r>
        <w:t xml:space="preserve">Kokouksen häirintäkeskusteluja lykätään ex-ministerin kuoleman jälkeen</w:t>
      </w:r>
    </w:p>
    <w:p>
      <w:r>
        <w:t xml:space="preserve">Puoluejohtajien oli määrä tavata puheenjohtaja tiistaina. Kokousta kuitenkin lykättiin sen jälkeen, kun Alynin ja Deesiden parlamentin jäsen Carl Sargeant oli riistänyt hengen itseltään. Sargeant, joka erotettiin perjantaina yhteisö- ja lastenministerin tehtävästä, oli joutunut Labour-puolueen tutkinnan kohteeksi, jossa oli esitetty väitteitä hänen henkilökohtaisesta käytöksestään.</w:t>
      </w:r>
    </w:p>
    <w:p>
      <w:r>
        <w:rPr>
          <w:b/>
        </w:rPr>
        <w:t xml:space="preserve">Yhteenveto</w:t>
      </w:r>
    </w:p>
    <w:p>
      <w:r>
        <w:t xml:space="preserve">Kokousta, jossa keskustellaan siitä, miten seksuaalista häirintää koskevia syytöksiä käsitellään edustajakokouksessa, on lykätty entisen työministerin kuoleman jälkeen.</w:t>
      </w:r>
    </w:p>
    <w:p>
      <w:r>
        <w:rPr>
          <w:b/>
          <w:u w:val="single"/>
        </w:rPr>
        <w:t xml:space="preserve">Asiakirjan numero 8986</w:t>
      </w:r>
    </w:p>
    <w:p>
      <w:r>
        <w:t xml:space="preserve">Tony Wild: Mansaaren kansanedustaja jää eläkkeelle sairauden vuoksi</w:t>
      </w:r>
    </w:p>
    <w:p>
      <w:r>
        <w:t xml:space="preserve">Tony Wild valittiin ensimmäisen kerran vuonna 2011 Tynwaldin ylähuoneeseen, joka toimii ensisijaisesti lainsäädännön tarkistusjaostona. Puhemies Steve Rodan sanoi, että Wild jää eläkkeelle ensi kuussa. Vielä ei ole tiedossa, milloin alkaa prosessi hänen seuraajansa löytämiseksi 11-jäseniseen neuvostoon.</w:t>
      </w:r>
    </w:p>
    <w:p>
      <w:r>
        <w:rPr>
          <w:b/>
        </w:rPr>
        <w:t xml:space="preserve">Yhteenveto</w:t>
      </w:r>
    </w:p>
    <w:p>
      <w:r>
        <w:t xml:space="preserve">Mansaaren lakiasäätävän neuvoston jäsen jää eläkkeelle sairauden vuoksi, ilmoitti Tynwaldin puhemies.</w:t>
      </w:r>
    </w:p>
    <w:p>
      <w:r>
        <w:rPr>
          <w:b/>
          <w:u w:val="single"/>
        </w:rPr>
        <w:t xml:space="preserve">Asiakirjan numero 8987</w:t>
      </w:r>
    </w:p>
    <w:p>
      <w:r>
        <w:t xml:space="preserve">13 000 kuljettajaa testataan rattijuopumustesteissä Pohjois-Walesissa</w:t>
      </w:r>
    </w:p>
    <w:p>
      <w:r>
        <w:t xml:space="preserve">Pohjois-Walesin poliisi lisäsi, että näiden testien perusteella tehtiin 60 pidätystä. Tämä on seurausta aiemmin joulukuussa julkaistusta raportista, jonka mukaan autoilijat joutuvat todennäköisemmin rattijuopumustesteihin Pohjois-Walesissa kuin missään muualla Yhdistyneessä kuningaskunnassa. Det Ch Con Gareth Pritchard varoitti autoilijoita, etteivät he saisi houkutusta rattijuopumukseen. Hän sanoi: "Poliisit jatkavat puhalluskokeiden tekemistä kaikkialla Pohjois-Walesissa osana kampanjaamme liikennekuolemien vähentämiseksi".</w:t>
      </w:r>
    </w:p>
    <w:p>
      <w:r>
        <w:rPr>
          <w:b/>
        </w:rPr>
        <w:t xml:space="preserve">Yhteenveto</w:t>
      </w:r>
    </w:p>
    <w:p>
      <w:r>
        <w:t xml:space="preserve">Poliisin mukaan yli 13 000 ihmistä on testattu joulun alla Pohjois-Walesissa rattijuopumuksen ja huumeiden käytön vuoksi.</w:t>
      </w:r>
    </w:p>
    <w:p>
      <w:r>
        <w:rPr>
          <w:b/>
          <w:u w:val="single"/>
        </w:rPr>
        <w:t xml:space="preserve">Asiakirjan numero 8988</w:t>
      </w:r>
    </w:p>
    <w:p>
      <w:r>
        <w:t xml:space="preserve">Michael Fallonin entinen avustaja vapautettu seksuaalisesta hyväksikäytöstä</w:t>
      </w:r>
    </w:p>
    <w:p>
      <w:r>
        <w:t xml:space="preserve">Richard Holdenia syytettiin siitä, että hän laittoi kätensä naisen hameen alle Lontoossa 17. joulukuuta 2016. Syytteen kiistänyt 33-vuotias työskenteli Sir Michaelin medianeuvojana viime vuoden alkuun asti. Kaakkois-Lontoosta kotoisin oleva Holden todettiin Southwark Crown Courtissa syyttömäksi. Kahdeksasta miehestä ja neljästä naisesta koostunut valamiehistö antoi yksimielisen tuomion alle tunnin kestäneen harkinnan jälkeen. Tuomari Deborah Taylor sanoi: "On selvää, että vastaaja poistuu oikeudesta ilman tahraa hänen luonteessaan."</w:t>
      </w:r>
    </w:p>
    <w:p>
      <w:r>
        <w:rPr>
          <w:b/>
        </w:rPr>
        <w:t xml:space="preserve">Yhteenveto</w:t>
      </w:r>
    </w:p>
    <w:p>
      <w:r>
        <w:t xml:space="preserve">Entisen puolustusministerin Sir Michael Fallonin entinen erityisneuvonantaja on vapautettu syytteestä naisen seksuaalisesta ahdistelusta juhlissa.</w:t>
      </w:r>
    </w:p>
    <w:p>
      <w:r>
        <w:rPr>
          <w:b/>
          <w:u w:val="single"/>
        </w:rPr>
        <w:t xml:space="preserve">Asiakirjan numero 8989</w:t>
      </w:r>
    </w:p>
    <w:p>
      <w:r>
        <w:t xml:space="preserve">Suffolkista paennut maakotka löytyi turvallisesti ja terveenä.</w:t>
      </w:r>
    </w:p>
    <w:p>
      <w:r>
        <w:t xml:space="preserve">Petolintu katosi yksityisiltä tiloilta Stratford St Maryn lähellä Suffolkissa keskiviikkoaamuna. Suffolkin poliisin mukaan kotka oli ruokittu hiljattain, mutta se varoitti, että se saattaa "saalistaa pieniä eläimiä". Lintu, jolla oli rengas ja sidontalenkit, havaittiin yleisön jäsenen toimesta, ja se on palautettu istuimelleen. Kultainen kotka Lähde: Mikael Mäkäräinen, Lintukotka, Lintukotka: Suffolkin poliisivoimat</w:t>
      </w:r>
    </w:p>
    <w:p>
      <w:r>
        <w:rPr>
          <w:b/>
        </w:rPr>
        <w:t xml:space="preserve">Yhteenveto</w:t>
      </w:r>
    </w:p>
    <w:p>
      <w:r>
        <w:t xml:space="preserve">Kultakotka, joka aiheutti poliisin varoituksen karattuaan, on löydetty reilun kilometrin (1,6 km) päästä kotoaan.</w:t>
      </w:r>
    </w:p>
    <w:p>
      <w:r>
        <w:rPr>
          <w:b/>
          <w:u w:val="single"/>
        </w:rPr>
        <w:t xml:space="preserve">Asiakirjan numero 8990</w:t>
      </w:r>
    </w:p>
    <w:p>
      <w:r>
        <w:t xml:space="preserve">Peter Heaton-Jones eroaa kansanedustajana neljän vuoden jälkeen</w:t>
      </w:r>
    </w:p>
    <w:p>
      <w:r>
        <w:t xml:space="preserve">Entinen toimittaja on edustanut North Devonin vaalipiiriä vuodesta 2015. Kirjeessään puolueyhdistykselleen Heaton Jones sanoi, ettei hän voi sitoutua enää viideksi vuodeksi "perhetilanteensa" muututtua. Hän kutsui sitä "puhtaasti henkilökohtaiseksi päätökseksi". "Minusta on kuvaavaa, että suhteellisen moni kansanedustaja päättää luopua tehtävästään", hän sanoi kuvailtuaan kauttaan "yhdeksi poliittisen lähihistorian kiihkeimmistä ajanjaksoista".</w:t>
      </w:r>
    </w:p>
    <w:p>
      <w:r>
        <w:rPr>
          <w:b/>
        </w:rPr>
        <w:t xml:space="preserve">Yhteenveto</w:t>
      </w:r>
    </w:p>
    <w:p>
      <w:r>
        <w:t xml:space="preserve">Peter Heaton-Jones on ilmoittanut luopuvansa konservatiivien kansanedustajan tehtävästä tulevissa parlamenttivaaleissa.</w:t>
      </w:r>
    </w:p>
    <w:p>
      <w:r>
        <w:rPr>
          <w:b/>
          <w:u w:val="single"/>
        </w:rPr>
        <w:t xml:space="preserve">Asiakirjan numero 8991</w:t>
      </w:r>
    </w:p>
    <w:p>
      <w:r>
        <w:t xml:space="preserve">Lumisade peittää osia Itä-Englannista</w:t>
      </w:r>
    </w:p>
    <w:p>
      <w:r>
        <w:t xml:space="preserve">Perjantai-illasta lauantaihin annettiin keltainen jäävaroitus. Lumi ei ole aiheuttanut suurempia matkustushaittoja, ja lauantaina joillakin alueilla on mahdollisuus auringonpaisteeseen, ennustajat kertoivat. Lumitarinoita eri puolilta Britanniaa: Etsi BBC News: East of England Facebookissa, Instagramissa ja Twitterissä. Jos sinulla on juttuehdotus, lähetä sähköpostia osoitteeseen eastofenglandnews@bbc.co.uk.</w:t>
      </w:r>
    </w:p>
    <w:p>
      <w:r>
        <w:rPr>
          <w:b/>
        </w:rPr>
        <w:t xml:space="preserve">Yhteenveto</w:t>
      </w:r>
    </w:p>
    <w:p>
      <w:r>
        <w:t xml:space="preserve">BBC:n säähavainnoitsijat ovat ottaneet valokuvia lumisateesta, joka peitti aiemmin osia Itä-Englannista.</w:t>
      </w:r>
    </w:p>
    <w:p>
      <w:r>
        <w:rPr>
          <w:b/>
          <w:u w:val="single"/>
        </w:rPr>
        <w:t xml:space="preserve">Asiakirjan numero 8992</w:t>
      </w:r>
    </w:p>
    <w:p>
      <w:r>
        <w:t xml:space="preserve">"Lammet tulvien ehkäisemiseksi" Fowzie</w:t>
      </w:r>
    </w:p>
    <w:p>
      <w:r>
        <w:t xml:space="preserve">BBC Sandeshaya -ohjelmalle puhunut ministeri Fowzie sanoi, että hallitus yrittää panna täytäntöön tiukkoja lakeja kosteikoille ja vesiväylille tehtäviä laittomia rakennuksia vastaan. Ministeri Fowzien mukaan suurin osa laittomista ja suunnittelemattomista rakennushankkeista on tehty kaksikymmentäviisi vuotta sitten. Kansallinen kysymys "Näiden rakennelmien vuoksi vesi jää teiden päälle ja aiheuttaa äkkitulvia", ministeri sanoi. Hallitus syytti rankkasateita ja vedenpoistojärjestelmien tukkeutumista pääkaupunki Colombon tulvista. Ministeri Fowzie sanoi, että suunnittelematon ja laiton rakentaminen on kansallinen ongelma. "Poistamme ihmisiä suunnittelemattomista laittomista rakennuksista, mutta oikeudellinen prosessi vie aikaa", hän lisäsi. Yli puoli miljoonaa ihmistä on joutunut siirtymään kotiseudultaan viimeaikaisten äkkitulvien vuoksi monissa kaupungeissa, myös pääkaupungissa Colombossa.</w:t>
      </w:r>
    </w:p>
    <w:p>
      <w:r>
        <w:rPr>
          <w:b/>
        </w:rPr>
        <w:t xml:space="preserve">Yhteenveto</w:t>
      </w:r>
    </w:p>
    <w:p>
      <w:r>
        <w:t xml:space="preserve">Sri Lankan presidentti on päättänyt rakentaa kosteikoille lammikoita äkkitulvien välttämiseksi tulevaisuudessa, sanoo katastrofien hallintaministeri A.H.M. Fowzie.</w:t>
      </w:r>
    </w:p>
    <w:p>
      <w:r>
        <w:rPr>
          <w:b/>
          <w:u w:val="single"/>
        </w:rPr>
        <w:t xml:space="preserve">Asiakirjan numero 8993</w:t>
      </w:r>
    </w:p>
    <w:p>
      <w:r>
        <w:t xml:space="preserve">Aberdeenin messu- ja konferenssikeskus hakee tarjouksia nimeämisoikeuksista</w:t>
      </w:r>
    </w:p>
    <w:p>
      <w:r>
        <w:t xml:space="preserve">AECC:n johto totesi, että konferenssikeskuksen ja areenan nimikkosponsorina toimiminen oli "jännittävä tilaisuus". Toimitusjohtaja Brian Horsburgh sanoi: "Tämä on erinomainen tapa eteenpäin suuntautuville yrityksille viestiä." The Killersin kaltaisten esiintyjien on määrä esiintyä tapahtumapaikalla lähiaikoina. Aiemmin tänä vuonna kaupunginvaltuusto suostui poistamaan AECC:n 26,2 miljoonan punnan velat.</w:t>
      </w:r>
    </w:p>
    <w:p>
      <w:r>
        <w:rPr>
          <w:b/>
        </w:rPr>
        <w:t xml:space="preserve">Yhteenveto</w:t>
      </w:r>
    </w:p>
    <w:p>
      <w:r>
        <w:t xml:space="preserve">Aberdeenin messu- ja konferenssikeskus pyytää yrityksiltä tarjouksia tapahtumapaikan nimeämisoikeuksista.</w:t>
      </w:r>
    </w:p>
    <w:p>
      <w:r>
        <w:rPr>
          <w:b/>
          <w:u w:val="single"/>
        </w:rPr>
        <w:t xml:space="preserve">Asiakirjan numero 8994</w:t>
      </w:r>
    </w:p>
    <w:p>
      <w:r>
        <w:t xml:space="preserve">Maaliskuun ennätyslämpötila 21,2 C St Helierissä</w:t>
      </w:r>
    </w:p>
    <w:p>
      <w:r>
        <w:t xml:space="preserve">St Helierissä mitattu 21,2 celsiusastetta ylitti 29. maaliskuuta 1965 mitatun 21,1 celsiusasteen ennätyksen. Met Office -viraston tiedottajan mukaan lauantain odotettiin olevan lämpimin päivä, eikä ennätystä todennäköisesti rikottaisi enää tässä kuussa. Maaliskuun 24. päivän edellinen ennätys oli vuodelta 1896, jolloin lämpötila nousi 17,8 celsiusasteeseen. Lämpötilat mitattiin Jerseyssä ensimmäisen kerran vuonna 1894.</w:t>
      </w:r>
    </w:p>
    <w:p>
      <w:r>
        <w:rPr>
          <w:b/>
        </w:rPr>
        <w:t xml:space="preserve">Yhteenveto</w:t>
      </w:r>
    </w:p>
    <w:p>
      <w:r>
        <w:t xml:space="preserve">Jerseyn lämpötila oli lauantaina korkein maaliskuussa mitattu lämpötila, kertoo saaren ilmatieteen laitos.</w:t>
      </w:r>
    </w:p>
    <w:p>
      <w:r>
        <w:rPr>
          <w:b/>
          <w:u w:val="single"/>
        </w:rPr>
        <w:t xml:space="preserve">Asiakirjan numero 8995</w:t>
      </w:r>
    </w:p>
    <w:p>
      <w:r>
        <w:t xml:space="preserve">Konservatiivit puolustivat Walesin Labourin NHS-kritiikkiä</w:t>
      </w:r>
    </w:p>
    <w:p>
      <w:r>
        <w:t xml:space="preserve">Keskusteluissa käsiteltiin muun muassa ambulanssin vasteaikoja ja A&amp;E-päivystyksen odotusaikoja. Andrew RT Davies sanoi, että keskusteluista saataisiin tietoa konservatiivipuolueen politiikkaan vuoden 2016 parlamenttivaaleja varten. David Cameron ja Ed Miliband ovat toistuvasti ottaneet yhteen terveysasioista toukokuussa pidettävien parlamenttivaalien lähestyessä. Puhuessaan maanantaina Seneddissä pidetyn kokouksen jälkeen Davies sanoi: "Walesin konservatiivien näkökulmasta Walesin hallituksen valvonta on oikeutettua. "Haluamme myös tehdä yhteistyötä kaikkien niiden kanssa, jotka ajattelevat Walesin NHS:n parasta", hän lisäsi ja sanoi, että kokous oli yksi niistä 14 tapaamisesta, joita Walesin konservatiivit olivat pitäneet asiasta. British Medical Association, Royal College of Nursing, Cardiff &amp; Vale University Health Board ja General Medical Council olivat edustettuina. Walesin hallitus kieltäytyi kommentoimasta asiaa.</w:t>
      </w:r>
    </w:p>
    <w:p>
      <w:r>
        <w:rPr>
          <w:b/>
        </w:rPr>
        <w:t xml:space="preserve">Yhteenveto</w:t>
      </w:r>
    </w:p>
    <w:p>
      <w:r>
        <w:t xml:space="preserve">Konservatiivien kritiikki Labourin Walesin NHS:n hoitoa kohtaan on "oikeutettua tarkastelua", väitti Walesin johtaja Cardiffissa pidetyn terveydenhuollon virkamiesten kokouksen jälkeen.</w:t>
      </w:r>
    </w:p>
    <w:p>
      <w:r>
        <w:rPr>
          <w:b/>
          <w:u w:val="single"/>
        </w:rPr>
        <w:t xml:space="preserve">Asiakirjan numero 8996</w:t>
      </w:r>
    </w:p>
    <w:p>
      <w:r>
        <w:t xml:space="preserve">Cardiff Motorpoint Arenalla pidätyksiä "asemessujen" mielenosoitusten jälkeen</w:t>
      </w:r>
    </w:p>
    <w:p>
      <w:r>
        <w:t xml:space="preserve">Puolustusalan hankinnat, tutkimus, teknologia ja vientikelpoisuus 2018 järjestetään Motorpoint Arenalla. Puolustusministeriön mukaan se kokoaa yhteen puolustusteollisuuden toimittajat, ostajat ja ajattelun johtajat. Facebookissa toimiva kampanjaryhmä sanoi kuitenkin, että jotkut paikalla olevat yritykset toimittavat "julmille sortohallinnoille". Stop the Cardiff Arms Fair -ryhmä kehotti ihmisiä vastustamaan tapahtuman järjestämistä. Etelä-Walesin poliisi totesi lausunnossaan, että se oli paikalla "helpottamassa rauhanomaista protestointia" ja "minimoimassa häiriöitä" kaupungin keskustassa. Poliisi lisäsi: "Kuusi ihmistä on pidätetty törkeästä tunkeutumisesta, kun areenan sisäänkäynti oli tukittu ja estetty henkilökuntaa menemästä normaaliin työpaikkaansa."</w:t>
      </w:r>
    </w:p>
    <w:p>
      <w:r>
        <w:rPr>
          <w:b/>
        </w:rPr>
        <w:t xml:space="preserve">Yhteenveto</w:t>
      </w:r>
    </w:p>
    <w:p>
      <w:r>
        <w:t xml:space="preserve">Kuusi ihmistä on pidätetty törkeästä tunkeutumisesta sen jälkeen, kun he olivat tukkineet sisäänkäynnin Cardiffissa pidettäville asemessuille.</w:t>
      </w:r>
    </w:p>
    <w:p>
      <w:r>
        <w:rPr>
          <w:b/>
          <w:u w:val="single"/>
        </w:rPr>
        <w:t xml:space="preserve">Asiakirjan numero 8997</w:t>
      </w:r>
    </w:p>
    <w:p>
      <w:r>
        <w:t xml:space="preserve">Jaffna ei ole turvallinen toimittajille</w:t>
      </w:r>
    </w:p>
    <w:p>
      <w:r>
        <w:t xml:space="preserve">He kehottivat hallitusta tutkimaan murhien sarjan. Seitsemän tiedotusvälineiden työntekijää on tapettu reilun vuoden aikana Jaffnassa, joka on Sri Lankan armeijan hallussa ja jossa käydään usein hallituksen ja separatististen tamilikapinallisten välisiä taisteluita. Ryhmien mukaan kymmenet toimittajat ovat paenneet alueelta tai jättäneet ammattinsa. Aiemmin tässä kuussa Yhdistyneet Kansakunnat totesi, että Sri Lankan turvallisuus humanitaaristen avustustyöntekijöiden osalta on yksi maailman huonoimmista.</w:t>
      </w:r>
    </w:p>
    <w:p>
      <w:r>
        <w:rPr>
          <w:b/>
        </w:rPr>
        <w:t xml:space="preserve">Yhteenveto</w:t>
      </w:r>
    </w:p>
    <w:p>
      <w:r>
        <w:t xml:space="preserve">Lehdistön oikeuksia puolustavat ryhmät ovat todenneet, että Sri Lankan Jaffnan niemimaa on yksi maailman huonoimmista paikoista, joissa toimittajien on vaikea toimia.</w:t>
      </w:r>
    </w:p>
    <w:p>
      <w:r>
        <w:rPr>
          <w:b/>
          <w:u w:val="single"/>
        </w:rPr>
        <w:t xml:space="preserve">Asiakirjan numero 8998</w:t>
      </w:r>
    </w:p>
    <w:p>
      <w:r>
        <w:t xml:space="preserve">Asunnottomuus Belfastissa kuvattuna kuviin</w:t>
      </w:r>
    </w:p>
    <w:p>
      <w:r>
        <w:t xml:space="preserve">Leanna ByrneBBC News NI Valokuvaajien valitsemiin aiheisiin kuuluivat epätoivo, häpeä ja yksinäisyys. Useat hyväntekeväisyysjärjestöt, mukaan lukien Leonard Cheshire, joka tarjoaa palveluja vammaisille, tekivät yhteistyössä näitä asunnottomuuden teemoja kuvaavan seinämaalauksen Lower North Streetille Belfastissa. Valokuvanäyttelyn järjestivät Westcourt Centre ja Westcourt Camera Club osana vuoden 2018 asunnottomuustietoisuusviikkoa, joka kesti 30. marraskuuta - 8. joulukuuta.</w:t>
      </w:r>
    </w:p>
    <w:p>
      <w:r>
        <w:rPr>
          <w:b/>
        </w:rPr>
        <w:t xml:space="preserve">Yhteenveto</w:t>
      </w:r>
    </w:p>
    <w:p>
      <w:r>
        <w:t xml:space="preserve">Oikeus riittävään asuntoon inspiroi Belfastissa toimivan valokuvakerhon näyttelyä, joka käsittelee asunnottomuutta Pohjois-Irlannissa.</w:t>
      </w:r>
    </w:p>
    <w:p>
      <w:r>
        <w:rPr>
          <w:b/>
          <w:u w:val="single"/>
        </w:rPr>
        <w:t xml:space="preserve">Asiakirjan numero 8999</w:t>
      </w:r>
    </w:p>
    <w:p>
      <w:r>
        <w:t xml:space="preserve">Keskustelut Kintoren ja Dalcrossin uusista rautatieasemista</w:t>
      </w:r>
    </w:p>
    <w:p>
      <w:r>
        <w:t xml:space="preserve">Liikenneministeri Keith Brown sanoi Skotlannin parlamentissa, että Network Railin tekemässä tutkimuksessa on tunnistettu mahdollisuudet kahdelle uudelle sijoituspaikalle. Ne olivat Kintore Aberdeenshiressä ja Dalcross lähellä Invernessin lentokenttää. Brown sanoi, että oli asianmukaista keskustella "monimutkaisesta ja kalliista" hankkeesta. Ministeri vastasi liberaalidemokraattien kansanedustajan Mike Rumblesin kysymyksiin. Kintoren alkuperäinen asema suljettiin 1960-luvulla.</w:t>
      </w:r>
    </w:p>
    <w:p>
      <w:r>
        <w:rPr>
          <w:b/>
        </w:rPr>
        <w:t xml:space="preserve">Yhteenveto</w:t>
      </w:r>
    </w:p>
    <w:p>
      <w:r>
        <w:t xml:space="preserve">Transport Scotland ja Network Rail keskustelevat parhaillaan suunnitelmasta avata uusia asemia Aberdeenin ja Invernessin väliselle rautatielinjalle.</w:t>
      </w:r>
    </w:p>
    <w:p>
      <w:r>
        <w:rPr>
          <w:b/>
          <w:u w:val="single"/>
        </w:rPr>
        <w:t xml:space="preserve">Asiakirjan numero 9000</w:t>
      </w:r>
    </w:p>
    <w:p>
      <w:r>
        <w:t xml:space="preserve">Maailmanennätysyritys Big Knit -kisassa Tannadicessa Dundeessa.</w:t>
      </w:r>
    </w:p>
    <w:p>
      <w:r>
        <w:t xml:space="preserve">The Big Knit 2013 järjestettiin Dundee Unitedin Tannadice Parkilla sunnuntaina iltapäivällä. Toivottiin, että yli 4000 neulojaa osallistuisi, kun nykyinen ennätys on yli 3000. Alzheimerin taudin tukemiseksi järjestetyn tapahtuman järjestäjät eivät ole vielä vahvistaneet, onko ennätys saavutettu.</w:t>
      </w:r>
    </w:p>
    <w:p>
      <w:r>
        <w:rPr>
          <w:b/>
        </w:rPr>
        <w:t xml:space="preserve">Yhteenveto</w:t>
      </w:r>
    </w:p>
    <w:p>
      <w:r>
        <w:t xml:space="preserve">Sadat ihmiset Dundeessa ovat yrittäneet rikkoa samanaikaisen neulomisen maailmanennätyksen.</w:t>
      </w:r>
    </w:p>
    <w:p>
      <w:r>
        <w:rPr>
          <w:b/>
          <w:u w:val="single"/>
        </w:rPr>
        <w:t xml:space="preserve">Asiakirjan numero 9001</w:t>
      </w:r>
    </w:p>
    <w:p>
      <w:r>
        <w:t xml:space="preserve">Sädehoito "leimataan virheellisesti toiseksi parhaaksi".</w:t>
      </w:r>
    </w:p>
    <w:p>
      <w:r>
        <w:t xml:space="preserve">Tohtori Ricky Sharma, Oxfordin yliopisto, ja professori Gillies McKenna, Cancer Research UK:n johtaja Yli sata vuotta sitten Wilhelm Röntgen "kuvasi" vaimonsa käden ja tämän vihkisormuksen ensimmäisellä röntgenkuvalla. Myöhemmin Marie Curien ja muiden uranuurtajien Nobel-palkittu tutkimus osoitti, että säteilyä voidaan käyttää paitsi sairauksien diagnosointiin myös syövän tehokkaaseen hoitoon, mikä loi sädehoidon - säteilyn käytön syövän hoidossa. Kemoterapia - yleisön valinta Näiden keksintöjen jälkeen brittiläiset tiedemiehet ja lääkärit johtivat maailmaa uusien syöpähoitojen kehittämisessä. Vaikka syöpätautien erikoislääkärit määräävät Yhdistyneessä kuningaskunnassa sekä kemoterapiaa että sädehoitoa, yleisölle on uskoteltu, että uudet kemoterapialääkkeet ovat lupaavin "taikaluoti" syövän tehokkaaseen hoitoon. Todellisuudessa leikkaus ja sädehoito ovat aikuisten syöpien tärkeimmät parantavat hoidot. Yli puoli vuosisataa myöhemmin odotamme yhä, että mikään kemoterapia olisi yhtä tehokas syövän parantamisessa kuin sädehoito. Tehokkuudestaan huolimatta sädehoito on leimautunut yhteiskunnassa. Kun sitä tarjotaan, potilaat olettavat usein virheellisesti, että he saavat "toiseksi parasta" ja kärsivät monista epämiellyttävistä sivuvaikutuksista. Valitettavasti silloin, kun sädehoito pääsee otsikoihin, puhutaan niistä hyvin harvoista tapauksista, joissa on tapahtunut virheitä. Todellisuudessa miljoonia potilaita hoidetaan vuosittain menestyksekkäästi ja vähäisin haittavaikutuksin. Itse asiassa sädehoidon laadunvarmistus on yksi lääketieteen erikoisaloista korkeimmalla tasolla. Sädehoidon asemaa "orvoksi" jääneenä erikoisalana on pahentanut tutkimukseen käytettävissä olevan rahoituksen väheneminen kahden viime vuosikymmenen aikana. Vuonna 2003 julkaistussa kansallisessa raportissa varoitettiin, että jos tilannetta ei muuteta, sädehoidon perustana olevan biologian tutkimus - radiobiologia - ei olisi enää kestävä akateeminen tieteenala Yhdistyneessä kuningaskunnassa. Raportin julkaisemisen jälkeen Euroopan suurin hyväntekeväisyysjärjestö Cancer Research UK ja Medical Research Council ovat yhdistäneet voimansa ja myöntäneet huomattavia summia rahoitusta radiobiologian tutkimukseen erityisesti Oxfordin yliopiston Gray-instituutissa. Rutiininomaisia parannuksia tarvitaan Mutta vaikka tämä aloite olisikin menestyksekäs - ja ensimmäiset raportit näyttävät lupaavilta - tätä perustavanlaatuista tiedettä ei voida muuntaa todelliseksi hyödyksi potilaille NHS:ssä, ellei Yhdistyneessä kuningaskunnassa toteutettavaan rutiininomaiseen sädehoitoon tehdä merkittäviä parannuksia. Päivittäisessä kliinisessä käytännössä Yhdistynyt kuningaskunta on muita kehittyneitä maita jäljessä sädehoidon antamisessa, joka kohdistuu suoraan kasvaimeen ja vaikuttaa vähemmän ympäröivään normaaliin kudokseen. Tämä tarkoittaa, että sädehoitojen pitkäaikaiset haittavaikutukset ovat monille potilaille pahempia kuin olisi tarpeen. Vastaavasti hiukkashoito on erityyppinen sädehoito, jossa syövän hoitoon käytetään protoneja tai muita atomi-ioneja. Tällä hetkellä hiukkashoitoa tarvitsevien syöpää sairastavien aikuisten ja lasten on matkustettava ulkomaille saadakseen tätä hoitoa. Monet näistä potilaista saavat rahoitusta NHS:ltä, koska tämä hoito on heille paras mahdollinen hoito. Mutta he eivät saa sitä Yhdistyneessä kuningaskunnassa. Kun Yhdistynyt kuningaskunta löytää uudelleen radiobiologian tieteelliset mahdollisuudet, biologisesti suunnattujen sädehoitojen jännittävät uudet rajat avautuvat Yhdistyneen kuningaskunnan laboratorioissa. Kun brittiläiset tutkijat tekevät suuria harppauksia laboratoriossa, haluamme, että NHS-sairaaloiden potilaat voivat osallistua näiden uusien hoitojen kliinisiin kokeisiin. Emme halua, että muut maat tekevät kokeita osoittaakseen, että tieteelliset keksintömme ovat tehokkaita hoitoja syöpäpotilaille. Hyväntekeväisyysjärjestöjen ja tutkimusneuvostojen radiobiologian perustutkimukselle myöntämää rahoitusta on täydennettävä hallituksen aloitteilla, joilla luodaan kliinisten tutkimusten verkosto, jonka avulla laboratoriossa tehdyt läpimurrot voidaan nopeasti muuntaa uusiksi hoidoiksi NHS:n syöpäpotilaille. Historiallisesti Yhdistynyt kuningaskunta oli johtava maa tässä syövän hoitomuodossa. Nyt on aika tulla jälleen sellaiseksi.</w:t>
      </w:r>
    </w:p>
    <w:p>
      <w:r>
        <w:rPr>
          <w:b/>
        </w:rPr>
        <w:t xml:space="preserve">Yhteenveto</w:t>
      </w:r>
    </w:p>
    <w:p>
      <w:r>
        <w:t xml:space="preserve">Kemoterapiaa pidetään syöpähoitojen "selkärankana", kun taas sädehoitoa pidetään "toiseksi parhaana". Tämän viikon Scrubbing Up -ohjelmassa syöpäasiantuntijat tohtori Ricky Sharma ja professori Gillies McKenna Medical Research Councilin Gray Institute for Radiation Oncology and Biology -instituutista varoittavat kuitenkin, että Yhdistynyt kuningaskunta on vaarassa jäädä jälkeen muusta maailmasta tehokkaiden syöpähoitojen kehittämisessä, ja sanovat, että uusien sädehoitomuotojen rahoittamisen on oltava ensisijainen tavoite.</w:t>
      </w:r>
    </w:p>
    <w:p>
      <w:r>
        <w:rPr>
          <w:b/>
          <w:u w:val="single"/>
        </w:rPr>
        <w:t xml:space="preserve">Asiakirjan numero 9002</w:t>
      </w:r>
    </w:p>
    <w:p>
      <w:r>
        <w:t xml:space="preserve">Teini-ikäiset pidätettiin Brightonista löydetyn miehen ruumiin jälkeen</w:t>
      </w:r>
    </w:p>
    <w:p>
      <w:r>
        <w:t xml:space="preserve">Sussexin poliisin mukaan torstaina North Streetillä sijaitsevassa rakennuksessa tapahtunutta miehen kuolemaa pidetään selittämättömänä. Greenwichistä kotoisin oleva 18-vuotias mies ja 16-vuotias poika, jolla ei ole kiinteää osoitetta, on pidätetty epäiltynä murhasta, poliisin edustaja sanoi. Mahdollisia silminnäkijöitä tai henkilöitä, joilla on tietoja, pyydetään ottamaan yhteyttä poliisiin.</w:t>
      </w:r>
    </w:p>
    <w:p>
      <w:r>
        <w:rPr>
          <w:b/>
        </w:rPr>
        <w:t xml:space="preserve">Yhteenveto</w:t>
      </w:r>
    </w:p>
    <w:p>
      <w:r>
        <w:t xml:space="preserve">Kaksi teini-ikäistä on pidätetty sen jälkeen, kun miehen ruumis löytyi Brightonista.</w:t>
      </w:r>
    </w:p>
    <w:p>
      <w:r>
        <w:rPr>
          <w:b/>
          <w:u w:val="single"/>
        </w:rPr>
        <w:t xml:space="preserve">Asiakirjan numero 9003</w:t>
      </w:r>
    </w:p>
    <w:p>
      <w:r>
        <w:t xml:space="preserve">Auto törmäsi Bengal Spiceen Walmerissa</w:t>
      </w:r>
    </w:p>
    <w:p>
      <w:r>
        <w:t xml:space="preserve">Onnettomuus tapahtui noin klo 17:00 BST lauantaina, kun Bengal Spice -ravintola, joka sijaitsee The Strandissa Walmerissa, oli juuri avautumassa. Kentin poliisin mukaan kaksi autoa törmäsi toisiinsa, ja toinen ajoneuvoista osui bussipysäkille, joka oli sen jälkeen tiloissa. Läheinen kaasumittari vaurioitui, mutta vakavia vammoja ei sattunut. Insinööri totesi tapahtumapaikan turvalliseksi, ja ravintola suljettiin. Seuraa BBC South Eastia Facebookissa, Twitterissä ja Instagramissa. Lähetä juttuideoita osoitteeseen southeasttoday@bbc.co.uk.</w:t>
      </w:r>
    </w:p>
    <w:p>
      <w:r>
        <w:rPr>
          <w:b/>
        </w:rPr>
        <w:t xml:space="preserve">Yhteenveto</w:t>
      </w:r>
    </w:p>
    <w:p>
      <w:r>
        <w:t xml:space="preserve">Intialaisen noutoruokapaikan ja ravintolan henkilökunta selvisi täpärästi pakoon, kun auto törmäsi rakennukseen.</w:t>
      </w:r>
    </w:p>
    <w:p>
      <w:r>
        <w:rPr>
          <w:b/>
          <w:u w:val="single"/>
        </w:rPr>
        <w:t xml:space="preserve">Asiakirjan numero 9004</w:t>
      </w:r>
    </w:p>
    <w:p>
      <w:r>
        <w:t xml:space="preserve">Isle of Wightin rautatieliikennepalvelut jatkuvat myrskyjen jälkeen</w:t>
      </w:r>
    </w:p>
    <w:p>
      <w:r>
        <w:t xml:space="preserve">Insinöörit olivat käsitelleet tulvien aiheuttamia ongelmia yli 20 paikassa. Saarelle tuotiin lautalla yli 750 tonnia painolastia, jonka avulla korjattiin raiteiden vaurioita. South West Trains, joka liikennöi saaristolinjaa, kertoo, että korjaustyöt on saatu päätökseen viikkoa suunniteltua aikaisemmin. Linjan aluepäällikkö Andy Naylor sanoi: "Korjaukset ovat sujuneet hyvin, ja olemme käyttäneet tilaisuutta hyväkseni ja vahvistaneet joitakin alueita suojellaksemme rataa tulevia huonoja sääoloja vastaan." Island Line kulkee Ryde Pier Headista Shankliniin.</w:t>
      </w:r>
    </w:p>
    <w:p>
      <w:r>
        <w:rPr>
          <w:b/>
        </w:rPr>
        <w:t xml:space="preserve">Yhteenveto</w:t>
      </w:r>
    </w:p>
    <w:p>
      <w:r>
        <w:t xml:space="preserve">Rautatieliikenne Wightin saarella on käynnistynyt uudelleen sen jälkeen, kun ennen joulua riehuneiden myrskyjen aiheuttamien vahinkojen korjaamiseksi on tehty kaksi viikkoa kestäneitä rakennustöitä.</w:t>
      </w:r>
    </w:p>
    <w:p>
      <w:r>
        <w:rPr>
          <w:b/>
          <w:u w:val="single"/>
        </w:rPr>
        <w:t xml:space="preserve">Asiakirjan numero 9005</w:t>
      </w:r>
    </w:p>
    <w:p>
      <w:r>
        <w:t xml:space="preserve">Keira Knightleyn häirintätapaus päättyi</w:t>
      </w:r>
    </w:p>
    <w:p>
      <w:r>
        <w:t xml:space="preserve">Marek Daniluk, 41, Puolan kansalainen, joka asuu Godolphin Closessa Enfieldissä, saapui Westminsterin tuomareiden eteen. Danilukille kerrottiin, että asian käsittely oli lopetettu ja hän oli vapaa lähtemään. Hänet pidätettiin helmikuussa Lontoon keskustassa Panton Streetillä sijaitsevan Comedy-teatterin ulkopuolella, jossa Knightley, 24, oli esiintynyt. Kruunun syyttäjälaitoksen mukaan Knightleylle annettiin useita mahdollisia päivämääriä todistaa, mutta hän kieltäytyi kaikista niistä. Knightley valitti, että viisi ihmistä vainosi häntä kaksi vuotta sitten. Sen uskotaan johtaneen hänen päätökseensä muuttaa Yhdistyneestä kuningaskunnasta Yhdysvaltoihin.</w:t>
      </w:r>
    </w:p>
    <w:p>
      <w:r>
        <w:rPr>
          <w:b/>
        </w:rPr>
        <w:t xml:space="preserve">Yhteenveto</w:t>
      </w:r>
    </w:p>
    <w:p>
      <w:r>
        <w:t xml:space="preserve">Näyttelijä Keira Knightleyn ahdistelusta syytetyn miehen oikeudenkäynti on kaatunut, koska hän ei ollut käytettävissä todistamaan oikeudessa.</w:t>
      </w:r>
    </w:p>
    <w:p>
      <w:r>
        <w:rPr>
          <w:b/>
          <w:u w:val="single"/>
        </w:rPr>
        <w:t xml:space="preserve">Asiakirjan numero 9006</w:t>
      </w:r>
    </w:p>
    <w:p>
      <w:r>
        <w:t xml:space="preserve">St Gilbertin koulun entinen rehtori ei joudu uuteen oikeudenkäyntiin</w:t>
      </w:r>
    </w:p>
    <w:p>
      <w:r>
        <w:t xml:space="preserve">Birminghamin kruununoikeudessa syyttäjät sanoivat, etteivät he esittäneet todisteita David Burnsiin, 87, kohdistuvista syytöksistä. Hänet oli aiemmin vapautettu oikeudenkäynnin jälkeen 16 syytteestä, jotka liittyivät hänen aikaansa St Gilbert'sissa Hartleburyssa, Worcestershiressä. Valamiehistö vapautettiin, kun se ei pystynyt päättämään viimeisistä syytteistä. Kings Grovessa Cambridgessa asuvaa Burnsia vastaan oli nostettu yhteensä 21 syytettä, joista kahdesta luovuttiin. Hän kiisti loput 19 syytettä, jotka koskivat koulua vuosina 1966-1971. Niihin 16:een syytteeseen, joista hänet vapautettiin, sisältyi 12 syytettä lapsen pahoinpitelystä, yksi varsinainen ruumiinvamma, kaksi vakavaa seksuaalirikosta ja yksi syyte siveettömästä pahoinpitelystä. Koulu suljettiin vuonna 1986.</w:t>
      </w:r>
    </w:p>
    <w:p>
      <w:r>
        <w:rPr>
          <w:b/>
        </w:rPr>
        <w:t xml:space="preserve">Yhteenveto</w:t>
      </w:r>
    </w:p>
    <w:p>
      <w:r>
        <w:t xml:space="preserve">Katolisen poikakoulun entinen rehtori ei joudu uuteen oikeudenkäyntiin kolmesta lapsen pahoinpitelystä nostetusta syytteestä, joista alkuperäinen valamiehistö ei tehnyt päätöstä.</w:t>
      </w:r>
    </w:p>
    <w:p>
      <w:r>
        <w:rPr>
          <w:b/>
          <w:u w:val="single"/>
        </w:rPr>
        <w:t xml:space="preserve">Asiakirjan numero 9007</w:t>
      </w:r>
    </w:p>
    <w:p>
      <w:r>
        <w:t xml:space="preserve">A404 Maidenheadissa suljettu, kun peurapatsasta kuljettava kuorma-auto syttyi tuleen</w:t>
      </w:r>
    </w:p>
    <w:p>
      <w:r>
        <w:t xml:space="preserve">Tulipalo syttyi noin 03:40 GMT sulkemalla tien molempiin suuntiin. Kuljettajia on varoitettu, että etelään johtava ajorata pysyisi suljettuna "suurimman osan päivästä" päällystystöiden suorittamiseksi, ja Thicket- ja Bisham-kiertoliittymien ympärillä on kiertoteitä. Poliisi kirjoitti sosiaalisessa mediassa sen jälkeen, kun peura oli nähty kuorma-autossa: "Mitään (oikeaa) eläintä ei ole vahingoitettu". Poliisit eivät ilmoittaneet, että kuorma-autoa kuljettaneelle henkilölle olisi aiheutunut vammoja. Aiheeseen liittyvät Internet-linkit Thames Valleyn poliisi</w:t>
      </w:r>
    </w:p>
    <w:p>
      <w:r>
        <w:rPr>
          <w:b/>
        </w:rPr>
        <w:t xml:space="preserve">Yhteenveto</w:t>
      </w:r>
    </w:p>
    <w:p>
      <w:r>
        <w:t xml:space="preserve">Suuri kuorma-auto, joka sisälsi erilaisia esineitä, muun muassa peurapatsaan, on syttynyt palamaan A404-tiellä Maidenheadin kohdalla.</w:t>
      </w:r>
    </w:p>
    <w:p>
      <w:r>
        <w:rPr>
          <w:b/>
          <w:u w:val="single"/>
        </w:rPr>
        <w:t xml:space="preserve">Asiakirjan numero 9008</w:t>
      </w:r>
    </w:p>
    <w:p>
      <w:r>
        <w:t xml:space="preserve">Poikia pahoinpideltiin koulun raa'an hallinnon aikana</w:t>
      </w:r>
    </w:p>
    <w:p>
      <w:r>
        <w:t xml:space="preserve">Andrew BlackBBC Scotland News Paul Kellyn ja John Farrellin piti huolehtia St Ninian'sin oppilaista. Sen sijaan opettaessaan koulussa 1970-luvun lopulla ja 1980-luvun alussa he käyttivät seksuaalisesti ja fyysisesti hyväksi kuutta 11-15-vuotiasta poikaa. St Ninian's sijaitsi Falklandin kylässä Fifessä, ja se oli kristittyjen veljien järjestön ylläpitämä valtion koulu, joka oli "List G" -luokan koulu ongelmalapsille. Suurin osa oppilaista oli kotoisin Glasgow'sta, Dundeesta ja Perthistä, ja monet heistä olivat kotoisin rikkinäisistä ja väkivaltaisista kodeista, ja he olivat itse olleet vaikeuksissa. St Ninianin koulun oli tarkoitus antaa heille mahdollisuus elämään. Kelly ja Farrellin hyväksikäyttämiltä pojilta tämä mahdollisuus kuitenkin evättiin. Sen lisäksi, että poikia pahoinpideltiin siveettömästi, he kärsivät myös raa'asta ruumiillisesta kurituksesta. Heitä lyötiin toistuvasti, potkittiin ja lyötiin vöillä. Eräässä tapauksessa pojan pää lyötiin irti lavuaarista. Kun St Ninian's suljettiin vuonna 1983, Motherwellistä kotoisin oleva Farrell ja Kelly, joka asui viimeksi Plymouthissa, elivät näennäisesti normaalia elämää. Farrellista, joka liittyi kristittyjen veljien sääntökuntaan 18-vuotiaana ja joka lopulta nimitettiin St Ninianin koulun rehtoriksi, tuli pappi, kun taas Kelly jatkoi opettamista. Heidän aiemmat rikoksensa tulivat kuitenkin julki vuonna 2012, kun jotkut entiset oppilaat tulivat itsenäisesti kertomaan koettelemuksistaan. Haasteita kuitenkin oli. Komisario Nicola Shepherd Skotlannin poliisista sanoi: "Etsivät ilmestyvät jonkun ovelle 40 vuoden jälkeen ja kysyvät jostain traumaattisesta asiasta - ja monissa tapauksissa jostain, jonka he olivat päättäneet unohtaa - olemme hyvin tietoisia siitä, että nämä uhrit tarvitsivat paljon tukea, jota he saivat, ja tiedämme, että tämä on ollut heille vaikeaa aikaa. "En usko, että on olemassa sanoja kuvaamaan sitä, miten kauheaa ja järjestelmällistä Farrellin ja Kellyn näihin poikiin kohdistama hyväksikäyttö oli." Useita vuosia kestäneen tutkinnan jälkeen kaksikkoa vastaan nostettiin syytteet, ja he joutuivat oikeuteen Glasgow'n korkeimmassa oikeudessa. Oikeudenkäynnin alkaessa entiset oppilaat - jotka ovat nyt keski-iässä - elivät uudelleen St Ninian'sissa tapahtunutta kauhua kertoessaan tarinoitaan siinä toivossa, että heidän hyväksikäyttäjänsä joutuisivat oikeuden eteen. Farrellia ja Kellyä odottaa tuomion jälkeen pitkä vankeusrangaistus. Kaksikon uhreiksi joutuneet entiset oppilaat voivat tuntea, että oikeus on toteutunut. Mutta hirvittävät muistot siitä, mitä heille tapahtui St Ninian'sissa, eivät luultavasti koskaan häviä.</w:t>
      </w:r>
    </w:p>
    <w:p>
      <w:r>
        <w:rPr>
          <w:b/>
        </w:rPr>
        <w:t xml:space="preserve">Yhteenveto</w:t>
      </w:r>
    </w:p>
    <w:p>
      <w:r>
        <w:t xml:space="preserve">Kaksi entistä opettajaa on tuomittu poikien seksuaalisesta ja fyysisestä hyväksikäytöstä Fifessä sijaitsevassa sisäoppilaitoksessa 1970-luvun lopulla ja 1980-luvun alussa. Paul Kelly, 64, Plymouthista, tuomittiin seitsemästä syytteestä ja vapautettiin 22 syytteestä, kun taas John Farrell, 73, Motherwellista, todettiin syylliseksi neljästä ja vapautettiin 18 syytteestä.</w:t>
      </w:r>
    </w:p>
    <w:p>
      <w:r>
        <w:rPr>
          <w:b/>
          <w:u w:val="single"/>
        </w:rPr>
        <w:t xml:space="preserve">Asiakirjan numero 9009</w:t>
      </w:r>
    </w:p>
    <w:p>
      <w:r>
        <w:t xml:space="preserve">EU ei luota Britannian brexit-suunnitelmiin</w:t>
      </w:r>
    </w:p>
    <w:p>
      <w:r>
        <w:t xml:space="preserve">Katya AdlerEurope editor@BBCkatyaadleron Twitter Britannian brexit-lupauksiin ei oikein uskota. David Cameron lupasi käynnistää 50 artiklan välittömästi, jos hän häviää kansanäänestyksen. Myös EU:n kärsivällisyydestä on selvä puute. Euroopan johtajilla on lukuisia muita kriisejä, jotka vaativat heidän huomionsa, kuten muuttoliike - katso Unkari - ja euroalueen ongelmat. Toistaiseksi pallo on kuitenkin tiukasti Theresa Mayn hallussa. Hän sanelee Brexit-neuvottelujen aloituspäivän. Hänen on kerrottava EU:n johtajille, millaisen brexitin hän haluaa. Mutta sen jälkeen Bryssel uskoo, että sillä on yliote. Kello alkaa tikittää heti, kun pääministeri laukaisee 50 artiklan, jolloin Britannialla on virallisesti vain kaksi vuotta aikaa saada haluamansa sopimus aikaan. Jos May aloittaa viralliset brexit-neuvottelut ensi vuoden alussa, EU:n suurimmat toimijat, Ranska ja Saksa, ovat hajamielisiä omien vaaliensa vuoksi. Sen ei kuitenkaan pitäisi vaikuttaa neuvotteluihin liikaa aluksi. Silloin keskitytään pikemminkin Yhdistyneen kuningaskunnan irrottamiseen kaikesta EU:sta kuin tulevien kauppasuhteiden kiveen hakattamiseen.</w:t>
      </w:r>
    </w:p>
    <w:p>
      <w:r>
        <w:rPr>
          <w:b/>
        </w:rPr>
        <w:t xml:space="preserve">Yhteenveto</w:t>
      </w:r>
    </w:p>
    <w:p>
      <w:r>
        <w:t xml:space="preserve">Kohteliaista tai tiukoista kommenteista huolimatta olkapäiden kohauttelu on osuvin tapa kuvata Euroopan reaktiota pääministeri Theresa Mayn ilmoitukseen, jonka mukaan hän käynnistää viralliset Brexit-neuvottelut "maaliskuun loppuun mennessä".</w:t>
      </w:r>
    </w:p>
    <w:p>
      <w:r>
        <w:rPr>
          <w:b/>
          <w:u w:val="single"/>
        </w:rPr>
        <w:t xml:space="preserve">Asiakirjan numero 9010</w:t>
      </w:r>
    </w:p>
    <w:p>
      <w:r>
        <w:t xml:space="preserve">Jedburghin koulujen kampussuunnitelmat toimitettu</w:t>
      </w:r>
    </w:p>
    <w:p>
      <w:r>
        <w:t xml:space="preserve">Hanke on yksi neljästä hankkeesta, jotka saavat 28 miljoonaa puntaa Tulevaisuuden koulut -ohjelman uusimmasta vaiheesta. Siinä Parkside Primary purettaisiin ja yhdistettäisiin Howdenburn Primaryn ja Jedburgh Grammarin kanssa 2-18-vuotiaille lapsille tarkoitettuun kampukseen. Jos hanke hyväksytään, Hartrigge Parkissa sijaitsevan uuden koulun toivotaan olevan avoinna vuonna 2020.</w:t>
      </w:r>
    </w:p>
    <w:p>
      <w:r>
        <w:rPr>
          <w:b/>
        </w:rPr>
        <w:t xml:space="preserve">Yhteenveto</w:t>
      </w:r>
    </w:p>
    <w:p>
      <w:r>
        <w:t xml:space="preserve">Jedburghissa on esitetty suunnitelmia purkaa peruskoulu, jotta Jedburghissa voitaisiin rakentaa uusi koulu, jossa yhdistetään kolme koulua.</w:t>
      </w:r>
    </w:p>
    <w:p>
      <w:r>
        <w:rPr>
          <w:b/>
          <w:u w:val="single"/>
        </w:rPr>
        <w:t xml:space="preserve">Asiakirjan numero 9011</w:t>
      </w:r>
    </w:p>
    <w:p>
      <w:r>
        <w:t xml:space="preserve">Miehet takuita vastaan Wolverhamptonin puukotuskuolemasta</w:t>
      </w:r>
    </w:p>
    <w:p>
      <w:r>
        <w:t xml:space="preserve">Poliisit kutsuttiin Raven Crescentiin Ashmore Parkissa, Wolverhamptonissa, noin kello 05:15 BST perjantaina, kun heille oli ilmoitettu häiriöstä. Kolmekymppinen mies todettiin kuolleeksi tapahtumapaikalla, ja kolme miestä pidätettiin lähistöllä. Toinen kuolemaan liittyen pidätetty mies vapautettiin ilman jatkotoimia. West Midlandsin poliisin mukaan kahdelle miehelle on asetettu "tiukat takuuehdot".</w:t>
      </w:r>
    </w:p>
    <w:p>
      <w:r>
        <w:rPr>
          <w:b/>
        </w:rPr>
        <w:t xml:space="preserve">Yhteenveto</w:t>
      </w:r>
    </w:p>
    <w:p>
      <w:r>
        <w:t xml:space="preserve">Kaksi puukotusmurhasta epäiltynä pidätettyä miestä on vapautettu takuita vastaan, poliisi on ilmoittanut.</w:t>
      </w:r>
    </w:p>
    <w:p>
      <w:r>
        <w:rPr>
          <w:b/>
          <w:u w:val="single"/>
        </w:rPr>
        <w:t xml:space="preserve">Asiakirjan numero 9012</w:t>
      </w:r>
    </w:p>
    <w:p>
      <w:r>
        <w:t xml:space="preserve">Moottoripyöräilijä kuoli kolarissa Brookhousen lähellä</w:t>
      </w:r>
    </w:p>
    <w:p>
      <w:r>
        <w:t xml:space="preserve">Morecambeen kotoisin oleva mies ajoi A683-tietä Brookhousen ja Catonin välillä, kun hänen pyöränsä törmäsi vastakkaiseen suuntaan ajaneeseen Ford Pumaan. Pelastuslaitos kävi paikalla, mutta mies todettiin kuolleeksi paikan päällä, kertoo Lancashiren poliisi. Poliisi on vedonnut silminnäkijöihin tai autoilijoihin, joilla saattaa olla kojelautakameran kuvaa lauantaina noin kello 18.25 tapahtuneesta onnettomuudesta, jotta he ottaisivat yhteyttä heihin.</w:t>
      </w:r>
    </w:p>
    <w:p>
      <w:r>
        <w:rPr>
          <w:b/>
        </w:rPr>
        <w:t xml:space="preserve">Yhteenveto</w:t>
      </w:r>
    </w:p>
    <w:p>
      <w:r>
        <w:t xml:space="preserve">Moottoripyöräilijä, jonka uskotaan olleen kuusikymppinen, on kuollut kolarissa.</w:t>
      </w:r>
    </w:p>
    <w:p>
      <w:r>
        <w:rPr>
          <w:b/>
          <w:u w:val="single"/>
        </w:rPr>
        <w:t xml:space="preserve">Asiakirjan numero 9013</w:t>
      </w:r>
    </w:p>
    <w:p>
      <w:r>
        <w:t xml:space="preserve">Collisonin veljesten verkkoyrityksen arvo 100 miljoonaa dollaria</w:t>
      </w:r>
    </w:p>
    <w:p>
      <w:r>
        <w:t xml:space="preserve">Sequoia Capital oli uutistoimisto Bloombergin mukaan yksi niistä sijoittajista, jotka ovat sijoittaneet 18 miljoonaa dollaria (11,3 miljoonaa puntaa) Stripeen. Verkkomaksuihin erikoistuneen Stripen perustivat limerickiläiset John ja Patrick Collison. Vuonna 2008 he myivät ensimmäisen yrityksensä Auctomaticin 3 miljoonalla eurolla. Patrick oli tuolloin vasta 19-vuotias ja John 17-vuotias. Näin varhaisessa vaiheessa olevalle yritykselle Stripen 100 miljoonan dollarin arvostus on "tilastollisesti katsottuna ylivoimainen", kertoi Michael J. Patrick, joka on Fenwick &amp; West LLP:n lakimies ja työskentelee start-up-yritysten parissa, Bloombergille. "Tässä täytyy olla jotain todella kuumaa, jotta Sequoia sijoittaa tuolla arviolla". Tämä ei ole naiivia rahaa", hän lisäsi. Stripen tavoitteena on helpottaa pienyritysten luottokorttimaksujen turvallista käsittelyä.</w:t>
      </w:r>
    </w:p>
    <w:p>
      <w:r>
        <w:rPr>
          <w:b/>
        </w:rPr>
        <w:t xml:space="preserve">Yhteenveto</w:t>
      </w:r>
    </w:p>
    <w:p>
      <w:r>
        <w:t xml:space="preserve">Kahden irlantilaisveljesten perustaman teknologiayrityksen arvo on arvioitu 100 miljoonaan dollariin (63,3 miljoonaan puntaan) sen jälkeen, kun yksi Piilaakson suurimmista sijoittajista otti siitä osuuden.</w:t>
      </w:r>
    </w:p>
    <w:p>
      <w:r>
        <w:rPr>
          <w:b/>
          <w:u w:val="single"/>
        </w:rPr>
        <w:t xml:space="preserve">Asiakirjan numero 9014</w:t>
      </w:r>
    </w:p>
    <w:p>
      <w:r>
        <w:t xml:space="preserve">Stocktonin 1 miljoonan punnan kannabisfarmi: Mies myöntää kasvattaneensa B-luokan huumeita</w:t>
      </w:r>
    </w:p>
    <w:p>
      <w:r>
        <w:t xml:space="preserve">Poliisit löysivät 6. heinäkuuta Stocktonin High Streetillä sijaitsevasta kiinteistöstä 12 huoneessa neljässä kerroksessa 1200 kasvia. Dan Van Nguyen, 47, jolla ei ole vakituista asuinpaikkaa, tunnusti videoyhteyden välityksellä syyllisyytensä B-luokan huumausaineen tuottamiseen, ja hänet tuomitaan 27. elokuuta. Duc Tran, 19, saapui myös Teesside Crown Courtiin syytettynä samasta rikoksesta. Hän ei tunnustanut tekoaan. Hänen on määrä saapua uudelleen oikeuteen samana päivänä. Molemmat miehet määrättiin tutkintavankeuteen. Pidätysten aikaan Clevelandin poliisi kertoi, että huumeiden arvoksi arvioitiin 960 000 puntaa.</w:t>
      </w:r>
    </w:p>
    <w:p>
      <w:r>
        <w:rPr>
          <w:b/>
        </w:rPr>
        <w:t xml:space="preserve">Yhteenveto</w:t>
      </w:r>
    </w:p>
    <w:p>
      <w:r>
        <w:t xml:space="preserve">Mies on myöntänyt kasvattaneensa kannabista sen jälkeen, kun ratsiassa löydettiin huumeita, joiden arvioitu katuarvo on lähes miljoona puntaa.</w:t>
      </w:r>
    </w:p>
    <w:p>
      <w:r>
        <w:rPr>
          <w:b/>
          <w:u w:val="single"/>
        </w:rPr>
        <w:t xml:space="preserve">Asiakirjan numero 9015</w:t>
      </w:r>
    </w:p>
    <w:p>
      <w:r>
        <w:t xml:space="preserve">Kaksi terveyslautakuntaa jakaa 68 miljoonaa puntaa ylimääräistä ylikulujen jälkeen</w:t>
      </w:r>
    </w:p>
    <w:p>
      <w:r>
        <w:t xml:space="preserve">Käteisvaroilla korjataan Pohjois-Walesissa sijaitsevan Betsi Cadwaladrin ja Länsi-Walesissa sijaitsevan Hywel Ddan aukkoja, sillä molempien odotetaan ylittävän talousarvionsa varainhoitovuonna 2016-17. 68,4 miljoonaa puntaa saadaan Walesin hallituksen varoista. Terveyslautakuntien talousarviot suunnitellaan nyt kolmivuotiskausittain sen jälkeen, kun kritisoitiin sitä, että LHB:t ovat usein joutuneet miinukselle. Tilikaudella 2015-16 Hywel Dda ylitti talousarvion 31,2 miljoonaa puntaa ja Betsi Cadwaladr 19,5 miljoonaa puntaa.</w:t>
      </w:r>
    </w:p>
    <w:p>
      <w:r>
        <w:rPr>
          <w:b/>
        </w:rPr>
        <w:t xml:space="preserve">Yhteenveto</w:t>
      </w:r>
    </w:p>
    <w:p>
      <w:r>
        <w:t xml:space="preserve">Valtiovarainministeri Mark Drakeford on ilmoittanut, että NHS:n budjettiin lisätään yli 68 miljoonaa puntaa kahden paikallisen terveyslautakunnan (LHB) ylimenojen kattamiseksi.</w:t>
      </w:r>
    </w:p>
    <w:p>
      <w:r>
        <w:rPr>
          <w:b/>
          <w:u w:val="single"/>
        </w:rPr>
        <w:t xml:space="preserve">Asiakirjan numero 9016</w:t>
      </w:r>
    </w:p>
    <w:p>
      <w:r>
        <w:t xml:space="preserve">Mies pidätettiin naisen "selittämättömästä" kuolemasta Drumnadrochitin lähellä</w:t>
      </w:r>
    </w:p>
    <w:p>
      <w:r>
        <w:t xml:space="preserve">Skotlannin poliisin mukaan 66-vuotiaan naisen kuolemaa käsitellään tällä hetkellä selittämättömänä. Se tapahtui sen jälkeen, kun poliisit kutsuttiin maanantaina noin kello 15.40 Culnakirkissa, lähellä Drumnadrochitia sijaitsevaan kiinteistöön. Poliisivoimien mukaan poliisit pysyivät kiinteistössä tutkimusten jatkuessa.</w:t>
      </w:r>
    </w:p>
    <w:p>
      <w:r>
        <w:rPr>
          <w:b/>
        </w:rPr>
        <w:t xml:space="preserve">Yhteenveto</w:t>
      </w:r>
    </w:p>
    <w:p>
      <w:r>
        <w:t xml:space="preserve">33-vuotias mies on pidätetty liittyen naisen kuolemaan Highlandsissa.</w:t>
      </w:r>
    </w:p>
    <w:p>
      <w:r>
        <w:rPr>
          <w:b/>
          <w:u w:val="single"/>
        </w:rPr>
        <w:t xml:space="preserve">Asiakirjan numero 9017</w:t>
      </w:r>
    </w:p>
    <w:p>
      <w:r>
        <w:t xml:space="preserve">Walesin säävaroitus lumen ja jään aiheuttamista häiriöistä</w:t>
      </w:r>
    </w:p>
    <w:p>
      <w:r>
        <w:t xml:space="preserve">Keltainen varoitus kattaa osia Monmouthshiren, Powysin ja Wrexhamin alueista lauantain loppuun asti. Toinen varoitus lumesta ja jäästä kattaa suuren osan Pohjois- ja Keski-Walesista kello 18:00 GMT asti. Pohjois-Walesin poliisi oli aiemmin kehottanut autoilijoita välttämään A487-tietä Porthmadogin kohdalla Gwyneddissä mustan jään aiheuttamien kolarien vuoksi. Met Office sanoi, että lauantai-iltana olisi todennäköisesti jäätä, ja 1-2 senttimetriä lunta voisi sataa mäkisillä alueilla.</w:t>
      </w:r>
    </w:p>
    <w:p>
      <w:r>
        <w:rPr>
          <w:b/>
        </w:rPr>
        <w:t xml:space="preserve">Yhteenveto</w:t>
      </w:r>
    </w:p>
    <w:p>
      <w:r>
        <w:t xml:space="preserve">Räntäsade, lumi ja jäiset laikut voivat aiheuttaa vaikeat ajo-olosuhteet Walesin itäosassa, varoittaa Met Office.</w:t>
      </w:r>
    </w:p>
    <w:p>
      <w:r>
        <w:rPr>
          <w:b/>
          <w:u w:val="single"/>
        </w:rPr>
        <w:t xml:space="preserve">Asiakirjan numero 9018</w:t>
      </w:r>
    </w:p>
    <w:p>
      <w:r>
        <w:t xml:space="preserve">Entinen Gloucestershiren palopäällikkö kiistää Land Roveria koskevan petossyytteen</w:t>
      </w:r>
    </w:p>
    <w:p>
      <w:r>
        <w:t xml:space="preserve">Stewart Edgaria, 52, syytetään siitä, että hän osti jopa 8 000 punnan arvoisen Land Rover Discoveryn 500 punnalla sen jälkeen, kun palvelu oli laittanut sen huutokaupattavaksi. Gloucestershiren poliisi tutki ajoneuvon myyntiä huhtikuussa 2018. Edgar tunnusti Cheltenhamin tuomaristuomioistuimessa syyttömyytensä petokseen aseman väärinkäytöllä. Skotlannissa Angusin osavaltiossa sijaitsevasta Carnoustiesta kotoisin oleva Edgar luopui tehtävistään palolaitoksessa syytöksen jälkeen. Hänet vapautettiin takuita vastaan 9. huhtikuuta Gloucester Crown Courtissa.</w:t>
      </w:r>
    </w:p>
    <w:p>
      <w:r>
        <w:rPr>
          <w:b/>
        </w:rPr>
        <w:t xml:space="preserve">Yhteenveto</w:t>
      </w:r>
    </w:p>
    <w:p>
      <w:r>
        <w:t xml:space="preserve">Entinen Gloucestershiren palopäällikkö on kiistänyt petossyytteen, joka liittyy palokunnan omistaman Land Roverin myyntiin.</w:t>
      </w:r>
    </w:p>
    <w:p>
      <w:r>
        <w:rPr>
          <w:b/>
          <w:u w:val="single"/>
        </w:rPr>
        <w:t xml:space="preserve">Asiakirjan numero 9019</w:t>
      </w:r>
    </w:p>
    <w:p>
      <w:r>
        <w:t xml:space="preserve">Rugbyn maailmanmestaruuskilpailut: Cardiffin linnasta poistettu jättimäinen pallo</w:t>
      </w:r>
    </w:p>
    <w:p>
      <w:r>
        <w:t xml:space="preserve">Rugbyn fanit kerääntyivät katsomaan ja ottamaan kuvia "pallosta seinässä", kun kaupungissa pelattiin kahdeksan ottelua viikonloppuna päättyneen turnauksen aikana. Uusi-Seelanti voitti Australian lauantain finaalissa Twickenhamissa. Pallo ilmestyi linnan muuriin yllätyksenä MM-kisojen aattona, ja se otettiin lopulta alas varhain tiistaina.</w:t>
      </w:r>
    </w:p>
    <w:p>
      <w:r>
        <w:rPr>
          <w:b/>
        </w:rPr>
        <w:t xml:space="preserve">Yhteenveto</w:t>
      </w:r>
    </w:p>
    <w:p>
      <w:r>
        <w:t xml:space="preserve">Jättimäinen rugbypallo, joka "törmäsi" Cardiffin linnan seinään rugbyn maailmanmestaruuskisojen aikana, on purettu.</w:t>
      </w:r>
    </w:p>
    <w:p>
      <w:r>
        <w:rPr>
          <w:b/>
          <w:u w:val="single"/>
        </w:rPr>
        <w:t xml:space="preserve">Asiakirjan numero 9020</w:t>
      </w:r>
    </w:p>
    <w:p>
      <w:r>
        <w:t xml:space="preserve">Chelmsley Woodin murha: Vaimon puukotuksesta syytetty aviomies</w:t>
      </w:r>
    </w:p>
    <w:p>
      <w:r>
        <w:t xml:space="preserve">Tracy Stonehouse, 51, kuoli osoitteessa Coralin Close, Chelmsley Wood, Solihull, hieman 01:25 GMT jälkeen 6. huhtikuuta. Kuolemansyyntutkimus osoitti, että hän oli saanut useita puukoniskuja ja muita vammoja päähänsä ja kaulaansa. Arthur Stonehousen, 73, Coralin Closesta on määrä saapua Birminghamin tuomareiden eteen maanantaina, West Midlandsin poliisin tiedottaja kertoi.</w:t>
      </w:r>
    </w:p>
    <w:p>
      <w:r>
        <w:rPr>
          <w:b/>
        </w:rPr>
        <w:t xml:space="preserve">Yhteenveto</w:t>
      </w:r>
    </w:p>
    <w:p>
      <w:r>
        <w:t xml:space="preserve">Miestä on syytetty murhasta sen jälkeen, kun hänen vaimonsa oli puukotettu kuoliaaksi.</w:t>
      </w:r>
    </w:p>
    <w:p>
      <w:r>
        <w:rPr>
          <w:b/>
          <w:u w:val="single"/>
        </w:rPr>
        <w:t xml:space="preserve">Asiakirjan numero 9021</w:t>
      </w:r>
    </w:p>
    <w:p>
      <w:r>
        <w:t xml:space="preserve">Paddy Jackson yrittää hakea kuluja vapauttavan tuomion jälkeen</w:t>
      </w:r>
    </w:p>
    <w:p>
      <w:r>
        <w:t xml:space="preserve">Jackson rahoitti oikeudellisen puolustuksensa yksityisesti yhdeksän viikkoa kestäneen oikeudenkäynnin aikana. Hänen oikeudenkäyntikulujensa arvioidaan olevan yli 100 000 puntaa. Valamiehistö vapautti hänet syytteistä viime kuussa yksimielisellä tuomiolla. Oikeudenkäyntikuluja koskeva kuuleminen on määrä pitää perjantaina 18. toukokuuta. Sen odotetaan pidettävän oikeudenkäyntiä valvonneen tuomari Patricia Smythin edessä. Rugbypelaaja Stuart Oldingille myönnettiin oikeusapu oikeudenkäynnin puolivälissä. Hänetkin todettiin syyttömäksi raiskaukseen. Oikeudenkäynti alkoi tammikuun lopussa, ja siihen sisältyi 42 istuntopäivää, mukaan lukien lauantaiaamun istunto. Kaikki neljä syytettyä vapautettiin kaikista syytteistä.</w:t>
      </w:r>
    </w:p>
    <w:p>
      <w:r>
        <w:rPr>
          <w:b/>
        </w:rPr>
        <w:t xml:space="preserve">Yhteenveto</w:t>
      </w:r>
    </w:p>
    <w:p>
      <w:r>
        <w:t xml:space="preserve">Ulsterin ja Irlannin rugby-pelaaja Paddy Jacksonin yritys saada takaisin raiskausoikeudenkäynnistä aiheutuneet oikeudenkäyntikulunsa käsitellään oikeudessa ensi kuussa.</w:t>
      </w:r>
    </w:p>
    <w:p>
      <w:r>
        <w:rPr>
          <w:b/>
          <w:u w:val="single"/>
        </w:rPr>
        <w:t xml:space="preserve">Asiakirjan numero 9022</w:t>
      </w:r>
    </w:p>
    <w:p>
      <w:r>
        <w:t xml:space="preserve">Guatemalan tulivuori: Laavatuhka kuin "musta sade</w:t>
      </w:r>
    </w:p>
    <w:p>
      <w:r>
        <w:t xml:space="preserve">"Istuimme vain kotona, ja yhtäkkiä taivaalta satoi vettä, mutta se oli mustaa ja laavatuhkaa", 29-vuotias kertoi BBC:lle. "Kukaan ei oikeastaan pitänyt sitä isona asiana, joten kaikki olivat ulkona ottamassa selfieitä. "Kaikki kävelivät ja nauroivat. Tulivuori on purkautunut ennenkin, joten kukaan ei pitänyt sitä suurena asiana. "Mutta sitten ajoimme autoa, ja poliisi esti kaikkia ajamasta. "Tämä on Antiguassa, Guatemalassa. Suurin turistialue 11 mailin päässä tulivuoresta. "Ajoimme siis kaupungin läpi tuk-tukilla. Ihmiset tulivat ulos kodeistaan ja ravintoloistaan suihkuttamaan kaikkia autoja. "Laavatuhkaa oli kaikkialla. Kukaan ei kuitenkaan tajunnut, että tilanne oli niin paha, ennen kuin myöhemmin Facebookissa, kun uutisia tuli jatkuvasti. "Se alkoi seitsemän ihmisen kuolemasta. Luku nousi 25:een ja sitten 33:een. "Kaikki koulut on suljettu täällä. Kaikki lakaisevat laavatuhkaa. "Kouluni ja minä kokoonnuimme yhteen. Olin kerännyt rahaa netissä Facebookin kautta, joten menimme supermarkettiin ja ostimme tarvikkeita. "Ostimme vessapaperia ja lääkkeitä. "Ajoimme Alotenangoon, jossa purkaus tapahtui. "Alotenangossa poliiseja oli kaikkialla. Organisaatio oli hyvin DIY. Julkinen koulu oli avoinna, ja kuorma-autoja tuli yksi kerrallaan. "Ihmiset ottivat tarvikkeita pois rekoista. Noin 100 ihmistä seisoi vierekkäin ja jakoi tarvikkeita eteenpäin. "Antiguassa ihmiset keräävät lahjoituksia kadunkulmilla. Kaikilla on laavatuhkaa hiuksissaan. "Koululaisia on kaikkialla, koska koulut ovat kiinni. "Naapurikylien asukkaat pelkäävät, että jälkiseurauksia tulee. "Mutta kaikki ovat kokoontuneet yhteen. Vettä, ruokaa ja vaatteita on tarjolla loputtomasti. "Tämä on suuri yhteisöllinen ponnistus. He tarvitsevat vain hygieniatarvikkeita ja lääkkeitä. "Lääkkeet ovat täällä paljon kalliimpia. "Palasimme auttamaan tiistaina."</w:t>
      </w:r>
    </w:p>
    <w:p>
      <w:r>
        <w:rPr>
          <w:b/>
        </w:rPr>
        <w:t xml:space="preserve">Yhteenveto</w:t>
      </w:r>
    </w:p>
    <w:p>
      <w:r>
        <w:t xml:space="preserve">Lontoolainen Faye Dunstan johtaa Oxfordin kielikeskusta Antiguassa, lähellä Guatemalan Fuego-vuorta. Hän kuvailee päivää, jolloin tulivuori purkautui, ja pelastustoimia, joihin hän on osallistunut Alotenangon kylässä.</w:t>
      </w:r>
    </w:p>
    <w:p>
      <w:r>
        <w:rPr>
          <w:b/>
          <w:u w:val="single"/>
        </w:rPr>
        <w:t xml:space="preserve">Asiakirjan numero 9023</w:t>
      </w:r>
    </w:p>
    <w:p>
      <w:r>
        <w:t xml:space="preserve">Oppilas "auttaa" poliisia sen jälkeen, kun veitsi löytyi Onchanin koulusta</w:t>
      </w:r>
    </w:p>
    <w:p>
      <w:r>
        <w:t xml:space="preserve">Mansaaren poliisi kutsuttiin Onchanissa sijaitsevaan St Ninian'siin, jossa asuu 11-14-vuotiaita oppilaita, hieman kello 11:00 GMT jälkeen. Poliisin tiedottaja sanoi, ettei vammoja eikä pidätyksiä tehty, mutta eräs oppilas "auttoi tutkimuksissa". Koulun mukaan sen oppilaat, jotka ovat vuosiluokilla 7-9, olivat kaikki "turvassa". Tiedottaja lisäsi, että henkilökunta ja poliisi olivat hoitaneet "lyhyen välikohtauksen" nopeasti. Aiheeseen liittyvät Internet-linkit Isle of Man Constabulary St Ninian's High School - koulu</w:t>
      </w:r>
    </w:p>
    <w:p>
      <w:r>
        <w:rPr>
          <w:b/>
        </w:rPr>
        <w:t xml:space="preserve">Yhteenveto</w:t>
      </w:r>
    </w:p>
    <w:p>
      <w:r>
        <w:t xml:space="preserve">Poliisi kuulustelee oppilasta sen jälkeen, kun poliisit kutsuttiin alakouluun, koska erään oppilaan pelättiin kantavan veistä.</w:t>
      </w:r>
    </w:p>
    <w:p>
      <w:r>
        <w:rPr>
          <w:b/>
          <w:u w:val="single"/>
        </w:rPr>
        <w:t xml:space="preserve">Asiakirjan numero 9024</w:t>
      </w:r>
    </w:p>
    <w:p>
      <w:r>
        <w:t xml:space="preserve">Pimeän taivaan menestys Mansaarella</w:t>
      </w:r>
    </w:p>
    <w:p>
      <w:r>
        <w:t xml:space="preserve">Pimeän taivaan yhdistyksen tunnustamiin alueisiin kuuluvat Smealen luonnonsuojelualue, Niarbyl ja The Sound. Luokitus annetaan tähtitieteen ja energiatehokkuuden edistämiseksi. Manx National Heritage (MNH) -järjestön johtaja Edmund Southworth sanoi, että saarella on nyt Britannian suurin pimeän taivaan kohteiden keskittymä. Muita saaren alueita, joille status on myönnetty, ovat Port Soderick Brooghs, Axnfell Plantation Fort Island ja Sulby Reservoir Car Park.</w:t>
      </w:r>
    </w:p>
    <w:p>
      <w:r>
        <w:rPr>
          <w:b/>
        </w:rPr>
        <w:t xml:space="preserve">Yhteenveto</w:t>
      </w:r>
    </w:p>
    <w:p>
      <w:r>
        <w:t xml:space="preserve">Kansainvälinen elin, joka tunnustaa tähtihavaintopaikat ympäri maailmaa, on myöntänyt useille Manxin alueille Dark Sky -statuksen.</w:t>
      </w:r>
    </w:p>
    <w:p>
      <w:r>
        <w:rPr>
          <w:b/>
          <w:u w:val="single"/>
        </w:rPr>
        <w:t xml:space="preserve">Asiakirjan numero 9025</w:t>
      </w:r>
    </w:p>
    <w:p>
      <w:r>
        <w:t xml:space="preserve">Sotshi 2014: Lizzy Yarnold saa Sevenoaksin voittoparaatin</w:t>
      </w:r>
    </w:p>
    <w:p>
      <w:r>
        <w:t xml:space="preserve">25-vuotias, joka voitti Ison-Britannian ainoan kultamitalin Sotshin kisoissa naisten skeletonissa, on kotoisin West Kingsdownista, Sevenoaksin läheltä. Voitonparaati järjestetään Sevenoaksin ja sitä ympäröivien kylien läpi 21. maaliskuuta. Sevenoaksin piirineuvoston mukaan kiertue alkaa Sevenoaksista ja vierailee Eyensfordissa, Otfordissa ja West Kingsdownissa. Se pysähtyy matkan varrella useissa kouluissa. Tiedot reitistä julkaistaan maanantaina piirineuvoston verkkosivuilla.</w:t>
      </w:r>
    </w:p>
    <w:p>
      <w:r>
        <w:rPr>
          <w:b/>
        </w:rPr>
        <w:t xml:space="preserve">Yhteenveto</w:t>
      </w:r>
    </w:p>
    <w:p>
      <w:r>
        <w:t xml:space="preserve">Talviolympiavoittaja Lizzy Yarnoldia kunnioitetaan paraatilla, joka kulkee hänen kotikaupunkinsa Kentin läpi avobussilla.</w:t>
      </w:r>
    </w:p>
    <w:p>
      <w:r>
        <w:rPr>
          <w:b/>
          <w:u w:val="single"/>
        </w:rPr>
        <w:t xml:space="preserve">Asiakirjan numero 9026</w:t>
      </w:r>
    </w:p>
    <w:p>
      <w:r>
        <w:t xml:space="preserve">Rage ilmaiset keikkasovellukset paljastuivat</w:t>
      </w:r>
    </w:p>
    <w:p>
      <w:r>
        <w:t xml:space="preserve">Faneilla oli neljä päivää aikaa tehdä hakemus sen jälkeen, kun uutinen julkistettiin torstaina 11. helmikuuta - hakemukset päättyivät viime yönä (14. helmikuuta) keskiyöllä. Tämä tarkoittaa, että lähes joka kolmas halukas lähtee mukaan 40 000 hengen tapahtumaan, joka järjestetään sunnuntaina 6. kesäkuuta Lontoon Finsbury Parkissa. Liput vapautetaan tänä keskiviikkona (17. helmikuuta) klo 9.00. Jos ihmiset ovat onnistuneet, he saavat vahvistuksen sähköpostitse. Sen jälkeen fanien on haettava lippuja annetulla rekisteröintinumerolla. Kalifornialaisyhtyeen kitaristi Tom Morello kertoi viime viikolla tapahtuneesta ilmoituksesta: "Olimme hyvin iloisia siitä, että laulumme oli väline, joka oli todella ruohonjuuritason kansanvallankumous. "Se ei ollut niinkään bändi kuin ihmiset, jotka kaatoivat X Factorin jättiläisen - suoraan sanottuna se oli shokkiaalto ympäri maailmaa."</w:t>
      </w:r>
    </w:p>
    <w:p>
      <w:r>
        <w:rPr>
          <w:b/>
        </w:rPr>
        <w:t xml:space="preserve">Yhteenveto</w:t>
      </w:r>
    </w:p>
    <w:p>
      <w:r>
        <w:t xml:space="preserve">Rage Against The Machinen viime vuoden joulun ykkössijan kunniaksi järjestämän RageFactor-ilmaiskonsertin järjestäjät ovat paljastaneet, että 122 215 ihmistä oli hakenut lippuja äänestyslipunmyyntijärjestelmän kautta.</w:t>
      </w:r>
    </w:p>
    <w:p>
      <w:r>
        <w:rPr>
          <w:b/>
          <w:u w:val="single"/>
        </w:rPr>
        <w:t xml:space="preserve">Asiakirjan numero 9027</w:t>
      </w:r>
    </w:p>
    <w:p>
      <w:r>
        <w:t xml:space="preserve">Guernseyn savukkeisiin tulee graafinen varoitus</w:t>
      </w:r>
    </w:p>
    <w:p>
      <w:r>
        <w:t xml:space="preserve">Guernseyn osavaltio on allekirjoittanut asetukset, joiden mukaan kaikissa tupakkatuotteissa on oltava varoitukset ensi elokuusta alkaen. Yhdistyneessä kuningaskunnassa myytävissä savukepakkauksissa on jo nyt graafisia kuvia, kuten mätäneviä hampaita ja sairaita keuhkoja. Osavaltioiden mukaan sääntöä sovelletaan ensi vuodesta alkaen, jotta kaupat voivat myydä loputkin varastostaan. Muihin tuotteisiin, kuten piipputupakkaan, sovelletaan samoja säännöksiä vuodesta 2012 alkaen.</w:t>
      </w:r>
    </w:p>
    <w:p>
      <w:r>
        <w:rPr>
          <w:b/>
        </w:rPr>
        <w:t xml:space="preserve">Yhteenveto</w:t>
      </w:r>
    </w:p>
    <w:p>
      <w:r>
        <w:t xml:space="preserve">Guernseyllä myytävissä savukkeissa on pian oltava kuvia tupakoinnin aiheuttamista lääketieteellisistä vaurioista.</w:t>
      </w:r>
    </w:p>
    <w:p>
      <w:r>
        <w:rPr>
          <w:b/>
          <w:u w:val="single"/>
        </w:rPr>
        <w:t xml:space="preserve">Asiakirjan numero 9028</w:t>
      </w:r>
    </w:p>
    <w:p>
      <w:r>
        <w:t xml:space="preserve">Kysymyksiä ja vastauksia: Kreikan "teknokraattinen" hallitus</w:t>
      </w:r>
    </w:p>
    <w:p>
      <w:r>
        <w:t xml:space="preserve">Sitä johtaa entinen pankkiiri Lucas Papademos, jonka ansioksi on luettu Kreikan saattaminen euroalueeseen, ja oletuksena on, että se on teknokraattinen - asiantuntijoiden, ei poliitikkojen, johtama hallitus. Tässä tarkastelemme joitakin kysymyksiä, jotka liittyvät tähän aloitteeseen euroalueen taloudellisesti vaikeimmassa tilanteessa olevan jäsenvaltion pelastamiseksi.</w:t>
      </w:r>
    </w:p>
    <w:p>
      <w:r>
        <w:rPr>
          <w:b/>
        </w:rPr>
        <w:t xml:space="preserve">Yhteenveto</w:t>
      </w:r>
    </w:p>
    <w:p>
      <w:r>
        <w:t xml:space="preserve">Kreikan johtavat poliittiset puolueet ovat yhdistäneet voimansa väliaikaisen yhtenäishallituksen takana, jonka tehtävänä on ohjata maata massiivisen velkakriisin läpi.</w:t>
      </w:r>
    </w:p>
    <w:p>
      <w:r>
        <w:rPr>
          <w:b/>
          <w:u w:val="single"/>
        </w:rPr>
        <w:t xml:space="preserve">Asiakirjan numero 9029</w:t>
      </w:r>
    </w:p>
    <w:p>
      <w:r>
        <w:t xml:space="preserve">Great Shelfordissa JCB iski Barclaysin päälle Great Shelfordissa</w:t>
      </w:r>
    </w:p>
    <w:p>
      <w:r>
        <w:t xml:space="preserve">Se tapahtui Barclaysissa, Woolards Lanella, Great Shelfordissa, Cambridgen lähellä, noin klo 01:05 GMT. Teleskooppipyörä jätettiin paikalle. Poliisi on eristänyt alueen ja pyytää silminnäkijöitä tai muita, joilla on tietoja, ottamaan yhteyttä poliisiin. Ryöstöretki tapahtui kuukausi sen jälkeen, kun kylässä sijaitseva Co-Op-myymälä joutui varkaiden kohteeksi ja varkaat pakenivat käteisautomaatin kanssa 23. syyskuuta.</w:t>
      </w:r>
    </w:p>
    <w:p>
      <w:r>
        <w:rPr>
          <w:b/>
        </w:rPr>
        <w:t xml:space="preserve">Yhteenveto</w:t>
      </w:r>
    </w:p>
    <w:p>
      <w:r>
        <w:t xml:space="preserve">Raha-automaatti on ryöstetty JCB:llä eräästä pankista.</w:t>
      </w:r>
    </w:p>
    <w:p>
      <w:r>
        <w:rPr>
          <w:b/>
          <w:u w:val="single"/>
        </w:rPr>
        <w:t xml:space="preserve">Asiakirjan numero 9030</w:t>
      </w:r>
    </w:p>
    <w:p>
      <w:r>
        <w:t xml:space="preserve">Lääkäreitä varoitetaan tarkistamaan, ettei kukaan tule paikalle</w:t>
      </w:r>
    </w:p>
    <w:p>
      <w:r>
        <w:t xml:space="preserve">VIEWPOINT Tohtori Jacqui PhillipsLegal adviser, Medical Defence Union Oletko koskaan istunut alas rankan työpäivän jälkeen katsomaan EastEndersiä, ja sitten sinua iskee uppoava tunne, että olet unohtanut jotain tärkeää? Tarkistat päiväkirjaasi ja huomaat, että olet unohtanut täysin lääkäriajan, joka oli sovittu aiemmin päivällä. Lohduttaudu kuitenkin sillä, että et ole yksin. Eettinen dilemma Luvut osoittavat, että potilaat jättävät vuosittain väliin noin 10 miljoonaa yleislääkärin ja 5 miljoonaa terveydenhoitajan vastaanottoaikaa. NHS:lle aiheutuvien taloudellisten kustannusten sekä vastaanotoille ja sairaalahoitoihin kohdistuvien häiriöiden lisäksi lääkärit voivat myös joutua eettiseen ongelmaan, kun tapaamiset jäävät väliin. Kuka on vastuussa terveydestäsi? Pitäisikö lääkäreiden luottaa siihen, että varaat uuden ajan? Vai onko heillä velvollisuus ottaa yhteyttä? Asia saattaa vaikuttaa vähäpätöiseltä, mutta on ollut tapauksia, joissa ajanvarauksen laiminlyönnillä on ollut vakavia seurauksia sekä lääkäreille että potilaille. Eräässä esimerkissä kaksisuuntaista mielialahäiriötä sairastava mies varasi kiireellisen ajan yleislääkärilleen ja kertoi olevansa hyvin masentunut. Kun hän ei kuitenkaan saapunut paikalle, vastaanotto ei ryhtynyt toimenpiteisiin. Valitettavasti mies joutui seuraavana päivänä sairaalaan otettuaan yliannostuksen. Terveydenhuollon oikeusasiamies hyväksyi perheen valituksen sillä perusteella, että vastaanotolla ei ollut käytäntöä tapaamisten laiminlyönnin hoitamiseksi. Oikeusasiamies arvosteli myös sitä, että vastaanotto ei ollut pyrkinyt selvittämään, miksi potilas ei ollut tullut vastaanotolle, erityisesti ottaen huomioon hänen sairaushistoriansa. Huolenpitovelvollisuus Potilaina olemme luonnollisesti vastuussa siitä, että tulemme itse vastaanotolle, mutta myös lääkäreillä on vastuu tietyissä tapauksissa, joissa tapaaminen jää väliin. Joissakin tapauksissa potilaiden terveydelliset ja sosiaaliset ongelmat voivat vaikuttaa siihen, että he eivät saavu tapaamisiin, ja joskus potilas ei täysin ymmärrä, miten tärkeää on osallistua tapaamiseen tai miten ajanvarausjärjestelmä toimii. Nämä potilaat saattavat tarvita enemmän apua. Eräässä toisessa esimerkissä eräs nainen sairastui kohdunkaulan syöpään, kun hän ei ollut käynyt yhdeksän vuoden ajan otattamassa näytteitä, vaikka vastaanotto oli säännöllisesti muistuttanut häntä asiasta. Tämän jälkeen hän haastoi lääkärinsä oikeuteen väittäen, että hänelle ei ollut tiedotettu asianmukaisesti uusintatutkimuksiin osallistumisen tärkeydestä. Lääkäriasema oli kuitenkin pitänyt kirjaa laiminlyötyistä tapaamisista ja neuvoista, joita hänelle oli annettu vuosien varrella, ja kanteen puolustaminen onnistui sillä perusteella, että lääkärit tekivät kaiken kohtuullisen saadakseen hänet osallistumaan tapaamisiin. Pidä yhteyttä Mutta tällaisten tapausten välttämiseksi lääkäreitä kehotetaan varmistamaan, että potilaat ymmärtävät ajanvarausjärjestelmän, ajanvarauksen tärkeyden ja sen laiminlyönnin seuraukset. Lääkäreillä olisi myös oltava järjestelmä, jonka avulla he tunnistavat potilaat, jotka eivät osallistu tapaamisiin, ja keino käsitellä huolestuttavia tapauksia. Joskus ahdistuneita potilaita voi rauhoittaa mahdollisuus keskustella lääkärin kanssa huolistaan. Monet lääkärit muistuttavat nykyään potilaita tapaamisista tekstiviesteillä ja potilaat voivat lähettää tekstiviestin, jos he eivät pääse tapaamisiin, joten on houkuttelevaa ajatella, että tapaamiset, joihin ei ole päästy, ovat mennyttä aikaa. Mutta koska ihmisluonto on sellainen kuin on, lääkärit saattavat vielä jonkin aikaa joutua jahtaamaan omapäisiä potilaitaan. Jos kuitenkin unohdat lääkäriajan, kuten useimmat meistä ovat joskus tehneet, ajattele vastaanotolle tai sairaalalle ja soita heille.</w:t>
      </w:r>
    </w:p>
    <w:p>
      <w:r>
        <w:rPr>
          <w:b/>
        </w:rPr>
        <w:t xml:space="preserve">Yhteenveto</w:t>
      </w:r>
    </w:p>
    <w:p>
      <w:r>
        <w:t xml:space="preserve">Myöhästyneet tapaamiset maksavat NHS:lle yli 600 miljoonaa puntaa vuodessa, mikä vastaa kahden keskikokoisen sairaalan ylläpitokustannuksia. Kustannusten ja epämukavuuden lisäksi jotkut potilaat vaarantavat henkensä, kun he eivät mene vastaanotolle. Tämän viikon Scrubbing Up -lehdessä lääketieteen asiantuntijoille oikeudellisia neuvoja antavan MDU:n oikeudellinen neuvonantaja Jacqui Phillips sanoo, että lääkäreiden pitäisi pyrkiä jahtaamaan potilaita, jotka eivät mene vastaanotolle, tai he joutuvat tekemään valituksia.</w:t>
      </w:r>
    </w:p>
    <w:p>
      <w:r>
        <w:rPr>
          <w:b/>
          <w:u w:val="single"/>
        </w:rPr>
        <w:t xml:space="preserve">Asiakirjan numero 9031</w:t>
      </w:r>
    </w:p>
    <w:p>
      <w:r>
        <w:t xml:space="preserve">Teinit vapautettiin 17-vuotiaan pojan kuoleman jälkeen Newton Abbotissa</w:t>
      </w:r>
    </w:p>
    <w:p>
      <w:r>
        <w:t xml:space="preserve">Poliisit kutsuttiin pysäköintialueelle Queen Streetillä, Newton Abbotissa, noin kello 01:45 GMT lauantaina. Cullomptonista kotoisin oleva 17-vuotias poika vietiin sairaalaan. Hänen kuolemaansa pidetään "selittämättömänä", Devonin ja Cornwallin poliisi kertoi. 18-vuotias mies, 16-vuotias tyttö ja 17-vuotias poika on vapautettu. Det Ch Insp Alexandra Doughty, sanoi: "Tämä on hyvin surullinen tapaus, ja ajatukseni ovat tiukasti tämän nuoren miehen perheen luona.</w:t>
      </w:r>
    </w:p>
    <w:p>
      <w:r>
        <w:rPr>
          <w:b/>
        </w:rPr>
        <w:t xml:space="preserve">Yhteenveto</w:t>
      </w:r>
    </w:p>
    <w:p>
      <w:r>
        <w:t xml:space="preserve">Kolme teiniä, jotka pidätettiin epäiltynä huumeiden välittämisestä 17-vuotiaan pojan kuoleman jälkeen Devonissa, on vapautettu tutkinnan perusteella.</w:t>
      </w:r>
    </w:p>
    <w:p>
      <w:r>
        <w:rPr>
          <w:b/>
          <w:u w:val="single"/>
        </w:rPr>
        <w:t xml:space="preserve">Asiakirjan numero 9032</w:t>
      </w:r>
    </w:p>
    <w:p>
      <w:r>
        <w:t xml:space="preserve">Calderdalen lasten seksuaalinen hyväksikäyttö: 29 miestä syytteessä</w:t>
      </w:r>
    </w:p>
    <w:p>
      <w:r>
        <w:t xml:space="preserve">Rikosten sanotaan tapahtuneen Calderdalessa ja Bradfordissa ja sen ympäristössä vuosina 2003-2010, jolloin uhri oli 13-20-vuotias. Miesten on määrä saapua Bradfordin tuomaristuomioistuimeen 7. ja 9. heinäkuuta. Kahdeksan muuta West Yorkshiren poliisin tutkinnan aikana pidätettyä epäiltyä on vapautettu ilman syytteitä. Syytetyt ovat: Seuraa BBC Yorkshirea Facebookissa, Twitterissä ja Instagramissa. Lähetä juttuideoita osoitteeseen yorkslincs.news@bbc.co.uk. Aiheeseen liittyvät Internet-linkit West Yorkshiren poliisi</w:t>
      </w:r>
    </w:p>
    <w:p>
      <w:r>
        <w:rPr>
          <w:b/>
        </w:rPr>
        <w:t xml:space="preserve">Yhteenveto</w:t>
      </w:r>
    </w:p>
    <w:p>
      <w:r>
        <w:t xml:space="preserve">Kaksikymmentäyhdeksän miestä on asetettu syytteeseen tytön seksuaalisesta hyväksikäytöstä ja raiskauksesta seitsemän vuoden aikana West Yorkshiressä.</w:t>
      </w:r>
    </w:p>
    <w:p>
      <w:r>
        <w:rPr>
          <w:b/>
          <w:u w:val="single"/>
        </w:rPr>
        <w:t xml:space="preserve">Asiakirjan numero 9033</w:t>
      </w:r>
    </w:p>
    <w:p>
      <w:r>
        <w:t xml:space="preserve">Rackheathin asukkaita kehotettiin sulkemaan ovet ja ikkunat tulipalon vuoksi</w:t>
      </w:r>
    </w:p>
    <w:p>
      <w:r>
        <w:t xml:space="preserve">Kuusi paloautoa kutsuttiin Earl Roadille Rackheath Industrial Estate -teollisuusalueella, lähellä Norwichia, hieman 09:00 GMT jälkeen sunnuntaina. Norfolkin palokunta kertoi, että se käytti myös lennokkiaan tilanteen seuraamiseen. Palopaikalta näkyi nousevan suuria savupilviä.</w:t>
      </w:r>
    </w:p>
    <w:p>
      <w:r>
        <w:rPr>
          <w:b/>
        </w:rPr>
        <w:t xml:space="preserve">Yhteenveto</w:t>
      </w:r>
    </w:p>
    <w:p>
      <w:r>
        <w:t xml:space="preserve">Asukkaita on kehotettu pitämään ovet ja ikkunat kiinni, kun palomiehet hoitavat läheisellä teollisuusalueella syttyneen tulipalon.</w:t>
      </w:r>
    </w:p>
    <w:p>
      <w:r>
        <w:rPr>
          <w:b/>
          <w:u w:val="single"/>
        </w:rPr>
        <w:t xml:space="preserve">Asiakirjan numero 9034</w:t>
      </w:r>
    </w:p>
    <w:p>
      <w:r>
        <w:t xml:space="preserve">Peterborough'n suunnittelusta pyydetään näkemyksiä</w:t>
      </w:r>
    </w:p>
    <w:p>
      <w:r>
        <w:t xml:space="preserve">Kaupungin tulevaa infrastruktuuria tarkastellaan myös yhdessä kolmesta kaupunginvaltuuston julkaisemasta suunnitteluasiakirjasta. Kommentit toimitetaan hallitukselle, minkä jälkeen asukkaat voivat sanoa lopullisen mielipiteensä, valtuusto sanoi. Kuusi viikkoa kestävä kuuleminen alkaa perjantaina. Neuvoston mukaan tärkeimmässä asiakirjassa määritellään paikat 25 500 uudelle asunnolle, 24 600 työpaikalle ja tuki-infrastruktuurille vuoteen 2026 asti. Ehdotuksista tulee lopulta virallista politiikkaa, jonka perusteella päätetään tulevista kehitysohjelmista. Toisessa asiakirjassa esitetään yksityiskohtaiset suunnittelupoliittiset suuntaviivat, ja kolmannessa asiakirjassa käsitellään tiettyjen kylien kehittämisohjeita.</w:t>
      </w:r>
    </w:p>
    <w:p>
      <w:r>
        <w:rPr>
          <w:b/>
        </w:rPr>
        <w:t xml:space="preserve">Yhteenveto</w:t>
      </w:r>
    </w:p>
    <w:p>
      <w:r>
        <w:t xml:space="preserve">Kuulemisessa pyydetään näkemyksiä Peterborough'n tulevasta kehityksestä seuraavien 15 vuoden aikana sekä tuhansia asuntoja ja työpaikkoja varten varatuista alueista.</w:t>
      </w:r>
    </w:p>
    <w:p>
      <w:r>
        <w:rPr>
          <w:b/>
          <w:u w:val="single"/>
        </w:rPr>
        <w:t xml:space="preserve">Asiakirjan numero 9035</w:t>
      </w:r>
    </w:p>
    <w:p>
      <w:r>
        <w:t xml:space="preserve">Worcestershiren sairaalat kieltävät vierailijat noroviruksen iskiessä</w:t>
      </w:r>
    </w:p>
    <w:p>
      <w:r>
        <w:t xml:space="preserve">Redditchin Alexandra-sairaala ja Worcestershiren kuninkaallinen sairaala kärsivät viikonloppuna puhjenneesta taudista. Norovirus, joka tunnetaan myös nimellä talvioksennustauti, on erittäin tarttuva. Worcestershire Acute Hospitals Trustin mukaan vain "välttämättömät" vierailut sallitaan, ja vierailijoiden on otettava yhteyttä osastoon etukäteen.</w:t>
      </w:r>
    </w:p>
    <w:p>
      <w:r>
        <w:rPr>
          <w:b/>
        </w:rPr>
        <w:t xml:space="preserve">Yhteenveto</w:t>
      </w:r>
    </w:p>
    <w:p>
      <w:r>
        <w:t xml:space="preserve">Kahden Worcestershiren sairaalan kaikki osastot on suljettu vierailijoilta noroviruksen vuoksi.</w:t>
      </w:r>
    </w:p>
    <w:p>
      <w:r>
        <w:rPr>
          <w:b/>
          <w:u w:val="single"/>
        </w:rPr>
        <w:t xml:space="preserve">Asiakirjan numero 9036</w:t>
      </w:r>
    </w:p>
    <w:p>
      <w:r>
        <w:t xml:space="preserve">Lumiere-valofestivaali tuo 5,8 miljoonan punnan lisäpotkua Durhamiin.</w:t>
      </w:r>
    </w:p>
    <w:p>
      <w:r>
        <w:t xml:space="preserve">Marraskuussa neljänä yönä järjestetyssä tapahtumassa oli 27 valoinstallaatiota, jotka heijastettiin rakennuksiin, kuten kaupungin normanninkirkkoon. Durhamin kreivikunnan neuvoston mukaan tapahtuma houkutteli 175 000 kävijää ja 20 000 yöpymistä hotelleissa ja majataloissa. Viranomaiset aikovat investoida 500 000 puntaa vuoden 2015 "merkkitapahtumaksi" kutsutun tapahtuman turvaamiseen.</w:t>
      </w:r>
    </w:p>
    <w:p>
      <w:r>
        <w:rPr>
          <w:b/>
        </w:rPr>
        <w:t xml:space="preserve">Yhteenveto</w:t>
      </w:r>
    </w:p>
    <w:p>
      <w:r>
        <w:t xml:space="preserve">Durhamin Lumiere-valofestivaali vauhditti alueen taloutta 5,8 miljoonalla punnalla, todetaan raportissa.</w:t>
      </w:r>
    </w:p>
    <w:p>
      <w:r>
        <w:rPr>
          <w:b/>
          <w:u w:val="single"/>
        </w:rPr>
        <w:t xml:space="preserve">Asiakirjan numero 9037</w:t>
      </w:r>
    </w:p>
    <w:p>
      <w:r>
        <w:t xml:space="preserve">Kildaren kreivikunnan "pommitehtaalta" löytyi kranaatinheittimiä</w:t>
      </w:r>
    </w:p>
    <w:p>
      <w:r>
        <w:t xml:space="preserve">Quinnsborossa sijaitsevalta tontilta löytyi keskiviikkona yhdeksän kranaattia. Alue on eristetty ja paikalle on kutsuttu armeijan pomminpurkuryhmä. Viisi 20-, 40- ja 50-vuotiasta miestä on pidätetty. Heitä pidetään vangittuina valtiota vastaan tehtyjä rikoksia koskevan lain 30 pykälän nojalla, ja heitä voidaan kuulustella enintään kolme päivää. Irlannin poliisi on kuvannut löytöä merkittäväksi.</w:t>
      </w:r>
    </w:p>
    <w:p>
      <w:r>
        <w:rPr>
          <w:b/>
        </w:rPr>
        <w:t xml:space="preserve">Yhteenveto</w:t>
      </w:r>
    </w:p>
    <w:p>
      <w:r>
        <w:t xml:space="preserve">Irlannin poliisi, joka tutkii toisinajattelijoiden toimintaa, on löytänyt Kildaren kreivikunnassa sijaitsevalta maatilalta pommitehtaan.</w:t>
      </w:r>
    </w:p>
    <w:p>
      <w:r>
        <w:rPr>
          <w:b/>
          <w:u w:val="single"/>
        </w:rPr>
        <w:t xml:space="preserve">Asiakirjan numero 9038</w:t>
      </w:r>
    </w:p>
    <w:p>
      <w:r>
        <w:t xml:space="preserve">Koulut tukevat uutta opetusviranomaista.</w:t>
      </w:r>
    </w:p>
    <w:p>
      <w:r>
        <w:t xml:space="preserve">Koulutus- ja ammattitaitoviranomaista on viivytelty seitsemän vuotta. Yksi syy on ollut kielikoulujen vastustaminen. Governing Bodies Association, joka edustaa 52 vapaaehtoista lukiota, on ilmoittanut, ettei sillä ole enää mitään vastustusta, ja se on vaatinut, että elin perustetaan mahdollisimman pian.</w:t>
      </w:r>
    </w:p>
    <w:p>
      <w:r>
        <w:rPr>
          <w:b/>
        </w:rPr>
        <w:t xml:space="preserve">Yhteenveto</w:t>
      </w:r>
    </w:p>
    <w:p>
      <w:r>
        <w:t xml:space="preserve">Pohjois-Irlannin uusi opetusviranomainen on edennyt askeleen lähemmäksi, kun kielikoulut ovat ilmoittaneet tukevansa sitä.</w:t>
      </w:r>
    </w:p>
    <w:p>
      <w:r>
        <w:rPr>
          <w:b/>
          <w:u w:val="single"/>
        </w:rPr>
        <w:t xml:space="preserve">Asiakirjan numero 9039</w:t>
      </w:r>
    </w:p>
    <w:p>
      <w:r>
        <w:t xml:space="preserve">Talteenottoauton kuljettajalle sakko vaarallisesta kuormasta West Lothianissa</w:t>
      </w:r>
    </w:p>
    <w:p>
      <w:r>
        <w:t xml:space="preserve">Skotlannin poliisin mukaan kuljettaja "katsoi, että oli ok kuljettaa autoa tässä asennossa ja ilman kiinnitystä". Whitburnin lähellä kiinni jääneelle kuljettajalle annettiin sakko vaarallisen kuorman kuljettamisesta. Poliisi esti autoilijaa ajamasta, kunnes auto oli poistettu. Aiheeseen liittyvät Internet-linkit Skotlannin poliisi</w:t>
      </w:r>
    </w:p>
    <w:p>
      <w:r>
        <w:rPr>
          <w:b/>
        </w:rPr>
        <w:t xml:space="preserve">Yhteenveto</w:t>
      </w:r>
    </w:p>
    <w:p>
      <w:r>
        <w:t xml:space="preserve">Poliisi on sakottanut hinausauton kuljettajaa, joka jatkoi matkaansa, vaikka autoa paikallaan pitänyt vinssi rikkoutui.</w:t>
      </w:r>
    </w:p>
    <w:p>
      <w:r>
        <w:rPr>
          <w:b/>
          <w:u w:val="single"/>
        </w:rPr>
        <w:t xml:space="preserve">Asiakirjan numero 9040</w:t>
      </w:r>
    </w:p>
    <w:p>
      <w:r>
        <w:t xml:space="preserve">John Larkin "ei kuullut Yhdistynyttä kuningaskuntaa" homojen adoptiotapauksessa</w:t>
      </w:r>
    </w:p>
    <w:p>
      <w:r>
        <w:t xml:space="preserve">Euroopan ihmisoikeustuomioistuin käsitteli tapausta, jossa kaksi homoseksuaalia itävaltalaista halusi adoptoida lapsen. Larkin väitti, että Euroopan alueiden olisi voitava kieltäytyä laillistamasta samaa sukupuolta olevien parien adoptioita. Skotlannin julkisasiamies Lord Wallace sanoo, että Yhdistyneen kuningaskunnan hallitus ei ollut hyväksynyt väliintulon ehtoja. Kirjallisessa vastauksessaan Ulster Unionistien vertaiselle lordi Lairdille lordi Wallace sanoi, että Larkinin väliintulo, joka esitettiin Euroopan tuomioistuimelle aiemmin tänä vuonna, ei edustanut Yhdistyneen kuningaskunnan hallituksen näkemyksiä, joka varasi itselleen oikeuden puuttua homojen adoptioasiaan.</w:t>
      </w:r>
    </w:p>
    <w:p>
      <w:r>
        <w:rPr>
          <w:b/>
        </w:rPr>
        <w:t xml:space="preserve">Yhteenveto</w:t>
      </w:r>
    </w:p>
    <w:p>
      <w:r>
        <w:t xml:space="preserve">Yhdistyneen kuningaskunnan hallitus on tehnyt selväksi, että sitä ei kuultu ennen kuin Stormontin oikeusministeri John Larkin puuttui oikeusjuttuun.</w:t>
      </w:r>
    </w:p>
    <w:p>
      <w:r>
        <w:rPr>
          <w:b/>
          <w:u w:val="single"/>
        </w:rPr>
        <w:t xml:space="preserve">Asiakirjan numero 9041</w:t>
      </w:r>
    </w:p>
    <w:p>
      <w:r>
        <w:t xml:space="preserve">Trumpin ja Pohjois-Korean neuvottelut: Etelä-Korean lausunto kokonaisuudessaan</w:t>
      </w:r>
    </w:p>
    <w:p>
      <w:r>
        <w:t xml:space="preserve">"Minulla oli tänään kunnia kertoa presidentti Trumpille äskettäisestä vierailustani Pohjois-Koreaan. Haluan kiittää presidentti Trumpia, varapresidenttiä ja hänen loistavaa kansallista turvallisuustyöryhmäänsä, mukaan lukien läheistä ystävääni [Yhdysvaltain kansallisen turvallisuuden neuvonantajaa] kenraali McMasteria. "Selitin presidentti Trumpille, että hänen johtajuutensa ja hänen enimmäispainepolitiikkansa yhdessä kansainvälisen solidaarisuuden kanssa toivat meidät tähän tilanteeseen. Ilmaisin presidentti Moon Jae-inin henkilökohtaisen kiitollisuuden presidentti Trumpin johtajuudesta. "Kerroin presidentti Trumpille, että tapaamisessamme Pohjois-Korean johtaja Kim Jong-un sanoi olevansa sitoutunut ydinaseriisuntaan. Kim lupasi, että Pohjois-Korea pidättäytyy uusista ydin- tai ohjuskokeista. "Hän ymmärtää, että Korean tasavallan ja Yhdysvaltojen rutiininomaisia yhteisiä sotaharjoituksia on jatkettava, ja hän ilmaisi halukkuutensa tavata presidentti Trump mahdollisimman pian", hän sanoi. "Presidentti Trump arvosti tiedotustilaisuutta ja sanoi tapaavansa Kim Jong-unin toukokuuhun mennessä pysyvän ydinaseriisunnan aikaansaamiseksi. "Korean tasavalta, Yhdysvallat ja monet kumppanimme ympäri maailmaa ovat edelleen täysin ja päättäväisesti sitoutuneet Korean niemimaan täydelliseen ydinaseettomuuteen. "Yhdessä presidentti Trumpin kanssa suhtaudumme optimistisesti diplomaattisen prosessin jatkamiseen rauhanomaisen ratkaisun mahdollisuuden testaamiseksi. "Korean tasavalta, Yhdysvallat ja kumppanimme ovat yhdessä vaatimassa, että emme saa toistaa menneisyyden virheitä ja että painostusta jatketaan, kunnes Pohjois-Korea vastaa sanoihinsa konkreettisilla teoilla. Kiitos."</w:t>
      </w:r>
    </w:p>
    <w:p>
      <w:r>
        <w:rPr>
          <w:b/>
        </w:rPr>
        <w:t xml:space="preserve">Yhteenveto</w:t>
      </w:r>
    </w:p>
    <w:p>
      <w:r>
        <w:t xml:space="preserve">Etelä-Korea on ilmoittanut merkittävästä läpimurrosta Korean niemimaan jännitteissä. Hiljattain Kim Jong-unin tavanneet korkeat virkamiehet välittivät Yhdysvaltain presidentille Donald Trumpille viestin, jossa hän pyysi neuvotteluja ja sitoutui luopumaan Pohjois-Korean ydinaseista. Tässä on Etelä-Korean kansallisen turvallisuuden päällikön Chung Eui-yongin antama lausunto kokonaisuudessaan.</w:t>
      </w:r>
    </w:p>
    <w:p>
      <w:r>
        <w:rPr>
          <w:b/>
          <w:u w:val="single"/>
        </w:rPr>
        <w:t xml:space="preserve">Asiakirjan numero 9042</w:t>
      </w:r>
    </w:p>
    <w:p>
      <w:r>
        <w:t xml:space="preserve">Kiinan uiguurit: Muslimit: Kaikki mitä sinun tarvitsee tietää muslimien "sortotoimista</w:t>
      </w:r>
    </w:p>
    <w:p>
      <w:r>
        <w:t xml:space="preserve">Roland HughesBBC News Elokuussa 2018 YK:n komitea kuuli, että jopa miljoona uiguurimuslimia ja muita muslimiryhmiä saatetaan pitää vangittuina läntisellä Xinjiangin alueella, jossa heidän sanotaan osallistuvan "uudelleenkoulutusohjelmiin". Väitteitä esittivät ihmisoikeusryhmät, mutta Kiina kiistää väitteet. Samaan aikaan on yhä enemmän todisteita Xinjiangissa asuvien ihmisten sortovalvonnasta. Olemme kehittäneet tämän uuden formaatin selittääksemme tarinan paremmin.</w:t>
      </w:r>
    </w:p>
    <w:p>
      <w:r>
        <w:rPr>
          <w:b/>
        </w:rPr>
        <w:t xml:space="preserve">Yhteenveto</w:t>
      </w:r>
    </w:p>
    <w:p>
      <w:r>
        <w:t xml:space="preserve">Kiinaa arvostellaan yhä enemmän siitä, että se vainoaa joitakin muslimivähemmistöryhmiä, joista valtavia määriä väitetään pidettävän internointileireillä.</w:t>
      </w:r>
    </w:p>
    <w:p>
      <w:r>
        <w:rPr>
          <w:b/>
          <w:u w:val="single"/>
        </w:rPr>
        <w:t xml:space="preserve">Asiakirjan numero 9043</w:t>
      </w:r>
    </w:p>
    <w:p>
      <w:r>
        <w:t xml:space="preserve">Rikkoutunut Condor-lautta jatkaa liikennöintiä.</w:t>
      </w:r>
    </w:p>
    <w:p>
      <w:r>
        <w:t xml:space="preserve">Guernseyyn ja Jerseyyn liikennöivä Condor Vitesse oli ollut poissa käytöstä koko viikon. Katamaraanilautta kärsi moottorihäiriöstä muutama minuutti Weymouthin edustalla sunnuntaina. Yhtiö ilmoitti, että aikataulua tarkistetaan viikonlopun aikana, ja lautan odotetaan palaavan aikataulun mukaisille reiteilleen maanantaista alkaen. Tiedottaja sanoi: "Pahoittelemme Condor Vitesse -alukselle mahdollisesti aiheutunutta haittaa."</w:t>
      </w:r>
    </w:p>
    <w:p>
      <w:r>
        <w:rPr>
          <w:b/>
        </w:rPr>
        <w:t xml:space="preserve">Yhteenveto</w:t>
      </w:r>
    </w:p>
    <w:p>
      <w:r>
        <w:t xml:space="preserve">Weymouthin ja Kanaalisaarten välisellä reitillä liikennöivä rikkoutunut lautta on aloittanut liikennöinnin uudelleen.</w:t>
      </w:r>
    </w:p>
    <w:p>
      <w:r>
        <w:rPr>
          <w:b/>
          <w:u w:val="single"/>
        </w:rPr>
        <w:t xml:space="preserve">Asiakirjan numero 9044</w:t>
      </w:r>
    </w:p>
    <w:p>
      <w:r>
        <w:t xml:space="preserve">Bristolin kuninkaallisen postin lajittelutoimisto, joka on rähjäinen, puretaan.</w:t>
      </w:r>
    </w:p>
    <w:p>
      <w:r>
        <w:t xml:space="preserve">Entinen pääministeri David Cameron kuvaili rakennusta "sota-alueen sisäänkäynnin" näköiseksi. 1930-luvun lajittelutoimisto ja viereinen 1970-luvun toimistorakennus ovat olleet tyhjillään lähes kaksi vuosikymmentä. Paikalle on tulossa uusi 300 miljoonan punnan kampus Bristolin yliopistolle. Uudelle Temple Quarter -kampukselle rakennetaan digitaalinen innovaatiokeskus, kauppakorkeakoulu ja opiskelija-asuntokylä. Sen odotetaan avautuvan lukuvuoden 2021/22 alussa.</w:t>
      </w:r>
    </w:p>
    <w:p>
      <w:r>
        <w:rPr>
          <w:b/>
        </w:rPr>
        <w:t xml:space="preserve">Yhteenveto</w:t>
      </w:r>
    </w:p>
    <w:p>
      <w:r>
        <w:t xml:space="preserve">Bristolin Temple Meadsin aseman vieressä sijaitseva hylätyn Royal Mailin entinen lajittelutoimisto aiotaan vihdoin purkaa.</w:t>
      </w:r>
    </w:p>
    <w:p>
      <w:r>
        <w:rPr>
          <w:b/>
          <w:u w:val="single"/>
        </w:rPr>
        <w:t xml:space="preserve">Asiakirjan numero 9045</w:t>
      </w:r>
    </w:p>
    <w:p>
      <w:r>
        <w:t xml:space="preserve">Dartfordin vapaan liikenteen risteyssuunnitelman kuvat julkaistu</w:t>
      </w:r>
    </w:p>
    <w:p>
      <w:r>
        <w:t xml:space="preserve">Työt alkavat keväällä, ja uusi maksujärjestelmä otetaan käyttöön lokakuussa Kentin ja Essexin välisessä risteyksessä. Kuljettajat voivat maksaa verkossa, tekstiviestillä tai puhelimitse. Tunneleiden pohjoiseen suuntautuvassa lähestymisessä käytetään valoja ja esteitä liikennemäärien hallitsemiseksi. Ajoneuvot rekisteröidään rekisterikilven tunnistuskameroiden avulla. Highways Agencyn tiedottajan mukaan maksuja voidaan maksaa etukäteen ja ylitystä seuraavan päivän keskiyöhön asti.</w:t>
      </w:r>
    </w:p>
    <w:p>
      <w:r>
        <w:rPr>
          <w:b/>
        </w:rPr>
        <w:t xml:space="preserve">Yhteenveto</w:t>
      </w:r>
    </w:p>
    <w:p>
      <w:r>
        <w:t xml:space="preserve">Dartfordin risteyksen suunnitellusta asemakaavasta on julkaistu taiteilijan näkemyksiä sen jälkeen, kun vapaata liikennöintiä koskeva maksujärjestelmä on otettu käyttöön.</w:t>
      </w:r>
    </w:p>
    <w:p>
      <w:r>
        <w:rPr>
          <w:b/>
          <w:u w:val="single"/>
        </w:rPr>
        <w:t xml:space="preserve">Asiakirjan numero 9046</w:t>
      </w:r>
    </w:p>
    <w:p>
      <w:r>
        <w:t xml:space="preserve">Bristolin mies, 24, myöntää Bijan Ebrahimin murhan</w:t>
      </w:r>
    </w:p>
    <w:p>
      <w:r>
        <w:t xml:space="preserve">Nelikymppisen Ebrahimin ruumis löydettiin heinäkuussa palavana Capgrave Crescentistä Brislingtonin kaupunginosasta. Lee James, joka myös asui Capgrave Crescentillä, myönsi murhan Bristol Crown Courtin istunnossa. Myös toista miestä, 24-vuotiasta Stephen Norleyta, syytetään murhasta. Hän ei ole vielä antanut vastalausetta.</w:t>
      </w:r>
    </w:p>
    <w:p>
      <w:r>
        <w:rPr>
          <w:b/>
        </w:rPr>
        <w:t xml:space="preserve">Yhteenveto</w:t>
      </w:r>
    </w:p>
    <w:p>
      <w:r>
        <w:t xml:space="preserve">Bristolilainen 24-vuotias mies on tunnustanut syyllisyytensä iranilaissyntyisen Bijan Ebrahimin murhaan.</w:t>
      </w:r>
    </w:p>
    <w:p>
      <w:r>
        <w:rPr>
          <w:b/>
          <w:u w:val="single"/>
        </w:rPr>
        <w:t xml:space="preserve">Asiakirjan numero 9047</w:t>
      </w:r>
    </w:p>
    <w:p>
      <w:r>
        <w:t xml:space="preserve">Pohjois-Yorkshiren poliisi suunnittelee £ 250k ANPR kamera päivitys</w:t>
      </w:r>
    </w:p>
    <w:p>
      <w:r>
        <w:t xml:space="preserve">North Yorkshiren poliisin mukaan lähes kolmannes kreivikunnan rikoksista oli muilta alueilta kotoisin olevien henkilöiden tekemiä. Poliisin mukaan automaattisen rekisterikilpien tunnistusjärjestelmän (ANPR) päivittäminen parantaisi sen kykyä tunnistaa ja ottaa kiinni rikoksentekijöitä. North Yorkshiren poliisilla on tällä hetkellä 24 ANPR-kameraa seitsemässä kiinteässä paikassa. Ne skannaavat ajoneuvojen rekisterinumerot ja vertaavat niitä tietokantoihin tallennettuihin tietoihin, jotta rikollisuuteen liittyvät ajoneuvot voidaan tunnistaa. Poliisi- ja rikoskomissaari Julia Mulligan sanoi, että päivityksen ansiosta rikollisia saataisiin kiinni ja syytteeseen enemmän.</w:t>
      </w:r>
    </w:p>
    <w:p>
      <w:r>
        <w:rPr>
          <w:b/>
        </w:rPr>
        <w:t xml:space="preserve">Yhteenveto</w:t>
      </w:r>
    </w:p>
    <w:p>
      <w:r>
        <w:t xml:space="preserve">Pohjois-Yorkshiressä käytetään 250 000 puntaa maksavaa uutta teknologiaa, jonka avulla poliisi voi seurata ja jäljittää läänin rajojen yli kulkevia rikollisia.</w:t>
      </w:r>
    </w:p>
    <w:p>
      <w:r>
        <w:rPr>
          <w:b/>
          <w:u w:val="single"/>
        </w:rPr>
        <w:t xml:space="preserve">Asiakirjan numero 9048</w:t>
      </w:r>
    </w:p>
    <w:p>
      <w:r>
        <w:t xml:space="preserve">Guernseyn osavaltiot voivat pakottaa kiitoradan maa-alueen myyntiin</w:t>
      </w:r>
    </w:p>
    <w:p>
      <w:r>
        <w:t xml:space="preserve">Ehdotuksen esittänyt julkisten palvelujen osasto totesi, että se on välttämätön askel kiitotien suunnitellussa parantamisessa. Vain yksi yksityinen maa-alue on jäljellä alueella, jota tarvitaan töitä varten. Le Messurierin perheellä on tammikuun puoliväliin asti aikaa sopia maansa vapaaehtoisesta myynnistä, tai se voidaan takavarikoida. Valtioiden on määrä keskustella siirrosta tammikuun kokouksessaan.</w:t>
      </w:r>
    </w:p>
    <w:p>
      <w:r>
        <w:rPr>
          <w:b/>
        </w:rPr>
        <w:t xml:space="preserve">Yhteenveto</w:t>
      </w:r>
    </w:p>
    <w:p>
      <w:r>
        <w:t xml:space="preserve">Guernseyn lentoaseman kiitotien länsipäässä sijaitsevien maa-alueiden omistajia uhkaa pakkolunastusmääräys, jos osavaltioiden jäsenet hyväksyvät siirron.</w:t>
      </w:r>
    </w:p>
    <w:p>
      <w:r>
        <w:rPr>
          <w:b/>
          <w:u w:val="single"/>
        </w:rPr>
        <w:t xml:space="preserve">Asiakirjan numero 9049</w:t>
      </w:r>
    </w:p>
    <w:p>
      <w:r>
        <w:t xml:space="preserve">M4:n viiden ajoneuvon kolarissa Joutsenossa kaksi ihmistä sairaalassa</w:t>
      </w:r>
    </w:p>
    <w:p>
      <w:r>
        <w:t xml:space="preserve">Palomiehet leikkasivat yhden miehen irti ajoneuvosta hydraulisia leikkauslaitteita käyttäen sen jälkeen, kun tapahtuma sattui lähellä Ynysforganin liittymää, liittymässä 45, klo 17:30 GMT. M4-tien länteen johtava ajorata oli suljettuna lähes kolmen ja puolen tunnin ajan, mikä aiheutti kahdeksan mailin mittaisen ruuhkan. Etelä-Walesin poliisi avasi ajoradan uudelleen hieman ennen kello 21:00. Kaksi loukkaantunutta vietiin törmäyksen jälkeen läheiseen Morristonin sairaalaan Swanseassa.</w:t>
      </w:r>
    </w:p>
    <w:p>
      <w:r>
        <w:rPr>
          <w:b/>
        </w:rPr>
        <w:t xml:space="preserve">Yhteenveto</w:t>
      </w:r>
    </w:p>
    <w:p>
      <w:r>
        <w:t xml:space="preserve">Kaksi ihmistä on sairaalahoidossa sen jälkeen, kun viiden ajoneuvon kolari sulki osittain M4-moottoritien Swansean kohdalla ja aiheutti perjantai-iltana ruuhkia.</w:t>
      </w:r>
    </w:p>
    <w:p>
      <w:r>
        <w:rPr>
          <w:b/>
          <w:u w:val="single"/>
        </w:rPr>
        <w:t xml:space="preserve">Asiakirjan numero 9050</w:t>
      </w:r>
    </w:p>
    <w:p>
      <w:r>
        <w:t xml:space="preserve">Eurotunnel Dover-Calais MyFerryLink valittaa asiasta</w:t>
      </w:r>
    </w:p>
    <w:p>
      <w:r>
        <w:t xml:space="preserve">Tammikuussa yhtiö sai kilpailuasioita käsittelevän muutoksenhakutuomioistuimen päätöksen, jonka mukaan sen on luovuttava Englannin kanaalin ylittäviltä lauttamarkkinoilta. Se on harjoittanut lauttaliikennettä vuodesta 2012 lähtien. MyFerryLinkin mukaan kuuleminen järjestetään todennäköisesti muutoksenhakutuomioistuimessa ennen 13. maaliskuuta. Eurotunnel osti kolme alusta SeaFrancelta sen mentyä konkurssiin vuonna 2012, ja MyFerryLink liikennöi päivittäin jopa 24 laivayhteyttä Dover-Calais-reitillä. Kesäkuussa kilpailu- ja markkinaviranomainen totesi, että tämä tarkoittaa, että sillä on yli puolet markkinoista, kun sen rautatieyhteys otetaan huomioon.</w:t>
      </w:r>
    </w:p>
    <w:p>
      <w:r>
        <w:rPr>
          <w:b/>
        </w:rPr>
        <w:t xml:space="preserve">Yhteenveto</w:t>
      </w:r>
    </w:p>
    <w:p>
      <w:r>
        <w:t xml:space="preserve">Eurotunnelin MyFerryLink on saanut vetoomustuomioistuimelta luvan riitauttaa Doverin ja Calais'n välisen liikennöintikiellon.</w:t>
      </w:r>
    </w:p>
    <w:p>
      <w:r>
        <w:rPr>
          <w:b/>
          <w:u w:val="single"/>
        </w:rPr>
        <w:t xml:space="preserve">Asiakirjan numero 9051</w:t>
      </w:r>
    </w:p>
    <w:p>
      <w:r>
        <w:t xml:space="preserve">Orkney-kirjastoon palautettu kirja 43 vuotta myöhässä</w:t>
      </w:r>
    </w:p>
    <w:p>
      <w:r>
        <w:t xml:space="preserve">P.H. Butterin kirjoittama paikallisen runoilijan ja kirjailijan Edwin Muirin elämäkerta oli määrä palauttaa ennen 24. lokakuuta 1973. Se palautettiin lopulta, kun se löydettiin talon tyhjennyksen yhteydessä. Kirjastonjohtaja Gary Amos kertoi BBC Scotlandille: "Henkilö, joka palautti sen, oli huvittunut. Sakkoa ei määrätty - se oli liian kauan sitten. Tällaista tapahtuu säännöllisesti." Hän lisäsi: "Sitä tarkastellaan huolellisesti, ennen kuin se palautetaan varastoon."</w:t>
      </w:r>
    </w:p>
    <w:p>
      <w:r>
        <w:rPr>
          <w:b/>
        </w:rPr>
        <w:t xml:space="preserve">Yhteenveto</w:t>
      </w:r>
    </w:p>
    <w:p>
      <w:r>
        <w:t xml:space="preserve">Orkney-kirjastoon on palautettu kirja yli 43 vuotta sen jälkeen, kun se oli tarkoitus tuoda takaisin.</w:t>
      </w:r>
    </w:p>
    <w:p>
      <w:r>
        <w:rPr>
          <w:b/>
          <w:u w:val="single"/>
        </w:rPr>
        <w:t xml:space="preserve">Asiakirjan numero 9052</w:t>
      </w:r>
    </w:p>
    <w:p>
      <w:r>
        <w:t xml:space="preserve">Tasoristeysonnettomuus häiritsee junaliikennettä</w:t>
      </w:r>
    </w:p>
    <w:p>
      <w:r>
        <w:t xml:space="preserve">Linjan sulkeminen koskee Rowley Regisin ja Stourbridge Junctionin välisiä asemia. Network Rail ilmoitti korjaavansa Cradley Heathin tasoristeystä, joka vaurioitui pahoin perjantaiaamuna. Häiriöiden odotetaan jatkuvan päivän loppuun asti. National Railin mukaan West Midlands Railwayn vuoroja saatetaan peruuttaa, viivästyttää tai tarkistaa. Worcesterin ja Stourbridge Junctionin välillä liikennöi junakorvaus.</w:t>
      </w:r>
    </w:p>
    <w:p>
      <w:r>
        <w:rPr>
          <w:b/>
        </w:rPr>
        <w:t xml:space="preserve">Yhteenveto</w:t>
      </w:r>
    </w:p>
    <w:p>
      <w:r>
        <w:t xml:space="preserve">Rautatielinja on suljettu ajoneuvon törmättyä tasoristeyksen esteisiin.</w:t>
      </w:r>
    </w:p>
    <w:p>
      <w:r>
        <w:rPr>
          <w:b/>
          <w:u w:val="single"/>
        </w:rPr>
        <w:t xml:space="preserve">Asiakirjan numero 9053</w:t>
      </w:r>
    </w:p>
    <w:p>
      <w:r>
        <w:t xml:space="preserve">Thaimaan murhan uhri David Miller sai tutkintotodistuksen</w:t>
      </w:r>
    </w:p>
    <w:p>
      <w:r>
        <w:t xml:space="preserve">Jerseystä kotoisin oleva David Miller, 24, opiskeli Leedsin yliopistossa ja oli ollut matkalla Norfolkista kotoisin olevan Hannah Witheridgen, 23, kanssa. Heidän ruumiinsa löydettiin Koh Taon rannalta syyskuussa 2014. Yliopisto myönsi Millerille tutkinnon rakennus- ja rakennustekniikasta. Hän oli juuri suorittanut tutkintonsa kolmannen vuoden ja oli aloittamassa insinööritieteiden maisterikurssin neljättä vuotta. Hänen äitinsä Sue Miller ja tyttöystävä Jessy Howorth hakivat tutkinnon hänen puolestaan. Kahden burmalaisen miehen - Zaw Linin ja Wai Phyon - murhasta syytetyn oikeudenkäynti jatkuu. Molemmat kiistävät syytteet.</w:t>
      </w:r>
    </w:p>
    <w:p>
      <w:r>
        <w:rPr>
          <w:b/>
        </w:rPr>
        <w:t xml:space="preserve">Yhteenveto</w:t>
      </w:r>
    </w:p>
    <w:p>
      <w:r>
        <w:t xml:space="preserve">Thaimaan saarella murhatun opiskelijan perhe on saanut postuumisti poikansa ensimmäisen luokan tutkinnon yliopistolta, jossa hän opiskeli.</w:t>
      </w:r>
    </w:p>
    <w:p>
      <w:r>
        <w:rPr>
          <w:b/>
          <w:u w:val="single"/>
        </w:rPr>
        <w:t xml:space="preserve">Asiakirjan numero 9054</w:t>
      </w:r>
    </w:p>
    <w:p>
      <w:r>
        <w:t xml:space="preserve">Pukukeskustelun avulla korostetaan perheväkivaltaa SA:ssa</w:t>
      </w:r>
    </w:p>
    <w:p>
      <w:r>
        <w:t xml:space="preserve">Alana MacInnes Uistilta ja Caitlin McNeill Colonsayltä kysyivät verkossa, näkevätkö he värin kulta-valkoisena vai sinimustana. Muotibloggaajat, Buzzfeed ja julkkikset, kuten laulaja Taylor Swift, tarttuivat keskusteluun. Sally Army -kampanjassa kysytään, miksi naisiin kohdistuvaan hyväksikäyttöön on niin vaikea puuttua. Kampanjassa on mustelmilla varustettu nainen kulta-valkoisessa mekossa. Kampanjan viestissä kysytään: "Miksi on niin vaikeaa nähdä mustaa ja sinistä". Twitterissä mekon värikeskustelun hashtag #TheDress oli trenditapahtumien kärjessä. Myös siitä kertovia nettitarinoita jaettiin miljoonia kertoja.</w:t>
      </w:r>
    </w:p>
    <w:p>
      <w:r>
        <w:rPr>
          <w:b/>
        </w:rPr>
        <w:t xml:space="preserve">Yhteenveto</w:t>
      </w:r>
    </w:p>
    <w:p>
      <w:r>
        <w:t xml:space="preserve">Skotlannissa alkanut maailmanlaajuinen keskustelu mekon väristä on vaikuttanut Pelastusarmeijan uuden Etelä-Afrikan kampanjan kuvamateriaaliin.</w:t>
      </w:r>
    </w:p>
    <w:p>
      <w:r>
        <w:rPr>
          <w:b/>
          <w:u w:val="single"/>
        </w:rPr>
        <w:t xml:space="preserve">Asiakirjan numero 9055</w:t>
      </w:r>
    </w:p>
    <w:p>
      <w:r>
        <w:t xml:space="preserve">Tynemouth Blue Reef -akvaarion meripelastuskeskus</w:t>
      </w:r>
    </w:p>
    <w:p>
      <w:r>
        <w:t xml:space="preserve">Tynemouthin Blue Reef -akvaariossa sijaitsevassa tarkoitusta varten rakennetussa laitoksessa hoidetaan myös muita merieläimiä. Akvaario, joka tekee yhteistyötä hyväntekeväisyysjärjestö Pawz for Thoughtin kanssa, on hoitanut yli 200 pelastettua hyljettä viimeisten 10 vuoden aikana. Kasvava kysyntä on johtanut päätökseen rakentaa pysyvä yksikkö. Sen on määrä avautua pääsiäisloman aikaan, ja siihen mahtuu jopa kuusi hylkeenpentua. Äänieristetyistä ikkunoista kävijät pääsevät katsomaan pelastettuja eläimiä, ja opasteissa kerrotaan muun muassa siitä, mitä tehdä, jos havaitaan hukkunut hylje.</w:t>
      </w:r>
    </w:p>
    <w:p>
      <w:r>
        <w:rPr>
          <w:b/>
        </w:rPr>
        <w:t xml:space="preserve">Yhteenveto</w:t>
      </w:r>
    </w:p>
    <w:p>
      <w:r>
        <w:t xml:space="preserve">Pohjois-Tynesidessa sijaitsevan uuden meripelastuskeskuksen on tarkoitus tarjota hätäapua sairaille, loukkaantuneille tai hylätyille hylkeenpennuille.</w:t>
      </w:r>
    </w:p>
    <w:p>
      <w:r>
        <w:rPr>
          <w:b/>
          <w:u w:val="single"/>
        </w:rPr>
        <w:t xml:space="preserve">Asiakirjan numero 9056</w:t>
      </w:r>
    </w:p>
    <w:p>
      <w:r>
        <w:t xml:space="preserve">Varkaat kiipeävät telineisiin varastamaan kuparia Newcastlessa</w:t>
      </w:r>
    </w:p>
    <w:p>
      <w:r>
        <w:t xml:space="preserve">Varkaat kiipesivät rakennustelineille ennen kuin he leikkasivat tuhansia puntia arvosta kaapelia. Walkerin alueella Dovercourt Roadilla sijaitsevalle työmaalle murtauduttiin 7.-12. tammikuuta välisenä aikana. Northumbrian poliisin tiedottajan mukaan rikolliset vaaransivat henkensä tunkeutumalla aidattuihin rakennustyömaihin ja kiipeämällä telineisiin.</w:t>
      </w:r>
    </w:p>
    <w:p>
      <w:r>
        <w:rPr>
          <w:b/>
        </w:rPr>
        <w:t xml:space="preserve">Yhteenveto</w:t>
      </w:r>
    </w:p>
    <w:p>
      <w:r>
        <w:t xml:space="preserve">Poliisi on antanut varoituksen kuparikaapelin varkaudesta Newcastlen rakennustyömaalta.</w:t>
      </w:r>
    </w:p>
    <w:p>
      <w:r>
        <w:rPr>
          <w:b/>
          <w:u w:val="single"/>
        </w:rPr>
        <w:t xml:space="preserve">Asiakirjan numero 9057</w:t>
      </w:r>
    </w:p>
    <w:p>
      <w:r>
        <w:t xml:space="preserve">Poika, 7, kuoli pudottuaan pubin seinältä Romfordissa</w:t>
      </w:r>
    </w:p>
    <w:p>
      <w:r>
        <w:t xml:space="preserve">Pelastuslaitos kutsuttiin tiistaina iltapäivällä Romfordin Station Roadilla sijaitsevaan pubiin. Poika löydettiin vakavasti loukkaantuneena, ja hänet vietiin sairaalaan, jossa hänet todettiin kuolleeksi noin tuntia myöhemmin. Metropolitan Police -poliisin tiedottaja sanoi, että kuolemaa käsitellään selittämättömänä ja että hänen lähiomaisilleen on ilmoitettu. Ruumiinavaus tehdään aikanaan.</w:t>
      </w:r>
    </w:p>
    <w:p>
      <w:r>
        <w:rPr>
          <w:b/>
        </w:rPr>
        <w:t xml:space="preserve">Yhteenveto</w:t>
      </w:r>
    </w:p>
    <w:p>
      <w:r>
        <w:t xml:space="preserve">Seitsemänvuotias poika on kuollut pudottuaan seinältä pubissa Itä-Lontoossa.</w:t>
      </w:r>
    </w:p>
    <w:p>
      <w:r>
        <w:rPr>
          <w:b/>
          <w:u w:val="single"/>
        </w:rPr>
        <w:t xml:space="preserve">Asiakirjan numero 9058</w:t>
      </w:r>
    </w:p>
    <w:p>
      <w:r>
        <w:t xml:space="preserve">Murhasta syytetty saapuu oikeuteen sen jälkeen, kun Sloughissa loukkaantuneena löydetty mies on kuollut</w:t>
      </w:r>
    </w:p>
    <w:p>
      <w:r>
        <w:t xml:space="preserve">Philip Deans löydettiin Slough High Streetiltä varhain keskiviikkona. Hän kuoli sairaalassa seuraavana päivänä. Dawid Debski, 25, Faraday Close, Slough, ilmestyi Readingin tuomaristuomioistuimeen syytettynä murhasta. Hän saapuu Reading Crown Courtiin seuraavan kerran tiistaina. Kuolemanjälkeisissä testeissä todettiin, että Deans kuoli päävammaan.</w:t>
      </w:r>
    </w:p>
    <w:p>
      <w:r>
        <w:rPr>
          <w:b/>
        </w:rPr>
        <w:t xml:space="preserve">Yhteenveto</w:t>
      </w:r>
    </w:p>
    <w:p>
      <w:r>
        <w:t xml:space="preserve">Mies on saapunut oikeuteen syytettynä joulupäivänä kadulta loukkaantuneena löydetyn 36-vuotiaan miehen murhasta.</w:t>
      </w:r>
    </w:p>
    <w:p>
      <w:r>
        <w:rPr>
          <w:b/>
          <w:u w:val="single"/>
        </w:rPr>
        <w:t xml:space="preserve">Asiakirjan numero 9059</w:t>
      </w:r>
    </w:p>
    <w:p>
      <w:r>
        <w:t xml:space="preserve">Moottoripyöräilijä kuoli Southamptonin onnettomuudessa</w:t>
      </w:r>
    </w:p>
    <w:p>
      <w:r>
        <w:t xml:space="preserve">Moottoripyörä ja Volkswagen Touran törmäsivät Winn Roadin ja The Avenuen risteyksessä hieman ennen kello 17.30 BST torstaina. Polkupyöräilijä, 45-vuotias Botleystä kotoisin oleva mies, kuoli tapahtumapaikalla. Volkswagenin kuljettajaa, 35-vuotiasta naista, ja matkustajaa, 15-vuotiasta tyttöä, molemmat Southamptonista, hoidettiin sokin vuoksi. Avenue suljettiin useiden tuntien ajaksi tutkintatöiden ajaksi. Poliisi on vedonnut silminnäkijöihin.</w:t>
      </w:r>
    </w:p>
    <w:p>
      <w:r>
        <w:rPr>
          <w:b/>
        </w:rPr>
        <w:t xml:space="preserve">Yhteenveto</w:t>
      </w:r>
    </w:p>
    <w:p>
      <w:r>
        <w:t xml:space="preserve">Moottoripyöräilijä on kuollut onnettomuudessa yhdellä Southamptonin tärkeimmistä työmatkareiteistä.</w:t>
      </w:r>
    </w:p>
    <w:p>
      <w:r>
        <w:rPr>
          <w:b/>
          <w:u w:val="single"/>
        </w:rPr>
        <w:t xml:space="preserve">Asiakirjan numero 9060</w:t>
      </w:r>
    </w:p>
    <w:p>
      <w:r>
        <w:t xml:space="preserve">Brexit: Seuraavatko neuvottelut tuttua käsikirjoitusta?</w:t>
      </w:r>
    </w:p>
    <w:p>
      <w:r>
        <w:t xml:space="preserve">Laura KuenssbergPoliittinen päätoimittaja@bbclaurakon Twitter Monien oletus, jonka myös eräs hallituksen ministeri ilmaisi torstaina, on, että he palaavat tänne ensi viikon alussa harkitsemaan ja allekirjoittamaan kauppasopimuksen, josta on neuvoteltu niin monta kuukautta. "Rationaaliset päät voittavat", he sanoivat, mikä viittaa siihen, että kaikki on valmiina sopimuksen tekemiseksi lähipäivinä. Ja totta kai, jos seuraamme tuttua käsikirjoitusta, poliitikot nappaavat voiton juuri sopivalla ripauksella räiskintää molemmin puolin ja tekevät sen, mikä on molempien mielestä järkevää, ja saavat sopimuksen aikaan, eikä vähiten kaaoksen ja poliittisen häpeän välttämiseksi. Kyse ei kuitenkaan ole vain siitä, että pääministerin lausunnossa varoitetaan, ehkä melko ennalta arvattavasti, että EU:n on annettava periksi, jotta sopimus saadaan aikaan. Kyse on neuvotteluista, ja jos heidän ei tarvitsisi vielä taipua, sopimus olisi jo tehty. Kun puhutaan yksityisesti neuvottelujen lähipiirin kanssa, joka on tällä hetkellä hyvin pieni ryhmä, Yhdistyneen kuningaskunnan puolella ollaan huolissaan siitä, että sopimuksen syntymättä jäämisen mahdollisuudet on alihinnoiteltu. Erityistä huolta aiheuttaa vielä tässä myöhäisessä vaiheessa se, että EU on pyrkinyt saamaan poikkeuksia, joiden avulla se voi yhtenä ryhmänä myöntää tukia parhaaksi katsomallaan tavalla, jota Yhdistynyt kuningaskunta ei pidä oikeudenmukaisena. Valtiontukia koskeva riita ei ole uusi. Mutta se ei myöskään näytä olevan oikeastaan ohi. Myöskään kiista siitä, kuinka paljon kalaa saa pyytää toistensa vesiltä, ei ole ratkaistu. Eräs EU-lähde vihjasi, että pääministeri haluaa olla "vapaa" kaikista velvoitteista EU:ta kohtaan seuraaviin vaaleihin mennessä, mutta että aikataulu on yksinkertaisesti liian nopea, jotta EU voisi suostua siihen. Kanaalin tällä puolella ollaan huolissaan siitä, kuinka paljon Ranskan presidentti on todella valmis liikkumaan. Voisiko hänen olla helpompaa, kun vaalit lähestyvät, "myydä" sopimuksettomuus sen sijaan, että hän antaisi vaikutelman, että hän olisi antanut periksi Yhdistyneelle kuningaskunnalle? Jos vierailet tällä sivulla usein, olet varmasti jo hyvin perehtynyt brexit-kertomukseen, jossa kerrotaan, että "kyllä he tulevat!" "Ei, he eivät tule!". Se päättyy yleensä onnelliseen loppuun. Mutta älkää olko niin varmoja siitä, että tällä kertaa, tänä oudoimpana vuonna, se noudattaa tuttua käsikirjoitusta.</w:t>
      </w:r>
    </w:p>
    <w:p>
      <w:r>
        <w:rPr>
          <w:b/>
        </w:rPr>
        <w:t xml:space="preserve">Yhteenveto</w:t>
      </w:r>
    </w:p>
    <w:p>
      <w:r>
        <w:t xml:space="preserve">Tulevatko he? Eivätkö? Parlamentti on lähtenyt. Kansanedustajat palaavat vaalipiireihinsä. Mutta melkein heti kotiin päästyään he saattavat palata suoraan Westminsteriin, jos heillä on harkittavana brexit-sopimus.</w:t>
      </w:r>
    </w:p>
    <w:p>
      <w:r>
        <w:rPr>
          <w:b/>
          <w:u w:val="single"/>
        </w:rPr>
        <w:t xml:space="preserve">Asiakirjan numero 9061</w:t>
      </w:r>
    </w:p>
    <w:p>
      <w:r>
        <w:t xml:space="preserve">Aaltoenergiayritys Aquamarine saa yhdysvaltalaisen avustuksen</w:t>
      </w:r>
    </w:p>
    <w:p>
      <w:r>
        <w:t xml:space="preserve">Oregon Wave Energy Trustin noin 30 000 punnan rahoituksella maksetaan toteutettavuustutkimus. Edinburghissa toimiva Aquamarine voisi mahdollisesti ottaa Oyster-laitteensa käyttöön osavaltion rannikolla. Teknologiaa testataan parhaillaan Orkneysaarten edustalla, ja uusi versio on tarkoitus ottaa käyttöön ensi kesänä. Aquamarine Power on yksi niistä yrityksistä, jotka ovat vuokranneet merenpohjan testausalueita Orkneysaarten ja Pentland Firthin edustalla Crown Estate -yhtiöltä.</w:t>
      </w:r>
    </w:p>
    <w:p>
      <w:r>
        <w:rPr>
          <w:b/>
        </w:rPr>
        <w:t xml:space="preserve">Yhteenveto</w:t>
      </w:r>
    </w:p>
    <w:p>
      <w:r>
        <w:t xml:space="preserve">Aaltoenergiayhtiö Aquamarine Powerin yhdysvaltalainen tytäryhtiö on saanut avustusta Oregonin rannikon sähköntuotantomahdollisuuksien tutkimiseen.</w:t>
      </w:r>
    </w:p>
    <w:p>
      <w:r>
        <w:rPr>
          <w:b/>
          <w:u w:val="single"/>
        </w:rPr>
        <w:t xml:space="preserve">Asiakirjan numero 9062</w:t>
      </w:r>
    </w:p>
    <w:p>
      <w:r>
        <w:t xml:space="preserve">Telfordin Abraham Darbyn akatemiassa on huippu.</w:t>
      </w:r>
    </w:p>
    <w:p>
      <w:r>
        <w:t xml:space="preserve">Abraham Darbyn akatemia ja Woodlandsin alakoulu Telfordissa rakennetaan uudelleen Madeleyn yläkoulun alueelle. Yhdistettyyn koulurakennukseen mahtuu 1 050 yläasteen oppilasta ja 420 alakoululaista. Rakentajat saivat maanantaina valmiiksi kupolikattotyöt, ja rakennus on tarkoitus avata tammikuussa.</w:t>
      </w:r>
    </w:p>
    <w:p>
      <w:r>
        <w:rPr>
          <w:b/>
        </w:rPr>
        <w:t xml:space="preserve">Yhteenveto</w:t>
      </w:r>
    </w:p>
    <w:p>
      <w:r>
        <w:t xml:space="preserve">Shropshiren 35 miljoonan punnan koulurakennushankkeessa on pidetty kattotapahtuma.</w:t>
      </w:r>
    </w:p>
    <w:p>
      <w:r>
        <w:rPr>
          <w:b/>
          <w:u w:val="single"/>
        </w:rPr>
        <w:t xml:space="preserve">Asiakirjan numero 9063</w:t>
      </w:r>
    </w:p>
    <w:p>
      <w:r>
        <w:t xml:space="preserve">Euroalueen elpyminen vahvistui tammikuussa, kyselytutkimus kertoo</w:t>
      </w:r>
    </w:p>
    <w:p>
      <w:r>
        <w:t xml:space="preserve">Euroalueen talouden tuorein Markitin ostopäällikköindeksi (PMI) nousi 53,2:een joulukuun 52,1:stä. Luku yli 50 merkitsee laajentumista. Kasvu kiihtyi Saksassa, kun taas lasku hidastui Ranskassa. Espanjan keskuspankin erilliset luvut osoittivat, että maan talous kasvoi 0,3 prosenttia vuoden 2013 kolmen viimeisen kuukauden aikana. Kyseessä oli Espanjan toinen peräkkäinen kasvuvuosineljännes, vaikka koko vuoden aikana talous supistui 1,2 prosenttia. Espanjan kansallisen tilastokeskuksen luvut osoittivat, että maan työttömyysaste nousi hieman 26,03 prosenttiin tämän vuoden neljännellä neljänneksellä edellisen neljänneksen 25,98 prosentista.</w:t>
      </w:r>
    </w:p>
    <w:p>
      <w:r>
        <w:rPr>
          <w:b/>
        </w:rPr>
        <w:t xml:space="preserve">Yhteenveto</w:t>
      </w:r>
    </w:p>
    <w:p>
      <w:r>
        <w:t xml:space="preserve">Euroalueen yksityisen sektorin yritysten elpyminen vauhdittui tammikuussa, kuten kyselytutkimus osoittaa, ja kasvu oli nopeinta sitten kesäkuun 2011.</w:t>
      </w:r>
    </w:p>
    <w:p>
      <w:r>
        <w:rPr>
          <w:b/>
          <w:u w:val="single"/>
        </w:rPr>
        <w:t xml:space="preserve">Asiakirjan numero 9064</w:t>
      </w:r>
    </w:p>
    <w:p>
      <w:r>
        <w:t xml:space="preserve">Coronavirus: Mies kiistää yskivänsä ensihoitajan kasvoihin</w:t>
      </w:r>
    </w:p>
    <w:p>
      <w:r>
        <w:t xml:space="preserve">Jonathan Brunsdon saapui videoyhteyden välityksellä Cheltenhamin käräjäoikeuteen ja kiisti yhden syytteen hätätyöntekijän pahoinpitelystä. Häntä syytetään siitä, että hän yskäisi ensihoitajan kasvoihin Mason Roadilla Stroudissa Gloucestershiren osavaltiossa lauantaina. Brunsdon, 43, määrättiin tutkintavankeuteen 6. huhtikuuta samaan tuomioistuimeen. Hän istui työpöydän takana kasvonaamari, käsineet ja muovinen esiliina yllään. Tuomari varoitti vastaajaa, että hän voi saada vankeusrangaistuksen, jos hänet tuomitaan. Oikeudenkäynti on määrä pitää samassa tuomioistuimessa 8. kesäkuuta.</w:t>
      </w:r>
    </w:p>
    <w:p>
      <w:r>
        <w:rPr>
          <w:b/>
        </w:rPr>
        <w:t xml:space="preserve">Yhteenveto</w:t>
      </w:r>
    </w:p>
    <w:p>
      <w:r>
        <w:t xml:space="preserve">Mies on kiistänyt yskineensä tahallaan ensihoitajan kasvoihin, joka saapui hänen kotiinsa vastaamaan hätäpuheluun.</w:t>
      </w:r>
    </w:p>
    <w:p>
      <w:r>
        <w:rPr>
          <w:b/>
          <w:u w:val="single"/>
        </w:rPr>
        <w:t xml:space="preserve">Asiakirjan numero 9065</w:t>
      </w:r>
    </w:p>
    <w:p>
      <w:r>
        <w:t xml:space="preserve">Aberdeenshiren neuvoston on suunniteltava 73 miljoonan punnan budjettisäästöjä.</w:t>
      </w:r>
    </w:p>
    <w:p>
      <w:r>
        <w:t xml:space="preserve">Jäsenet kuulivat kolme mahdollista skenaariota, jotka perustuivat Skotlannin hallituksen odotettavissa olevaan avustusselvitykseen. He ovat nyt antaneet virkamiehille tehtäväksi laatia 73 miljoonan punnan budjettileikkaukseen perustuva tulobudjettiesitys vuosiksi 2011-2013. Sitä tarkastellaan marraskuussa - viikko sen jälkeen, kun neuvosto on saanut avustuksensa.</w:t>
      </w:r>
    </w:p>
    <w:p>
      <w:r>
        <w:rPr>
          <w:b/>
        </w:rPr>
        <w:t xml:space="preserve">Yhteenveto</w:t>
      </w:r>
    </w:p>
    <w:p>
      <w:r>
        <w:t xml:space="preserve">Aberdeenshiren kaupunginvaltuutetut ovat sopineet toivovansa parasta, mutta valmistautuvansa pahimpaan, kun viranomaisella on edessään miljoonien punnan budjettileikkaukset.</w:t>
      </w:r>
    </w:p>
    <w:p>
      <w:r>
        <w:rPr>
          <w:b/>
          <w:u w:val="single"/>
        </w:rPr>
        <w:t xml:space="preserve">Asiakirjan numero 9066</w:t>
      </w:r>
    </w:p>
    <w:p>
      <w:r>
        <w:t xml:space="preserve">Eboney Cheshire, 13, kuoli MDMA-myrkytykseen</w:t>
      </w:r>
    </w:p>
    <w:p>
      <w:r>
        <w:t xml:space="preserve">St Helensin Rainhillistä kotoisin oleva Eboney Cheshire kuoli sairaalassa 3. joulukuuta. Hänen kuolemaansa pidettiin aiemmin "selittämättömänä" sen jälkeen, kun aiempi ruumiinavaus osoittautui epäselväksi ja tarvittiin lisätutkimuksia. Eboneyn äiti Kerry Williams kunnioitti "kaunista prinsessaansa" pian tämän kuoleman jälkeen ja sanoi olevansa "särkynyt sydämeen". Hän sanoi tyttärensä olleen "niin hauska, luonteikas ja suosittu". Merseysiden poliisi vahvisti, että Eboneyn kuoleman tutkimukset jatkuvat.</w:t>
      </w:r>
    </w:p>
    <w:p>
      <w:r>
        <w:rPr>
          <w:b/>
        </w:rPr>
        <w:t xml:space="preserve">Yhteenveto</w:t>
      </w:r>
    </w:p>
    <w:p>
      <w:r>
        <w:t xml:space="preserve">13-vuotias tyttö kuoli MDMA-myrkytykseen sairastuttuaan kotona, kuten ruumiinavaus on vahvistanut.</w:t>
      </w:r>
    </w:p>
    <w:p>
      <w:r>
        <w:rPr>
          <w:b/>
          <w:u w:val="single"/>
        </w:rPr>
        <w:t xml:space="preserve">Asiakirjan numero 9067</w:t>
      </w:r>
    </w:p>
    <w:p>
      <w:r>
        <w:t xml:space="preserve">Guernseyn vapautuspäivän erikoislippu paljastettiin</w:t>
      </w:r>
    </w:p>
    <w:p>
      <w:r>
        <w:t xml:space="preserve">Saksalaiset joukot valtasivat saaren 30. kesäkuuta 1940, ja brittijoukot vapauttivat sen 9. toukokuuta 1945. Lipun on määrä liehua 8.-16. toukokuuta Euroopan ja kaikkien Kanaalisaarten vapauttamisen kunniaksi. Kulttuuri- ja vapaa-ajan ministeri Mike O'Hara sanoi, että lippu toivottavasti lisää tietoisuutta tärkeistä päivämääristä. Hänen mukaansa tapahtumat ovat "merkittävä osa Guernseyn kulttuurihistoriaa", ja ne tulisi muistaa ikuisesti. Lippu perustuu vapautuspäivän juhlallisuuksien järjestäjien käyttämään logoon. Lippu on tarkoitus liehuttaa punnitussillan liikenneympyrässä olevasta mastosta.</w:t>
      </w:r>
    </w:p>
    <w:p>
      <w:r>
        <w:rPr>
          <w:b/>
        </w:rPr>
        <w:t xml:space="preserve">Yhteenveto</w:t>
      </w:r>
    </w:p>
    <w:p>
      <w:r>
        <w:t xml:space="preserve">Erityisesti suunniteltu vapautuspäivän lippu liehuu osana Guernseyn juhlallisuuksia Saksan miehityksen päättymisen johdosta.</w:t>
      </w:r>
    </w:p>
    <w:p>
      <w:r>
        <w:rPr>
          <w:b/>
          <w:u w:val="single"/>
        </w:rPr>
        <w:t xml:space="preserve">Asiakirjan numero 9068</w:t>
      </w:r>
    </w:p>
    <w:p>
      <w:r>
        <w:t xml:space="preserve">Dorsetin palontorjuntakeskuksen henkilökunta siirtyy Poundburyyn</w:t>
      </w:r>
    </w:p>
    <w:p>
      <w:r>
        <w:t xml:space="preserve">Tällä hetkellä jopa 25 työntekijää vastaa hätäpuheluihin Dorchesterissa sijaitsevassa neuvoston omistamassa County Hallissa. He liittyvät palokunnan kollegoihin läheisessä Poundburyssa sijaitsevaan päämajaan, mikä säästää noin 39 000 puntaa vuodessa vuokrissa ja maksuissa. Myös Dorsetin paloviranomainen tuki suunnitelmia pitää palovalvonta kaupungissa. Tämä oli seurausta siitä, että hallitus hylkäsi miljoonien punnan arvoisen suunnitelman, jonka mukaan 46 palontorjuntakeskusta Englannissa korvattaisiin yhdeksällä alueellisella toimipisteellä. Tämä olisi johtanut yhteen ainoaan lounaiseen keskukseen, joka olisi kattanut Dorsetin, Devonin ja Somersetin, Avonin, Cornwallin, Wiltshiren ja Gloucestershiren.</w:t>
      </w:r>
    </w:p>
    <w:p>
      <w:r>
        <w:rPr>
          <w:b/>
        </w:rPr>
        <w:t xml:space="preserve">Yhteenveto</w:t>
      </w:r>
    </w:p>
    <w:p>
      <w:r>
        <w:t xml:space="preserve">Dorsetin palo- ja pelastuspalvelun valvomohenkilöstö aikoo siirtyä voimien päämajaan, jotta säästetään rahaa.</w:t>
      </w:r>
    </w:p>
    <w:p>
      <w:r>
        <w:rPr>
          <w:b/>
          <w:u w:val="single"/>
        </w:rPr>
        <w:t xml:space="preserve">Asiakirjan numero 9069</w:t>
      </w:r>
    </w:p>
    <w:p>
      <w:r>
        <w:t xml:space="preserve">Ruumis löytyi kadonneen Edinburghin naisen Sophia Aireyn etsinnöissä</w:t>
      </w:r>
    </w:p>
    <w:p>
      <w:r>
        <w:t xml:space="preserve">Leithistä kotoisin oleva 29-vuotias Sophia Airey nähtiin viimeksi Corstorphinessa keskiviikkona iltapäivällä. Hänen autonsa löydettiin torstaina Hawes Pierin parkkipaikalta South Queensferrystä. Skotlannin poliisin tiedottaja sanoi, että ruumista ei ole virallisesti tunnistettu, mutta Aireyn perheelle on ilmoitettu asiasta.</w:t>
      </w:r>
    </w:p>
    <w:p>
      <w:r>
        <w:rPr>
          <w:b/>
        </w:rPr>
        <w:t xml:space="preserve">Yhteenveto</w:t>
      </w:r>
    </w:p>
    <w:p>
      <w:r>
        <w:t xml:space="preserve">Kadonnutta edinburghilaista naista etsivä poliisi on löytänyt ruumiin South Queensferrystä.</w:t>
      </w:r>
    </w:p>
    <w:p>
      <w:r>
        <w:rPr>
          <w:b/>
          <w:u w:val="single"/>
        </w:rPr>
        <w:t xml:space="preserve">Asiakirjan numero 9070</w:t>
      </w:r>
    </w:p>
    <w:p>
      <w:r>
        <w:t xml:space="preserve">Brintons Carpets investoi 3 miljoonaa puntaa Yhdistyneen kuningaskunnan tehtaisiin.</w:t>
      </w:r>
    </w:p>
    <w:p>
      <w:r>
        <w:t xml:space="preserve">Worcestershiressä sijaitseva Brintons Carpets kertoi, että rahat investoidaan pääasiassa yrityksen kehittämiin uusiin laitteisiin. Se sanoi, että uuden teknologian avulla se voi valmistaa teräväpiirtomattoja kansainvälisille markkinoille. Viime vuonna yritys vähensi noin 100 työpaikkaa Kidderminsterissä ja Telfordissa. Samalla se lopetti toimintansa Kiinassa. Toimitusjohtaja Don Coates sanoi, että yrityksen viimeisin tilinpäätös osoitti "merkittävää käännettä" viime vuoden aikana. 230 vuotta vanha yritys kertoi myös suunnittelevansa noin kahdeksan oppisopimusoppilaan palkkaamista tehtailleen ja Telfordin kehruulaitoksen laajentamista. Yrityksen mukaan sen langanjalostuskapasiteetti kasvaisi 33 prosenttia, jotta se voisi tukea odotettua myynnin kasvua.</w:t>
      </w:r>
    </w:p>
    <w:p>
      <w:r>
        <w:rPr>
          <w:b/>
        </w:rPr>
        <w:t xml:space="preserve">Yhteenveto</w:t>
      </w:r>
    </w:p>
    <w:p>
      <w:r>
        <w:t xml:space="preserve">Mattovalmistaja on ilmoittanut investoivansa Kidderminsterin ja Telfordin tehtaisiin 3 miljoonaa puntaa, minkä se sanoo auttavansa säilyttämään 500 työpaikkaa.</w:t>
      </w:r>
    </w:p>
    <w:p>
      <w:r>
        <w:rPr>
          <w:b/>
          <w:u w:val="single"/>
        </w:rPr>
        <w:t xml:space="preserve">Asiakirjan numero 9071</w:t>
      </w:r>
    </w:p>
    <w:p>
      <w:r>
        <w:t xml:space="preserve">Mies vapautettu Instagram-kissa Mr Mukin "varkauden" vuoksi</w:t>
      </w:r>
    </w:p>
    <w:p>
      <w:r>
        <w:t xml:space="preserve">Muk oli ollut kateissa siitä lähtien, kun hänet vietiin omistajansa kodin ulkopuolelta Islingtonissa 30. heinäkuuta. Poliisi esitti vetoomuksen sen jälkeen, kun mies nähtiin Canonburyn asemalla pitämässä yhdeksänvuotiasta kissaa sylissään. Lemmikki saatiin takaisin omistajansa luo tiistai-iltana sen jälkeen, kun mies pidätettiin West Hampsteadissa epäiltynä varkaudesta. Met kertoi kuulustelun jälkeen, että asia on ratkaistu yhteisymmärryksessä.</w:t>
      </w:r>
    </w:p>
    <w:p>
      <w:r>
        <w:rPr>
          <w:b/>
        </w:rPr>
        <w:t xml:space="preserve">Yhteenveto</w:t>
      </w:r>
    </w:p>
    <w:p>
      <w:r>
        <w:t xml:space="preserve">Mies, jota syytettiin suuren siperianmetsäkissan varastamisesta, on päästetty vapaaksi, kertoo Met.</w:t>
      </w:r>
    </w:p>
    <w:p>
      <w:r>
        <w:rPr>
          <w:b/>
          <w:u w:val="single"/>
        </w:rPr>
        <w:t xml:space="preserve">Asiakirjan numero 9072</w:t>
      </w:r>
    </w:p>
    <w:p>
      <w:r>
        <w:t xml:space="preserve">Rautamalmin hintojen lasku "pyyhkii 25 miljardia dollaria Australian tuloista".</w:t>
      </w:r>
    </w:p>
    <w:p>
      <w:r>
        <w:t xml:space="preserve">Hän kertoi Australian Financial Review -lehdelle (AFR), että hänen toukokuun budjettinsa perustuisi siihen, että rautamalmin hinnan odotetaan laskevan edelleen 35 dollariin tonnilta. Rautamalmilla käydään tällä hetkellä kauppaa 47 dollarilla tonnilta, kun se vuonna 2013 maksoi 120 dollaria tonnilta. Lasku on johtunut osittain kysynnän vähenemisestä Kiinassa. Arvioitu 35 dollarin tonnihinta on jopa alhaisempi kuin joulukuun tarkistetussa talousarviossa esitetty varovainen ennuste, jossa oletettiin, että hinta laskisi 60 dollariin tonnilta. "Alarajaa ei näytä olevan, harkitsemme jopa 35 dollaria tonnilta", Hockey sanoi AFR:lle. Hän sanoi, että jokainen 10 dollarin lasku malmin hinnassa maksaa Australian taloudelle 2,5 miljardia dollaria tuloja. Hockeyn on määrä esitellä budjettinsa 12. toukokuuta. Hän kertoi AFR:lle, että talousarvio sisältää "uskottavan tien takaisin ylijäämään", mutta kieltäytyi sanomasta, milloin ylijäämä voidaan saavuttaa. Hän ei myöskään voinut taata, ettei alijäämä enää pahene. Hän sanoi, että hallituksen on jatkettava rakenteellisia säästöjä, joihin on kuulunut epäsuosittuja leikkauksia terveydenhuolto- ja hyvinvointitalouteen. Erillisessä haastattelussa ABC News Breakfast -kanavalle maanantaina Hockey sanoi, että rautamalmin hinnalla oli epäilemättä suuri vaikutus talousarvioon. Hän sanoi kuitenkin, että hallitus ei aio ottaa käyttöön uusia veroja korvaamaan menetettyjä tuloja. Rautamalmin hinnan lasku on liittynyt Kiinan hidastumiseen sekä kiinalaisten tuottajien tasaiseen tuotantoon, joka kilpailee suurten australialaisten kaivosyhtiöiden kanssa.</w:t>
      </w:r>
    </w:p>
    <w:p>
      <w:r>
        <w:rPr>
          <w:b/>
        </w:rPr>
        <w:t xml:space="preserve">Yhteenveto</w:t>
      </w:r>
    </w:p>
    <w:p>
      <w:r>
        <w:t xml:space="preserve">Australian valtiovarainministeri Joe Hockey on sanonut, että sen suurimman vientituotteen rautamalmin hinnan lasku vähentää tuloennusteita 25 miljardilla Australian dollarilla (13 miljardilla punnalla; 19 miljardilla dollarilla) seuraavien neljän vuoden aikana.</w:t>
      </w:r>
    </w:p>
    <w:p>
      <w:r>
        <w:rPr>
          <w:b/>
          <w:u w:val="single"/>
        </w:rPr>
        <w:t xml:space="preserve">Asiakirjan numero 9073</w:t>
      </w:r>
    </w:p>
    <w:p>
      <w:r>
        <w:t xml:space="preserve">Kadonnut Seren Bernard, 14, löydettiin turvallisesti 10 päivän jälkeen.</w:t>
      </w:r>
    </w:p>
    <w:p>
      <w:r>
        <w:t xml:space="preserve">Haverfordwestistä kotoisin oleva Seren Bernard nähtiin viimeksi 3. syyskuuta kaupungin ostoskeskuksessa 31. elokuuta tapahtuneen katoamisen jälkeen. Teini-ikäisen etsintöjä oli laajennettu Cornwalliin, jossa hänellä oli sukulaisia. Dyfed-Powysin poliisin tiedottaja vahvisti, että Seren löydettiin lauantaina.</w:t>
      </w:r>
    </w:p>
    <w:p>
      <w:r>
        <w:rPr>
          <w:b/>
        </w:rPr>
        <w:t xml:space="preserve">Yhteenveto</w:t>
      </w:r>
    </w:p>
    <w:p>
      <w:r>
        <w:t xml:space="preserve">Pembrokeshirestä kotoisin oleva 14-vuotias tyttö, joka oli ollut kateissa 10 päivää, on löydetty turvallisesti Etelä-Walesin alueelta.</w:t>
      </w:r>
    </w:p>
    <w:p>
      <w:r>
        <w:rPr>
          <w:b/>
          <w:u w:val="single"/>
        </w:rPr>
        <w:t xml:space="preserve">Asiakirjan numero 9074</w:t>
      </w:r>
    </w:p>
    <w:p>
      <w:r>
        <w:t xml:space="preserve">M40-onnettomuus: Yksitoista loukkaantui törmäyksessä, jossa oli mukana 14 autoa</w:t>
      </w:r>
    </w:p>
    <w:p>
      <w:r>
        <w:t xml:space="preserve">Pelastuslaitos kutsuttiin onnettomuuteen liittymien 4 (Handy Cross) ja 3 (Loudwater) välillä noin klo 17:45 GMT. South Central Ambulance Service sanoi, että se oli "arvioinut" 20 loukkaantunutta onnettomuuspaikalla ja vei 11 ihmistä sairaalaan. Buckinghamshiren palo- ja pelastuspalvelu ilmoitti, että etelään menevän ajoradan sulkemisen jälkeen oli jopa viisi mailia ruuhkaa.</w:t>
      </w:r>
    </w:p>
    <w:p>
      <w:r>
        <w:rPr>
          <w:b/>
        </w:rPr>
        <w:t xml:space="preserve">Yhteenveto</w:t>
      </w:r>
    </w:p>
    <w:p>
      <w:r>
        <w:t xml:space="preserve">Yksitoista ihmistä on loukkaantunut, kun jopa 14 autoa kolaroi M40-tiellä.</w:t>
      </w:r>
    </w:p>
    <w:p>
      <w:r>
        <w:rPr>
          <w:b/>
          <w:u w:val="single"/>
        </w:rPr>
        <w:t xml:space="preserve">Asiakirjan numero 9075</w:t>
      </w:r>
    </w:p>
    <w:p>
      <w:r>
        <w:t xml:space="preserve">Ruabonin tulipalo: Mies oikeudessa isoäitinsä murhasta</w:t>
      </w:r>
    </w:p>
    <w:p>
      <w:r>
        <w:t xml:space="preserve">Kyle Ellis, 25, New Hall Road, Ruabon, Wrexham, tuomari Rhys Rowlands vangitsi hänet Mold Crown Courtissa videolinkin välityksellä. Häntä syytetään Susan Hannabyn, 69, tappamisesta 11. helmikuuta kodissa, jossa hän oli asunut. Alustava oikeudenkäyntipäivä on määrätty 4. lokakuuta Mold Crown Courtissa. Seuraava kuuleminen on toukokuussa.</w:t>
      </w:r>
    </w:p>
    <w:p>
      <w:r>
        <w:rPr>
          <w:b/>
        </w:rPr>
        <w:t xml:space="preserve">Yhteenveto</w:t>
      </w:r>
    </w:p>
    <w:p>
      <w:r>
        <w:t xml:space="preserve">25-vuotias mies on saapunut kruununoikeuden tuomarin eteen syytettynä isoäitinsä murhasta.</w:t>
      </w:r>
    </w:p>
    <w:p>
      <w:r>
        <w:rPr>
          <w:b/>
          <w:u w:val="single"/>
        </w:rPr>
        <w:t xml:space="preserve">Asiakirjan numero 9076</w:t>
      </w:r>
    </w:p>
    <w:p>
      <w:r>
        <w:t xml:space="preserve">Intian veneonnettomuuden uhriluku nousee 62:een, kertovat viranomaiset</w:t>
      </w:r>
    </w:p>
    <w:p>
      <w:r>
        <w:t xml:space="preserve">Poliisin mukaan 17 ihmistä ui turvaan Ganges-joella Ballian alueella tapahtuneen onnettomuuden jälkeen. Lautta oli matkalla Ballian lähellä sijaitsevaan temppeliin, ja sen kyydissä oli yli 70 ihmistä, mikä on selvästi enemmän kuin sen 30 hengen kapasiteetti, poliisi kertoo. Intiassa laivat ovat usein ylikuormitettuja, mikä johtaa usein onnettomuuksiin. Suurin osa veneen matkustajista oli naisia ja lapsia, kertoi paikallinen poliisiviranomainen Shivendra Yadav uutistoimisto Associated Pressille. "Kun vene tuli keskivirtaan, se ei kestänyt ihmisten painoa ja romahti", Yadav sanoi. Talteen otetuista ruumiista 38 oli naisia ja lapsia, sanoi vanhempi poliisiviranomainen. Hän lisäsi, että vene oli vanha ja ylikansoitettu.</w:t>
      </w:r>
    </w:p>
    <w:p>
      <w:r>
        <w:rPr>
          <w:b/>
        </w:rPr>
        <w:t xml:space="preserve">Yhteenveto</w:t>
      </w:r>
    </w:p>
    <w:p>
      <w:r>
        <w:t xml:space="preserve">Intian pohjoisessa Uttar Pradeshin osavaltiossa maanantaina tapahtuneen veneonnettomuuden kuolonuhrien määrä on noussut 62:een, kun uusia ruumiita on löydetty, kertovat viranomaiset.</w:t>
      </w:r>
    </w:p>
    <w:p>
      <w:r>
        <w:rPr>
          <w:b/>
          <w:u w:val="single"/>
        </w:rPr>
        <w:t xml:space="preserve">Asiakirjan numero 9077</w:t>
      </w:r>
    </w:p>
    <w:p>
      <w:r>
        <w:t xml:space="preserve">Tyttö, 12, loukkaantui vakavasti Yorkin yliajossa</w:t>
      </w:r>
    </w:p>
    <w:p>
      <w:r>
        <w:t xml:space="preserve">Hän sai päävammoja, kun ajoneuvo törmäsi häneen Low Poppleton Lanella Yorkissa keskiviikkona iltapäivällä. North Yorkshiren poliisin mukaan hänet vietiin hoitoon Leeds General Infirmaryyn. Paikalta pois ajaneella harmaan tai hopeanvärisen pyörän kuljettajalla oli musta takki ja valkoinen kypärä. Poliisin tiedottajan mukaan tytön perhe oli hänen kanssaan sairaalassa. Poliisi vetoaa kaikkiin, jotka näkivät onnettomuuden tai joilla on kojelautakameran kuvamateriaalia, ottamaan yhteyttä poliisiin.</w:t>
      </w:r>
    </w:p>
    <w:p>
      <w:r>
        <w:rPr>
          <w:b/>
        </w:rPr>
        <w:t xml:space="preserve">Yhteenveto</w:t>
      </w:r>
    </w:p>
    <w:p>
      <w:r>
        <w:t xml:space="preserve">12-vuotias tyttö on loukkaantunut vakavasti moottoripyörän yliajossa.</w:t>
      </w:r>
    </w:p>
    <w:p>
      <w:r>
        <w:rPr>
          <w:b/>
          <w:u w:val="single"/>
        </w:rPr>
        <w:t xml:space="preserve">Asiakirjan numero 9078</w:t>
      </w:r>
    </w:p>
    <w:p>
      <w:r>
        <w:t xml:space="preserve">Hullin pormestari ei päässyt Labourin poliisipäälliköiden listalle</w:t>
      </w:r>
    </w:p>
    <w:p>
      <w:r>
        <w:t xml:space="preserve">Marraskuussa valitaan 41 poliisi- ja rikoskomissaaria Lontoon ulkopuolisilla alueilla. Myös entinen varapääministeri Lord Prescott on hakenut tehtävään. Ehdotukset jätettiin viime kuussa. Ehdokkaana oli muun muassa Humbersiden poliisin entinen ylikomisario Keith Hunter. Työväenpuolueen tiedottaja sanoi: "Olemme iloisia siitä, että kaikkien poliisivoimien alueilta on tullut niin päteviä hakijoita. "Humbersiden puolueen jäsenet päättävät, kenestä he haluavat ehdokkaan poliisi- ja rikoskomissaarin vaaleihin, ja olemme varmoja, että he saavat valita poikkeuksellisten ehdokkaiden joukosta." Inglis on kieltäytynyt kommentoimasta asiaa.</w:t>
      </w:r>
    </w:p>
    <w:p>
      <w:r>
        <w:rPr>
          <w:b/>
        </w:rPr>
        <w:t xml:space="preserve">Yhteenveto</w:t>
      </w:r>
    </w:p>
    <w:p>
      <w:r>
        <w:t xml:space="preserve">Hullin pormestari Colin Inglis ei ole päässyt työväenpuolueen ehdokaslistalle Humbersiden tulevaksi poliisi- ja rikoskomissaariksi.</w:t>
      </w:r>
    </w:p>
    <w:p>
      <w:r>
        <w:rPr>
          <w:b/>
          <w:u w:val="single"/>
        </w:rPr>
        <w:t xml:space="preserve">Asiakirjan numero 9079</w:t>
      </w:r>
    </w:p>
    <w:p>
      <w:r>
        <w:t xml:space="preserve">Fretti löytyi "frettien" kanssa Prestonin arkistoista.</w:t>
      </w:r>
    </w:p>
    <w:p>
      <w:r>
        <w:t xml:space="preserve">"Kesytetty" eläin löytyi Prestonin Lancashiren arkistosta aiemmin. Vanhempi arkistonhoitaja David Tyldesley kertoi aluksi luulleensa fretin olevan täytetty, mutta "sitten näin sen liikkuvan". Hän sanoi, että järkyttymyksestään huolimatta eläin oli "erittäin mukava" ja viettäisi yön arkistossa ennen kuin RSPCA tulee noutamaan sen perjantaina. "Olimme juuri ottaneet toimituksen, kun ajattelin, että mistä tuo täytetty fretti tuli, ja sitten näin sen liikkuvan", Tyldesley sanoi. "Luulen, että se on varmaan ajanut toimituksen väkeä perässä. "Yritimme hätistää sitä pois, mutta se oli hyvin vastahakoinen." Hän lisäsi, että RSPCA oli antanut henkilökunnalle "neuvoja" siitä, miten freteistä tulisi huolehtia, ja nyt se näytti "viihtyvän hyvin". Aiheeseen liittyvät Internet-linkit Lancashire County Council</w:t>
      </w:r>
    </w:p>
    <w:p>
      <w:r>
        <w:rPr>
          <w:b/>
        </w:rPr>
        <w:t xml:space="preserve">Yhteenveto</w:t>
      </w:r>
    </w:p>
    <w:p>
      <w:r>
        <w:t xml:space="preserve">Arkistonhoitaja on kertonut, että neuvoston arkistossa "haravoinnista" kiinnijääneen fretin uskotaan olleen "perässä", kun lähetys saapui arkistoon.</w:t>
      </w:r>
    </w:p>
    <w:p>
      <w:r>
        <w:rPr>
          <w:b/>
          <w:u w:val="single"/>
        </w:rPr>
        <w:t xml:space="preserve">Asiakirjan numero 9080</w:t>
      </w:r>
    </w:p>
    <w:p>
      <w:r>
        <w:t xml:space="preserve">Kaupungin vapausmarssi TA-sotilaille Nottinghamissa</w:t>
      </w:r>
    </w:p>
    <w:p>
      <w:r>
        <w:t xml:space="preserve">Kaupunginvaltuusto myönsi kesäkuussa kunniamaininnan 73. pioneerirykmentille, joka rekrytoi palvelukseensa lähinnä Nottinghamshiresta ja Derbyshirestä. Marssi alkoi St Mary's Churchilta, Lace Marketilta, ja päättyi Old Market Square -aukiolle. Komentava upseeri, everstiluutnantti David Jones sanoi, että se oli suuri kunnia. Nottinghamin pormestari, kaupunginvaltuutettu Michael Wildgust suositteli 73. pioneerirykmenttiä kunniamerkin saajaksi. Rykmentti on toiminut kaupungissa 40 vuotta.</w:t>
      </w:r>
    </w:p>
    <w:p>
      <w:r>
        <w:rPr>
          <w:b/>
        </w:rPr>
        <w:t xml:space="preserve">Yhteenveto</w:t>
      </w:r>
    </w:p>
    <w:p>
      <w:r>
        <w:t xml:space="preserve">Yli 100 territorioarmeijan sotilasta marssi Nottinghamin halki ensimmäistä kertaa käyttääkseen kaupungin vapautta.</w:t>
      </w:r>
    </w:p>
    <w:p>
      <w:r>
        <w:rPr>
          <w:b/>
          <w:u w:val="single"/>
        </w:rPr>
        <w:t xml:space="preserve">Asiakirjan numero 9081</w:t>
      </w:r>
    </w:p>
    <w:p>
      <w:r>
        <w:t xml:space="preserve">Poliisi Koillis-Fifessä pelastaa "kiehuvan" koiran autosta</w:t>
      </w:r>
    </w:p>
    <w:p>
      <w:r>
        <w:t xml:space="preserve">Koillis-Fifessä sattuneen tapauksen jälkeen poliisit sanoivat, että eläin oli "kiehuva". Koiralle annettiin vettä ja se vietiin eläinlääkärin tarkastettavaksi. Eläinlääkärin kerrottiin myöhemmin todenneen, ettei hänellä ollut "mitään muuta huolta" eläimestä. Poliisit ovat jälleen kehottaneet ihmisiä olemaan jättämättä eläimiä ajoneuvoihin kuumalla säällä.</w:t>
      </w:r>
    </w:p>
    <w:p>
      <w:r>
        <w:rPr>
          <w:b/>
        </w:rPr>
        <w:t xml:space="preserve">Yhteenveto</w:t>
      </w:r>
    </w:p>
    <w:p>
      <w:r>
        <w:t xml:space="preserve">Koiranomistajaa syytetään, kun poliisi rikkoi auton ikkunan pelastaakseen koiran, joka oli sisällä ennätyshelteessä.</w:t>
      </w:r>
    </w:p>
    <w:p>
      <w:r>
        <w:rPr>
          <w:b/>
          <w:u w:val="single"/>
        </w:rPr>
        <w:t xml:space="preserve">Asiakirjan numero 9082</w:t>
      </w:r>
    </w:p>
    <w:p>
      <w:r>
        <w:t xml:space="preserve">Kuvat Ilfordin "ammoniakkikohtauksen" parista julkaistiin</w:t>
      </w:r>
    </w:p>
    <w:p>
      <w:r>
        <w:t xml:space="preserve">Parikymppinen uhri vietiin sairaalaan sen jälkeen, kun häntä heitettiin Ilfordissa 13. kesäkuuta noin kello 22.00 BST aikaan aineella, jonka uskotaan olevan ammoniakkia. Poliisi haluaa puhua William Deon, 20, ja Gavin Okwu-Brewisin, 29, kanssa hyökkäykseen liittyen. Poliisin mukaan yleisön ei pidä lähestyä heitä. Aiheeseen liittyvät Internet-linkit Metropolitan Police</w:t>
      </w:r>
    </w:p>
    <w:p>
      <w:r>
        <w:rPr>
          <w:b/>
        </w:rPr>
        <w:t xml:space="preserve">Yhteenveto</w:t>
      </w:r>
    </w:p>
    <w:p>
      <w:r>
        <w:t xml:space="preserve">Metropolitan Police on julkaissut kuvat kahdesta miehestä, joita etsitään liittyen "myrkyllisen aineen" aiheuttamaan hyökkäykseen, jonka seurauksena mies sairastui vakavasti.</w:t>
      </w:r>
    </w:p>
    <w:p>
      <w:r>
        <w:rPr>
          <w:b/>
          <w:u w:val="single"/>
        </w:rPr>
        <w:t xml:space="preserve">Asiakirjan numero 9083</w:t>
      </w:r>
    </w:p>
    <w:p>
      <w:r>
        <w:t xml:space="preserve">Supertaifuuni Haiyan: satelliittikuvat</w:t>
      </w:r>
    </w:p>
    <w:p>
      <w:r>
        <w:t xml:space="preserve">Satelliittikuvissa näkyy myrskyn laajuus sen lähestyessä Filippiinejä 7. marraskuuta. Se ulottui ajoittain 600 kilometrin (372 mailin) päähän. Jos sama myrsky sijoitettaisiin Euroopan kartalle, se ulottuisi Lontoosta Berliiniin. Miten supertaifuuni Haiyan leviäisi, jos se sijoittuisi Pohjois-Euroopan ylle Supertaifuuni Haiyan on 25. trooppinen myrsky, joka on saapunut Filippiinien alueelle tänä vuonna, ja raporttien mukaan tuulen nopeus on ollut noin 320 km/h ja puuskat jopa 378 km/h. Tuuli ei ole ollut niin voimakas, että se ei olisi voinut pysähtyä. "Pahinta" myrskyä on vaikea määritellä, koska tällaiset tapahtumat eroavat toisistaan tuulennopeuksien tai puuskien, paineen, vahinkojen tai ihmishenkien menetysten osalta. Jotkin suuret myrskyt menettävät myös raivokkuuttaan, kun ne ylittävät meren ja laskeutuvat maihin. Tyynenmeren alueella viime vuosina esiintyneisiin suuriin myrskyihin kuuluu muun muassa supertaifuuni Megi, joka iski Filippiineille lokakuussa 2010 ennen kuin se voimistui uudelleen ja eteni kohti Manner-Kiinaa. Tuulet, joiden nopeus oli jopa 268 km/h, aiheuttivat vahinkoja, jotka jättivät 200 000 filippiiniläistä kodittomaksi. Kuolonuhreja oli kuitenkin yllättävän vähän verrattuna vuoden 2012 taifuuniin Bopha, jonka 175mph tuulet aiheuttivat tuhoa ja yli 1 000 kuolonuhria, tai vuoden 1999 Orissa-sykloniin Intiassa, joka tuhosi kaiken tieltään ja jätti yli 10 000 kuollutta ja miljoonia kodittomia. Vertailun vuoksi mainittakoon, että Katrina-hurrikaani kuului kategoriaan 3, ja sen tuulet olivat 205 kilometriä tunnissa, kun se laskeutui maihin Yhdysvalloissa elokuussa 2005. Katrinan tuhojen jälki Bahamalla, Floridassa, Louisianassa, Mississippissä ja Alabamassa jätti jälkeensä noin 1 800 kuolonuhria ja aiheutti arviolta 108 miljardin dollarin vahingot.</w:t>
      </w:r>
    </w:p>
    <w:p>
      <w:r>
        <w:rPr>
          <w:b/>
        </w:rPr>
        <w:t xml:space="preserve">Yhteenveto</w:t>
      </w:r>
    </w:p>
    <w:p>
      <w:r>
        <w:t xml:space="preserve">Supertaifuuni Haiyan on runnellut Filippiinejä hurjilla tuulilla, joiden nopeus on jopa 320 kilometriä tunnissa. Vaikka se ei olekaan voimakkain historiassa koskaan syntynyt myrsky, se saattaa olla voimakkain maahantulohetkellä.</w:t>
      </w:r>
    </w:p>
    <w:p>
      <w:r>
        <w:rPr>
          <w:b/>
          <w:u w:val="single"/>
        </w:rPr>
        <w:t xml:space="preserve">Asiakirjan numero 9084</w:t>
      </w:r>
    </w:p>
    <w:p>
      <w:r>
        <w:t xml:space="preserve">Työt aloitetaan £ 37m South Yorkshire lomapuisto</w:t>
      </w:r>
    </w:p>
    <w:p>
      <w:r>
        <w:t xml:space="preserve">Rotherhamin neuvosto myönsi viime kuussa luvan rakentaa Pithouse Westin avolouhosalueelle, joka sijaitsee lähellä Rother Valley Parkia Etelä-Yorkshiressä. Gulliver's Group, jolla on puistoja Warringtonissa ja Matlock Bathissa, aikoo kehittää 250 hehtaarin suuruisen alueen. Yhteisöministeri Sajid Javid sanoi, että suunnitelmat eivät vaadi lisätutkimuksia. Lisää tästä ja muista tarinoista Yorkshiresta Toimitusjohtaja Julie Dalton sanoi olevansa iloinen siitä, että hanke oli hyväksytty. Hänen mukaansa kehitys antaisi alueelle "valtavan taloudellisen sysäyksen" ja loisi noin 250 työpaikkaa. Töiden on määrä alkaa myöhemmin tänä vuonna, ja nähtävyys on tarkoitus avata vuonna 2020.</w:t>
      </w:r>
    </w:p>
    <w:p>
      <w:r>
        <w:rPr>
          <w:b/>
        </w:rPr>
        <w:t xml:space="preserve">Yhteenveto</w:t>
      </w:r>
    </w:p>
    <w:p>
      <w:r>
        <w:t xml:space="preserve">Entisen hiilikaivoksen alueelle rakennettavan 37 miljoonan punnan arvoisen lomapuiston rakentaminen on edennyt askeleen lähemmäksi sen jälkeen, kun hallitus on antanut sille vihreää valoa.</w:t>
      </w:r>
    </w:p>
    <w:p>
      <w:r>
        <w:rPr>
          <w:b/>
          <w:u w:val="single"/>
        </w:rPr>
        <w:t xml:space="preserve">Asiakirjan numero 9085</w:t>
      </w:r>
    </w:p>
    <w:p>
      <w:r>
        <w:t xml:space="preserve">Ballycastle: Ballycastle: Kolme pidätetty parikymppisen miehen puukotuksen jälkeen.</w:t>
      </w:r>
    </w:p>
    <w:p>
      <w:r>
        <w:t xml:space="preserve">Poliisi sai torstaina klo 07.50 GMT ilmoituksen puukotuksesta Fogarty Crescentillä sijaitsevassa talossa. Mies vietiin sairaalaan hoidettavaksi vammojensa vuoksi. Kolme 26-, 29- ja 32-vuotiasta miestä on pidätetty epäiltynä useista rikoksista, kuten törkeästä murtovarkaudesta varkaustarkoituksessa ja tahallisesta törkeästä vammantuottamuksesta. He ovat edelleen pidätettyinä.</w:t>
      </w:r>
    </w:p>
    <w:p>
      <w:r>
        <w:rPr>
          <w:b/>
        </w:rPr>
        <w:t xml:space="preserve">Yhteenveto</w:t>
      </w:r>
    </w:p>
    <w:p>
      <w:r>
        <w:t xml:space="preserve">Kolme miestä on pidätetty sen jälkeen, kun parikymppistä miestä oli puukotettu Ballycastlessa, Antrimin kreivikunnassa.</w:t>
      </w:r>
    </w:p>
    <w:p>
      <w:r>
        <w:rPr>
          <w:b/>
          <w:u w:val="single"/>
        </w:rPr>
        <w:t xml:space="preserve">Asiakirjan numero 9086</w:t>
      </w:r>
    </w:p>
    <w:p>
      <w:r>
        <w:t xml:space="preserve">Mies puukotettiin kuoliaaksi Stratfordin keskustassa</w:t>
      </w:r>
    </w:p>
    <w:p>
      <w:r>
        <w:t xml:space="preserve">Uhri, jonka uskotaan olevan parikymppinen, oli saanut useita puukoniskuja, ja hoidosta huolimatta hänet julistettiin kuolleeksi paikalle Stratfordin keskuksessa. Poliisi löysi hänet sen jälkeen, kun hänelle oli soitettu tiistaina noin kello 21.30 GMT, kun keskukseen oli ilmoitettu häiriöstä. Hänestä tuli kahdeksas Lontoossa viime viikon aikana kuolettavasti puukotettu tai ammuttu henkilö.</w:t>
      </w:r>
    </w:p>
    <w:p>
      <w:r>
        <w:rPr>
          <w:b/>
        </w:rPr>
        <w:t xml:space="preserve">Yhteenveto</w:t>
      </w:r>
    </w:p>
    <w:p>
      <w:r>
        <w:t xml:space="preserve">Murhatutkinta on aloitettu sen jälkeen, kun mies oli puukotettu kuoliaaksi itä-lontoolaisessa ostoskeskuksessa.</w:t>
      </w:r>
    </w:p>
    <w:p>
      <w:r>
        <w:rPr>
          <w:b/>
          <w:u w:val="single"/>
        </w:rPr>
        <w:t xml:space="preserve">Asiakirjan numero 9087</w:t>
      </w:r>
    </w:p>
    <w:p>
      <w:r>
        <w:t xml:space="preserve">Kaysley Smithen: Kaysley Kaysley: Määrittelemätön sairaalamääräys äidin tappamisesta</w:t>
      </w:r>
    </w:p>
    <w:p>
      <w:r>
        <w:t xml:space="preserve">Kaysley Smithen hyökkäsi 46-vuotiaan äitinsä Janicen kimppuun heidän yhteisessä kodissaan Spring Hillissä Hockleyssä Birminghamissa 2. heinäkuuta 2012. Konstaapeli Harry May sanoi, että Smithenillä oli "vakava mielenterveysongelma", joka sai hänet vainoharhaiseksi omaa äitiään kohtaan. Hänet oli aiemmin oikeudenkäynnissä todettu kykenemättömäksi vastaamaan murhasyytteeseen. Kuolemansyyntutkimuksessa todettiin, että Smithen oli kuollut tylpän iskun aiheuttamiin päävammoihin. Poliisimestari May sanoi, että Smitheniä hoidettiin Birminghamin ja Solihullin mielenterveyssäätiössä, mutta hän oli kieltäytynyt hyväksymästä, että hänellä oli ongelma, tai ottamasta lääkkeitään. "Tämä johti siihen, että hänen tilansa heikkeni hyvin nopeasti ja hän alkoi olla yhä aggressiivisempi äitiään kohtaan", hän sanoi. Aiheeseen liittyvät Internet-linkit West Midlandsin poliisi</w:t>
      </w:r>
    </w:p>
    <w:p>
      <w:r>
        <w:rPr>
          <w:b/>
        </w:rPr>
        <w:t xml:space="preserve">Yhteenveto</w:t>
      </w:r>
    </w:p>
    <w:p>
      <w:r>
        <w:t xml:space="preserve">Birmingham Crown Court on määrännyt 21-vuotiaan miehen määräämättömäksi ajaksi sairaalaan sen jälkeen, kun hänet on todettu syylliseksi äitinsä tappamiseen puntarilla.</w:t>
      </w:r>
    </w:p>
    <w:p>
      <w:r>
        <w:rPr>
          <w:b/>
          <w:u w:val="single"/>
        </w:rPr>
        <w:t xml:space="preserve">Asiakirjan numero 9088</w:t>
      </w:r>
    </w:p>
    <w:p>
      <w:r>
        <w:t xml:space="preserve">Cumbrian ja Lancashiren tulvien runtelemien teiden ja siltojen korjausrahasto 40 miljoonaa puntaa.</w:t>
      </w:r>
    </w:p>
    <w:p>
      <w:r>
        <w:t xml:space="preserve">Työt A591-tien korjaamiseksi ja Pooleyn sillan ja Eamontin sillan kunnostamisen tutkimiseksi on tarkoitus aloittaa uuden vuoden aikana. Cumbria County Councilin johtaja Stewart Young oli tyytyväinen rahoihin, mutta sanoi, että täydellinen kunnostus maksaisi paljon enemmän. "Pelkästään koko Cumbrian infrastruktuurin korjaaminen maksaa satoja miljoonia puntia", hän sanoi. Liikenneministeri Patrick McLoughlin sanoi, että paikallinen liikennejärjestelmä on alueen elinehto. "Olemme päättäneet auttaa Cumbrian ja Lancashiren perheitä ja yrityksiä pääsemään jaloilleen mahdollisimman pian", hän sanoi. Insinöörien mukaan Desmond-myrskyn aiheuttamat vakavat tulvat ja maanvyörymät olivat jättäneet osan A591-tietä "pommituskohteen näköiseksi".</w:t>
      </w:r>
    </w:p>
    <w:p>
      <w:r>
        <w:rPr>
          <w:b/>
        </w:rPr>
        <w:t xml:space="preserve">Yhteenveto</w:t>
      </w:r>
    </w:p>
    <w:p>
      <w:r>
        <w:t xml:space="preserve">Hallitus on ilmoittanut 40 miljoonan punnan rahoituspaketista, jolla korjataan tulvista vaurioituneita teitä ja siltoja Cumbriassa ja Lancashiressa.</w:t>
      </w:r>
    </w:p>
    <w:p>
      <w:r>
        <w:rPr>
          <w:b/>
          <w:u w:val="single"/>
        </w:rPr>
        <w:t xml:space="preserve">Asiakirjan numero 9089</w:t>
      </w:r>
    </w:p>
    <w:p>
      <w:r>
        <w:t xml:space="preserve">Mies vietiin sairaalaan jengitappelun jälkeen Elgin-kadulla</w:t>
      </w:r>
    </w:p>
    <w:p>
      <w:r>
        <w:t xml:space="preserve">Loukkaantunutta miestä pahoinpideltiin aseella perjantai-iltana Elginin keskustassa sijaitsevan Aldin lähellä käydyn tappelun aikana. Hän sai vammoja jalkaansa ja vartaloonsa. Poliisit uskovat, että nämä kaksi ryhmää olivat McDonald'sissa ennen kuin he matkasivat lähes kahden kilometrin päähän paikalle, jossa yhteenotto tapahtui noin kello 23.40. Toinen osallisista ajoi harmaalla Audi A3:lla ja toinen hopeisella Mercedeksellä, kertoo Skotlannin poliisi, joka vetoaa silminnäkijöihin. Ylikonstaapeli Alex Carle sanoi: "Pyydän kaikkia, jotka olivat alueella tuolloin tai jotka ovat tallentaneet välikohtauksen kojelautakameran kuvamateriaaliin, ilmoittautumaan."</w:t>
      </w:r>
    </w:p>
    <w:p>
      <w:r>
        <w:rPr>
          <w:b/>
        </w:rPr>
        <w:t xml:space="preserve">Yhteenveto</w:t>
      </w:r>
    </w:p>
    <w:p>
      <w:r>
        <w:t xml:space="preserve">20-vuotias mies joutui sairaalahoitoon kahden jengin välisen väkivaltaisen myöhäisillan yhteenoton jälkeen Morayssa, kertoo poliisi.</w:t>
      </w:r>
    </w:p>
    <w:p>
      <w:r>
        <w:rPr>
          <w:b/>
          <w:u w:val="single"/>
        </w:rPr>
        <w:t xml:space="preserve">Asiakirjan numero 9090</w:t>
      </w:r>
    </w:p>
    <w:p>
      <w:r>
        <w:t xml:space="preserve">Guernseyn palolaitosten yhdistämistä harkitaan</w:t>
      </w:r>
    </w:p>
    <w:p>
      <w:r>
        <w:t xml:space="preserve">Saaren lentoaseman palomiehiä valvoo julkiset palvelut, kun taas Guernseyn palo- ja pelastuspalvelua valvoo sisäasiainministeriö. Saaren palopäällikkö Jon Le Page sanoi: "Olen varma, että yhteistyötä tehdään paljon enemmän. Se on esityslistalla." Sisäministeriö on tilannut asiasta julkisen kuulemisen.</w:t>
      </w:r>
    </w:p>
    <w:p>
      <w:r>
        <w:rPr>
          <w:b/>
        </w:rPr>
        <w:t xml:space="preserve">Yhteenveto</w:t>
      </w:r>
    </w:p>
    <w:p>
      <w:r>
        <w:t xml:space="preserve">Guernseyn kahden palolaitoksen yhdistämistä harkitaan osana tehostamistoimia.</w:t>
      </w:r>
    </w:p>
    <w:p>
      <w:r>
        <w:rPr>
          <w:b/>
          <w:u w:val="single"/>
        </w:rPr>
        <w:t xml:space="preserve">Asiakirjan numero 9091</w:t>
      </w:r>
    </w:p>
    <w:p>
      <w:r>
        <w:t xml:space="preserve">Ruumis löytyi rave-paikan läheltä Somerleyton Estate -nimiseltä suolta.</w:t>
      </w:r>
    </w:p>
    <w:p>
      <w:r>
        <w:t xml:space="preserve">Poliisit kutsuttiin paikalle, kun heille ilmoitettiin luvattomasta musiikkitapahtumasta Somerleytonissa, Suffolkissa, noin kello 01:15 BST sunnuntaina. Suffolkin poliisin mukaan Somerleytonin tilalla työskentelevä mies löysi ruumiin suolta seuraavana aamuna. Kuolemaa käsitellään selittämättömänä, mutta poliisin mukaan epäilyttäviä olosuhteita ei uskota olevan.</w:t>
      </w:r>
    </w:p>
    <w:p>
      <w:r>
        <w:rPr>
          <w:b/>
        </w:rPr>
        <w:t xml:space="preserve">Yhteenveto</w:t>
      </w:r>
    </w:p>
    <w:p>
      <w:r>
        <w:t xml:space="preserve">Poliisin mukaan miehen ruumis on löydetty maalaiskartanon suosta sen jälkeen, kun lähistöllä oli pidetty raveja.</w:t>
      </w:r>
    </w:p>
    <w:p>
      <w:r>
        <w:rPr>
          <w:b/>
          <w:u w:val="single"/>
        </w:rPr>
        <w:t xml:space="preserve">Asiakirjan numero 9092</w:t>
      </w:r>
    </w:p>
    <w:p>
      <w:r>
        <w:t xml:space="preserve">Mies hyökkäsi poliisin kimppuun M56-moottoritien suojatietaistelussa</w:t>
      </w:r>
    </w:p>
    <w:p>
      <w:r>
        <w:t xml:space="preserve">Cheshiren Lymmin lähellä sijaitsevan M56-tien osuus suljettiin noin kello 07.00 BST tapahtuneen tapauksen jälkeen, jossa mies yritti myös varastaa poliisin auton. Hänet pidätettiin, ja tie avattiin myöhemmin uudelleen. Poliisi kertoi, että konstaapeli tarvitsi hoitoa kasvovammansa vuoksi. Luoteisen moottoritien poliisi kertoi, että tie oli suljettu, kun poliisit yrittivät pidättää miestä. Aiheeseen liittyvät Internet-linkit Cheshiren poliisi</w:t>
      </w:r>
    </w:p>
    <w:p>
      <w:r>
        <w:rPr>
          <w:b/>
        </w:rPr>
        <w:t xml:space="preserve">Yhteenveto</w:t>
      </w:r>
    </w:p>
    <w:p>
      <w:r>
        <w:t xml:space="preserve">Poliisi on viety sairaalaan sen jälkeen, kun mies, jonka nähtiin kävelevän moottoritien pientareella, kävi hänen kimppuunsa.</w:t>
      </w:r>
    </w:p>
    <w:p>
      <w:r>
        <w:rPr>
          <w:b/>
          <w:u w:val="single"/>
        </w:rPr>
        <w:t xml:space="preserve">Asiakirjan numero 9093</w:t>
      </w:r>
    </w:p>
    <w:p>
      <w:r>
        <w:t xml:space="preserve">Toisen asteen oppilaitosten sarjataulukot 2012: AAB-pisteet keskeisissä oppiaineissa</w:t>
      </w:r>
    </w:p>
    <w:p>
      <w:r>
        <w:t xml:space="preserve">Nämä "helpottavat" oppiaineet ovat: matematiikka ja matematiikan jatkokurssi, englanti (kirjallisuus), fysiikka, biologia, kemia, maantiede, historia ja kielet (klassiset ja modernit). Koulut asetetaan paremmuusjärjestykseen sen mukaan, kuinka suuri prosenttiosuus oppilaista on suorittanut nämä aineet ja kuinka suuri prosenttiosuus oppilaista on suorittanut lukio-opinnot. IND-merkinnällä varustetut koulut ovat itsenäisiä, SEL-merkinnällä varustetut koulut valitsevat oppilaansa akateemisen toiminnan perusteella. Koulut, joihin on merkitty AC, ovat akatemioita. Kouluja, joissa on alle 10 oppilasta, ei ole otettu mukaan. Vertaile alueesi keskiasteen kouluja</w:t>
      </w:r>
    </w:p>
    <w:p>
      <w:r>
        <w:rPr>
          <w:b/>
        </w:rPr>
        <w:t xml:space="preserve">Yhteenveto</w:t>
      </w:r>
    </w:p>
    <w:p>
      <w:r>
        <w:t xml:space="preserve">Tässä taulukossa luetellaan ne 227 koulua Englannissa, joissa vähintään 25 prosenttia A-level-tutkintoa suorittavista oppilaista sai vähintään arvosanan AAB johtavien yliopistojen haluamissa oppiaineissa.</w:t>
      </w:r>
    </w:p>
    <w:p>
      <w:r>
        <w:rPr>
          <w:b/>
          <w:u w:val="single"/>
        </w:rPr>
        <w:t xml:space="preserve">Asiakirjan numero 9094</w:t>
      </w:r>
    </w:p>
    <w:p>
      <w:r>
        <w:t xml:space="preserve">Aberdeenin koulujen yhdistymissuunnitelmaa koskeva hätäkokous</w:t>
      </w:r>
    </w:p>
    <w:p>
      <w:r>
        <w:t xml:space="preserve">Paikallisviranomaisen koulutusvaliokunnalle torstaina esitettävässä raportissa suositellaan akatemioiden määrän vähentämistä 12:sta kahdeksaan. Tähän voisi sisältyä Torryn ja Kincorthin sekä Harlaw'n ja Hazleheadin, Bridge of Donin ja Oldmacharin ja Bucksburnin ja Dycen yhdistäminen. BBC Skotlanti paljasti aiemmin, että kouluja voitaisiin yhdistää säästösuunnitelmien yhteydessä.</w:t>
      </w:r>
    </w:p>
    <w:p>
      <w:r>
        <w:rPr>
          <w:b/>
        </w:rPr>
        <w:t xml:space="preserve">Yhteenveto</w:t>
      </w:r>
    </w:p>
    <w:p>
      <w:r>
        <w:t xml:space="preserve">Ammattiyhdistys on pitänyt opettajien kanssa hätäkokouksen, jossa keskusteltiin suunnitelmista yhdistää Aberdeenin yläkouluja.</w:t>
      </w:r>
    </w:p>
    <w:p>
      <w:r>
        <w:rPr>
          <w:b/>
          <w:u w:val="single"/>
        </w:rPr>
        <w:t xml:space="preserve">Asiakirjan numero 9095</w:t>
      </w:r>
    </w:p>
    <w:p>
      <w:r>
        <w:t xml:space="preserve">Bartonin asuinalueen suunnitelmat hyväksytty</w:t>
      </w:r>
    </w:p>
    <w:p>
      <w:r>
        <w:t xml:space="preserve">Oxfordin kaupunginvaltuuston ja Grosvenor-kehittäjän Bartoniin ehdottamien suunnitelmien mukaan alueelle rakennettaisiin 885 asuntoa. Suunnitelmissa on myös supermarket, urheilupaviljonki, pienviljelmiä ja mahdollisesti hotelli. Grosvenorin Ed Skeates sanoi: "Tämä on erittäin tärkeä virstanpylväs hankkeelle, ja se tarjoaa kipeästi kaivattuja koteja". A40-tietä pitkin kulkeva linja-autojen yhteystie voisi yhdistää uuden asuinalueen Oxfordiin. Valitut asuntorakentajat jättävät nyt yksityiskohtaisia suunnitteluhakemuksia. Asuinalueen ensimmäinen vaihe voisi olla valmis vuoden 2015 loppuun mennessä.</w:t>
      </w:r>
    </w:p>
    <w:p>
      <w:r>
        <w:rPr>
          <w:b/>
        </w:rPr>
        <w:t xml:space="preserve">Yhteenveto</w:t>
      </w:r>
    </w:p>
    <w:p>
      <w:r>
        <w:t xml:space="preserve">Suunnitelmat uuden asuinalueen ja peruskoulun rakentamiseksi Oxfordiin on hyväksytty alustavasti.</w:t>
      </w:r>
    </w:p>
    <w:p>
      <w:r>
        <w:rPr>
          <w:b/>
          <w:u w:val="single"/>
        </w:rPr>
        <w:t xml:space="preserve">Asiakirjan numero 9096</w:t>
      </w:r>
    </w:p>
    <w:p>
      <w:r>
        <w:t xml:space="preserve">Leicesterin murhasta pidätys rantatapauksen kuolemantapauksen tutkinnassa</w:t>
      </w:r>
    </w:p>
    <w:p>
      <w:r>
        <w:t xml:space="preserve">49-vuotiaan uhrin ruumis löytyi torstaina talosta Tennis Court Drivella Leicesterissä. Poliisi yhdistää hänen kuolemansa tapaukseen, jossa miehen uskotaan pudonneen kallioilta Hunstantonin lähellä Norfolkissa. Leicesteristä kotoisin oleva mies, 54, pidätettiin lauantaina. Ruumiinavauksessa todettiin, että nainen kuoli päävamman seurauksena. Norfolkista - niin ikään torstaina - löydetty mies on edelleen sairaalassa hengenvaarallisten vammojen vuoksi. Poliisi on vedonnut silminnäkijöihin. Seuraa BBC East Midlandsia Facebookissa, Twitterissä tai Instagramissa. Lähetä juttuideoita osoitteeseen eastmidsnews@bbc.co.uk. Aiheeseen liittyvät Internet-linkit Leicestershiren poliisi</w:t>
      </w:r>
    </w:p>
    <w:p>
      <w:r>
        <w:rPr>
          <w:b/>
        </w:rPr>
        <w:t xml:space="preserve">Yhteenveto</w:t>
      </w:r>
    </w:p>
    <w:p>
      <w:r>
        <w:t xml:space="preserve">Mies on pidätetty epäiltynä murhasta, joka liittyy sellaisen naisen kuolemaan, jonka tapaus on yhdistetty rannalta vakavasti loukkaantuneena löydetyn miehen kuolemaan.</w:t>
      </w:r>
    </w:p>
    <w:p>
      <w:r>
        <w:rPr>
          <w:b/>
          <w:u w:val="single"/>
        </w:rPr>
        <w:t xml:space="preserve">Asiakirjan numero 9097</w:t>
      </w:r>
    </w:p>
    <w:p>
      <w:r>
        <w:t xml:space="preserve">Öljy-yhtiö Chevron North Sea aikoo vähentää noin 140 työpaikkaa</w:t>
      </w:r>
    </w:p>
    <w:p>
      <w:r>
        <w:t xml:space="preserve">Yhtiö kertoi, että henkilöstöä ja alihankkijoita koskevat virat voitaisiin sijoittaa muun muassa Aberdeeniin, Lontooseen, Houstoniin, Norjaan ja Tanskaan. Se korosti olevansa "sitoutunut Yhdistyneen kuningaskunnan Pohjanmerelle". Yhtiön tiedottaja sanoi: "Odotamme, että noin 140 työpaikkaa voidaan vähentää." Lausunnossa lisättiin: "Yhtiö keskittyy turvalliseen ja luotettavaan toimintaan." Viime vuoden heinäkuussa Chevron ilmoitti suunnitelmista vähentää 225 työpaikkaa Aberdeenissa.</w:t>
      </w:r>
    </w:p>
    <w:p>
      <w:r>
        <w:rPr>
          <w:b/>
        </w:rPr>
        <w:t xml:space="preserve">Yhteenveto</w:t>
      </w:r>
    </w:p>
    <w:p>
      <w:r>
        <w:t xml:space="preserve">Öljy-yhtiö Chevron North Sea on ilmoittanut, että noin 140 työpaikkaa on vaarassa osana sen toimintojen uudelleentarkastelua.</w:t>
      </w:r>
    </w:p>
    <w:p>
      <w:r>
        <w:rPr>
          <w:b/>
          <w:u w:val="single"/>
        </w:rPr>
        <w:t xml:space="preserve">Asiakirjan numero 9098</w:t>
      </w:r>
    </w:p>
    <w:p>
      <w:r>
        <w:t xml:space="preserve">Varhaiset testit osoittavat, että Flyben suihkukoneet voivat käyttää Guernseyn kiitotietä.</w:t>
      </w:r>
    </w:p>
    <w:p>
      <w:r>
        <w:t xml:space="preserve">Lentoyhtiö ilmoitti tiistaina, että se toivoo voivansa ottaa uudet Embraer E175 -suihkukoneet käyttöön Guernseyn ja Lontoon Gatwickin välisellä reitillä huhtikuussa 2011. Colin Le Ray sanoi, että alustavat tulokset osoittavat, että se voi käyttää kiitotietä turvallisesti. Hän sanoi kuitenkin, että ennen lopullisen vastauksen antamista tehtäisiin vielä lisää testejä. Testit perustuvat E175-koneen painoon, siipiväliin, pyrstön korkeuteen, alustaan ja rengaspaineeseen. Lentoaseman kiitotielle on tarkoitus tehdä 81 miljoonaa puntaa maksavat parannustyöt vuoden 2011 aikana.</w:t>
      </w:r>
    </w:p>
    <w:p>
      <w:r>
        <w:rPr>
          <w:b/>
        </w:rPr>
        <w:t xml:space="preserve">Yhteenveto</w:t>
      </w:r>
    </w:p>
    <w:p>
      <w:r>
        <w:t xml:space="preserve">Guernseyn lentoaseman johtajan mukaan ensimmäiset testitulokset osoittavat, ettei Flyben uuden koneen laskeutumisessa saaren lentoasemalle pitäisi olla ongelmia.</w:t>
      </w:r>
    </w:p>
    <w:p>
      <w:r>
        <w:rPr>
          <w:b/>
          <w:u w:val="single"/>
        </w:rPr>
        <w:t xml:space="preserve">Asiakirjan numero 9099</w:t>
      </w:r>
    </w:p>
    <w:p>
      <w:r>
        <w:t xml:space="preserve">M6:n myöhästymiset Stoken ja Staffordin välillä onnettomuuden jälkeen</w:t>
      </w:r>
    </w:p>
    <w:p>
      <w:r>
        <w:t xml:space="preserve">Se tapahtui lauantai-iltana M6-tiellä Staffordin liittymän 14 ja Stoke-on-Trentin liittymän 15 välillä. Reitti oli tukossa, ennen kuin moottoritien poliisi avasi yhden kaistan ja vapautti jumiin jääneen liikenteen paikalta. Kaatunut ajoneuvo poistettiin pohjoiseen menevältä ajoradalta, ja kaikki kaistat avattiin uudelleen ennen sunnuntaiaamua. Seuraa BBC West Midlandsia Facebookissa ja Twitterissä ja tilaa paikalliset uutispäivitykset suoraan puhelimeesi.</w:t>
      </w:r>
    </w:p>
    <w:p>
      <w:r>
        <w:rPr>
          <w:b/>
        </w:rPr>
        <w:t xml:space="preserve">Yhteenveto</w:t>
      </w:r>
    </w:p>
    <w:p>
      <w:r>
        <w:t xml:space="preserve">Viisi ihmistä loukkaantui, kun auto kaatui moottoritiellä ja aiheutti pitkiä viivytyksiä.</w:t>
      </w:r>
    </w:p>
    <w:p>
      <w:r>
        <w:rPr>
          <w:b/>
          <w:u w:val="single"/>
        </w:rPr>
        <w:t xml:space="preserve">Asiakirjan numero 9100</w:t>
      </w:r>
    </w:p>
    <w:p>
      <w:r>
        <w:t xml:space="preserve">Finchleyn ammuskelu: "Kauhistuttava" laukaus ammuttu kirjelaatikon läpi</w:t>
      </w:r>
    </w:p>
    <w:p>
      <w:r>
        <w:t xml:space="preserve">Konstaapeli Lee James sanoi, että oli "silkkaa onnea", ettei kukaan loukkaantunut. "Tämän holtittoman teon tekijä on selvästi hyvin vaarallinen eikä pelkää käyttää tappavaa asetta", hän lisäsi. Laukaus ammuttiin Basing Waylla Finchleyssä sijaitsevassa kodissa hieman puolenyön jälkeen 14. syyskuuta. Kaikkia, joilla on tietoja, on kehotettu ottamaan yhteyttä Met Policeen.</w:t>
      </w:r>
    </w:p>
    <w:p>
      <w:r>
        <w:rPr>
          <w:b/>
        </w:rPr>
        <w:t xml:space="preserve">Yhteenveto</w:t>
      </w:r>
    </w:p>
    <w:p>
      <w:r>
        <w:t xml:space="preserve">Pohjois-Lontoon kodin postiluukusta ammuttiin laukaus, jota poliisi kuvailee "kauhistuttavaksi" kokemukseksi sisällä olleille.</w:t>
      </w:r>
    </w:p>
    <w:p>
      <w:r>
        <w:rPr>
          <w:b/>
          <w:u w:val="single"/>
        </w:rPr>
        <w:t xml:space="preserve">Asiakirjan numero 9101</w:t>
      </w:r>
    </w:p>
    <w:p>
      <w:r>
        <w:t xml:space="preserve">JBP - JHJV menevät tuomioistuimeen</w:t>
      </w:r>
    </w:p>
    <w:p>
      <w:r>
        <w:t xml:space="preserve">Kaksi vetoomusta Colombon piirituomioistuimelle jättivät Ven.Elle Gunawansa thero National Patriotic Frontin puolesta ja Ven.Dambara Amila thero National Monks Frontin puolesta. He totesivat vetoomuksissaan, että hallituksen ja LTTE:n välinen yhteinen mekanismi on allekirjoitettu perustuslain vastaisesti ja siksi Sri Lankan hallituksen varojen vapauttaminen laittomalle mekanismille olisi myös laitonta. Molemmat rintamat nimesivät vetoomuksissaan vastaajiksi kuntoutus-, uudelleensijoittamis- ja pakolaisministeriön sihteerin M. S. Jayasinghen, LTTE:n suunnittelu- ja kehitysosaston apulaispäällikön Shanmugalingam Ranjanin, presidentin sihteerin S. J. Karunarattén ja valtiovarainministeriön sihteerin P. B. Jayasunderan.</w:t>
      </w:r>
    </w:p>
    <w:p>
      <w:r>
        <w:rPr>
          <w:b/>
        </w:rPr>
        <w:t xml:space="preserve">Yhteenveto</w:t>
      </w:r>
    </w:p>
    <w:p>
      <w:r>
        <w:t xml:space="preserve">Jathika Bhikku Peramuna (Kansallinen munkkirintama) ja Desha Hithaisee Jathika Vyaparaya (Kansallinen isänmaallinen rintama) pyysivät tuomioistuimille osoittamissaan vetoomuksissa, että valtiovarainministeriön sihteerille annettaisiin välipäätös, joka estäisi varojen vapauttamisen tsunamia koskevan yhteisen mekanismin täytäntöönpanoa varten.</w:t>
      </w:r>
    </w:p>
    <w:p>
      <w:r>
        <w:rPr>
          <w:b/>
          <w:u w:val="single"/>
        </w:rPr>
        <w:t xml:space="preserve">Asiakirjan numero 9102</w:t>
      </w:r>
    </w:p>
    <w:p>
      <w:r>
        <w:t xml:space="preserve">Flintshiren miestä syytetään vauvan murhasta</w:t>
      </w:r>
    </w:p>
    <w:p>
      <w:r>
        <w:t xml:space="preserve">Queensferrystä kotoisin oleva 22-vuotias Sean Michael Mullender vangittiin keskiviikkona Wrexhamin tuomariston päätöksellä Daniel John Mullenderin kuoleman tutkinnan jälkeen. Terveysviranomaiset ottivat yhteyttä poliisiin sen jälkeen, kun poika oli joutunut sairaalaan. Lapsi kuoli lauantaina 4. lokakuuta. Poika vietiin aluksi 2. lokakuuta Countess of Chesterin sairaalaan, josta hänet siirrettiin myöhemmin Liverpoolissa sijaitsevaan Alder Hey Children's Hospitaliin, jossa hän kuoli. Mullender saapuu Mold Crown Courtiin torstaina.</w:t>
      </w:r>
    </w:p>
    <w:p>
      <w:r>
        <w:rPr>
          <w:b/>
        </w:rPr>
        <w:t xml:space="preserve">Yhteenveto</w:t>
      </w:r>
    </w:p>
    <w:p>
      <w:r>
        <w:t xml:space="preserve">Flintshireläinen mies on saapunut oikeuteen syytettynä Connah's Quayssa lokakuussa 2014 tapahtuneesta kahden kuukauden ikäisen poikavauvan murhasta.</w:t>
      </w:r>
    </w:p>
    <w:p>
      <w:r>
        <w:rPr>
          <w:b/>
          <w:u w:val="single"/>
        </w:rPr>
        <w:t xml:space="preserve">Asiakirjan numero 9103</w:t>
      </w:r>
    </w:p>
    <w:p>
      <w:r>
        <w:t xml:space="preserve">Camilla, Rothesayn herttuatar, näkee opetusta Aberdeenin yliopistossa</w:t>
      </w:r>
    </w:p>
    <w:p>
      <w:r>
        <w:t xml:space="preserve">Yliopiston tavoitteena on varmistaa, että uusilla opettajilla on parempi ymmärrys niistä kasvatuksellisista ja sosiaalisista ongelmista, jotka voivat vaikuttaa lasten oppimiseen. Herttuatar tapasi säveltäjä professori Paul Mealorin, jonka musiikkia esitettiin viime vuoden kuninkaallisissa häissä. Hän tapasi myös musiikin opiskelija Paul Murrayn, joka on selvinnyt suuresta aivoleikkauksesta ja multippeliskleroosista.</w:t>
      </w:r>
    </w:p>
    <w:p>
      <w:r>
        <w:rPr>
          <w:b/>
        </w:rPr>
        <w:t xml:space="preserve">Yhteenveto</w:t>
      </w:r>
    </w:p>
    <w:p>
      <w:r>
        <w:t xml:space="preserve">Rothesayn herttuatar Camilla on vieraillut Aberdeenin yliopistossa katsomassa opettajien koulutusta.</w:t>
      </w:r>
    </w:p>
    <w:p>
      <w:r>
        <w:rPr>
          <w:b/>
          <w:u w:val="single"/>
        </w:rPr>
        <w:t xml:space="preserve">Asiakirjan numero 9104</w:t>
      </w:r>
    </w:p>
    <w:p>
      <w:r>
        <w:t xml:space="preserve">Tutkimukset jatkuvat auton alle jääneen tytön, 6, kuolemasta</w:t>
      </w:r>
    </w:p>
    <w:p>
      <w:r>
        <w:t xml:space="preserve">Tyttö oli isänsä kanssa, kun häneen törmättiin Smethwickin Oldbury Roadilla noin kello 22.50 BST lauantaina. Mies, 27, ja nainen, 26, pidätettiin epäiltynä kuolemantuottamuksesta vaarallisella ajotavalla. Heidät on vapautettu tutkinnan ajaksi, West Midlandsin poliisi kertoi. Aiheeseen liittyvät Internet-linkit West Midlandsin poliisi</w:t>
      </w:r>
    </w:p>
    <w:p>
      <w:r>
        <w:rPr>
          <w:b/>
        </w:rPr>
        <w:t xml:space="preserve">Yhteenveto</w:t>
      </w:r>
    </w:p>
    <w:p>
      <w:r>
        <w:t xml:space="preserve">Mies ja nainen, jotka pidätettiin sen jälkeen, kun kuusivuotias tyttö kuoli tietä ylittäessään, on vapautettu tutkimusten jatkuessa.</w:t>
      </w:r>
    </w:p>
    <w:p>
      <w:r>
        <w:rPr>
          <w:b/>
          <w:u w:val="single"/>
        </w:rPr>
        <w:t xml:space="preserve">Asiakirjan numero 9105</w:t>
      </w:r>
    </w:p>
    <w:p>
      <w:r>
        <w:t xml:space="preserve">Tees Valleyn pormestarikilpailu 2021: Ehdokkaat, jotka sanovat asettuvansa ehdolle</w:t>
      </w:r>
    </w:p>
    <w:p>
      <w:r>
        <w:t xml:space="preserve">Vaalit oli määrä pitää toukokuussa 2020, mutta koronaviruspandemia viivästytti niitä. Kyseessä on toinen Tees Valleyn pormestarivaali vuoden 2017 virkaanastujaisvaalin jälkeen. Pormestari johtaa Tees Valleyn yhdistettyä hallintoaluetta (Tees Valley Combined Authority), joka koostuu Darlingtonin, Hartlepoolin, Redcarin ja Clevelandin, Middlesbroughin ja Stocktonin neuvostoista. Nämä ehdokkaat ovat tähän mennessä ilmoittaneet aikovansa asettua ehdolle pormestariksi tänä vuonna (aakkosjärjestyksessä): Ben Houchen, konservatiivi Voitti ensimmäiset Tees Valleyn pormestarivaalit vuonna 2017. Jessie Joe Jacobs, työväenpuolue Stocktonissa toimivan hyväntekeväisyysjärjestön A Way Outin perustaja. Aiheeseen liittyvät Internet-linkit Tees Valleyn pormestarivaalit</w:t>
      </w:r>
    </w:p>
    <w:p>
      <w:r>
        <w:rPr>
          <w:b/>
        </w:rPr>
        <w:t xml:space="preserve">Yhteenveto</w:t>
      </w:r>
    </w:p>
    <w:p>
      <w:r>
        <w:t xml:space="preserve">Tees Valleyn alueen asukkaat äänestävät 6. toukokuuta pormestarin valinnasta sekä paikallisviranomaisten ja poliisi- ja rikoskomissaarien vaaleista.</w:t>
      </w:r>
    </w:p>
    <w:p>
      <w:r>
        <w:rPr>
          <w:b/>
          <w:u w:val="single"/>
        </w:rPr>
        <w:t xml:space="preserve">Asiakirjan numero 9106</w:t>
      </w:r>
    </w:p>
    <w:p>
      <w:r>
        <w:t xml:space="preserve">Aberdeenin vauvan tuhkatapausten tukiryhmä perustettu</w:t>
      </w:r>
    </w:p>
    <w:p>
      <w:r>
        <w:t xml:space="preserve">Vanhemmat osallistuivat keskiviikkoiltana julkiseen kokoukseen, ja uusi tukiryhmä kokoontuu noin kuukauden kuluttua. Aiemmin tänä vuonna BBC Scotland paljasti, että kaupungin Hazleheadin krematoriossa tuhkattujen lasten perheille ei ollut tarjottu tuhkaa viiden vuoden aikana. Neuvosto ei ole havainnut väärinkäytöksiä. Se kehottaa kaikkia, joilla on huolenaiheita, ottamaan yhteyttä suoraan neuvostoon. Vuosina 1984-1985 40 tuhkasarjaa siroteltiin muistopuutarhaan.</w:t>
      </w:r>
    </w:p>
    <w:p>
      <w:r>
        <w:rPr>
          <w:b/>
        </w:rPr>
        <w:t xml:space="preserve">Yhteenveto</w:t>
      </w:r>
    </w:p>
    <w:p>
      <w:r>
        <w:t xml:space="preserve">Aberdeeniin on tarkoitus perustaa tukiryhmä niille, jotka ovat joutuneet kärsimään tapauksista, joissa vauvan tuhka on hävitetty vanhempien tietämättä.</w:t>
      </w:r>
    </w:p>
    <w:p>
      <w:r>
        <w:rPr>
          <w:b/>
          <w:u w:val="single"/>
        </w:rPr>
        <w:t xml:space="preserve">Asiakirjan numero 9107</w:t>
      </w:r>
    </w:p>
    <w:p>
      <w:r>
        <w:t xml:space="preserve">A35-onnettomuus: Kuorma-auton kuljettaja kuoli nokkakolarissa</w:t>
      </w:r>
    </w:p>
    <w:p>
      <w:r>
        <w:t xml:space="preserve">Wayne Woodbridge ajoi A35-tietä Axminsterin lähellä Devonissa 29. huhtikuuta noin klo 05.50 BST, kun hän joutui törmäykseen toisen kuorma-auton kanssa. Hampshiren Winchesteristä kotoisin oleva 54-vuotias mies kuoli onnettomuuspaikalla. Toinen kuljettaja, 36-vuotias mies Bristolista, on edelleen sairaalassa. Hänen perheensä sanoi, että kaikki, jotka tunsivat hänet, tulevat kaipaamaan hänen "hymyään ja nauruaan".</w:t>
      </w:r>
    </w:p>
    <w:p>
      <w:r>
        <w:rPr>
          <w:b/>
        </w:rPr>
        <w:t xml:space="preserve">Yhteenveto</w:t>
      </w:r>
    </w:p>
    <w:p>
      <w:r>
        <w:t xml:space="preserve">Kahden kuorma-auton nokkakolarissa kuollut kuorma-autonkuljettaja oli "ihana" ja "rakastava", hänen perheensä on sanonut.</w:t>
      </w:r>
    </w:p>
    <w:p>
      <w:r>
        <w:rPr>
          <w:b/>
          <w:u w:val="single"/>
        </w:rPr>
        <w:t xml:space="preserve">Asiakirjan numero 9108</w:t>
      </w:r>
    </w:p>
    <w:p>
      <w:r>
        <w:t xml:space="preserve">Harwichin sataman pakastetusta lihasta löytyi kokaiinia "20 miljoonan punnan arvosta".</w:t>
      </w:r>
    </w:p>
    <w:p>
      <w:r>
        <w:t xml:space="preserve">Rajavartiolaitoksen virkamiehet löysivät maanantaina Essexin Harwichin satamassa sijaitsevan kuorma-auton takaosasta 200 kiloa lihaan käärittyjä huumepaketteja. Kuorma-auto oli tullut Hollannista, ja kuljettaja, Robert Tromp Hillegomista Hollannista, pidätettiin. Saaliin katukauppa-arvo oli 20 miljoonaa puntaa, kertoi National Crime Agency. Tromp saapui Colchesterin käräjäoikeuteen, ja hänet määrättiin tutkintavankeuteen. 48-vuotiaan on määrä saapua Chelmsford Crown Courtiin 12. joulukuuta. National Crime Agencyn osaston komentaja Jacque Beer sanoi: "Tutkimuksemme syyllisistä jatkuu, mutta voimme sanoa, että tämä on tehnyt ison loven rikollisverkoston voittoihin ja aiheuttanut heille huomattavaa haittaa."</w:t>
      </w:r>
    </w:p>
    <w:p>
      <w:r>
        <w:rPr>
          <w:b/>
        </w:rPr>
        <w:t xml:space="preserve">Yhteenveto</w:t>
      </w:r>
    </w:p>
    <w:p>
      <w:r>
        <w:t xml:space="preserve">Kuorma-autonkuljettajaa on syytetty A-luokan huumeiden maahantuonnin yrityksestä sen jälkeen, kun pakastetun lihan sisältä löytyi kokaiinia, jonka katuarvo oli 20 miljoonaa puntaa.</w:t>
      </w:r>
    </w:p>
    <w:p>
      <w:r>
        <w:rPr>
          <w:b/>
          <w:u w:val="single"/>
        </w:rPr>
        <w:t xml:space="preserve">Asiakirjan numero 9109</w:t>
      </w:r>
    </w:p>
    <w:p>
      <w:r>
        <w:t xml:space="preserve">Virheellinen NHS-hoito "johtaa 12 000 munuaiskuolemaan vuodessa".</w:t>
      </w:r>
    </w:p>
    <w:p>
      <w:r>
        <w:t xml:space="preserve">Professori Donal O'DonoghueMunuaishoidon entinen kansallinen kliininen johtaja Hiljattain Leicesterin sairaalassa nestehukkaan kuolleen 100-vuotiaan Lydia Spilnerin "kauhea" tapaus sai terveysministeri Jeremy Huntin vaatimaan NHS:n potilasturvallisuutta koskevan lähestymistavan "radikaalia uudistamista". Hallituksen äskettäin nimittämä potilasturvallisuuden asiantuntija, professori Don Berwick, totesi, että NHS:ssä on "valtava sairaus", joka johtuu Mid Staffsin järkyttävien tapahtumien jälkeen heikentyneestä turvallisuuskulttuurista. Professori Berwickin potilasturvallisuusryhmän odotetaan raportoivan heinäkuussa siitä, miten NHS:n toimintakulttuuria ja sen tarjoamaa hoitoa voidaan parantaa ja miten "yhtäkään loukkaantumista" ei suvaita. Akuutti munuaisvaurio (AKI) on yksi tällaisista "vammoista", mutta se on silti huonosti tunnettu, sitä ymmärretään huonosti ja se on myös vakavasti alipriorisoitu potilasturvallisuuskeskusteluissa. Lydia Spilnerin traagisessa tapauksessa saattoi jäädä huomaamatta, että hänen lopullinen kuolinsyynsä oli AKI. AKI on äkillinen munuaistoiminnan menetys, joka voi helposti kehittyä kenelle tahansa sairaalle henkilölle infektion, kuten keuhkokuumeen, ripulin tai sydänkohtauksen, seurauksena. Kuivuminen ja jotkin yleisesti käytetyt lääkkeet saavat munuaiset valmiiksi akuuttiin toimintakatkokseen. Lydia Spilnerin mukaan AKI olisi voitu ehkäistä kliinisen perushoidon avulla, kuten noin kolmasosassa tapauksista. Se on niinkin yksinkertaista kuin varmistaa, että potilaat saavat nesteitä, lääkitys tarkistetaan ja infektiot hoidetaan nopeasti ja luotettavasti. Lisäksi varovaiset arviot osoittavat, että tällaisen hoidon tarjoaminen voisi estää jopa 12 000 kuolemantapausta vuosittain. Näiden tilastojen suhteuttamiseksi voidaan todeta, että AKI:n aiheuttamien vältettävissä olevien kuolemantapausten määrä on täsmälleen 10 kertaa Mid Staffsissa kuolleiden määrä, ja se vastaa 32:ta ihmistä joka päivä NHS:ssä. AKI on selvästi yksi NHS:n suurimmista potilasturvallisuuskysymyksistä. Se vaikuttaa haavoittuviin ihmisiin ja johtaa tuhansiin tarpeettomiin kuolemantapauksiin hoitovirheiden vuoksi. Tästä huolimatta vuonna 2009 julkaistussa potilastuloksia ja kuolemantapauksia käsittelevän kansallisen luottamuksellisen tutkimuksen raportissa todettiin, että vain puolet AKI-potilaista oli saanut "hyvää" hoitoa, ja diagnoosin viivästyminen johtui siitä, että vain kolmasosa sai riittämättömiä tutkimuksia. Viidennes kuolemaan johtaneista tapauksista johtui lääkkeiden määräämisvirheistä. Tavoitteena nolla haittaa Vaikka AKI:n aiheuttamaan inhimilliseen tragediaan on puututtava, hallituksella on selvästi käytännön syy keskittyä AKI:hen. Kyse on sen varmistamisesta, että joitakin NHS:n haavoittuvimpia potilaita kohdellaan arvokkaasti ja kunnioittavasti. Voimme siksi pitää AKI:tä ainoana mittarina, joka kertoo meille, olemmeko edistyneet Mid Staffsin tilanteen pohjalukemista. Yksinkertaisesti sanottuna, jos saamme AKI:n kuntoon, saamme perushoidon kuntoon koko NHS:ssä. Jotta NHS:ssä voitaisiin todella saavuttaa "nollahaitat", AKI:n torjuntaa ja hyvää munuaistenhoitoa koskevien suunnitelmien on oltava NHS:n potilasturvallisuutta koskevan lähestymistavan ytimessä. Kun varmistetaan, että terveydenhuollon ammattilaiset pitävät munuaista hyvän hoidon laadun merkkinä ja ottavat AKI:n riskit huomioon itsestäänselvyytenä, saadaan aikaan juuri sitä hoitoa, jota tarvitaan, jotta potilaita kohdellaan arvokkaasti ja kunnioittavasti. AKI:n hoidon parantaminen ei siis ainoastaan estä monia tarpeettomia ja traagisia kuolemantapauksia, vaan se on myös avain siihen kulttuurin muutokseen, jota Hunt ja Berwick vaativat ja jota NHS niin selvästi tarvitsee.</w:t>
      </w:r>
    </w:p>
    <w:p>
      <w:r>
        <w:rPr>
          <w:b/>
        </w:rPr>
        <w:t xml:space="preserve">Yhteenveto</w:t>
      </w:r>
    </w:p>
    <w:p>
      <w:r>
        <w:t xml:space="preserve">Potilaiden hoidon laatu NHS:ssä on jälleen kerran esillä osana Furness General Hospitalissa sattuneiden kuolemantapausten jälkeisten valitusten tutkintaa. Tämän viikon Scrubbing Up -ohjelmassa professori Donal O'Donoghue, joka toimi munuaisten hoidon kansallisena kliinisenä johtajana vuosina 2007-2013, varoittaa, että helposti vältettävissä oleva munuaissairaus jää huomaamatta, mikä johtaa noin 12 000 tarpeettomaan kuolemaan vuodessa.</w:t>
      </w:r>
    </w:p>
    <w:p>
      <w:r>
        <w:rPr>
          <w:b/>
          <w:u w:val="single"/>
        </w:rPr>
        <w:t xml:space="preserve">Asiakirjan numero 9110</w:t>
      </w:r>
    </w:p>
    <w:p>
      <w:r>
        <w:t xml:space="preserve">Ouse- ja Derwent-joilla edelleen tulvavaroitukset</w:t>
      </w:r>
    </w:p>
    <w:p>
      <w:r>
        <w:t xml:space="preserve">Ouse-joki oli noin 2 metriä korkea Naburn Lockin kohdalla ja 2,48 metriä korkea Yorkissa, ja se nousi edelleen, kertoi ympäristövirasto (EA). Tulvavaroitus - toiseksi korkein varoitustaso - on edelleen voimassa myös Derwent-joella Buttercrambe Millin kohdalla, EA ilmoitti. Viranomaisen mukaan jokien vedenkorkeuksia seurataan edelleen tarkasti.</w:t>
      </w:r>
    </w:p>
    <w:p>
      <w:r>
        <w:rPr>
          <w:b/>
        </w:rPr>
        <w:t xml:space="preserve">Yhteenveto</w:t>
      </w:r>
    </w:p>
    <w:p>
      <w:r>
        <w:t xml:space="preserve">Tulvavaroitukset ovat edelleen voimassa kahdella Pohjois-Yorkshiren joella, koska vedenpinta nousee edelleen rankkasateiden vuoksi.</w:t>
      </w:r>
    </w:p>
    <w:p>
      <w:r>
        <w:rPr>
          <w:b/>
          <w:u w:val="single"/>
        </w:rPr>
        <w:t xml:space="preserve">Asiakirjan numero 9111</w:t>
      </w:r>
    </w:p>
    <w:p>
      <w:r>
        <w:t xml:space="preserve">Valtuutettuja pyydetään tukemaan UHI:n yliopistollista asemaa.</w:t>
      </w:r>
    </w:p>
    <w:p>
      <w:r>
        <w:t xml:space="preserve">Skotlannin hallitus kuulee parhaillaan korkeakoulun hakemusta nimityksestä. Valtuuston kokouksessa 28. lokakuuta käsitellään viranomaisen vastausta hallitukselle. Neuvoston virkamiehet ovat todenneet, että yliopiston asemalla olisi valtava sosiaalinen ja taloudellinen merkitys. Korkeakoulutuksen laadunvarmistusvirasto (QAA) arvioi hakemusta. QAA antaa suosituksensa Skotlannin hallitukselle. Suositusta odotellessaan hallitus järjestää kuulemisen 22. marraskuuta asti.</w:t>
      </w:r>
    </w:p>
    <w:p>
      <w:r>
        <w:rPr>
          <w:b/>
        </w:rPr>
        <w:t xml:space="preserve">Yhteenveto</w:t>
      </w:r>
    </w:p>
    <w:p>
      <w:r>
        <w:t xml:space="preserve">Highlandin kaupunginvaltuutettuja on pyydetty tukemaan University of the Highlands and Islandsin (UHI) hakemusta yliopiston asemasta.</w:t>
      </w:r>
    </w:p>
    <w:p>
      <w:r>
        <w:rPr>
          <w:b/>
          <w:u w:val="single"/>
        </w:rPr>
        <w:t xml:space="preserve">Asiakirjan numero 9112</w:t>
      </w:r>
    </w:p>
    <w:p>
      <w:r>
        <w:t xml:space="preserve">Highlandin onnettomuudessa kuollut mies nimettiin Allan Logie Marshalliksi</w:t>
      </w:r>
    </w:p>
    <w:p>
      <w:r>
        <w:t xml:space="preserve">Poolewesta kotoisin oleva 75-vuotias oli yksin liikkeellä valkoisella Volkswagen Golfilla, kun onnettomuus tapahtui perjantaina Crofters Braen alueella. Logie Marshall julistettiin kuolleeksi onnettomuuspaikalla, joka sattui Wester Rossin Wester Rossissa Gairlochin ja Poolewen välisellä A832-tiellä. Ylikonstaapeli Alasdair Mackay sanoi, että poliisi tutkii onnettomuutta. Hän pyysi kaikkia, jotka ovat saattaneet olla alueella tuolloin tai nähneet auton ennen onnettomuutta, ottamaan yhteyttä poliiseihin.</w:t>
      </w:r>
    </w:p>
    <w:p>
      <w:r>
        <w:rPr>
          <w:b/>
        </w:rPr>
        <w:t xml:space="preserve">Yhteenveto</w:t>
      </w:r>
    </w:p>
    <w:p>
      <w:r>
        <w:t xml:space="preserve">Highlandsissa yhden auton kolarissa kuolleen miehen nimi on Allan Logie Marshall.</w:t>
      </w:r>
    </w:p>
    <w:p>
      <w:r>
        <w:rPr>
          <w:b/>
          <w:u w:val="single"/>
        </w:rPr>
        <w:t xml:space="preserve">Asiakirjan numero 9113</w:t>
      </w:r>
    </w:p>
    <w:p>
      <w:r>
        <w:t xml:space="preserve">Tyttö, 5, sai kasvovammoja koiran hyökkäyksessä Liverpoolissa</w:t>
      </w:r>
    </w:p>
    <w:p>
      <w:r>
        <w:t xml:space="preserve">Tyttö oli talossa Chesterton Streetillä Garstonissa, Liverpoolissa, kun eläin hyökkäsi hänen kimppuunsa lauantaina kello 14.00 GMT. Hänen vammojensa ei uskota olevan hengenvaarallisia, Merseysiden poliisi on vahvistanut. Koira, jonka uskotaan olevan pit-bull-tyyppinen risteytys, hävitettiin, ja tutkimukset jatkuvat. Seuraa BBC North West -kanavaa Facebookissa, Twitterissä ja Instagramissa. Voit myös lähettää juttuideoita osoitteeseen northwest.newsonline@bbc.co.uk</w:t>
      </w:r>
    </w:p>
    <w:p>
      <w:r>
        <w:rPr>
          <w:b/>
        </w:rPr>
        <w:t xml:space="preserve">Yhteenveto</w:t>
      </w:r>
    </w:p>
    <w:p>
      <w:r>
        <w:t xml:space="preserve">Viisivuotiasta tyttöä on hoidettu sairaalassa kasvovammojen vuoksi sen jälkeen, kun koira oli raadellut häntä, kertoi poliisi.</w:t>
      </w:r>
    </w:p>
    <w:p>
      <w:r>
        <w:rPr>
          <w:b/>
          <w:u w:val="single"/>
        </w:rPr>
        <w:t xml:space="preserve">Asiakirjan numero 9114</w:t>
      </w:r>
    </w:p>
    <w:p>
      <w:r>
        <w:t xml:space="preserve">Mansaarella aloitetaan vauvojen erityishoitoyksikön rakentaminen.</w:t>
      </w:r>
    </w:p>
    <w:p>
      <w:r>
        <w:t xml:space="preserve">Tynwald hyväksyi rahoituksen osana terveysministeriön vuoden 2013 talousarviosuunnitelmaa. Vastasyntyneiden yksikkö rakennetaan nykyisen Jane Crookallin synnytysosaston viereen Braddanin sairaala-alueelle. Terveysministeri David Anderson sanoi: "Sen avulla voimme pysyä kehityksen mukana ja tarjota ensiluokkaista lääketieteellistä hoitoa vastasyntyneille." Tynwaldin jäseniä pyydetään hyväksymään vastasyntyneiden yksikön rahoituksen seuraava vaihe lokakuussa.</w:t>
      </w:r>
    </w:p>
    <w:p>
      <w:r>
        <w:rPr>
          <w:b/>
        </w:rPr>
        <w:t xml:space="preserve">Yhteenveto</w:t>
      </w:r>
    </w:p>
    <w:p>
      <w:r>
        <w:t xml:space="preserve">Mansaarella on aloitettu valmistelutyöt 4 miljoonan punnan suuruisen laitoksen rakentamiseksi vastasyntyneiden tehohoitoon.</w:t>
      </w:r>
    </w:p>
    <w:p>
      <w:r>
        <w:rPr>
          <w:b/>
          <w:u w:val="single"/>
        </w:rPr>
        <w:t xml:space="preserve">Asiakirjan numero 9115</w:t>
      </w:r>
    </w:p>
    <w:p>
      <w:r>
        <w:t xml:space="preserve">Kissat kuolleet Druids Heathissa 'heitettyään tornitalosta'</w:t>
      </w:r>
    </w:p>
    <w:p>
      <w:r>
        <w:t xml:space="preserve">Heidät löydettiin tiistaina lähekkäin makaamasta Kingswood Housesta, Druids Heathista, Birminghamista. Hyväntekeväisyysjärjestön mukaan alustavat tutkimukset viittaavat siihen, että aikuiset kissat heitettiin tarkoituksella yhdeltä Kimpton Close -rakennuksen parvekkeista. Se on käynnistänyt vetoomuksen syyllisten löytämiseksi. RSPCA:n tarkastaja Jonathan Radcliffe sanoi: "On barbaarista, että joku voi yksinkertaisesti heittää lemmikkieläimen ulos ikkunasta tällä tavalla - ja tässä tapauksessa hän teki sen kahdesti. Toinen kissoista on valkoinen uros ja toinen tummaksi naaraskissaksi kuvailtu tabby. Kummallakaan ei ollut mikrosirua tai tunnistetietoja.</w:t>
      </w:r>
    </w:p>
    <w:p>
      <w:r>
        <w:rPr>
          <w:b/>
        </w:rPr>
        <w:t xml:space="preserve">Yhteenveto</w:t>
      </w:r>
    </w:p>
    <w:p>
      <w:r>
        <w:t xml:space="preserve">RSPCA:n mukaan kaksi tornitalon ulkopuolelta kuolleena löytynyttä kissaa on luultavasti heitetty 12-kerroksisesta rakennuksesta.</w:t>
      </w:r>
    </w:p>
    <w:p>
      <w:r>
        <w:rPr>
          <w:b/>
          <w:u w:val="single"/>
        </w:rPr>
        <w:t xml:space="preserve">Asiakirjan numero 9116</w:t>
      </w:r>
    </w:p>
    <w:p>
      <w:r>
        <w:t xml:space="preserve">Pidätys jälkeen kaksi loukkaantunut Wallsend "hit and run</w:t>
      </w:r>
    </w:p>
    <w:p>
      <w:r>
        <w:t xml:space="preserve">Pelastuslaitos kutsuttiin North View'hen Wallsendiin, ja kaksi miestä vietiin sairaalaan vakavien vammojen vuoksi. Northumbrian poliisi pidätti myöhemmin 48-vuotiaan miehen epäiltynä vahingonteosta, jonka tarkoituksena oli aiheuttaa vakavia vakavia ruumiinvammoja. Kello 12:35 GMT tapahtuneen tapauksen silminnäkijöitä pyydetään ottamaan yhteyttä poliisiin.</w:t>
      </w:r>
    </w:p>
    <w:p>
      <w:r>
        <w:rPr>
          <w:b/>
        </w:rPr>
        <w:t xml:space="preserve">Yhteenveto</w:t>
      </w:r>
    </w:p>
    <w:p>
      <w:r>
        <w:t xml:space="preserve">Mies on pidätetty sen jälkeen, kun auto oli törmännyt kahteen jalankulkijaan ja poistunut paikalta.</w:t>
      </w:r>
    </w:p>
    <w:p>
      <w:r>
        <w:rPr>
          <w:b/>
          <w:u w:val="single"/>
        </w:rPr>
        <w:t xml:space="preserve">Asiakirjan numero 9117</w:t>
      </w:r>
    </w:p>
    <w:p>
      <w:r>
        <w:t xml:space="preserve">Digbethin soppakeittiön lihaveitsen hyökkäys: Digeth Digeth: Mies oikeudessa</w:t>
      </w:r>
    </w:p>
    <w:p>
      <w:r>
        <w:t xml:space="preserve">Darren Martinia, 27, syytetään Birminghamissa tapahtuneen hyökkäyksen vuoksi vahingoittamisesta, pahoinpitelystä, törkeästä pahoinpitelystä ja julkisesta aseiden hallussapidosta. Poliisin mukaan miehen pelättiin menettävän kätensä, mutta kirurgit pystyivät pelastamaan sen 3. elokuuta tapahtuneen hyökkäyksen jälkeen. Birminghamin tuomarit vangitsivat Martinin perjantaina. Martinin, jolla ei ole kiinteää osoitetta, on määrä saapua kaupungin kruununoikeuteen 11. tammikuuta. Hänen väitetään viiltäneen miehen kättä kirveellä ja lyöneen tyttöystäväänsä päähän aiheuttaen haavan tämän otsaan New Canal Streetillä, Digbethissä. Aiheeseen liittyvät Internet-linkit HM Courts and Tribunals Service (HM:n tuomioistuimet ja tuomioistuinlaitos)</w:t>
      </w:r>
    </w:p>
    <w:p>
      <w:r>
        <w:rPr>
          <w:b/>
        </w:rPr>
        <w:t xml:space="preserve">Yhteenveto</w:t>
      </w:r>
    </w:p>
    <w:p>
      <w:r>
        <w:t xml:space="preserve">Mies, jota syytetään toisen miehen käden "melkein katkaisemisesta" lihakirveellä soppakeittiössä sattuneen riidan aikana, on vangittu.</w:t>
      </w:r>
    </w:p>
    <w:p>
      <w:r>
        <w:rPr>
          <w:b/>
          <w:u w:val="single"/>
        </w:rPr>
        <w:t xml:space="preserve">Asiakirjan numero 9118</w:t>
      </w:r>
    </w:p>
    <w:p>
      <w:r>
        <w:t xml:space="preserve">Kuuleminen Flintshiren vapaa-ajanpalvelujen tulevaisuudesta</w:t>
      </w:r>
    </w:p>
    <w:p>
      <w:r>
        <w:t xml:space="preserve">Neuvoston johtokunta kokoontui tiistaina käsittelemään raporttia, joka sisälsi ehdotuksia, jotka voivat mahdollisesti johtaa 21 työpaikan menetykseen. Sen sijaan johtokunta päätti kuulla ryhmiä, kuten henkilöstöä, lapsia sekä kaupunkien ja kuntien neuvostoja, ja pohtia parasta etenemistapaa. Kuulemisen tuloksista keskustellaan joulukuussa. Neuvosto on jo ilmoittanut, että se pyrkii "hillitsemään menoja ja keskittymään palveluihin, jotka liittyvät urheiluun osallistumiseen".</w:t>
      </w:r>
    </w:p>
    <w:p>
      <w:r>
        <w:rPr>
          <w:b/>
        </w:rPr>
        <w:t xml:space="preserve">Yhteenveto</w:t>
      </w:r>
    </w:p>
    <w:p>
      <w:r>
        <w:t xml:space="preserve">Flintshiren kunta käynnistää kahden kuukauden mittaisen kuulemisen, jonka tarkoituksena on päättää sen vapaa-ajanpalvelujen tulevaisuudesta.</w:t>
      </w:r>
    </w:p>
    <w:p>
      <w:r>
        <w:rPr>
          <w:b/>
          <w:u w:val="single"/>
        </w:rPr>
        <w:t xml:space="preserve">Asiakirjan numero 9119</w:t>
      </w:r>
    </w:p>
    <w:p>
      <w:r>
        <w:t xml:space="preserve">Hartside Cafen palomiehistö joutui seuraamaan lumiauraa</w:t>
      </w:r>
    </w:p>
    <w:p>
      <w:r>
        <w:t xml:space="preserve">Hartside Cafe, joka sijaitsee 1 904 jalan korkeudella merenpinnasta Cumbriassa ja oli syvän lumen peitossa, oli hyvin palanut, kun miehistö pääsi sisään. Kukaan ei loukkaantunut, mutta Alston Moorissa sijaitseva rakennus tuhoutui. Palon syytä tutkitaan parhaillaan. Kahvila on suosittu pyöräilijöiden ja rannikolta rannikolle -reitillä liikkuvien pyöräilijöiden keskuudessa. Cumbrian palo- ja pelastuspalvelun mukaan paikalle hälytettiin laitteita Alstonin, Bramptonin ja Penrithin asemilta, ja Penrithin asemalta hälytetty laite seurasi lumiauraa saadakseen yhteyden A686:lle. Aiheeseen liittyvät Internet-linkit Cumbria Fire and Rescue Service (Cumbrian palo- ja pelastuspalvelu)</w:t>
      </w:r>
    </w:p>
    <w:p>
      <w:r>
        <w:rPr>
          <w:b/>
        </w:rPr>
        <w:t xml:space="preserve">Yhteenveto</w:t>
      </w:r>
    </w:p>
    <w:p>
      <w:r>
        <w:t xml:space="preserve">Palomiehet joutuivat seuraamaan lumiauraa, jotta he pääsivät sammuttamaan tulipalon kukkulalla sijaitsevassa kahvilassa, joka on yksi Englannin korkeimmista.</w:t>
      </w:r>
    </w:p>
    <w:p>
      <w:r>
        <w:rPr>
          <w:b/>
          <w:u w:val="single"/>
        </w:rPr>
        <w:t xml:space="preserve">Asiakirjan numero 9120</w:t>
      </w:r>
    </w:p>
    <w:p>
      <w:r>
        <w:t xml:space="preserve">Lusitania 100 vuotta: Liverpoolin museon näyttely julkistettiin</w:t>
      </w:r>
    </w:p>
    <w:p>
      <w:r>
        <w:t xml:space="preserve">Saksalaisen sukellusveneen torpedo upotti Cunard-aluksen Irlannin Kinsalen edustalla 7. toukokuuta 1915, ja noin 1 200 ihmistä sai surmansa. Onnettomuus oli ratkaiseva syy siihen, että Yhdysvallat liittyi ensimmäiseen maailmansotaan, sillä monet matkustajista olivat Yhdysvaltain kansalaisia. Lusitania: elämä, menetys, perintö avautuu Merseyside Maritime Museumissa maaliskuussa 2015. Näyttelyssä on esillä muun muassa kapteenin kello, pelastusrengas, tyyny ja kansituoli. Näyttelyssä kuullaan myös sukulaisensa menettäneiden perheiden tarinoita.</w:t>
      </w:r>
    </w:p>
    <w:p>
      <w:r>
        <w:rPr>
          <w:b/>
        </w:rPr>
        <w:t xml:space="preserve">Yhteenveto</w:t>
      </w:r>
    </w:p>
    <w:p>
      <w:r>
        <w:t xml:space="preserve">Näyttely, jossa on esillä Liverpoolin Lusitania-aluksen uppoamisesta kertovia muistoesineitä, on esillä katastrofin 100-vuotispäivän kunniaksi.</w:t>
      </w:r>
    </w:p>
    <w:p>
      <w:r>
        <w:rPr>
          <w:b/>
          <w:u w:val="single"/>
        </w:rPr>
        <w:t xml:space="preserve">Asiakirjan numero 9121</w:t>
      </w:r>
    </w:p>
    <w:p>
      <w:r>
        <w:t xml:space="preserve">Carmarthenshire: Pakettiauton tappama pyöräilijä oli "arvostettu ylikonstaapeli".</w:t>
      </w:r>
    </w:p>
    <w:p>
      <w:r>
        <w:t xml:space="preserve">Ylikonstaapeli Lynwen Thomas julistettiin kuolleeksi onnettomuuspaikalla noin klo 18:45 GMT torstaina A40-tiellä länteen päin Bancyfelinin lähellä. Pakettiauton kuljettaja pidätettiin myöhemmin epäiltynä vaarallisesta ajamisesta, ja hänet on vapautettu takuita vastaan. Dyfed-Powysin poliisi on pyytänyt silminnäkijöitä ottamaan yhteyttä. Poliisipäällikkö Mark Collins sanoi, että tämä oli "hirvittävän surullinen päivä" poliisille. "Vahvistamme suurella surulla Dyfed-Powysin poliisiperheen jäsenen traagisen ja äkillisen menetyksen", poliisi lisäsi lausunnossaan. "Ylikonstaapeli Lynwen Thomas oli arvostettu palveleva poliisi, joka menehtyi eilen illalla tapahtuneen törmäyksen seurauksena. "Ajatuksemme ovat hänen perheensä, ystäviensä ja kollegoidensa luona, joille kaikille on tarjottu erityistä tukea."</w:t>
      </w:r>
    </w:p>
    <w:p>
      <w:r>
        <w:rPr>
          <w:b/>
        </w:rPr>
        <w:t xml:space="preserve">Yhteenveto</w:t>
      </w:r>
    </w:p>
    <w:p>
      <w:r>
        <w:t xml:space="preserve">"Arvostettu poliisi" kuoli, kun pakettiauto törmäsi häneen pyöräillessään kaksikaistaisella tiellä Carmarthenshiressä.</w:t>
      </w:r>
    </w:p>
    <w:p>
      <w:r>
        <w:rPr>
          <w:b/>
          <w:u w:val="single"/>
        </w:rPr>
        <w:t xml:space="preserve">Asiakirjan numero 9122</w:t>
      </w:r>
    </w:p>
    <w:p>
      <w:r>
        <w:t xml:space="preserve">700 000 punnan tulvakorvaustyöt jatkuvat Y Felinhelissä.</w:t>
      </w:r>
    </w:p>
    <w:p>
      <w:r>
        <w:t xml:space="preserve">Gwyneddin neuvoston mukaan urakoitsijat käyttäisivät sosiaalista etäisyyttä edistäviä käytäntöjä, jotta Y Felinhelissä voitaisiin aloittaa työt kotien ja yritysten suojelemiseksi. "Ciara-myrskyn aiheuttamat tulvat korostavat tarvetta parantaa alueen tulvasuojelua", sanoi Gwyneddin kaupunginvaltuutettu Catrin Wage. Työn odotetaan valmistuvan syyskuussa.</w:t>
      </w:r>
    </w:p>
    <w:p>
      <w:r>
        <w:rPr>
          <w:b/>
        </w:rPr>
        <w:t xml:space="preserve">Yhteenveto</w:t>
      </w:r>
    </w:p>
    <w:p>
      <w:r>
        <w:t xml:space="preserve">Töitä on tarkoitus jatkaa 700 000 punnan tulvakorvaushankkeessa, joka keskeytettiin coronavirus-pandemian vuoksi.</w:t>
      </w:r>
    </w:p>
    <w:p>
      <w:r>
        <w:rPr>
          <w:b/>
          <w:u w:val="single"/>
        </w:rPr>
        <w:t xml:space="preserve">Asiakirjan numero 9123</w:t>
      </w:r>
    </w:p>
    <w:p>
      <w:r>
        <w:t xml:space="preserve">Yhdysvaltain osakkeet kärsivät Applen osakkeiden laskusta</w:t>
      </w:r>
    </w:p>
    <w:p>
      <w:r>
        <w:t xml:space="preserve">Applen vuositulot laskivat ensimmäistä kertaa sitten vuoden 2001. Dow Jones sulkeutui 30,06 pistettä plussalla 18 199,33 pisteeseen. Laajempi S&amp;P 500 -indeksi laski 3,73 pistettä 2 139,43 pisteeseen ja Nasdaq-indeksi 33,13 pistettä 5 250,27 pisteeseen. Ilmailu- ja avaruusteollisuuden jättiläisen Boeingin osakkeet nousivat 4,7 % sen jälkeen, kun se ilmoitti odotettua paremmasta kolmannen neljänneksen tuloksesta. Yhtiö tienasi neljänneksellä 2,28 miljardia dollaria, kun se vuotta aiemmin tienasi 1,70 miljardia dollaria, vaikka liikevaihto laski 23,90 miljardiin dollariin 25,85 miljardista dollarista. Coca-Colan osakkeet laskivat 0,24 % sen jälkeen, kun kolmannen neljänneksen liikevaihto laski kuudetta neljännestä peräkkäin 7 % vuotta aiemmasta ja oli 10,63 miljardia dollaria.</w:t>
      </w:r>
    </w:p>
    <w:p>
      <w:r>
        <w:rPr>
          <w:b/>
        </w:rPr>
        <w:t xml:space="preserve">Yhteenveto</w:t>
      </w:r>
    </w:p>
    <w:p>
      <w:r>
        <w:t xml:space="preserve">(Sulje): Applen osakkeet ovat laskeneet lähes 4 % sen jälkeen, kun se raportoi iPhone-myynnin ja -tulojen laskeneen jälleen neljänneksellä.</w:t>
      </w:r>
    </w:p>
    <w:p>
      <w:r>
        <w:rPr>
          <w:b/>
          <w:u w:val="single"/>
        </w:rPr>
        <w:t xml:space="preserve">Asiakirjan numero 9124</w:t>
      </w:r>
    </w:p>
    <w:p>
      <w:r>
        <w:t xml:space="preserve">Jerseyn koulutustukea syövän hoitajille</w:t>
      </w:r>
    </w:p>
    <w:p>
      <w:r>
        <w:t xml:space="preserve">Sitä käytetään Jerseyn hyväntekeväisyysjärjestön Family Nursing and Home Care henkilökunnan opettamiseen ja kouluttamiseen seuraavien kahden kuukauden aikana. Macmillan Jersey sanoo, että sen tavoitteena on lisätä hoitajien tietoja ja taitoja. Family Nursing and Home Care tarjoaa kotihoitoa iäkkäille potilaille.</w:t>
      </w:r>
    </w:p>
    <w:p>
      <w:r>
        <w:rPr>
          <w:b/>
        </w:rPr>
        <w:t xml:space="preserve">Yhteenveto</w:t>
      </w:r>
    </w:p>
    <w:p>
      <w:r>
        <w:t xml:space="preserve">Jerseyn terminaalivaiheen syöpää sairastavien ihmisten hoitajat saavat uutta koulutusta Macmillan Cancer Supportin myöntämän 25 000 punnan avustuksen ansiosta.</w:t>
      </w:r>
    </w:p>
    <w:p>
      <w:r>
        <w:rPr>
          <w:b/>
          <w:u w:val="single"/>
        </w:rPr>
        <w:t xml:space="preserve">Asiakirjan numero 9125</w:t>
      </w:r>
    </w:p>
    <w:p>
      <w:r>
        <w:t xml:space="preserve">Wakefieldin leipomon tulipalo "hallinnassa", poliisi sanoo</w:t>
      </w:r>
    </w:p>
    <w:p>
      <w:r>
        <w:t xml:space="preserve">Westgate Retail Parkin lähellä sijaitsevan Speedibake-tehtaan tulipalo syttyi lauantaina noin kello 13.30 GMT. Yli 140 palomiestä oli paikalla, ja ihmisiä evakuoitiin läheisistä rakennuksista. Poliisin mukaan loukkaantumisista ei ole raportoitu, mutta se varoitti ihmisiä pysymään sisällä ja sulkemaan ovet ja ikkunat. West Yorkshiren palo- ja pelastuspalvelu varoitti aluksi savupilvessä mahdollisesti esiintyvästä asbestista, mutta vahvisti myöhemmin, että ainetta ei ollut palon kohteena olleessa rakennusosassa. Poliisin mukaan palo on nyt hallinnassa, ja Westgate Retail Park on avoinna normaalisti lukuun ottamatta leipomoa vastapäätä sijaitsevaa Mecca Bingoa. Seuraa BBC Yorkshirea Facebookissa, Twitterissä ja Instagramissa. Lähetä juttuideoita osoitteeseen yorkslincs.news@bbc.co.uk.</w:t>
      </w:r>
    </w:p>
    <w:p>
      <w:r>
        <w:rPr>
          <w:b/>
        </w:rPr>
        <w:t xml:space="preserve">Yhteenveto</w:t>
      </w:r>
    </w:p>
    <w:p>
      <w:r>
        <w:t xml:space="preserve">Palomiehet jatkavat Wakefieldissä sijaitsevan teollisuusleipomon tulipalon sammuttamista, joka peitti suuren osan alueesta paksuun mustaan savuun.</w:t>
      </w:r>
    </w:p>
    <w:p>
      <w:r>
        <w:rPr>
          <w:b/>
          <w:u w:val="single"/>
        </w:rPr>
        <w:t xml:space="preserve">Asiakirjan numero 9126</w:t>
      </w:r>
    </w:p>
    <w:p>
      <w:r>
        <w:t xml:space="preserve">Port Talbotin terästyöntekijät saavat tietää työpaikkojen kohtalosta kokouksissaan.</w:t>
      </w:r>
    </w:p>
    <w:p>
      <w:r>
        <w:t xml:space="preserve">Tammikuussa Tata ilmoitti, että kaupungissa menetetään työpaikkoja "vaikeisiin markkinaolosuhteisiin" vedoten. Kaikki työntekijät on kutsuttu osallistumaan yhteen neljästä kokouksesta tehtaan akatemiassa maanantaina, keskiviikkona, torstaina ja perjantaina. Tehtaan, joka työllistää tällä hetkellä 4 000 työntekijää, arvioidaan menettävän miljoona puntaa päivässä. Aberavonin kansanedustaja Stephen Kinnock twiittasi maanantaina, että työntekijöillä ja yhteisöllä on edessään "vaikeat ajat".</w:t>
      </w:r>
    </w:p>
    <w:p>
      <w:r>
        <w:rPr>
          <w:b/>
        </w:rPr>
        <w:t xml:space="preserve">Yhteenveto</w:t>
      </w:r>
    </w:p>
    <w:p>
      <w:r>
        <w:t xml:space="preserve">Port Talbotin teräksentyöläiset saavat tällä viikolla tietää, ovatko he yksi tehtaan 750 työntekijästä, jotka menettävät työpaikkansa.</w:t>
      </w:r>
    </w:p>
    <w:p>
      <w:r>
        <w:rPr>
          <w:b/>
          <w:u w:val="single"/>
        </w:rPr>
        <w:t xml:space="preserve">Asiakirjan numero 9127</w:t>
      </w:r>
    </w:p>
    <w:p>
      <w:r>
        <w:t xml:space="preserve">Skotlannin itsenäisyys: Neuvosto lähettää kirjeet "ei"-äänestykseen</w:t>
      </w:r>
    </w:p>
    <w:p>
      <w:r>
        <w:t xml:space="preserve">Noin 200 000 kirjettä sisällytetään neuvoston veronmaksajille lähetettäviin laskuihin. SNP vaati kirjeiden poistamista, mutta koalitio kannatti niiden lähettämistä. Työväenpuolueen valtuustojohtaja Barney Crockett vakuutti, että päätös oli oikea. Hän sanoi: "Olemme täysin varmoja siitä, että tekomme ei ole poliittista kampanjointia." "Olemme täysin varmoja siitä, että se, mitä teemme, ei ole poliittista kampanjointia." SNP:n ja liberaalidemokraattien valtuutetut poistuivat kokouksesta sen jälkeen, kun kirjeistä päätettiin keskustella yksityisesti. SNP:n ryhmänjohtaja Callum McCaig sanoi: "Tämä on enemmän kuin säälittävää, tämä on hallitsematon hallinto." Aberdeenin kaupunginvaltuustoa johtaa työväenpuolueen, konservatiivien ja sitoutumattomien koalitio.</w:t>
      </w:r>
    </w:p>
    <w:p>
      <w:r>
        <w:rPr>
          <w:b/>
        </w:rPr>
        <w:t xml:space="preserve">Yhteenveto</w:t>
      </w:r>
    </w:p>
    <w:p>
      <w:r>
        <w:t xml:space="preserve">Aberdeenin kaupunginvaltuuston työväenpuolueen johtama hallinto aikoo jatkaa kirjeiden lähettämistä, joissa kannatetaan "ei"-äänestystä syyskuun itsenäisyysäänestyksessä.</w:t>
      </w:r>
    </w:p>
    <w:p>
      <w:r>
        <w:rPr>
          <w:b/>
          <w:u w:val="single"/>
        </w:rPr>
        <w:t xml:space="preserve">Asiakirjan numero 9128</w:t>
      </w:r>
    </w:p>
    <w:p>
      <w:r>
        <w:t xml:space="preserve">Hollie Gazzardin hyväntekeväisyyskävelyllä muistetaan puukotettua kampaajaa</w:t>
      </w:r>
    </w:p>
    <w:p>
      <w:r>
        <w:t xml:space="preserve">20-vuotiaan kimppuun hyökättiin, kun hän työskenteli Fringe Benefits -liikkeessä kaupungin keskustassa 18. helmikuuta. Hänen perheensä perusti Hollie Gazzard -säätiön, jonka tarkoituksena on sponsoroida vuosittain yhtä nuorta kampaajaa kaupungissa. Cheltenhamin Gloucester Roadilla asuvaa 22-vuotiasta Asher Thomas Maslinia syytetään neiti Gazzardin murhasta. Oikeudenkäynti pidetään todennäköisesti lokakuussa Gloucester Crown Courtissa. Hollien isä Nick Gazzard sanoi olevansa "häkeltynyt" kävelylle osallistuneiden ihmisten määrästä.</w:t>
      </w:r>
    </w:p>
    <w:p>
      <w:r>
        <w:rPr>
          <w:b/>
        </w:rPr>
        <w:t xml:space="preserve">Yhteenveto</w:t>
      </w:r>
    </w:p>
    <w:p>
      <w:r>
        <w:t xml:space="preserve">Sadat ihmiset osallistuivat hyväntekeväisyyskävelyyn Gloucesterin kampaamossa kuolettavasti puukotetun kampaaja Hollie Gazzardin muistoksi.</w:t>
      </w:r>
    </w:p>
    <w:p>
      <w:r>
        <w:rPr>
          <w:b/>
          <w:u w:val="single"/>
        </w:rPr>
        <w:t xml:space="preserve">Asiakirjan numero 9129</w:t>
      </w:r>
    </w:p>
    <w:p>
      <w:r>
        <w:t xml:space="preserve">Applebyn hevostapahtuman kävijöille tarkoitettuja asuntovaunupaikkoja varten</w:t>
      </w:r>
    </w:p>
    <w:p>
      <w:r>
        <w:t xml:space="preserve">Lääninhallituksen mukaan Cumbria-tapahtuman kävijöitä varten nimetyt paikat ovat avoinna 20. kesäkuuta asti. Tiedottajan mukaan paikat vähentäisivät mahdollisia roskaongelmia, ja ne tarkastettaisiin säännöllisesti. Paikkoja on viisi, mukaan lukien Wackerfieldin pysähtymispaikka sekä nurmikkoalueet Winston cornerissa ja Bowes cornerissa. Vuosittainen tapahtuma, joka houkuttelee tuhansia kävijöitä, järjestetään 5.-11. kesäkuuta. Tiedottajan mukaan neuvosto tekee yhteistyötä seurakuntaneuvostojen, Durhamin poliisin ja Teesdalen maanomistajien kanssa.</w:t>
      </w:r>
    </w:p>
    <w:p>
      <w:r>
        <w:rPr>
          <w:b/>
        </w:rPr>
        <w:t xml:space="preserve">Yhteenveto</w:t>
      </w:r>
    </w:p>
    <w:p>
      <w:r>
        <w:t xml:space="preserve">Ensi kuun Appleby Horse Fair -messuille matkustaville on avattu väliaikaisia pysähdyspaikkoja osassa Durhamin kreivikuntaa.</w:t>
      </w:r>
    </w:p>
    <w:p>
      <w:r>
        <w:rPr>
          <w:b/>
          <w:u w:val="single"/>
        </w:rPr>
        <w:t xml:space="preserve">Asiakirjan numero 9130</w:t>
      </w:r>
    </w:p>
    <w:p>
      <w:r>
        <w:t xml:space="preserve">Näkemys: Trumpin syytteeseen asettamisen todisteet näyttävät ohuilta</w:t>
      </w:r>
    </w:p>
    <w:p>
      <w:r>
        <w:t xml:space="preserve">Kolmen vuoden ajan demokraattien jäsenet ovat luvanneet päästää viralta syytteen nostamisen koirat nielaistakseen heidän tukikohtansa halveksiman presidentin. Tänään ovet vihdoin aukesivat, ja yleisö ei enää tuijottanut monipäistä Cerberusta, vaan pari aliravittua chihuahuaa. Viime viikolla edustajainhuoneen oikeusvaliokunnan edessä antamassani lausunnossa keskityin lahjonnan kaltaisiin rikoksiin, joiden puhemies Nancy Pelosi ja edustajainhuoneen tiedusteluvaliokunnan puheenjohtaja Adam Schiff julistivat toistuvasti olevan nyt hyvin todistettuja. Nämä väitteet olivat oikeudellisesti perusteettomia ja kestämättömiä, vaikka muut todistajat ja jäsenet vaativat äänekkäästi, että ne olivat selviä ja vakiintuneita. Vastaus oli aivan liian tuttu. Kolmen vuoden ajan sama demokraattinen johto kertoi yleisölle, että Muellerin tutkimuksessa oli todistettu erilaisia rikollisia ja syytteeseenpanokelpoisia tekoja. Yksikään näistä rikoksista ei ole nyt osa tätä syytteeseenpanoa. Miksi? Koska se olisi ollut liian helppo syytteen nostaminen? Tuskin. Sen sijaan edustajainhuone aikoo edetä niiden kahden ainoan uskottavan perusteen nojalla, jotka hahmottelin todistuksessani - vallan väärinkäyttö ja kongressin toiminnan estäminen. Toisin kuin muiden väitteiden kohdalla, ongelma ei ole näiden syytteeseen asetettavien rikosten oikeusperustassa vaan todistusaineistossa. Nämä todisteet ovat edelleen sekä epätäydellisiä että ristiriitaisia. Demokraatit ovat vaatineet syyttämättäjättämistä jouluna sen sijaan, että he olisivat luoneet todisteita tällaisten syytteiden tueksi. He ovat kuluttaneet kolme kuukautta yrittämättä pakottaa todistajia, kuten entistä kansallista turvallisuusneuvonantajaa John Boltonia. Tämä on pidempi aika kuin Nixonin kriittisessä tapauksessa kesti käräjäoikeuden päätöksestä korkeimman oikeuden lopulliseen päätökseen pakottaa Nixon julkaisemaan kuuluisat nauhat. Nixon erosi pian päätöksen jälkeen. Tämä on nyt nykyhistorian nopein tutkinta, jonka ohuimmat asiakirjat tukevat kaikkein ohuinta syytteeseenpanoa. Se on juuri sitä, mistä presidentti Trump (joka ei yllättäen ole tukenut demokraattien nopeaa syytteeseenpanoa) nauttisi. Tätä aikataulua ohjaavat enemmän Iowan vaalikampanjat helmikuussa kuin syytteeseenpanokriteerit. Demokraatit antoivat juuri Trumpille parhaan joululahjan, jota hän voisi toivoa näissä kahdessa tilanteessa - kaksi aneemista chihuahuaa, joilla on tuskin energiaa kävellä senaattiin. Jonathan Turley on George Washingtonin yliopiston valtiosääntöoikeuden professori Haluatko tietää lisää?</w:t>
      </w:r>
    </w:p>
    <w:p>
      <w:r>
        <w:rPr>
          <w:b/>
        </w:rPr>
        <w:t xml:space="preserve">Yhteenveto</w:t>
      </w:r>
    </w:p>
    <w:p>
      <w:r>
        <w:t xml:space="preserve">Edustajainhuoneen demokraattien presidentti Donald Trumpia vastaan esittämät syytteeseenpanopykälät viittaavat siihen, että puolue asettaa kiireen oikeuden edelle, sanoo oikeustieteen professori Jonathan Turley, joka esiintyi viime viikolla oikeuskomitean edessä republikaanien todistajana.</w:t>
      </w:r>
    </w:p>
    <w:p>
      <w:r>
        <w:rPr>
          <w:b/>
          <w:u w:val="single"/>
        </w:rPr>
        <w:t xml:space="preserve">Asiakirjan numero 9131</w:t>
      </w:r>
    </w:p>
    <w:p>
      <w:r>
        <w:t xml:space="preserve">Alynin ja Deesiden täytevaalit: Viisi ehdokasta</w:t>
      </w:r>
    </w:p>
    <w:p>
      <w:r>
        <w:t xml:space="preserve">Äänestys järjestetään Alynissa ja Deesidessä 6. helmikuuta. Sargeantin poika Jack on työväenpuolueen ehdokas, Sarah Atherton konservatiivien, Donna Lalek liberaalidemokraattien, Carrie Harper Plaid Cymru -puolueen ja Duncan Rees vihreiden ehdokkaana. Edellisissä vaaleissa vuonna 2016 työväenpuolueella oli 5364 jäsenen enemmistö toiseksi sijoittuneisiin konservatiiveihin nähden, ja UKIP oli kolmantena.</w:t>
      </w:r>
    </w:p>
    <w:p>
      <w:r>
        <w:rPr>
          <w:b/>
        </w:rPr>
        <w:t xml:space="preserve">Yhteenveto</w:t>
      </w:r>
    </w:p>
    <w:p>
      <w:r>
        <w:t xml:space="preserve">Viisi puoluetta osallistuu ylimääräisiin parlamenttivaaleihin, joissa valitaan edesmenneen entisen walesilaisen työväenpuolueen ministerin Carl Sargeantin seuraajaksi.</w:t>
      </w:r>
    </w:p>
    <w:p>
      <w:r>
        <w:rPr>
          <w:b/>
          <w:u w:val="single"/>
        </w:rPr>
        <w:t xml:space="preserve">Asiakirjan numero 9132</w:t>
      </w:r>
    </w:p>
    <w:p>
      <w:r>
        <w:t xml:space="preserve">Mies oikeudessa ruumiin löytymisen jälkeen palavasta autosta</w:t>
      </w:r>
    </w:p>
    <w:p>
      <w:r>
        <w:t xml:space="preserve">Pelastuspalvelut löysivät ajoneuvon 12. joulukuuta Ankerdine Roadilla Cotheridgessa, Worcestershiren osavaltiossa sijaitsevalta seisontapaikalta. Uhri, kuusikymppinen mies, todettiin kuolleeksi tapahtumapaikalla. Mark Chilman, 51, kotoisin Pencombesta, Bromyardista, saapui Kidderminster Magistrates' Court -oikeuteen torstaina, ja häntä odotetaan Worcester Crown Court -oikeuteen maanantaina. Myös pidätetty 27-vuotias mies on vapautettu takuita vastaan. Seuraa BBC West Midlandsia Facebookissa, Twitterissä ja Instagramissa. Lähetä juttuideasi osoitteeseen: newsonline.westmidlands@bbc.co.uk</w:t>
      </w:r>
    </w:p>
    <w:p>
      <w:r>
        <w:rPr>
          <w:b/>
        </w:rPr>
        <w:t xml:space="preserve">Yhteenveto</w:t>
      </w:r>
    </w:p>
    <w:p>
      <w:r>
        <w:t xml:space="preserve">Mies on saapunut oikeuteen syytettynä murhasta sen jälkeen, kun miehen ruumis löydettiin palavasta autosta.</w:t>
      </w:r>
    </w:p>
    <w:p>
      <w:r>
        <w:rPr>
          <w:b/>
          <w:u w:val="single"/>
        </w:rPr>
        <w:t xml:space="preserve">Asiakirjan numero 9133</w:t>
      </w:r>
    </w:p>
    <w:p>
      <w:r>
        <w:t xml:space="preserve">Mies oikeudessa eläkeläisen kuolemasta Falkirkissa</w:t>
      </w:r>
    </w:p>
    <w:p>
      <w:r>
        <w:t xml:space="preserve">Alastair Gray, 73, löydettiin kohtalokkain vammoin ja julistettiin kuolleeksi Grahams Roadilla sijaitsevasta kiinteistöstä tiistaina. Christopher Graytä, 49, syytettiin murhasta, kun hän ilmestyi Falkirkin sheriffituomioistuimeen keskiviikkona. Häntä syytettiin myös vuoden 2012 Police and Fire Reform (Scotland) Act -lain nojalla. Hän ei esittänyt vastalausetta, ja hänet vangittiin tutkintavankeuteen.</w:t>
      </w:r>
    </w:p>
    <w:p>
      <w:r>
        <w:rPr>
          <w:b/>
        </w:rPr>
        <w:t xml:space="preserve">Yhteenveto</w:t>
      </w:r>
    </w:p>
    <w:p>
      <w:r>
        <w:t xml:space="preserve">Mies on saapunut oikeuteen syytettynä murhasta Falkirkissa tapahtuneen kuolemantapauksen jälkeen.</w:t>
      </w:r>
    </w:p>
    <w:p>
      <w:r>
        <w:rPr>
          <w:b/>
          <w:u w:val="single"/>
        </w:rPr>
        <w:t xml:space="preserve">Asiakirjan numero 9134</w:t>
      </w:r>
    </w:p>
    <w:p>
      <w:r>
        <w:t xml:space="preserve">Mies pudotettiin polkupyörästä ja puukotettiin Coventryssa</w:t>
      </w:r>
    </w:p>
    <w:p>
      <w:r>
        <w:t xml:space="preserve">Kolmikymppinen uhri vietiin sairaalaan rintaan ja jalkoihin kohdistuneiden vammojen vuoksi Coventryn Armscott Roadilla tiistaina klo 17.30 BST tapahtuneen hyökkäyksen jälkeen. Hänen vammojensa ei uskota olevan hengenvaarallisia, West Midlandsin poliisi kertoi. Poliisi lisäsi, että se keskustelee silminnäkijöiden kanssa ja tutkii valvontakameroiden kuvia ja kehottaa kaikkia, joilla on tietoja, ilmoittautumaan. Seuraa BBC West Midlandsia Facebookissa ja Twitterissä ja tilaa paikalliset uutispäivitykset suoraan puhelimeesi. Aiheeseen liittyvät Internet-linkit West Midlandsin poliisi</w:t>
      </w:r>
    </w:p>
    <w:p>
      <w:r>
        <w:rPr>
          <w:b/>
        </w:rPr>
        <w:t xml:space="preserve">Yhteenveto</w:t>
      </w:r>
    </w:p>
    <w:p>
      <w:r>
        <w:t xml:space="preserve">Poliisin mukaan mies on pudonnut polkupyöränsä selästä ja sitten puukotettu kadulla.</w:t>
      </w:r>
    </w:p>
    <w:p>
      <w:r>
        <w:rPr>
          <w:b/>
          <w:u w:val="single"/>
        </w:rPr>
        <w:t xml:space="preserve">Asiakirjan numero 9135</w:t>
      </w:r>
    </w:p>
    <w:p>
      <w:r>
        <w:t xml:space="preserve">Hemwand Ali Hussainin murha: Hussein Hussein: Neljäs mies syytteessä</w:t>
      </w:r>
    </w:p>
    <w:p>
      <w:r>
        <w:t xml:space="preserve">Hemwand Ali Hussain, 30, löydettiin kuolleena Charterhouse Streetillä sijaitsevasta kiinteistöstä 15. syyskuuta. West Draytonista Lontoosta kotoisin oleva 24-vuotias mies saapuu maanantaina Teessiden käräjäoikeuden eteen. Kolme muuta 38-, 31- ja 22-vuotiasta miestä, joita syytettiin aiemmin murhasta, käyvät parhaillaan oikeutta. Clevelandin poliisi kertoi, että perjantaina murhasta epäiltynä pidätetty 33-vuotias mies oli vapautettu tutkinnan ajaksi.</w:t>
      </w:r>
    </w:p>
    <w:p>
      <w:r>
        <w:rPr>
          <w:b/>
        </w:rPr>
        <w:t xml:space="preserve">Yhteenveto</w:t>
      </w:r>
    </w:p>
    <w:p>
      <w:r>
        <w:t xml:space="preserve">Hartlepoolissa sijaitsevassa talossa tapahtunutta kahden lapsen isän kuolemaa tutkiva poliisi on syyttänyt neljättä miestä murhasta.</w:t>
      </w:r>
    </w:p>
    <w:p>
      <w:r>
        <w:rPr>
          <w:b/>
          <w:u w:val="single"/>
        </w:rPr>
        <w:t xml:space="preserve">Asiakirjan numero 9136</w:t>
      </w:r>
    </w:p>
    <w:p>
      <w:r>
        <w:t xml:space="preserve">Old Bailey evakuoitu epäilyttävän paketin vuoksi</w:t>
      </w:r>
    </w:p>
    <w:p>
      <w:r>
        <w:t xml:space="preserve">Paketti löytyi oikeudessa 11, jossa ukrainalainen opiskelija Pavlo Lapshyn oli tuomittu murhasta ja räjähdyssuunnitelmasta. Lontoon kaupungin poliisi on pidättänyt miehen. Tuomioistuin suljettiin yli puoleksi tunniksi, kun poliisi tutki tapausta. Myös Old Baileyn ympärillä olevat tiet suljettiin, mutta ne on sittemmin avattu uudelleen.</w:t>
      </w:r>
    </w:p>
    <w:p>
      <w:r>
        <w:rPr>
          <w:b/>
        </w:rPr>
        <w:t xml:space="preserve">Yhteenveto</w:t>
      </w:r>
    </w:p>
    <w:p>
      <w:r>
        <w:t xml:space="preserve">Old Bailey evakuoitiin sen jälkeen, kun moskeijapommituskampanjan takana olevan miehen tuomion antamisen aikana oikeussalista löytyi epäilyttävä paketti.</w:t>
      </w:r>
    </w:p>
    <w:p>
      <w:r>
        <w:rPr>
          <w:b/>
          <w:u w:val="single"/>
        </w:rPr>
        <w:t xml:space="preserve">Asiakirjan numero 9137</w:t>
      </w:r>
    </w:p>
    <w:p>
      <w:r>
        <w:t xml:space="preserve">Itsemurhaa tutkitaan Maghaberryn vankilassa</w:t>
      </w:r>
    </w:p>
    <w:p>
      <w:r>
        <w:t xml:space="preserve">On selvää, että 28-vuotias mies riisti henkensä sunnuntai-iltana. Pohjois-Irlannin vankeinhoitolaitoksen tiedottaja sanoi, että vangin kuolema tutkitaan. Hänen nimeään ei ole vielä julkistettu.</w:t>
      </w:r>
    </w:p>
    <w:p>
      <w:r>
        <w:rPr>
          <w:b/>
        </w:rPr>
        <w:t xml:space="preserve">Yhteenveto</w:t>
      </w:r>
    </w:p>
    <w:p>
      <w:r>
        <w:t xml:space="preserve">Vanki on kuollut Maghaberryn vankilassa Antrimin kreivikunnassa.</w:t>
      </w:r>
    </w:p>
    <w:p>
      <w:r>
        <w:rPr>
          <w:b/>
          <w:u w:val="single"/>
        </w:rPr>
        <w:t xml:space="preserve">Asiakirjan numero 9138</w:t>
      </w:r>
    </w:p>
    <w:p>
      <w:r>
        <w:t xml:space="preserve">Asukkaat pelastettiin Perthin asunnosta noutopöytäpalon aikana</w:t>
      </w:r>
    </w:p>
    <w:p>
      <w:r>
        <w:t xml:space="preserve">Kuusi miehistöä kutsuttiin tapahtumapaikalle Scott Streetillä sijaitsevan rakennuksen pohjakerroksessa noin kello 16:00 sunnuntaina. Ensimmäisen kerroksen asunnon asukkaat pelastettiin, kun palomiehet puuttuivat tulipaloon. Katu, joka on yksi Perthin keskustan pääväylistä, suljettiin palon sammuttamisen ajaksi.</w:t>
      </w:r>
    </w:p>
    <w:p>
      <w:r>
        <w:rPr>
          <w:b/>
        </w:rPr>
        <w:t xml:space="preserve">Yhteenveto</w:t>
      </w:r>
    </w:p>
    <w:p>
      <w:r>
        <w:t xml:space="preserve">Palomiehet ovat pelastaneet asukkaita kodeistaan Perthin keskustassa sijaitsevan noutopöydän tulipalon jälkeen.</w:t>
      </w:r>
    </w:p>
    <w:p>
      <w:r>
        <w:rPr>
          <w:b/>
          <w:u w:val="single"/>
        </w:rPr>
        <w:t xml:space="preserve">Asiakirjan numero 9139</w:t>
      </w:r>
    </w:p>
    <w:p>
      <w:r>
        <w:t xml:space="preserve">Martyn Snow vihitään Tewkesburyn uudeksi piispaksi</w:t>
      </w:r>
    </w:p>
    <w:p>
      <w:r>
        <w:t xml:space="preserve">Piispa Snow, 45, toimi aiemmin Sheffieldin arkkidiakonina ja on työskennellyt kirkon hyväksi myös Länsi-Afrikassa. Nimitys, jota hän luonnehti "etuoikeudeksi ja kunniaksi", teki hänestä nuorimman virassa olevan anglikaanisen piispan. "Odotan innolla, että pääsen tutustumaan Gloucesterin hiippakunnan ihmisiin ja paikkoihin", piispa Snow sanoi. "Minulla on paljon opittavaa sekä alueen tavoista että perinteistä." Tehtävässä, joka kattaa koko Gloucestershiren alueen ja sen ulkopuolella, hän toimii myös Gloucesterin piispan, oikean rovasti Michael Perhamin, avustajana. Hän aloittaa tehtävässä lokakuussa. Tewkesburyn entinen piispa, rovasti John Went, luopui tehtävästään maaliskuussa 17 vuoden jälkeen.</w:t>
      </w:r>
    </w:p>
    <w:p>
      <w:r>
        <w:rPr>
          <w:b/>
        </w:rPr>
        <w:t xml:space="preserve">Yhteenveto</w:t>
      </w:r>
    </w:p>
    <w:p>
      <w:r>
        <w:t xml:space="preserve">Canterburyn arkkipiispa on vihkinyt ja vihkinyt oikean pastorin Martyn Snow'n Tewkesburyn uudeksi piispaksi Westminster Abbeyssa.</w:t>
      </w:r>
    </w:p>
    <w:p>
      <w:r>
        <w:rPr>
          <w:b/>
          <w:u w:val="single"/>
        </w:rPr>
        <w:t xml:space="preserve">Asiakirjan numero 9140</w:t>
      </w:r>
    </w:p>
    <w:p>
      <w:r>
        <w:t xml:space="preserve">Valamiehistöä varoitettiin Bradfordin terroriepäillyn "vastenmielisistä" näkemyksistä.</w:t>
      </w:r>
    </w:p>
    <w:p>
      <w:r>
        <w:t xml:space="preserve">Bradfordista kotoisin oleva 17-vuotias, jonka nimeä ei voida mainita hänen ikänsä vuoksi, kiistää syytteen ja vaihtoehtoisen syytteen putkipommin valmistamisesta. Tuomari Goss antoi varoituksen teinin oikeudenkäynnin alussa Leeds Crown Courtissa. Hän kehotti valamiehiä pysymään "objektiivisina ja kiihkottomina" tapauksen aikana. Hän sanoi: "Kun kuulette joitakin tapauksen todistusaineiston yksityiskohtia, on todennäköistä, että pidätte joitakin vastaajan ja niiden henkilöiden, joiden kanssa hän tunsi myötätuntoa tai kommunikoi, ilmaisemia näkemyksiä vastenmielisinä tai vastenmielisinä. "Tällaisten mielipiteiden esittäminen, kuten teille käy selväksi jutun aikana, ei itsessään ole rikos." Kuudesta miehestä ja kuudesta naisesta koostuva valamiehistö lähetettiin kotiin päiväksi ennen syyttäjän tiistain avausta. Oikeudenkäynnin odotetaan kestävän noin kolme viikkoa.</w:t>
      </w:r>
    </w:p>
    <w:p>
      <w:r>
        <w:rPr>
          <w:b/>
        </w:rPr>
        <w:t xml:space="preserve">Yhteenveto</w:t>
      </w:r>
    </w:p>
    <w:p>
      <w:r>
        <w:t xml:space="preserve">Tuomari on varoittanut valamiehistöä, joka käy oikeudenkäyntiä terroriteon valmistelusta syytetyn teini-ikäisen kanssa, että he todennäköisesti pitävät hänen näkemyksiään "vastenmielisinä tai vastenmielisinä".</w:t>
      </w:r>
    </w:p>
    <w:p>
      <w:r>
        <w:rPr>
          <w:b/>
          <w:u w:val="single"/>
        </w:rPr>
        <w:t xml:space="preserve">Asiakirjan numero 9141</w:t>
      </w:r>
    </w:p>
    <w:p>
      <w:r>
        <w:t xml:space="preserve">Veneen kaatuminen tappoi ainakin 19 ihmistä Intiassa</w:t>
      </w:r>
    </w:p>
    <w:p>
      <w:r>
        <w:t xml:space="preserve">Yli 50 ihmistä oli veneessä, joka upposi Yamunaan lähellä Baghpatin kaupunkia Uttar Pradeshin osavaltiossa. Noin 11 ihmistä on tähän mennessä pelastettu, ja monet muut ovat kateissa. Viranomaiset tutkivat yhä onnettomuuden syytä, vaikka ensimmäisten tietojen mukaan vene oli ylikansoitettu. Indian Express -sanomalehti siteerasi korkea-arvoista virkamiestä, jonka mukaan veneessä oli yli kaksinkertainen määrä matkustajia. Intiassa veneet ovat usein ylikuormitettuja, ja löyhät turvallisuusstandardit tarkoittavat, että onnettomuudet ovat yleisiä.</w:t>
      </w:r>
    </w:p>
    <w:p>
      <w:r>
        <w:rPr>
          <w:b/>
        </w:rPr>
        <w:t xml:space="preserve">Yhteenveto</w:t>
      </w:r>
    </w:p>
    <w:p>
      <w:r>
        <w:t xml:space="preserve">Ainakin 19 ihmistä on kuollut ylikansoitetun veneen kaaduttua joessa Pohjois-Intiassa varhain torstaina, kertoi vanhempi poliisi BBC:lle.</w:t>
      </w:r>
    </w:p>
    <w:p>
      <w:r>
        <w:rPr>
          <w:b/>
          <w:u w:val="single"/>
        </w:rPr>
        <w:t xml:space="preserve">Asiakirjan numero 9142</w:t>
      </w:r>
    </w:p>
    <w:p>
      <w:r>
        <w:t xml:space="preserve">Kansallinen toiminta: Viisi pidätetty poliisin ratsioissa</w:t>
      </w:r>
    </w:p>
    <w:p>
      <w:r>
        <w:t xml:space="preserve">Kaksi 22- ja 28-vuotiasta miestä Birminghamista, 23-vuotias mies ja 22-vuotias nainen Halifaxista sekä Nottinghamista kotoisin oleva teini-ikäinen ovat poliisin hallussa West Midlandsissa. Heidän epäillään olevan National Action -järjestön jäseniä. Pidätysten jälkeen useita kiinteistöjä tutkitaan. Länsi-Midlandsin poliisin mukaan viisi epäiltyä pidätettiin suunniteltujen pidätysten jälkeen eri puolilla maata. National Action perustettiin vuonna 2013. Se kiellettiin joulukuussa 2016 sen jälkeen, kun sen arvioitiin "osallistuvan terrorismiin".</w:t>
      </w:r>
    </w:p>
    <w:p>
      <w:r>
        <w:rPr>
          <w:b/>
        </w:rPr>
        <w:t xml:space="preserve">Yhteenveto</w:t>
      </w:r>
    </w:p>
    <w:p>
      <w:r>
        <w:t xml:space="preserve">Viisi ihmistä, mukaan lukien 17-vuotias poika, on pidätetty epäiltynä kielletyn äärioikeistolaisen ryhmän jäsenyydestä.</w:t>
      </w:r>
    </w:p>
    <w:p>
      <w:r>
        <w:rPr>
          <w:b/>
          <w:u w:val="single"/>
        </w:rPr>
        <w:t xml:space="preserve">Asiakirjan numero 9143</w:t>
      </w:r>
    </w:p>
    <w:p>
      <w:r>
        <w:t xml:space="preserve">Invergordonin uudella pelastusveneellä on "merellinen muistomerkki".</w:t>
      </w:r>
    </w:p>
    <w:p>
      <w:r>
        <w:t xml:space="preserve">Invergordonin Shannon-luokan pelastusveneen on määrä olla valmis käyttöön ensi vuoden alussa. RNLI on tarjonnut kannattajilleen mahdollisuuden kirjoittaa läheistensä nimet uuden pelastusveneen rungon toimintanumeroiden sisään. RNLI, joka on pyytänyt pientä lahjoitusta jokaisen ehdotuksen yhteydessä, sanoi, että tilaa on tuhansille nimille. Invergordonin nykyistä Trent-luokan pelastusvenettä käyttää 20 vapaaehtoisen miehistön jäsen. Lisäksi asemalla on kahdeksan vapaaehtoista toiminnassa. Pelastusvene laskettiin vesille 20 kertaa vuonna 2018, ja se pelasti 13 ihmistä.</w:t>
      </w:r>
    </w:p>
    <w:p>
      <w:r>
        <w:rPr>
          <w:b/>
        </w:rPr>
        <w:t xml:space="preserve">Yhteenveto</w:t>
      </w:r>
    </w:p>
    <w:p>
      <w:r>
        <w:t xml:space="preserve">Highlandsin pelastusveneaseman uudessa aluksessa on RNLI:n ensimmäinen "merellä kulkeva muistomerkki".</w:t>
      </w:r>
    </w:p>
    <w:p>
      <w:r>
        <w:rPr>
          <w:b/>
          <w:u w:val="single"/>
        </w:rPr>
        <w:t xml:space="preserve">Asiakirjan numero 9144</w:t>
      </w:r>
    </w:p>
    <w:p>
      <w:r>
        <w:t xml:space="preserve">Tuhannet osallistuvat 46. vuotuiseen Leedsin länsi-intialaiseen karnevaaliin</w:t>
      </w:r>
    </w:p>
    <w:p>
      <w:r>
        <w:t xml:space="preserve">Maanantaina järjestetyssä värikkäässä tapahtumassa oli paraati Potternewton Parkista Chapeltownin ja Harehillsin läpi. Karnevaalin, jonka uskotaan olevan Euroopan vanhin lajissaan, käynnisti Arthur France, joka kehitti idean koti-ikävän tultua. Järjestäjä Susan Pitter sanoi, että tapahtuma merkitsi 46 vuotta kestänyttä "rakkautta karnevaaleihin ja karibialaiseen kulttuuriin".</w:t>
      </w:r>
    </w:p>
    <w:p>
      <w:r>
        <w:rPr>
          <w:b/>
        </w:rPr>
        <w:t xml:space="preserve">Yhteenveto</w:t>
      </w:r>
    </w:p>
    <w:p>
      <w:r>
        <w:t xml:space="preserve">Järjestäjien mukaan Leedsin 46. vuotuiseen länsi-intialaiseen karnevaaliin osallistui noin 150 000 ihmistä.</w:t>
      </w:r>
    </w:p>
    <w:p>
      <w:r>
        <w:rPr>
          <w:b/>
          <w:u w:val="single"/>
        </w:rPr>
        <w:t xml:space="preserve">Asiakirjan numero 9145</w:t>
      </w:r>
    </w:p>
    <w:p>
      <w:r>
        <w:t xml:space="preserve">Vaaleanpunainen kuu: Kuun valoshow valaisee Euroopan</w:t>
      </w:r>
    </w:p>
    <w:p>
      <w:r>
        <w:t xml:space="preserve">Nimestään huolimatta täysikuu ei ole väriltään erilainen kuin täysikuu, jonka on määrä saavuttaa huippunsa Yhdistyneessä kuningaskunnassa keskiviikkona klo 03.55 BST. Vaaleanpunainen superkuu on pohjoisen intiaanien viittaus varhain kukkivaan luonnonkukkaan, ja se nähdään ensimmäisen kerran Pohjois-Amerikassa kevään alkaessa. Tiistai-illan kuun valoshow ikuistettiin henkeäsalpaavien kuvien avulla. Kaikkiin kuviin sovelletaan tekijänoikeutta</w:t>
      </w:r>
    </w:p>
    <w:p>
      <w:r>
        <w:rPr>
          <w:b/>
        </w:rPr>
        <w:t xml:space="preserve">Yhteenveto</w:t>
      </w:r>
    </w:p>
    <w:p>
      <w:r>
        <w:t xml:space="preserve">Tähtitieteilijät ovat nauttineet niin sanotun vaaleanpunaisen kuun ilmestymisestä Euroopan yötaivaalle.</w:t>
      </w:r>
    </w:p>
    <w:p>
      <w:r>
        <w:rPr>
          <w:b/>
          <w:u w:val="single"/>
        </w:rPr>
        <w:t xml:space="preserve">Asiakirjan numero 9146</w:t>
      </w:r>
    </w:p>
    <w:p>
      <w:r>
        <w:t xml:space="preserve">Näkemys: Espanjassa raiskaustapaus tuo esiin jatkuvan machismin</w:t>
      </w:r>
    </w:p>
    <w:p>
      <w:r>
        <w:t xml:space="preserve">Olin hiljattain Andalusiassa puhumassa. Vielä vähän aikaa sitten tämä eteläinen alue oli yksi maani köyhimmistä ja macho-orientoituneimmista. Nykyään se on vauras ja moderni, ja sen aluehallintoa johtaa nainen. Machokulttuuria on kuitenkin vaikea hävittää. Hotellissa, jossa minun oli tarkoitus yöpyä, kohtasin todellisen machon, Manolon. En ollut nähnyt sellaista vähään aikaan. Hän haisi alkoholille, oli töykeä ja alentuva eikä antanut minulle huonetta. Sen sijaan hän meni viereiseen baariin. Seurasin häntä ja matkustin ajassa taaksepäin: paikka oli täynnä miehiä, jotka ryyppäsivät ja katsoivat härkätaistelua televisiosta. He tuijottivat minua. Tunnelma oli vihamielinen. Menin ulos. Sitten naiset tulivat apuun. Kolme. Mini Cooperissa, näyttivät upeilta, tervetulleilta ja lämpimiltä. He käsittelivät Manoloa sujuvasti. Sain huoneeni ja menimme illalliselle. He olivat älykkäitä, hauskoja ja voimakkaita. Kaikilla oli yliopistotutkinto ja hyvät työpaikat. He olivat elävä todiste siitä, että Espanja on muuttunut valtavasti viime vuosikymmeninä. Kaikista ongelmista huolimatta se on nykyaikainen maa, ja naisilla on ollut keskeinen rooli tässä muutoksessa. Naistenpäivänä maaliskuussa miljoonat espanjalaiset liittyivät maailmanlaajuiseen lakkoon voimalla, jota ei ole nähty missään muualla. Espanjalaiset naiset ovat nousseet ja kukoistaneet ja tehneet tästä maasta erilaisen. Siksi La manada -jengin (susilauma) tuomio on tyrmistyttänyt meidät. Tuomioistuin on katsonut, että se, mitä 18-vuotiaalle tapahtui San Fermínin festivaalin aikana, ei ollut raiskaus vaan seksuaalista hyväksikäyttöä. Muistutan teitä siitä, mitä hänelle tapahtui. Poliisiraportin mukaan hänet vietiin käytävään, jossa viisi miestä piiritti hänet, riisui hänen vaatteensa ja harrasti hänen kanssaan suojaamatonta seksiä, myös yhdyntää. Jotkut miehistä kuvasivat seksuaalisen aktin. Yksi jakoi videon WhatsApp-ryhmässä, kehuskeli ja lupasi jatkaa julkaisemista. Kun he olivat lopettaneet, toinen varasti uhrin puhelimen. Tyttö jätettiin sinne kuin pala käytettyä kangasta. Koettelemuksesta huolimatta hänellä oli voimia ilmoittaa pahoinpitelystä. "Mitä kerron tyttärilleni? Hän oli hyvin rohkea. Ja juuri siksi tämä tuomio on vieläkin pöyristyttävämpi - kieltämällä, että viiden miehen tekemä pitkäaikainen seksuaalinen hyökkäys on raiskaus, se myös estää muita naisia ilmoittamasta vastaavista törkeyksistä. "Mitä kerron tyttärilleni? Että jos jotain tällaista tapahtuu, heidän pitäisi olla passiivisia, jotta he eivät joutuisi tapetuksi? Vai että heidän pitäisi vastustaa kuin marttyyrit todistaakseen, etteivät he suostuneet?", kysyy Luz Sánchez-Mellado, El Paísin vanhempi toimittaja. Todellakin. Mitä kerromme tyttärillemme, kun tuomioistuin päättää, että "susilauman" teko ei ollut raiskaus, koska siihen ei liittynyt väkivaltaa tai uhkailua, ja kun yksi tuomareista vaatii vapautusta kaikista syytteistä lukuun ottamatta uhrin puhelimen varastamista? Haluan uskoa, että tämä on yksittäistapaus. Että oikeus tapahtuu. Enkä ole ainoa: täällä on silkkaa närkästystä. Ei vain naisilta vaan myös isiltä, veljiltä ja pojilta.</w:t>
      </w:r>
    </w:p>
    <w:p>
      <w:r>
        <w:rPr>
          <w:b/>
        </w:rPr>
        <w:t xml:space="preserve">Yhteenveto</w:t>
      </w:r>
    </w:p>
    <w:p>
      <w:r>
        <w:t xml:space="preserve">Espanjassa on herättänyt laajaa suuttumusta tuomioistuimen päätös tuomita viisi raiskauksesta syytettyä miestä lievemmällä syytteellä seksuaalisesta hyväksikäytöstä. Tapaus, joka koski 18-vuotiaaseen naiseen kohdistunutta hyökkäystä Pamplonan härkäjuoksufestivaaleilla kaksi vuotta sitten, aiheutti kansallisen paheksunnan. Barcelonassa asuva espanjalainen toimittaja ja kirjailija Eva Millet tarkastelee tuomion symboliikkaa ja taistelua naisten oikeuksien puolesta maassa.</w:t>
      </w:r>
    </w:p>
    <w:p>
      <w:r>
        <w:rPr>
          <w:b/>
          <w:u w:val="single"/>
        </w:rPr>
        <w:t xml:space="preserve">Asiakirjan numero 9147</w:t>
      </w:r>
    </w:p>
    <w:p>
      <w:r>
        <w:t xml:space="preserve">TikTokin myynnin määräaikaa ei pidennetä, sanoo Trump</w:t>
      </w:r>
    </w:p>
    <w:p>
      <w:r>
        <w:t xml:space="preserve">"TikTokin määräaikaa ei pidennetä", Trump sanoi. Presidentti on antanut sovelluksen kiinalaiselle omistajalle ByteDancelle 45 päivää aikaa myydä se. TikTok kieltäytyi kommentoimasta Trumpin lausuntoa. Jos ByteDance ei myy sovellusta, yhdysvaltalaiset yritykset eivät saa tehdä sen kanssa liiketoimintaa määräajan umpeuduttua. "Näemme, mitä tapahtuu. Se joko suljetaan tai he myyvät sen", Trump sanoi torstaina selittäessään, että määräaikaa ei lykätä. Trumpin mukaan TikTok ja muut kiinalaiset sovellukset, jotka keräävät tietoja Yhdysvaltain kansalaisista, ovat kansallinen turvallisuusuhka. TikTok oli aiemmin sanonut olevansa "järkyttynyt" mahdollisesta kiellosta. Se on aloittanut oikeudellisen muutoksenhaun. ByteDancen omaisuuden myyntiä Kiinan ulkopuolisille yrityksille on myös rajoitettu, mikä vaikeuttaa TikTokin myyntiä entisestään. TikTokin ostamisesta ovat kiinnostuneet muun muassa Microsoft ja yhdysvaltalainen vähittäiskaupan jättiläinen Walmart.</w:t>
      </w:r>
    </w:p>
    <w:p>
      <w:r>
        <w:rPr>
          <w:b/>
        </w:rPr>
        <w:t xml:space="preserve">Yhteenveto</w:t>
      </w:r>
    </w:p>
    <w:p>
      <w:r>
        <w:t xml:space="preserve">TikTokin kiinalaisella omistajalla on 15. syyskuuta asti - eikä päivääkään pidempään - aikaa löytää amerikkalainen ostaja videonjakosovellukselle tai joutua kielletyksi Yhdysvalloissa presidentti Donald Trumpin mukaan.</w:t>
      </w:r>
    </w:p>
    <w:p>
      <w:r>
        <w:rPr>
          <w:b/>
          <w:u w:val="single"/>
        </w:rPr>
        <w:t xml:space="preserve">Asiakirjan numero 9148</w:t>
      </w:r>
    </w:p>
    <w:p>
      <w:r>
        <w:t xml:space="preserve">Lasten tv-nostalgia keinona arvata jonkun ikä</w:t>
      </w:r>
    </w:p>
    <w:p>
      <w:r>
        <w:t xml:space="preserve">Magazine MonitorKulttuuriesineiden kokoelma Yleensä on epäkohteliasta kysyä jonkun ikää. Mutta ne, joilla on hiukan oveluutta ja kattava tietämys brittiläisistä lastenohjelmista, voivat pian deittailla jotakuta menetelmällä, joka on melkein yhtä tarkka kuin puurenkaiden laskeminen. Alkuperäinen tuotantoaika oli 1969-1974, joten jokainen, joka muistelee Clangersia vahvasti, oli todennäköisesti lapsi tuona aikana. Muistojeni mukaan Round the Twist, Saved by the Bell ja Power Rangers sijoittuvat lapsuuteni 1990-luvun alkuun. Vuosina 1981-1992 pyörineen Dangermousen fanit ovat luultavasti pääosin nyt kolmekymppisiä. "Eräänlaisella geologisella tavalla voi nähdä, mihin tv-sukupolven kerrokseen kuuluu", sanoo tv-kriitikko Andrew Billen. Jotta lasten tv:tä voitaisiin käyttää tarkasti mittausvälineenä, on kuitenkin parasta valita ohjelmia, joiden kesto on suhteellisen lyhyt. The Animals of Farthing Wood pyöri vuosina 1992-1995. On luultavasti turvallista olettaa, että suurin osa faneista on vielä parikymppisiä. Billenin suosikkiohjelmia olivat Stingray, Captain Scarlet ja Thunderbirds - hän on siis 1960-luvun lapsi, jolloin nämä ohjelmat "hallitsivat". Mutta se on epätarkkaa taidetta. "On olemassa joukko ihmisiä, jotka tuntevat nämä ohjelmat hyvin", Billen sanoo, "[mutta] on olemassa toinen pieni joukko ihmisiä, jotka tuntevat Thunderbirdsin 1990-luvulta, jolloin se toistettiin." Ja Blue Peterin kaltaisten pitkäaikaisten ohjelmien faneja voi olla kolmesta 63:een. Sama koskee Tom ja Jerryä tai Scooby-Doota. Bagpussia esitettiin vain muutaman kuukauden ajan vuonna 1974, mutta sitä toistettiin sen jälkeen niin paljon, että on vaikea löytää monia, jotka eivät olisi edes ohimennen ihastuneet siihen. Jamie ja taikasoihtu pyöri alun perin vuosina 1976-1979, minkä jälkeen sitä toistettiin 1980-luvulla. Fanit saattavat siis olla 40-vuotiaita, ehkä 30-vuotiaita, mutta tuskin 20-vuotiaita. Ben 10 -fanit ovat nuorempia kuin Benn-fanit. Mutta molemmat ovat nuorempia kuin Billin ja Benin fanit. Seuraa @BBCNewsMagazinea Twitterissä ja Facebookissa.</w:t>
      </w:r>
    </w:p>
    <w:p>
      <w:r>
        <w:rPr>
          <w:b/>
        </w:rPr>
        <w:t xml:space="preserve">Yhteenveto</w:t>
      </w:r>
    </w:p>
    <w:p>
      <w:r>
        <w:t xml:space="preserve">Rakastettu lastensarja Clangers herätetään henkiin, ja uusi sarja on tuotannossa vuonna 2015. Jos sinulla on hyviä muistoja alkuperäisestä sarjasta, olet luultavasti nelikymppinen tai viisikymppinen, kirjoittaa Tom Heyden.</w:t>
      </w:r>
    </w:p>
    <w:p>
      <w:r>
        <w:rPr>
          <w:b/>
          <w:u w:val="single"/>
        </w:rPr>
        <w:t xml:space="preserve">Asiakirjan numero 9149</w:t>
      </w:r>
    </w:p>
    <w:p>
      <w:r>
        <w:t xml:space="preserve">Pohjois-Belfast: Kaksi pidätetty pakettiauton kaappauksen jälkeen</w:t>
      </w:r>
    </w:p>
    <w:p>
      <w:r>
        <w:t xml:space="preserve">Agnes Streetille pysäköityä pakettiauton kuljettajaa lähestyi kaksi miestä, joista toinen oli aseistautunut metallitangon kanssa hieman ennen kello 21:15 GMT. He uhkailivat kuljettajaa ja vetivät hänet ulos pakettiautosta ennen kuin ajoivat pois. Kaksi miestä pidätettiin Springfield Roadilla pakettiauton kaaduttua. Välikohtauksessa vaurioitui useita muita ajoneuvoja. SDLP:n kaupunginvaltuutettu Paul McCusker kuvaili välikohtausta järjettömäksi ja sanoi, että ihmisten henki oli vaarassa. Poliisi vetoaa mahdollisiin silminnäkijöihin tai henkilöihin, joilla on tietoja, jotta he ottaisivat yhteyttä.</w:t>
      </w:r>
    </w:p>
    <w:p>
      <w:r>
        <w:rPr>
          <w:b/>
        </w:rPr>
        <w:t xml:space="preserve">Yhteenveto</w:t>
      </w:r>
    </w:p>
    <w:p>
      <w:r>
        <w:t xml:space="preserve">Kaksi miestä on pidätetty ja useita ajoneuvoja on vaurioitunut sen jälkeen, kun pakettiauto kaapattiin tiistai-iltana Agnes Streetillä Pohjois-Belfastissa.</w:t>
      </w:r>
    </w:p>
    <w:p>
      <w:r>
        <w:rPr>
          <w:b/>
          <w:u w:val="single"/>
        </w:rPr>
        <w:t xml:space="preserve">Asiakirjan numero 9150</w:t>
      </w:r>
    </w:p>
    <w:p>
      <w:r>
        <w:t xml:space="preserve">Strathclyden poliisi täyttää G4S:n jättämän olympialaisten turvallisuusaukon.</w:t>
      </w:r>
    </w:p>
    <w:p>
      <w:r>
        <w:t xml:space="preserve">Strathclyden poliisi sanoi, ettei se paljasta yksityiskohtia tarvittavien virkamiesten määrästä tai siitä, missä paikoissa heitä tarvitaan. Se sanoi, että puute korvattaisiin ylitöillä tai muuttamalla tehtäviä. Glasgow'n Hampden-stadionilla pelataan heinä- ja elokuussa kahdeksan olympialaisten jalkapallo-ottelua.</w:t>
      </w:r>
    </w:p>
    <w:p>
      <w:r>
        <w:rPr>
          <w:b/>
        </w:rPr>
        <w:t xml:space="preserve">Yhteenveto</w:t>
      </w:r>
    </w:p>
    <w:p>
      <w:r>
        <w:t xml:space="preserve">Skotlannissa järjestettäviä olympialaisten tapahtumia varten tarvitaan lisää poliiseja sen jälkeen, kun turvallisuusyritys G4S vahvisti, ettei se pysty täyttämään sitoumuksiaan.</w:t>
      </w:r>
    </w:p>
    <w:p>
      <w:r>
        <w:rPr>
          <w:b/>
          <w:u w:val="single"/>
        </w:rPr>
        <w:t xml:space="preserve">Asiakirjan numero 9151</w:t>
      </w:r>
    </w:p>
    <w:p>
      <w:r>
        <w:t xml:space="preserve">Anas Chergat: Murhasyytteet Stoke-on-Trentin puukotuksen jälkeen</w:t>
      </w:r>
    </w:p>
    <w:p>
      <w:r>
        <w:t xml:space="preserve">Anas Chergat kuoli sen jälkeen, kun hänet löydettiin elokuussa Josiah Wedgwood Streetiltä, Etruriasta, jalkoihinsa puukoniskuja saaneena. Richard Street, 29, ja Alan Martyn, 45, ovat poliisin mukaan syytteessä hänen murhastaan. Molemmat miehet, joilla ei ole kiinteää osoitetta, on vangittu, ja heidän on määrä saapua tuomareiden eteen keskiviikkona. Seuraa BBC West Midlandsia Facebookissa ja Twitterissä ja tilaa paikalliset uutispäivitykset suoraan puhelimeesi. Aiheeseen liittyvät Internet-linkit Staffordshiren poliisi</w:t>
      </w:r>
    </w:p>
    <w:p>
      <w:r>
        <w:rPr>
          <w:b/>
        </w:rPr>
        <w:t xml:space="preserve">Yhteenveto</w:t>
      </w:r>
    </w:p>
    <w:p>
      <w:r>
        <w:t xml:space="preserve">Kahta miestä on syytetty murhasta sen jälkeen, kun 26-vuotiasta oli puukotettu kuolettavasti Stoke-on-Trentissä.</w:t>
      </w:r>
    </w:p>
    <w:p>
      <w:r>
        <w:rPr>
          <w:b/>
          <w:u w:val="single"/>
        </w:rPr>
        <w:t xml:space="preserve">Asiakirjan numero 9152</w:t>
      </w:r>
    </w:p>
    <w:p>
      <w:r>
        <w:t xml:space="preserve">Partiot estävät laittomat ravit Devonissa ja Cornwallissa</w:t>
      </w:r>
    </w:p>
    <w:p>
      <w:r>
        <w:t xml:space="preserve">Devonin ja Cornwallin poliisivoimat ilmoittivat, että erityiset virkamiehet partioivat alueilla, joilla on "riski" laittomille kokoontumisille. Lisäksi tehdään tiedustelutoimia raveja vastaan. Tiedottajan mukaan laittomien ravitapahtumien hoitaminen vaatii joka vuosi huomattavia poliisiresursseja. Dartmoorissa sijaitsevassa Bellever Woodsissa viime kesäkuussa järjestetyssä epäillyssä laittomassa raveissa oli poliisin mukaan yli 1 200 ihmistä ja jopa 500 autoa. Davidstowe Commonissa Cornwallissa järjestettyyn raveihin osallistui noin 2 000 ihmistä vuonna 2006.</w:t>
      </w:r>
    </w:p>
    <w:p>
      <w:r>
        <w:rPr>
          <w:b/>
        </w:rPr>
        <w:t xml:space="preserve">Yhteenveto</w:t>
      </w:r>
    </w:p>
    <w:p>
      <w:r>
        <w:t xml:space="preserve">Poliisi on ilmoittanut, että Devonissa ja Cornwallissa järjestetään kevään ja kesän aikana erikoispartioita, joiden tarkoituksena on estää ja häiritä laittomia raveja.</w:t>
      </w:r>
    </w:p>
    <w:p>
      <w:r>
        <w:rPr>
          <w:b/>
          <w:u w:val="single"/>
        </w:rPr>
        <w:t xml:space="preserve">Asiakirjan numero 9153</w:t>
      </w:r>
    </w:p>
    <w:p>
      <w:r>
        <w:t xml:space="preserve">Libyan lentokieltoalue: Koalition tulivoima</w:t>
      </w:r>
    </w:p>
    <w:p>
      <w:r>
        <w:t xml:space="preserve">Naton pääsihteeri Anders Fogh Rasmussen sanoo, että kampanjan päättyminen on nyt paljon lähempänä eversti Gaddafin kuoleman jälkeen. Ranska oli diplomaattisesti yksi YK:n turvallisuusneuvoston voimankäytön sallivan päätöslauselman 1973 tärkeimmistä tukijoista, ja ranskalaiset lentokoneet operoivat ensimmäisenä Libyan yllä maaliskuussa 2011. Myös Yhdysvallat ja Iso-Britannia olivat keskeisiä toimijoita, ja Yhdysvaltojen ja Ison-Britannian laivoista ja sukellusveneistä sekä ilmasta ammuttiin ohjuksia. Yhdysvallat valvoi operaation aloittamista, mutta Nato otti kaikki sotilaalliset operaatiot haltuunsa 31. maaliskuuta. Operaatioon kuuluivat asevientikielto, lentokieltoalue ja toimet siviilien suojelemiseksi hyökkäyksiltä tai hyökkäyksen uhalta. Kanada, Italia, Espanja, Belgia, Qatar ja Arabiemiraatit tarjosivat myös sotilaallista tukea. Nato jatkaa tarkkailutehtäviä sekä ilma- ja meripartioita.</w:t>
      </w:r>
    </w:p>
    <w:p>
      <w:r>
        <w:rPr>
          <w:b/>
        </w:rPr>
        <w:t xml:space="preserve">Yhteenveto</w:t>
      </w:r>
    </w:p>
    <w:p>
      <w:r>
        <w:t xml:space="preserve">Sotilasjoukot eri puolilta maailmaa osallistuivat yhteiseen operaatioon, jonka tarkoituksena oli varmistaa YK:n tukema lentokieltoalue Libyan yllä ja suojella libyalaisia siviilejä eversti Gaddafin joukoilta.</w:t>
      </w:r>
    </w:p>
    <w:p>
      <w:r>
        <w:rPr>
          <w:b/>
          <w:u w:val="single"/>
        </w:rPr>
        <w:t xml:space="preserve">Asiakirjan numero 9154</w:t>
      </w:r>
    </w:p>
    <w:p>
      <w:r>
        <w:t xml:space="preserve">Kidderminsterin talosta löydetyn ruumiin jälkeen murhasyyte</w:t>
      </w:r>
    </w:p>
    <w:p>
      <w:r>
        <w:t xml:space="preserve">Poliisi löysi Paul Lundyn, 48, kuolleena Kidderminsterin Broad Streetillä sijaitsevasta kiinteistöstä 23. toukokuuta. Kidderminsterin Eddy Roadilta kotoisin oleva Nathan Calder vangittiin keskiviikkona kaupungin käräjäoikeudessa. Hän ei antanut vastalausetta, ja hänen on määrä saapua tuomarin eteen Birminghamin kruununoikeuteen perjantaina. Kaksi alun perin pidätettyä 28- ja 61-vuotiasta miestä vapautettiin ilman syytteitä. Seuraa BBC West Midlandsia Facebookissa ja Twitterissä ja tilaa paikalliset uutispäivitykset suoraan puhelimeesi.</w:t>
      </w:r>
    </w:p>
    <w:p>
      <w:r>
        <w:rPr>
          <w:b/>
        </w:rPr>
        <w:t xml:space="preserve">Yhteenveto</w:t>
      </w:r>
    </w:p>
    <w:p>
      <w:r>
        <w:t xml:space="preserve">27-vuotias mies on saapunut oikeuteen syytettynä murhasta sen jälkeen, kun talosta löydettiin ruumis.</w:t>
      </w:r>
    </w:p>
    <w:p>
      <w:r>
        <w:rPr>
          <w:b/>
          <w:u w:val="single"/>
        </w:rPr>
        <w:t xml:space="preserve">Asiakirjan numero 9155</w:t>
      </w:r>
    </w:p>
    <w:p>
      <w:r>
        <w:t xml:space="preserve">Surreyn poliisin etutiskipalvelut siirtyvät neuvoston tiloihin</w:t>
      </w:r>
    </w:p>
    <w:p>
      <w:r>
        <w:t xml:space="preserve">Aiemmin Esherin poliisiasemalla sijainneet palvelut ovat nyt Elmbridge Borough Councilin kansalaiskeskuksessa kaupungissa. Surreyn poliisin mukaan muutto säästää rahaa ja on kätevämpi. Piirikunnan poliisiviranomainen hyväksyi Esherin poliisiaseman myyntiä koskevan tarjouksen toukokuussa pidetyssä kokouksessa.</w:t>
      </w:r>
    </w:p>
    <w:p>
      <w:r>
        <w:rPr>
          <w:b/>
        </w:rPr>
        <w:t xml:space="preserve">Yhteenveto</w:t>
      </w:r>
    </w:p>
    <w:p>
      <w:r>
        <w:t xml:space="preserve">Poliisin vastaanottopalvelut ja turvallisemman naapuruston tiimi ovat muuttaneet Surreyn poliisiasemalta läheisiin valtuustotiloihin.</w:t>
      </w:r>
    </w:p>
    <w:p>
      <w:r>
        <w:rPr>
          <w:b/>
          <w:u w:val="single"/>
        </w:rPr>
        <w:t xml:space="preserve">Asiakirjan numero 9156</w:t>
      </w:r>
    </w:p>
    <w:p>
      <w:r>
        <w:t xml:space="preserve">Kolmekymmentä teiniä tappelussa Newquayssa</w:t>
      </w:r>
    </w:p>
    <w:p>
      <w:r>
        <w:t xml:space="preserve">Tapaus sattui Tower Roadilla noin kello 02:00 BST. Kaksi ihmistä vietiin Treliske Hospitaliin lievien vammojen vuoksi. Viisi muuta sai hoitoa paikan päällä, ja poliisi tutkii, oliko alkoholilla osuutta asiaan. Poliisit analysoivat kaupungin valvontakameroiden kuvamateriaalia. Devonin ja Cornwallin poliisi ilmoitti, että se oli paikalla kolmen minuutin kuluessa siitä, kun tapahtumasta ilmoitettiin.</w:t>
      </w:r>
    </w:p>
    <w:p>
      <w:r>
        <w:rPr>
          <w:b/>
        </w:rPr>
        <w:t xml:space="preserve">Yhteenveto</w:t>
      </w:r>
    </w:p>
    <w:p>
      <w:r>
        <w:t xml:space="preserve">Noin 30 teiniä Cornwallista ja Sheffieldistä osallistui "suureen tappeluun" Newquayssa maanantai-iltana, kertoo poliisi.</w:t>
      </w:r>
    </w:p>
    <w:p>
      <w:r>
        <w:rPr>
          <w:b/>
          <w:u w:val="single"/>
        </w:rPr>
        <w:t xml:space="preserve">Asiakirjan numero 9157</w:t>
      </w:r>
    </w:p>
    <w:p>
      <w:r>
        <w:t xml:space="preserve">Kaivuri McDonald'sin "drive-thru" -ryöstössä</w:t>
      </w:r>
    </w:p>
    <w:p>
      <w:r>
        <w:t xml:space="preserve">Välikohtaus sattui pikaruokapaikassa Dublin Roadilla Castletroyssa noin kello 02:50. Gardaí (Irlannin poliisi) kertoi, ettei mitään varastettu. Epäillyt varkaat pakenivat ja jättivät JCB-teleskooppipyörän paikalle. JCB törmäsi ravintolan sisäänkäyntiin aiheuttaen huomattavia vahinkoja. Pidätyksistä ei ole tietoja. Castletroyssa sijaitseva McDonalds oli aiemmin otsikoissa sen jälkeen, kun kameli kuvattiin ilmeisesti jonottamassa sen drive-through-ikkunalla vuonna 2016.</w:t>
      </w:r>
    </w:p>
    <w:p>
      <w:r>
        <w:rPr>
          <w:b/>
        </w:rPr>
        <w:t xml:space="preserve">Yhteenveto</w:t>
      </w:r>
    </w:p>
    <w:p>
      <w:r>
        <w:t xml:space="preserve">Kaivinkonetta on käytetty varhain aamulla tehdyssä McDonald's-ravintolan ryöstöyrityksessä Limerickin kreivikunnassa.</w:t>
      </w:r>
    </w:p>
    <w:p>
      <w:r>
        <w:rPr>
          <w:b/>
          <w:u w:val="single"/>
        </w:rPr>
        <w:t xml:space="preserve">Asiakirjan numero 9158</w:t>
      </w:r>
    </w:p>
    <w:p>
      <w:r>
        <w:t xml:space="preserve">Bristol to Bath suljettu tie maraton kilpailu ilmoitettiin</w:t>
      </w:r>
    </w:p>
    <w:p>
      <w:r>
        <w:t xml:space="preserve">Tiet suljetaan kokonaan liikenteeltä 26,2 mailin (42 kilometrin) matkalla tapahtuman ajaksi 25. lokakuuta. Juoksijat tutustuvat nähtävyyksiin, kuten Brunelin Suur-Britannian laivaan ja Queens Squareen, ennen kuin he suuntaavat Royal Crescentin kautta Bathin keskustaan. Tapahtuman tarkemmat tiedot, kuten koko reitti, julkaistaan tammikuussa.</w:t>
      </w:r>
    </w:p>
    <w:p>
      <w:r>
        <w:rPr>
          <w:b/>
        </w:rPr>
        <w:t xml:space="preserve">Yhteenveto</w:t>
      </w:r>
    </w:p>
    <w:p>
      <w:r>
        <w:t xml:space="preserve">Järjestäjät ovat ilmoittaneet, että ensi vuonna järjestetään uusi maraton, joka alkaa Bristolista ja päättyy Bathiin.</w:t>
      </w:r>
    </w:p>
    <w:p>
      <w:r>
        <w:rPr>
          <w:b/>
          <w:u w:val="single"/>
        </w:rPr>
        <w:t xml:space="preserve">Asiakirjan numero 9159</w:t>
      </w:r>
    </w:p>
    <w:p>
      <w:r>
        <w:t xml:space="preserve">Carillionin entinen alihankkija hallinnossa</w:t>
      </w:r>
    </w:p>
    <w:p>
      <w:r>
        <w:t xml:space="preserve">BBC Scotlandin tietojen mukaan Vaughan Engineeringin 160 työntekijää on jo lähetetty kotiin. West Lothianissa sijaitseva Vaughan työllisti 90 työntekijää Broxburnin toimipaikassaan ja 70 työntekijää Warringtonissa ja Newcastlessa sijaitsevissa toimipisteissä. KPMG nimitettiin selvitysmieheksi keskiviikkona. Viime perjantaina perheyritys varoitti, että se on vaarassa kaatua, koska se oli yli 600 000 puntaa velkaa työstä, jonka se oli tehnyt alihankkijana useissa Carillionin johtamissa hankkeissa. Lisäksi sillä oli sopimus 1,1 miljoonan punnan urakasta tämän vuoden kolmen ensimmäisen kuukauden aikana. Carillion asetettiin selvitystilaan tammikuussa sen jälkeen, kun yhtiön, sen velkojien ja Yhdistyneen kuningaskunnan hallituksen väliset neuvottelut olivat epäonnistuneet.</w:t>
      </w:r>
    </w:p>
    <w:p>
      <w:r>
        <w:rPr>
          <w:b/>
        </w:rPr>
        <w:t xml:space="preserve">Yhteenveto</w:t>
      </w:r>
    </w:p>
    <w:p>
      <w:r>
        <w:t xml:space="preserve">Skotlantilainen insinööritoimisto on joutunut konkurssiin alle viikko sen jälkeen, kun se oli paljastanut, että romahtanut rakennusjätti Carillion oli sille velkaa satoja tuhansia puntia.</w:t>
      </w:r>
    </w:p>
    <w:p>
      <w:r>
        <w:rPr>
          <w:b/>
          <w:u w:val="single"/>
        </w:rPr>
        <w:t xml:space="preserve">Asiakirjan numero 9160</w:t>
      </w:r>
    </w:p>
    <w:p>
      <w:r>
        <w:t xml:space="preserve">Pesivät lokit pysäyttävät Prestatynin sairaalan purkamisen</w:t>
      </w:r>
    </w:p>
    <w:p>
      <w:r>
        <w:t xml:space="preserve">Kaksi vuotta sitten suljetun Prestatyn Community Hospitalin purkutyöt oli määrä aloittaa tällä viikolla. Nyt National Resources Wales on kuitenkin päättänyt, että koska lokit pesivät katolla, purkutyöt on keskeytettävä, kunnes poikaset ovat lentäneet. Rakennuttajat Pure Residential and Commercial ovat ostaneet tontin ja jättäneet suunnitelmat asunnoista ja taloista.</w:t>
      </w:r>
    </w:p>
    <w:p>
      <w:r>
        <w:rPr>
          <w:b/>
        </w:rPr>
        <w:t xml:space="preserve">Yhteenveto</w:t>
      </w:r>
    </w:p>
    <w:p>
      <w:r>
        <w:t xml:space="preserve">Lokit ovat tulleet apuun kampanjoijille, jotka taistelevat entisen sairaalan pelastamiseksi välittömältä purkamiselta.</w:t>
      </w:r>
    </w:p>
    <w:p>
      <w:r>
        <w:rPr>
          <w:b/>
          <w:u w:val="single"/>
        </w:rPr>
        <w:t xml:space="preserve">Asiakirjan numero 9161</w:t>
      </w:r>
    </w:p>
    <w:p>
      <w:r>
        <w:t xml:space="preserve">David Morris: Morris: Poliisi luopui konservatiivisen kansanedustajan kulukorvaustutkimuksesta.</w:t>
      </w:r>
    </w:p>
    <w:p>
      <w:r>
        <w:t xml:space="preserve">David Morris oli yksi niistä 24 kansanedustajasta, jotka mainittiin valtakunnallisen sanomalehden tutkimuksessa, joka koski Battlebus-kampanjaan vuoden 2015 vaalien aikana käytettyjä varoja. Morecamben ja Lunesdalen kansanedustajan väitettiin rikkoneen vaalilakeja - mutta hänen mukaansa konservatiivien päämaja oli noudattanut menettelyjä asianmukaisesti. Lancashiren poliisi sanoi, ettei se ryhdy lisätoimiin.</w:t>
      </w:r>
    </w:p>
    <w:p>
      <w:r>
        <w:rPr>
          <w:b/>
        </w:rPr>
        <w:t xml:space="preserve">Yhteenveto</w:t>
      </w:r>
    </w:p>
    <w:p>
      <w:r>
        <w:t xml:space="preserve">Konservatiivisen kansanedustajan vaalikulukorvausvaatimuksia koskeva tutkinta on lopetettu, kertoi poliisi.</w:t>
      </w:r>
    </w:p>
    <w:p>
      <w:r>
        <w:rPr>
          <w:b/>
          <w:u w:val="single"/>
        </w:rPr>
        <w:t xml:space="preserve">Asiakirjan numero 9162</w:t>
      </w:r>
    </w:p>
    <w:p>
      <w:r>
        <w:t xml:space="preserve">Junan ja pakettiauton risteysonnettomuus sulkee radan Cornwallissa</w:t>
      </w:r>
    </w:p>
    <w:p>
      <w:r>
        <w:t xml:space="preserve">Juna oli matkalla Gunnislaken ja Plymouthin välillä, kun onnettomuus tapahtui Calstockin avoimessa tasoristeyksessä kello 16.00 GMT. Molempien kuljettajien sanotaan olevan "järkyttyneitä", mutta kukaan ei ole loukkaantunut. National Rail Enquiriesin mukaan minibussit liikennöivät Plymouthin ja Gunnislaken välillä, ja häiriöitä odotetaan loppupäivän ajan. Lisää uutisia ja tarinoita Devonista ja Cornwallista.</w:t>
      </w:r>
    </w:p>
    <w:p>
      <w:r>
        <w:rPr>
          <w:b/>
        </w:rPr>
        <w:t xml:space="preserve">Yhteenveto</w:t>
      </w:r>
    </w:p>
    <w:p>
      <w:r>
        <w:t xml:space="preserve">Juna ja jakeluauto ovat kolaroineet sulkemalla rautatien Cornwallissa.</w:t>
      </w:r>
    </w:p>
    <w:p>
      <w:r>
        <w:rPr>
          <w:b/>
          <w:u w:val="single"/>
        </w:rPr>
        <w:t xml:space="preserve">Asiakirjan numero 9163</w:t>
      </w:r>
    </w:p>
    <w:p>
      <w:r>
        <w:t xml:space="preserve">Southamptonin Titanicin insinöörien muistomerkki kunnostetaan</w:t>
      </w:r>
    </w:p>
    <w:p>
      <w:r>
        <w:t xml:space="preserve">Tuhannet ihmiset osallistuivat Titanicin insinöörien muistomerkkiin Andrewsin puistossa, kun se paljastettiin vuonna 1914. Pronssisen muistomerkin työstäminen alkoi elokuun alussa. Laiva lähti liikkeelle 10. huhtikuuta 1912 matkalla New Yorkiin, mutta 1 523 ihmistä kuoli sen törmättyä jäävuoreen. Seremonia pidetään sunnuntaina klo 14.00 BST. Alkuperäinen muistomerkki rahoitettiin maailmanlaajuisilla lahjoituksilla. Restaurointihanke on kaupunginhallituksen ja riippumattoman Twenty Twenty Television -yrityksen yhteinen aloite.</w:t>
      </w:r>
    </w:p>
    <w:p>
      <w:r>
        <w:rPr>
          <w:b/>
        </w:rPr>
        <w:t xml:space="preserve">Yhteenveto</w:t>
      </w:r>
    </w:p>
    <w:p>
      <w:r>
        <w:t xml:space="preserve">Southamptonissa paljastetaan vastikään kunnostettu muistomerkki, joka osoittaa niiden insinöörien urheutta, jotka kuolivat, kun huono-onninen RMS Titanic upposi 98 vuotta sitten.</w:t>
      </w:r>
    </w:p>
    <w:p>
      <w:r>
        <w:rPr>
          <w:b/>
          <w:u w:val="single"/>
        </w:rPr>
        <w:t xml:space="preserve">Asiakirjan numero 9164</w:t>
      </w:r>
    </w:p>
    <w:p>
      <w:r>
        <w:t xml:space="preserve">Manxin vapaa-ajanministerin lupaus rautateiden irtisanomisista</w:t>
      </w:r>
    </w:p>
    <w:p>
      <w:r>
        <w:t xml:space="preserve">Yhteisö-, kulttuuri- ja vapaa-ajan ministeri David Cretney sanoi, että neuvottelut jatkuvat ammattiliiton edustajien kanssa. Hän kuitenkin lisäsi: "Meillä ei ole rahaa venyttää tätä asiaa. "Ensin puhuimme 22 työntekijän irtisanomisesta, mutta nyt olemme päässeet tilanteeseen, jossa meidän on täytynyt lähettää kirje kuudelle työntekijälle." Hän sanoi, että hän ei ole vielä valmis. Hän lisäsi: "En nauti siitä ollenkaan." Laitoksen kuljetusosastolla työskentelee yhteensä 230 henkilöä.</w:t>
      </w:r>
    </w:p>
    <w:p>
      <w:r>
        <w:rPr>
          <w:b/>
        </w:rPr>
        <w:t xml:space="preserve">Yhteenveto</w:t>
      </w:r>
    </w:p>
    <w:p>
      <w:r>
        <w:t xml:space="preserve">Mansaaren vapaa-ajan ministeri on sanonut, että hänen ministeriönsä pyrkii kovasti minimoimaan irtisanomiset saaren rautateillä.</w:t>
      </w:r>
    </w:p>
    <w:p>
      <w:r>
        <w:rPr>
          <w:b/>
          <w:u w:val="single"/>
        </w:rPr>
        <w:t xml:space="preserve">Asiakirjan numero 9165</w:t>
      </w:r>
    </w:p>
    <w:p>
      <w:r>
        <w:t xml:space="preserve">Alkoholin väärinkäyttö "maksaa Walesin NHS:lle 109 miljoonaa puntaa vuodessa".</w:t>
      </w:r>
    </w:p>
    <w:p>
      <w:r>
        <w:t xml:space="preserve">Vaughan Gethingin mukaan viimeisimpien lukujen mukaan alkoholiin liittyi 34 000 sairaalahoitoa ja 467 kuolemantapausta vuonna 2013. Hän kertoi Cardiffissa pidetyssä konferenssissa, että Walesin hallitus käyttää 50 miljoonaa puntaa alkoholi- ja huumeongelmien torjuntaan tulevana vuonna. Luvut olivat "jyrkkä muistutus haasteista, joita meillä on edelleen edessämme", hän sanoi.</w:t>
      </w:r>
    </w:p>
    <w:p>
      <w:r>
        <w:rPr>
          <w:b/>
        </w:rPr>
        <w:t xml:space="preserve">Yhteenveto</w:t>
      </w:r>
    </w:p>
    <w:p>
      <w:r>
        <w:t xml:space="preserve">Alkoholin väärinkäyttö maksaa Walesin NHS:lle edelleen yli 109 miljoonaa puntaa vuodessa, sanoi apulaisterveysministeri, vaikka alkoholikuolemat ovat vähentyneet.</w:t>
      </w:r>
    </w:p>
    <w:p>
      <w:r>
        <w:rPr>
          <w:b/>
          <w:u w:val="single"/>
        </w:rPr>
        <w:t xml:space="preserve">Asiakirjan numero 9166</w:t>
      </w:r>
    </w:p>
    <w:p>
      <w:r>
        <w:t xml:space="preserve">Aberdeenin Yhdistyneen kuningaskunnan vuoden 2017 kulttuurikaupungin tiimi nimitetty</w:t>
      </w:r>
    </w:p>
    <w:p>
      <w:r>
        <w:t xml:space="preserve">Rita Stephen, joka työskentelee nykyisin paikallisessa talousfoorumissa Acsefissa, on tarjouksen hallinnoija. Ektor Tsatsoulis on tarjouksen koordinaattori, ja hän on mukana ryhmässä, joka yritti voittaa Euroopan kulttuurikaupunkihakemuksen Pafokselle Kyproksella. Richard Stewart, joka työskentelee Great Ormond Street Hospitalissa Lontoossa, on tarjouksen rahoituksesta ja kansainvälisestä toiminnasta vastaava henkilö. Lehdistövastaavana toimii Andrew Learmonth. Learmonth siirtyy kaupunginvaltuuston rahoittamaan hakemukseen Skotlannin kansallisteatterista. Vuonna 2009 Aberdeen peruutti hakemuksensa Yhdistyneen kuningaskunnan kulttuurikaupungiksi vuodeksi 2013 neuvoston talouden vuoksi.</w:t>
      </w:r>
    </w:p>
    <w:p>
      <w:r>
        <w:rPr>
          <w:b/>
        </w:rPr>
        <w:t xml:space="preserve">Yhteenveto</w:t>
      </w:r>
    </w:p>
    <w:p>
      <w:r>
        <w:t xml:space="preserve">BBC Scotlandin mukaan Aberdeenin vuoden 2017 kulttuurikaupungiksi pyrkivän ryhmän johtaja on nyt nimitetty.</w:t>
      </w:r>
    </w:p>
    <w:p>
      <w:r>
        <w:rPr>
          <w:b/>
          <w:u w:val="single"/>
        </w:rPr>
        <w:t xml:space="preserve">Asiakirjan numero 9167</w:t>
      </w:r>
    </w:p>
    <w:p>
      <w:r>
        <w:t xml:space="preserve">Tokion 2020 olympialaisten logo paljastui: "Aika siisti" vai "todella kamala"?</w:t>
      </w:r>
    </w:p>
    <w:p>
      <w:r>
        <w:t xml:space="preserve">"Ympyrän punainen väri edustaa jokaisen sykkivän sydämen voimaa", järjestelytoimikunta sanoo, vaikka se sopivasti muistuttaa myös osaa Japanin lipusta. Tunnus on japanilaisen taiteilijan Kenjiro Saton suunnittelema, ja se "kuvastaa kaupungin eloisaa luonnetta ja sen asukkaiden vieraanvaraista henkeä", sanoo Kansainvälisen olympiakomitean varapuheenjohtaja John Coates. Mutta mitä mieltä ovat tavalliset ihmiset? Voi... Kuka on samaa mieltä? Kai siellä on oltava jokin myönteisempi reaktio? Useat japanilaiset käyttäjät huomauttivat, kuinka samankaltaiselta se näyttää kuin Japanin jalkapalloliigan logo... Useimmat japaninkieliset twiittaajat kuitenkin kehuivat logoa - erityisesti sen fonttia ja "klassista" ulkoasua. Eräs Twitter-käyttäjä näki kuitenkin jotain muuta: hänellä saattaa olla asiaa... Millainen on Tokio 2020:n logo verrattuna viimeisimpien olympialaisten logoihin? Sinä päätät.</w:t>
      </w:r>
    </w:p>
    <w:p>
      <w:r>
        <w:rPr>
          <w:b/>
        </w:rPr>
        <w:t xml:space="preserve">Yhteenveto</w:t>
      </w:r>
    </w:p>
    <w:p>
      <w:r>
        <w:t xml:space="preserve">Tokio on julkistanut vuoden 2020 olympia- ja paralympiakisojen logon. Järjestäjien mukaan olympiatunnus on T-kirjain, jossa on ylösalaisin olevia lainausmerkkejä, jotka edustavat tasa-arvoa.</w:t>
      </w:r>
    </w:p>
    <w:p>
      <w:r>
        <w:rPr>
          <w:b/>
          <w:u w:val="single"/>
        </w:rPr>
        <w:t xml:space="preserve">Asiakirjan numero 9168</w:t>
      </w:r>
    </w:p>
    <w:p>
      <w:r>
        <w:t xml:space="preserve">Varattu tuomio John Worboysin uhrien vahingonkorvausasiassa</w:t>
      </w:r>
    </w:p>
    <w:p>
      <w:r>
        <w:t xml:space="preserve">Kahdeksan naista on pyytänyt tuomari Silberiltä ratkaisua ainutlaatuisessa kanteessa, joka koskee liikennevakuutusyhtiöiden vastuuta naisten vammoista. John Worboys, 54, tuomittiin vuonna 2009 huumaamisesta ja naisten seksuaalisesta hyväksikäytöstä työskennellessään lontoolaisena taksinkuljettajana. Worboys vangittiin määräämättömäksi ajaksi. Naisten asianajaja Edwin Glasgow QC sanoi, että taksi oli "turvallisuuden symboli, joka sai nämä nuoret naiset uskomaan, että he olivat turvassa", ja että se "tarjosi välineet" hyökkäysten toteuttamiseen. Worboysin vakuutusyhtiöt, joille on myönnetty nimettömyys, kiistävät kanteen.</w:t>
      </w:r>
    </w:p>
    <w:p>
      <w:r>
        <w:rPr>
          <w:b/>
        </w:rPr>
        <w:t xml:space="preserve">Yhteenveto</w:t>
      </w:r>
    </w:p>
    <w:p>
      <w:r>
        <w:t xml:space="preserve">Korkeimmassa oikeudessa on varattu tuomio seksuaalisen hyökkäyksen uhrien tapauksessa, jotka vaativat vahingonkorvauksia hyökkääjältä ja tämän ajoneuvon vakuutusyhtiöltä.</w:t>
      </w:r>
    </w:p>
    <w:p>
      <w:r>
        <w:rPr>
          <w:b/>
          <w:u w:val="single"/>
        </w:rPr>
        <w:t xml:space="preserve">Asiakirjan numero 9169</w:t>
      </w:r>
    </w:p>
    <w:p>
      <w:r>
        <w:t xml:space="preserve">Carlislen raivohyökkääjälle varoitus vankilasta</w:t>
      </w:r>
    </w:p>
    <w:p>
      <w:r>
        <w:t xml:space="preserve">Ian David Bretherton tunnusti syyllisyytensä toukokuussa sattuneen välikohtauksen jälkeen tahallisen vakavan ruumiinvamman yritykseen. Carlisle Crown Court kuuli, että hänen uhrinsa Terence Chandler joutui hyppäämään puutarhan muurin yli turvaan. Bretherton, 44, kotoisin Wordsworth Streetiltä, Penrithistä, tuomitaan 13. joulukuuta. Hänet vapautettiin takuita vastaan taustaselvityksiä varten. Tuomari varoitti häntä siitä, että teko oli niin vakava, että "merkittävä" tuomio oli väistämätön, vaikka hän ei ollut koskaan aiemmin joutunut vaikeuksiin lain kanssa.</w:t>
      </w:r>
    </w:p>
    <w:p>
      <w:r>
        <w:rPr>
          <w:b/>
        </w:rPr>
        <w:t xml:space="preserve">Yhteenveto</w:t>
      </w:r>
    </w:p>
    <w:p>
      <w:r>
        <w:t xml:space="preserve">Miestä, joka ajoi autollaan tahallaan moottoripyöräilijän päälle kaksi kertaa Carlislessa sattuneen pienen liikenneonnettomuuden jälkeen, on varoitettu, että häntä odottaa pitkä vankeusrangaistus.</w:t>
      </w:r>
    </w:p>
    <w:p>
      <w:r>
        <w:rPr>
          <w:b/>
          <w:u w:val="single"/>
        </w:rPr>
        <w:t xml:space="preserve">Asiakirjan numero 9170</w:t>
      </w:r>
    </w:p>
    <w:p>
      <w:r>
        <w:t xml:space="preserve">Conner Marshall: Connell Marshall: Murhatun 18-vuotiaan hautajaiset</w:t>
      </w:r>
    </w:p>
    <w:p>
      <w:r>
        <w:t xml:space="preserve">Barrystä kotoisin oleva Conner Marshall löydettiin Trecco Bay Caravan Parkista, Porthcawlista, viime kuussa, mutta hän kuoli sairaalassa neljä päivää myöhemmin. Miestä on syytetty murhasta. Jumalanpalvelus pidetään St Peter's Churchissa Mill Roadilla, Dinas Powysissa, klo 11.00 BST, ja perhe on pyytänyt surijoita pukeutumaan kirkkaisiin vaatteisiin. Perhe on pyytänyt käyttämään kirkkaita vaatteita.</w:t>
      </w:r>
    </w:p>
    <w:p>
      <w:r>
        <w:rPr>
          <w:b/>
        </w:rPr>
        <w:t xml:space="preserve">Yhteenveto</w:t>
      </w:r>
    </w:p>
    <w:p>
      <w:r>
        <w:t xml:space="preserve">Asuntovaunualueella hyökkäyksen kohteeksi joutuneen 18-vuotiaan miehen hautajaiset pidetään 11. huhtikuuta.</w:t>
      </w:r>
    </w:p>
    <w:p>
      <w:r>
        <w:rPr>
          <w:b/>
          <w:u w:val="single"/>
        </w:rPr>
        <w:t xml:space="preserve">Asiakirjan numero 9171</w:t>
      </w:r>
    </w:p>
    <w:p>
      <w:r>
        <w:t xml:space="preserve">First Great Westernin vaunujen kunnostus valmis</w:t>
      </w:r>
    </w:p>
    <w:p>
      <w:r>
        <w:t xml:space="preserve">First Great Western on saanut päätökseen hankkeen, jonka tavoitteena on lisätä kapasiteettia 10 prosentilla koko verkostossaan ja lisätä 4 500 paikkaa ruuhka-aikaisiin juniinsa. Viisitoista vanhaa buffetvaunua muutettiin, jotta kaikissa suurnopeusjunissa olisi kahdeksan vaunua. First Great Western liikennöi Lontoon Paddingtonin, Walesin, Thames Valleyn ja länsimaiden välillä.</w:t>
      </w:r>
    </w:p>
    <w:p>
      <w:r>
        <w:rPr>
          <w:b/>
        </w:rPr>
        <w:t xml:space="preserve">Yhteenveto</w:t>
      </w:r>
    </w:p>
    <w:p>
      <w:r>
        <w:t xml:space="preserve">Kapasiteetti Lontoon ja lännen välisessä junaliikenteessä kasvaa vanhojen vaunujen muutosten myötä.</w:t>
      </w:r>
    </w:p>
    <w:p>
      <w:r>
        <w:rPr>
          <w:b/>
          <w:u w:val="single"/>
        </w:rPr>
        <w:t xml:space="preserve">Asiakirjan numero 9172</w:t>
      </w:r>
    </w:p>
    <w:p>
      <w:r>
        <w:t xml:space="preserve">"Arvokkaita" taideteoksia löytyi kolme vuotta Kiltullaghin kirkkovarkauden jälkeen</w:t>
      </w:r>
    </w:p>
    <w:p>
      <w:r>
        <w:t xml:space="preserve">Maalaukset olivat osa Ristin asemat -sarjaa, jossa 14 teosta kuvaa Jeesuksen Kristuksen ristiinnaulitsemista. Ne otettiin Pyhän Pietarin ja Paavalin kirkosta Kiltullaghissa, Galwayn kreivikunnassa kesäkuussa 2013. Poliisi löysi ne hyvässä kunnossa, kun se tutki tiistaina jätemaata Edenderryssä, Offallyn kreivikunnassa. Ne vietiin pois rikosteknistä tutkimusta varten. Ketään ei pidätetty varkaudesta.</w:t>
      </w:r>
    </w:p>
    <w:p>
      <w:r>
        <w:rPr>
          <w:b/>
        </w:rPr>
        <w:t xml:space="preserve">Yhteenveto</w:t>
      </w:r>
    </w:p>
    <w:p>
      <w:r>
        <w:t xml:space="preserve">Irlannin tasavallan poliisi on saanut takaisin kuusi "arvokasta" öljymaalausta, jotka oli varastettu kirkosta lähes kolme vuotta sitten.</w:t>
      </w:r>
    </w:p>
    <w:p>
      <w:r>
        <w:rPr>
          <w:b/>
          <w:u w:val="single"/>
        </w:rPr>
        <w:t xml:space="preserve">Asiakirjan numero 9173</w:t>
      </w:r>
    </w:p>
    <w:p>
      <w:r>
        <w:t xml:space="preserve">Brasilian ensimmäinen nainen Marcela Temer pelasti koiran järvestä</w:t>
      </w:r>
    </w:p>
    <w:p>
      <w:r>
        <w:t xml:space="preserve">Kun hän löysi Jack Russellin Picolyn hädässä vedestä, hän heittäytyi järveen täysin pukeutuneena pelastaakseen Picolyn. Huhtikuun 22. päivän tapauksen jälkeen eräs turvamies, joka kieltäytyi auttamasta koiran pelastamisessa, erotettiin virastaan. Rouva Temer oli ollut kävelyllä puutarhassa poikansa Michelzinhon kanssa. Kun Picoly kiinnostui järvestä, se sukelsi sinne eikä päässyt takaisin rantaan. Brasilian presidentillä Michel Temerillä ja hänen perheellään on kaksi koiraa: Picoly ja Thor, kultainen noutaja. Thorin tiedetään keskeyttäneen presidentin kokoukset. Brittiläinen eläinsuojelujärjestö RSPCA sanoo, että ihmisten ei pitäisi vaarantaa henkeään yrittäessään pelastaa eläintä vedestä.</w:t>
      </w:r>
    </w:p>
    <w:p>
      <w:r>
        <w:rPr>
          <w:b/>
        </w:rPr>
        <w:t xml:space="preserve">Yhteenveto</w:t>
      </w:r>
    </w:p>
    <w:p>
      <w:r>
        <w:t xml:space="preserve">Brasilian ensimmäinen nainen Marcela Temer hyppäsi Brasilian presidentinpalatsin järveen pelastaakseen koiransa, ovat presidentin virkamiehet paljastaneet.</w:t>
      </w:r>
    </w:p>
    <w:p>
      <w:r>
        <w:rPr>
          <w:b/>
          <w:u w:val="single"/>
        </w:rPr>
        <w:t xml:space="preserve">Asiakirjan numero 9174</w:t>
      </w:r>
    </w:p>
    <w:p>
      <w:r>
        <w:t xml:space="preserve">Ylösalaisin oleva poni pelastettiin New Forestin ojasta</w:t>
      </w:r>
    </w:p>
    <w:p>
      <w:r>
        <w:t xml:space="preserve">Eläin löydettiin toisen irrallaan olevan ponin kanssa A36-tieltä Owerin lähellä, Shelley Lanen ja Whinwhistle Roadin välissä, noin kello 02:00 GMT. Hampshiren palo- ja pelastuslaitos ja eläinten pelastamiseen erikoistunut asiantuntija käyttivät valjaita ja pukkeja vapauttaakseen loukkuun jääneen ponin. Molemmat eläimet vietiin sitten läheiseen eläinlääkäriin täydellistä tutkimusta varten. Hampshiren eläinpelastusryhmän ystävien mukaan epäiltiin, että loukkuun jäänyt poni oli saattanut jäädä ajoneuvon alle. Aiheeseen liittyvät Internet-linkit Hampshiren palo- ja pelastuspalvelu</w:t>
      </w:r>
    </w:p>
    <w:p>
      <w:r>
        <w:rPr>
          <w:b/>
        </w:rPr>
        <w:t xml:space="preserve">Yhteenveto</w:t>
      </w:r>
    </w:p>
    <w:p>
      <w:r>
        <w:t xml:space="preserve">Poni on pelastettu sen jälkeen, kun se löytyi ylösalaisin ojasta New Forestissa, palokunta on kertonut.</w:t>
      </w:r>
    </w:p>
    <w:p>
      <w:r>
        <w:rPr>
          <w:b/>
          <w:u w:val="single"/>
        </w:rPr>
        <w:t xml:space="preserve">Asiakirjan numero 9175</w:t>
      </w:r>
    </w:p>
    <w:p>
      <w:r>
        <w:t xml:space="preserve">Intian vesi: Bangaloressa Cauvery-joen vuoksi.</w:t>
      </w:r>
    </w:p>
    <w:p>
      <w:r>
        <w:t xml:space="preserve">He olivat vihaisia korkeimman oikeuden päätöksestä, jolla Karnataka määrättiin jakamaan enemmän vettä naapurimaan Tamil Nadun kanssa. Karnatakan on vapautettava Cauvery-joesta 12 000 kuutiometriä vettä sekunnissa 20. syyskuuta asti. Molemmat osavaltiot sanovat tarvitsevansa vettä kipeästi kasteluun, ja taistelu veden saannista on jatkunut vuosikymmeniä. Teknologiakeskuksessa tapahtuneet väkivaltaisuudet sulkivat monia toimistoja ja suuren osan julkisista liikennevälineistä. Poliisi on ottanut käyttöön poikkeustilalain, joka kieltää kokoontumiset, ja paikalle on lähetetty yli 15 000 poliisia. Reuters raportoi, että mielenosoittajat valitsivat Tamil Nadussa rekisteröityjä ajoneuvoja ja heittivät niitä kivillä.</w:t>
      </w:r>
    </w:p>
    <w:p>
      <w:r>
        <w:rPr>
          <w:b/>
        </w:rPr>
        <w:t xml:space="preserve">Yhteenveto</w:t>
      </w:r>
    </w:p>
    <w:p>
      <w:r>
        <w:t xml:space="preserve">Mielenosoittajat ovat hyökänneet kauppojen kimppuun ja sytyttäneet ajoneuvoja tuleen eteläintialaisessa Bangaloren kaupungissa Karnatakan osavaltiossa pitkään jatkuneessa kiistassa vedestä.</w:t>
      </w:r>
    </w:p>
    <w:p>
      <w:r>
        <w:rPr>
          <w:b/>
          <w:u w:val="single"/>
        </w:rPr>
        <w:t xml:space="preserve">Asiakirjan numero 9176</w:t>
      </w:r>
    </w:p>
    <w:p>
      <w:r>
        <w:t xml:space="preserve">Essexin kuorma-autokuolemat: Mies syytteessä maahanmuuttorikoksesta</w:t>
      </w:r>
    </w:p>
    <w:p>
      <w:r>
        <w:t xml:space="preserve">Gazmir Nuzi pidätettiin torstaina Lontoossa, kertoo Essexin poliisi. 42-vuotiasta syytetään salaliitosta, jonka tarkoituksena on helpottaa Yhdistyneen kuningaskunnan maahanmuuttolainsäädännön rikkomista EU:n ulkopuolisen henkilön toimesta. Tottenhamin Barclay Roadilla asuvan Nuzin on määrä saapua Chelmsford Magistrates' Court -oikeuteen perjantaina. 39 Vietnamin kansalaisen ruumiit löydettiin 23. lokakuuta kuorma-auton kontista Graysin teollisuusalueella. Kuolleiden joukossa oli kymmenen teini-ikäistä, joista kaksi 15-vuotiasta poikaa.</w:t>
      </w:r>
    </w:p>
    <w:p>
      <w:r>
        <w:rPr>
          <w:b/>
        </w:rPr>
        <w:t xml:space="preserve">Yhteenveto</w:t>
      </w:r>
    </w:p>
    <w:p>
      <w:r>
        <w:t xml:space="preserve">Miestä on syytetty maahanmuuttorikoksesta, joka liittyy 39 ihmisen kuolemaan kuorma-autossa Essexissä.</w:t>
      </w:r>
    </w:p>
    <w:p>
      <w:r>
        <w:rPr>
          <w:b/>
          <w:u w:val="single"/>
        </w:rPr>
        <w:t xml:space="preserve">Asiakirjan numero 9177</w:t>
      </w:r>
    </w:p>
    <w:p>
      <w:r>
        <w:t xml:space="preserve">Saako syöpä liikaa huomiota?</w:t>
      </w:r>
    </w:p>
    <w:p>
      <w:r>
        <w:t xml:space="preserve">Tohtori Toby MaherBritish Lung Foundation Syöpädiagnoosin, -hoidon ja -tuen parantamiseksi on viime vuosina tehty paljon työtä. Viime kuussa hallitus ilmoitti 160 miljoonan punnan lisärahoituksesta syöpälääkkeiden rahastoon, joka kattaa kalliiden syöpähoitojen kustannukset. Tämä on lisäys viime vuonna ilmoitettuun 400 miljoonan punnan pakettiin. Syöpätutkimukseen on investoitu yli 4 miljardia puntaa viimeisten 12 vuoden aikana, ja miljoonien punnan arvoiset tiedotuskampanjat, kuten Be Clear on Cancer, ovat auttaneet parantamaan yleistä tietoisuutta ja varhaisdiagnostiikkaa. National Cancer Intelligence Network, joka on nyt osa Public Health Englandia, on perustettu parantamaan hoitostandardeja ja kliinisiä tuloksia. Syöpätaudeilla on myös oma strateginen kliininen verkostonsa NHS Englandissa, joka koordinoi hoidon parantamista. Tähän mennessä kaikki on hyvin. "Yhtä lailla tuhoisa" Syöpä on kauhea sairausryhmä. Yhdistynyt kuningaskunta on edelleen jäljessä Euroopasta ja Yhdysvalloista monilla syövän hoidon osa-alueilla, joten on aivan oikein, että teemme kaikkemme sen torjumiseksi. Onko kuitenkin oikeudenmukaista, että edellä mainittuja toimia ei toteuteta muiden sairauksien osalta? Varsinkin kun monien muiden sairauksien eloonjäämisaste on huonompi kuin monien syöpien. Otetaan esimerkiksi yksi tärkeimmistä työaloistani, idiopaattinen keuhkofibroosi (IPF) - kauhea sairaus, joka aiheuttaa keuhkoissa etenevää arpeutumista, mikä vaikeuttaa hengittämistä yhä enemmän. IPF:ää sairastavien määrä Yhdistyneessä kuningaskunnassa kasvaa noin 5 prosenttia vuodessa; nykyään se tappaa vuosittain enemmän ihmisiä (noin 5 000) kuin leukemia. Se etenee usein tuhoavan nopeasti, ja puolet IPF-potilaista kuolee, yleensä hengitysvajaukseen, kolmen vuoden kuluessa diagnoosista. Tapaamilleni kuolemansairaille potilaille ja heidän jälkeensä jättämilleen sureville läheisille IPF on yhtä tuhoisa kuin mikä tahansa syöpä. Tästä huolimatta IPF:lle ei kuitenkaan anneta läheskään yhtä paljon painoarvoa kuin vastaaville syöpätaudeille, kuten leukemialle. Viivästynyt diagnoosi Hallitus investoi viime vuonna vain 600 000 puntaa IPF:n tutkimukseen - leukemiatutkimus sai yli 32 miljoonaa puntaa kaikista lähteistä. Myös tietoisuus on paljon vähäisempää: useimmat teistä ovat varmasti kuulleet leukemiasta, mutta monet jopa lääketieteellisessä yhteisössä eivät ole koskaan kuulleet IPF:stä. Toisin kuin syövässä, IPF:stä puuttuvat luonnostaan yhdennetyt palvelut, hengityselinsairauksia koskevaa strategista kliinistä verkostoa ei ole, eikä tällä hetkellä ole hyväksyttyjä laatustandardeja. IPF-potilaan "kiireellisen" lähetteen saaminen voi kestää kuukausia, kun taas syöpäpotilaiden kohdalla valtaosa potilaista otetaan vastaan kahdessa viikossa. Tämän seurauksena IPF-potilaat joutuvat usein kärsimään viivästyneestä diagnoosista, epäjohdonmukaisesta hoidosta, vähäisestä tai riittämättömästä tiedottamisesta sairaudestaan, rajallisista hoitovaihtoehdoista ja palliatiivisen hoidon puutteesta elämän loppuvaiheessa. Tämän lisäksi emme vieläkään edes tiedä, mikä IPF:n aiheuttaa, puhumattakaan siitä, miten sairaus voitaisiin parantaa. Päät nyökkäävät Lopulta tämä maksaa ihmishenkiä. Leukemian kuolleisuus on laskenut lähes viidenneksen viimeisten 40 vuoden aikana, mutta IPF:n kuolleisuus on kuusinkertaistunut. Vaikka se onkin järkyttävää, ymmärrän, kun IPF-potilaat kertovat minulle, että he toivovat, että heillä olisi syöpä sen sijaan. IPF saattaa olla yksi eniten laiminlyötyjä sairauksia, mutta se ei suinkaan ole ainoa. Olen varma, että monet muut lääketieteen ammattilaiset nyökyttelevät päätään tälle artikkelille ja kysyvät myös, miksi heidän tautialueensa ei saa samanlaista priorisointia kuin syöpä, vaikka sen esiintyvyys, eteneminen ja kuolleisuus ovat samanlaisia. Tietenkin syöpä on kauhea, ja on oikein, että teemme kaikkemme sen torjumiseksi. Tuhansien yhtä tuhoisia sairauksia sairastavien potilaiden ja heidän läheistensä kannalta tuntuu kuitenkin epäoikeudenmukaiselta, että heidän sairautensa ei saa samanlaista priorisointia vain siksi, että sen nimi ei sisällä pelättyä C-sanaa. Hallituksen, NHS:n ja muiden terveydenhuoltoelinten olisi keskityttävä auttamaan sairaita ihmisiä elämään pidempään, onnellisemmin ja terveemmin. Henkilön sairauden aiheuttavan sairauden nimi ei saisi olla tekijä, joka määrittää hänen hoitonsa tason.</w:t>
      </w:r>
    </w:p>
    <w:p>
      <w:r>
        <w:rPr>
          <w:b/>
        </w:rPr>
        <w:t xml:space="preserve">Yhteenveto</w:t>
      </w:r>
    </w:p>
    <w:p>
      <w:r>
        <w:t xml:space="preserve">Viime vuosina uudet instituutiot, tavoitteet, kampanjat ja rahoitus ovat auttaneet jatkuvasti parantamaan syövän hoitoa, hoitoa ja selviytymistä. Tämän viikon Scrubbing Up -lehdessä British Lung Foundationin hengityskonsultti tohtori Toby Maher toteaa kuitenkin, että vaikka hallituksen, NHS:n ja muiden terveydenhuoltoelinten ponnistelut syövän torjumiseksi ovat tervetulleita, muille taudeille, joilla on samanlainen ilmaantuvuus- ja kuolleisuusaste, olisi annettava sama prioriteetti.</w:t>
      </w:r>
    </w:p>
    <w:p>
      <w:r>
        <w:rPr>
          <w:b/>
          <w:u w:val="single"/>
        </w:rPr>
        <w:t xml:space="preserve">Asiakirjan numero 9178</w:t>
      </w:r>
    </w:p>
    <w:p>
      <w:r>
        <w:t xml:space="preserve">Great Dunmow: A120 suljettu maahanmuuttorikosten pidätysten jälkeen</w:t>
      </w:r>
    </w:p>
    <w:p>
      <w:r>
        <w:t xml:space="preserve">Tie suljettiin molempiin suuntiin Great Dunmowin kohdalla kello 08:50 ja 09:35 BST välisenä aikana, kun poliisi kutsuttiin paikalle. Poliisit pidättivät neljä epäiltynä maahanmuuttorikoksista, mukaan lukien kuorma-auton kuljettaja. Heidät otettiin säilöön, ja poliisi haluaa puhua kaikille, joilla on kojelautakameran tallenteita tapauksesta. Etsi BBC News: East of England Facebookissa, Instagramissa ja Twitterissä. Jos sinulla on juttuehdotuksia, lähetä sähköpostia osoitteeseen eastofenglandnews@bbc.co.uk Aiheeseen liittyvät Internet-linkit Essexin poliisi.</w:t>
      </w:r>
    </w:p>
    <w:p>
      <w:r>
        <w:rPr>
          <w:b/>
        </w:rPr>
        <w:t xml:space="preserve">Yhteenveto</w:t>
      </w:r>
    </w:p>
    <w:p>
      <w:r>
        <w:t xml:space="preserve">Neljä miestä pidätettiin ja A120-tietä suljettiin sen jälkeen, kun raportoitiin, että ihmisiä oli nähty kiipeilemässä ulos rekan perävaunusta Essexissä.</w:t>
      </w:r>
    </w:p>
    <w:p>
      <w:r>
        <w:rPr>
          <w:b/>
          <w:u w:val="single"/>
        </w:rPr>
        <w:t xml:space="preserve">Asiakirjan numero 9179</w:t>
      </w:r>
    </w:p>
    <w:p>
      <w:r>
        <w:t xml:space="preserve">Sri Lankan suihkukoneet hyökkäävät "kapinallisten tukikohtiin".</w:t>
      </w:r>
    </w:p>
    <w:p>
      <w:r>
        <w:t xml:space="preserve">"Se on oletettavasti tunnistettu Charles Antonyn prikaatin esikunnaksi", sanoi Wing Commander Nanayakkara. Kapinallisia puolustavat verkkosivut kertoivat, että hyökkäyksessä - lähellä Kilinochchin kaupunkia - kuoli ainakin kaksi siviiliä ja yli kymmenen muuta haavoittui. Näille kahdelle väitteelle ei ole riippumatonta vahvistusta. Samaan aikaan armeija kertoi takavarikoineensa räjähteitä kuorma-autosta, jonka oli määrä liittyä Yhdistyneiden Kansakuntien saattueeseen, jonka oli määrä kuljettaa ruokaa tuhansille siirtymään joutuneille ihmisille kapinallisten hallitsemalla alueella. YK pahoitteli tapausta. Kuudenkymmenen kuorma-auton saattueen odotetaan lähtevän kapinallisten hallitsemille alueille torstaina.</w:t>
      </w:r>
    </w:p>
    <w:p>
      <w:r>
        <w:rPr>
          <w:b/>
        </w:rPr>
        <w:t xml:space="preserve">Yhteenveto</w:t>
      </w:r>
    </w:p>
    <w:p>
      <w:r>
        <w:t xml:space="preserve">Sri Lankan armeija kertoo ilmavoimiensa pommittaneen kahta keskeistä tamilitiikerien asemaa Sri Lankan pohjoisosassa. Ilmavoimien tiedottaja Wing Commander Janaka Nanayakkara sanoi, että pääkohteena oli kapinallisten eliittijoukkojen komentoryhmän päämaja.</w:t>
      </w:r>
    </w:p>
    <w:p>
      <w:r>
        <w:rPr>
          <w:b/>
          <w:u w:val="single"/>
        </w:rPr>
        <w:t xml:space="preserve">Asiakirjan numero 9180</w:t>
      </w:r>
    </w:p>
    <w:p>
      <w:r>
        <w:t xml:space="preserve">Äänestys 2014: Ehdokkaat Euroopan parlamentin vaaleissa</w:t>
      </w:r>
    </w:p>
    <w:p>
      <w:r>
        <w:t xml:space="preserve">Kullakin alueella on eri määrä Euroopan parlamentin jäseniä sen väkiluvun perusteella. Klikkaa linkkejä nähdäksesi oman alueesi ehdokkaiden luettelot. East Midlands East of England Lontoo North East North West Pohjois-Irlanti Skotlanti South East South West Wales West Midlands Yorkshire and the Humber Europarlamentaarikot valitaan suhteellisella vaalitavalla puolueen ilmoittamassa järjestyksessä. Kunkin puolueen saamien europarlamentaarikkojen määrä lasketaan d'Hondtin kaavalla, paitsi Pohjois-Irlannissa, jossa käytetään STV-järjestelmää (Single Transferable Vote). Tuloksia odotetaan sunnuntaina 25. toukokuuta kello 21.00 GMT.</w:t>
      </w:r>
    </w:p>
    <w:p>
      <w:r>
        <w:rPr>
          <w:b/>
        </w:rPr>
        <w:t xml:space="preserve">Yhteenveto</w:t>
      </w:r>
    </w:p>
    <w:p>
      <w:r>
        <w:t xml:space="preserve">Euroopan parlamentin vaalit järjestetään 22. toukokuuta 2014. Äänestäjät valitsevat 73 Euroopan parlamentin jäsentä 12 monijäsenisessä alueellisessa vaalipiirissä.</w:t>
      </w:r>
    </w:p>
    <w:p>
      <w:r>
        <w:rPr>
          <w:b/>
          <w:u w:val="single"/>
        </w:rPr>
        <w:t xml:space="preserve">Asiakirjan numero 9181</w:t>
      </w:r>
    </w:p>
    <w:p>
      <w:r>
        <w:t xml:space="preserve">Wales Rally GB jatkuu sopimuksen mukaan vuoteen 2018 asti</w:t>
      </w:r>
    </w:p>
    <w:p>
      <w:r>
        <w:t xml:space="preserve">Järjestäjä International Motor Sports vahvisti, että se oli päässyt sopimukseen Walesin hallituksen kanssa tapahtuman isännöinnistä seuraavien kolmen vuoden ajan. Wales Rally GB on rallin MM-sarjan Yhdistyneen kuningaskunnan osakilpailu. Tämän vuoden tapahtuma järjestetään marraskuussa Pohjois- ja Keski-Walesissa. Se tuo vuosittain noin 10 miljoonaa puntaa Walesin talouteen matkailun ja liiketoiminnan kautta.</w:t>
      </w:r>
    </w:p>
    <w:p>
      <w:r>
        <w:rPr>
          <w:b/>
        </w:rPr>
        <w:t xml:space="preserve">Yhteenveto</w:t>
      </w:r>
    </w:p>
    <w:p>
      <w:r>
        <w:t xml:space="preserve">Walesin ralli GB jatkuu ainakin vuoteen 2018 asti, on ilmoitettu.</w:t>
      </w:r>
    </w:p>
    <w:p>
      <w:r>
        <w:rPr>
          <w:b/>
          <w:u w:val="single"/>
        </w:rPr>
        <w:t xml:space="preserve">Asiakirjan numero 9182</w:t>
      </w:r>
    </w:p>
    <w:p>
      <w:r>
        <w:t xml:space="preserve">Ruumis nostettu Foss-joesta Ethan Petersin etsinnöissä</w:t>
      </w:r>
    </w:p>
    <w:p>
      <w:r>
        <w:t xml:space="preserve">Ethan Peters, 20, joka asui kaupungin Hull Roadin alueella, oli illalla ulkona, kun hänet nähtiin viimeksi Coney Streetillä 2. lokakuuta. North Yorkshiren poliisi kertoi, että vedenalaiset etsintäjoukot löysivät ruumiin Castle Museumin takaa kello 13.30 BST. Virallista tunnistusta ei ole vielä tehty, mutta poliisi ilmoitti, että Peterin perheelle on ilmoitettu asiasta.</w:t>
      </w:r>
    </w:p>
    <w:p>
      <w:r>
        <w:rPr>
          <w:b/>
        </w:rPr>
        <w:t xml:space="preserve">Yhteenveto</w:t>
      </w:r>
    </w:p>
    <w:p>
      <w:r>
        <w:t xml:space="preserve">Kadonnutta opiskelijaa etsivä poliisi on löytänyt miehen ruumiin Foss-joesta Yorkissa.</w:t>
      </w:r>
    </w:p>
    <w:p>
      <w:r>
        <w:rPr>
          <w:b/>
          <w:u w:val="single"/>
        </w:rPr>
        <w:t xml:space="preserve">Asiakirjan numero 9183</w:t>
      </w:r>
    </w:p>
    <w:p>
      <w:r>
        <w:t xml:space="preserve">Luoteis-Dumfriesin koulukampuksen suunnitelman hyväksymistä suositellaan</w:t>
      </w:r>
    </w:p>
    <w:p>
      <w:r>
        <w:t xml:space="preserve">Kokonaisuuteen sijoitetaan yläasteen, alakoulun ja päiväkodin oppilaita sekä lapsia, joilla on lisätukea tarvitsevia tarpeita. Lochside Roadin ja Alloway Roadin väliin rakennetaan myös yhteisön tiloja, kuten kirjasto. Suunnitelma on tarkoitus hyväksyä tietyin ehdoin. Hanke on osa laajempaa Dumfries Learning Town -hanketta, jonka tarkoituksena on uudistaa kaupungin koulutarjontaa.</w:t>
      </w:r>
    </w:p>
    <w:p>
      <w:r>
        <w:rPr>
          <w:b/>
        </w:rPr>
        <w:t xml:space="preserve">Yhteenveto</w:t>
      </w:r>
    </w:p>
    <w:p>
      <w:r>
        <w:t xml:space="preserve">Dumfriesin luoteisosaan on jätetty hakemus miljoonien punnan arvoisen koulukampuksen kehittämiseksi.</w:t>
      </w:r>
    </w:p>
    <w:p>
      <w:r>
        <w:rPr>
          <w:b/>
          <w:u w:val="single"/>
        </w:rPr>
        <w:t xml:space="preserve">Asiakirjan numero 9184</w:t>
      </w:r>
    </w:p>
    <w:p>
      <w:r>
        <w:t xml:space="preserve">Covid-19: Manxin vanhempia kehotetaan olemaan hukuttamatta kouluja, jotka ovat lähellä kapasiteettia.</w:t>
      </w:r>
    </w:p>
    <w:p>
      <w:r>
        <w:t xml:space="preserve">Koulut suljettiin useimmilta oppilailta 7. tammikuuta, mutta niiden on määrä avautua kokonaan uudelleen 1. helmikuuta. Keskuskoulut ovat edelleen avoinna haavoittuvassa asemassa oleville lapsille ja avainhenkilöiden lapsille. Kouluihin osallistuu kuitenkin huomattavasti enemmän oppilaita kuin viime vuonna, jolloin ne suljettiin. Tällä hetkellä noin 3 prosenttia keskiasteen oppilaista ja 9 prosenttia alakoulun oppilaista on käynyt kouluissa rajoitusten voimaantulon jälkeen, kun vastaava luku oli 2 prosenttia vuoden 2020 sulkemisen aikana ja 5 prosenttia vuoden 2020 sulkemisen aikana. Joitakin nykyisiä rajoituksia lievennettiin lauantaina, jolloin ammattikunnat saattoivat palata töihin tiukoissa olosuhteissa ja sosiaalisesti etäällä pidettäviä kokouksia voitiin järjestää ulkona, mutta koulut ovat edelleen suljettuina suurimmalta osalta oppilaista. Ne, jotka palasivat töihin tällä viikolla, "eivät automaattisesti ole välttämättömiä työntekijöitä", ja heidän lapsensa olisi pidettävä kotona "mahdollisuuksien mukaan loppuviikon ajan, koska monet solmukohdat ovat edelleen täynnä", hallituksen tiedottaja sanoi. Torstaista alkaen keskuskouluissa käyvät palaavat omiin kouluihinsa, mutta tilat pysyvät suljettuina kaikilta muilta lapsilta, hän lisäsi. Koulujen on määrä avautua uudelleen kaikille 1. helmikuuta, jos ei ole enää todisteita viruksen tarttumisesta yhteisöön. Opetusministeri Alex Allinson sanoi, että vaikka suunnitelma voi muuttua, ministeriö työskentelee nyt rehtoreiden kanssa uudelleen avaamisen järjestämiseksi. Allinson lisäsi, että koulujen avautuessa ei vaadita sosiaalista etäisyyttä tai kasvojen peittämistä, vaikka naamareita voikin käyttää "henkilökohtaisista syistä". Maaliskuun jälkeen yhteensä 432 ihmistä on saanut positiivisen testituloksen, ja heistä 25 on kuollut. Tällä hetkellä aktiivisia tapauksia on 38. Seuraa BBC Isle of Mania Facebookissa ja Twitterissä. Voit myös lähettää juttuideoita osoitteeseen northwest.newsonline@bbc.co.uk Aiheeseen liittyvät Internet-linkit Isle of Man Government - Education, Sport and Culture Isle of Man Government - Coronavirus</w:t>
      </w:r>
    </w:p>
    <w:p>
      <w:r>
        <w:rPr>
          <w:b/>
        </w:rPr>
        <w:t xml:space="preserve">Yhteenveto</w:t>
      </w:r>
    </w:p>
    <w:p>
      <w:r>
        <w:t xml:space="preserve">Vanhempia on kehotettu olemaan lähettämättä lapsiaan takaisin kouluun etuajassa, sillä pelätään, että joidenkin lukitusrajoitusten lieventäminen voisi johtaa keskuskoulujen, jotka ovat nyt "lähes täynnä", täyttymiseen.</w:t>
      </w:r>
    </w:p>
    <w:p>
      <w:r>
        <w:rPr>
          <w:b/>
          <w:u w:val="single"/>
        </w:rPr>
        <w:t xml:space="preserve">Asiakirjan numero 9185</w:t>
      </w:r>
    </w:p>
    <w:p>
      <w:r>
        <w:t xml:space="preserve">Oslo: Aokin keikalla 15 loukkaantui.</w:t>
      </w:r>
    </w:p>
    <w:p>
      <w:r>
        <w:t xml:space="preserve">He saavat lääkärinhoitoa, eikä kenenkään uskota loukkaantuneen vakavasti, Oslon poliisi kertoi. Erään raportin mukaan noin 1 800 opiskelijaa oli tuolloin seuraamassa amerikkalaisen house-dj:n Steve Aokin keikkaa Sentrum Scenessä. Tilat evakuoitiin ja eristettiin, ja palomiehet varmistivat paikan. Eräs opiskelija kertoi norjalaiselle NTB-uutistoimistolle, että "se oli täysi kaaos". Aoki sanoi olevansa "surullinen ja järkyttynyt" tapauksesta.</w:t>
      </w:r>
    </w:p>
    <w:p>
      <w:r>
        <w:rPr>
          <w:b/>
        </w:rPr>
        <w:t xml:space="preserve">Yhteenveto</w:t>
      </w:r>
    </w:p>
    <w:p>
      <w:r>
        <w:t xml:space="preserve">Viisitoista ihmistä on loukkaantunut Norjan pääkaupungissa sijaitsevan konserttipaikan kattoromahduksessa.</w:t>
      </w:r>
    </w:p>
    <w:p>
      <w:r>
        <w:rPr>
          <w:b/>
          <w:u w:val="single"/>
        </w:rPr>
        <w:t xml:space="preserve">Asiakirjan numero 9186</w:t>
      </w:r>
    </w:p>
    <w:p>
      <w:r>
        <w:t xml:space="preserve">SFO hakee uutta oikeudenkäyntiä kahta entistä Barclaysin Libor-kauppaajaa vastaan</w:t>
      </w:r>
    </w:p>
    <w:p>
      <w:r>
        <w:t xml:space="preserve">Valamiehistö ei kyennyt tekemään päätöstä siitä, olivatko Ryan Reich, 34, ja Stylianos Contogoulas, 44, syyllistyneet maailmanlaajuisen pankkikoron manipulointiin vuosina 2005-2007. Kolme Barclaysin entistä kauppiasta todettiin kuitenkin syyllisiksi. SFO:lla oli kaksi viikkoa aikaa hakea uudelleenkäsittelyä. "SFO on tänään ilmoittanut, että se hakee Stylianos Contogoulasin ja Ryan Michael Reichin uudelleenkäsittelyä", SFO sanoi lausunnossaan. Pankit käyttävät Libor-korkoa rahoitustuotteiden hintojen määrittämiseen. Libor on lyhenne sanoista London inter-bank offered rate (Lontoon pankkien välinen tarjottu korko), ja se on perustana biljoonien punnan arvoisille lainoille ja rahoitussopimuksille, joita kotitaloudet ja yritykset tekevät kaikkialla maailmassa.</w:t>
      </w:r>
    </w:p>
    <w:p>
      <w:r>
        <w:rPr>
          <w:b/>
        </w:rPr>
        <w:t xml:space="preserve">Yhteenveto</w:t>
      </w:r>
    </w:p>
    <w:p>
      <w:r>
        <w:t xml:space="preserve">Serious Fraud Office (SFO) on ilmoittanut, että se hakee uutta oikeudenkäyntiä kahdelle Barclaysin entiselle kauppiaalle, jotka olivat osallisina Libor-korkojen manipulointiskandaalissa.</w:t>
      </w:r>
    </w:p>
    <w:p>
      <w:r>
        <w:rPr>
          <w:b/>
          <w:u w:val="single"/>
        </w:rPr>
        <w:t xml:space="preserve">Asiakirjan numero 9187</w:t>
      </w:r>
    </w:p>
    <w:p>
      <w:r>
        <w:t xml:space="preserve">Miksi Britanniassa ei enää käydä rannalla?</w:t>
      </w:r>
    </w:p>
    <w:p>
      <w:r>
        <w:t xml:space="preserve">Bethan BellBBC News Britannian vieraanvaraisuusyhdistys (British Hospitality Association) haluaa merenrantojen tsaarin, joka "loisi rannikkokaupunkeja" ja lisäisi niiden kaupunkien vetovoimaa, joita jotkut kyselyyn vastanneet ovat kuvailleet "ränsistyneiksi, kalliiksi, vanhanaikaisiksi, halpamaisiksi, mauttomiksi, kylmiksi, polttareiden ja polttariporukoiden täyttämiksi, juustoisiksi ja tylsiksi". Se kuulostaa suurelta vaatimukselta. Jonkin aikaa merenrantaa ja sen terveyttä edistävää ilmaa pidettiin vaihtoehtona kylpylähoidolle. Ortodoksinen lääketiede puki tieteellisen ulkokuoren suosituille merikylpytavoille, ja ideaa markkinoitiin massoille, joilla ei ollut varaa ottaa huonetta Bathissa tai Cheltenhamissa. Kylpykoneet, jotka olivat suosittuja 1700- ja 1800-luvuilla, mahdollistivat sen, että ihmiset saattoivat vaihtaa uimapuvut päälleen ja pulahtaa mereen. Niissä oli katto ja seinät, ja ne suojelivat uimareiden vaatimattomuutta - vaikka tyypilliset uimapuvut eivät olleetkaan kovin ronskeja. Viktoriaanisen ajan matronit käyttivät mustia, polvipituisia, pehmustettuja villamekkoja, joita pidettiin alushousujen päällä. Rantalomakohteiden laajamittainen kasvu alkoi rautateiden aikakaudella, jolloin rannikolle pääsi paljon nopeammin ja halvemmalla. Viktoriaanisen ihanteen vastakohtana rusketusta alettiin pitää osoituksena hyvästä terveydestä, eikä niinkään asiana, jota hyväsukuisten ihmisten oli syytä välttää. Hotelleihin oli varaa vain hyvätuloisilla, joten useimmat perheet majoittuivat majataloissa, jotka kansanperinteen mukaan omistivat tiukat, hymyttömät vuokraemännät. Säästäväisyydestä huolimatta rantalomailu kukoisti. Mutta menneet ovat ne ajat, jolloin lapset nauttivat viattomina ämpäreistä, lapioista ja hiekkalinnoista. Vanhanaikainen hauskanpito aaseineen, Kasperin ja Judyn ja rivoine pylväsviihdykkeineen näyttää menettäneen viehätyksensä. Nykyään meritähtien, kivilammikoiden ja lokkien luontomaailma näyttää jääneen ulkomaisten lomien eksoottisemman kasviston ja eläimistön varjoon - safarilla käyneet ihmiset tuskin innostuvat rakkolevästä. Britannian rannoille huuhtoutuvat roskat ovat lisääntyneet, ja katkaravunpyyntiä harrastavat lapset poimivat yhä todennäköisemmin muovipulloja kuin meriantimoita. Perhepiknikit, joilla oli hiestä hiekoitettuja lihavoileipiä, ovat väistyneet perinteisten rantaruokien tieltä - ylimääräinen vetonaula. Kalaa ja ranskalaisia, jäätelöä, karkkihiekkaa sekä sydänsimpukoita - lihottavia, limaisia ja herkullisia - oli lisäksi se etu, että ne voitiin syödä pussista liikkeellä ollessaan, perinteisiä pöytätapoja uhmaten. Ja lopuksi - rannalta ei enää löydy pommeja, joiden päällä istua. Jotkut väittävät, että se on hyvä asia.</w:t>
      </w:r>
    </w:p>
    <w:p>
      <w:r>
        <w:rPr>
          <w:b/>
        </w:rPr>
        <w:t xml:space="preserve">Yhteenveto</w:t>
      </w:r>
    </w:p>
    <w:p>
      <w:r>
        <w:t xml:space="preserve">Tutkimuksen mukaan britit eivät enää käy merenrannalla . Mutta ennen halpoja ulkomaisia tarjouksia, lentomatkojen mukavuutta ja suurempia käytettävissä olevia tuloja maan rannat olivat suosittu kohde niille, jotka etsivät lepoa ja virkistystä vain junamatkan päässä.</w:t>
      </w:r>
    </w:p>
    <w:p>
      <w:r>
        <w:rPr>
          <w:b/>
          <w:u w:val="single"/>
        </w:rPr>
        <w:t xml:space="preserve">Asiakirjan numero 9188</w:t>
      </w:r>
    </w:p>
    <w:p>
      <w:r>
        <w:t xml:space="preserve">Powysin matkailunähtävyys suljetaan jouluaattona</w:t>
      </w:r>
    </w:p>
    <w:p>
      <w:r>
        <w:t xml:space="preserve">Erwood Station Craft Centre, jossa on kahvila ja taidegalleria, avattiin Builth Wellsin entisellä rautatieasemalla vuonna 1984. Viimeiset kuusi vuotta sitä on johtanut Michael Cunningham, jonka edesmennyt isä Alan perusti paikan. Cunningham, 29, sulkee yrityksen jatkaakseen uraansa luonnonsuojelu- ja ympäristöalalla.</w:t>
      </w:r>
    </w:p>
    <w:p>
      <w:r>
        <w:rPr>
          <w:b/>
        </w:rPr>
        <w:t xml:space="preserve">Yhteenveto</w:t>
      </w:r>
    </w:p>
    <w:p>
      <w:r>
        <w:t xml:space="preserve">Powysin matkailukohde ja taidekeskus suljetaan jouluaattona 30 vuoden jälkeen.</w:t>
      </w:r>
    </w:p>
    <w:p>
      <w:r>
        <w:rPr>
          <w:b/>
          <w:u w:val="single"/>
        </w:rPr>
        <w:t xml:space="preserve">Asiakirjan numero 9189</w:t>
      </w:r>
    </w:p>
    <w:p>
      <w:r>
        <w:t xml:space="preserve">Kiinalainen Bright Food osti Weetabixin</w:t>
      </w:r>
    </w:p>
    <w:p>
      <w:r>
        <w:t xml:space="preserve">Bright Food ostaa 60 prosentin osuuden Weetabixista kaupassa, jonka arvo on 1,2 miljardia puntaa. Northamptonshireen sijoittautunut yritys oli perheomistuksessa vuoteen 2004 asti, jolloin Lion Capital osti sen. Weetabixin mukaan sen tavaramerkiksi muodostuneen aamiaismurojen osuus Yhdistyneen kuningaskunnan muromyynnistä on 7 prosenttia, ja sen vuosimyynti on 101 miljoonaa puntaa. Bright Foodin puheenjohtaja Zongnan Wang sanoi: "Bright Foodin vahvojen resurssien ja asiantuntemuksemme sekä Kiinan että laajemmilla kansainvälisillä markkinoilla antaa meille erinomaiset mahdollisuudet kehittää Weetabixin liiketoimintaa." Kauppa on suurin, jonka kiinalainen yritys on tehnyt elintarvike- ja juomabisneksessä. Bright Foodin liikevaihto vuonna 2011 oli 12,2 miljardia dollaria.</w:t>
      </w:r>
    </w:p>
    <w:p>
      <w:r>
        <w:rPr>
          <w:b/>
        </w:rPr>
        <w:t xml:space="preserve">Yhteenveto</w:t>
      </w:r>
    </w:p>
    <w:p>
      <w:r>
        <w:t xml:space="preserve">Kiinalainen Bright Food on ostanut enemmistöosuuden Weetabixista, joka omistaa aamiaismurot sekä Alpen- ja Ready Brek -merkit.</w:t>
      </w:r>
    </w:p>
    <w:p>
      <w:r>
        <w:rPr>
          <w:b/>
          <w:u w:val="single"/>
        </w:rPr>
        <w:t xml:space="preserve">Asiakirjan numero 9190</w:t>
      </w:r>
    </w:p>
    <w:p>
      <w:r>
        <w:t xml:space="preserve">Prinssi Charles ja mustan hämähäkin muistiot</w:t>
      </w:r>
    </w:p>
    <w:p>
      <w:r>
        <w:t xml:space="preserve">Peter HuntDiplomaattinen ja kuninkaallinen kirjeenvaihtaja@BBCPeterHunton Twitter Lopullinen ratkaisu viivästyy vain, jos Euroopan unionin tuomioistuimessa käsitellään Euroopan unionin oikeutta koskevaa kysymystä. Jos näin ei tapahdu, prinssin yksityiskirjeet joko pysyvät luottamuksellisina, kuten lähettäjä on tarkoittanut, tai ne paljastuvat suurelle ja uteliaalle yleisölle. Hänen ystäviensä mukaan hänellä on oikeus ja velvollisuus kommunikoida kulloisenkin hallituksen kanssa. Hänen kriitikkonsa syyttävät häntä sekaantumisesta ja väittävät, että hänen toimintatapansa pitäisi olla avoin. Eräänä päivänä hänestä tulee vielä kuningas. Kun tuo päivä lähestyy, prinssi Charlesin vaikutusvalta, jota hän yrittää käyttää ministereihin - ja yritys, jonka hän tekee - on yhä merkityksellisempi ja tärkeämpi.</w:t>
      </w:r>
    </w:p>
    <w:p>
      <w:r>
        <w:rPr>
          <w:b/>
        </w:rPr>
        <w:t xml:space="preserve">Yhteenveto</w:t>
      </w:r>
    </w:p>
    <w:p>
      <w:r>
        <w:t xml:space="preserve">Kymmenen vuoden, useiden oikeusjuttujen ja satojentuhansien punnan veronmaksajille aiheuttamien kustannusten jälkeen näyttää siltä, että prinssi Charlesin mustien hämähäkkimuistiinpanojen sitkeä jäljittäminen on saatu päätökseen.</w:t>
      </w:r>
    </w:p>
    <w:p>
      <w:r>
        <w:rPr>
          <w:b/>
          <w:u w:val="single"/>
        </w:rPr>
        <w:t xml:space="preserve">Asiakirjan numero 9191</w:t>
      </w:r>
    </w:p>
    <w:p>
      <w:r>
        <w:t xml:space="preserve">Flintshiren valtuusto äänestää osto-oikeuden keskeyttämisestä</w:t>
      </w:r>
    </w:p>
    <w:p>
      <w:r>
        <w:t xml:space="preserve">Flintshiren valtuuston mukaan muutos on tarpeen, koska maakunnassa on kasvava pula kohtuuhintaisista asunnoista. Asiasta järjestetään kuuleminen, johon osallistuvat keskeiset sidosryhmät ja neuvoston vuokralaiset. Swansean ja Carmarthenshiren valtuustot ovat jo menestyksekkäästi hakeneet Walesin hallitukselta osto-oikeuden keskeyttämistä.</w:t>
      </w:r>
    </w:p>
    <w:p>
      <w:r>
        <w:rPr>
          <w:b/>
        </w:rPr>
        <w:t xml:space="preserve">Yhteenveto</w:t>
      </w:r>
    </w:p>
    <w:p>
      <w:r>
        <w:t xml:space="preserve">Pohjois-Walesin valtuusto on äänestänyt sen puolesta, että sosiaalisen asuntotuotannon vuokralaiset menettävät oikeuden ostaa asuntonsa.</w:t>
      </w:r>
    </w:p>
    <w:p>
      <w:r>
        <w:rPr>
          <w:b/>
          <w:u w:val="single"/>
        </w:rPr>
        <w:t xml:space="preserve">Asiakirjan numero 9192</w:t>
      </w:r>
    </w:p>
    <w:p>
      <w:r>
        <w:t xml:space="preserve">A1M avattiin uudelleen Doncasterin ja Pontefractin välisen kuorma-autopalon jälkeen.</w:t>
      </w:r>
    </w:p>
    <w:p>
      <w:r>
        <w:t xml:space="preserve">Tie oli suljettu Doncasterin lähellä sijaitsevan J38 Redhousen ja Pontefractin lähellä sijaitsevan J39 Barnsdale Barin välillä. Tulipalon sammuttamisen jälkeen vihanneksia lastanneen kuorma-auton talteenotto johti siihen, että tie avattiin vasta noin kello 14.00 BST. Kuljettaja ei loukkaantunut. Tie päällystetään myöhemmin uudelleen, ja kaistan sulkeminen voi edelleen aiheuttaa viivytyksiä. Seuraa BBC Yorkshirea Facebookissa, Twitterissä ja Instagramissa. Lähetä juttuideoita osoitteeseen yorkslincs.news@bbc.co.uk tai lähetä video tästä.</w:t>
      </w:r>
    </w:p>
    <w:p>
      <w:r>
        <w:rPr>
          <w:b/>
        </w:rPr>
        <w:t xml:space="preserve">Yhteenveto</w:t>
      </w:r>
    </w:p>
    <w:p>
      <w:r>
        <w:t xml:space="preserve">Osa pohjoista A1M-tietä, joka oli suljettu kuorma-auton tulipalon jälkeen, on avattu uudelleen, Highways England on ilmoittanut.</w:t>
      </w:r>
    </w:p>
    <w:p>
      <w:r>
        <w:rPr>
          <w:b/>
          <w:u w:val="single"/>
        </w:rPr>
        <w:t xml:space="preserve">Asiakirjan numero 9193</w:t>
      </w:r>
    </w:p>
    <w:p>
      <w:r>
        <w:t xml:space="preserve">Englannin kanaalia tutkitaan osana eurooppalaista hanketta</w:t>
      </w:r>
    </w:p>
    <w:p>
      <w:r>
        <w:t xml:space="preserve">Englannin kanaalissa sijaitseva Doverin salmi on yksi maailman vilkkaimmista, mutta se on myös tärkeä luonnonvaraisen eläimistön ja matkailun kannalta, neuvosto totesi. Tutkimus on osa EU:n miljoonien punnan rahoittamaa Nostra-hanketta, jossa tarkastellaan seitsemää muuta Euroopan salmea. Pas de Calais'n yleisneuvosto johtaa hanketta.</w:t>
      </w:r>
    </w:p>
    <w:p>
      <w:r>
        <w:rPr>
          <w:b/>
        </w:rPr>
        <w:t xml:space="preserve">Yhteenveto</w:t>
      </w:r>
    </w:p>
    <w:p>
      <w:r>
        <w:t xml:space="preserve">Kent County Council on saanut 128 000 puntaa osana Euroopan laajuista hanketta merisalmien tutkimiseksi.</w:t>
      </w:r>
    </w:p>
    <w:p>
      <w:r>
        <w:rPr>
          <w:b/>
          <w:u w:val="single"/>
        </w:rPr>
        <w:t xml:space="preserve">Asiakirjan numero 9194</w:t>
      </w:r>
    </w:p>
    <w:p>
      <w:r>
        <w:t xml:space="preserve">Korealaiset perheet eroavat toisistaan lyhyen jälleennäkemisen jälkeen Pohjois-Koreassa</w:t>
      </w:r>
    </w:p>
    <w:p>
      <w:r>
        <w:t xml:space="preserve">Noin 390 eteläkorealaista matkusti pohjoisessa sijaitsevaan vuoristokohteeseen kolmipäiväistä tapaamista varten. Toinen 250 eteläkorealaisen ryhmä on lomakeskuksessa lauantaista maanantaihin. Tuhannet perheet ovat joutuneet eroon toisistaan vuonna 1953 päättyneen Korean sodan vuoksi, eikä heillä ole ollut juuri minkäänlaista yhteyttä. Monille tämä oli ensimmäinen kerta, kun he tapasivat vuosikymmeniä kestäneen eron jälkeen. Ja kun otetaan huomioon heidän ikänsä, joillekin se saattaa olla viimeinen kerta.</w:t>
      </w:r>
    </w:p>
    <w:p>
      <w:r>
        <w:rPr>
          <w:b/>
        </w:rPr>
        <w:t xml:space="preserve">Yhteenveto</w:t>
      </w:r>
    </w:p>
    <w:p>
      <w:r>
        <w:t xml:space="preserve">Ensimmäiset etelä- ja pohjoiskorealaiset perheenjäsenet, jotka yhdistivät perheensä 60 vuoden jälkeen, ovat jälleen kerran eronneet toisistaan.</w:t>
      </w:r>
    </w:p>
    <w:p>
      <w:r>
        <w:rPr>
          <w:b/>
          <w:u w:val="single"/>
        </w:rPr>
        <w:t xml:space="preserve">Asiakirjan numero 9195</w:t>
      </w:r>
    </w:p>
    <w:p>
      <w:r>
        <w:t xml:space="preserve">Wiltshiren poliisi puolustaa liikkumisskootterin saattajaa</w:t>
      </w:r>
    </w:p>
    <w:p>
      <w:r>
        <w:t xml:space="preserve">Lastenvaunuja oltiin ajamassa Salisburyn poliisiasemalle sen jälkeen, kun mies oli pidätetty varkaudesta ja pahoinpitelystä. Kahden partioauton nähdään ajavan hitaasti tietä pitkin, ja liikuntarattaat ovat niiden välissä. Poliisin tiedottajan mukaan rollaattori piti siirtää turvalliseen paikkaan, ja tämä oli "nopein ja turvallisin" tapa. 23 sekunnin mittainen videopätkä julkaistiin LiveLeaks-sivustolla. Aiheeseen liittyvät Internet-linkit Wiltshiren poliisi LiveLeak.com - Wiltshiren poliisi - Liikkuva skootterisaattue "kiusallinen</w:t>
      </w:r>
    </w:p>
    <w:p>
      <w:r>
        <w:rPr>
          <w:b/>
        </w:rPr>
        <w:t xml:space="preserve">Yhteenveto</w:t>
      </w:r>
    </w:p>
    <w:p>
      <w:r>
        <w:t xml:space="preserve">Wiltshiren poliisi on puolustautunut siltä, että partioautoja käytettiin saattamaan poliisin tukihenkilön kuljettamaa liikkumisvammaista skootteria.</w:t>
      </w:r>
    </w:p>
    <w:p>
      <w:r>
        <w:rPr>
          <w:b/>
          <w:u w:val="single"/>
        </w:rPr>
        <w:t xml:space="preserve">Asiakirjan numero 9196</w:t>
      </w:r>
    </w:p>
    <w:p>
      <w:r>
        <w:t xml:space="preserve">Mies pidätettiin murhasta Northamptonin talosta löytyneen ruumiin jälkeen</w:t>
      </w:r>
    </w:p>
    <w:p>
      <w:r>
        <w:t xml:space="preserve">Andrew Pomroy löydettiin Littlewood Closesta, Northamptonista, tiistaina noin kello 10.00 BST. Northamptonshiren poliisille oli soitettu hänen hyvinvointinsa vuoksi, ja se löysi 53-vuotiaan kuolleena paikalta. 43-vuotias mies on pidätettynä. Poliisin mukaan kyseessä oli yksittäinen tapaus, eikä yleisölle ole laajempaa vaaraa. Komisario Joe Banfield poliisista sanoi: "Kehotamme kaikkia, joilla on tietoja Andrew'n kuolemasta, ilmoittautumaan."</w:t>
      </w:r>
    </w:p>
    <w:p>
      <w:r>
        <w:rPr>
          <w:b/>
        </w:rPr>
        <w:t xml:space="preserve">Yhteenveto</w:t>
      </w:r>
    </w:p>
    <w:p>
      <w:r>
        <w:t xml:space="preserve">Epäilty on pidätetty murhasta epäiltynä sen jälkeen, kun mies löydettiin kuolleena talosta.</w:t>
      </w:r>
    </w:p>
    <w:p>
      <w:r>
        <w:rPr>
          <w:b/>
          <w:u w:val="single"/>
        </w:rPr>
        <w:t xml:space="preserve">Asiakirjan numero 9197</w:t>
      </w:r>
    </w:p>
    <w:p>
      <w:r>
        <w:t xml:space="preserve">Kevin Haddock nimettiin Gwyneddin onnettomuudessa kuolleeksi moottoripyöräilijäksi.</w:t>
      </w:r>
    </w:p>
    <w:p>
      <w:r>
        <w:t xml:space="preserve">Birminghamista kotoisin oleva 56-vuotias isoisä oli lauantaina retkellä ryhmänsä kanssa, johon kuului myös hänen veljenpoikansa, kun törmäys tapahtui lähellä Dolgellauta noin kello 18.40 BST. Perheen lausunnossa sanottiin: "Hän otti aina rauhallisesti, kun hän oli pyöräilemässä." Pohjois-Walesin poliisi sulki A470-tien ja A494-tien risteyksen useiden tuntien ajaksi onnettomuuden jälkeen. Kaikkia, joilla on tietoja onnettomuudesta, jossa olivat osallisina harmaa Ford Focus -merkkinen farmariauto ja punainen Yamaha-moottoripyörä, pyydetään soittamaan poliisin tieliikennepoliisiyksikköön numeroon 101.</w:t>
      </w:r>
    </w:p>
    <w:p>
      <w:r>
        <w:rPr>
          <w:b/>
        </w:rPr>
        <w:t xml:space="preserve">Yhteenveto</w:t>
      </w:r>
    </w:p>
    <w:p>
      <w:r>
        <w:t xml:space="preserve">Gwyneddissä viikonloppuna tapahtuneessa onnettomuudessa menehtynyt moottoripyöräilijä on nimetty Kevin Haddockiksi.</w:t>
      </w:r>
    </w:p>
    <w:p>
      <w:r>
        <w:rPr>
          <w:b/>
          <w:u w:val="single"/>
        </w:rPr>
        <w:t xml:space="preserve">Asiakirjan numero 9198</w:t>
      </w:r>
    </w:p>
    <w:p>
      <w:r>
        <w:t xml:space="preserve">Guernseyn tekojärvi on 80-prosenttisesti täyttynyt.</w:t>
      </w:r>
    </w:p>
    <w:p>
      <w:r>
        <w:t xml:space="preserve">Viime viikkojen runsaista sateista huolimatta St Saviour's-järvi pitää sisällään vain noin 80 prosenttia kokonaiskapasiteetistaan. Guernsey Waterin mukaan ihmisten ei tarvitse olla huolissaan. Johtaja Andrew Redhead sanoi, että se on yhtiölle "kultainen keskitie", joka mahdollistaa huollon ja turvaa samalla toimitukset.</w:t>
      </w:r>
    </w:p>
    <w:p>
      <w:r>
        <w:rPr>
          <w:b/>
        </w:rPr>
        <w:t xml:space="preserve">Yhteenveto</w:t>
      </w:r>
    </w:p>
    <w:p>
      <w:r>
        <w:t xml:space="preserve">Guernseyn vesivarastot ovat 20-prosenttisesti tyhjiä, kuten on paljastunut.</w:t>
      </w:r>
    </w:p>
    <w:p>
      <w:r>
        <w:rPr>
          <w:b/>
          <w:u w:val="single"/>
        </w:rPr>
        <w:t xml:space="preserve">Asiakirjan numero 9199</w:t>
      </w:r>
    </w:p>
    <w:p>
      <w:r>
        <w:t xml:space="preserve">Guernseyn hyväntekeväisyysjärjestö antaa hylkeenpoikasvaroituksen</w:t>
      </w:r>
    </w:p>
    <w:p>
      <w:r>
        <w:t xml:space="preserve">GSPCA kehotti saaren asukkaita pitämään silmällä nuoria hylkeenpoikasia, jotka ovat saattaneet joutua erilleen emoistaan myrskyisessä säässä. Hyväntekeväisyysjärjestön mukaan saarta ympäröivät merialueet ovat syksyllä harmaahylkeiden suosittuja lisääntymisalueita. Se pyysi asukkaita välttämään eläinten auttamista, sillä se voisi aiheuttaa poikasille lisävaikeuksia. Se lisäsi, että hylkeet saattavat myös purra, jos niihin kosketetaan. Guernseyn rannoilta on viime vuosina löydetty useita hylkeitä.</w:t>
      </w:r>
    </w:p>
    <w:p>
      <w:r>
        <w:rPr>
          <w:b/>
        </w:rPr>
        <w:t xml:space="preserve">Yhteenveto</w:t>
      </w:r>
    </w:p>
    <w:p>
      <w:r>
        <w:t xml:space="preserve">Guernseyn asukkaita, jotka havaitsevat hylkeenpoikasia saaren rannoilla, kehotetaan ottamaan yhteyttä paikalliseen eläinjärjestöön.</w:t>
      </w:r>
    </w:p>
    <w:p>
      <w:r>
        <w:rPr>
          <w:b/>
          <w:u w:val="single"/>
        </w:rPr>
        <w:t xml:space="preserve">Asiakirjan numero 9200</w:t>
      </w:r>
    </w:p>
    <w:p>
      <w:r>
        <w:t xml:space="preserve">Uusi minimipalkkalaki käyttöön</w:t>
      </w:r>
    </w:p>
    <w:p>
      <w:r>
        <w:t xml:space="preserve">Uusi lainsäädäntö tarkoittaa myös, että 16-18-vuotiaille ei saa maksaa alle 4,25 puntaa tunnilta. Molempiin palkkoihin on kuitenkin mahdollista soveltaa alennusta, jos työnantaja tarjoaa majoituksen ja ruoan. Lain mukaan kaikille työntekijöille, myös osa-aikaisille, on annettava kirjalliset työehdot.</w:t>
      </w:r>
    </w:p>
    <w:p>
      <w:r>
        <w:rPr>
          <w:b/>
        </w:rPr>
        <w:t xml:space="preserve">Yhteenveto</w:t>
      </w:r>
    </w:p>
    <w:p>
      <w:r>
        <w:t xml:space="preserve">Kaikille Guernseyn vähintään 19-vuotiaille työntekijöille maksetaan 6 punnan tuntipalkka, kun saaren uusi minimipalkkalaki tuli voimaan perjantaina.</w:t>
      </w:r>
    </w:p>
    <w:p>
      <w:r>
        <w:rPr>
          <w:b/>
          <w:u w:val="single"/>
        </w:rPr>
        <w:t xml:space="preserve">Asiakirjan numero 9201</w:t>
      </w:r>
    </w:p>
    <w:p>
      <w:r>
        <w:t xml:space="preserve">Isle of Man Mountain Road avataan uudelleen, mutta lunta ennustetaan lisää</w:t>
      </w:r>
    </w:p>
    <w:p>
      <w:r>
        <w:t xml:space="preserve">Sorastusryhmät ovat hoitaneet saaren tärkeimpiä reittejä, mikä on sittemmin johtanut Mountain Roadin avautumiseen uudelleen. Tholt-Y-Will- ja Brandywell-tiet ovat edelleen suljettuina, mutta bussiliikenteeseen ei ole vaikutusta. Autoilijoita varoitetaan jäästä ja kehotetaan ajamaan varovasti. Manxin ilmatieteen laitoksen keltainen säävaroitus on edelleen voimassa lumen tai räntäsateen jatkumisen varalta myöhemmin. Aiheeseen liittyvät Internet-linkit Isle of Man Met Office Isle of Man Constabulary IM Department of Infrastructure (infrastruktuuriosasto)</w:t>
      </w:r>
    </w:p>
    <w:p>
      <w:r>
        <w:rPr>
          <w:b/>
        </w:rPr>
        <w:t xml:space="preserve">Yhteenveto</w:t>
      </w:r>
    </w:p>
    <w:p>
      <w:r>
        <w:t xml:space="preserve">A18-vuoristotie suljettiin muiden teiden ohella sen jälkeen, kun Mansaarella oli yön aikana satanut lunta, minkä vuoksi tiet olivat kulkukelvottomia.</w:t>
      </w:r>
    </w:p>
    <w:p>
      <w:r>
        <w:rPr>
          <w:b/>
          <w:u w:val="single"/>
        </w:rPr>
        <w:t xml:space="preserve">Asiakirjan numero 9202</w:t>
      </w:r>
    </w:p>
    <w:p>
      <w:r>
        <w:t xml:space="preserve">Tim Peake: Avaruusmatka kuvina</w:t>
      </w:r>
    </w:p>
    <w:p>
      <w:r>
        <w:t xml:space="preserve">Peake ja hänen kaksi kollegaansa, venäläinen Juri Malentshenko ja yhdysvaltalainen Tim Kopra, saivat ISS:n nykyiset miehistön jäsenet halaukset sen jälkeen, kun he olivat onnistuneesti telakoituneet venäläiseen Sojuz-avaruusalukseensa.Entinen armeijan majuri ja helikopterilentäjä ei ole lakannut hymyilemästä koko päivänä. Tässä on hänen hämmästyttävä matkansa - kuvina:</w:t>
      </w:r>
    </w:p>
    <w:p>
      <w:r>
        <w:rPr>
          <w:b/>
        </w:rPr>
        <w:t xml:space="preserve">Yhteenveto</w:t>
      </w:r>
    </w:p>
    <w:p>
      <w:r>
        <w:t xml:space="preserve">Brittiläinen astronautti Tim Peake on Kansainvälisellä avaruusasemalla kuusi ja puoli tuntia sen jälkeen, kun hän oli lähtenyt matkaan Kazakstanin tukikohdasta.</w:t>
      </w:r>
    </w:p>
    <w:p>
      <w:r>
        <w:rPr>
          <w:b/>
          <w:u w:val="single"/>
        </w:rPr>
        <w:t xml:space="preserve">Asiakirjan numero 9203</w:t>
      </w:r>
    </w:p>
    <w:p>
      <w:r>
        <w:t xml:space="preserve">Unettomuutta koskeva tietokilpailu: Kuinka paljon tiedät unettomuudesta?</w:t>
      </w:r>
    </w:p>
    <w:p>
      <w:r>
        <w:t xml:space="preserve">Testaa tietosi unettomuudesta ja unettomuudesta, niiden historiasta ja oletetuista parannuskeinoista... Jos missasit viime viikon 7 päivän tietokilpailun, kokeile sitä täältä Kuvan krediitit: Getty Images; iStock; Alamy Liity keskusteluun - löydä meidät Facebookista, Instagramista, Snapchatista ja Twitteristä.</w:t>
      </w:r>
    </w:p>
    <w:p>
      <w:r>
        <w:rPr>
          <w:b/>
        </w:rPr>
        <w:t xml:space="preserve">Yhteenveto</w:t>
      </w:r>
    </w:p>
    <w:p>
      <w:r>
        <w:t xml:space="preserve">Uuden raportin mukaan univaje maksaa Yhdistyneen kuningaskunnan taloudelle miljardeja puntia vuodessa.</w:t>
      </w:r>
    </w:p>
    <w:p>
      <w:r>
        <w:rPr>
          <w:b/>
          <w:u w:val="single"/>
        </w:rPr>
        <w:t xml:space="preserve">Asiakirjan numero 9204</w:t>
      </w:r>
    </w:p>
    <w:p>
      <w:r>
        <w:t xml:space="preserve">Pyöräilijän Cardiffin reitti näkyy Strava-sovelluksen kartalla</w:t>
      </w:r>
    </w:p>
    <w:p>
      <w:r>
        <w:t xml:space="preserve">Hän käytti Strava-sovellusta liikunnan ja reittien jakamiseen tehdäkseen "naurettavan" taideteoksensa, jonka silmiinpistävin piirre oli Bute Parkin ympärillä oleva "nenä". Hän jopa kiersi Cantonia ympäröiviä teitä pitkin muodostaakseen viikset. "Muistiinpano itselleni: älä tee hiuksia enää", hän sanoi viitaten Whitchurchin ympärillä kulkemiinsa monimutkaisiin teihin.</w:t>
      </w:r>
    </w:p>
    <w:p>
      <w:r>
        <w:rPr>
          <w:b/>
        </w:rPr>
        <w:t xml:space="preserve">Yhteenveto</w:t>
      </w:r>
    </w:p>
    <w:p>
      <w:r>
        <w:t xml:space="preserve">Pyöräilijä Anthony Hoyte on luonut virtuaaliset kasvot Cardiffin teillä, mutta ne voi nähdä vain, kun katsoo hänen 78 mailin reittiään kartalta.</w:t>
      </w:r>
    </w:p>
    <w:p>
      <w:r>
        <w:rPr>
          <w:b/>
          <w:u w:val="single"/>
        </w:rPr>
        <w:t xml:space="preserve">Asiakirjan numero 9205</w:t>
      </w:r>
    </w:p>
    <w:p>
      <w:r>
        <w:t xml:space="preserve">'Sotakranaatti' löytyi Waterloossa sijaitsevasta talosta</w:t>
      </w:r>
    </w:p>
    <w:p>
      <w:r>
        <w:t xml:space="preserve">Laitteen huomasi mies, joka lajitteli sukulaisensa tavaroita talossa Kingswaylla Waterloossa noin klo 10:50 GMT. Paikalle kutsuttiin pomminpurkuryhmän erikoisvirkailijoita, jotka tekivät laitteesta turvallisen. Kingsway suljettiin varotoimenpiteenä Crosby Road Northin ja Stuart Roadin välillä, mutta se avattiin myöhemmin uudelleen.</w:t>
      </w:r>
    </w:p>
    <w:p>
      <w:r>
        <w:rPr>
          <w:b/>
        </w:rPr>
        <w:t xml:space="preserve">Yhteenveto</w:t>
      </w:r>
    </w:p>
    <w:p>
      <w:r>
        <w:t xml:space="preserve">Alue Merseysidessä eristettiin sen jälkeen, kun toisen maailmansodan aikainen kranaatti oli löydetty.</w:t>
      </w:r>
    </w:p>
    <w:p>
      <w:r>
        <w:rPr>
          <w:b/>
          <w:u w:val="single"/>
        </w:rPr>
        <w:t xml:space="preserve">Asiakirjan numero 9206</w:t>
      </w:r>
    </w:p>
    <w:p>
      <w:r>
        <w:t xml:space="preserve">Väärin kirjoitettu vammaispysäköintikyltti osoittaa, että Manxin verkkohitti on epäonnistunut.</w:t>
      </w:r>
    </w:p>
    <w:p>
      <w:r>
        <w:t xml:space="preserve">Noin 700 ihmistä on tykännyt tai jakanut Port Jackissa sijaitsevan myymälän johtajan Manx Shops &amp; Service -Facebook-sivulla julkaisemasta kuvasta. Infrastruktuuriministeriön tiedottaja sivuutti pottumaalauksen "aitona virheenä". Hänen mukaansa virheen tehnyt työntekijä "korjasi sen omalla ajallaan". Port Jackin Spar-myymälän johtaja Daniel Spiby sanoi: "Huomasin sen, kun purimme toimitusta, mutta ehdin lähettää kuvat vasta, kun olin lopettanut. "Tekijä tuli eilen illalla puoli kahdeksan aikaan ja korjasi sen."</w:t>
      </w:r>
    </w:p>
    <w:p>
      <w:r>
        <w:rPr>
          <w:b/>
        </w:rPr>
        <w:t xml:space="preserve">Yhteenveto</w:t>
      </w:r>
    </w:p>
    <w:p>
      <w:r>
        <w:t xml:space="preserve">"Disabeld"-pysäköintipaikan virheellinen kirjoitusasu on osoittautunut verkkohitiksi, mutta aiheutti punaisia kasvoja näyttäneelle työntekijälle maksamattomia ylitöitä.</w:t>
      </w:r>
    </w:p>
    <w:p>
      <w:r>
        <w:rPr>
          <w:b/>
          <w:u w:val="single"/>
        </w:rPr>
        <w:t xml:space="preserve">Asiakirjan numero 9207</w:t>
      </w:r>
    </w:p>
    <w:p>
      <w:r>
        <w:t xml:space="preserve">Kuorma-auton irronnut pyörä törmäsi autoon M6:lla Leylandissa</w:t>
      </w:r>
    </w:p>
    <w:p>
      <w:r>
        <w:t xml:space="preserve">Pyörä irtosi raskaasta tavarankuljetusajoneuvosta, ylitti keskimmäisen esteen ja törmäsi vastaantulevan Peugeotin ikkunan läpi Leylandin liittymässä (risteys 28). Lancashiren tieliikennepoliisi twiittasi, että kuljettajan poika oli halunnut liittyä hänen mukaansa autoon, mutta "onneksi ei voinut". Pyörä oli murskannut auton istuimen, jossa poika olisi istunut. Emme ymmärrä, miten kuljettaja "pääsi [kiintopenkereelle] ja pääsi ulos vähäisin vammoin", Lancashiren tieliikennepoliisi kertoi.</w:t>
      </w:r>
    </w:p>
    <w:p>
      <w:r>
        <w:rPr>
          <w:b/>
        </w:rPr>
        <w:t xml:space="preserve">Yhteenveto</w:t>
      </w:r>
    </w:p>
    <w:p>
      <w:r>
        <w:t xml:space="preserve">Kuljettajaa on kutsuttu "maailman onnekkaimmaksi ihmiseksi" sen jälkeen, kun pyörä irtosi kuorma-autosta ja törmäsi hänen autoonsa moottoritiellä M6.</w:t>
      </w:r>
    </w:p>
    <w:p>
      <w:r>
        <w:rPr>
          <w:b/>
          <w:u w:val="single"/>
        </w:rPr>
        <w:t xml:space="preserve">Asiakirjan numero 9208</w:t>
      </w:r>
    </w:p>
    <w:p>
      <w:r>
        <w:t xml:space="preserve">Yhdellä silmäyksellä: Wikileaks-kaapelit</w:t>
      </w:r>
    </w:p>
    <w:p>
      <w:r>
        <w:t xml:space="preserve">Wikileaks-sivusto on joutunut verkkohyökkäysten kohteeksi, ja se on joutunut vaihtamaan verkkotunnuksia ja käyttämään peilisivustoja. Johdonmukaisuuden vuoksi olemme joissakin tapauksissa viitanneet järjestön yhteistyökumppaneiden sanomalehtiin, joissa kaapelit on myös julkaistu.</w:t>
      </w:r>
    </w:p>
    <w:p>
      <w:r>
        <w:rPr>
          <w:b/>
        </w:rPr>
        <w:t xml:space="preserve">Yhteenveto</w:t>
      </w:r>
    </w:p>
    <w:p>
      <w:r>
        <w:t xml:space="preserve">Lue keskeiset paljastukset ja lainaukset Wikileaksin julkaisemista tuhansista Yhdysvaltain suurlähetystön sähkeistä.</w:t>
      </w:r>
    </w:p>
    <w:p>
      <w:r>
        <w:rPr>
          <w:b/>
          <w:u w:val="single"/>
        </w:rPr>
        <w:t xml:space="preserve">Asiakirjan numero 9209</w:t>
      </w:r>
    </w:p>
    <w:p>
      <w:r>
        <w:t xml:space="preserve">Aberdeenin öljy- ja kaasualan yritys PD&amp;MS sai BP:n sopimuksen</w:t>
      </w:r>
    </w:p>
    <w:p>
      <w:r>
        <w:t xml:space="preserve">PD&amp;MS Energy tarjoaa suunnittelu-, hankinta- ja offshore-rakentamispalveluja Pohjanmeren porauslauttojen päivityksiin. Kolmivuotiseen sopimukseen sisältyy optioita, joilla sopimusta voidaan jatkaa kahdella vuodella. PD&amp;MS Energyn toimitusjohtaja Simon Rio sanoi: "Olemme iloisia." Hän selitti: "Tämä on virstanpylväs yrityksen kehityksessä, ja se nostaa meidät kapean markkinamme kärkeen."</w:t>
      </w:r>
    </w:p>
    <w:p>
      <w:r>
        <w:rPr>
          <w:b/>
        </w:rPr>
        <w:t xml:space="preserve">Yhteenveto</w:t>
      </w:r>
    </w:p>
    <w:p>
      <w:r>
        <w:t xml:space="preserve">Aberdeenilainen öljy- ja kaasualan insinööritoimisto on saanut teollisuusjätti BP:n kanssa sopimuksen, jonka arvoksi arvioidaan miljoonia puntia.</w:t>
      </w:r>
    </w:p>
    <w:p>
      <w:r>
        <w:rPr>
          <w:b/>
          <w:u w:val="single"/>
        </w:rPr>
        <w:t xml:space="preserve">Asiakirjan numero 9210</w:t>
      </w:r>
    </w:p>
    <w:p>
      <w:r>
        <w:t xml:space="preserve">Parannuksia "riittämättömään" Powysin walesinkieliseen keskikouluun</w:t>
      </w:r>
    </w:p>
    <w:p>
      <w:r>
        <w:t xml:space="preserve">Kabinetin jäsenille kerrottiin aiemmin tänä vuonna, että läänin pohjoisosassa sijaitsevien kolmen laitoksen olosuhteet eivät olleet "riittävät". Ysgol Glantwymyniin rakennetaan uudet inva-wc:t, pysäköinti- ja pelialueet. Carnon ja Llanbrynmairin kouluja koskevat suunnitteluhakemukset käsitellään vuodenvaihteessa.</w:t>
      </w:r>
    </w:p>
    <w:p>
      <w:r>
        <w:rPr>
          <w:b/>
        </w:rPr>
        <w:t xml:space="preserve">Yhteenveto</w:t>
      </w:r>
    </w:p>
    <w:p>
      <w:r>
        <w:t xml:space="preserve">Powysin walesinkielisten koulujen liittoon tehtävän 2,8 miljoonan punnan investoinnin ensimmäinen vaihe on saanut suunnitteluluvan.</w:t>
      </w:r>
    </w:p>
    <w:p>
      <w:r>
        <w:rPr>
          <w:b/>
          <w:u w:val="single"/>
        </w:rPr>
        <w:t xml:space="preserve">Asiakirjan numero 9211</w:t>
      </w:r>
    </w:p>
    <w:p>
      <w:r>
        <w:t xml:space="preserve">Palomiehet pelastavat Cardiffin temppelin katolle jääneen linnun</w:t>
      </w:r>
    </w:p>
    <w:p>
      <w:r>
        <w:t xml:space="preserve">Kotitiainen joutui maanantaina rähmälleen, ja eräs yleisön jäsen näki sen roikkuvan vasemmasta jalastaan Adamsdownissa sijaitsevasta rakennuksesta. RSPCA kutsui paikalle Etelä-Walesin palo- ja pelastuspalvelun, joka sulki tien väliaikaisesti eläimen pelastamisen ajaksi. Lintu ei kärsinyt näkyviä vammoja, ja se oli pesimässä temppelin katolla. Aiheeseen liittyvät Internet-linkit RSPCA Etelä-Walesin palo- ja pelastuspalvelu.</w:t>
      </w:r>
    </w:p>
    <w:p>
      <w:r>
        <w:rPr>
          <w:b/>
        </w:rPr>
        <w:t xml:space="preserve">Yhteenveto</w:t>
      </w:r>
    </w:p>
    <w:p>
      <w:r>
        <w:t xml:space="preserve">Palomiehet ovat pelastaneet ilmatikkaita käyttäen pienen puutarhalinnun, joka oli jäänyt jumiin Cardiffissa sijaitsevan sikhitemppelin katolle.</w:t>
      </w:r>
    </w:p>
    <w:p>
      <w:r>
        <w:rPr>
          <w:b/>
          <w:u w:val="single"/>
        </w:rPr>
        <w:t xml:space="preserve">Asiakirjan numero 9212</w:t>
      </w:r>
    </w:p>
    <w:p>
      <w:r>
        <w:t xml:space="preserve">Poliisi nimesi Worlen "murha-itsemurhan" tehneen avioparin nimeltä</w:t>
      </w:r>
    </w:p>
    <w:p>
      <w:r>
        <w:t xml:space="preserve">Edward Furneaux, 74, kuoli törmättyään autollaan puuhun Kewstoke Roadilla, Worlessa, aamulla 19. tammikuuta. Hänen 70-vuotiaan vaimonsa Annen ruumis löydettiin samana päivänä Pilgrim's Wayn kiinteistöstä. Avon and Somersetin poliisin mukaan ketään muuta ei etsitä rouva Furneaux'n kuoleman murhatutkimuksessa.</w:t>
      </w:r>
    </w:p>
    <w:p>
      <w:r>
        <w:rPr>
          <w:b/>
        </w:rPr>
        <w:t xml:space="preserve">Yhteenveto</w:t>
      </w:r>
    </w:p>
    <w:p>
      <w:r>
        <w:t xml:space="preserve">Pohjois-Somersetissa ilmeisessä murhassa ja itsemurhassa kuolleet mies ja vaimo on nimetty.</w:t>
      </w:r>
    </w:p>
    <w:p>
      <w:r>
        <w:rPr>
          <w:b/>
          <w:u w:val="single"/>
        </w:rPr>
        <w:t xml:space="preserve">Asiakirjan numero 9213</w:t>
      </w:r>
    </w:p>
    <w:p>
      <w:r>
        <w:t xml:space="preserve">Brasilian ex-presidentti Lula kuulustellaan Petrobras-tapauksessa</w:t>
      </w:r>
    </w:p>
    <w:p>
      <w:r>
        <w:t xml:space="preserve">Se sanoi, että Lulaa kuultaisiin todistajana eikä häntä tutkittaisi. Poliisi sanoo haluavansa selvittää, hyötyikö hän Petrobras-järjestelystä. Muita hallitsevan työväenpuolueen jäseniä kuulustellaan. Syyttäjien mukaan yritykset lahjoivat Petrobrasin johtajia sopimusten saamiseksi. Osa rahoista siirrettiin sitten työväenpuolueen poliitikoille. Skandaali on Brasilian historian suurin, ja huippupoliitikkoja syytetään lahjusten ottamisesta. Pidätettyjen joukossa ovat muun muassa Lulan entinen kansliapäällikkö Jose Dirceu ja työväenpuolueen entinen rahastonhoitaja Joao Vaccari. Lulan seuraaja Brasilian johtajana, Dilma Rousseff, joka toimi Petrobrasin puheenjohtajana, kun suuren osan korruptiosta uskotaan tapahtuneen, on kuitenkin vapautettu osallisuudesta.</w:t>
      </w:r>
    </w:p>
    <w:p>
      <w:r>
        <w:rPr>
          <w:b/>
        </w:rPr>
        <w:t xml:space="preserve">Yhteenveto</w:t>
      </w:r>
    </w:p>
    <w:p>
      <w:r>
        <w:t xml:space="preserve">Brasilialaiset virkamiehet, jotka tutkivat valtiollisen öljy-yhtiön Petrobrasin korruptioskandaalia, saavat kuulustella ex-presidentti Luiz Inacio Lula da Silvaa, korkein oikeus on päättänyt.</w:t>
      </w:r>
    </w:p>
    <w:p>
      <w:r>
        <w:rPr>
          <w:b/>
          <w:u w:val="single"/>
        </w:rPr>
        <w:t xml:space="preserve">Asiakirjan numero 9214</w:t>
      </w:r>
    </w:p>
    <w:p>
      <w:r>
        <w:t xml:space="preserve">Aseistautunut poliisi Southamptonissa puukottajasta tehtyjen ilmoitusten jälkeen</w:t>
      </w:r>
    </w:p>
    <w:p>
      <w:r>
        <w:t xml:space="preserve">Poliisit kutsuttiin High Streetillä sijaitsevaan kiinteistöön noin kello 10:30 BST, kun he olivat saaneet ilmoituksen pahoinpitelystä, jossa oli mukana aseistautunut mies. Asetta ei ole löydetty, mutta kolmekymppinen mies sai haavan käteensä, Hampshire Constabulary sanoi. Toinen mies, 32, pidätettiin epäiltynä rikosvahingosta ja huumausaineiden hallussapidosta tarkoituksenaan toimittaa niitä. Seuraa BBC Southia Facebookissa, Twitterissä tai Instagramissa. Lähetä juttuideoita osoitteeseen south.newsonline@bbc.co.uk. Aiheeseen liittyvät Internet-linkit Hampshire Constabulary</w:t>
      </w:r>
    </w:p>
    <w:p>
      <w:r>
        <w:rPr>
          <w:b/>
        </w:rPr>
        <w:t xml:space="preserve">Yhteenveto</w:t>
      </w:r>
    </w:p>
    <w:p>
      <w:r>
        <w:t xml:space="preserve">Aseistettuja poliiseja on lähetetty paikalle sen jälkeen, kun Southamptonissa oli nähty mies, jolla oli suuri veitsi tai machete.</w:t>
      </w:r>
    </w:p>
    <w:p>
      <w:r>
        <w:rPr>
          <w:b/>
          <w:u w:val="single"/>
        </w:rPr>
        <w:t xml:space="preserve">Asiakirjan numero 9215</w:t>
      </w:r>
    </w:p>
    <w:p>
      <w:r>
        <w:t xml:space="preserve">Guernsey Water tutkii jätevesien vaikutusta mereen</w:t>
      </w:r>
    </w:p>
    <w:p>
      <w:r>
        <w:t xml:space="preserve">Asiantuntijat tarkastelevat vaikutuksia meren eliöstöön ennen kuin he keräävät tietoja, joiden perusteella valtiot voivat päättää, tarvitaanko jäteveden käsittelyä lisää. Tällä hetkellä käsittelemätön jätevesi pumpataan Little Russeliin. Vesihuoltolaitoksen johtaja Andrew Redhead sanoi toivovansa, että raportti olisi valmis vuoden 2012 alussa.</w:t>
      </w:r>
    </w:p>
    <w:p>
      <w:r>
        <w:rPr>
          <w:b/>
        </w:rPr>
        <w:t xml:space="preserve">Yhteenveto</w:t>
      </w:r>
    </w:p>
    <w:p>
      <w:r>
        <w:t xml:space="preserve">Guernsey Water toteuttaa 200 000 punnan tutkimuksen, jonka tarkoituksena on selvittää käsittelemättömän jäteveden tarkat vaikutukset ympäristöön.</w:t>
      </w:r>
    </w:p>
    <w:p>
      <w:r>
        <w:rPr>
          <w:b/>
          <w:u w:val="single"/>
        </w:rPr>
        <w:t xml:space="preserve">Asiakirjan numero 9216</w:t>
      </w:r>
    </w:p>
    <w:p>
      <w:r>
        <w:t xml:space="preserve">Baxtersin elintarvikeimperiumin Ena Baxter kuolee 90-vuotiaana.</w:t>
      </w:r>
    </w:p>
    <w:p>
      <w:r>
        <w:t xml:space="preserve">Fochabersissa sijaitseva perheyritys on tunnettu keitoista ja säilykkeistä. Yrityksen tiedottaja sanoi: "Baxterin perhe vahvistaa suurella surulla, että rouva Ena Baxter menehtyi torstaina (15. tammikuuta). "Perhe pyytää kunnioittavasti yksityisyyttä tänä vaikeana aikana." Rouva Baxter ja hänen edesmennyt aviomiehensä Gordon - joka kuoli 95-vuotiaana vuonna 2013 - rakensivat yrityksen 50 vuoden aikana kotiteollisuudesta kansainväliseksi elintarvikekonserniksi. Hän syntyi Forguen lähellä, kasvoi Huntlyssä ja opiskeli Gray's School of Artissa Aberdeenissa. Aiheeseen liittyvät Internet-linkit Baxters</w:t>
      </w:r>
    </w:p>
    <w:p>
      <w:r>
        <w:rPr>
          <w:b/>
        </w:rPr>
        <w:t xml:space="preserve">Yhteenveto</w:t>
      </w:r>
    </w:p>
    <w:p>
      <w:r>
        <w:t xml:space="preserve">Ena Baxter - yksi Morayssa sijaitsevan Baxtersin elintarvikeimperiumin liikkeellepanevista voimista ja monien sen mainosten kasvoista - on kuollut 90-vuotiaana.</w:t>
      </w:r>
    </w:p>
    <w:p>
      <w:r>
        <w:rPr>
          <w:b/>
          <w:u w:val="single"/>
        </w:rPr>
        <w:t xml:space="preserve">Asiakirjan numero 9217</w:t>
      </w:r>
    </w:p>
    <w:p>
      <w:r>
        <w:t xml:space="preserve">Lunastamaton £ 58m lottokuponki ostettu Ayrshiressä</w:t>
      </w:r>
    </w:p>
    <w:p>
      <w:r>
        <w:t xml:space="preserve">Voittokupongin numerot vastasivat kaikkia viittä päänumeroa ja kahta Lucky Star -numeroa 17. maaliskuuta suoritetussa arvonnassa. Arvonnan voittonumerot olivat 05, 07, 08, 16 ja 20 sekä Lucky Stars 2 ja 12. Lipun haltijalla on sunnuntaihin 13. syyskuuta asti aikaa lunastaa 57 869 670 punnan voitto. Andy Carter, The National Lotterysta, sanoi: Lottokupongin haltija: "Haluamme epätoivoisesti löytää tämän mysteerilipun haltijan ja yhdistää hänet tähän valtavaan palkintoon, joka voi todella muuttaa jonkun elämän valtavasti. "Kehotamme kaikkia, jotka ovat saattaneet ostaa EuroMillions-lipun tällä alueella, tarkistamaan vanhat lippunsa tai etsimään kadonneita lippuja kotoa."</w:t>
      </w:r>
    </w:p>
    <w:p>
      <w:r>
        <w:rPr>
          <w:b/>
        </w:rPr>
        <w:t xml:space="preserve">Yhteenveto</w:t>
      </w:r>
    </w:p>
    <w:p>
      <w:r>
        <w:t xml:space="preserve">EuroMillions-arvonnan lähes 58 miljoonan punnan jättipotti on vielä lunastamatta Etelä-Ayrshiresta ostetusta kupongista, kuten on ilmoitettu.</w:t>
      </w:r>
    </w:p>
    <w:p>
      <w:r>
        <w:rPr>
          <w:b/>
          <w:u w:val="single"/>
        </w:rPr>
        <w:t xml:space="preserve">Asiakirjan numero 9218</w:t>
      </w:r>
    </w:p>
    <w:p>
      <w:r>
        <w:t xml:space="preserve">Rattijuopot Mansaarella kielletty liikenteestä</w:t>
      </w:r>
    </w:p>
    <w:p>
      <w:r>
        <w:t xml:space="preserve">Lukujen mukaan rattijuopumuksesta ja rattijuopumuksesta tehtyjen pidätysten määrä on kasvanut 46 prosenttia - 13 pidätyksestä vuonna 2011 19 pidätykseen vuonna 2012. Tilastot osoittavat myös, että tulvien aiheuttamien vaarallisten tieolosuhteiden vuoksi pysäytettyjen kuljettajien määrä on vähentynyt 25 prosenttia. Tieliikenneturvallisuuspäällikkö Gordon Edwardsin mukaan luvut olivat pettymys. Hän lisäsi: "Tänä vuonna rattijuopumuspidätyksiä on tehty enemmän, vaikka kampanjassa annettiin tietoja myöhästyneistä busseista ja takseista. "Tähän mennessä seitsemän kuljettajaa on joutunut oikeuden eteen, ja he toivovat nyt, että olisivat ottaneet huomioon tämän viestin." Mansaaren poliisin rattijuopumuksen vastainen kampanja alkoi marraskuun lopussa.</w:t>
      </w:r>
    </w:p>
    <w:p>
      <w:r>
        <w:rPr>
          <w:b/>
        </w:rPr>
        <w:t xml:space="preserve">Yhteenveto</w:t>
      </w:r>
    </w:p>
    <w:p>
      <w:r>
        <w:t xml:space="preserve">Seitsemän ihmistä Mansaarella on määrätty jopa kolmeksi vuodeksi ajokieltoon jäätyään kiinni rattijuopumuksesta joulun alla.</w:t>
      </w:r>
    </w:p>
    <w:p>
      <w:r>
        <w:rPr>
          <w:b/>
          <w:u w:val="single"/>
        </w:rPr>
        <w:t xml:space="preserve">Asiakirjan numero 9219</w:t>
      </w:r>
    </w:p>
    <w:p>
      <w:r>
        <w:t xml:space="preserve">Mansaaren poliisi tutkii naisen ruumiin löytymistä metsästä</w:t>
      </w:r>
    </w:p>
    <w:p>
      <w:r>
        <w:t xml:space="preserve">Lynsey Martinin, 39, ruumis löydettiin Ramsey Hairpinin läheltä sunnuntaiaamuna. Kuolemaa käsitellään epäilyttävänä, kun "lisätietoja" kerätään, poliisi sanoi. Poliisi kieltäytyi kommentoimasta tutkintaa, mutta sanoi, ettei yleisölle ole vaaraa. "Uskotaan, että kyseessä on yksittäistapaus", Isle of Man Constabularyn edustaja sanoi. Kaikkia, joilla on kojelautakamerakuvaa alueelta lauantaina kello 22.30 GMT ja sunnuntaina kello 02.00 GMT väliseltä ajalta, on pyydetty ottamaan yhteyttä poliisiin. Aiheeseen liittyvät Internet-linkit Isle of Man Constabularyn poliisilaitos</w:t>
      </w:r>
    </w:p>
    <w:p>
      <w:r>
        <w:rPr>
          <w:b/>
        </w:rPr>
        <w:t xml:space="preserve">Yhteenveto</w:t>
      </w:r>
    </w:p>
    <w:p>
      <w:r>
        <w:t xml:space="preserve">Poliisi on aloittanut tutkinnan sellaisen naisen kuolemasta, jonka ruumis löydettiin metsästä Mansaaren pohjoisosassa.</w:t>
      </w:r>
    </w:p>
    <w:p>
      <w:r>
        <w:rPr>
          <w:b/>
          <w:u w:val="single"/>
        </w:rPr>
        <w:t xml:space="preserve">Asiakirjan numero 9220</w:t>
      </w:r>
    </w:p>
    <w:p>
      <w:r>
        <w:t xml:space="preserve">Daniel Day-Lewisille ensimmäinen elokuvarooli sitten vuoden 2012</w:t>
      </w:r>
    </w:p>
    <w:p>
      <w:r>
        <w:t xml:space="preserve">Indie-yhtiö Focus Features on ostanut maailmanlaajuiset oikeudet uuteen draamaan, vahvistettiin Toronton kansainvälisillä elokuvafestivaaleilla. Toistaiseksi nimeämätön uusi elokuva keskittyy 1950-luvun muotimaailmaan. Kaksikko työskenteli viimeksi yhdessä vuoden 2007 There Will Be Blood -elokuvassa, josta Day-Lewis sai parhaan näyttelijän Oscarin. Hän voitti saman palkinnon vuonna 2013 Abraham Lincolnin roolistaan viimeisessä valkokangasesiintymisessään. Thomas Anderson ohjasi viimeksi vuonna 2015 ilmestyneen Inherent Vice -elokuvan. Seuraa meitä Twitterissä @BBCNewsEnts, Instagramissa tai jos sinulla on juttuehdotus, lähetä sähköpostia osoitteeseen entertainment.news@bbc.co.uk.</w:t>
      </w:r>
    </w:p>
    <w:p>
      <w:r>
        <w:rPr>
          <w:b/>
        </w:rPr>
        <w:t xml:space="preserve">Yhteenveto</w:t>
      </w:r>
    </w:p>
    <w:p>
      <w:r>
        <w:t xml:space="preserve">Daniel Day-Lewis palaa yhteen There Will Be Blood -ohjaaja Paul Thomas Andersonin kanssa ja tekee ensimmäisen elokuvaroolinsa sitten vuoden 2012 Lincolnin.</w:t>
      </w:r>
    </w:p>
    <w:p>
      <w:r>
        <w:rPr>
          <w:b/>
          <w:u w:val="single"/>
        </w:rPr>
        <w:t xml:space="preserve">Asiakirjan numero 9221</w:t>
      </w:r>
    </w:p>
    <w:p>
      <w:r>
        <w:t xml:space="preserve">D-Dayn maihinnousun veteraanit viimeisessä Hayling Islandin tapaamisessa</w:t>
      </w:r>
    </w:p>
    <w:p>
      <w:r>
        <w:t xml:space="preserve">Landing Craft Associationin jäsenet ovat päättäneet, että he ovat liian vanhoja jatkamaan kokouksia. Tapaamisen järjestäjä ja veteraani Eric Round sanoi: Round: "En tiedä, miten sanoisin tämän, tämä on surullinen, surullinen tilaisuus." Tapaamiseen odotetaan noin 250 veteraania. Sotilaat, joista monet ovat nyt jo yli 90-vuotiaita, suorittivat suuren osan koulutuksestaan Hayling Islandilla, muun muassa harjoitukset D-Dayn maihinnousua varten Gold Beachille Normandiassa. Monet miehistä osallistuivat myös amfibio-operaatioihin eri puolilla maailmaa, kuten suuriin hyökkäyksiin ja maihinnousuihin Burmassa, Luoteis-Afrikassa ja Kaakkois-Aasiassa. Muistojumalanpalveluksen jälkeen veteraanit luovuttavat yhdistyksen kansallisen lipun, joka asetetaan pysyvästi näytteille St Mary's Churchiin Hayling Islandilla.</w:t>
      </w:r>
    </w:p>
    <w:p>
      <w:r>
        <w:rPr>
          <w:b/>
        </w:rPr>
        <w:t xml:space="preserve">Yhteenveto</w:t>
      </w:r>
    </w:p>
    <w:p>
      <w:r>
        <w:t xml:space="preserve">Normandian rannoille toisen maailmansodan aikana maihinnousualuksia ohjanneet veteraanit pitävät myöhemmin viimeiseksi jäävän tapaamisensa Hayling Islandilla, lähellä Portsmouthia.</w:t>
      </w:r>
    </w:p>
    <w:p>
      <w:r>
        <w:rPr>
          <w:b/>
          <w:u w:val="single"/>
        </w:rPr>
        <w:t xml:space="preserve">Asiakirjan numero 9222</w:t>
      </w:r>
    </w:p>
    <w:p>
      <w:r>
        <w:t xml:space="preserve">Total jatkaa Elginin tuotantoa kaasuvuodon jälkeen</w:t>
      </w:r>
    </w:p>
    <w:p>
      <w:r>
        <w:t xml:space="preserve">Yhtiön öljynporauslautta, joka sijaitsee 150 mailia Aberdeenista itään, evakuoitiin, kun kaasua alkoi vuotaa sunnuntaina 25. maaliskuuta. Vuoto pysäytettiin pumppaamalla kaivoon raskasta mutaa ja sen jälkeen betonia. Total on työskennellyt tuotannon jatkamista koskevan turvallisuusselvityksen parissa, jonka Health and Safety Executive on nyt hyväksynyt. Yhtiö ilmoitti, että Elgin-Franklinin kentän tuotanto jatkuu niin pian kuin se on käytännössä mahdollista.</w:t>
      </w:r>
    </w:p>
    <w:p>
      <w:r>
        <w:rPr>
          <w:b/>
        </w:rPr>
        <w:t xml:space="preserve">Yhteenveto</w:t>
      </w:r>
    </w:p>
    <w:p>
      <w:r>
        <w:t xml:space="preserve">Öljy-yhtiö Total on saanut luvan jatkaa tuotantoa Elgin-kaasualustallaan lähes vuosi vuodon jälkeen.</w:t>
      </w:r>
    </w:p>
    <w:p>
      <w:r>
        <w:rPr>
          <w:b/>
          <w:u w:val="single"/>
        </w:rPr>
        <w:t xml:space="preserve">Asiakirjan numero 9223</w:t>
      </w:r>
    </w:p>
    <w:p>
      <w:r>
        <w:t xml:space="preserve">Guernsey Electricityn keskuslämmitysesite ei ole harhaanjohtava.</w:t>
      </w:r>
    </w:p>
    <w:p>
      <w:r>
        <w:t xml:space="preserve">Guernsey Gas kyseenalaisti sen, voitiinko perustella esitteessä esitetty väite, jonka mukaan sähköinen keskuslämmitys oli "vähähiilinen vaihtoehto". ASA totesi, että luvut, joissa tarkasteltiin sähkön hiili-intensiteettiä Guernseylla, olivat alhaisemmat kuin kaasun vastaavat luvut. Se katsoi, että mainos ei tällä perusteella ollut "olennaisesti harhaanjohtava".</w:t>
      </w:r>
    </w:p>
    <w:p>
      <w:r>
        <w:rPr>
          <w:b/>
        </w:rPr>
        <w:t xml:space="preserve">Yhteenveto</w:t>
      </w:r>
    </w:p>
    <w:p>
      <w:r>
        <w:t xml:space="preserve">Yhdistyneen kuningaskunnan mainonnan standardointiviranomainen (ASA) on hylännyt valituksen, jossa väitettiin, että Guernseyn sähkölaitoksen esite oli harhaanjohtava.</w:t>
      </w:r>
    </w:p>
    <w:p>
      <w:r>
        <w:rPr>
          <w:b/>
          <w:u w:val="single"/>
        </w:rPr>
        <w:t xml:space="preserve">Asiakirjan numero 9224</w:t>
      </w:r>
    </w:p>
    <w:p>
      <w:r>
        <w:t xml:space="preserve">Avoin yliopisto juhlii 50-vuotisjuhlaansa</w:t>
      </w:r>
    </w:p>
    <w:p>
      <w:r>
        <w:t xml:space="preserve">Tiedon kaivos Yksi ensimmäisistä Walesin yliopistoon liittyneistä opiskelijoista oli Ammanfordista kotoisin oleva tohtori John Evans, joka suoritti ensimmäisen tutkintonsa työskennellessään Cwmgwilin kaivoksella Carmarthenshiressä 1970-luvun alussa. Sittemmin hän on suorittanut neljä tutkintoa Walesin yliopistossa ja väitellyt tohtoriksi Swansean yliopistossa. Hänen tutkintonsa ansiosta hänestä on tullut opettaja, luennoitsija ja kirjailija. "Minulta kysytään usein, mitä yliopistokoulutus on tehnyt minulle", John sanoo. "Vastaukseni on, että se on tarjonnut minulle näkemyksen maailmasta, jota kaltaisellani tavallisella työläismiehellä ei ehkä muuten olisi ollut." Miten John, joka jätti koulun 16-vuotiaana ja lähti töihin hiilikaivokseen, sai tämän elämänsä mullistavan tilaisuuden? "Olin noin puolitoista kilometriä maan alla Cwmgwilin kaivoksessa, ja National Coal Board (kansallinen hiilihallitus) tuotti Coal News -nimistä lehteä. Satuin lukemaan sitä lounaalla. Leikkasin lehden irti ja lähetin sen Avoimelle yliopistolle, ja minut hyväksyttiin heti. "Ensimmäisessä istunnossani kaikki kävivät esittäytymässä, ja paikalla oli arkkitehtejä, opettajia ja muita vastaavia. Muistan vielä tänäkin päivänä elävästi, kuinka kaikki tuijottivat minua, kun sanoin 'John, hiilikaivosmies'. Entä muut miehet, joiden kanssa hän työskenteli kaivoksessa tuolloin? "He eivät tienneet, että opiskelin tutkintoa varten, ennen kuin olin suorittanut noin kolme tai neljä kurssia Avoimessa yliopistossa. John kertoo, miksi hän päätti alun perin opiskella: "Näin tilanteen, jossa ihmiset loukkaantuivat ja, mikä vielä pahempaa, kuolivat. Ajattelin itsekseni, että on oltava parempaa elämää kuin tämä. Työskennellessäni hiiliteollisuudessa - 20 vuotta - menetin 12 ystävääni. "Uskokaa tai älkää, mutta rinnastan Avoimen yliopiston perustamisen NHS:n perustamiseen vuonna 1948 ja siihen, miten paljon se on vaikuttanut. Se on muuttanut elämääni huomattavasti." Tiedolla varustautuneena Cardiffissa syntynyt Felix Asare-Donkoh suoritti BEng (Engineering) Honours Degree -tutkintonsa etänä ollessaan sijoitettuna kaukana kotoa. Felix, joka joutui vedenpitäväksi kirjojensa kanssa, jotta hän pystyi jatkamaan opiskelua haastavissa olosuhteissa, kertoi kokemuksestaan: "Se, mitä olen saavuttanut, olisi ollut mahdotonta ilman OU:ta. OUn tarjoaman joustavuuden ja tuen ansiosta minun ei tarvinnut valita urani ja koulutukseni välillä. "Sen ansiosta sain käytännön kokemusta asevoimista, mikä on ollut erittäin tärkeää tutkintoni kannalta. Se oli toisinaan rankkaa, mutta jokainen minuutti kovaa työtä oli sen arvoinen." Walesin avoimen yliopiston johtaja Louise Casella sanoi: "John ja Felix ovat vain kaksi upeaa valmistunutta, jotka ovat opiskelleet Walesin avoimessa yliopistossa. "Sen lisäksi, että katsomme taaksepäin ja juhlimme kaikkia niitä, jotka ovat muokanneet OU:sta sen, mikä se on tänään, katsomme myös tulevaisuuteen ja siihen, miten voimme jatkuvasti innovoida ja tarjota kaikille avoimia oppimismahdollisuuksia."</w:t>
      </w:r>
    </w:p>
    <w:p>
      <w:r>
        <w:rPr>
          <w:b/>
        </w:rPr>
        <w:t xml:space="preserve">Yhteenveto</w:t>
      </w:r>
    </w:p>
    <w:p>
      <w:r>
        <w:t xml:space="preserve">Ison-Britannian suurin akateeminen laitos juhlii 50-vuotissyntymäpäiväänsä. Vuonna 1969 perustettu Avoin yliopisto tarjoaa joustavia etäopiskelumahdollisuuksia noin 9000 ihmiselle Walesissa. Tässä kaksi sen alumnia kertoo tarinansa ja kertoo, miten OU muutti heidän elämänsä paremmaksi.</w:t>
      </w:r>
    </w:p>
    <w:p>
      <w:r>
        <w:rPr>
          <w:b/>
          <w:u w:val="single"/>
        </w:rPr>
        <w:t xml:space="preserve">Asiakirjan numero 9225</w:t>
      </w:r>
    </w:p>
    <w:p>
      <w:r>
        <w:t xml:space="preserve">Perheet evakuoitu Colchesterin klubin tulipalosta</w:t>
      </w:r>
    </w:p>
    <w:p>
      <w:r>
        <w:t xml:space="preserve">Yli 40 palomiestä kutsuttiin upseerikerhoon St Johns Greenissä, Colchesterissa, pian 2300 BST: n jälkeen. He ovat edelleen paikalla sammuttamassa. Palokunnan tiedottaja sanoi, että 75 prosenttia rakennuksesta oli romahtanut, ja palon uskotaan olleen tuhopoltto. Aiemmin miehistö kutsuttiin varotoimenpiteenä North Wealdin lentokentälle, kun lentokoneesta nousi savua. Mutta kun lentokone laskeutui turvallisesti, palomiehille ei ollut tarvetta toimenpiteisiin, tiedottaja sanoi.</w:t>
      </w:r>
    </w:p>
    <w:p>
      <w:r>
        <w:rPr>
          <w:b/>
        </w:rPr>
        <w:t xml:space="preserve">Yhteenveto</w:t>
      </w:r>
    </w:p>
    <w:p>
      <w:r>
        <w:t xml:space="preserve">Perheitä evakuoitiin Essexin kodeistaan, kun tulipalo riehui seurustelukerhossa sunnuntai-iltana.</w:t>
      </w:r>
    </w:p>
    <w:p>
      <w:r>
        <w:rPr>
          <w:b/>
          <w:u w:val="single"/>
        </w:rPr>
        <w:t xml:space="preserve">Asiakirjan numero 9226</w:t>
      </w:r>
    </w:p>
    <w:p>
      <w:r>
        <w:t xml:space="preserve">Kanaalisaarten rahtitoimitukset palaavat normaaliksi</w:t>
      </w:r>
    </w:p>
    <w:p>
      <w:r>
        <w:t xml:space="preserve">Alus on ollut poissa käytöstä sen jälkeen, kun tulipalo syttyi sen ollessa keskellä kanavaa viime keskiviikkona. Condor Ferries on vuokrannut MV Arrow -aluksen korvaamaan Clipper-aluksen Guernseyn, Jerseyn ja Yhdistyneen kuningaskunnan välisellä reitillä. Pääjohtaja Ian Milner sanoi, että korvaavan aluksen kustannukset toivotaan katettavan vakuutuksesta.</w:t>
      </w:r>
    </w:p>
    <w:p>
      <w:r>
        <w:rPr>
          <w:b/>
        </w:rPr>
        <w:t xml:space="preserve">Yhteenveto</w:t>
      </w:r>
    </w:p>
    <w:p>
      <w:r>
        <w:t xml:space="preserve">Kanaalisaarten rahtitoimitusten odotetaan palautuvan normaaliksi Commodore Clipper -aluksen korvaavan aluksen saavuttua.</w:t>
      </w:r>
    </w:p>
    <w:p>
      <w:r>
        <w:rPr>
          <w:b/>
          <w:u w:val="single"/>
        </w:rPr>
        <w:t xml:space="preserve">Asiakirjan numero 9227</w:t>
      </w:r>
    </w:p>
    <w:p>
      <w:r>
        <w:t xml:space="preserve">Neasdenin puukotukset: Mies syytetään jakelukuljettajan murhasta</w:t>
      </w:r>
    </w:p>
    <w:p>
      <w:r>
        <w:t xml:space="preserve">Leon Street, 48, kuoli 11. tammikuuta sen jälkeen, kun hänen kimppuunsa hyökättiin Neasden Lane Northilla. Harlesdenissa asuvaa Amine Laouaria syytetään myös 32-vuotiaan miehen murhayrityksestä ja 47-vuotiaan miehen tahallisesta murhasta. Laouar saapuu Highbury Corner Magistrates' Courtiin perjantaina. Aiheeseen liittyvät Internet-linkit HM Courts &amp; Tribunals Service (HM Courts &amp; Tribunals Service)</w:t>
      </w:r>
    </w:p>
    <w:p>
      <w:r>
        <w:rPr>
          <w:b/>
        </w:rPr>
        <w:t xml:space="preserve">Yhteenveto</w:t>
      </w:r>
    </w:p>
    <w:p>
      <w:r>
        <w:t xml:space="preserve">20-vuotiasta syytetään Luoteis-Lontoossa kuoliaaksi puukotetun jakelukuljettajan murhasta.</w:t>
      </w:r>
    </w:p>
    <w:p>
      <w:r>
        <w:rPr>
          <w:b/>
          <w:u w:val="single"/>
        </w:rPr>
        <w:t xml:space="preserve">Asiakirjan numero 9228</w:t>
      </w:r>
    </w:p>
    <w:p>
      <w:r>
        <w:t xml:space="preserve">Bulgarian hyökkäys: Burgasin bussipommittaja</w:t>
      </w:r>
    </w:p>
    <w:p>
      <w:r>
        <w:t xml:space="preserve">Mustanmeren lomakohteessa Burgasissa bussin räjäyttänyttä pommittajaa ei ole vielä tunnistettu. Oikeuslääketieteen asiantuntijat loivat kuvan tummahiuksisesta miehestä, jolla on vaalea iho. Pommittajan pää löytyi tapahtumapaikalta. Poliisi epäilee, että hän tuli Bulgariaan kesäkuussa ja että hänellä oli rikoskumppaneita. Bulgaria on kuitenkin kieltäytynyt tukemasta Israelin väitteitä, joiden mukaan Iranilla ja libanonilaisella militanttijärjestö Hizbollahilla olisi ollut osuutta asiaan. Kuolleiden lisäksi kymmeniä ihmisiä haavoittui räjähdyksessä. Pian pommi-iskun jälkeen Bulgarian viranomaiset julkaisivat epäillystä pommittajasta otettuja valvontakamerakuvia, mutta ne näyttivät olevan ristiriidassa joidenkin silminnäkijöiden kuvausten kanssa. Pommi-iskun jälkeen otetuista sormenjälki- ja DNA-näytteistä ei ole toistaiseksi löytynyt vastaavuutta kansainvälisistä tietokannoista.</w:t>
      </w:r>
    </w:p>
    <w:p>
      <w:r>
        <w:rPr>
          <w:b/>
        </w:rPr>
        <w:t xml:space="preserve">Yhteenveto</w:t>
      </w:r>
    </w:p>
    <w:p>
      <w:r>
        <w:t xml:space="preserve">Bulgarian poliisi on julkaissut yhdistelmäkuvan epäillystä itsemurhapommittajasta, joka tappoi viisi israelilaista turistia ja bulgarialaisen kuljettajan bussissa 18. heinäkuuta.</w:t>
      </w:r>
    </w:p>
    <w:p>
      <w:r>
        <w:rPr>
          <w:b/>
          <w:u w:val="single"/>
        </w:rPr>
        <w:t xml:space="preserve">Asiakirjan numero 9229</w:t>
      </w:r>
    </w:p>
    <w:p>
      <w:r>
        <w:t xml:space="preserve">Yli 100 000 osallistuu Hullin 8. vuotuiseen Freedom Festivaliin</w:t>
      </w:r>
    </w:p>
    <w:p>
      <w:r>
        <w:t xml:space="preserve">Kolmipäiväisellä festivaalilla esiintyi yli 200 esiintyjää, muun muassa musiikkia, katuteatteria, ulkoilmataidetta ja komediaa. Festivaali järjestettiin ensimmäisen kerran vuonna 2007 osana brittiläisen imperiumin orjakaupan lakkauttamisen 200-vuotisjuhlallisuuksia. Hullin kansanedustaja William Wilberforce oli orjuuden lakkauttamiskampanjan johtava jäsen.</w:t>
      </w:r>
    </w:p>
    <w:p>
      <w:r>
        <w:rPr>
          <w:b/>
        </w:rPr>
        <w:t xml:space="preserve">Yhteenveto</w:t>
      </w:r>
    </w:p>
    <w:p>
      <w:r>
        <w:t xml:space="preserve">Järjestäjien mukaan yli 100 000 ihmistä osallistui Freedom Festivaliin Hullissa.</w:t>
      </w:r>
    </w:p>
    <w:p>
      <w:r>
        <w:rPr>
          <w:b/>
          <w:u w:val="single"/>
        </w:rPr>
        <w:t xml:space="preserve">Asiakirjan numero 9230</w:t>
      </w:r>
    </w:p>
    <w:p>
      <w:r>
        <w:t xml:space="preserve">Koillismaiden sulautuminen laiton</w:t>
      </w:r>
    </w:p>
    <w:p>
      <w:r>
        <w:t xml:space="preserve">Korkein oikeus ilmoitti tänään, että pohjoisen ja itäisen maakunnan yhdistäminen ei ollut perustuslain mukaista eikä lain mukaista. Pohjoinen ja itäinen maakunta yhdistettiin, kuten presidentti J. R. Jayawardhanan ja Intian silloisen pääministerin Rajiv Gandhin vuonna 1987 allekirjoittamassa Intian ja Kankaan välisessä sopimuksessa sovittiin. Tuomio oli korkeimman oikeuden viiden tuomarin kokoonpanon, jonka puheenjohtajana toimi ylituomari Sarath N. Silva, yksimielinen päätös. Tuomioistuin käsitteli Janatha Vimukthi Peramuna -järjestön ja Jathika Hela Urumaya -järjestön vetoomusta, jossa kyseenalaistettiin Koillisprovinssin muodostavien pohjoisen ja itäisen provinssin yhdistämisen laillisuus. Korkein oikeus katsoi, että vuonna 1988 annettu hätätila-asetus, jolla pohjoinen ja itäinen maakunta yhdistettiin, ei ollut lain mukainen. Presidentin sihteeristön tiedottaja sanoi, että hallitus tutkii huolellisesti korkeimman oikeuden päätöksen kaikkine seurauksineen päättäessään toimenpiteistä, joihin on ryhdyttävä tämän päätöksen johdosta.</w:t>
      </w:r>
    </w:p>
    <w:p>
      <w:r>
        <w:rPr>
          <w:b/>
        </w:rPr>
        <w:t xml:space="preserve">Yhteenveto</w:t>
      </w:r>
    </w:p>
    <w:p>
      <w:r>
        <w:t xml:space="preserve">Korkein oikeus, jonka puheenjohtajana toimii ylituomari Sarath N. Silva, on todennut Koillismaan yhdistymisen laittomaksi. Tuomio tuli Janatha Vimukthi Peramuna ja Jathika Hela Urumaya -järjestöjen vetoomuksesta.</w:t>
      </w:r>
    </w:p>
    <w:p>
      <w:r>
        <w:rPr>
          <w:b/>
          <w:u w:val="single"/>
        </w:rPr>
        <w:t xml:space="preserve">Asiakirjan numero 9231</w:t>
      </w:r>
    </w:p>
    <w:p>
      <w:r>
        <w:t xml:space="preserve">Metallivarkaiden kohteena sähkökaapelit Gedney Hillissä</w:t>
      </w:r>
    </w:p>
    <w:p>
      <w:r>
        <w:t xml:space="preserve">West Drove Northista Gedney Hillin kohdalta otettiin noin 400 metriä (1 312 jalkaa) kolmisäikeistä kuparilankaa. Kun varkaus huomattiin sunnuntaiaamuna, poliisi kertoi, että varkaat olivat käyttäneet erikoislaitteita kaapeleiden katkaisemiseen. Kaikkia, joilla saattaa olla tietoja tai jotka ovat nähneet jotain epäilyttävää, pyydetään ottamaan yhteyttä Lincolnshiren poliisiin.</w:t>
      </w:r>
    </w:p>
    <w:p>
      <w:r>
        <w:rPr>
          <w:b/>
        </w:rPr>
        <w:t xml:space="preserve">Yhteenveto</w:t>
      </w:r>
    </w:p>
    <w:p>
      <w:r>
        <w:t xml:space="preserve">Varkaat ovat varastaneet suuren määrän kuparikaapelia ilmajohdoista Lincolnshiren kylässä.</w:t>
      </w:r>
    </w:p>
    <w:p>
      <w:r>
        <w:rPr>
          <w:b/>
          <w:u w:val="single"/>
        </w:rPr>
        <w:t xml:space="preserve">Asiakirjan numero 9232</w:t>
      </w:r>
    </w:p>
    <w:p>
      <w:r>
        <w:t xml:space="preserve">Vuoden ruokakuvaaja 2014</w:t>
      </w:r>
    </w:p>
    <w:p>
      <w:r>
        <w:t xml:space="preserve">Kaikkiin kuviin sovelletaan tekijänoikeuksia. Valokuvat: Louise Lister, Mick Shippen, Olaf Deharde, William Hondokusumo, Tuan Ngyun, Jonathan Gregson, Aniko Meneghinine, Nicole Branan, Roger Stowell, Emma Wood, David Thompson, Manuela Ruether, Caroline Martin, Sandro Maddalena, Jon Wyand, Pete Cassidy ja Tessa Bunney. Musiikki: KPM Music. Tuotanto: Paul Kerley. Julkaisupäivä 24. huhtikuuta 2014. Lisää tämän kaltaisia: Mitä Englannin pankin holvien sisällä vaanii? Paikka, jossa Chelsean eläkeläiset asuvat Julkisten tiedotusjulisteiden kummallinen maailma Liittyy asiaan: Vuoden ruokakuvaaja 2014</w:t>
      </w:r>
    </w:p>
    <w:p>
      <w:r>
        <w:rPr>
          <w:b/>
        </w:rPr>
        <w:t xml:space="preserve">Yhteenveto</w:t>
      </w:r>
    </w:p>
    <w:p>
      <w:r>
        <w:t xml:space="preserve">Värikkäitä lähikuvia ja luovaa ruoanlaittoa - herätä ruokahalusi katsomalla joitakin Pink Lady Food Photographer of the Year -kilpailun voittajista - tuomariston puheenjohtajan, ruokakirjailija Jay Raynerin kanssa.</w:t>
      </w:r>
    </w:p>
    <w:p>
      <w:r>
        <w:rPr>
          <w:b/>
          <w:u w:val="single"/>
        </w:rPr>
        <w:t xml:space="preserve">Asiakirjan numero 9233</w:t>
      </w:r>
    </w:p>
    <w:p>
      <w:r>
        <w:t xml:space="preserve">Lontoon olympialaisiin on kaksi vuotta uusien postimerkkien myötä</w:t>
      </w:r>
    </w:p>
    <w:p>
      <w:r>
        <w:t xml:space="preserve">Royal Mail julkaisee 30 ensimmäisen luokan postimerkkiä kisojen alla. On Track For 2012 -lehdessä esitellään muun muassa maalipalloa, taekwondoa ja BMX-pyöräilyä. Royal Mailin Philip Parker sanoi, että postimerkit ovat "kiehtova kooste urheilulajeista, jotka tekevät olympialaisista ja paralympialaisista yhden maailman suurimmista tapahtumista". Hän lisäsi: "Sen lisäksi, että postimerkit ilmestyvät miljoonissa kirjeissä, ne ovat osa upeaa urheilukokoelmaa, jolla juhlistetaan 30. olympialaisia." Kolmas ja viimeinen postimerkkisarja ilmestyy vuonna 2011.</w:t>
      </w:r>
    </w:p>
    <w:p>
      <w:r>
        <w:rPr>
          <w:b/>
        </w:rPr>
        <w:t xml:space="preserve">Yhteenveto</w:t>
      </w:r>
    </w:p>
    <w:p>
      <w:r>
        <w:t xml:space="preserve">Royal Mailin toinen sarja Lontoon vuoden 2012 olympia- ja paralympiakisojen postimerkkejä ilmestyy ensi viikolla, kun tapahtumasta on kulunut kaksi vuotta.</w:t>
      </w:r>
    </w:p>
    <w:p>
      <w:r>
        <w:rPr>
          <w:b/>
          <w:u w:val="single"/>
        </w:rPr>
        <w:t xml:space="preserve">Asiakirjan numero 9234</w:t>
      </w:r>
    </w:p>
    <w:p>
      <w:r>
        <w:t xml:space="preserve">CCTV-kuva annettiin Dundeen bussissa tapahtuneen hyökkäyksen jälkeen</w:t>
      </w:r>
    </w:p>
    <w:p>
      <w:r>
        <w:t xml:space="preserve">Tapaus sattui 4. maaliskuuta noin kello 12.30 Dundeen Xplore Dundee -bussissa nro 17, joka kulki Whitehall Streetin ja Saggar Streetin välillä. Poliisit eivät ole antaneet tietoja pahoinpitelyn uhrista. Poliisi sanoi, että he haluavat jäljittää valvontakamerakuvassa näkyvän naisen, koska hän voi auttaa tutkimuksissa. Nainen on kuvattu valkoihoiseksi, teini-ikäiseksi tai parikymppiseksi, isokokoiseksi, vaaleat hiukset omaavaksi ja vaaleanruskeaan takkiin pukeutuneeksi.</w:t>
      </w:r>
    </w:p>
    <w:p>
      <w:r>
        <w:rPr>
          <w:b/>
        </w:rPr>
        <w:t xml:space="preserve">Yhteenveto</w:t>
      </w:r>
    </w:p>
    <w:p>
      <w:r>
        <w:t xml:space="preserve">Poliisi on julkaissut valvontakameran kuvan maaliskuussa Dundeessa bussissa tapahtuneesta pahoinpitelystä.</w:t>
      </w:r>
    </w:p>
    <w:p>
      <w:r>
        <w:rPr>
          <w:b/>
          <w:u w:val="single"/>
        </w:rPr>
        <w:t xml:space="preserve">Asiakirjan numero 9235</w:t>
      </w:r>
    </w:p>
    <w:p>
      <w:r>
        <w:t xml:space="preserve">Readingin puukotus: Reading: Poika syytetty</w:t>
      </w:r>
    </w:p>
    <w:p>
      <w:r>
        <w:t xml:space="preserve">Thames Valleyn poliisin mukaan hyökkäys tapahtui Coley Avenuella noin klo 19:40 BST lauantaina. 44-vuotias mies vietiin sairaalaan vakavassa mutta vakaassa tilassa, ja 17-vuotias epäilty pidätettiin myöhemmin. Hän saapuu Reading Magistrates' Courtiin tiistaina, poliisi kertoi. Hyökkäyksen jälkeen poliisi ilmoitti, että alueella oli 24 tunnin ajan voimassa 60 §:n mukainen määräys, jonka nojalla poliiseilla oli entistä laajemmat pysäytys- ja etsintävaltuudet.</w:t>
      </w:r>
    </w:p>
    <w:p>
      <w:r>
        <w:rPr>
          <w:b/>
        </w:rPr>
        <w:t xml:space="preserve">Yhteenveto</w:t>
      </w:r>
    </w:p>
    <w:p>
      <w:r>
        <w:t xml:space="preserve">Poikaa on syytetty vakavan ruumiinvamman aiheuttamisesta ja hyökkäysaseen hallussapidosta sen jälkeen, kun miestä oli puukotettu Readingissä.</w:t>
      </w:r>
    </w:p>
    <w:p>
      <w:r>
        <w:rPr>
          <w:b/>
          <w:u w:val="single"/>
        </w:rPr>
        <w:t xml:space="preserve">Asiakirjan numero 9236</w:t>
      </w:r>
    </w:p>
    <w:p>
      <w:r>
        <w:t xml:space="preserve">Manstonin lentoaseman aktivistit järjestävät marssin ja vaativat paikan ostamista.</w:t>
      </w:r>
    </w:p>
    <w:p>
      <w:r>
        <w:t xml:space="preserve">Kentissä sijaitseva lentokenttä suljettiin viime torstaina, ja 150 työpaikkaa menetettiin sen jälkeen, kun sen omistaja oli ilmoittanut, ettei mitään "uskottavia tai toteuttamiskelpoisia" ostotarjouksia ollut tehty. Save Manston Airport -ryhmä sanoi, että se "taistelee saadakseen Manstonin takaisin auki". Valtuusto sanoo teettävänsä selvityksen, jossa selvitetään, onko pakkolunastusmääräys toteuttamiskelpoinen. Alueen osti lokakuussa Ann Gloag, joka oli mukana perustamassa Stagecoach Groupia. Maaliskuussa ilmoitettiin kuitenkin, että lentoaseman sulkemisesta neuvoteltiin, koska se menetti 10 000 puntaa päivässä.</w:t>
      </w:r>
    </w:p>
    <w:p>
      <w:r>
        <w:rPr>
          <w:b/>
        </w:rPr>
        <w:t xml:space="preserve">Yhteenveto</w:t>
      </w:r>
    </w:p>
    <w:p>
      <w:r>
        <w:t xml:space="preserve">Manstonin lentoaseman pelastamisen puolesta taistelevat kampanjoijat ovat marssineet ja yrittäneet saada Thanetin alueneuvoston ajamaan läpi alueen pakkolunastusta.</w:t>
      </w:r>
    </w:p>
    <w:p>
      <w:r>
        <w:rPr>
          <w:b/>
          <w:u w:val="single"/>
        </w:rPr>
        <w:t xml:space="preserve">Asiakirjan numero 9237</w:t>
      </w:r>
    </w:p>
    <w:p>
      <w:r>
        <w:t xml:space="preserve">Kolme miestä syytetään Hailshamin kiinteistöstä löydettyjen ampuma-aseiden jälkeen</w:t>
      </w:r>
    </w:p>
    <w:p>
      <w:r>
        <w:t xml:space="preserve">Ampuma-aseet löydettiin Diplocksin kiinteistöltä Hailshamissa, East Sussexissa, lauantaina noin kello 18.00 BST. Greg Akehurst, 29, jolla ei ole kiinteää osoitetta, Mark Kinman, 63, Bramwell Mewsista, Hailshamista, ja Kyle Wood, 30, Gratwicke Drivesta, Littlehamptonista, joutuivat Brightonin tuomareiden eteen. Woodia syytetään myös ampumatarvikkeiden hallussapidosta.</w:t>
      </w:r>
    </w:p>
    <w:p>
      <w:r>
        <w:rPr>
          <w:b/>
        </w:rPr>
        <w:t xml:space="preserve">Yhteenveto</w:t>
      </w:r>
    </w:p>
    <w:p>
      <w:r>
        <w:t xml:space="preserve">Kolmea miestä on syytetty ampuma-aseen hallussapidosta sen jälkeen, kun teollisuusalueelta löytyi kaksi asetta.</w:t>
      </w:r>
    </w:p>
    <w:p>
      <w:r>
        <w:rPr>
          <w:b/>
          <w:u w:val="single"/>
        </w:rPr>
        <w:t xml:space="preserve">Asiakirjan numero 9238</w:t>
      </w:r>
    </w:p>
    <w:p>
      <w:r>
        <w:t xml:space="preserve">Stoke-on-Trentin kuolemantapaus: Murhasta pidätetty nainen vapautettiin tutkinnan ajaksi</w:t>
      </w:r>
    </w:p>
    <w:p>
      <w:r>
        <w:t xml:space="preserve">65-vuotias mies löydettiin kuolleena kiinteistöstä Trentham Roadilla, Stoke-on-Trentissä, torstaina klo 23.20 BST. Hänen kuolemaansa käsitellään selittämättömänä, Staffordshiren poliisi kertoo. Poliisi oli kuulustellut Stoke-on-Trentistä kotoisin olevaa 55-vuotiasta naista, joka vapautettiin tutkinnan jatkuessa. Seuraa BBC West Midlandsia Facebookissa, Twitterissä ja Instagramissa. Lähetä juttuideasi osoitteeseen: newsonline.westmidlands@bbc.co.uk</w:t>
      </w:r>
    </w:p>
    <w:p>
      <w:r>
        <w:rPr>
          <w:b/>
        </w:rPr>
        <w:t xml:space="preserve">Yhteenveto</w:t>
      </w:r>
    </w:p>
    <w:p>
      <w:r>
        <w:t xml:space="preserve">Miehen kuoleman jälkeen murhasta epäiltynä pidätetty nainen on vapautettu tutkinnan alaisena.</w:t>
      </w:r>
    </w:p>
    <w:p>
      <w:r>
        <w:rPr>
          <w:b/>
          <w:u w:val="single"/>
        </w:rPr>
        <w:t xml:space="preserve">Asiakirjan numero 9239</w:t>
      </w:r>
    </w:p>
    <w:p>
      <w:r>
        <w:t xml:space="preserve">Kahdeksankymmentä hakijaa 30:lle St Brelade -palstalle.</w:t>
      </w:r>
    </w:p>
    <w:p>
      <w:r>
        <w:t xml:space="preserve">St Breladen Les Creux -maaseutupuistossa sijaitsevalla julkisesti vuokratulla kentällä on tarjolla kolmekymmentä tonttia, mutta hakemuksia on saatu 80. Les Creux'n pienviljelyalueiden yhdistys hallinnoi järjestelmää Jerseyn pienviljelyalueiden ja vapaa-ajan puutarhanhoidon yhdistyksen (Jersey Allotments and Leisure Gardening Association, JALGA) alaisuudessa. Puheenjohtaja Mike Vibert sanoi, että järjestelmän pitäisi olla toiminnassa syksyyn mennessä. Menestyneiden hakijoiden odotetaan noudattavan JALGA:n käytännesääntöjä, joihin kuuluu lemmikkieläinten ja radio- tai musiikkilaitteiden kielto.</w:t>
      </w:r>
    </w:p>
    <w:p>
      <w:r>
        <w:rPr>
          <w:b/>
        </w:rPr>
        <w:t xml:space="preserve">Yhteenveto</w:t>
      </w:r>
    </w:p>
    <w:p>
      <w:r>
        <w:t xml:space="preserve">Jerseyn seurakunnassa on ollut niin paljon kysyntää uusille piennaralueille, että arvonta ratkaisee, kuka on menestynyt.</w:t>
      </w:r>
    </w:p>
    <w:p>
      <w:r>
        <w:rPr>
          <w:b/>
          <w:u w:val="single"/>
        </w:rPr>
        <w:t xml:space="preserve">Asiakirjan numero 9240</w:t>
      </w:r>
    </w:p>
    <w:p>
      <w:r>
        <w:t xml:space="preserve">Virkamiehet tukevat Aberdeenin keskustan suunnitelmaa</w:t>
      </w:r>
    </w:p>
    <w:p>
      <w:r>
        <w:t xml:space="preserve">Rakennuttaja Muse suunnittelee hotelli- ja toimistokompleksin rakentamista kaupungin keskustaan St Nicholas -talon purkamisen jälkeen. 107 miljoonan punnan suunnitelmaan kuuluu myös kauppojen ja ravintoloiden rakentaminen. Valtuutettujen ensi viikolla käsittelemässä raportissa suositellaan, että he antavat suunnitelmalle vihreää valoa. Vuonna 2011 yli 1 000 neuvoston työntekijää muutti vuonna 1968 rakennetusta 14-kerroksisesta St Nicholas House -rakennuksesta hiljattain kunnostettuun Marischal College -rakennukseen.</w:t>
      </w:r>
    </w:p>
    <w:p>
      <w:r>
        <w:rPr>
          <w:b/>
        </w:rPr>
        <w:t xml:space="preserve">Yhteenveto</w:t>
      </w:r>
    </w:p>
    <w:p>
      <w:r>
        <w:t xml:space="preserve">Aberdeenin kaupunginvaltuuston entisen pääkonttorin kiistanalaiset rakennussuunnitelmat ovat saaneet neuvoston virkamiesten tuen.</w:t>
      </w:r>
    </w:p>
    <w:p>
      <w:r>
        <w:rPr>
          <w:b/>
          <w:u w:val="single"/>
        </w:rPr>
        <w:t xml:space="preserve">Asiakirjan numero 9241</w:t>
      </w:r>
    </w:p>
    <w:p>
      <w:r>
        <w:t xml:space="preserve">Brexit: Jacob Rees-Moggia pilkataan meemeissä.</w:t>
      </w:r>
    </w:p>
    <w:p>
      <w:r>
        <w:t xml:space="preserve">Mutta Rees-Mogg, joka ilmeisesti nautti lepäämisestä, ei liikkunut. Joidenkin mielestä parlamentin jäsenen löhöily alahuoneessa herätti vihaa. Näyttelijä Hugh Laurie kuvaili käytöstä "röyhkeäksi" ja "sietämättömäksi". Toisille tämä hetki saattaa kuitenkin korostaa parlamentin pysähtyneisyyttä, sillä parlamentti on hukkunut keskusteluihin ja pöytäkirjoihin, kun maa odottaa Brexit-kriisin ratkaisua. Tässä mielessä Rees-Moggin asenteelle voivat itse asiassa antaa suosiota ne, joiden mielestä parlamentti on ristiriidassa kansan kanssa. Toisille se yksinkertaisesti kiteyttää käsityksen, että hallituksen nykyisen Brexit-lähestymistavan on määritellyt "oikeutettu eliitti", joka ei juurikaan kunnioita perinteistä demokraattista prosessia. Se riippuu todennäköisesti pitkälti omasta näkökulmastasi. Lisää tulkintoja Rees-Moggin silmiä hivelevästä leposijasta löytyy maailmanverkosta. Parlamentin keskustelua liimautuneet sosiaalisen median käyttäjät vapauttivat vastauksena luovuuden tulvan: Jotkut kyseenalaistivat Jacob Rees-Moggin meemipurkauksen poliittiset seuraukset. Kuten BBC:n teknologiatoimituksen toimittaja Leo Kelion totesi: "Kysymys on siitä, ketä se palvelee parhaiten." Toiset väittivät, että vitsit ja meemit vievät huomion pois parlamentin - ja koko Yhdistyneen kuningaskunnan - tapahtumien vakavuudesta.</w:t>
      </w:r>
    </w:p>
    <w:p>
      <w:r>
        <w:rPr>
          <w:b/>
        </w:rPr>
        <w:t xml:space="preserve">Yhteenveto</w:t>
      </w:r>
    </w:p>
    <w:p>
      <w:r>
        <w:t xml:space="preserve">"Istu ylös, mies!" huudettiin opposition penkeiltä, kun konservatiivien kansanedustaja ja alahuoneen johtaja Jacob Rees-Mogg lysähti kolmen tunnin myöhäisillan Brexit-keskustelun aikana.</w:t>
      </w:r>
    </w:p>
    <w:p>
      <w:r>
        <w:rPr>
          <w:b/>
          <w:u w:val="single"/>
        </w:rPr>
        <w:t xml:space="preserve">Asiakirjan numero 9242</w:t>
      </w:r>
    </w:p>
    <w:p>
      <w:r>
        <w:t xml:space="preserve">Big Country soittaa Big Burns Supperissa Dumfriesissa</w:t>
      </w:r>
    </w:p>
    <w:p>
      <w:r>
        <w:t xml:space="preserve">Kyseessä on kolmas festivaali, joka järjestetään useissa eri puolilla kaupunkia sijaitsevissa paikoissa. Vuoden 2014 illanistujaisiin osallistuvat myös Dick Gaughan ja Mull Historical Society. Järjestäjät kertoivat, että 24.-26. tammikuuta järjestettävään tapahtumaan ilmoitetaan pian lisää esiintyjiä.</w:t>
      </w:r>
    </w:p>
    <w:p>
      <w:r>
        <w:rPr>
          <w:b/>
        </w:rPr>
        <w:t xml:space="preserve">Yhteenveto</w:t>
      </w:r>
    </w:p>
    <w:p>
      <w:r>
        <w:t xml:space="preserve">Big Country on yksi niistä bändeistä, jotka esiintyvät Big Burns Supper -tapahtumassa Dumfriesissa ensi vuoden tammikuussa.</w:t>
      </w:r>
    </w:p>
    <w:p>
      <w:r>
        <w:rPr>
          <w:b/>
          <w:u w:val="single"/>
        </w:rPr>
        <w:t xml:space="preserve">Asiakirjan numero 9243</w:t>
      </w:r>
    </w:p>
    <w:p>
      <w:r>
        <w:t xml:space="preserve">Kuvissa: Texas</w:t>
      </w:r>
    </w:p>
    <w:p>
      <w:r>
        <w:t xml:space="preserve">Lämpötilan laskiessa alle -10 C:een (14 F) osavaltion sähköverkko petti, kun se ei kyennyt vastaamaan sähkön kysyntään. Verkonhaltija on ottanut käyttöön kiertäviä sähkökatkoja vähentääkseen sähköjärjestelmän kysyntää, minkä vuoksi miljoonat ihmiset jäivät ilman sähköä. Texasissa on tällä hetkellä kylmin sää yli 30 vuoteen. Äärimmäinen sää on johtanut joidenkin ruokakauppojen ja koulujen sulkemiseen. Maanteillä on vallinnut kaaos, sillä kuljettajat eivät ole tottuneet petollisiin olosuhteisiin. Kylmän jakson odotetaan kestävän vielä useita päiviä. Austinin kaltaiset kaupungit eivät ole tottuneet lumisateisiin, ja niillä on vain vähän resursseja teiden puhdistamiseen. Kaikkiin valokuviin sovelletaan tekijänoikeuksia.</w:t>
      </w:r>
    </w:p>
    <w:p>
      <w:r>
        <w:rPr>
          <w:b/>
        </w:rPr>
        <w:t xml:space="preserve">Yhteenveto</w:t>
      </w:r>
    </w:p>
    <w:p>
      <w:r>
        <w:t xml:space="preserve">Teksasiin on julistettu hätätila laajojen sähkökatkojen vuoksi, kun talvimyrsky peittää Yhdysvaltain osavaltion lumeen ja jäähän.</w:t>
      </w:r>
    </w:p>
    <w:p>
      <w:r>
        <w:rPr>
          <w:b/>
          <w:u w:val="single"/>
        </w:rPr>
        <w:t xml:space="preserve">Asiakirjan numero 9244</w:t>
      </w:r>
    </w:p>
    <w:p>
      <w:r>
        <w:t xml:space="preserve">Rubislaw Quarry -perintökeskusta koskeva tarjous häviää tuomioistuimen päätöksen.</w:t>
      </w:r>
    </w:p>
    <w:p>
      <w:r>
        <w:t xml:space="preserve">Viime marraskuussa järjestettiin viisipäiväinen kuulemistilaisuus, jossa käsiteltiin Hugh Blackin hakemusta, joka koski alueen omistusoikeuden ehtojen muuttamista, jotta hanke voitaisiin toteuttaa. Se vahvisti, että Blackin hakemus oli epäonnistunut. Hänellä on kuusi viikkoa aikaa valittaa asiasta Court of Sessioniin. Kanadalainen rakennuttaja Carttera haluaa rakentaa 300 asuntoa - jotka näyttävät graniittilohkoilta - sekä kuntosalin ja bistron alueen reunalle. Vuonna 1971 suljettu louhos, joka on nyt täynnä vettä, on louhittu miljoonia tonneja graniittia.</w:t>
      </w:r>
    </w:p>
    <w:p>
      <w:r>
        <w:rPr>
          <w:b/>
        </w:rPr>
        <w:t xml:space="preserve">Yhteenveto</w:t>
      </w:r>
    </w:p>
    <w:p>
      <w:r>
        <w:t xml:space="preserve">Aberdeenin kuuluisan Rubislawin louhoksen äärelle suunnitellun graniittiperintökeskuksen takana oleva liikemies on saanut oikeuden tuomion häntä vastaan.</w:t>
      </w:r>
    </w:p>
    <w:p>
      <w:r>
        <w:rPr>
          <w:b/>
          <w:u w:val="single"/>
        </w:rPr>
        <w:t xml:space="preserve">Asiakirjan numero 9245</w:t>
      </w:r>
    </w:p>
    <w:p>
      <w:r>
        <w:t xml:space="preserve">Jerseyn huumeiden käyttäjiä varoitetaan "vahvasta heroiinierästä</w:t>
      </w:r>
    </w:p>
    <w:p>
      <w:r>
        <w:t xml:space="preserve">Alkoholi- ja huumepalvelun tiedottajan mukaan opiaattien käyttö on aina potentiaalisesti vaarallista. Hänen mukaansa tämä vahvempi huume oli erityisen vaarallinen niille, jotka olivat vähentäneet heroiinin käyttöä. Palvelu kehotti kaikkia, jotka aikovat käyttää huumausainetta, käyttämään puolet tavanomaisesta määrästä ja olemaan käyttämättä sitä yksin. Se neuvoi myös käyttäjiä mieluummin polttamaan kuin pistämään huumetta ja käyttämään vain yhtä huumetta kerrallaan.</w:t>
      </w:r>
    </w:p>
    <w:p>
      <w:r>
        <w:rPr>
          <w:b/>
        </w:rPr>
        <w:t xml:space="preserve">Yhteenveto</w:t>
      </w:r>
    </w:p>
    <w:p>
      <w:r>
        <w:t xml:space="preserve">Jerseyn huumeiden käyttäjiä on varoitettu "vahvan heroiinin erästä", joka lisää yliannostuksen mahdollisuutta.</w:t>
      </w:r>
    </w:p>
    <w:p>
      <w:r>
        <w:rPr>
          <w:b/>
          <w:u w:val="single"/>
        </w:rPr>
        <w:t xml:space="preserve">Asiakirjan numero 9246</w:t>
      </w:r>
    </w:p>
    <w:p>
      <w:r>
        <w:t xml:space="preserve">Toinenkin mies pidätetty Nottinghamin teinin ampumisen takia</w:t>
      </w:r>
    </w:p>
    <w:p>
      <w:r>
        <w:t xml:space="preserve">17-vuotias sai rinta- ja käsivammoja hyökkäyksen jälkeen Ireton Streetin ja Portland Roadin risteyksessä Radfordissa 29. kesäkuuta. Nottinghamshiren poliisin mukaan 30-vuotias mies pidätettiin varhain maanantaina, ja hän on edelleen pidätettynä. Heinäkuussa pidätetty 29-vuotias mies on vapautettu ehdollisella takuita vastaan. East Midlands Live: Seuraa BBC East Midlandsia Facebookissa, Twitterissä tai Instagramissa. Lähetä juttuideoita osoitteeseen eastmidsnews@bbc.co.uk. Aiheeseen liittyvät Internet-linkit Nottinghamshiren poliisi -</w:t>
      </w:r>
    </w:p>
    <w:p>
      <w:r>
        <w:rPr>
          <w:b/>
        </w:rPr>
        <w:t xml:space="preserve">Yhteenveto</w:t>
      </w:r>
    </w:p>
    <w:p>
      <w:r>
        <w:t xml:space="preserve">Poliisi tutkii Nottinghamissa tapahtunutta ammuskelua, jossa teini-ikäinen sai vakavia vammoja, ja on pidättänyt miehen epäiltynä murhayrityksestä.</w:t>
      </w:r>
    </w:p>
    <w:p>
      <w:r>
        <w:rPr>
          <w:b/>
          <w:u w:val="single"/>
        </w:rPr>
        <w:t xml:space="preserve">Asiakirjan numero 9247</w:t>
      </w:r>
    </w:p>
    <w:p>
      <w:r>
        <w:t xml:space="preserve">Oksentamisbakteeri sulkee Walsall Manor -sairaalan osastot</w:t>
      </w:r>
    </w:p>
    <w:p>
      <w:r>
        <w:t xml:space="preserve">Sairaalan kaikki osastot on suljettu vierailijoilta, ellei se ole ehdottoman välttämätöntä, kunnes toisin ilmoitetaan. Toimitusjohtaja Michael Scott sanoi, että syyllinen on norovirus. Hoitotyön johtaja Sue Hartley sanoi, että kyseessä oli väliaikainen toimenpide. Ihmiset voivat edelleen käydä avohoitotapaamisissa. Hän sanoi: "Tämän väliaikaisen toimenpiteen tarkoituksena on hillitä viruksen leviämistä osastoilla, joilla se on jo esiintynyt, ja suojella kaikkien potilaidemme, heidän sukulaistensa, hoitajiensa ja ystäviensä terveyttä." Välittömät perheenjäsenet pääsevät kriittisen hoidon alueille ja synnyttäjien kumppanit synnytysosastolle. Lastenosastoille pääsevät vain lähivanhemmat tai nimetyt hoitajat.</w:t>
      </w:r>
    </w:p>
    <w:p>
      <w:r>
        <w:rPr>
          <w:b/>
        </w:rPr>
        <w:t xml:space="preserve">Yhteenveto</w:t>
      </w:r>
    </w:p>
    <w:p>
      <w:r>
        <w:t xml:space="preserve">Walsall Manor Hospitalin osastoilla olevia perheenjäseniä ja ystäviä pyydetään pysymään poissa oksennusviruksen puhkeamisen vuoksi.</w:t>
      </w:r>
    </w:p>
    <w:p>
      <w:r>
        <w:rPr>
          <w:b/>
          <w:u w:val="single"/>
        </w:rPr>
        <w:t xml:space="preserve">Asiakirjan numero 9248</w:t>
      </w:r>
    </w:p>
    <w:p>
      <w:r>
        <w:t xml:space="preserve">Lokin kestävä säkkipuhelu vuotuisen uhan välttämiseksi.</w:t>
      </w:r>
    </w:p>
    <w:p>
      <w:r>
        <w:t xml:space="preserve">South Hams District Council toimittaa pusseja ilmaiseksi koteihin, joissa ei ole pyörillä varustettuja roskiksia tai joihin jäteautot eivät pääse. Sen mukaan pussit ovat "yksinkertainen mutta tehokas ratkaisu vuosittaiseen lokkiuhkaan". Neuvosto sanoi, että se pyrkii järjestämään jätteiden keräyksen, jotta pussit eivät jäisi ulos tarpeettoman pitkäksi aikaa. Rufus Gilbert, neuvoston ympäristöpalveluiden toimeenpaneva jäsen, sanoi, että "riittää, että yksi kiinteistö jättää pussit käyttämättä, ja lokit pääsevät töihin ja tekevät sotkua".</w:t>
      </w:r>
    </w:p>
    <w:p>
      <w:r>
        <w:rPr>
          <w:b/>
        </w:rPr>
        <w:t xml:space="preserve">Yhteenveto</w:t>
      </w:r>
    </w:p>
    <w:p>
      <w:r>
        <w:t xml:space="preserve">Etelä-Devonissa sijaitsevan rannikkoalueen asukkaita on kehotettu käyttämään lokkeja kestäviä roskapusseja, jotta linnut eivät levittäisi roskia.</w:t>
      </w:r>
    </w:p>
    <w:p>
      <w:r>
        <w:rPr>
          <w:b/>
          <w:u w:val="single"/>
        </w:rPr>
        <w:t xml:space="preserve">Asiakirjan numero 9249</w:t>
      </w:r>
    </w:p>
    <w:p>
      <w:r>
        <w:t xml:space="preserve">Työntekijöiden konferenssi: McDonnell hillitsee radikaalia retoriikkaa</w:t>
      </w:r>
    </w:p>
    <w:p>
      <w:r>
        <w:t xml:space="preserve">Laura KuenssbergPoliittinen päätoimittaja@bbclaurakon Twitter Vaikka Corbyn-tiimi muistuttaa meitä jatkuvasti, että elämme nyt "uudessa politiikassa", he ovat keksineet melko tutun poliittisen strategian - ilmoittavat tarkistuksesta. John McDonnell ei kuitenkaan aivan lunastanut omaa lupaustaan olla täysin tylsä. Sali piti hänen lupauksestaan ajaa yrityksiä aggressiivisesti veronmaksuun, hänen lupauksestaan rakentaa asuntoja kaikille asunnottomille perheille, palkkaerojen poistamisesta ja säästötoimien hylkäämisestä. McDonnell ja Corbyn haluavat korottaa Cityn veroja, saada yritykset ja rikkaat maksamaan enemmän oikeudenmukaista osuuttaan veroista. Hän uskoo kuitenkin, että Labour pystyy tasapainottamaan kirjanpidon, ja torjuu syytökset, joiden mukaan hän on "alijäämän kieltäjä". Hän tietää, että yleisölle ja muulle puolueelle on tärkeää, että hänen nähdään yrittävän ommella puolueen taloudellista uskottavuutta takaisin kasaan. Ovatko nuo siis todella radikaaleja ajatuksia? Koko talousjärjestelmän toiminnan tarkistaminen? Englannin pankin ja valtiovarainministeriön toimintatapojen muuttaminen? Mutta ensin hän haluaa, että kansalaiset ja asiantuntijat osallistuvat suureen keskusteluun taloudesta, jossa tarkastellaan kaikkea perusteellisesti. Tiedämme, että hänen näkemyksensä tekevät hänestä radikaaleimman varjokanslerin moneen vuoteen. Ja mikä tärkeintä, Corbynin kampanja onnistui suurten, rohkeiden lupausten perusteella, jotka koskivat sitä, miten maa maksaa tiensä. Mutta todella perustavanlaatuiset muutokset? Ne odottavat toistaiseksi. Mutta ehkäpä vanhat tavat eivät olekaan enää kovin helpot. Olipa McDonnellin kunnianhimoinen pyrkimys olla tylsä, hänen toiveensa olla pelottelematta puolueensa maltillisia nykyään, mutta kun kysyin häneltä, haluaako hän yhä työskennellä kapitalismin kumoamiseksi, hän ei epäröinyt - "se on jo tapahtumassa", hän sanoi minulle, "pala palalta".</w:t>
      </w:r>
    </w:p>
    <w:p>
      <w:r>
        <w:rPr>
          <w:b/>
        </w:rPr>
        <w:t xml:space="preserve">Yhteenveto</w:t>
      </w:r>
    </w:p>
    <w:p>
      <w:r>
        <w:t xml:space="preserve">Onko radikaali tulenkantaja todella lähtenyt? Varjoliiton liittokansleri John McDonnell vitsaili tänä aamuna, että hän vaikuttaisi tänään "tylsältä paikallispankin johtajalta". Hän ei ollut ilmoittamassa konferenssin puhujakorokkeelta uusia tiukkoja linjauksia, jotka muuttaisivat Labourin kantoja välittömästi ja perusteellisesti.</w:t>
      </w:r>
    </w:p>
    <w:p>
      <w:r>
        <w:rPr>
          <w:b/>
          <w:u w:val="single"/>
        </w:rPr>
        <w:t xml:space="preserve">Asiakirjan numero 9250</w:t>
      </w:r>
    </w:p>
    <w:p>
      <w:r>
        <w:t xml:space="preserve">Derbyshiren poliisi järkyttyi pakettiautosta, joka oli leikattu "pick-up-autoksi".</w:t>
      </w:r>
    </w:p>
    <w:p>
      <w:r>
        <w:t xml:space="preserve">Derbyshiren poliisi kertoi pysäyttäneensä Vauxhall Astran, jonka katto puuttui Raynesway Park Drivella Derbyssä noin kello 13.25 BST maanantaina. Muunnettu pakettiauto takavarikoitiin, ja kuljettaja on ilmoitettu haastettavaksi. Poliisin tiepoliisiyksikkö sanoi, että kuljettajalla ei ollut ajokorttia eikä vakuutusta, ja lisäsi, että ajoneuvo oli "ehdokas viikon vajasta". Seuraa BBC East Midlandsia Facebookissa, Twitterissä tai Instagramissa. Lähetä juttuideoita osoitteeseen eastmidsnews@bbc.co.uk.</w:t>
      </w:r>
    </w:p>
    <w:p>
      <w:r>
        <w:rPr>
          <w:b/>
        </w:rPr>
        <w:t xml:space="preserve">Yhteenveto</w:t>
      </w:r>
    </w:p>
    <w:p>
      <w:r>
        <w:t xml:space="preserve">Hämmästyneet poliisit ovat takavarikoineet improvisoidun pick-up-kuorma-auton, joka oli muokattu pakettiautosta.</w:t>
      </w:r>
    </w:p>
    <w:p>
      <w:r>
        <w:rPr>
          <w:b/>
          <w:u w:val="single"/>
        </w:rPr>
        <w:t xml:space="preserve">Asiakirjan numero 9251</w:t>
      </w:r>
    </w:p>
    <w:p>
      <w:r>
        <w:t xml:space="preserve">Lapsi kriittinen jälkeen Park Avenue Saltney osuma ja ajaa</w:t>
      </w:r>
    </w:p>
    <w:p>
      <w:r>
        <w:t xml:space="preserve">Poika on kriittisessä tilassa sen jälkeen, kun harmaa Ford Fiesta törmäsi häneen Park Avenuella Saltneyssä hieman ennen kello 16.20 GMT sunnuntaina. Auto on löydetty, ja se tutkitaan rikosteknisesti. Pohjois-Walesin poliisi etsii kuljettajaa ja pyytää silminnäkijöitä ja kaikkia, joilla on tietoja, ottamaan yhteyttä. Park Avenuen odotetaan pysyvän suljettuna jonkin aikaa.</w:t>
      </w:r>
    </w:p>
    <w:p>
      <w:r>
        <w:rPr>
          <w:b/>
        </w:rPr>
        <w:t xml:space="preserve">Yhteenveto</w:t>
      </w:r>
    </w:p>
    <w:p>
      <w:r>
        <w:t xml:space="preserve">10-vuotias on loukkaantunut vakavasti jäätyään auton alle, joka ei pysähtynyt.</w:t>
      </w:r>
    </w:p>
    <w:p>
      <w:r>
        <w:rPr>
          <w:b/>
          <w:u w:val="single"/>
        </w:rPr>
        <w:t xml:space="preserve">Asiakirjan numero 9252</w:t>
      </w:r>
    </w:p>
    <w:p>
      <w:r>
        <w:t xml:space="preserve">Briggin ja Goolen kansanedustaja Andrew Percy nimitetään Northern Powerhouse -ministeriksi.</w:t>
      </w:r>
    </w:p>
    <w:p>
      <w:r>
        <w:t xml:space="preserve">Briggin ja Goolen kansanedustaja korvaa Stockton Southin kansanedustajan James Whartonin, joka on siirtynyt kansainvälisen kehityksen ministeriöön. Hallituksen tiedottajan mukaan Northern Powerhouse "on jatkossakin ensisijainen tavoite". Percy sanoi olevansa "innokas antamaan parhaansa tässä tehtävässä".</w:t>
      </w:r>
    </w:p>
    <w:p>
      <w:r>
        <w:rPr>
          <w:b/>
        </w:rPr>
        <w:t xml:space="preserve">Yhteenveto</w:t>
      </w:r>
    </w:p>
    <w:p>
      <w:r>
        <w:t xml:space="preserve">Pääministeri Theresa May on nimittänyt konservatiivisen kansanedustajan Andrew Percyn uudeksi Northern Powerhouse -ministeriksi.</w:t>
      </w:r>
    </w:p>
    <w:p>
      <w:r>
        <w:rPr>
          <w:b/>
          <w:u w:val="single"/>
        </w:rPr>
        <w:t xml:space="preserve">Asiakirjan numero 9253</w:t>
      </w:r>
    </w:p>
    <w:p>
      <w:r>
        <w:t xml:space="preserve">Guernseyn pääministerin nimityssääntöjä on muutettava.</w:t>
      </w:r>
    </w:p>
    <w:p>
      <w:r>
        <w:t xml:space="preserve">Tällä hetkellä vain ne, jotka ovat olleet neljä vuotta kahdeksasta viimeisestä vuodesta valtiossa, voivat asettua ehdolle. Varajäsen Matt Fallaize sanoi, että kaikkien jäsenten ehdokkuuden mahdollistavien muutosten olisi oltava pysyviä. Hänen mukaansa ihanteellisen ehdokkaan on oltava oikea yhdistelmä valtiomiestaitoa ja diplomatiaa. Ehdokasasettelu pääministerin virkaan päättyy klo 16.00 BST. Tähän mennessä on esitetty kaksi nimeä, varapuheenjohtaja Lyndon Trott ja varapuheenjohtajaksi valittu Jonathan Le Tocq.</w:t>
      </w:r>
    </w:p>
    <w:p>
      <w:r>
        <w:rPr>
          <w:b/>
        </w:rPr>
        <w:t xml:space="preserve">Yhteenveto</w:t>
      </w:r>
    </w:p>
    <w:p>
      <w:r>
        <w:t xml:space="preserve">Osavaltioiden jäseniä on kehotettu harkitsemaan niiden sääntöjen muuttamista, jotka koskevat sitä, kuka voi asettua ehdolle pääministeriksi.</w:t>
      </w:r>
    </w:p>
    <w:p>
      <w:r>
        <w:rPr>
          <w:b/>
          <w:u w:val="single"/>
        </w:rPr>
        <w:t xml:space="preserve">Asiakirjan numero 9254</w:t>
      </w:r>
    </w:p>
    <w:p>
      <w:r>
        <w:t xml:space="preserve">Mies kuoli ja kaksi naista ja vauva loukkaantuivat Burton upon Trentissä</w:t>
      </w:r>
    </w:p>
    <w:p>
      <w:r>
        <w:t xml:space="preserve">Poliisi kutsuttiin James Streetillä, Burton upon Trentissä sijaitsevaan taloon torstaina noin kello 16.00 BST. Kaksi naista ja poikavauva vietiin sairaalaan pää- ja niskavammojen vuoksi, ja mies lennätettiin sairaalaan, mutta hän kuoli myöhemmin, poliisi kertoi. Heidän vammansa eivät ole hengenvaarallisia, ja toinen naisista on sittemmin päässyt kotiin. Poliisi ei ole antanut lisätietoja tapahtuneesta ja sanoi, että tapaus liittyi "perheeseen".</w:t>
      </w:r>
    </w:p>
    <w:p>
      <w:r>
        <w:rPr>
          <w:b/>
        </w:rPr>
        <w:t xml:space="preserve">Yhteenveto</w:t>
      </w:r>
    </w:p>
    <w:p>
      <w:r>
        <w:t xml:space="preserve">Mies on kuollut ja kolme muuta, mukaan lukien 23 kuukauden ikäinen vauva, on loukkaantunut Staffordshiressä sijaitsevassa kiinteistössä.</w:t>
      </w:r>
    </w:p>
    <w:p>
      <w:r>
        <w:rPr>
          <w:b/>
          <w:u w:val="single"/>
        </w:rPr>
        <w:t xml:space="preserve">Asiakirjan numero 9255</w:t>
      </w:r>
    </w:p>
    <w:p>
      <w:r>
        <w:t xml:space="preserve">Devonin kirjaston julkinen kuuleminen päättyy</w:t>
      </w:r>
    </w:p>
    <w:p>
      <w:r>
        <w:t xml:space="preserve">Neuvosto aloitti maaliskuussa toimenpiteen selvittääkseen, miten ja milloin ihmiset käyttivät kirjastoja, jotta aukioloajat voitaisiin sovittaa kysyntään osana säästötoimia. Se pyysi myös ehdotuksia siitä, miten yhteisöt voisivat käyttää rakennuksia muihin tarkoituksiin. Lähes 7 000 ihmistä on tähän mennessä sanonut mielipiteensä, neuvosto kertoi.</w:t>
      </w:r>
    </w:p>
    <w:p>
      <w:r>
        <w:rPr>
          <w:b/>
        </w:rPr>
        <w:t xml:space="preserve">Yhteenveto</w:t>
      </w:r>
    </w:p>
    <w:p>
      <w:r>
        <w:t xml:space="preserve">Devonin kreivikunnan kirjastopalvelun tulevaisuutta koskeva julkinen kuuleminen on päättynyt.</w:t>
      </w:r>
    </w:p>
    <w:p>
      <w:r>
        <w:rPr>
          <w:b/>
          <w:u w:val="single"/>
        </w:rPr>
        <w:t xml:space="preserve">Asiakirjan numero 9256</w:t>
      </w:r>
    </w:p>
    <w:p>
      <w:r>
        <w:t xml:space="preserve">Carlislen lentoaseman saneeraussuunnitelma hyväksytty</w:t>
      </w:r>
    </w:p>
    <w:p>
      <w:r>
        <w:t xml:space="preserve">Kaupunginvaltuutetut ovat tukeneet uudelleen esitettyjä ehdotuksia rahtiterminaalista ja uudistetusta kiitoradasta. Stobart Air sanoi odottavansa, että 20 miljoonan punnan arvoisen hankkeen, johon kuuluu myös pysäköintialue ja paloasema, työt aloitettaisiin ennen vuoden loppua. Yhtiö sanoi, että sillä on edelleen pitkän aikavälin suunnitelmia rajoitetun matkustajaliikenteen palauttamisesta lentoasemalle.</w:t>
      </w:r>
    </w:p>
    <w:p>
      <w:r>
        <w:rPr>
          <w:b/>
        </w:rPr>
        <w:t xml:space="preserve">Yhteenveto</w:t>
      </w:r>
    </w:p>
    <w:p>
      <w:r>
        <w:t xml:space="preserve">Suunnitelmat Carlislen lentoaseman miljoonien punnan saneerauksesta on hyväksytty.</w:t>
      </w:r>
    </w:p>
    <w:p>
      <w:r>
        <w:rPr>
          <w:b/>
          <w:u w:val="single"/>
        </w:rPr>
        <w:t xml:space="preserve">Asiakirjan numero 9257</w:t>
      </w:r>
    </w:p>
    <w:p>
      <w:r>
        <w:t xml:space="preserve">Syvänmeren luontotyyppitutkimuksessa havaitaan hylky Orkneysaarten edustalla.</w:t>
      </w:r>
    </w:p>
    <w:p>
      <w:r>
        <w:t xml:space="preserve">Aluksen uskotaan olevan Lagaholm, toisen maailmansodan aikana puolueettomana olleen Ruotsin rahtilaiva. Se upposi sukellusveneen tulituksessa North Ronaldsayn edustalla Orkneysaarilla. Yksi miehistön jäsen kuoli hyökkäyksessä. Hylky näkyi West Shetland Shelfin merensuojelualueen uuden tutkimuksen yhteydessä tehdyssä kuvassa. Aiemmassa West Shetlandin hyllystä tehdyssä tutkimuksessa löydettiin uusi matolaji, jolla on silmät päässä ja myös pohjassa. Joint Nature Conservation Committee, Marine Scotland Science ja Historic Environment Scotland tutkivat tietoja varmistaakseen hylyn henkilöllisyyden. West Shetland Shelfin merensuojelualue on kooltaan samankokoinen kuin Cairngormsin kansallispuisto, joka on Yhdistyneen kuningaskunnan suurin kansallispuisto ja kattaa osia Highlandsista, Aberdeenshiresta, Perthshirestä, Anguksesta ja Moraysta.</w:t>
      </w:r>
    </w:p>
    <w:p>
      <w:r>
        <w:rPr>
          <w:b/>
        </w:rPr>
        <w:t xml:space="preserve">Yhteenveto</w:t>
      </w:r>
    </w:p>
    <w:p>
      <w:r>
        <w:t xml:space="preserve">Tutkijat, jotka tutkivat syvänmeren luontotyyppejä Pohjoissaarten edustalla, ovat saattaneet nähdä saksalaisen sukellusveneen vuonna 1940 upottaman aluksen hylyn.</w:t>
      </w:r>
    </w:p>
    <w:p>
      <w:r>
        <w:rPr>
          <w:b/>
          <w:u w:val="single"/>
        </w:rPr>
        <w:t xml:space="preserve">Asiakirjan numero 9258</w:t>
      </w:r>
    </w:p>
    <w:p>
      <w:r>
        <w:t xml:space="preserve">Nainen kuoli Staffordshiren hevosvaunujen onnettomuudessa</w:t>
      </w:r>
    </w:p>
    <w:p>
      <w:r>
        <w:t xml:space="preserve">60-vuotias nainen oli matkustajana sinisessä nelipyöräisessä vaunussa, joka kaatui Hilderstonessa, Staffordshiren osavaltiossa sunnuntaina klo 13.05 BST. Hänet kuljetettiin ilmakuljetuksella sairaalaan, jossa hän kuoli, Staffordshiren poliisi kertoi. Kuljettaja, 55-vuotias mies, sai vakavia jalkavammoja. Muita ajoneuvoja ei ollut osallisena. Vaunut, joita veti yksi ruskea hevonen, pysähtyivät lähellä Heath Farmia, noin 500 metrin päässä alkuperäisestä onnettomuuspaikasta Uttoxeter Roadilla, lähellä Jolpool Lanen risteystä. Hevonen ei loukkaantunut pahasti, poliisi kertoi.</w:t>
      </w:r>
    </w:p>
    <w:p>
      <w:r>
        <w:rPr>
          <w:b/>
        </w:rPr>
        <w:t xml:space="preserve">Yhteenveto</w:t>
      </w:r>
    </w:p>
    <w:p>
      <w:r>
        <w:t xml:space="preserve">Nainen kuoli ja mies sai vakavia vammoja, kun hevosvaunut, joissa he olivat kyydissä, kaatuivat.</w:t>
      </w:r>
    </w:p>
    <w:p>
      <w:r>
        <w:rPr>
          <w:b/>
          <w:u w:val="single"/>
        </w:rPr>
        <w:t xml:space="preserve">Asiakirjan numero 9259</w:t>
      </w:r>
    </w:p>
    <w:p>
      <w:r>
        <w:t xml:space="preserve">Coronavirus: P1-oppilaat palaavat kouluun, koska lapsella ei ollut virusta</w:t>
      </w:r>
    </w:p>
    <w:p>
      <w:r>
        <w:t xml:space="preserve">Vuosiluokalle kerrottiin maanantaina, ettei se saisi käydä St Gerardine -koulua Lossiemouthissa. Moray Councilin mukaan NHS Grampianin terveydensuojeluryhmä antoi lapselle uuden testin jälkeen luvan. Vanhemmille on lähetetty kirje, jossa kerrotaan, ettei heidän lastensa tarvitse enää eristää itseään.</w:t>
      </w:r>
    </w:p>
    <w:p>
      <w:r>
        <w:rPr>
          <w:b/>
        </w:rPr>
        <w:t xml:space="preserve">Yhteenveto</w:t>
      </w:r>
    </w:p>
    <w:p>
      <w:r>
        <w:t xml:space="preserve">Morayn koulun ensimmäisen luokan oppilaat palaavat luokkiin sen jälkeen, kun varmistui, ettei Covid-19-tautia sairastaneeksi luultu oppilas ollutkaan sairastunut.</w:t>
      </w:r>
    </w:p>
    <w:p>
      <w:r>
        <w:rPr>
          <w:b/>
          <w:u w:val="single"/>
        </w:rPr>
        <w:t xml:space="preserve">Asiakirjan numero 9260</w:t>
      </w:r>
    </w:p>
    <w:p>
      <w:r>
        <w:t xml:space="preserve">BrewDog esittelee käsityöläisoluehotellin suunnitelman Elloniin.</w:t>
      </w:r>
    </w:p>
    <w:p>
      <w:r>
        <w:t xml:space="preserve">Yhtiö kertoi, että DogHouse - jossa olisi oluthanoja sen suunnitelluissa 22 huoneessa - rakennettaisiin tontille, joka vapautuu Ellonissa sijaitsevalta offshore-palveluyritykseltä. BrewDogin mukaan se olisi "lopullinen kohde" käsityöoluen ystäville. Aberdeenshire Council sanoi odottavansa suunnitteluhakemuksen saapumista. Viime vuoden tammikuussa yritys ja neuvosto ajautuivat kiistaan erillisen maa-alueen arvosta, jolle BrewDog oli halunnut laajentaa.</w:t>
      </w:r>
    </w:p>
    <w:p>
      <w:r>
        <w:rPr>
          <w:b/>
        </w:rPr>
        <w:t xml:space="preserve">Yhteenveto</w:t>
      </w:r>
    </w:p>
    <w:p>
      <w:r>
        <w:t xml:space="preserve">Skotlantilainen panimo BrewDog on ilmoittanut suunnitelmista rakentaa käsityöläisoluehotelli osana Aberdeenshireen suunniteltuja laajennussuunnitelmia.</w:t>
      </w:r>
    </w:p>
    <w:p>
      <w:r>
        <w:rPr>
          <w:b/>
          <w:u w:val="single"/>
        </w:rPr>
        <w:t xml:space="preserve">Asiakirjan numero 9261</w:t>
      </w:r>
    </w:p>
    <w:p>
      <w:r>
        <w:t xml:space="preserve">Kronospanin kemikaalivuoto: Pohjois-Walesin palo- ja pelastuspalvelu osallistuu</w:t>
      </w:r>
    </w:p>
    <w:p>
      <w:r>
        <w:t xml:space="preserve">Säiliöauto aiheutti vuodon Kronospan Ltd:ssä Holyhead Roadilla, Chirkissä, torstaina klo 10:06 BST. Kronospan on Yhdistyneen kuningaskunnan ainoa täysin integroitu puupohjaisten levyjen valmistaja. Ympäristönsuojeluyksikkö ja miehiä Chirkistä, Llangollenista, Wrexhamista ja Deesidestä osallistui tapahtumaan. Palomiehet kutsuttiin 600 työntekijää työllistävään Kronospaniin viime lokakuussa kahdessa varastotilassa syttyneen tulipalon jälkeen. Tehtaalla syttyi kolme tulipaloa myös viime vuoden kesä- ja heinäkuussa.</w:t>
      </w:r>
    </w:p>
    <w:p>
      <w:r>
        <w:rPr>
          <w:b/>
        </w:rPr>
        <w:t xml:space="preserve">Yhteenveto</w:t>
      </w:r>
    </w:p>
    <w:p>
      <w:r>
        <w:t xml:space="preserve">Palomiehet on kutsuttu Wrexhamin puulevytehtaalle kemikaalivuodon vuoksi, kertoo Pohjois-Walesin palo- ja pelastuspalvelu.</w:t>
      </w:r>
    </w:p>
    <w:p>
      <w:r>
        <w:rPr>
          <w:b/>
          <w:u w:val="single"/>
        </w:rPr>
        <w:t xml:space="preserve">Asiakirjan numero 9262</w:t>
      </w:r>
    </w:p>
    <w:p>
      <w:r>
        <w:t xml:space="preserve">Miehen ruumis talteen joesta Stirlingissä "traagisen onnettomuuden" jälkeen</w:t>
      </w:r>
    </w:p>
    <w:p>
      <w:r>
        <w:t xml:space="preserve">Viranomaisten mukaan virallista tunnistusta ei ole vielä tehty, mutta Prajwal Pandharinath Guhagarkarin perheelle on ilmoitettu asiasta. He sanoivat, että Guhagarkar putosi jokeen lähellä Bridgehaugh Roadia "traagisessa onnettomuudessa". Tapahtuman jälkeen käynnistettiin laaja etsintäoperaatio.</w:t>
      </w:r>
    </w:p>
    <w:p>
      <w:r>
        <w:rPr>
          <w:b/>
        </w:rPr>
        <w:t xml:space="preserve">Yhteenveto</w:t>
      </w:r>
    </w:p>
    <w:p>
      <w:r>
        <w:t xml:space="preserve">Stirlingissä Forth-jokeen lauantaina pudonnutta 21-vuotiasta miestä etsivä poliisi on löytänyt ruumiin.</w:t>
      </w:r>
    </w:p>
    <w:p>
      <w:r>
        <w:rPr>
          <w:b/>
          <w:u w:val="single"/>
        </w:rPr>
        <w:t xml:space="preserve">Asiakirjan numero 9263</w:t>
      </w:r>
    </w:p>
    <w:p>
      <w:r>
        <w:t xml:space="preserve">Mies katoaa Shrewsburyssa vietetyn yön jälkeen</w:t>
      </w:r>
    </w:p>
    <w:p>
      <w:r>
        <w:t xml:space="preserve">Joshua Wreford, 24, nähtiin viimeksi Barker Streetin alueella keskiviikkona klo 23.30 BST lähdettyään The Source Vodka Barista. Poliisin mukaan on mahdollista, että hän oli Victory Quayn alueella pian puolenyön jälkeen. Hänen perheensä ilmoitti hänet kadonneeksi torstaina ja sanoi, että hänen katoamisensa oli täysin epätavallista. Inspehtori Rik Klair Shrewsburyn poliisista sanoi, että kaikki, joilla on tietoa, voivat ottaa yhteyttä poliisiin. Aiheeseen liittyvät Internet-linkit West Mercian poliisi</w:t>
      </w:r>
    </w:p>
    <w:p>
      <w:r>
        <w:rPr>
          <w:b/>
        </w:rPr>
        <w:t xml:space="preserve">Yhteenveto</w:t>
      </w:r>
    </w:p>
    <w:p>
      <w:r>
        <w:t xml:space="preserve">Shrewsburyssa vietetyn yön jälkeen kadonneen miehen perhe pyytää tietoja hänen olinpaikastaan.</w:t>
      </w:r>
    </w:p>
    <w:p>
      <w:r>
        <w:rPr>
          <w:b/>
          <w:u w:val="single"/>
        </w:rPr>
        <w:t xml:space="preserve">Asiakirjan numero 9264</w:t>
      </w:r>
    </w:p>
    <w:p>
      <w:r>
        <w:t xml:space="preserve">Myrskyn vaurioittama Conwy Valleyn rautatie avataan uudelleen huhtikuun puolivälissä</w:t>
      </w:r>
    </w:p>
    <w:p>
      <w:r>
        <w:t xml:space="preserve">Network Railin on poistettava 300 tonnia kalliota Blaenau Ffestiniogin ja Llandudnon välisen haararadan kallioseinämästä, jotta rata voidaan avata turvallisesti uudelleen. Conwy Valleyn rata suljettiin, kun suuri puu kaatui radalle Llanrwstin ja Blaenau Ffestiniogin välillä. Llandudnon ja Blaenau Ffestiniogin välinen korvaava linja-auto on edelleen käytössä. Insinöörit ovat kiipeilleet kalliorinnettä poistaakseen "häiriintyneen kasvillisuuden ja epävakaat kalliomuodostelmat". "Koska paikkaan on rajoitettu pääsy, koska se on yksiraiteinen rautatie eikä sinne pääse maanteitse, insinöörit eivät ole voineet käyttää koneita, joita käytetään yleensä vastaaviin korjaustöihin", Network Railin lausunnossa sanottiin.</w:t>
      </w:r>
    </w:p>
    <w:p>
      <w:r>
        <w:rPr>
          <w:b/>
        </w:rPr>
        <w:t xml:space="preserve">Yhteenveto</w:t>
      </w:r>
    </w:p>
    <w:p>
      <w:r>
        <w:t xml:space="preserve">Pohjois-Walesissa sijaitseva rautatielinja, joka on ollut tukossa helmikuussa Doris-myrskyn aiheuttamien vahinkojen jälkeen, pysyy suljettuna huhtikuun puoliväliin saakka.</w:t>
      </w:r>
    </w:p>
    <w:p>
      <w:r>
        <w:rPr>
          <w:b/>
          <w:u w:val="single"/>
        </w:rPr>
        <w:t xml:space="preserve">Asiakirjan numero 9265</w:t>
      </w:r>
    </w:p>
    <w:p>
      <w:r>
        <w:t xml:space="preserve">Walesin yliopistollisen sairaalan osasto suljettu noroviruksen vuoksi</w:t>
      </w:r>
    </w:p>
    <w:p>
      <w:r>
        <w:t xml:space="preserve">Cardiff and Vale University Health Board sanoi, ettei se tiennyt, kuinka moni ihminen oli kärsinyt taudinpurkauksesta osastolla C6 North. Se on kehottanut kaikkia, joilla on ripuli- ja oksenteluoireita, olemaan menemättä sairaalaan. Myös Cardiffissa sijaitseva koulu suljettiin maanantaina sairauden vuoksi. Sairaala kehotti sosiaalisessa mediassa kaikkia norovirusta epäileviä pysymään poissa.</w:t>
      </w:r>
    </w:p>
    <w:p>
      <w:r>
        <w:rPr>
          <w:b/>
        </w:rPr>
        <w:t xml:space="preserve">Yhteenveto</w:t>
      </w:r>
    </w:p>
    <w:p>
      <w:r>
        <w:t xml:space="preserve">Osa Cardiffin Walesin yliopistollisen sairaalan osastosta on suljettu noroviruksen aiheuttaman oksennustautitapauksen vuoksi.</w:t>
      </w:r>
    </w:p>
    <w:p>
      <w:r>
        <w:rPr>
          <w:b/>
          <w:u w:val="single"/>
        </w:rPr>
        <w:t xml:space="preserve">Asiakirjan numero 9266</w:t>
      </w:r>
    </w:p>
    <w:p>
      <w:r>
        <w:t xml:space="preserve">Pohjois-Yorkshiren loma-asuntojen laajennussuunnitelma evätään</w:t>
      </w:r>
    </w:p>
    <w:p>
      <w:r>
        <w:t xml:space="preserve">Whitbyn lähellä sijaitseva Raithwaite Estate halusi rakentaa 190 uutta loma-asuntoa sekä vapaa-ajankeskuksen ja ravintolan. Scarborough Borough Council hylkäsi suunnitteluhakemuksen, koska se oli huolissaan vaikutuksista läheiseen ikimetsään. Läheinen North York Moorsin kansallispuisto vastusti hanketta. Lisää tästä ja muista North Yorkshire -tarinoista BBC on pyytänyt Raithwaite Estatea kommentoimaan asiaa.</w:t>
      </w:r>
    </w:p>
    <w:p>
      <w:r>
        <w:rPr>
          <w:b/>
        </w:rPr>
        <w:t xml:space="preserve">Yhteenveto</w:t>
      </w:r>
    </w:p>
    <w:p>
      <w:r>
        <w:t xml:space="preserve">Pohjois-Yorkshiren loma-asuntopuiston merkittävää laajentamista koskevat suunnitelmat on hylätty.</w:t>
      </w:r>
    </w:p>
    <w:p>
      <w:r>
        <w:rPr>
          <w:b/>
          <w:u w:val="single"/>
        </w:rPr>
        <w:t xml:space="preserve">Asiakirjan numero 9267</w:t>
      </w:r>
    </w:p>
    <w:p>
      <w:r>
        <w:t xml:space="preserve">Korkeiden vuorovesien ja tuulten aiheuttama tulvariski Etelä- ja Länsi-Walesissa.</w:t>
      </w:r>
    </w:p>
    <w:p>
      <w:r>
        <w:t xml:space="preserve">Natural Resources Walesin mukaan Chepstow'sta Aberystwythiin on odotettavissa korkeita aaltoja ja roiskeita suihkuja, kun Met Office ennusti voimakkaita lounaistuulia. Keskiviikoksi ennustetaan jopa 50 mailin tuntinopeuteen yltäviä myrskypuuskia. Met Office sanoi, että matalapaine jatkuu torstaihin asti, ja molempina päivinä on odotettavissa sadekuuroja. Ihmisiä kehotetaan pysymään poissa rantakaduilta ja merenrannoilta, koska vaarana on, että suuret aallot tai roskat osuvat niihin.</w:t>
      </w:r>
    </w:p>
    <w:p>
      <w:r>
        <w:rPr>
          <w:b/>
        </w:rPr>
        <w:t xml:space="preserve">Yhteenveto</w:t>
      </w:r>
    </w:p>
    <w:p>
      <w:r>
        <w:t xml:space="preserve">Etelä- ja Länsi-Walesin rannikolle on annettu tulvavaroituksia, koska vuorovesi ja kova tuuli yhdistyvät.</w:t>
      </w:r>
    </w:p>
    <w:p>
      <w:r>
        <w:rPr>
          <w:b/>
          <w:u w:val="single"/>
        </w:rPr>
        <w:t xml:space="preserve">Asiakirjan numero 9268</w:t>
      </w:r>
    </w:p>
    <w:p>
      <w:r>
        <w:t xml:space="preserve">Pidätyksiä yhdeksän eritrealaisen miehen löydyttyä kuorma-autosta M40-tiellä</w:t>
      </w:r>
    </w:p>
    <w:p>
      <w:r>
        <w:t xml:space="preserve">Thames Valleyn poliisin mukaan poliisit tekivät pidätykset huoltoasemalla M40-tien liittymän kahdeksan lähellä Oxfordia. Sisäministeriö kertoi, että maahanmuuttoviranomaiset ottivat myöhään maanantaina säilöön yhdeksän eritrealaiseksi ilmoittautunutta miestä. Se sanoi, että poliisit ovat "päättäneet tuoda tällaisesta rikollisuudesta vastuussa olevat henkilöt oikeuden eteen". Aiheeseen liittyvät Internet-linkit Thames Valleyn poliisi</w:t>
      </w:r>
    </w:p>
    <w:p>
      <w:r>
        <w:rPr>
          <w:b/>
        </w:rPr>
        <w:t xml:space="preserve">Yhteenveto</w:t>
      </w:r>
    </w:p>
    <w:p>
      <w:r>
        <w:t xml:space="preserve">Yhdeksän miestä on pidätetty epäiltynä maahanmuuttorikoksista sen jälkeen, kun heidät löydettiin kuorma-autosta.</w:t>
      </w:r>
    </w:p>
    <w:p>
      <w:r>
        <w:rPr>
          <w:b/>
          <w:u w:val="single"/>
        </w:rPr>
        <w:t xml:space="preserve">Asiakirjan numero 9269</w:t>
      </w:r>
    </w:p>
    <w:p>
      <w:r>
        <w:t xml:space="preserve">Dumfries ja Gallowayn matkailun edistämisstrategia käynnistetty</w:t>
      </w:r>
    </w:p>
    <w:p>
      <w:r>
        <w:t xml:space="preserve">Dumfriesin Easterbrook Hallissa järjestetyn tapahtuman järjesti Destination Dumfries and Galloway. Viimeisimpien arvioiden mukaan alan arvo on noin 270 miljoonaa puntaa, ja se tukee 11 prosenttia paikallisista työpaikoista. Viisivuotissuunnitelmassa toivotaan tämän määrän nostamista 340 miljoonaan puntaan sekä myynninedistämisen että erityisten vierailijapakettien avulla. Lisäksi järjestettiin sarja työpajoja, joissa käsiteltiin muun muassa kävijäkokemusta, tuotekehitystä ja markkinointia. Crieff Hydro -yhtiön toimitusjohtaja Stephen Leckie piti pääpuheenvuoron, jossa hän kertoi, miten Crieff Hydrosta on tullut johtava perheiden lomakeskus.</w:t>
      </w:r>
    </w:p>
    <w:p>
      <w:r>
        <w:rPr>
          <w:b/>
        </w:rPr>
        <w:t xml:space="preserve">Yhteenveto</w:t>
      </w:r>
    </w:p>
    <w:p>
      <w:r>
        <w:t xml:space="preserve">On käynnistetty uusi strategia, jonka tavoitteena on lisätä Dumfriesin ja Gallowayn matkailualan taloudellista arvoa noin 70 miljoonalla punnalla.</w:t>
      </w:r>
    </w:p>
    <w:p>
      <w:r>
        <w:rPr>
          <w:b/>
          <w:u w:val="single"/>
        </w:rPr>
        <w:t xml:space="preserve">Asiakirjan numero 9270</w:t>
      </w:r>
    </w:p>
    <w:p>
      <w:r>
        <w:t xml:space="preserve">Jaden Moodie: Jadenaden: Toinen mies syytettynä murhasta</w:t>
      </w:r>
    </w:p>
    <w:p>
      <w:r>
        <w:t xml:space="preserve">Jaden Moodie kuoli pian sen jälkeen, kun hänet löydettiin loukkaantuneena Bickley Roadilta, Leytonista, 8. tammikuuta. Itä-Lontoosta kotoisin olevan 21-vuotiaan Yousuf Dubbadin on määrä saapua Thames Magistrates' Courtiin murhasta syytettynä. Wembleyn alueelta kotoisin olevaa 18-vuotiasta Ayoub Majdoulinea syytettiin aiemmin samasta rikoksesta. Dubbadin odotetaan myös saapuvan Old Bailey -oikeuteen tiistaina, jolloin oikeudenkäyntipäivä vahvistetaan.</w:t>
      </w:r>
    </w:p>
    <w:p>
      <w:r>
        <w:rPr>
          <w:b/>
        </w:rPr>
        <w:t xml:space="preserve">Yhteenveto</w:t>
      </w:r>
    </w:p>
    <w:p>
      <w:r>
        <w:t xml:space="preserve">Toinen mies on saanut syytteen 14-vuotiaan pojan murhasta, joka pudotettiin mopolta ja puukotettiin kuoliaaksi Itä-Lontoossa.</w:t>
      </w:r>
    </w:p>
    <w:p>
      <w:r>
        <w:rPr>
          <w:b/>
          <w:u w:val="single"/>
        </w:rPr>
        <w:t xml:space="preserve">Asiakirjan numero 9271</w:t>
      </w:r>
    </w:p>
    <w:p>
      <w:r>
        <w:t xml:space="preserve">Cardiffin mies pidätettiin Port Talbotin M4:n kuolonkolarin jälkeen</w:t>
      </w:r>
    </w:p>
    <w:p>
      <w:r>
        <w:t xml:space="preserve">Se tapahtui tiistaina noin kello 08:20 GMT länteen menevällä ajoradalla liittymien 38 ja 39 välillä. Etelä-Walesin poliisin mukaan 50-vuotias Cardiffista kotoisin oleva mies pidätettiin tapahtumapaikalla epäiltynä kuolemantuottamuksesta vaarallisella ajotavalla. Kaksivuotias poika vietiin sairaalaan, jossa hän on edelleen. Molemmat ajoradat jouduttiin sulkemaan useiden tuntien ajaksi tiistaiaamuna, mutta kiertotiet poistettiin iltapäivällä. Onnettomuus, jossa olivat osallisina BMW, Peugeot ja Audi, tapahtui Margamin ja Groesin liittymien välillä.</w:t>
      </w:r>
    </w:p>
    <w:p>
      <w:r>
        <w:rPr>
          <w:b/>
        </w:rPr>
        <w:t xml:space="preserve">Yhteenveto</w:t>
      </w:r>
    </w:p>
    <w:p>
      <w:r>
        <w:t xml:space="preserve">Mies on pidätetty sen jälkeen, kun 27-vuotias nainen kuoli onnettomuudessa M4-tiellä Port Talbotissa.</w:t>
      </w:r>
    </w:p>
    <w:p>
      <w:r>
        <w:rPr>
          <w:b/>
          <w:u w:val="single"/>
        </w:rPr>
        <w:t xml:space="preserve">Asiakirjan numero 9272</w:t>
      </w:r>
    </w:p>
    <w:p>
      <w:r>
        <w:t xml:space="preserve">Coronavirus Catch-up: Mitä kysymyksiä sinulla on?</w:t>
      </w:r>
    </w:p>
    <w:p>
      <w:r>
        <w:t xml:space="preserve">Coronavirus Catch-up -lähetys on suorassa lähetyksessä torstaina klo 19.00 GMT BBC News NI:n verkkosivuilla, BBC iPlayerissä ja BBC News NI:n Facebook-sivulla. Vastaamme myös kysymyksiisi siitä, mitä muutokset voivat merkitä sinulle. Lähetä kysymyksesi alla olevalla lomakkeella. Jos luet tätä sivua BBC News -sovelluksella, sinun on käytävä BBC:n verkkosivuston mobiiliversiossa lähettämässä kysymyksesi tästä aiheesta.</w:t>
      </w:r>
    </w:p>
    <w:p>
      <w:r>
        <w:rPr>
          <w:b/>
        </w:rPr>
        <w:t xml:space="preserve">Yhteenveto</w:t>
      </w:r>
    </w:p>
    <w:p>
      <w:r>
        <w:t xml:space="preserve">Pohjois-Irlannin toimeenpaneva elin kokoontuu torstaina tarkastelemaan joulun jälkeen käyttöön otettuja rajoituksia.</w:t>
      </w:r>
    </w:p>
    <w:p>
      <w:r>
        <w:rPr>
          <w:b/>
          <w:u w:val="single"/>
        </w:rPr>
        <w:t xml:space="preserve">Asiakirjan numero 9273</w:t>
      </w:r>
    </w:p>
    <w:p>
      <w:r>
        <w:t xml:space="preserve">188 Poundworldin työpaikkaa poistuu Pohjois-Irlannissa</w:t>
      </w:r>
    </w:p>
    <w:p>
      <w:r>
        <w:t xml:space="preserve">Kesäkuussa konkurssiin joutunut alennusmyymälä ilmoitti, että myymälät suljetaan 10. elokuuta mennessä. Poundworldilla on 12 myymälää Pohjois-Irlannissa. Tällä viikolla oli jo ilmoitettu, että sen myymälät Belfastissa ja Newtownardsissa suljetaan. Kaikkiaan 335 myymälää käsittäneen ketjun romahdus johtaa 5 100 työpaikan menetykseen. Hallinnoijat, Deloitte, ilmoittivat, että neuvotteluja jatketaan kiinnostuneiden osapuolten kanssa jäljelle jäävien liiketoiminnan osien mahdollisesta myynnistä.</w:t>
      </w:r>
    </w:p>
    <w:p>
      <w:r>
        <w:rPr>
          <w:b/>
        </w:rPr>
        <w:t xml:space="preserve">Yhteenveto</w:t>
      </w:r>
    </w:p>
    <w:p>
      <w:r>
        <w:t xml:space="preserve">Pohjois-Irlannissa katoaa yhteensä 188 työpaikkaa sen jälkeen, kun Poundworld ilmoitti sulkevansa loput 190 myymäläänsä Yhdistyneessä kuningaskunnassa.</w:t>
      </w:r>
    </w:p>
    <w:p>
      <w:r>
        <w:rPr>
          <w:b/>
          <w:u w:val="single"/>
        </w:rPr>
        <w:t xml:space="preserve">Asiakirjan numero 9274</w:t>
      </w:r>
    </w:p>
    <w:p>
      <w:r>
        <w:t xml:space="preserve">Paikka, jossa Chelsean eläkeläiset asuvat</w:t>
      </w:r>
    </w:p>
    <w:p>
      <w:r>
        <w:t xml:space="preserve">Pieniä puuhuoneita - joiden mitat ovat 9 x 9 jalkaa - nykyaikaistetaan ja niistä tehdään suurempia. Tunnusomainen puupanelointi säilyy, mutta asukkaat pääsevät nauttimaan kylpyhuoneen ylellisyydestä ja suorasta päivänvalosta. Tutustu vanhoihin huoneisiin - ja katso, miltä ne näyttävät tulevaisuudessa. Pöytätietokoneiden ja kannettavien tietokoneiden käyttäjät - mediaa on parasta katsella koko näytöllä. Kaikkiin kuviin sovelletaan tekijänoikeuksia. Arkistokuvat ovat Royal Hospital Chelsean ja Getty Imagesin käytettävissä. Tuotanto: Paul Kerley. Julkaisupäivä 8. huhtikuuta 2014. Lisää tämän kaltaisia: Vuoden 76 parasta designia Julkisten tiedotusjulisteiden outo maailma Etelä-Atlantin kaukaiset brittisaaret Liittyykö tämä aiheeseen? Chelsean kuninkaallinen sairaala</w:t>
      </w:r>
    </w:p>
    <w:p>
      <w:r>
        <w:rPr>
          <w:b/>
        </w:rPr>
        <w:t xml:space="preserve">Yhteenveto</w:t>
      </w:r>
    </w:p>
    <w:p>
      <w:r>
        <w:t xml:space="preserve">Chelsean eläkeläisten koti Long Wards on pysynyt lähes muuttumattomana sen jälkeen, kun Sir Christopher Wren suunnitteli sen 1600-luvun lopulla, mutta se on nyt uudistumassa.</w:t>
      </w:r>
    </w:p>
    <w:p>
      <w:r>
        <w:rPr>
          <w:b/>
          <w:u w:val="single"/>
        </w:rPr>
        <w:t xml:space="preserve">Asiakirjan numero 9275</w:t>
      </w:r>
    </w:p>
    <w:p>
      <w:r>
        <w:t xml:space="preserve">Jalankulkija kuoli jäätyään auton alle Christchurchissa</w:t>
      </w:r>
    </w:p>
    <w:p>
      <w:r>
        <w:t xml:space="preserve">Mustan Ford Fiestan kolari tapahtui Quay Roadilla Christchurchissa tiistaina noin kello 08:10 GMT. Dorsetin poliisin mukaan 70-vuotias nainen vietiin sairaalaan hengenvaarallisin vammoin, ja hän on sittemmin kuollut. Poliisi on vedonnut onnettomuuden silminnäkijöihin tai kaikkiin, joilla on kojelautakameran kuvamateriaalia, jotta he ottaisivat yhteyttä poliiseihin.</w:t>
      </w:r>
    </w:p>
    <w:p>
      <w:r>
        <w:rPr>
          <w:b/>
        </w:rPr>
        <w:t xml:space="preserve">Yhteenveto</w:t>
      </w:r>
    </w:p>
    <w:p>
      <w:r>
        <w:t xml:space="preserve">Auton alle jäänyt jalankulkija on kuollut vammoihinsa.</w:t>
      </w:r>
    </w:p>
    <w:p>
      <w:r>
        <w:rPr>
          <w:b/>
          <w:u w:val="single"/>
        </w:rPr>
        <w:t xml:space="preserve">Asiakirjan numero 9276</w:t>
      </w:r>
    </w:p>
    <w:p>
      <w:r>
        <w:t xml:space="preserve">Kaksi murhapidätystä Mountsorrelin asunnossa kuolleen miehen kuolemasta</w:t>
      </w:r>
    </w:p>
    <w:p>
      <w:r>
        <w:t xml:space="preserve">Poliisi kutsuttiin perjantaiaamuna Chestnut Courtissa, Mountsorrelissa sijaitsevaan kiinteistöön, jossa ensihoitajat olivat todenneet miehen kuolleeksi. Hänen kuolemaansa pidettiin ensin selittämättömänä, mutta ruumiinavauksen jälkeen poliisi uskoo, että hänen kimppuunsa hyökättiin. Kaksi 39- ja 41-vuotiasta miestä, molemmat Loughboroughista, ovat edelleen poliisin huostassa. Seuraa BBC East Midlandsia Facebookissa, Twitterissä tai Instagramissa. Lähetä juttuideoita osoitteeseen eastmidsnews@bbc.co.uk.</w:t>
      </w:r>
    </w:p>
    <w:p>
      <w:r>
        <w:rPr>
          <w:b/>
        </w:rPr>
        <w:t xml:space="preserve">Yhteenveto</w:t>
      </w:r>
    </w:p>
    <w:p>
      <w:r>
        <w:t xml:space="preserve">Kaksi miestä on pidätetty murhasta epäiltynä miehen kuoltua asunnossa Leicestershiressä.</w:t>
      </w:r>
    </w:p>
    <w:p>
      <w:r>
        <w:rPr>
          <w:b/>
          <w:u w:val="single"/>
        </w:rPr>
        <w:t xml:space="preserve">Asiakirjan numero 9277</w:t>
      </w:r>
    </w:p>
    <w:p>
      <w:r>
        <w:t xml:space="preserve">Jerseyn kirkon on oltava valmiina uudelle kuvernööriluutnantille</w:t>
      </w:r>
    </w:p>
    <w:p>
      <w:r>
        <w:t xml:space="preserve">Kaupunginkirkon uudistamisen viimeisimmässä vaiheessa on asennettu lattialämmitysjärjestelmä. Kirkon 140 vuotta vanhat penkit korvataan myös tuoleilla, kertoi pastori Bob Key. Sir John McCollin jumalanpalvelus on määrä pitää syyskuussa 2011, kun hän siirtyy kenraaliluutnantti Andrew Ridgwayn seuraajaksi. Kuvernööriluutnantti on kuningattaren henkilökohtainen edustaja Jerseyssä.</w:t>
      </w:r>
    </w:p>
    <w:p>
      <w:r>
        <w:rPr>
          <w:b/>
        </w:rPr>
        <w:t xml:space="preserve">Yhteenveto</w:t>
      </w:r>
    </w:p>
    <w:p>
      <w:r>
        <w:t xml:space="preserve">Jerseyssä sijaitsevan kirkon kunnostushankkeen pitäisi olla valmis uuden kuvernööriluutnantin tervetuliaisjumalanpalvelusta varten, kertoo saaren kirkkoherra.</w:t>
      </w:r>
    </w:p>
    <w:p>
      <w:r>
        <w:rPr>
          <w:b/>
          <w:u w:val="single"/>
        </w:rPr>
        <w:t xml:space="preserve">Asiakirjan numero 9278</w:t>
      </w:r>
    </w:p>
    <w:p>
      <w:r>
        <w:t xml:space="preserve">Kaksi moottoripyöräilijää kuoli West Midlandsin onnettomuuksissa yön aikana</w:t>
      </w:r>
    </w:p>
    <w:p>
      <w:r>
        <w:t xml:space="preserve">Moottoripyöräilijä kuoli törmäyksessä henkilöauton kanssa M54-tiellä Albrightonin ja Wolverhamptonin välillä keskiviikkona noin klo 23.00 BST. Highways Englandin mukaan M54:n itään johtava tie suljetaan useiden tuntien ajan. Aiemmin Small Heathista kotoisin oleva 21-vuotias mies kuoli kolarissa keskiviikkona kello 18:50 BST Adderley Roadilla Saltleyssä Birminghamissa. West Midlandsin poliisi on kehottanut silminnäkijöitä ilmoittautumaan Saltleyn kolarin jälkeen, jossa oli osallisena harmaa Audi-kombi. M54:n itään johtava ajorata avattiin uudelleen hieman ennen kello 06:00 BST torstaina.</w:t>
      </w:r>
    </w:p>
    <w:p>
      <w:r>
        <w:rPr>
          <w:b/>
        </w:rPr>
        <w:t xml:space="preserve">Yhteenveto</w:t>
      </w:r>
    </w:p>
    <w:p>
      <w:r>
        <w:t xml:space="preserve">Kaksi moottoripyöräilijää on kuollut onnettomuuksissa, joita pelastushenkilöstö on hoitanut West Midlandsin teillä ja moottoriteillä.</w:t>
      </w:r>
    </w:p>
    <w:p>
      <w:r>
        <w:rPr>
          <w:b/>
          <w:u w:val="single"/>
        </w:rPr>
        <w:t xml:space="preserve">Asiakirjan numero 9279</w:t>
      </w:r>
    </w:p>
    <w:p>
      <w:r>
        <w:t xml:space="preserve">Eisteddfodissa otettiin opiksi jonotusongelmien jälkeen</w:t>
      </w:r>
    </w:p>
    <w:p>
      <w:r>
        <w:t xml:space="preserve">Bodedernin pääpysäköintialue suljettiin maanantaina, kun rankkasateiden vuoksi se meni veden alle. Jotkut kävijät kertoivat joutuneensa odottamaan bussia jopa kaksi tuntia Monan väliaikaisessa parkkipaikassa. Toimitusjohtaja Elfed Roberts sanoi olevansa varma siitä, että opit oli otettu opiksi. "Pyydämme ihmisiltä yhteistyötä ja hieman myötätuntoa ongelmiemme kanssa", hän lisäsi. "Meillä on 20 bussia liikenteessä tänään, ja toivottavasti asiat sujuvat paljon sujuvammin."</w:t>
      </w:r>
    </w:p>
    <w:p>
      <w:r>
        <w:rPr>
          <w:b/>
        </w:rPr>
        <w:t xml:space="preserve">Yhteenveto</w:t>
      </w:r>
    </w:p>
    <w:p>
      <w:r>
        <w:t xml:space="preserve">Angleseyn National Eisteddfod -tapahtuman kävijät joutuvat käyttämään sukkulabusseja päästäkseen Maesille ja sieltä pois toisena päivänä.</w:t>
      </w:r>
    </w:p>
    <w:p>
      <w:r>
        <w:rPr>
          <w:b/>
          <w:u w:val="single"/>
        </w:rPr>
        <w:t xml:space="preserve">Asiakirjan numero 9280</w:t>
      </w:r>
    </w:p>
    <w:p>
      <w:r>
        <w:t xml:space="preserve">Hastingsin laiturin kunnostussuunnitelmia haetaan</w:t>
      </w:r>
    </w:p>
    <w:p>
      <w:r>
        <w:t xml:space="preserve">Hastings Pier and White Rock Trust on järjestänyt kilpailun tällä hetkellä suljettuna olevan laiturin kehittämiseksi. Aiemmin tänä vuonna Hastings Borough Council sopi ostavansa laiturin pakkolunastusmääräyksellä ja luovuttavansa sen säätiölle. Päätös tehtiin sen jälkeen, kun tutkimus osoitti, että laituri voitaisiin tehdä turvalliseksi 3 miljoonalla punnalla. Kampanjoijat ovat taistelleet laiturin tulevaisuuden puolesta sen jälkeen, kun se suljettiin vuonna 2006, koska sen pelättiin romahtavan. Laiturin omisti panamalainen Ravenclaw-yhtiö, johon neuvosto sanoi, ettei se ollut saanut yhteyttä keskustellakseen sen tulevaisuudesta.</w:t>
      </w:r>
    </w:p>
    <w:p>
      <w:r>
        <w:rPr>
          <w:b/>
        </w:rPr>
        <w:t xml:space="preserve">Yhteenveto</w:t>
      </w:r>
    </w:p>
    <w:p>
      <w:r>
        <w:t xml:space="preserve">Arkkitehtejä on pyydetty toimittamaan suunnitelmia Itä-Sussexissa sijaitsevan Hastingsin laiturin uudistamista varten. Laituri on ollut suljettuna neljä vuotta.</w:t>
      </w:r>
    </w:p>
    <w:p>
      <w:r>
        <w:rPr>
          <w:b/>
          <w:u w:val="single"/>
        </w:rPr>
        <w:t xml:space="preserve">Asiakirjan numero 9281</w:t>
      </w:r>
    </w:p>
    <w:p>
      <w:r>
        <w:t xml:space="preserve">Covid Skotlannissa: Aberdeenin kuninkaallisen sairaalan tapauksia koskeva tutkimus</w:t>
      </w:r>
    </w:p>
    <w:p>
      <w:r>
        <w:t xml:space="preserve">NHS Grampianin mukaan yhteensä 26 havaittua tapausta liittyi osastoon 109. Kardiologian osasto on nyt suljettu uusilta potilailta ja vierailuilta. NHS Grampian sanoi lausunnossaan: "Tapahtumien hallintaryhmä (IMT) on perustettu tutkimaan näitä tapauksia. Hoitoa annetaan normaalisti." Sunnuntaina ilmoitettiin, että Koillis-Skotlannissa 42 ihmistä oli testattu positiivisesti viruksen suhteen, ja näin alueen kokonaislukumäärä nousi 3 609:een.</w:t>
      </w:r>
    </w:p>
    <w:p>
      <w:r>
        <w:rPr>
          <w:b/>
        </w:rPr>
        <w:t xml:space="preserve">Yhteenveto</w:t>
      </w:r>
    </w:p>
    <w:p>
      <w:r>
        <w:t xml:space="preserve">Tutkimus on käynnistetty sen jälkeen, kun yli 20 Covid-tapausta yhdistettiin Aberdeen Royal Infirmaryn osastoon.</w:t>
      </w:r>
    </w:p>
    <w:p>
      <w:r>
        <w:rPr>
          <w:b/>
          <w:u w:val="single"/>
        </w:rPr>
        <w:t xml:space="preserve">Asiakirjan numero 9282</w:t>
      </w:r>
    </w:p>
    <w:p>
      <w:r>
        <w:t xml:space="preserve">Muusikot pääsevät esiintymään kuningattarelle Herefordissa</w:t>
      </w:r>
    </w:p>
    <w:p>
      <w:r>
        <w:t xml:space="preserve">Kuningattaren ja Edinburghin herttuan on määrä osallistua gaalaan King George V Playing Fieldsillä Herefordissa 11. heinäkuuta. Järjestäjät etsivät vapaaehtoisia, jotka auttaisivat juhlistamaan kreivikunnan perinteitä. Tapahtuman musiikillinen johtaja David Evans sanoi: "Tarvitsemme puupuhallin- ja puhallinmuusikoita, jotka voivat osallistua tähän hienoon päivään."</w:t>
      </w:r>
    </w:p>
    <w:p>
      <w:r>
        <w:rPr>
          <w:b/>
        </w:rPr>
        <w:t xml:space="preserve">Yhteenveto</w:t>
      </w:r>
    </w:p>
    <w:p>
      <w:r>
        <w:t xml:space="preserve">Herefordshiren muusikoille tarjotaan mahdollisuutta esiintyä kuningattarelle, kun tämä vierailee täällä osana timanttisen juhlavuotensa juhlallisuuksia.</w:t>
      </w:r>
    </w:p>
    <w:p>
      <w:r>
        <w:rPr>
          <w:b/>
          <w:u w:val="single"/>
        </w:rPr>
        <w:t xml:space="preserve">Asiakirjan numero 9283</w:t>
      </w:r>
    </w:p>
    <w:p>
      <w:r>
        <w:t xml:space="preserve">Aberdeenin joulukylän kävijämäärät laskivat noin 20 prosenttia</w:t>
      </w:r>
    </w:p>
    <w:p>
      <w:r>
        <w:t xml:space="preserve">Tapahtuma siirtyi Broad Streetille Union Terrace -alueelta, jossa se aloitti toimintansa vuonna 2015. Järjestäjien Aberdeen Inspiredin lukujen mukaan kävijöitä oli noin 400 000, kun edellisvuonna heitä oli noin puoli miljoonaa. Kuitenkin kävijät, jotka arvioivat tapahtuman hyväksi tai erinomaiseksi, nousivat. Tapahtumassa oli ruokakojuja, tivoliajeluja ja luistelua. Aiheeseen liittyvät Internet-linkit Aberdeen City Council</w:t>
      </w:r>
    </w:p>
    <w:p>
      <w:r>
        <w:rPr>
          <w:b/>
        </w:rPr>
        <w:t xml:space="preserve">Yhteenveto</w:t>
      </w:r>
    </w:p>
    <w:p>
      <w:r>
        <w:t xml:space="preserve">Aberdeenin joulukylätapahtuman kävijämäärät laskivat noin 20 prosenttia tänä vuonna uudessa paikassa.</w:t>
      </w:r>
    </w:p>
    <w:p>
      <w:r>
        <w:rPr>
          <w:b/>
          <w:u w:val="single"/>
        </w:rPr>
        <w:t xml:space="preserve">Asiakirjan numero 9284</w:t>
      </w:r>
    </w:p>
    <w:p>
      <w:r>
        <w:t xml:space="preserve">A75:n onnettomuus Palnuren kohdalla: Creetownin nainen tunnistettiin uhriksi</w:t>
      </w:r>
    </w:p>
    <w:p>
      <w:r>
        <w:t xml:space="preserve">Hopeaa Toyota Aygoa kuljettanut Margaret McClelland, 57, Creetownista, kuoli onnettomuuspaikalla. Onnettomuus sattui A75-tiellä keskiviikkona noin kello 14.40 Palnuren kohdalla Newton Stewartista itään. Kuorma-auton ratissa ollut 54-vuotias Garliestonista kotoisin oleva mies ei loukkaantunut. Hänen 18-vuotias naismatkustajansa tarvitsi sairaalatarkastuksia. Poliisin mukaan törmäyksen syyn selvittäminen on käynnissä, ja asiasta on ilmoitettu syyttäjälle. Poliisi on pyytänyt silminnäkijöitä ilmoittautumaan. Tie suljettiin onnettomuuspaikalla yli kahdeksaksi tunniksi onnettomuustutkinnan ajaksi.</w:t>
      </w:r>
    </w:p>
    <w:p>
      <w:r>
        <w:rPr>
          <w:b/>
        </w:rPr>
        <w:t xml:space="preserve">Yhteenveto</w:t>
      </w:r>
    </w:p>
    <w:p>
      <w:r>
        <w:t xml:space="preserve">Poliisi on tunnistanut naisen, joka kuoli henkilöauton ja kuorma-auton kolarissa Dumfries ja Gallowayssa.</w:t>
      </w:r>
    </w:p>
    <w:p>
      <w:r>
        <w:rPr>
          <w:b/>
          <w:u w:val="single"/>
        </w:rPr>
        <w:t xml:space="preserve">Asiakirjan numero 9285</w:t>
      </w:r>
    </w:p>
    <w:p>
      <w:r>
        <w:t xml:space="preserve">Kuvissa: Donald Trumpin ensimmäinen päivä Irlannissa</w:t>
      </w:r>
    </w:p>
    <w:p>
      <w:r>
        <w:t xml:space="preserve">Hän saapui Claren kreivikunnassa sijaitsevalle Shannonin lentokentälle noin kello 16.45 paikallista aikaa ja piti lyhyen tapaamisen Irlannin pääministerin Leo Varadkarin kanssa. Kaksikko keskusteli brexitistä ja Irlannin rajasta, yritysverosta sekä Irlannin ja Yhdysvaltojen kauppasuhteista. Sen jälkeen Trump matkusti helikopterilla läheiseen Doonbegiin asumaan golfkeskukseensa, jonka hän osti vuonna 2014.</w:t>
      </w:r>
    </w:p>
    <w:p>
      <w:r>
        <w:rPr>
          <w:b/>
        </w:rPr>
        <w:t xml:space="preserve">Yhteenveto</w:t>
      </w:r>
    </w:p>
    <w:p>
      <w:r>
        <w:t xml:space="preserve">Donald Trump on vieraillut Irlannin tasavallassa ensimmäistä kertaa sen jälkeen, kun hänestä tuli Yhdysvaltain presidentti.</w:t>
      </w:r>
    </w:p>
    <w:p>
      <w:r>
        <w:rPr>
          <w:b/>
          <w:u w:val="single"/>
        </w:rPr>
        <w:t xml:space="preserve">Asiakirjan numero 9286</w:t>
      </w:r>
    </w:p>
    <w:p>
      <w:r>
        <w:t xml:space="preserve">Dumfries ja Gallowayn kunnallisveron korotuksella pyritään välttämään "tarpeettomia leikkauksia".</w:t>
      </w:r>
    </w:p>
    <w:p>
      <w:r>
        <w:t xml:space="preserve">Labour-SNP-hallitus sanoi, että sen ehdotus "suojelisi koko koulutusbudjetin". Oppositioryhmät olivat esittäneet vaihtoehtoisia suunnitelmia, joihin kaikkiin sisältyi 4,8 prosentin kunnallisveron korotus. Hallitus sanoi, että kansalaiset olivat osoittaneet olevansa valmiita maksamaan enemmän paikallisten palvelujen suojelemiseksi. Hallituksen verkossa julkaistujen talousarvioehdotusten mukaan koulujen ja opettajien määrä oli asetettu etusijalle. Alueen kunnallisveron korotus on noin 56 puntaa vuodessa D-luokan kiinteistölle. Konservatiiviryhmä, sitoutumattomat ja sosialistiryhmä esittivät vaihtoehtoisia menosuunnitelmia. Naapurikunta Scottish Borders Council on jo hyväksynyt 4,8 prosentin korotuksen kunnallisveroon. Aiheeseen liittyvät Internet-linkit Dumfries and Gallowayn neuvosto Scottish Borders Council (Scottish Borders Council)</w:t>
      </w:r>
    </w:p>
    <w:p>
      <w:r>
        <w:rPr>
          <w:b/>
        </w:rPr>
        <w:t xml:space="preserve">Yhteenveto</w:t>
      </w:r>
    </w:p>
    <w:p>
      <w:r>
        <w:t xml:space="preserve">Dumfries ja Gallowayn kunnallisveron korotuksesta 4,8 prosenttia on sovittu sen jälkeen, kun paikallisviranomaiset ilmoittivat, että näin vältettäisiin "tarpeettomat leikkaukset".</w:t>
      </w:r>
    </w:p>
    <w:p>
      <w:r>
        <w:rPr>
          <w:b/>
          <w:u w:val="single"/>
        </w:rPr>
        <w:t xml:space="preserve">Asiakirjan numero 9287</w:t>
      </w:r>
    </w:p>
    <w:p>
      <w:r>
        <w:t xml:space="preserve">Miksi Singaporessa on hawker-keskuksia?</w:t>
      </w:r>
    </w:p>
    <w:p>
      <w:r>
        <w:t xml:space="preserve">Singaporen hawker-keskukset perustettiin osittain hygieniasyistä ja veden saastumisen hallitsemiseksi. Singaporen katukauppiaat saastuttivat vesistöjä melko pahasti. Meillä oli suuri ongelma veden saastumisen kanssa. Niinpä päätimme siirtää katukauppiaat muualle - sijoitimme heidät hawker-keskuksiin, joissa on kunnon viemärit ja joissa on perusmukavuudet, kuten vesi, sähkö, jääkaapit, valaistus ja niin edelleen. Kun minusta tuli kansanterveyspäällikkö vuonna 1979, olosuhteet olivat varsin huonot. Viemärit olivat kaikki saastuneet, hawkerit käyttivät altaita likaisten astioidensa pesemiseen, ja ympäriinsä juoksenteli rottia, torakoita ja muita eläimiä. Siihen aikaan ihmiset vain hyväksyivät sen, koska vaihtoehtoja ei ollut. Itse asiassa, kun siirrimme katukauppiaat hawker-keskuksiin, aluksi kritisoitiin, että ruoka ei ollut enää yhtä maukasta, koska se oli liian hygieenistä! Huomasin, että kahviloissa oli sylkeä jokaisen pöydän alla - jouduin kieltämään sen ja kertomaan ihmisille, että sylkäisy on tehtävä nenäliinaan ja jätettävä jäteastiaan. Huomasin myös, että monet kahviloiden elintarviketyöntekijät käyttivät pyjamahousuja, jotka olivat hyvin epäsiistejä, joten sanoin, että pyjamaa ei saa enää käyttää. Minulle kerrottiin, että syy siihen, miksi heille annettiin pyjamahousut, oli se, että housuissa ei ollut taskuja, joten kaikki rahat, jotka he saivat asiakkailta, piti maksaa kassalle. Mutta tiedättehän, kun liikkuu pyjamahousut jalassa, on tapana unohtaa, ettei juuri noussut sängystä! Aluksi meidän piti rekisteröidä kaikki katukauppiaat ja etsiä paikka läheltä heidän toimintaansa [ja siirtää heidät sinne]. Meidän oli annettava heille vakuutus siitä, että sen jälkeen, kun heidät oli siirretty, yksikään katukauppias ei palaisi entisille paikoilleen. Kaikkien avustajien ja elintarvikkeiden käsittelijöiden oli käytävä läpi hygienian peruskurssi, ja kurssin päätteeksi heidän oli suoritettava pieni testi, jotta heistä tulisi rekisteröityjä elintarvikkeiden käsittelijöitä. Useimmat heistä läpäisivät kokeen ensimmäisellä kerralla - se käsitti maalaisjärjellä ymmärrettäviä asioita, kuten käsien pesun ennen ruoan käsittelyä. Päätimme myös luokitella hawker-kioskit puhtauden ja ruoankäsittelyn osalta A:sta D:hen. Jos saavutat D:n, se tarkoittaa, että sinut on hyllytetty. Lopulta huomasimme, että hawker-keskuksista on tullut jonkinlainen sosiaalinen kokoontumispaikka, jonne perhe ja ystävät tulevat. Emme osanneet odottaa, että näin kävisi [kun perustimme hawker-keskukset], mutta se osoittautui todella hyväksi. Minulle työni mielenkiintoisin puoli oli mahdollisuus nähdä Singaporen muuttuvan köyhästä, alikehittyneestä valtiosta vuonna 1969 [kehittyneeksi kaupungiksi], joka se on nyt.</w:t>
      </w:r>
    </w:p>
    <w:p>
      <w:r>
        <w:rPr>
          <w:b/>
        </w:rPr>
        <w:t xml:space="preserve">Yhteenveto</w:t>
      </w:r>
    </w:p>
    <w:p>
      <w:r>
        <w:t xml:space="preserve">Singaporen ruokapaikat, jotka tunnetaan paikallisesti hawker-keskuksina, ovat suosittuja sekä paikallisten että matkailijoiden keskuudessa. Kaikki alkoi kuitenkin siitä, kun Singaporen siirtolaiset alkoivat harjoittaa haukkukauppaa 1950- ja 1960-luvuilla, ja hallitus huolestui hygieniasta, entinen kansanterveyspäällikkö Daniel Wang kertoo BBC:n Helier Cheungille.</w:t>
      </w:r>
    </w:p>
    <w:p>
      <w:r>
        <w:rPr>
          <w:b/>
          <w:u w:val="single"/>
        </w:rPr>
        <w:t xml:space="preserve">Asiakirjan numero 9288</w:t>
      </w:r>
    </w:p>
    <w:p>
      <w:r>
        <w:t xml:space="preserve">Jerseyn kaasun hinta nousee noin 5 % 10. toukokuuta alkaen</w:t>
      </w:r>
    </w:p>
    <w:p>
      <w:r>
        <w:t xml:space="preserve">Jersey Gas ja Kosangas ilmoittivat, että ne olivat joutuneet korottamaan tariffejaan. Jersey Gasin kaupallisen johtajan John Daviesin mukaan korotukset johtuivat energian tukkuhintojen maailmanlaajuisesta noususta. Hän sanoi, että muutokset merkitsevät noin 19 pennin lisämaksua päivässä tavalliselle kotitalouksien lämmitysasiakkaalle, mutta pysyvä maksu ei nouse.</w:t>
      </w:r>
    </w:p>
    <w:p>
      <w:r>
        <w:rPr>
          <w:b/>
        </w:rPr>
        <w:t xml:space="preserve">Yhteenveto</w:t>
      </w:r>
    </w:p>
    <w:p>
      <w:r>
        <w:t xml:space="preserve">Kaasun hinta nousee Jerseyssä noin 5 prosenttia 10. toukokuuta alkaen.</w:t>
      </w:r>
    </w:p>
    <w:p>
      <w:r>
        <w:rPr>
          <w:b/>
          <w:u w:val="single"/>
        </w:rPr>
        <w:t xml:space="preserve">Asiakirjan numero 9289</w:t>
      </w:r>
    </w:p>
    <w:p>
      <w:r>
        <w:t xml:space="preserve">Guernseyn työttömyys noussut 15 vuoden huippulukemiin</w:t>
      </w:r>
    </w:p>
    <w:p>
      <w:r>
        <w:t xml:space="preserve">Helmikuun sosiaaliturvaluvut osoittivat, että 432 ihmistä oli työttömänä, 151 osa-aikatyössä ja 36 koulutuksessa. Yhteensä 619 henkilöä on 1,32 prosenttia saaren työssä käyvästä väestöstä. Andy Sloanin mukaan työttömyys oli näin korkea viimeksi 1990-luvun puolivälissä. Luvuissa ei ole mukana Alderney, jossa 43 ihmistä eli 4,7 prosenttia työväestöstä oli viime kuussa ilman työtä.</w:t>
      </w:r>
    </w:p>
    <w:p>
      <w:r>
        <w:rPr>
          <w:b/>
        </w:rPr>
        <w:t xml:space="preserve">Yhteenveto</w:t>
      </w:r>
    </w:p>
    <w:p>
      <w:r>
        <w:t xml:space="preserve">Guernseyn työttömien määrä on korkeimmillaan noin 15 vuoteen, kertoo valtion ekonomisti.</w:t>
      </w:r>
    </w:p>
    <w:p>
      <w:r>
        <w:rPr>
          <w:b/>
          <w:u w:val="single"/>
        </w:rPr>
        <w:t xml:space="preserve">Asiakirjan numero 9290</w:t>
      </w:r>
    </w:p>
    <w:p>
      <w:r>
        <w:t xml:space="preserve">Lisää pidätyksiä Leedsin katutappelusta</w:t>
      </w:r>
    </w:p>
    <w:p>
      <w:r>
        <w:t xml:space="preserve">30-vuotias loukkaantui vakavasti Robb Streetillä, Beestonissa, Leedsissä, varhain vapunpäivänä sattuneessa levottomuudessa. Hän kuoli myöhemmin sairaalassa. 35-vuotias mies on pidätetty. Samasta rikoksesta pidätetyt 29-vuotias mies ja 26-vuotias nainen ovat myös edelleen pidätettyinä. Kolme muuta miestä ja kaksi naista on vapautettu ilman syytteitä. West Yorkshiren poliisi ilmoitti, ettei se voi vielä julkistaa kuolleen miehen henkilöllisyyttä, koska virallista tunnistamista koskeva työ on vielä kesken. Poliisit ovat vedonneet mahdollisiin silminnäkijöihin.</w:t>
      </w:r>
    </w:p>
    <w:p>
      <w:r>
        <w:rPr>
          <w:b/>
        </w:rPr>
        <w:t xml:space="preserve">Yhteenveto</w:t>
      </w:r>
    </w:p>
    <w:p>
      <w:r>
        <w:t xml:space="preserve">Kahdeksas henkilö on pidätetty epäiltynä katutappelun jälkeen kuolleen miehen murhasta.</w:t>
      </w:r>
    </w:p>
    <w:p>
      <w:r>
        <w:rPr>
          <w:b/>
          <w:u w:val="single"/>
        </w:rPr>
        <w:t xml:space="preserve">Asiakirjan numero 9291</w:t>
      </w:r>
    </w:p>
    <w:p>
      <w:r>
        <w:t xml:space="preserve">Jäätapahtuma kerää varoja Climbers Against Cancer -hankkeelle</w:t>
      </w:r>
    </w:p>
    <w:p>
      <w:r>
        <w:t xml:space="preserve">Viikonloppuna Kinlochlevenin Ice Factorissa järjestettävään Festival of Ice -tapahtumaan kuuluu mestarikursseja ja kilpailuja. Jotkut Yhdistyneen kuningaskunnan johtavista kiipeilijöistä järjestävät työpajoja ja asettavat reittejä keskuksen kiipeilyseinille. Huippukiipeilijöiden joukossa on Lochaberissa asuva parivaljakko Dave MacLeod ja Kev Shields. MacLeod on tullut tunnetuksi tekemällä vapaita nousuja kiipeilyreiteille Skotlannissa ja Sveitsissä. Vapaassa kiipeilyssä köydet ja varusteet ovat vain suojana putoamista vastaan, eikä niitä voi käyttää apuvälineinä. Alun perin Ayrshiresta kotoisin oleva yksin kiipeilijä Shields syntyi niin, että häneltä puuttui suurin osa vasemmasta kädestä. Hän kärsii myös epilepsiasta. Climbers Against Cancer -järjestön perusti John Ellison sen jälkeen, kun hänellä todettiin kuolemaan johtava syöpä.</w:t>
      </w:r>
    </w:p>
    <w:p>
      <w:r>
        <w:rPr>
          <w:b/>
        </w:rPr>
        <w:t xml:space="preserve">Yhteenveto</w:t>
      </w:r>
    </w:p>
    <w:p>
      <w:r>
        <w:t xml:space="preserve">Maailman suurin jääkiipeilykeskus järjestää uuden tapahtuman, jonka avulla kerätään varoja hyväntekeväisyysjärjestölle Climbers Against Cancer.</w:t>
      </w:r>
    </w:p>
    <w:p>
      <w:r>
        <w:rPr>
          <w:b/>
          <w:u w:val="single"/>
        </w:rPr>
        <w:t xml:space="preserve">Asiakirjan numero 9292</w:t>
      </w:r>
    </w:p>
    <w:p>
      <w:r>
        <w:t xml:space="preserve">Forest Park and Ride -kuolema: Forest Park Forest Park: Mies syytettynä murhasta</w:t>
      </w:r>
    </w:p>
    <w:p>
      <w:r>
        <w:t xml:space="preserve">Omar Shafiq, 48, kuoli onnettomuudessa Forest Park and Ride -puistossa Forest Fieldsissä, Nottinghamissa, varhain tiistaina. Radfordista kotoisin olevaa Marius Caraleanua syytetään onnettomuuden yhteydessä murhasta ja liikenneonnettomuuden jälkeisen pysähtymättä jättämisestä. Hänen on määrä saapua Nottinghamin käräjäoikeuteen perjantaina. Murhasta epäiltynä pidätetty 18-vuotias mies on vapautettu takuita vastaan. Murhasta epäiltynä pidätetty 23-vuotias mies vapautettiin aiemmin ilman syytteitä. Seuraa BBC East Midlandsia Facebookissa, Twitterissä tai Instagramissa. Lähetä juttuideoita osoitteeseen eastmidsnews@bbc.co.uk.</w:t>
      </w:r>
    </w:p>
    <w:p>
      <w:r>
        <w:rPr>
          <w:b/>
        </w:rPr>
        <w:t xml:space="preserve">Yhteenveto</w:t>
      </w:r>
    </w:p>
    <w:p>
      <w:r>
        <w:t xml:space="preserve">25-vuotiasta miestä syytetään murhasta, koska jalankulkija kuoli raitiovaunupysäkillä, jossa auto jäi auton alle.</w:t>
      </w:r>
    </w:p>
    <w:p>
      <w:r>
        <w:rPr>
          <w:b/>
          <w:u w:val="single"/>
        </w:rPr>
        <w:t xml:space="preserve">Asiakirjan numero 9293</w:t>
      </w:r>
    </w:p>
    <w:p>
      <w:r>
        <w:t xml:space="preserve">Callum-myrsky: Maanvyöry tappoi miehen Carmarthenshiressä</w:t>
      </w:r>
    </w:p>
    <w:p>
      <w:r>
        <w:t xml:space="preserve">Dyfed-Powysin poliisi ilmoitti, että se "käsittelee" maanvyörymää Cwmduadissa A484-tiellä Carmarthenin ja Cardiganin välillä, jossa yksi henkilö vahvistettiin kuolleeksi onnettomuuspaikalla. Poliisit tukevat kuolleen miehen perhettä, ja tie on suljettu. Carmarthenshire on yksi Callum-myrskyn pahiten koettelemista alueista, sillä rankkasateet ovat saaneet joet puhkeamaan penkereistään ja tulvimaan kaupunkeja ja kyliä.</w:t>
      </w:r>
    </w:p>
    <w:p>
      <w:r>
        <w:rPr>
          <w:b/>
        </w:rPr>
        <w:t xml:space="preserve">Yhteenveto</w:t>
      </w:r>
    </w:p>
    <w:p>
      <w:r>
        <w:t xml:space="preserve">Yksi mies on kuollut maanvyöryn seurauksena Carmarthenshiressä, kun Callum-myrsky koetteli Walesia.</w:t>
      </w:r>
    </w:p>
    <w:p>
      <w:r>
        <w:rPr>
          <w:b/>
          <w:u w:val="single"/>
        </w:rPr>
        <w:t xml:space="preserve">Asiakirjan numero 9294</w:t>
      </w:r>
    </w:p>
    <w:p>
      <w:r>
        <w:t xml:space="preserve">Neljä tuhopolttopidätystä Bardseyn "kaasuputkipalon" vuoksi</w:t>
      </w:r>
    </w:p>
    <w:p>
      <w:r>
        <w:t xml:space="preserve">Länsi-Yorkshiren poliisi ja Länsi-Yorkshiren palokunta kutsuttiin The Driveen Bardseyssä, lähellä Wetherbyä, epäiltyyn kaasuputkipaloon. Palomiehet saivat palon hallintaan sunnuntaiaamuun mennessä, eikä henkilövahinkoja sattunut. Pieni määrä kiinteistöjä evakuoitiin kuitenkin lauantai-iltana varotoimenpiteenä. Keswick Lane suljettiin joksikin aikaa, jotta pelastuspalvelut pääsivät paikalle. Tulipalo on nyt sammunut, ja tiet on avattu uudelleen. West Yorkshiren poliisin mukaan suurin osa asukkaista on päässyt takaisin kotiin.</w:t>
      </w:r>
    </w:p>
    <w:p>
      <w:r>
        <w:rPr>
          <w:b/>
        </w:rPr>
        <w:t xml:space="preserve">Yhteenveto</w:t>
      </w:r>
    </w:p>
    <w:p>
      <w:r>
        <w:t xml:space="preserve">Neljä ihmistä on pidätetty epäiltynä tuhopoltosta Länsi-Yorkshiressä lauantaina tapahtuneen suuren tulipalon jälkeen.</w:t>
      </w:r>
    </w:p>
    <w:p>
      <w:r>
        <w:rPr>
          <w:b/>
          <w:u w:val="single"/>
        </w:rPr>
        <w:t xml:space="preserve">Asiakirjan numero 9295</w:t>
      </w:r>
    </w:p>
    <w:p>
      <w:r>
        <w:t xml:space="preserve">Nottinghamshiren palomiehet pysyvät 200-tonnin roskapalossa</w:t>
      </w:r>
    </w:p>
    <w:p>
      <w:r>
        <w:t xml:space="preserve">Palomiehet ovat edelleen paikalla Freeth Streetillä, jossa he ovat taistelleet liekkejä vastaan tiistaina klo 16:15 BST lähtien. Nottinghamshiren palo- ja pelastuspalvelu ilmoitti, että se odottaa olevansa paikalla "pitkään". Lähistöllä asuvia ihmisiä on kehotettu pitämään ikkunat ja ovet kiinni suojellakseen itseään savun hengittämiseltä. Palokunta sanoi, ettei se tässä vaiheessa tiedä, miten tulipalo sai alkunsa. Seuraa BBC East Midlandsia Facebookissa, Twitterissä tai Instagramissa. Lähetä juttuideoita osoitteeseen eastmidsnews@bbc.co.uk.</w:t>
      </w:r>
    </w:p>
    <w:p>
      <w:r>
        <w:rPr>
          <w:b/>
        </w:rPr>
        <w:t xml:space="preserve">Yhteenveto</w:t>
      </w:r>
    </w:p>
    <w:p>
      <w:r>
        <w:t xml:space="preserve">Nottinghamissa sijaitsevan jätteenkäsittelylaitoksen noin 200 tonnia roskia käsittänyt tulipalo palaa yhä.</w:t>
      </w:r>
    </w:p>
    <w:p>
      <w:r>
        <w:rPr>
          <w:b/>
          <w:u w:val="single"/>
        </w:rPr>
        <w:t xml:space="preserve">Asiakirjan numero 9296</w:t>
      </w:r>
    </w:p>
    <w:p>
      <w:r>
        <w:t xml:space="preserve">Isle of Wight -festivaali siirtyy Glastonbury-viikonloppuun</w:t>
      </w:r>
    </w:p>
    <w:p>
      <w:r>
        <w:t xml:space="preserve">Newportin kolmipäiväinen tapahtuma siirtyy 22.-24. kesäkuuta pidettäväksi viikonlopuksi. Järjestäjä John Giddings sanoi, että päivämääriä on siirretty "vain yhdeksi vuodeksi" Solentin lauttayhtiöiden neuvojen perusteella. Uudet päivämäärät ovat perinteisesti Glastonbury-festivaalin käytössä, joka pitää vuoden tauon vuonna 2012. Festivaali on järjestetty sen jälkeen, kun se herätettiin henkiin vuonna 2002, yleensä kesäkuun toisena viikonloppuna. Isle of Wightin kauppakamarin tiedottaja sanoi, että se tukee päivämäärän muuttamista, koska festivaalin katsojien tulo samana viikonloppuna kuin perhelomailijoiden tulo olisi ollut "täysin haitallista saaren matkailulle". Ryhmä arvioi, että festivaali tuottaa vuosittain 15 miljoonaa puntaa paikalliselle taloudelle.</w:t>
      </w:r>
    </w:p>
    <w:p>
      <w:r>
        <w:rPr>
          <w:b/>
        </w:rPr>
        <w:t xml:space="preserve">Yhteenveto</w:t>
      </w:r>
    </w:p>
    <w:p>
      <w:r>
        <w:t xml:space="preserve">Isle of Wight -festivaalin päivämäärää vuonna 2012 on siirretty, jotta se ei osuisi yhteen timanttisen juhlavuoden ja puolivuotisloman kanssa.</w:t>
      </w:r>
    </w:p>
    <w:p>
      <w:r>
        <w:rPr>
          <w:b/>
          <w:u w:val="single"/>
        </w:rPr>
        <w:t xml:space="preserve">Asiakirjan numero 9297</w:t>
      </w:r>
    </w:p>
    <w:p>
      <w:r>
        <w:t xml:space="preserve">Mansaaren sähkön hinta nousee 2,5 prosenttia.</w:t>
      </w:r>
    </w:p>
    <w:p>
      <w:r>
        <w:t xml:space="preserve">Yhtiön edustajan mukaan muutokset merkitsevät noin 20 punnan korotusta vuodessa keskivertoasiakkaalle. Manxin sähköenergian hintoja, jotka on jäädytetty viimeiset kolme vuotta, tarkistetaan uudelleen vuonna 2015. MEA:n puheenjohtaja Howard Quayle sanoi, että yhtiö haluaa varmistaa, että "asiakkaille aiheutuu mahdollisimman vähän tuskaa". Lakisääteiset lautakunnat, MEA ja Water and Sewerage Authority, yhdistetään ensi kuussa Manx Utilities Authorityksi.</w:t>
      </w:r>
    </w:p>
    <w:p>
      <w:r>
        <w:rPr>
          <w:b/>
        </w:rPr>
        <w:t xml:space="preserve">Yhteenveto</w:t>
      </w:r>
    </w:p>
    <w:p>
      <w:r>
        <w:t xml:space="preserve">Mansaaren sähköviranomaisen (MEA) mukaan Mansaaren sähkön hinnat nousevat 2,5 prosenttia 1. huhtikuuta alkaen.</w:t>
      </w:r>
    </w:p>
    <w:p>
      <w:r>
        <w:rPr>
          <w:b/>
          <w:u w:val="single"/>
        </w:rPr>
        <w:t xml:space="preserve">Asiakirjan numero 9298</w:t>
      </w:r>
    </w:p>
    <w:p>
      <w:r>
        <w:t xml:space="preserve">500 000 punnan uudistettu Abergavennyn tuomioistuin voisi sulkea.</w:t>
      </w:r>
    </w:p>
    <w:p>
      <w:r>
        <w:t xml:space="preserve">Oikeusministeriön mukaan parhaillaan järjestetään kuuleminen, jossa selvitetään, pitäisikö Abergavennyn ja Caerphillyn "vajaakäytössä olevat" tuomioistuimet sulkea. Abergavennyn tuomioistuin kunnostettiin vuonna 2010, mutta molempien tuomioistuinten sulkeminen säästäisi 80 000 puntaa vuodessa. Kuuleminen päättyy 21. heinäkuuta.</w:t>
      </w:r>
    </w:p>
    <w:p>
      <w:r>
        <w:rPr>
          <w:b/>
        </w:rPr>
        <w:t xml:space="preserve">Yhteenveto</w:t>
      </w:r>
    </w:p>
    <w:p>
      <w:r>
        <w:t xml:space="preserve">Kaksi maistraatin tuomioistuinta saatetaan sulkea kustannussäästöjen vuoksi, vaikka toinen niistä uudistettiin 500 000 punnan arvosta neljä vuotta sitten.</w:t>
      </w:r>
    </w:p>
    <w:p>
      <w:r>
        <w:rPr>
          <w:b/>
          <w:u w:val="single"/>
        </w:rPr>
        <w:t xml:space="preserve">Asiakirjan numero 9299</w:t>
      </w:r>
    </w:p>
    <w:p>
      <w:r>
        <w:t xml:space="preserve">Trewenin onnettomuus: Trewen: Kuorma-auto jäi roikkumaan sillalta</w:t>
      </w:r>
    </w:p>
    <w:p>
      <w:r>
        <w:t xml:space="preserve">Törmäys tapahtui tiistai-iltana A458 Cefn Bridge -tiellä Trewernin kohdalla. Shrewsburyn ja Welshpoolin välinen junaliikenne pysähtyi useiksi tunneiksi, koska silta on rautatien yläpuolella. Keskiviikkona Traffic Wales kertoi, että korjaus- ja kunnostustyöt johtavat Buttingtonin ja Middletownin välillä sijaitsevan sillan lyhytaikaiseen sulkemiseen.</w:t>
      </w:r>
    </w:p>
    <w:p>
      <w:r>
        <w:rPr>
          <w:b/>
        </w:rPr>
        <w:t xml:space="preserve">Yhteenveto</w:t>
      </w:r>
    </w:p>
    <w:p>
      <w:r>
        <w:t xml:space="preserve">Kuorma-auto jäi roikkumaan sillalta kahden ajoneuvon kolarin jälkeen Powysissa.</w:t>
      </w:r>
    </w:p>
    <w:p>
      <w:r>
        <w:rPr>
          <w:b/>
          <w:u w:val="single"/>
        </w:rPr>
        <w:t xml:space="preserve">Asiakirjan numero 9300</w:t>
      </w:r>
    </w:p>
    <w:p>
      <w:r>
        <w:t xml:space="preserve">Bradfordin onnettomuus: Poliisiauto törmäsi naiseen 999-puhelun yhteydessä</w:t>
      </w:r>
    </w:p>
    <w:p>
      <w:r>
        <w:t xml:space="preserve">61-vuotias jalankulkija törmäsi Lilycroft Roadilla lähellä Cliffe Roadin risteystä Manninghamin alueella Bradfordissa kello 16.45 GMT. Hänet on kuljetettu ilmakuljetuksella Leeds General Infirmaryyn. West Yorkshiren poliisi kertoi, että onnettomuus on toimitettu poliisin käyttäytymistä käsittelevän riippumattoman toimiston käsiteltäväksi rutiiniasiana. Poliisiauto oli matkalla Girlingtonin suuntaan, kun onnettomuus tapahtui.</w:t>
      </w:r>
    </w:p>
    <w:p>
      <w:r>
        <w:rPr>
          <w:b/>
        </w:rPr>
        <w:t xml:space="preserve">Yhteenveto</w:t>
      </w:r>
    </w:p>
    <w:p>
      <w:r>
        <w:t xml:space="preserve">Nainen loukkaantui vakavasti, kun hätäpuheluun vastannut poliisiauto törmäsi häneen.</w:t>
      </w:r>
    </w:p>
    <w:p>
      <w:r>
        <w:rPr>
          <w:b/>
          <w:u w:val="single"/>
        </w:rPr>
        <w:t xml:space="preserve">Asiakirjan numero 9301</w:t>
      </w:r>
    </w:p>
    <w:p>
      <w:r>
        <w:t xml:space="preserve">Hiilen ja Suuren valliriutan välinen taistelu</w:t>
      </w:r>
    </w:p>
    <w:p>
      <w:r>
        <w:t xml:space="preserve">Jon DonnisonSydneyn kirjeenvaihtaja Viimeisin uhka: hanke, joka johtaa Australian suurimman hiilikaivoksen perustamiseen Galilee Basinin alueelle Queenslandin keskiosassa. Voit lukea koko raporttini täältä: Will coal exports kill the Great Barrier Reef? tai katsoa videon:</w:t>
      </w:r>
    </w:p>
    <w:p>
      <w:r>
        <w:rPr>
          <w:b/>
        </w:rPr>
        <w:t xml:space="preserve">Yhteenveto</w:t>
      </w:r>
    </w:p>
    <w:p>
      <w:r>
        <w:t xml:space="preserve">"Ikoni paineen alla." Näin kuvaili Australian Suurta valliriuttaa äskettäin sitä hallinnoiva elin.</w:t>
      </w:r>
    </w:p>
    <w:p>
      <w:r>
        <w:rPr>
          <w:b/>
          <w:u w:val="single"/>
        </w:rPr>
        <w:t xml:space="preserve">Asiakirjan numero 9302</w:t>
      </w:r>
    </w:p>
    <w:p>
      <w:r>
        <w:t xml:space="preserve">Ruumis löytyi huuhtoutuneena Dog Millsin rannalta Morsiamessa</w:t>
      </w:r>
    </w:p>
    <w:p>
      <w:r>
        <w:t xml:space="preserve">Yleisö löysi ruumiin Dog Millsin rannalta Briden seurakunnasta noin kello 07.00 BST. Poliisin mukaan miehen kuolinsyytä ja sitä, kuinka kauan ruumis oli ollut vedessä, ei ole vielä selvitetty. Ranta suljettiin yleisöltä useiden tuntien ajaksi, kun ruumista nostettiin ylös. Tutkinta on aloitettu, ja poliisit olivat yhteydessä kansalliseen kadonneiden henkilöiden tietokantaan. Tiedottajan mukaan patologi tutkii ruumiin, joka on viety Noble's Hospitalin ruumishuoneelle, DNA-todisteiden saamiseksi uhrin tunnistamiseksi.</w:t>
      </w:r>
    </w:p>
    <w:p>
      <w:r>
        <w:rPr>
          <w:b/>
        </w:rPr>
        <w:t xml:space="preserve">Yhteenveto</w:t>
      </w:r>
    </w:p>
    <w:p>
      <w:r>
        <w:t xml:space="preserve">Tunnistamattoman miehen ruumis on löydetty rannalta Mansaaren pohjoisosassa, kertoo poliisi.</w:t>
      </w:r>
    </w:p>
    <w:p>
      <w:r>
        <w:rPr>
          <w:b/>
          <w:u w:val="single"/>
        </w:rPr>
        <w:t xml:space="preserve">Asiakirjan numero 9303</w:t>
      </w:r>
    </w:p>
    <w:p>
      <w:r>
        <w:t xml:space="preserve">Ministeri pitää oppisopimuskoulutusta "mahdollisuutena".</w:t>
      </w:r>
    </w:p>
    <w:p>
      <w:r>
        <w:t xml:space="preserve">Liberaalidemokraattien edustaja Randerson tapasi harjoittelijoita kierroksella Airbusin tehtaalla Broughtonissa, Flintshiressä. Yhdistyneen kuningaskunnan hallituksen mukaan se on kehittänyt yli 2 miljoonaa oppisopimuspaikkaa vuodesta 2010 lähtien. Se on poistanut alle 25-vuotiaita harjoittelijoita palkkaavilta yrityksiltä kansallisen vakuutusmaksun määrän lisäämiseksi entisestään. "Työnantajat kertovat meille myös, että oppisopimuskoulutettavien palkkaaminen on hyödyttänyt heidän liiketoimintaansa", Randerson sanoi. "Siksi olemme hallituksena oppisopimuskoulutuksen takana ja helpottaneet työnantajien mahdollisuuksia ottaa lisää nuoria harjoittelijoita."</w:t>
      </w:r>
    </w:p>
    <w:p>
      <w:r>
        <w:rPr>
          <w:b/>
        </w:rPr>
        <w:t xml:space="preserve">Yhteenveto</w:t>
      </w:r>
    </w:p>
    <w:p>
      <w:r>
        <w:t xml:space="preserve">Walesin ministeri on todennut, että oppisopimuskoulutus tarjoaa nuorille "loistavan mahdollisuuden" parantaa työnäkymiään.</w:t>
      </w:r>
    </w:p>
    <w:p>
      <w:r>
        <w:rPr>
          <w:b/>
          <w:u w:val="single"/>
        </w:rPr>
        <w:t xml:space="preserve">Asiakirjan numero 9304</w:t>
      </w:r>
    </w:p>
    <w:p>
      <w:r>
        <w:t xml:space="preserve">HMP Waylandin vanki tuomittiin hyökkäyksestä vankilan johtajaa vastaan</w:t>
      </w:r>
    </w:p>
    <w:p>
      <w:r>
        <w:t xml:space="preserve">Thomas Howard, 34, tunnusti syyllisyytensä kahteen vakavaa ruumiinvammaa aiheuttaneeseen pahoinpitelyyn hyökättyään Paul Cawkwellin kimppuun Norfolkin vankilassa Waylandissa. Hän hyökkäsi myös koiranohjaajan kimppuun kahdessa erillisessä välikohtauksessa, jotka tapahtuivat 23. ja 27. heinäkuuta. Cawkwell kärsi useita murtumia. Norfolkin uutisten suorat päivitykset Howard tuomittiin Norwich Crown Courtissa tiistaina. Ei ole kerrottu, mistä hän alun perin istui vankilassa HMP Waylandissa tai kuinka kauan.</w:t>
      </w:r>
    </w:p>
    <w:p>
      <w:r>
        <w:rPr>
          <w:b/>
        </w:rPr>
        <w:t xml:space="preserve">Yhteenveto</w:t>
      </w:r>
    </w:p>
    <w:p>
      <w:r>
        <w:t xml:space="preserve">Vanki, joka hyökkäsi vankilan johtajan kimppuun ja jätti tämän kasvojen toisen puolen tuntemattomaksi, on tuomittu kolmeksi vuodeksi.</w:t>
      </w:r>
    </w:p>
    <w:p>
      <w:r>
        <w:rPr>
          <w:b/>
          <w:u w:val="single"/>
        </w:rPr>
        <w:t xml:space="preserve">Asiakirjan numero 9305</w:t>
      </w:r>
    </w:p>
    <w:p>
      <w:r>
        <w:t xml:space="preserve">Parikymppinen mies kuoli onnettomuudessa Nailsworthin lähellä</w:t>
      </w:r>
    </w:p>
    <w:p>
      <w:r>
        <w:t xml:space="preserve">Poliisin mukaan hopeanvärinen Hyundai coupe oli ainoa ajoneuvo, joka oli osallisena kolarissa noin klo 03:15 BST A46 Bath Roadilla Barton Endin kohdalla. Bristolilainen mies julistettiin kuolleeksi onnettomuuspaikalla, ja poliisi on pyytänyt tietoja. Useita teitä on edelleen suljettu A46-tien ympäristössä, ja onnettomuuspaikalla on tutkijoita.</w:t>
      </w:r>
    </w:p>
    <w:p>
      <w:r>
        <w:rPr>
          <w:b/>
        </w:rPr>
        <w:t xml:space="preserve">Yhteenveto</w:t>
      </w:r>
    </w:p>
    <w:p>
      <w:r>
        <w:t xml:space="preserve">Parikymppinen mies on kuollut sen jälkeen, kun hänen autonsa suistui tieltä Nailsworthin lähellä varhain keskiviikkoaamuna.</w:t>
      </w:r>
    </w:p>
    <w:p>
      <w:r>
        <w:rPr>
          <w:b/>
          <w:u w:val="single"/>
        </w:rPr>
        <w:t xml:space="preserve">Asiakirjan numero 9306</w:t>
      </w:r>
    </w:p>
    <w:p>
      <w:r>
        <w:t xml:space="preserve">Caithnessin ja Sutherlandin "pitäisi menettää Orkney-postinumero".</w:t>
      </w:r>
    </w:p>
    <w:p>
      <w:r>
        <w:t xml:space="preserve">Wickissä ja Thursossa ja niiden ympäristössä sijaitsevien kiinteistöjen postinumerot ovat KW1 ja KW14. Jotkut asukkaat sanovat, että vaikka Royal Mail perii samat toimitusmaksut kaikkiin Yhdistyneen kuningaskunnan osoitteisiin, muut yritykset veloittavat korkeampia saaristokuluja. Thurson kaupunginvaltuutettu Roger Saxon sanoi, että paikalliset mielipiteet siitä, pitäisikö KW-postinumero muuttaa, vaihtelevat. Hänen mukaansa Royal Mailin on oltava vakuuttunut siitä, että koodin muuttaminen on järkevää liiketoimintaa. Työväenpuolueen kansanedustaja Rhoda Grant on ehdottanut, että Caithnessille voitaisiin antaa uusi postinumero, joka liittyisi John O'Groatsiin. Caithnessin, Sutherlandin ja Rossin SNP:n kansanedustaja Rob Gibson sanoi kuitenkin, että tarvitaan oikeudenmukaisempia pakettien toimitusmaksuja eikä postinumeron muuttamista.</w:t>
      </w:r>
    </w:p>
    <w:p>
      <w:r>
        <w:rPr>
          <w:b/>
        </w:rPr>
        <w:t xml:space="preserve">Yhteenveto</w:t>
      </w:r>
    </w:p>
    <w:p>
      <w:r>
        <w:t xml:space="preserve">On vaadittu, että Caithnessille ja Pohjois-Sutherlandille annettaisiin uusi postinumero sen sijaan, että se liitettäisiin Kirkwalliin, joka sijaitsee meren takana Orkneysaarilla.</w:t>
      </w:r>
    </w:p>
    <w:p>
      <w:r>
        <w:rPr>
          <w:b/>
          <w:u w:val="single"/>
        </w:rPr>
        <w:t xml:space="preserve">Asiakirjan numero 9307</w:t>
      </w:r>
    </w:p>
    <w:p>
      <w:r>
        <w:t xml:space="preserve">Bursledonin kaupunginvaltuutettua syytetään lapsiseksirikoksista</w:t>
      </w:r>
    </w:p>
    <w:p>
      <w:r>
        <w:t xml:space="preserve">Mark McCormick, 48, Griffon Close, Bursledon, Hampshire, joutuu vastaamaan 25 syytteeseen, mukaan lukien alle 13-vuotiaan lapsen pahoinpitelyt ja törkeät siveellisyysrikokset. Poliisin mukaan ne liittyvät vuosien 1997 ja 2014 välisenä aikana tapahtuneisiin pahoinpitelyihin. McCormick, joka on eronnut Bursledonin seurakuntaneuvoston jäsenyydestä, on vapautettu takuita vastaan Southamptonin tuomareiden eteen 9. marraskuuta. Aiheeseen liittyvät Internet-linkit HM Courts Service</w:t>
      </w:r>
    </w:p>
    <w:p>
      <w:r>
        <w:rPr>
          <w:b/>
        </w:rPr>
        <w:t xml:space="preserve">Yhteenveto</w:t>
      </w:r>
    </w:p>
    <w:p>
      <w:r>
        <w:t xml:space="preserve">Entinen seurakuntaneuvoston puheenjohtaja on saanut syytteen kahdeksaan lapseen kohdistuneista seksuaalirikoksista.</w:t>
      </w:r>
    </w:p>
    <w:p>
      <w:r>
        <w:rPr>
          <w:b/>
          <w:u w:val="single"/>
        </w:rPr>
        <w:t xml:space="preserve">Asiakirjan numero 9308</w:t>
      </w:r>
    </w:p>
    <w:p>
      <w:r>
        <w:t xml:space="preserve">Guernseyn voimalaitoksen akustinen este asennettu paikalleen</w:t>
      </w:r>
    </w:p>
    <w:p>
      <w:r>
        <w:t xml:space="preserve">Uusi, 9-11 metriä korkea este, joka on lähellä alueen pohjoisseinämää, ympäröi Guernsey Electricityn D-voimageneraattoria. Se korvaa väliaikaisen, merikontteista tehdyn esteen, joka pystytettiin viime vuonna naapurien valitusten jälkeen. Guernsey Electricity sanoi tekevänsä yhteistyötä ympäristöterveydenhuollon henkilöstön kanssa melun vähentymisen seuraamiseksi.</w:t>
      </w:r>
    </w:p>
    <w:p>
      <w:r>
        <w:rPr>
          <w:b/>
        </w:rPr>
        <w:t xml:space="preserve">Yhteenveto</w:t>
      </w:r>
    </w:p>
    <w:p>
      <w:r>
        <w:t xml:space="preserve">Guernseyn voimalaitokselle on asennettu uusi akustinen este, jolla pyritään vähentämään meluhaittaa.</w:t>
      </w:r>
    </w:p>
    <w:p>
      <w:r>
        <w:rPr>
          <w:b/>
          <w:u w:val="single"/>
        </w:rPr>
        <w:t xml:space="preserve">Asiakirjan numero 9309</w:t>
      </w:r>
    </w:p>
    <w:p>
      <w:r>
        <w:t xml:space="preserve">Whitesandsin tulvaohjelma menee julkiseen tutkimukseen</w:t>
      </w:r>
    </w:p>
    <w:p>
      <w:r>
        <w:t xml:space="preserve">Dumfries and Gallowayn neuvosto on saanut vahvistuksen Skotlannin hallitukselta. Tutkimuksessa päätetään, viedäänkö suunnitelmaa eteenpäin, muutetaanko sitä vai luovutaanko siitä kokonaan. Neuvoston johtaja Elaine Murray sanoi, että hänen hallintonsa uskoo vakaasti, että hanke on oikea alueen suojelemiseksi ja elvyttämiseksi. Varajohtaja Rob Davidson sanoi, että tutkimuksella varmistetaan, että kaupunkiin valitaan "oikea suunnitelma". Aiheeseen liittyvät Internet-linkit Dumfries and Galloway Council (Dumfries and Galloway Council)</w:t>
      </w:r>
    </w:p>
    <w:p>
      <w:r>
        <w:rPr>
          <w:b/>
        </w:rPr>
        <w:t xml:space="preserve">Yhteenveto</w:t>
      </w:r>
    </w:p>
    <w:p>
      <w:r>
        <w:t xml:space="preserve">Dumfriesin Whitesandsin alueen tulvilta suojaamiseksi suunniteltu 25 miljoonan punnan suuruinen hanke on tarkoitus viedä julkiseen tutkimukseen.</w:t>
      </w:r>
    </w:p>
    <w:p>
      <w:r>
        <w:rPr>
          <w:b/>
          <w:u w:val="single"/>
        </w:rPr>
        <w:t xml:space="preserve">Asiakirjan numero 9310</w:t>
      </w:r>
    </w:p>
    <w:p>
      <w:r>
        <w:t xml:space="preserve">Wiltshiren asuntoja koskeva suunnittelututkimus käynnissä</w:t>
      </w:r>
    </w:p>
    <w:p>
      <w:r>
        <w:t xml:space="preserve">Swindonin kaupunginvaltuusto ja Wiltshiren valtuusto ovat molemmat hylänneet Ridgewayn maatilaa koskevat suunnitelmat. Rakennuttaja Taylor Wimpey valittaa Wiltshiren neuvoston päätöksestä, jolla se hylkäsi ehdotuksen aiemmin tänä vuonna. Se väittää, että viranomainen ei tehnyt päätöstä suunnitteluhakemuksesta lainmukaisessa määräajassa. Suunnittelutarkastaja järjestää tutkimuksen ennen kuin yhteisö- ja paikallishallintoministeri Eric Pickles tekee lopullisen päätöksen.</w:t>
      </w:r>
    </w:p>
    <w:p>
      <w:r>
        <w:rPr>
          <w:b/>
        </w:rPr>
        <w:t xml:space="preserve">Yhteenveto</w:t>
      </w:r>
    </w:p>
    <w:p>
      <w:r>
        <w:t xml:space="preserve">Kahdeksan päivää kestävä kaavoitustutkimus, joka koskee ehdotuksia 700 uuden asunnon rakentamiseksi Swindonin laitamille, on käynnissä.</w:t>
      </w:r>
    </w:p>
    <w:p>
      <w:r>
        <w:rPr>
          <w:b/>
          <w:u w:val="single"/>
        </w:rPr>
        <w:t xml:space="preserve">Asiakirjan numero 9311</w:t>
      </w:r>
    </w:p>
    <w:p>
      <w:r>
        <w:t xml:space="preserve">Käännös Powys Llanfyllinin kuvernöörien erottamisesta bussiristiriidan vuoksi.</w:t>
      </w:r>
    </w:p>
    <w:p>
      <w:r>
        <w:t xml:space="preserve">Powysin neuvosto syytti Llanfyllin High Schoolia siitä, että se oli tukenut lähes 200 oppilaan, joista 140 oli kotoisin Englannista, kuljetusta koulun ulkopuolelle. Viisi johtokunnan jäsentä valitti erottamisesta, koska he olivat osallistuneet asiaan. Neljä heistä erotetaan nyt virasta, ja yksi valitus hyväksyttiin kokonaisuudessaan. Darren Mayor, Aled Davies, Peter Lewis, Gwynfor Thomas ja Myfanwy Alexander oli kaikki erotettu Powysin koulun hallintoneuvostosta. Mayor, Davies ja Lewis hyllytetään sen sijaan neljäksi kuukaudeksi, Thomas yhdeksi kuukaudeksi ja Alexanderia ei hyllytetä lainkaan. Tutkimuksen mukaan koulu oli käyttänyt viiden vuoden aikana yli 460 000 puntaa - rahaa, joka olisi pitänyt käyttää koulutukseen. Alun perin koululle kerrottiin, että sen olisi maksettava 17 000 puntaa takaisin koulun budjettiin ja noudatettava neuvoston kuljetuspolitiikkaa tähän syyskuuhun mennessä, mutta kesäkuussa sille annettiin kaksi vuotta aikaa "vanhempien ja oppilaiden suojelemiseksi".</w:t>
      </w:r>
    </w:p>
    <w:p>
      <w:r>
        <w:rPr>
          <w:b/>
        </w:rPr>
        <w:t xml:space="preserve">Yhteenveto</w:t>
      </w:r>
    </w:p>
    <w:p>
      <w:r>
        <w:t xml:space="preserve">Koulun johtokunnan jäsenet, jotka erotettiin, koska heitä syytettiin sääntöjen rikkomisesta, koska he olivat tukeneet lähes 200:n valuma-alueen ulkopuolelta tulevan oppilaan kuljetusta, ovat saaneet armahduksen käännöksen jälkeen.</w:t>
      </w:r>
    </w:p>
    <w:p>
      <w:r>
        <w:rPr>
          <w:b/>
          <w:u w:val="single"/>
        </w:rPr>
        <w:t xml:space="preserve">Asiakirjan numero 9312</w:t>
      </w:r>
    </w:p>
    <w:p>
      <w:r>
        <w:t xml:space="preserve">Torfaenin 32 miljoonan punnan post-16-koulutussuunnitelma hylätään.</w:t>
      </w:r>
    </w:p>
    <w:p>
      <w:r>
        <w:t xml:space="preserve">Coleg Gwent ja Torfaenin valtuusto esittivät aiemmin tänä vuonna ehdotuksia, joilla voitaisiin korvata lukion kuudes luokka Torfaenissa. Ammattitaitoministeri Julie Jamesin mukaan ei kuitenkaan ollut riittävästi todisteita siitä, että ne olisivat kohtuuhintaisia ja toteuttamiskelpoisia. Myöskään insinööritieteiden huippuosaamiskeskuksen tarvetta ei ollut todistettu. Neuvoston johtajat pitivät päätöstä "pettymyksenä", mutta tarkistetut suunnitelmat on tarkoitus toimittaa Walesin hallitukselle syyskuuhun mennessä.</w:t>
      </w:r>
    </w:p>
    <w:p>
      <w:r>
        <w:rPr>
          <w:b/>
        </w:rPr>
        <w:t xml:space="preserve">Yhteenveto</w:t>
      </w:r>
    </w:p>
    <w:p>
      <w:r>
        <w:t xml:space="preserve">Cwmbraniin on hylätty 32,5 miljoonan punnan suuruiset suunnitelmat, jotka koskivat 16 vuoden jälkeistä koulutuskeskusta, johon sisältyisi insinööritieteiden huippuosaamiskeskus.</w:t>
      </w:r>
    </w:p>
    <w:p>
      <w:r>
        <w:rPr>
          <w:b/>
          <w:u w:val="single"/>
        </w:rPr>
        <w:t xml:space="preserve">Asiakirjan numero 9313</w:t>
      </w:r>
    </w:p>
    <w:p>
      <w:r>
        <w:t xml:space="preserve">Bordesley Green: Greenley Greenley: Asemiesryhmä avasi tulen talossa</w:t>
      </w:r>
    </w:p>
    <w:p>
      <w:r>
        <w:t xml:space="preserve">West Midlandsin poliisin mukaan kukaan ei loukkaantunut Bordesley Greenissä sijaitsevassa kodissa, mutta "tämän törkeän teon uhreja olisi helposti voinut olla useita". Poliisin mukaan noin 10 laukausta ammuttiin hieman puolenyön jälkeen sunnuntaina. Poliisit tutkivat parhaillaan Finnemore Roadin alueen valvontakamerakuvaa. Poliisivoimien edustaja sanoi, että kyseessä oli "järkyttävä tapaus", ja lisäsi: "Tutkimuksemme on hyvässä vauhdissa, ja olemme saaneet talteen ballistista materiaalia tapahtumapaikalta." Seuraa BBC West Midlandsia Facebookissa, Twitterissä ja Instagramissa. Lähetä juttuideasi osoitteeseen: newsonline.westmidlands@bbc.co.uk</w:t>
      </w:r>
    </w:p>
    <w:p>
      <w:r>
        <w:rPr>
          <w:b/>
        </w:rPr>
        <w:t xml:space="preserve">Yhteenveto</w:t>
      </w:r>
    </w:p>
    <w:p>
      <w:r>
        <w:t xml:space="preserve">Haulikko- ja käsiaseita kantanut miesjoukko on avannut tulen Birminghamissa talossa, jossa oli lapsia, kertoo poliisi.</w:t>
      </w:r>
    </w:p>
    <w:p>
      <w:r>
        <w:rPr>
          <w:b/>
          <w:u w:val="single"/>
        </w:rPr>
        <w:t xml:space="preserve">Asiakirjan numero 9314</w:t>
      </w:r>
    </w:p>
    <w:p>
      <w:r>
        <w:t xml:space="preserve">Morayn peruskoulujen rehtorit nimitetään uudelleen</w:t>
      </w:r>
    </w:p>
    <w:p>
      <w:r>
        <w:t xml:space="preserve">Rehtoreita tukevia virkoja leikattiin kiistanalaisesti useimmissa kouluissa osana budjettisäästötoimenpiteitä vuonna 2013. Opetusviranomaisten mukaan siirto vaikutti kielteisesti koulujen suoritustasoon. Koulutusvaliokunnan jäsenet päättivät nimittää rehtoriopettajat uudelleen elokuusta alkaen. Rehtoreiden joutumista selviytymään lisäpaineista pidettiin "kestämättömänä".</w:t>
      </w:r>
    </w:p>
    <w:p>
      <w:r>
        <w:rPr>
          <w:b/>
        </w:rPr>
        <w:t xml:space="preserve">Yhteenveto</w:t>
      </w:r>
    </w:p>
    <w:p>
      <w:r>
        <w:t xml:space="preserve">Morayn kaupunginvaltuutetut ovat päättäneet nimittää uudelleen rehtorit useisiin peruskouluihin.</w:t>
      </w:r>
    </w:p>
    <w:p>
      <w:r>
        <w:rPr>
          <w:b/>
          <w:u w:val="single"/>
        </w:rPr>
        <w:t xml:space="preserve">Asiakirjan numero 9315</w:t>
      </w:r>
    </w:p>
    <w:p>
      <w:r>
        <w:t xml:space="preserve">Glasgow'n ränsistyneen rakennuksen tulipalo aiheuttaa "kauhean pamauksen".</w:t>
      </w:r>
    </w:p>
    <w:p>
      <w:r>
        <w:t xml:space="preserve">Pelastuslaitos kutsuttiin paikalle Duke Streetin lähistölle torstaina noin kello 20.40. Paikalliset kertoivat kuulleensa "hirvittävän pamauksen" ja lähettivät kuvia paksusta mustasta savusta, joka näkyi taivaanrannassa. Noin 30 palomiestä on työskennellyt koko yön tulipalon parissa, ja kuusi miehistöä on edelleen paikalla. Loukkaantumisista ei ole raportoitu, ja paikallisia on kehotettu pitämään ikkunat kiinni. Poliisi on sulkenut Duke Streetin ja Shettleston Roadin risteyksen. Paikallisvaltuutettu Allan Casey sanoi, että tulipalo syttyi jätteiden varastointipaikalla, ja ilmaisi huolensa alueen asukkaista.</w:t>
      </w:r>
    </w:p>
    <w:p>
      <w:r>
        <w:rPr>
          <w:b/>
        </w:rPr>
        <w:t xml:space="preserve">Yhteenveto</w:t>
      </w:r>
    </w:p>
    <w:p>
      <w:r>
        <w:t xml:space="preserve">Tulipalo on riehunut Glasgow'n itäosassa sijaitsevassa hylätyssä rakennuksessa ja aiheuttanut räjähdyksen, joka kuului kilometrien päähän.</w:t>
      </w:r>
    </w:p>
    <w:p>
      <w:r>
        <w:rPr>
          <w:b/>
          <w:u w:val="single"/>
        </w:rPr>
        <w:t xml:space="preserve">Asiakirjan numero 9316</w:t>
      </w:r>
    </w:p>
    <w:p>
      <w:r>
        <w:t xml:space="preserve">Kaksi Peterheadin tuomioistuimessa huumetakavarikoiden vuoksi</w:t>
      </w:r>
    </w:p>
    <w:p>
      <w:r>
        <w:t xml:space="preserve">Poliisin mukaan viime viikolla löydettiin heroiinia, jonka katuarvo oli 62 000 puntaa, ja kokaiinia, jonka arvo oli 50 000 puntaa. Liverpoolista kotoisin oleva Shaun McCafferty, 30, ja Peterheadista kotoisin oleva Craig Nicol, 33, eivät esittäneet vastalauseita Peterheadin sheriffituomioistuimessa, ja heidät määrättiin tutkintavankeuteen. 36-vuotias mies vapautettiin pidätyksestä perjantaina lisätutkimuksia odotellessa, eikä hän saapunut Elgin Sheriff Courtiin.</w:t>
      </w:r>
    </w:p>
    <w:p>
      <w:r>
        <w:rPr>
          <w:b/>
        </w:rPr>
        <w:t xml:space="preserve">Yhteenveto</w:t>
      </w:r>
    </w:p>
    <w:p>
      <w:r>
        <w:t xml:space="preserve">Kaksi miestä on saapunut oikeuteen Peterheadin ja Buckien alueilla tehtyjen suurten huumetakavarikkojen jälkeen.</w:t>
      </w:r>
    </w:p>
    <w:p>
      <w:r>
        <w:rPr>
          <w:b/>
          <w:u w:val="single"/>
        </w:rPr>
        <w:t xml:space="preserve">Asiakirjan numero 9317</w:t>
      </w:r>
    </w:p>
    <w:p>
      <w:r>
        <w:t xml:space="preserve">Veroilmoituksen todisteet, jotka "järkyttivät" George Osbornea</w:t>
      </w:r>
    </w:p>
    <w:p>
      <w:r>
        <w:t xml:space="preserve">Martin RosenbaumTiedonvapausasiantuntija Huhtikuussa liittokansleri sanoi Daily Telegraph -lehdessä olevansa "järkyttynyt nähdessään, että jotkut maan rikkaimmista ihmisistä ovat järjestäneet veroasiansa... niin, että he eivät säännöllisesti maksaneet käytännössä lainkaan tuloveroa". Hän selitti puhuvansa ihmisistä, joiden vuositulot ovat miljoonia puntia, ja lisäsi: "Minulle ei saa näyttää henkilöiden nimiä, mutta olen istunut veroviraston johtavien virkamiesten kanssa, jotka johtavat joitakin suurten nettovarallisuuksien yksiköitä. He ovat antaneet minulle nimettömiä esimerkkejä, joten ryhdymme toimiin." Osborne perusteli maaliskuun talousarviossa esitettyä kiistanalaista suunnitelmaansa rajoittaa kaikki verohelpotukset, myös hyväntekeväisyyslahjoitukset, 50 000 puntaan tai 25 prosenttiin yksityishenkilön tuloista vuodessa sen mukaan, kumpi on suurempi. BBC:n pyydettyä tiedonvälityksen vapauden perusteella kopiota "nimettömistä esimerkeistä", joita kanslerille näytettiin, valtiovarainministeriö on nyt julkistanut yhden lomakkeen, jossa esitetään kolme hänelle esitettyä "havainnollistavaa" tapausta. Siitä käy ilmi: Ei ole täysin selvää, millä perusteella nämä tapaukset on johdettu. Valtiovarainministeriö kuvailee niitä "tyylitellyiksi esimerkeiksi, jotka perustuvat analyysiin niiden henkilöiden verotustiedoista, joihin muutos vaikuttaa eniten", eikä "todellisiin veronmaksajien tietoihin". HM Revenue and Customs ei saa lain mukaan paljastaa tunnistettavan henkilön verotustietoja. Osborne on tietenkin voinut saada kokouksissa lisää todisteita veronkierto-ongelmasta, johon hän pyrki puuttumaan, mutta tämä on ainoa kirjallinen asiakirja, jonka valtiovarainministeriö pystyi toimittamaan. Ehdotettu rajoitus herätti närkästystä monissa hyväntekeväisyysjärjestöissä, ja kaksi viikkoa sitten liittokansleri ilmoitti luopuvansa suunnitelmista rajoittaa hyväntekeväisyyslahjojen verohelpotuksia, vaikka hän aikookin jatkaa muiden verohelpotusten rajoittamista ensi vuonna. Tämän ilmoituksen perusteella on kuitenkin selvää, että valtiovarainministeriö keskittyi juuri hyväntekeväisyyslahjoituksiin eikä niinkään muihin sallittuihin verohelpotuksiin, kun se halusi saada lisää veroja joiltakin maan rikkaimmilta yksityishenkilöiltä.</w:t>
      </w:r>
    </w:p>
    <w:p>
      <w:r>
        <w:rPr>
          <w:b/>
        </w:rPr>
        <w:t xml:space="preserve">Yhteenveto</w:t>
      </w:r>
    </w:p>
    <w:p>
      <w:r>
        <w:t xml:space="preserve">Valtiovarainministeriö on julkaissut kopion havainnollistavista esimerkeistä, jotka saivat George Osbornen "järkyttymään" varakkaiden veronkierrosta ja saivat hänet esittämään sittemmin hylätyt suunnitelmansa hyväntekeväisyyslahjoitusten verohelpotusten rajoittamisesta.</w:t>
      </w:r>
    </w:p>
    <w:p>
      <w:r>
        <w:rPr>
          <w:b/>
          <w:u w:val="single"/>
        </w:rPr>
        <w:t xml:space="preserve">Asiakirjan numero 9318</w:t>
      </w:r>
    </w:p>
    <w:p>
      <w:r>
        <w:t xml:space="preserve">Sean Mason Penshaw kuolema: Miehen todettiin syyllistyneen murhaan</w:t>
      </w:r>
    </w:p>
    <w:p>
      <w:r>
        <w:t xml:space="preserve">Sean Mason, 55, kuoli sairaalassa pian sen jälkeen, kun hänet löydettiin Avondale Avenuelta Penshaw'ssa toukokuussa. Wayne Froud, 36, Wensleydale Avenuelta Penshaw'sta, kiisti murhan, mutta hänet todettiin syylliseksi kahden viikon oikeudenkäynnin jälkeen Newcastle Crown Courtissa. Steven Milroy, 47, Avondale Avenuelta Penshaw'sta, joka myös myönsi syyttömyytensä, tuomittiin taposta. Molemmat miehet tuomitaan myöhemmin tässä kuussa. Seuraa BBC North East &amp; Cumbrian uutisia Twitterissä, Facebookissa ja Instagramissa. Lähetä juttuideoita osoitteeseen northeastandcumbria@bbc.co.uk.</w:t>
      </w:r>
    </w:p>
    <w:p>
      <w:r>
        <w:rPr>
          <w:b/>
        </w:rPr>
        <w:t xml:space="preserve">Yhteenveto</w:t>
      </w:r>
    </w:p>
    <w:p>
      <w:r>
        <w:t xml:space="preserve">Mies on todettu syylliseksi kerrostalon ulkopuolelta vakavasti loukkaantuneena löydetyn miehen murhaan.</w:t>
      </w:r>
    </w:p>
    <w:p>
      <w:r>
        <w:rPr>
          <w:b/>
          <w:u w:val="single"/>
        </w:rPr>
        <w:t xml:space="preserve">Asiakirjan numero 9319</w:t>
      </w:r>
    </w:p>
    <w:p>
      <w:r>
        <w:t xml:space="preserve">Afganistanin päiväkirja - päivä 5</w:t>
      </w:r>
    </w:p>
    <w:p>
      <w:r>
        <w:t xml:space="preserve">Sima KotechaNewsbeatin yhdysvaltalainen toimittaja Afganistanissa Pääministerin Afganistaniin lähettämät brittisotilaat ovat nyt saapuneet ja aloittavat koulutuksensa. 1. pataljoona, Royal Welsh (Royal Welsh Fusiliers) opettelee havaitsemaan IED:t eli tienvarsipommit. Ensi vuonna saapuu myös presidentti Obaman 30 000 uutta Yhdysvaltain sotilasta. Tärkein osa molempien armeijoiden toiminnasta on kuitenkin Afganistanin paikallisten armeijan ja poliisin joukkojen kouluttaminen, jotta ne voivat lopulta ottaa maan turvallisuuden haltuunsa. "Tähtää ja ammu" Helmandin maakunnan jättimäisten vuorten alla itä ja länsi kohtaavat: kyse on tiimityöskentelystä. Brittisotilaat opettavat Afganistanin armeijaa tähtäämään ja ampumaan. Mutta se ei suju ilman haasteita. Kielimuuri on suuri ongelma, kuten ylikersantti Scott McNair kertoi minulle: "On oltava rauhallinen, rauhoittua vähän, he eivät ole meitä, he eivät tee samoja asioita kuin me. "Mutta on yritettävä mennä virran mukana, tehtävä pieniä kompromisseja, ja niin kauan kuin he tuntevat, etteivät menetä kasvojaan, he työskentelevät melko ahkerasti." Se, että afgaanisotilaiden ajattelutapa ja työmoraali eroavat brittiläisistä ja amerikkalaisista sotilaista, on selvä. Tällä viikolla Afganistaniin saapui lähes 150 Royal Welsh Fusiliersin sotilasta, ja monet heistä työskentelevät täällä Camp Shorabakissa opastamassa Afganistanin joukkoja. Sitä ennen heidän on kuitenkin käytävä läpi oma koulutuksensa, jossa opetetaan havaitsemaan räjähteitä. "Vaikuttava varustus", eräs Fusilier kertoi minulle: "Varustus on loistava, joten se on aika hyvä. Se, mitä täällä oppii, on hyvin vaikuttavaa. "Täällä oppii paremmin ja saa virheitä täällä kuin kentällä." "Täällä on parempi oppia kuin kentällä." Tienvarsipommit ovat brittiläisten ja afganistanilaisten joukkojen suurin tappaja täällä Afganistanissa. Tämän koulutuksen tarkoituksena on pelastaa ihmishenkiä ja raajoja. Ketään ei päästetä etulinjaan, ellei hän ole käynyt tätä kurssia. Tieto jaetaan sitten afgaanijoukkojen kanssa. Käsi kädessä työskentelyn toivotaan vähentävän uhreja ja voittavan Talebanin. Tavoite on selvä. Kuinka kauan se kestää? Vain aika näyttää...</w:t>
      </w:r>
    </w:p>
    <w:p>
      <w:r>
        <w:rPr>
          <w:b/>
        </w:rPr>
        <w:t xml:space="preserve">Yhteenveto</w:t>
      </w:r>
    </w:p>
    <w:p>
      <w:r>
        <w:t xml:space="preserve">Edellisessä päiväkirjamerkinnässäni kirjoitin ongelmista, joita presidentti Obaman ja Gordon Brownin strategia Afganistanin onnistumiseksi kohtaa. Tänään on kyse siitä, voisiko suunnitelma onnistua, ja kahden armeijan ponnisteluista sen toteuttamiseksi.</w:t>
      </w:r>
    </w:p>
    <w:p>
      <w:r>
        <w:rPr>
          <w:b/>
          <w:u w:val="single"/>
        </w:rPr>
        <w:t xml:space="preserve">Asiakirjan numero 9320</w:t>
      </w:r>
    </w:p>
    <w:p>
      <w:r>
        <w:t xml:space="preserve">UNP häviää CMC:n vetoomuksen</w:t>
      </w:r>
    </w:p>
    <w:p>
      <w:r>
        <w:t xml:space="preserve">Tuomioistuimet ovat hylänneet UNP:n vetoomuksen, joka koski sen CMC-ehdokasasiakirjojen hylkäämistä. Tuomioistuin on katsonut, että Colombon pitäjän Mahinda Deshapriyan päätös oli laillinen, koska UNP:n listalla oli ehdokas, joka oli alle 18-vuotias. Tuomarit K Sripavan ja Sisira de Abroo hylkäsivät UNP:n pääsihteerin NKK Veragodan vetoomuksen, jonka mukaan vuoden 2005 vaaliluettelot olisi otettava huomioon 31. maaliskuuta pidettävissä paikallisvaaleissa. UNP on pitänyt valtaa CMC:ssä vuosikymmeniä itsenäisyyden jälkeen. Sri Lankan hallitseva liittouma United Peoples Freedom Alliance (UPFA) on myös hävinnyt valituksen päätöksestä, jolla hylättiin ehdokkaat heidän tukikohtansa Gampahan kunnanvaltuustoon vastaavin perustein. Vaalit 261 paikallishallintoelimen vaaleihin on määrä järjestää 31. maaliskuuta.</w:t>
      </w:r>
    </w:p>
    <w:p>
      <w:r>
        <w:rPr>
          <w:b/>
        </w:rPr>
        <w:t xml:space="preserve">Yhteenveto</w:t>
      </w:r>
    </w:p>
    <w:p>
      <w:r>
        <w:t xml:space="preserve">Sri Lankan pääoppositiopuolue United National Party (UNP) on käytännössä hävinnyt taistelun Colombon kaupunginvaltuuston (CMC) takaisin saamiseksi muutoksenhakutuomioistuimen viimeisimmän päätöksen myötä.</w:t>
      </w:r>
    </w:p>
    <w:p>
      <w:r>
        <w:rPr>
          <w:b/>
          <w:u w:val="single"/>
        </w:rPr>
        <w:t xml:space="preserve">Asiakirjan numero 9321</w:t>
      </w:r>
    </w:p>
    <w:p>
      <w:r>
        <w:t xml:space="preserve">Sarjakuvissa: Delhi-tyyliin</w:t>
      </w:r>
    </w:p>
    <w:p>
      <w:r>
        <w:t xml:space="preserve">Pilapiirtäjä Priya Kuriyan kertoo ainutlaatuisen näkemyksensä siitä, miten festivaalia vietetään siellä. Juhlakansa Ihmiset alkavat juhlia vähintään kaksi viikkoa ennen festivaalia, jota vietetään tänä vuonna 30. lokakuuta Pohjois-Intiassa. Delhissä perheet yrittävät usein päihittää toisensa järjestääkseen "naapuruston parhaat juhlat". Tämä tarkoittaa yleensä sitä, että uusimpia Bollywood-hittejä soitetaan korviahuumaavalla äänellä, tanssiliikkeitä, jotka saavat leuat loksahtamaan - ja luut sijoiltaan -, ja upeaa ruokaa. Näytä minulle rahat! Toinen Diwali-perinne on uhkapelaaminen - monet uskovat, että rahan voittaminen ennen juhlaa tuo onnea. Teen Patti (kolme korttia), paikallinen muunnelma pokerista, on Diwalin suosikkipeli, ja panokset vaihtelevat tulitikuista suuriin rahoihin. On tavallista, että ihmiset heittävät autonsa avaimet ja joskus jopa kotinsa avaimet pelipöytään. Yllä olevassa sarjakuvassa mies on valmiina pelaamaan pattipeliä vaimonsa (hindiksi patni) seurassa. Kiinalainen boikotti? Ei... Jotkut kansallismieliset ryhmät ovat toteuttaneet vakavasti otettavaa kampanjaa sosiaalisessa mediassa kehottaakseen "isänmaallisia intialaisia" boikotoimaan kiinalaisia tuotteita tänä juhlakaudella kotimaisen tuotannon edistämiseksi, mutta heidän vetoomuksensa ei näytä tehonneen. Kiinalaiset tuotteet, kuten koristevalot, ovat suhteellisesti halvempia kuin intialaiset vastineensa - ja kaikki tietävät, että useimmat intialaiset eivät voi vastustaa hyvää tarjousta! Sokeria, sokeria Ollaanpa rehellisiä. Makeiset (tai hindiksi meetha) ovat se, mistä Diwalissa todella on kyse. Perinteisesti lahjoitetaan makeislaatikoita ystäville ja perheelle. Ja kun toimistot, asiakkaat, tuttavat ja koko naapurusto osallistuu toimintaan, jää jäljelle vain makeisten torni, jota voi kuvailla vain makeisten torniksi. Saasteisiin valmistautunut Delhi on yksi maailman saastuneimmista kaupungeista, mutta se ei estä ketään käymästä ostoksilla. Ihmiset ovat asialla, eikä savusumun kaltainen pikkuseikka estä heitä. Ja niille, jotka ovat huolissaan, on aina olemassa naamarit.</w:t>
      </w:r>
    </w:p>
    <w:p>
      <w:r>
        <w:rPr>
          <w:b/>
        </w:rPr>
        <w:t xml:space="preserve">Yhteenveto</w:t>
      </w:r>
    </w:p>
    <w:p>
      <w:r>
        <w:t xml:space="preserve">Diwali, suurin hindujuhla, on usein kutsuttu "Intian jouluksi". Se on ilon aikaa, mutta elämästä tulee myös epätavallisen kiireistä, kun perheet kiirehtivät ostamaan lahjoja, koristelemaan talojaan ja järjestämään ylenpalttisia juhlia. Tämä ilmiö on ilmeisempi missään muualla kuin pääkaupungissa Delhissä.</w:t>
      </w:r>
    </w:p>
    <w:p>
      <w:r>
        <w:rPr>
          <w:b/>
          <w:u w:val="single"/>
        </w:rPr>
        <w:t xml:space="preserve">Asiakirjan numero 9322</w:t>
      </w:r>
    </w:p>
    <w:p>
      <w:r>
        <w:t xml:space="preserve">Tube-matkustajat johdettiin alas Jubilee Line -junan vian jälkeen</w:t>
      </w:r>
    </w:p>
    <w:p>
      <w:r>
        <w:t xml:space="preserve">Juna pysähtyi noin klo 17:35 GMT, mikä aiheutti vakavia ruuhka-aikaisia viivästyksiä linjalla. Twitterissä eräs matkustaja kommentoi: "700 ihmistä evakuoidaan radan varrelta. Epic Jubilee Line fail." Transport for London on pyytänyt anteeksi ja todennut seuraavaa: "Maksamme korvauksia niille, joita asia koskee." Lontoon metroliikenteen johtaja Nigel Holness sanoi: "Emme voi ottaa vastaan korvausta: "Pyydän anteeksi asiakkailta, joiden matkat ovat häiriintyneet tämän illan ongelmien vuoksi Jubilee-linjalla. "Tämä johtui viallisesta junasta Baker Streetin ja St Johns Woodin välillä, mikä on johtanut linjan keskeyttämiseen London Bridgen ja Finchley Roadin välillä. "Tämä ei selvästikään ole sitä palvelutasoa, jota heillä on oikeus odottaa."</w:t>
      </w:r>
    </w:p>
    <w:p>
      <w:r>
        <w:rPr>
          <w:b/>
        </w:rPr>
        <w:t xml:space="preserve">Yhteenveto</w:t>
      </w:r>
    </w:p>
    <w:p>
      <w:r>
        <w:t xml:space="preserve">Satoja metromatkustajia on johdettu tunneliin Jubilee Line -linjalla junan hajottua St John's Woodin lähellä Luoteis-Lontoossa.</w:t>
      </w:r>
    </w:p>
    <w:p>
      <w:r>
        <w:rPr>
          <w:b/>
          <w:u w:val="single"/>
        </w:rPr>
        <w:t xml:space="preserve">Asiakirjan numero 9323</w:t>
      </w:r>
    </w:p>
    <w:p>
      <w:r>
        <w:t xml:space="preserve">Mies kuolee hypättyään Thamesiin pelastaakseen naisen Lontoon sillan putoamiselta</w:t>
      </w:r>
    </w:p>
    <w:p>
      <w:r>
        <w:t xml:space="preserve">Kaksi miestä meni veteen hieman kello 00:10 BST:n jälkeen nähtyään naisen putoavan rakennelmasta, kertoi Lontoon poliisi. Rannikkovartiosto ja Met-poliisin meriyksikkö pelastivat naisen ja yhden miehistä, mutta eivät löytäneet toista miestä laajoista etsinnöistä huolimatta. Ruumis, jonka uskottiin olevan kadonneen miehen ruumis, löydettiin noin kello 06:00. Poliisi ilmoitti, että miehen lähiomaisille on ilmoitettu asiasta. Aiheeseen liittyvät Internet-linkit Lontoon poliisi Met</w:t>
      </w:r>
    </w:p>
    <w:p>
      <w:r>
        <w:rPr>
          <w:b/>
        </w:rPr>
        <w:t xml:space="preserve">Yhteenveto</w:t>
      </w:r>
    </w:p>
    <w:p>
      <w:r>
        <w:t xml:space="preserve">Mies on kuollut hypättyään Thames-jokeen pelastaakseen Lontoon sillalta pudonneen naisen.</w:t>
      </w:r>
    </w:p>
    <w:p>
      <w:r>
        <w:rPr>
          <w:b/>
          <w:u w:val="single"/>
        </w:rPr>
        <w:t xml:space="preserve">Asiakirjan numero 9324</w:t>
      </w:r>
    </w:p>
    <w:p>
      <w:r>
        <w:t xml:space="preserve">Lentokentällä pidätetty mies oikeuteen terrorismisyytösten vuoksi</w:t>
      </w:r>
    </w:p>
    <w:p>
      <w:r>
        <w:t xml:space="preserve">Mashudur Rahman Choudhury pidätettiin 26. lokakuuta epäiltynä terroritekojen toteuttamisesta, valmistelusta tai niihin yllyttämisestä. Poliisin mukaan syyte liittyi "ulkomailla tapahtuneeseen toimintaan". 30-vuotias mies saapui Westminsterin käräjäoikeuteen, ja hänet määrättiin tutkintavankeuteen 18. marraskuuta Old Bailey -oikeuteen.</w:t>
      </w:r>
    </w:p>
    <w:p>
      <w:r>
        <w:rPr>
          <w:b/>
        </w:rPr>
        <w:t xml:space="preserve">Yhteenveto</w:t>
      </w:r>
    </w:p>
    <w:p>
      <w:r>
        <w:t xml:space="preserve">Gatwickin lentokentällä pidätettyä Hampshiren miestä syytetään terrorismirikoksesta.</w:t>
      </w:r>
    </w:p>
    <w:p>
      <w:r>
        <w:rPr>
          <w:b/>
          <w:u w:val="single"/>
        </w:rPr>
        <w:t xml:space="preserve">Asiakirjan numero 9325</w:t>
      </w:r>
    </w:p>
    <w:p>
      <w:r>
        <w:t xml:space="preserve">Condor Ferriesin lakon kohteeksi joutuneille matkustajille maksetaan korvauksia.</w:t>
      </w:r>
    </w:p>
    <w:p>
      <w:r>
        <w:t xml:space="preserve">Kolme St Malosta lähtevää laivayhteyttä on peruttu Ranskan sataman ahtaajien toisen työtaistelutoimenpiteen vuoksi. Kyseessä on toinen viikonloppu peräkkäin, jolloin laivamatkat ovat kärsineet. Condor Ferriesin pomo sanoo olevansa "tyrmistynyt" työtaistelutoimenpiteistä ja yhtyy matkustajien pettymykseen. Toimitusjohtaja Paul Luxon sanoi, että henkilökunta tekee kovasti töitä auttaakseen matkustajia suunnittelemaan matkansa uudelleen. On mahdollista, että Condor antaa lautan kulkea ilman matkustajia Jerseylle, jotta se voi ottaa kyytiin kaikki Guernseyyn matkustavat.</w:t>
      </w:r>
    </w:p>
    <w:p>
      <w:r>
        <w:rPr>
          <w:b/>
        </w:rPr>
        <w:t xml:space="preserve">Yhteenveto</w:t>
      </w:r>
    </w:p>
    <w:p>
      <w:r>
        <w:t xml:space="preserve">Noin 1 000 lauttamatkustajalle on tarjottava täyttä hyvitystä tai vaihtoehtoisia reittejä ranskalaisten telakkatyöläisten lakon jälkeen.</w:t>
      </w:r>
    </w:p>
    <w:p>
      <w:r>
        <w:rPr>
          <w:b/>
          <w:u w:val="single"/>
        </w:rPr>
        <w:t xml:space="preserve">Asiakirjan numero 9326</w:t>
      </w:r>
    </w:p>
    <w:p>
      <w:r>
        <w:t xml:space="preserve">Offshore-lakkouhka keskeytetään uusien neuvottelujen ajaksi</w:t>
      </w:r>
    </w:p>
    <w:p>
      <w:r>
        <w:t xml:space="preserve">Unite- ja GMB-ammattiliitot ovat väittäneet, että Offshore Contractors Associationin (OCA) jäsenten pyrkimyksistä muuttaa työvuorolistoja kustannusten leikkaamiseksi ei ole kuultu riittävästi. Keskiviikkona Aberdeenissa käytiin keskusteluja OCA:n kanssa. Ammattiliitot totesivat lausunnossaan, että molemmat osapuolet harkitsevat uusia ehdotuksia ennen uusia neuvotteluja 20. toukokuuta.</w:t>
      </w:r>
    </w:p>
    <w:p>
      <w:r>
        <w:rPr>
          <w:b/>
        </w:rPr>
        <w:t xml:space="preserve">Yhteenveto</w:t>
      </w:r>
    </w:p>
    <w:p>
      <w:r>
        <w:t xml:space="preserve">Offshore-työntekijöiden mahdollinen lakkoäänestys on lykätty, jotta neuvotteluja voidaan jatkaa.</w:t>
      </w:r>
    </w:p>
    <w:p>
      <w:r>
        <w:rPr>
          <w:b/>
          <w:u w:val="single"/>
        </w:rPr>
        <w:t xml:space="preserve">Asiakirjan numero 9327</w:t>
      </w:r>
    </w:p>
    <w:p>
      <w:r>
        <w:t xml:space="preserve">Exeterin onnettomuus: Nainen kuolee jäätyään auton alle</w:t>
      </w:r>
    </w:p>
    <w:p>
      <w:r>
        <w:t xml:space="preserve">Jalankulkija törmäsi BMW 1-sarjaan noin kello 01:00 GMT, ja hänet julistettiin kuolleeksi paikan päällä, Devonin ja Cornwallin poliisi kertoi. Pelastuslaitos kutsuttiin onnettomuuspaikalle Globe Hillissä Woodburyssa Devonin osavaltiossa. Poliisi on vedonnut onnettomuuden silminnäkijöihin tai henkilöihin, joilla saattaa olla kojelautakameran kuvamateriaalia, jotta he ottaisivat yhteyttä heihin.</w:t>
      </w:r>
    </w:p>
    <w:p>
      <w:r>
        <w:rPr>
          <w:b/>
        </w:rPr>
        <w:t xml:space="preserve">Yhteenveto</w:t>
      </w:r>
    </w:p>
    <w:p>
      <w:r>
        <w:t xml:space="preserve">54-vuotias nainen on kuollut jäätyään auton alle.</w:t>
      </w:r>
    </w:p>
    <w:p>
      <w:r>
        <w:rPr>
          <w:b/>
          <w:u w:val="single"/>
        </w:rPr>
        <w:t xml:space="preserve">Asiakirjan numero 9328</w:t>
      </w:r>
    </w:p>
    <w:p>
      <w:r>
        <w:t xml:space="preserve">SLMM pyytää lisää valvojia</w:t>
      </w:r>
    </w:p>
    <w:p>
      <w:r>
        <w:t xml:space="preserve">Sri Lankan tarkkailuvaltuuskunnan (SLMM) tiedottaja Helen Olafsdottir sanoi BBC Sandeshayalle, että nykyinen 60 hengen määrä oli aluksi hyvä, mutta nyt se ei riitä. Hänen mukaansa tarkkailijoita tarvitaan vähintään 15 lisää ja mahdollisesti jopa 25 lisää. Hänen mukaansa tarkoituksena on jatkaa toimintaa, mutta maksimoida tarkkailijoiden turvallisuus. SLMM:n johtaja Ulf Henricsson vierailee parhaillaan Norjassa keskustellakseen tarkkailijoiden roolista. SLMM perustettiin hallituksen ja tamilitiikerien vuonna 2002 tekemän tulitaukosopimuksen jälkeen.</w:t>
      </w:r>
    </w:p>
    <w:p>
      <w:r>
        <w:rPr>
          <w:b/>
        </w:rPr>
        <w:t xml:space="preserve">Yhteenveto</w:t>
      </w:r>
    </w:p>
    <w:p>
      <w:r>
        <w:t xml:space="preserve">Norjalaisjohtoiset Sri Lankan aselepoa valvovat tarkkailijat sanovat tarvitsevansa lisää henkilökuntaa selviytyäkseen hallituksen ja tamilitiikerien välisten välikohtausten lisääntymisestä.</w:t>
      </w:r>
    </w:p>
    <w:p>
      <w:r>
        <w:rPr>
          <w:b/>
          <w:u w:val="single"/>
        </w:rPr>
        <w:t xml:space="preserve">Asiakirjan numero 9329</w:t>
      </w:r>
    </w:p>
    <w:p>
      <w:r>
        <w:t xml:space="preserve">Mansaaren palomiehet vapauttavat perävaunuun juuttuneen lehmän</w:t>
      </w:r>
    </w:p>
    <w:p>
      <w:r>
        <w:t xml:space="preserve">Välikohtaus sattui Glen Trammanissa jouluaattona hieman kello 12.30 GMT jälkeen. Eläinten pelastamiseen erikoistunut tiimi ja Ramseyn pelastusryhmä onnistuivat hydraulisen leikkauslaitteiston avulla vapauttamaan epäonnisen naudan, joka oli juuttunut pieneen aukkoon perävaunun kyljessä. Palokunnan mukaan lehmä "selvisi vammoitta" koettelemuksistaan Glen Trammanissa Lezayre Roadilla. Aiheeseen liittyvät Internet-linkit Isle of Man Fire and Rescue Service (Mansaaren palo- ja pelastuspalvelu)</w:t>
      </w:r>
    </w:p>
    <w:p>
      <w:r>
        <w:rPr>
          <w:b/>
        </w:rPr>
        <w:t xml:space="preserve">Yhteenveto</w:t>
      </w:r>
    </w:p>
    <w:p>
      <w:r>
        <w:t xml:space="preserve">Palomiehet Mansaarella ovat pelastaneet lypsylehmän, joka oli jäänyt loukkuun perävaunuun Ramseyn lähellä.</w:t>
      </w:r>
    </w:p>
    <w:p>
      <w:r>
        <w:rPr>
          <w:b/>
          <w:u w:val="single"/>
        </w:rPr>
        <w:t xml:space="preserve">Asiakirjan numero 9330</w:t>
      </w:r>
    </w:p>
    <w:p>
      <w:r>
        <w:t xml:space="preserve">Mies, joka kuoli auton törmättyä seinään, nimesi poliisi</w:t>
      </w:r>
    </w:p>
    <w:p>
      <w:r>
        <w:t xml:space="preserve">Hänen hopeanvärinen Ford Mondeonsa törmäsi seinään A99-tiellä Remiggyn tilan sisäänkäynnin kohdalla Lybsterin lähellä noin kello 12.55 lauantaina. Latham vietiin Caithnessin yleissairaalaan Wickiin, jossa hän myöhemmin kuoli. Poliisi on pyytänyt havaintoja hänen autostaan ennen onnettomuutta. Ylikonstaapeli Angus MacLeod sanoi: "Pyydämme edelleen kaikkia muita tienkäyttäjiä, jotka ovat saattaneet olla alueella tuolloin ja joko nähneet tapahtuman tai nähneet hopeisen Ford Mondeon ennen onnettomuutta, ilmoittautumaan. "Pyydän myös, että jos jollakin on kojelautakameran kuvamateriaalia, joka voisi auttaa tutkimuksessamme, hän puhuisi poliiseille."</w:t>
      </w:r>
    </w:p>
    <w:p>
      <w:r>
        <w:rPr>
          <w:b/>
        </w:rPr>
        <w:t xml:space="preserve">Yhteenveto</w:t>
      </w:r>
    </w:p>
    <w:p>
      <w:r>
        <w:t xml:space="preserve">Viikonloppuna Highlandsissa sattuneessa onnettomuudessa kuollut 61-vuotias mies on nimetty Dunbeathista kotoisin olevaksi Philip Lathamiksi.</w:t>
      </w:r>
    </w:p>
    <w:p>
      <w:r>
        <w:rPr>
          <w:b/>
          <w:u w:val="single"/>
        </w:rPr>
        <w:t xml:space="preserve">Asiakirjan numero 9331</w:t>
      </w:r>
    </w:p>
    <w:p>
      <w:r>
        <w:t xml:space="preserve">Aberdeenshiren neuvosto tukee 58 miljoonan punnan budjettisäästöjä.</w:t>
      </w:r>
    </w:p>
    <w:p>
      <w:r>
        <w:t xml:space="preserve">Jäsenille oli kerrottu, että tämä vastaisi 900:aa kokopäivätyöpaikkaa, mikä vastaa noin 10 prosenttia työvoimasta. Neuvoston talousarvioehdotukset hyväksyttiin äänin 44 puolesta, viisi vastaan, ja kuusi äänesti tyhjää. Aberdeenin kaupunginvaltuusto on myös ilmoittanut vähentävänsä 900 työntekijää, kun se pyrkii tekemään säästöjä.</w:t>
      </w:r>
    </w:p>
    <w:p>
      <w:r>
        <w:rPr>
          <w:b/>
        </w:rPr>
        <w:t xml:space="preserve">Yhteenveto</w:t>
      </w:r>
    </w:p>
    <w:p>
      <w:r>
        <w:t xml:space="preserve">Aberdeenshiren kaupunginvaltuutetut ovat tukeneet ehdotuksia, joilla pyritään säästämään 58 miljoonaa puntaa seuraavien kahden vuoden aikana.</w:t>
      </w:r>
    </w:p>
    <w:p>
      <w:r>
        <w:rPr>
          <w:b/>
          <w:u w:val="single"/>
        </w:rPr>
        <w:t xml:space="preserve">Asiakirjan numero 9332</w:t>
      </w:r>
    </w:p>
    <w:p>
      <w:r>
        <w:t xml:space="preserve">Belfastin kaupunginvaltuusto suostuu toimimaan rauhan muurien hyväksi</w:t>
      </w:r>
    </w:p>
    <w:p>
      <w:r>
        <w:t xml:space="preserve">Kaupungissa on yli 40 rauhanviivaa, jotka erottavat nämä kaksi yhteisöä toisistaan lahkojen välissä. Allianssin edustaja Tom Ekin ehdotti muurien poistamista valtuuston kokouksessa torstaina. Ehdotuksessa todettiin, että siirto voidaan toteuttaa vain kaikkien asianosaisten suostumuksella. Ekin sanoi, että kaupunginvaltuusto voisi saattaa kaikki poliittiset puolueet yhteen. "Voimme saada yhteisymmärryksen, sitten voimme saada yhteisymmärryksen alueiden asukkaiden kanssa", hän sanoi. "On hyvin tärkeää, että rauhanmuurien ympärillä asuvat ihmiset suostuvat tähän ja luottavat siihen, että he ovat sen jälkeen turvassa ja että alueesta tulee parempi esteiden poistamisen myötä."</w:t>
      </w:r>
    </w:p>
    <w:p>
      <w:r>
        <w:rPr>
          <w:b/>
        </w:rPr>
        <w:t xml:space="preserve">Yhteenveto</w:t>
      </w:r>
    </w:p>
    <w:p>
      <w:r>
        <w:t xml:space="preserve">Belfastin kaupunginvaltuusto on suostunut käynnistämään uuden yrityksen, jossa käsitellään arkaluonteista kysymystä kaupungin rauhanmuurien purkamisesta.</w:t>
      </w:r>
    </w:p>
    <w:p>
      <w:r>
        <w:rPr>
          <w:b/>
          <w:u w:val="single"/>
        </w:rPr>
        <w:t xml:space="preserve">Asiakirjan numero 9333</w:t>
      </w:r>
    </w:p>
    <w:p>
      <w:r>
        <w:t xml:space="preserve">Vauxhall: Lutonissa valmistetut automaailman kotitalousnimet</w:t>
      </w:r>
    </w:p>
    <w:p>
      <w:r>
        <w:t xml:space="preserve">Varhaisimmissa malleissa oli alaslaskettavat ikkunat, tuhkakupit eikä turvavöitä. Nykyään niissä on enemmän hi-tech-tekniikkaa, kuten ilmastointi, telakointiasemat ja tietokoneet. Lutonin tehdas on nyt 110-vuotias, ja se on ollut Yhdistyneen kuningaskunnan pakettiautojen valmistuksen lippulaiva sen jälkeen, kun Ford sulki Transit-tehtaansa Southamptonissa. Tehdas oli sulkemaisillaan ovensa neljä vuotta sitten, mutta Vivaron jatkuva kysyntä johti siihen, että työntekijät aloittivat viime vuonna 10-vuotisen sopimuksen uuden mallin rakentamisesta ja varmistivat 1 500 työpaikkaa. Se on viimeisin malli, joka siirtyy sarjatuotantoon Lutonin tehtaalla, joka on tullut tunnetuksi automaailman tunnettujen nimien, kuten Cavalier-auton sekä Luton- ja Bedford-pakettiautojen, synnyinpaikkana vuosien varrella. Ison-Britannian autoteollisuus Lähde: BBC / Ford / JLR</w:t>
      </w:r>
    </w:p>
    <w:p>
      <w:r>
        <w:rPr>
          <w:b/>
        </w:rPr>
        <w:t xml:space="preserve">Yhteenveto</w:t>
      </w:r>
    </w:p>
    <w:p>
      <w:r>
        <w:t xml:space="preserve">Miljoonas Vauxhall Vivaro -pakettiauto rullasi tällä viikolla tuotantolinjalta Lutonissa. Se on viimeisin Bedfordshiren tehtaalla valmistettu suuren myynnin malli. Mutta miten ne ovat muuttuneet vuosien varrella?</w:t>
      </w:r>
    </w:p>
    <w:p>
      <w:r>
        <w:rPr>
          <w:b/>
          <w:u w:val="single"/>
        </w:rPr>
        <w:t xml:space="preserve">Asiakirjan numero 9334</w:t>
      </w:r>
    </w:p>
    <w:p>
      <w:r>
        <w:t xml:space="preserve">Cardiffin lentoasema kasvaa 14. kuukautta</w:t>
      </w:r>
    </w:p>
    <w:p>
      <w:r>
        <w:t xml:space="preserve">Kaikkiaan 250 000 ihmisen odotetaan lentävän kuuden viikon kesälomakauden aikana, mikä on 25 prosenttia enemmän kuin viime vuonna. Luvun kasvuun ovat vaikuttaneet Walesin jalkapallon Euro 2016 -joukkue ja fanit, jotka käyttävät lentoasemaa Ranskassa järjestettävän turnauksen vuoksi. Viimeisten 12 kuukauden aikana (heinäkuusta 2015 heinäkuuhun 2016) lentoasemaa käytti 1 326 923 matkustajaa.</w:t>
      </w:r>
    </w:p>
    <w:p>
      <w:r>
        <w:rPr>
          <w:b/>
        </w:rPr>
        <w:t xml:space="preserve">Yhteenveto</w:t>
      </w:r>
    </w:p>
    <w:p>
      <w:r>
        <w:t xml:space="preserve">Cardiffin lentoaseman matkustajamäärä kasvoi heinäkuussa 14. peräkkäisenä kuukautena 17 prosenttia vuoden 2015 vastaavaan ajanjaksoon verrattuna, Cardiffin lentoasema kertoi.</w:t>
      </w:r>
    </w:p>
    <w:p>
      <w:r>
        <w:rPr>
          <w:b/>
          <w:u w:val="single"/>
        </w:rPr>
        <w:t xml:space="preserve">Asiakirjan numero 9335</w:t>
      </w:r>
    </w:p>
    <w:p>
      <w:r>
        <w:t xml:space="preserve">Macurin katsaus Waterhousen lasten hyväksikäyttöä koskevaan tutkimukseen valmis</w:t>
      </w:r>
    </w:p>
    <w:p>
      <w:r>
        <w:t xml:space="preserve">Lady Justice Macur alkoi ottaa vastaan todisteita vuonna 2013 Waterhouse-tutkimuksesta, jonka tulokset julkaistiin vuonna 2000. Siinä tutkittiin huostaanotettujen lasten hyväksikäyttöä vuosina 1974-1996. Oikeusministeriö ilmoitti, että Macurin katsausta tarkastellaan, jotta se voitaisiin julkaista mahdollisimman pian.</w:t>
      </w:r>
    </w:p>
    <w:p>
      <w:r>
        <w:rPr>
          <w:b/>
        </w:rPr>
        <w:t xml:space="preserve">Yhteenveto</w:t>
      </w:r>
    </w:p>
    <w:p>
      <w:r>
        <w:t xml:space="preserve">Yhdistyneen kuningaskunnan hallitukselle on toimitettu Pohjois-Walesissa sijaitsevissa entisissä lastenkodeissa tapahtunutta lasten hyväksikäyttöä koskeva tutkimusraportti.</w:t>
      </w:r>
    </w:p>
    <w:p>
      <w:r>
        <w:rPr>
          <w:b/>
          <w:u w:val="single"/>
        </w:rPr>
        <w:t xml:space="preserve">Asiakirjan numero 9336</w:t>
      </w:r>
    </w:p>
    <w:p>
      <w:r>
        <w:t xml:space="preserve">Hurrikaani juhlistaa Hull Blitzin 70-vuotispäivää</w:t>
      </w:r>
    </w:p>
    <w:p>
      <w:r>
        <w:t xml:space="preserve">Kaupunkiin pudotettiin yli 300 pommia 82 saksalaisen ilmahyökkäyksessä 7.-9. toukokuuta 1941, ja niissä kuoli 420 ihmistä. Hurricane kiersi lauantaina kahdesti kaupungin Carnegie Heritage Centre West Parkissa, jossa järjestetään Hull Blitz -näyttely. Kone ohitti myös Northern Cemeteryllä sijaitsevan siviilien muistomerkin. Flypastin järjestäjä Charles Dinsdale sanoi: "Hullin asukkaat ovat suuren kunnioituksen velkaa vuoden 1941 ihmisille. "Ilman heitä Hull ei olisi sitä, mitä se on tänään. Moraali oli ilmiömäinen."</w:t>
      </w:r>
    </w:p>
    <w:p>
      <w:r>
        <w:rPr>
          <w:b/>
        </w:rPr>
        <w:t xml:space="preserve">Yhteenveto</w:t>
      </w:r>
    </w:p>
    <w:p>
      <w:r>
        <w:t xml:space="preserve">Toisen maailmansodan aikainen Hurricane-hävittäjälentokone on tehnyt ohilennon Hullin yllä Hullin salamaniskun kahden pahimman yön 70-vuotispäivän kunniaksi.</w:t>
      </w:r>
    </w:p>
    <w:p>
      <w:r>
        <w:rPr>
          <w:b/>
          <w:u w:val="single"/>
        </w:rPr>
        <w:t xml:space="preserve">Asiakirjan numero 9337</w:t>
      </w:r>
    </w:p>
    <w:p>
      <w:r>
        <w:t xml:space="preserve">Louhoskuolemat: Fullerin tutkinta aloitettiin ja sitä lykättiin</w:t>
      </w:r>
    </w:p>
    <w:p>
      <w:r>
        <w:t xml:space="preserve">Ceri Fuller ja hänen lapsensa Sam, Rebecca ja Charlotte, jotka ovat kotoisin Milkwallista Colefordin läheltä, löydettiin Shropshiresta 16. heinäkuuta. Lapset oli puukotettu. Poliisi tutkii, tappoiko Fuller heidät ennen kuin riisti oman henkensä. Tutkinta on lykätty, eikä sen päivämäärää ole vielä vahvistettu. Kuolemansyyntutkimus osoitti, että Fuller kuoli "useisiin vammoihin, jotka ovat seurausta korkealta putoamisesta".</w:t>
      </w:r>
    </w:p>
    <w:p>
      <w:r>
        <w:rPr>
          <w:b/>
        </w:rPr>
        <w:t xml:space="preserve">Yhteenveto</w:t>
      </w:r>
    </w:p>
    <w:p>
      <w:r>
        <w:t xml:space="preserve">Gloucestershiresta kotoisin olevien neljän perheenjäsenen kuoleman tutkinta on aloitettu, kun heidät löydettiin kuolleina käytöstä poistetusta louhoksesta.</w:t>
      </w:r>
    </w:p>
    <w:p>
      <w:r>
        <w:rPr>
          <w:b/>
          <w:u w:val="single"/>
        </w:rPr>
        <w:t xml:space="preserve">Asiakirjan numero 9338</w:t>
      </w:r>
    </w:p>
    <w:p>
      <w:r>
        <w:t xml:space="preserve">Viisi guatemalalaista sai sähköiskun koristellessaan joulukuusta</w:t>
      </w:r>
    </w:p>
    <w:p>
      <w:r>
        <w:t xml:space="preserve">Viisi henkilöä, yksi nainen ja neljä miestä, joutuivat vahingossa kosketuksiin suurjännitekaapeleiden kanssa, kun he ripustivat koristeita raudasta ja langoista tehtyyn keinotekoiseen joulukuuseen, kertoi paikallinen lehdistö. Kuolleet olivat 17-24-vuotiaita. Tapaus sattui El Carmen Fronterassa, Meksikon rajalla. Twiitissä kuusi makasi kyljellään kaupungin puistossa. Pelastustyöntekijät kertoivat viiden kuolleen välittömästi. Asukkaat kertoivat, että joulukuusi oli pystytetty samalle paikalle viimeiset 20 vuotta ilman ongelmia.</w:t>
      </w:r>
    </w:p>
    <w:p>
      <w:r>
        <w:rPr>
          <w:b/>
        </w:rPr>
        <w:t xml:space="preserve">Yhteenveto</w:t>
      </w:r>
    </w:p>
    <w:p>
      <w:r>
        <w:t xml:space="preserve">Viisi ihmistä on kuollut Guatemalassa saatuaan sähköiskun koristellessaan joulukuusta julkisessa puistossa.</w:t>
      </w:r>
    </w:p>
    <w:p>
      <w:r>
        <w:rPr>
          <w:b/>
          <w:u w:val="single"/>
        </w:rPr>
        <w:t xml:space="preserve">Asiakirjan numero 9339</w:t>
      </w:r>
    </w:p>
    <w:p>
      <w:r>
        <w:t xml:space="preserve">Daventryn romuttamon tulipalo: A45 suljettu, kun miehistöt puuttuvat tulipaloon</w:t>
      </w:r>
    </w:p>
    <w:p>
      <w:r>
        <w:t xml:space="preserve">Daventryn London Roadilla sijaitsevan Intapartin autovaraosaliikkeen tulipalo syttyi noin kello 20.00 BST, ja se on johtanut siihen, että M1-tieltä kaupunkiin johtava A45-tietä suljettiin. Northamptonshiren palo- ja pelastuslaitos on varoittanut asukkaita pitämään ikkunat kiinni ja autoilijoita välttämään aluetta. Sosiaalisen median raporttien mukaan tulipalon savu näkyy yli 30 kilometrin päässä Leicestershiressä. Aiheeseen liittyvät Internet-linkit Northamptonshiren palo- ja pelastuspalvelu</w:t>
      </w:r>
    </w:p>
    <w:p>
      <w:r>
        <w:rPr>
          <w:b/>
        </w:rPr>
        <w:t xml:space="preserve">Yhteenveto</w:t>
      </w:r>
    </w:p>
    <w:p>
      <w:r>
        <w:t xml:space="preserve">Suuri tulipalo romuttamolla on lähettänyt taivaalle valtavan mustan savupilven ja aiheuttanut päätien sulkemisen.</w:t>
      </w:r>
    </w:p>
    <w:p>
      <w:r>
        <w:rPr>
          <w:b/>
          <w:u w:val="single"/>
        </w:rPr>
        <w:t xml:space="preserve">Asiakirjan numero 9340</w:t>
      </w:r>
    </w:p>
    <w:p>
      <w:r>
        <w:t xml:space="preserve">Mies pidätettiin sen jälkeen, kun mies kuoli Newtownin "yliajossa</w:t>
      </w:r>
    </w:p>
    <w:p>
      <w:r>
        <w:t xml:space="preserve">35-vuotiaan jalankulkijan päälle törmättiin noin kello 23.30 GMT Wheeler Streetillä Newtonissa, lähellä Clifford Streetin risteystä. Hän kuoli tapahtumapaikalla. West Midlandsin poliisi ilmoitti, että se oli saanut auton takaisin. Epäilty, 35, pidätettiin kotiosoitteestaan epäiltynä kuoleman aiheuttamisesta vaarallisella ajotavalla ja pysähtymättä jättämisestä, poliisi lisäsi. Todistajia kehotetaan ilmoittautumaan. Seuraa BBC West Midlandsia Facebookissa ja Twitterissä ja tilaa paikalliset uutispäivitykset suoraan puhelimeesi.</w:t>
      </w:r>
    </w:p>
    <w:p>
      <w:r>
        <w:rPr>
          <w:b/>
        </w:rPr>
        <w:t xml:space="preserve">Yhteenveto</w:t>
      </w:r>
    </w:p>
    <w:p>
      <w:r>
        <w:t xml:space="preserve">Kuljettaja on pidätetty sen jälkeen, kun mies kuoli epäillyssä yliajossa Birminghamissa.</w:t>
      </w:r>
    </w:p>
    <w:p>
      <w:r>
        <w:rPr>
          <w:b/>
          <w:u w:val="single"/>
        </w:rPr>
        <w:t xml:space="preserve">Asiakirjan numero 9341</w:t>
      </w:r>
    </w:p>
    <w:p>
      <w:r>
        <w:t xml:space="preserve">Väliaikainen tie Undercliff Driven maanvyöryn asukkaille</w:t>
      </w:r>
    </w:p>
    <w:p>
      <w:r>
        <w:t xml:space="preserve">Undercliff Drive tuhoutui ankarissa sääoloissa helmikuussa 2014. Valtuutettu Phil Jordan sanoi, että ratkaisu oli "kauan odotettu", ja toivoi, että se johtaisi koko tien avaamiseen uudelleen. Kartoitustyöt on määrä aloittaa kohteessa lähiviikkoina. Osaa nykyisestä tiestä levennetään, jotta kiinteistöille pääsee kulkemaan, ja nykyisen tien läheisyyteen rakennetaan yksiajoratainen tie. Lisäksi rakennetaan pysäköintipaikkoja. Valtuusto totesi, että suunnitelma "monimutkaisella geologisella alueella", joka sijaitsee lähellä nimettyä kauneuskohdetta, ei ole ollut suoraviivainen. Jordan lisäsi: "Olen iloinen, että voimme vihdoin aloittaa prosessin, joka mahdollistaa ainakin jonkinlaisen pysyvän pääsyn alueella sijaitseville kiinteistöille. "Odotan todella innolla, että tämä hanke saadaan vihdoin päätökseen ja pääsy alueelle palautetaan."</w:t>
      </w:r>
    </w:p>
    <w:p>
      <w:r>
        <w:rPr>
          <w:b/>
        </w:rPr>
        <w:t xml:space="preserve">Yhteenveto</w:t>
      </w:r>
    </w:p>
    <w:p>
      <w:r>
        <w:t xml:space="preserve">Asukkaat, jotka eivät ole voineet ajaa koteihinsa yli vuoteen Wightin saarella tapahtuneen maanvyöryn jälkeen, saavat kesään mennessä tilapäisen tien, kuten neuvosto on ilmoittanut.</w:t>
      </w:r>
    </w:p>
    <w:p>
      <w:r>
        <w:rPr>
          <w:b/>
          <w:u w:val="single"/>
        </w:rPr>
        <w:t xml:space="preserve">Asiakirjan numero 9342</w:t>
      </w:r>
    </w:p>
    <w:p>
      <w:r>
        <w:t xml:space="preserve">Colchester Garrisonin hylätyn uima-altaan tulipalo vaurioitti sitä</w:t>
      </w:r>
    </w:p>
    <w:p>
      <w:r>
        <w:t xml:space="preserve">Seitsemän palomiestä puuttui Circular Road Southin paloon varhain perjantaina. Ne kutsuttiin paikalle hieman ennen 02:30 BST ja hieman 04:00 jälkeen. Tapahtumakomentaja ilmoitti, että rakennus oli osittain romahtanut. Palo oli sammutettu kello 07:00 mennessä. Palon syytä ei ole vielä selvitetty. Palomiehet ovat jääneet paikalle sammuttamaan paloa.</w:t>
      </w:r>
    </w:p>
    <w:p>
      <w:r>
        <w:rPr>
          <w:b/>
        </w:rPr>
        <w:t xml:space="preserve">Yhteenveto</w:t>
      </w:r>
    </w:p>
    <w:p>
      <w:r>
        <w:t xml:space="preserve">Colchesterin varuskunnan entinen uimahallirakennus on kärsinyt pahoja vahinkoja tulipalossa.</w:t>
      </w:r>
    </w:p>
    <w:p>
      <w:r>
        <w:rPr>
          <w:b/>
          <w:u w:val="single"/>
        </w:rPr>
        <w:t xml:space="preserve">Asiakirjan numero 9343</w:t>
      </w:r>
    </w:p>
    <w:p>
      <w:r>
        <w:t xml:space="preserve">Omar Khadr: Mitä kanadalaista taistelijaa odottaa?</w:t>
      </w:r>
    </w:p>
    <w:p>
      <w:r>
        <w:t xml:space="preserve">Bill LawToimittaja, Crossing Continents Omar Khadr oli vain 15-vuotias, kun hän haavoittui ja jäi vangiksi taistelukentällä Afganistanissa. Häntä kuulusteltiin pahamaineisessa Bagramin vankilassa ennen kuin hänet lähetettiin Yhdysvaltojen Guantanamo Bayn pidätyskeskukseen Kuubaan, jossa häntä on pidetty vangittuna syytettynä amerikkalaissotilaan tappamisesta - hän on siellä nuorin vanki. Vaikka hän on Kanadan kansalainen, Kanadan hallitus on päättäväisesti kieltäytynyt puuttumasta hänen tapaukseensa, mikä erottaa sen kaikista muista länsimaisista hallituksista, joiden kansalaisia on pidetty vangittuina Guantanamossa. Khadreja on kutsuttu Kanadan "ensimmäiseksi terroriperheeksi". Omar Khadrin isä, joka oli Osama Bin Ladenin kumppani, vei perheen Pakistanin Peshawariin tukemaan Afganistanin mujahideeneja heidän sodassaan Neuvostoliittoa vastaan, kun Khadr oli lapsi. Isä kuoli tulitaistelussa Pakistanin joukkojen kanssa lähellä Afganistanin rajaa vuonna 2003. Toinen veli on halvaantunut vyötäröstä alaspäin haavoittumisen jälkeen samassa taistelussa. Toinen veli on juuri vapautunut vankilasta Torontossa taisteltuaan menestyksekkäästi Yhdysvaltoihin luovuttamista vastaan terrorismisyytteiden vuoksi. Omar Khadrin sisar Zaynab ja äiti Maha ovat Kanadassa tunnettuja ääriaineksistaan. Zaynab Khadr, 31, kieltäytyy tuomitsemasta terrori-iskuja, kuten Lontoon pommi-iskuja vuonna 2005. "Kipu on kipua", hän sanoi minulle vuonna 2008. "On Jumalan tehtävä tuomita nuo ihmiset." Silti suurin osa kanadalaisista tukee kampanjaa, jonka tarkoituksena on kotiuttaa 24-vuotias Omar Khadr. Hän on loppujen lopuksi ainoa länsimaisen maan kansalainen, jota pidetään edelleen Guantanamo Bayssä. Kanadan yleisradioyhtiön toimittaja Nazim Baksh, joka on ääri-islamistien asiantuntija, sanoo, että Khadr oli aina miellyttävä, kun hän näki hänet oikeussalissa useiden Guantanamossa tekemiensä raportointivierailujen aikana. "Hän on iso kaveri, 1,70 metriä pitkä ja täyspartainen", Baksh kertoo. "Hänet herätettiin kello 03.30 kello 09.00 alkavaan istuntoon". Joskus hän kieltäytyi menemästä, toisinaan hän oli unelias istuessaan oikeussalissa, aivan kuten kuka tahansa lapsi." Khadr lähetettäneen Kanadaan sen jälkeen, kun hän on istunut vuoden Guantanamo Bayssä. Bakshin mukaan Khadrilla on Kanadaan palattuaan kaksi vaihtoehtoa: hänestä voi tulla radikaali-islamistien kansansankari ja palvella aatetta, jota hänen äitinsä ja sisarensa kannattivat, tai hän voi valita vanhemman veljensä Abdurahman Khadrin tien, joka kieltäytyi liittymästä jihadiin. Hiljattain naimisiin mennyt Abdurahman Khadr elää rauhallista, tavallista elämää ja työskentelee Torontossa. Dennis Edney, Omar Khadrin kanadalainen asianajaja, vakuuttaa, että hänen päämiehensä on "ihana nuori mies kokemistaan kauhuista huolimatta". Hän sanoo: "Hän ei tunne raivoa. Olen puhunut hänen kanssaan perheestään, ja hän on hyvin tietoinen heidän käyttäytymisensä mahdollisista [vahingoista]." Guantanamosta puhuessaan Edney kertoo suunnitelmasta, jonka mukaan Omar Khadr asuu erossa perheestään ja opiskelee pienessä kristillisessä yliopistossa Kanadan Albertan maakunnassa. Hän sanoo olevansa toiveikas, että hänen päämiehensä voi elää normaalia elämää, mutta myöntää, että hän saattaa aliarvioida Khadrin vaikeudet sopeutua takaisin yhteiskuntaan. Ääri-ideologi Nazim Baksh sanoo, että kanadalaiset ovat jakautuneet Khadrin tapauksen suhteen. Monet pitävät häntä ja joitakin hänen perheenjäseniään edelleen uhkana, kun taas toiset pitävät häntä lapsena, joka on joutunut sekä ääri-islamistisen ideologian että amerikkalaisten vankilanvartijoiden julman ja epätavallisen kohtelun uhriksi. Globe and Mail -sanomalehden äskettäin teettämän mielipidekyselyn mukaan 64 prosenttia olisi tyytyväinen, jos Khadr suorittaisi osan vankeusrangaistuksestaan Kanadassa. Ja Kanadan anteliaamman ehdonalaisjärjestelmän ansiosta, jossa vangit vapautetaan rutiininomaisesti, kun he ovat suorittaneet kolmanneksen tuomiostaan, hän voi päästä vapaaksi hyvin pian. Kysymys on kuitenkin edelleen: mitä tietä Guantanamossa vangittuna pidetty nuorin vanki kulkee palattuaan kotimaahansa, äitinsä ja sisarensa luo, vai sitä tietä, jota hänen asianajajansa ja hänen vanhempi veljensä Abdurahman haluavat hänen kulkevan? Bill Law raportoi ja tuotti BBC Radio 4:n dokumentin Crossing Continents: Islam ja Kanada, joka esitettiin torstaina 18. marraskuuta 2008.</w:t>
      </w:r>
    </w:p>
    <w:p>
      <w:r>
        <w:rPr>
          <w:b/>
        </w:rPr>
        <w:t xml:space="preserve">Yhteenveto</w:t>
      </w:r>
    </w:p>
    <w:p>
      <w:r>
        <w:t xml:space="preserve">Yhdysvaltain sotilastuomioistuin on tuominnut Guantanamo Bayn sotilastuomioistuimessa tuomitun taistelijan Omar Khadrin 40 vuodeksi vankeuteen sen jälkeen, kun Yhdysvaltain joukot olivat ottaneet hänet kiinni Afganistanissa vuonna 2002. Hän istuu kuitenkin vain kahdeksan vuotta syytesopimuksen nojalla. BBC:n Bill Law, joka raportoi islamistisista ääriliikkeistä Kanadassa vuonna 2008 julkaistussa Crossing Continents -dokumentissa, sanoo, että vapautuessaan entisellä lapsisotilaalla on kaksi vaihtoehtoa, joista valita.</w:t>
      </w:r>
    </w:p>
    <w:p>
      <w:r>
        <w:rPr>
          <w:b/>
          <w:u w:val="single"/>
        </w:rPr>
        <w:t xml:space="preserve">Asiakirjan numero 9344</w:t>
      </w:r>
    </w:p>
    <w:p>
      <w:r>
        <w:t xml:space="preserve">Cambridge saa monikerroksisen pyöräparkin rautatieasemalle</w:t>
      </w:r>
    </w:p>
    <w:p>
      <w:r>
        <w:t xml:space="preserve">Rautatieasemalla sijaitsevaan puistoon mahtuu 3 000 pyörää, ja se avataan joulukuussa 2014. Uusi hotelli rakennetaan myös nykyisen British Transport Police -rakennuksen paikalle, joka puretaan. Suunnitelmat ovat osa kaupunginvaltuuston 850 miljoonan punnan hanketta, jonka tarkoituksena on kunnostaa aseman ympäristöä. Kaupungissa arvioidaan olevan noin 55 000 pyöräilijää.</w:t>
      </w:r>
    </w:p>
    <w:p>
      <w:r>
        <w:rPr>
          <w:b/>
        </w:rPr>
        <w:t xml:space="preserve">Yhteenveto</w:t>
      </w:r>
    </w:p>
    <w:p>
      <w:r>
        <w:t xml:space="preserve">Cambridge saa Britannian suurimman monikerroksisen pyöräparkin, kun kaupunkisuunnittelijat antoivat sille vihreää valoa.</w:t>
      </w:r>
    </w:p>
    <w:p>
      <w:r>
        <w:rPr>
          <w:b/>
          <w:u w:val="single"/>
        </w:rPr>
        <w:t xml:space="preserve">Asiakirjan numero 9345</w:t>
      </w:r>
    </w:p>
    <w:p>
      <w:r>
        <w:t xml:space="preserve">Telfordissa kuolleena löydetty nainen pidätetty murhasta</w:t>
      </w:r>
    </w:p>
    <w:p>
      <w:r>
        <w:t xml:space="preserve">Poliisi löysi naisen ruumiin, kun heidät kutsuttiin varhain aamulla Telfordin Ketleyssä sijaitsevaan Mullinder Drivessa sijaitsevaan kiinteistöön. 44-vuotias mies on pidätetty murhasta epäiltynä, ja hän on edelleen poliisin huostassa. Poliisi ilmoitti, että tapahtumapaikan ympärillä on eristyssulku, ja poliisi on läsnä alueella tutkimusten jatkuessa.</w:t>
      </w:r>
    </w:p>
    <w:p>
      <w:r>
        <w:rPr>
          <w:b/>
        </w:rPr>
        <w:t xml:space="preserve">Yhteenveto</w:t>
      </w:r>
    </w:p>
    <w:p>
      <w:r>
        <w:t xml:space="preserve">Nainen on löydetty kuolleena kiinteistöstä Shropshiressä.</w:t>
      </w:r>
    </w:p>
    <w:p>
      <w:r>
        <w:rPr>
          <w:b/>
          <w:u w:val="single"/>
        </w:rPr>
        <w:t xml:space="preserve">Asiakirjan numero 9346</w:t>
      </w:r>
    </w:p>
    <w:p>
      <w:r>
        <w:t xml:space="preserve">Cannockin tien varressa kuolleen naisen vammojen syy epäselvä</w:t>
      </w:r>
    </w:p>
    <w:p>
      <w:r>
        <w:t xml:space="preserve">Hänet löydettiin Belt Roadilta, Cannockista, noin klo 03:40 BST lauantaina. Staffordshiren poliisi kertoo, että hän on paikallinen, viisikymppinen ja häntä hoidetaan sairaalassa, jossa hänen tilansa on kuvailtu vakavaksi. Rikostutkijat vetoavat autoilijoihin, joilla saattaa olla kojelautakamerakuvaa tapahtumapaikalta ja sen lähialueelta. Seuraa BBC West Midlandsia Facebookissa ja Twitterissä ja tilaa paikalliset uutispäivitykset suoraan puhelimeesi.</w:t>
      </w:r>
    </w:p>
    <w:p>
      <w:r>
        <w:rPr>
          <w:b/>
        </w:rPr>
        <w:t xml:space="preserve">Yhteenveto</w:t>
      </w:r>
    </w:p>
    <w:p>
      <w:r>
        <w:t xml:space="preserve">Naisen vakavien vammojen syy on edelleen mysteeri, sanoo poliisi, joka tutkii hänen löytymistään tienvarresta.</w:t>
      </w:r>
    </w:p>
    <w:p>
      <w:r>
        <w:rPr>
          <w:b/>
          <w:u w:val="single"/>
        </w:rPr>
        <w:t xml:space="preserve">Asiakirjan numero 9347</w:t>
      </w:r>
    </w:p>
    <w:p>
      <w:r>
        <w:t xml:space="preserve">Bussiaikataulujen muutokset voimaan Mansaarella</w:t>
      </w:r>
    </w:p>
    <w:p>
      <w:r>
        <w:t xml:space="preserve">Pohjois-Douglasin kaupunginhallituksen jäsenet John Houghton ja Bill Henderson olivat väittäneet, että aikataulujen muuttaminen on "kova isku" eläkeläisille, vammaisille ja työmatkalaisille. Hallitus seurasi bussin käyttöä kolmen kuukauden ajan. Yhteisö-, kulttuuri- ja vapaa-ajan ministeri David Cretney sanoi, että muutokset tehtiin asiakaspalautteen perusteella. Vaikutukset koskevat reittejä, jotka kulkevat Ballachrinkissä Onchanissa, Ballaughton Manor Hillissä ja Victoria Roadilla Douglasissa. Uusia aikatauluja on nyt saatavilla Ramseyn ja Port Erinin linja-autoasemilta. Niitä on saatavilla myös Douglasin tervetuliaiskeskuksessa ja verkossa osoitteessa iombusandrail.info.</w:t>
      </w:r>
    </w:p>
    <w:p>
      <w:r>
        <w:rPr>
          <w:b/>
        </w:rPr>
        <w:t xml:space="preserve">Yhteenveto</w:t>
      </w:r>
    </w:p>
    <w:p>
      <w:r>
        <w:t xml:space="preserve">Mansaaren bussiaikataulujen muutokset ovat tulleet voimaan sen jälkeen, kun viime vuonna tehdyistä tarkistuksista tehdyt valitukset otettiin huomioon.</w:t>
      </w:r>
    </w:p>
    <w:p>
      <w:r>
        <w:rPr>
          <w:b/>
          <w:u w:val="single"/>
        </w:rPr>
        <w:t xml:space="preserve">Asiakirjan numero 9348</w:t>
      </w:r>
    </w:p>
    <w:p>
      <w:r>
        <w:t xml:space="preserve">Näyttöjen valmistaja LG Display raportoi $156m neljännesvuositappiota</w:t>
      </w:r>
    </w:p>
    <w:p>
      <w:r>
        <w:t xml:space="preserve">Kyseessä oli kuudes peräkkäinen neljännesvuositappio yritykselle, joka valmistaa nestekidenäyttöjä (LCD) litteitä näyttöjä televisioihin, tietokoneisiin ja matkapuhelimiin. Analyytikot olivat ennustaneet noin 125 miljardin wonin tappioita. LG:tä ovat koetelleet Applen uuden iPadin näyttöjen tuotannon viivästyminen ja televisiopaneelien heikompi kysyntä Kiinassa. Analyytikot odottavat kuitenkin yhtiön palaavan voitolliseksi kuluvalla vuosineljänneksellä, kun uuden iPadin ja 3D-televisioiden paneelien toimitukset alkavat sujua. LG odottaa toimitusten kasvavan 10 prosenttia. LG Displayn osakkeet sulkeutuivat tiistaina 0,9 % alempana, ja ne ovat laskeneet 36 % vuoden aikana.</w:t>
      </w:r>
    </w:p>
    <w:p>
      <w:r>
        <w:rPr>
          <w:b/>
        </w:rPr>
        <w:t xml:space="preserve">Yhteenveto</w:t>
      </w:r>
    </w:p>
    <w:p>
      <w:r>
        <w:t xml:space="preserve">Eteläkorealainen litteiden näyttöjen valmistaja LG Display on raportoinut 178 miljardin wonin (156 miljoonan dollarin; 97 miljoonan punnan) liiketappiot vuoden 2012 ensimmäiseltä neljännekseltä.</w:t>
      </w:r>
    </w:p>
    <w:p>
      <w:r>
        <w:rPr>
          <w:b/>
          <w:u w:val="single"/>
        </w:rPr>
        <w:t xml:space="preserve">Asiakirjan numero 9349</w:t>
      </w:r>
    </w:p>
    <w:p>
      <w:r>
        <w:t xml:space="preserve">Devonilainen liitovarjohyppääjä kuoli löydettyään hänet merestä</w:t>
      </w:r>
    </w:p>
    <w:p>
      <w:r>
        <w:t xml:space="preserve">Pelastusveneen miehistö pelasti miehen Start Pointin edustalta Kingsbridgessä ja yritti elvyttää häntä, mutta hänet todettiin kuolleeksi paikan päällä. Poliisin mukaan asiasta on ilmoitettu Britannian käsilento- ja laskuvarjoliitolle sekä lento-onnettomuuksien tutkintavirastolle. Rannikkovartioston helikopteri ja ambulanssi olivat myös paikalla, poliisi kertoi.</w:t>
      </w:r>
    </w:p>
    <w:p>
      <w:r>
        <w:rPr>
          <w:b/>
        </w:rPr>
        <w:t xml:space="preserve">Yhteenveto</w:t>
      </w:r>
    </w:p>
    <w:p>
      <w:r>
        <w:t xml:space="preserve">Laskuvarjohyppääjä on kuollut pudottuaan mereen Devonin rannikolla.</w:t>
      </w:r>
    </w:p>
    <w:p>
      <w:r>
        <w:rPr>
          <w:b/>
          <w:u w:val="single"/>
        </w:rPr>
        <w:t xml:space="preserve">Asiakirjan numero 9350</w:t>
      </w:r>
    </w:p>
    <w:p>
      <w:r>
        <w:t xml:space="preserve">Aen, Garliestonin ja Kirkbean koulujen sulkemisesta neuvotellaan.</w:t>
      </w:r>
    </w:p>
    <w:p>
      <w:r>
        <w:t xml:space="preserve">Muutos tasoittaisi tietä Aen, Garliestonin ja Kirkbean laitosten sulkemiselle. Näissä kolmessa koulussa on tällä hetkellä yhteensä 37 oppilasta, ja niihin mahtuu yhteensä lähes 200 oppilasta. Jos kuuleminen hyväksytään, ne voitaisiin sulkea ensi vuoden heinäkuuhun mennessä. Dumfries and Gallowayn neuvoston koulutuskomitea päätti viime vuonna, että virkamiesten olisi otettava yhteyttä kouluihin, joiden oppilasmäärä on laskenut alle 50 prosenttiin kapasiteetista. Se totesi, että prosessin tarkoituksena on "tunnistaa ja järkeistää" koulurakennusten käyttöä. Aikaisemmin tänä vuonna laaditussa raportissa todettiin, että yli 20 koulua toimii alle puolella kapasiteetistaan. Aiheeseen liittyvät Internet-linkit Dumfries and Galloway Council (Dumfries ja Gallowayn neuvosto)</w:t>
      </w:r>
    </w:p>
    <w:p>
      <w:r>
        <w:rPr>
          <w:b/>
        </w:rPr>
        <w:t xml:space="preserve">Yhteenveto</w:t>
      </w:r>
    </w:p>
    <w:p>
      <w:r>
        <w:t xml:space="preserve">Valtuutettuja pyydetään hyväksymään lakisääteisen kuulemisen aloittaminen kolmen maaseudun peruskoulun sulkemisesta Dumfriesin ja Gallowayn alueella.</w:t>
      </w:r>
    </w:p>
    <w:p>
      <w:r>
        <w:rPr>
          <w:b/>
          <w:u w:val="single"/>
        </w:rPr>
        <w:t xml:space="preserve">Asiakirjan numero 9351</w:t>
      </w:r>
    </w:p>
    <w:p>
      <w:r>
        <w:t xml:space="preserve">Juhlijat alkavat saapua Loopalluun Ullapoolissa</w:t>
      </w:r>
    </w:p>
    <w:p>
      <w:r>
        <w:t xml:space="preserve">Myöhemmin perjantaina ja lauantaina järjestettävässä tapahtumassa esiintyvät muun muassa Twin Atlantic, Utah Saints, The Undertones ja Shed Seven. 10-vuotisjuhlavuotenaan festivaalilla on myös uusi tapahtuma Literally Literary. Sen järjestäjänä toimii Ullapool Book Festival, ja sen vierailevina puhujina ovat Christopher Brookmyre, Mairi Hedderwick, Doug Johnstone ja Aidan Moffat.</w:t>
      </w:r>
    </w:p>
    <w:p>
      <w:r>
        <w:rPr>
          <w:b/>
        </w:rPr>
        <w:t xml:space="preserve">Yhteenveto</w:t>
      </w:r>
    </w:p>
    <w:p>
      <w:r>
        <w:t xml:space="preserve">Juhlijat ovat alkaneet saapua Loopallu-musiikkifestivaalille Ullapooliin.</w:t>
      </w:r>
    </w:p>
    <w:p>
      <w:r>
        <w:rPr>
          <w:b/>
          <w:u w:val="single"/>
        </w:rPr>
        <w:t xml:space="preserve">Asiakirjan numero 9352</w:t>
      </w:r>
    </w:p>
    <w:p>
      <w:r>
        <w:t xml:space="preserve">Derry-Dublin-lennon tulevaisuus epävarma</w:t>
      </w:r>
    </w:p>
    <w:p>
      <w:r>
        <w:t xml:space="preserve">Lentoyhtiö saa tukea lennon liikennöintiin, mutta tuki loppuu heinäkuussa. City of Derryn lentoaseman johtaja Damien Tierney sanoi luottavansa siihen, että toinen lentoyhtiö tulee tilalle. "Reitti on aiemmin ollut erittäin menestyksekäs, ja olen varma, että se voi toimia puhtaasti kaupallisena reittinä." "Toivomme, että voimme varmistaa sen, ja uskomme, että reitti voi oikeuttaa sen."</w:t>
      </w:r>
    </w:p>
    <w:p>
      <w:r>
        <w:rPr>
          <w:b/>
        </w:rPr>
        <w:t xml:space="preserve">Yhteenveto</w:t>
      </w:r>
    </w:p>
    <w:p>
      <w:r>
        <w:t xml:space="preserve">Aer Arannin Derry-Dublin-lennon tulevaisuus on epävarma sen jälkeen, kun Irlannin hallitus ilmoitti, ettei se enää rahoittaisi reittiä.</w:t>
      </w:r>
    </w:p>
    <w:p>
      <w:r>
        <w:rPr>
          <w:b/>
          <w:u w:val="single"/>
        </w:rPr>
        <w:t xml:space="preserve">Asiakirjan numero 9353</w:t>
      </w:r>
    </w:p>
    <w:p>
      <w:r>
        <w:t xml:space="preserve">Wightlinkin uusi 30 miljoonan punnan lautta saapuu Portsmouthin satamaan.</w:t>
      </w:r>
    </w:p>
    <w:p>
      <w:r>
        <w:t xml:space="preserve">Wightlinkin 30 miljoonan punnan hintainen Victoria of Wight -alus, joka liikennöi Portsmouthin ja Fishbournen välillä, otetaan käyttöön myöhemmin kesällä. Lautan rakennustyöt tehtiin Turkissa, ja ne alkoivat marraskuussa 2016. Victoria of Wight voi kuljettaa jopa 178 autoa ja yli 1 000 matkustajaa. Victoria of Wightin käyttövoimana on hybridienergia, jossa käytetään akkujen ja perinteisten moottoreiden yhdistelmää, ja se on Wightlinkin mukaan "hiljaisempi kuin muut vastaavat alukset ja tuottaa vähemmän päästöjä". Yritys on jo ilmoittanut, että lokakuussa alkavan vuoden 2018-19 aikataulun vuorotiheyttä vähennetään puolen tunnin välein tapahtuvista vuoroista tunnin välein tapahtuviin vuoroihin.</w:t>
      </w:r>
    </w:p>
    <w:p>
      <w:r>
        <w:rPr>
          <w:b/>
        </w:rPr>
        <w:t xml:space="preserve">Yhteenveto</w:t>
      </w:r>
    </w:p>
    <w:p>
      <w:r>
        <w:t xml:space="preserve">Uusi lautta, joka liikennöi Hampshiren ja Isle of Wightin välillä, on saapunut Portsmouthin satamaan ennen ensimmäistä virallista matkustajamatkaansa.</w:t>
      </w:r>
    </w:p>
    <w:p>
      <w:r>
        <w:rPr>
          <w:b/>
          <w:u w:val="single"/>
        </w:rPr>
        <w:t xml:space="preserve">Asiakirjan numero 9354</w:t>
      </w:r>
    </w:p>
    <w:p>
      <w:r>
        <w:t xml:space="preserve">Lloyd George -museo, joka on uhattuna, saa budjettivaroja</w:t>
      </w:r>
    </w:p>
    <w:p>
      <w:r>
        <w:t xml:space="preserve">Llanystumdwyn Lloyd George -museo saa 27 000 puntaa vuodessa kolmen vuoden ajan vuodesta 2017/18 alkaen. Se on sama summa, jonka Gwyneddin neuvosto leikkaa museon rahoituksesta, mikä vaarantaa sen tulevaisuuden. Museon edustaja Dion Hamer sanoi, että rahoitus on "loistava uutinen". Museo perustettiin vuonna 1947, kaksi vuotta David Lloyd Georgen kuoleman jälkeen. Hänen toinen vaimonsa Frances jätti kylään maata miehensä pysyvän muistomerkin rakentamista varten. Museo käynnisti aiemmin tänä vuonna 250 000 punnan juhlavuoden vetoomuksen.</w:t>
      </w:r>
    </w:p>
    <w:p>
      <w:r>
        <w:rPr>
          <w:b/>
        </w:rPr>
        <w:t xml:space="preserve">Yhteenveto</w:t>
      </w:r>
    </w:p>
    <w:p>
      <w:r>
        <w:t xml:space="preserve">Walesin ainoalle pääministerille omistettu Gwyneddissä sijaitseva museo on pelastumassa, kun liittokansleri George Osbornen talousarviosta on myönnetty rahoitusta.</w:t>
      </w:r>
    </w:p>
    <w:p>
      <w:r>
        <w:rPr>
          <w:b/>
          <w:u w:val="single"/>
        </w:rPr>
        <w:t xml:space="preserve">Asiakirjan numero 9355</w:t>
      </w:r>
    </w:p>
    <w:p>
      <w:r>
        <w:t xml:space="preserve">Covidin rajoitukset: Miehet, jotka ajoivat Lontoosta Shropshireen, saivat sakot</w:t>
      </w:r>
    </w:p>
    <w:p>
      <w:r>
        <w:t xml:space="preserve">West Mercian poliisin mukaan kolmikko ei ollut onnistunut edes ottamaan kuvaa, koska heidän puhelimensa akut olivat loppuneet. Heidät pysäytettiin ja kuulusteltiin Little Strettonissa, eteläisessä Shropshiressä, kun he olivat ajaneet Kensingtonista. Kolmikolle annettiin Covidin kiinteät rangaistusmääräykset, ja poliisi sanoi, että se olisi "ainoa matkamuisto" matkalta. Poliisilla on lakisääteinen velvollisuus varmistaa, että kansallisia lukitussääntöjä noudatetaan, samoin kuin neuvoston, ympäristöterveydenhuollon ja kaupan standardien virkailijat. Koronavirusmääräysten rikkojille voidaan määrätä kiinteä rangaistus, joka Englannissa ja Pohjois-Irlannissa alkaa 200 punnasta. Seuraa BBC West Midlandsia Facebookissa, Twitterissä ja Instagramissa. Lähetä juttuideasi osoitteeseen: newsonline.westmidlands@bbc.co.uk Aiheeseen liittyvät Internet-linkit West Mercia Police (West Mercia Police).</w:t>
      </w:r>
    </w:p>
    <w:p>
      <w:r>
        <w:rPr>
          <w:b/>
        </w:rPr>
        <w:t xml:space="preserve">Yhteenveto</w:t>
      </w:r>
    </w:p>
    <w:p>
      <w:r>
        <w:t xml:space="preserve">Kolme miestä on saanut sakot, koska he olivat tehneet 300 mailin (483 km) edestakaisen matkan Lontoosta Shropshiren kauneuskohteeseen "ottaakseen valokuvan maisemista".</w:t>
      </w:r>
    </w:p>
    <w:p>
      <w:r>
        <w:rPr>
          <w:b/>
          <w:u w:val="single"/>
        </w:rPr>
        <w:t xml:space="preserve">Asiakirjan numero 9356</w:t>
      </w:r>
    </w:p>
    <w:p>
      <w:r>
        <w:t xml:space="preserve">Eikö ilmaisiin kouluaterioihin todella ole rahaa?</w:t>
      </w:r>
    </w:p>
    <w:p>
      <w:r>
        <w:t xml:space="preserve">Faisal IslamTaloustoimittaja@faisalislamon Twitter Tänään aamulla julkistetut julkista taloutta koskevat tiedot osoittivat, että julkisen talouden lainanotto on ollut ennätyksellisen suurta varainhoitovuoden ensimmäisellä puoliskolla, että julkisen talouden velka on korkeimmillaan 60 vuoteen ja että alijäämä on tänä vuonna menossa kohti kaikkien aikojen korkeinta tasoa maailmansodan ulkopuolella. Tämä ennen kuin tilastotieteilijät ovat ottaneet huomioon todennäköiset tappiot, joita aiheutuu kymmenien miljardien arvoisista valtion takaamista lainoista yrityksille. Pelkästään syyskuun luvuissa lainanotto viisinkertaistui, viime syyskuun 7,7 miljardista punnasta 36,1 miljardiin puntaan, mikä johtui lomautusjärjestelmään, terveydenhuoltoon ja itsenäiseen ammatinharjoittamiseen käytettyjen menojen lisääntymisestä sekä paljon pienemmistä arvonlisävero- ja tuloverotuloista. Budjettivastuuvirasto (Office for Budget Responsibility, OBR) julkaisi tänään iltapäivällä myös kaavion, josta käy ilmi, että siitä 262 miljardista punnasta, jonka valtiovarainministeriö on lainannut laskemalla liikkeeseen gilttoja, 246 miljardia puntaa on ostettu Englannin keskuspankin toimesta. Keskuspankki on epäsuorasti luonut ja lainannut suurimman osan hallituksen tarvitsemasta lisärahasta. Kaiken kaikkiaan hallituksen ei ole tarvinnut hankkia varoja yksityiseltä sektorilta tai ulkomailta. Joten ei, raha ei todellakaan ole loppumassa. Lisää lainanottoa Paras todiste tästä on se, että hallitus todellakin ilmoittaa lisää lainattua rahaa joihinkin ohjelmiinsa tulevina päivinä ja viikkoina. On myös runsaasti todisteita siitä, että valtion velan kysyntä markkinoilla on edelleen vahvaa. Esimerkiksi Euroopan unioni havaitsi tällä viikolla valtavaa kysyntää uusille "sosiaalisille joukkovelkakirjalainoille", joilla se auttaa Espanjaa ja Italiaa rahoittamaan pandemiaan liittyvää työllisyystukea. Nämä Englannin keskuspankin ostot on kuitenkin teoriassa myytävä takaisin markkinoille kriisin jälkeen. Koska valtion velkakanta on suuri, sen talous on nyt hyvin herkkä jopa suhteellisen pienille koronnostoille, joilla se ottaa lainaa. Se vaikuttaa epätodennäköiseltä juuri nyt, mutta ei suinkaan mahdottomalta lähivuosina. Tarve priorisoida Hallitus oli jo suunnitellut ottavansa lisää lainaa infrastruktuuri-investointeihin osana "tasoitusohjelmaa". Terveydenhuolto- ja eläkemenot ovat jo nyt paljon suuremmat, kun yhteiskunta ikääntyy. Julkisen talouden kuntoon saattaminen on siis tärkeä keskipitkän aikavälin prioriteetti. Juuri nyt on kuitenkin vaikea väittää, että "rahan puute" olisi esteenä ilmaisten kouluaterioiden tai lomautustuen laajentamiselle. Ei varsinkaan päivänä, jolloin vahvistettiin, että eläkkeet nousevat kaksi prosenttiyksikköä inflaatiota enemmän, kun keskiansiot ovat negatiiviset. Tämä kolminkertainen lukituspolitiikka maksaa esimerkiksi noin 1,5 miljardia puntaa ylimääräisiä valtioneläkekustannuksia tulevana vuonna, arvioi Carl Emmerson Institute for Fiscal Studies -laitokselta. Nämä ovat poliittisia päätöksiä rahan kohdentamisesta sinne, missä hallitus kokee velvollisuudekseen priorisoida.</w:t>
      </w:r>
    </w:p>
    <w:p>
      <w:r>
        <w:rPr>
          <w:b/>
        </w:rPr>
        <w:t xml:space="preserve">Yhteenveto</w:t>
      </w:r>
    </w:p>
    <w:p>
      <w:r>
        <w:t xml:space="preserve">Keskellä neuvotteluja Manchesterin pyynnöstä saada 30 miljoonaa puntaa lisää kuukaudessa työllisyystukeen tai kymmeniä miljoonia Englannissa puolivuotiskauden maksuttomiin kouluaterioihin ja keskustelua tiukemmasta lukituksesta hallitus ja sen johtavat tukijat vetoavat ajatukseen, että rahaa ei ole enää jäljellä.</w:t>
      </w:r>
    </w:p>
    <w:p>
      <w:r>
        <w:rPr>
          <w:b/>
          <w:u w:val="single"/>
        </w:rPr>
        <w:t xml:space="preserve">Asiakirjan numero 9357</w:t>
      </w:r>
    </w:p>
    <w:p>
      <w:r>
        <w:t xml:space="preserve">Kadonneen 90-vuotiaan merimiehen Arthur Taylorin etsintöjä jatketaan.</w:t>
      </w:r>
    </w:p>
    <w:p>
      <w:r>
        <w:t xml:space="preserve">Arthur Roy Taylor, joka tunnetaan nimellä Archie, lähti majapaikastaan lauantaina noin kello 09.30 BST viedäkseen veneensä Gwbertin venekerhosta Ceredigionissa. Etsinnät lopetettiin sunnuntaina sen jälkeen, kun hänen veneensä löydettiin, mutta Taylor on edelleen kateissa. Rannikkovartiosto sanoi sunnuntaina, että uudet etsinnät ovat "epätodennäköisiä". Tiedottaja lisäsi kuitenkin, että etsintöjä jatkettaisiin, jos "uusia todisteita tulisi esiin". Dyfed-Powysin poliisi on pyytänyt yleisön Gwbertin alueella lauantaiaamuna ottamia videoita tai valokuvia, jotka saattavat kuvata Taylorin purjehtimassa. Hän on 180-senttinen, hoikkarakenteinen, harmaahiuksinen, ja hänet nähtiin viimeksi pukeutuneena tummansiniseen puseroon ja tummanharmaaseen vedenpitävään takkiin.</w:t>
      </w:r>
    </w:p>
    <w:p>
      <w:r>
        <w:rPr>
          <w:b/>
        </w:rPr>
        <w:t xml:space="preserve">Yhteenveto</w:t>
      </w:r>
    </w:p>
    <w:p>
      <w:r>
        <w:t xml:space="preserve">Poliisihelikopteri ja rannikkovartiosto etsivät edelleen 90-vuotiasta miestä, joka katosi lähdettyään veneellään merelle.</w:t>
      </w:r>
    </w:p>
    <w:p>
      <w:r>
        <w:rPr>
          <w:b/>
          <w:u w:val="single"/>
        </w:rPr>
        <w:t xml:space="preserve">Asiakirjan numero 9358</w:t>
      </w:r>
    </w:p>
    <w:p>
      <w:r>
        <w:t xml:space="preserve">Norfolkin A11-moottoripyöräilijä jäi kiinni ylinopeudesta 134 km/h:n nopeudella.</w:t>
      </w:r>
    </w:p>
    <w:p>
      <w:r>
        <w:t xml:space="preserve">Parikymppinen ratsastaja on määrä haastaa oikeuteen vastaamaan syytteisiin viime kuussa sattuneen välikohtauksen vuoksi. Institute of Advanced Motorists -järjestön mukaan suurin Norfolkissa vuosina 2013-14 kiinteällä kameralla mitattu nopeus oli 121 mailia tunnissa. Ylikonstaapeli Andy Spall sanoi, että äärimmäisiä riskejä ottavat kuljettajat olivat "kuoleman uhkaajia". Ratsastajaa ei ole nimetty, mutta hänet on haastettu oikeuteen ylinopeudesta ja punaisen valon noudattamatta jättämisestä 26. toukokuuta noin klo 03.00 BST sattuneen tapauksen vuoksi. Oikeuden istuntopäivää ei ole määrätty. Viime viikolla Institute of Advanced Motorists paljasti vuosien 2013-14 ylinopeusluvut ja kertoi, että A47- ja A140-tiellä Norfolkissa oli mitattu 121 mailia tunnissa ja A14-tiellä Suffolkissa ja A14-tiellä Cambridgeshiressä 118 mailia tunnissa. Norfolkin poliisi sanoi, että A11:n tapauksessa käytetty kamera oli liikkuva, eikä lukuja pidetty hallussa.</w:t>
      </w:r>
    </w:p>
    <w:p>
      <w:r>
        <w:rPr>
          <w:b/>
        </w:rPr>
        <w:t xml:space="preserve">Yhteenveto</w:t>
      </w:r>
    </w:p>
    <w:p>
      <w:r>
        <w:t xml:space="preserve">Moottoripyöräilijä jäi kiinni nopeudesta 134 km/h A11-tiellä Norfolkissa, mikä on yksi suurimmista nopeuksista, jotka nopeuskamera on rekisteröinyt maakunnassa viime vuonna.</w:t>
      </w:r>
    </w:p>
    <w:p>
      <w:r>
        <w:rPr>
          <w:b/>
          <w:u w:val="single"/>
        </w:rPr>
        <w:t xml:space="preserve">Asiakirjan numero 9359</w:t>
      </w:r>
    </w:p>
    <w:p>
      <w:r>
        <w:t xml:space="preserve">Myanmarin "penistatuointi"-runoilija todettiin syylliseksi kunnianloukkaukseen verkossa</w:t>
      </w:r>
    </w:p>
    <w:p>
      <w:r>
        <w:t xml:space="preserve">Maung Saungkhaa, 24, syytettiin kunnianloukkauksesta verkossa, koska hän oli julkaissut lyhyen fiktiivisen runon Facebookissa. Hänet vapautetaan, koska häntä on pidetty vangittuna jo yli kuusi kuukautta. Tapaus on viimeisin Myanmarissa, joka tunnetaan myös nimellä Burma, langetetuista syytteistä, jotka koskevat kansalaisten sosiaalisessa mediassa esittämiä kommentteja. Viime vuonna eräs nainen vangittiin kuudeksi kuukaudeksi, koska hän pilkkasi maan armeijan päällikköä Facebookissa.</w:t>
      </w:r>
    </w:p>
    <w:p>
      <w:r>
        <w:rPr>
          <w:b/>
        </w:rPr>
        <w:t xml:space="preserve">Yhteenveto</w:t>
      </w:r>
    </w:p>
    <w:p>
      <w:r>
        <w:t xml:space="preserve">Burmalainen mies on tuomittu kuudeksi kuukaudeksi vankilaan kirjoitettuaan runon, jossa hän halusi tatuoida entisen presidentin Thein Seinen kuvan penikseensä.</w:t>
      </w:r>
    </w:p>
    <w:p>
      <w:r>
        <w:rPr>
          <w:b/>
          <w:u w:val="single"/>
        </w:rPr>
        <w:t xml:space="preserve">Asiakirjan numero 9360</w:t>
      </w:r>
    </w:p>
    <w:p>
      <w:r>
        <w:t xml:space="preserve">Guernseyn bussilakko peruuntui, kun liikenteenharjoittaja suostui neuvotteluihin.</w:t>
      </w:r>
    </w:p>
    <w:p>
      <w:r>
        <w:t xml:space="preserve">CT Plus otti bussipalvelut haltuunsa huhtikuussa ja on tehnyt useita muutoksia kuljettajien työehtoihin. Viimeisin muutos, joka koski muutoksia työvuoroihin ja ilmoittautumis- ja poistumisaikoihin, johti lakonuhkaan. Yritys on suostunut lykkäämään muutosten käyttöönottoa, kunnes 23. tammikuuta käydään uusia neuvotteluja.</w:t>
      </w:r>
    </w:p>
    <w:p>
      <w:r>
        <w:rPr>
          <w:b/>
        </w:rPr>
        <w:t xml:space="preserve">Yhteenveto</w:t>
      </w:r>
    </w:p>
    <w:p>
      <w:r>
        <w:t xml:space="preserve">Linja-autonkuljettajien lakko peruttiin työtaistelutoimien aattona, kun Guernseyn linja-autoyhtiö suostui jatkoneuvotteluihin.</w:t>
      </w:r>
    </w:p>
    <w:p>
      <w:r>
        <w:rPr>
          <w:b/>
          <w:u w:val="single"/>
        </w:rPr>
        <w:t xml:space="preserve">Asiakirjan numero 9361</w:t>
      </w:r>
    </w:p>
    <w:p>
      <w:r>
        <w:t xml:space="preserve">Viittä syytetään eläinsuojelurikoksista ketunpentujen takia</w:t>
      </w:r>
    </w:p>
    <w:p>
      <w:r>
        <w:t xml:space="preserve">Poliisitutkinta alkoi sen jälkeen, kun metsästyksen vastustajat asensivat piilokameroita South Herefordshire Huntin kenneliin vuonna 2016. Videolla näyttää siltä, että mies heittää kuolleen ketunpennun roskikseen. Aktivistien mukaan pentuja käytettiin, jotta metsästyskoirat pääsisivät tappamisen makuun. Aktivistien odotettiin protestoivan poliisiaseman ulkopuolella myöhemmin tällä viikolla sen vuoksi, kuinka kauan tutkinta kestää. Komisario Jonathan Roberts West Mercian poliisista sanoi, että kolme 29-54-vuotiasta miestä ja kaksi naista joutuvat vastaamaan useisiin syytteisiin eläinten julmuudesta. "Tämä on seurausta monimutkaisesta tutkinnasta Etelä-Herefordshiressä. Henkilöt saapuvat Birminghamin tuomioistuimeen tiistaina 15. toukokuuta", hän sanoi. "West Mercian poliisi suhtautuu eläinten julmuuteen liittyviin tapauksiin hyvin vakavasti, ja pyrimme aktiivisesti suojelemaan eläimiä julmuudelta ja estämään niiden kärsimyksen."</w:t>
      </w:r>
    </w:p>
    <w:p>
      <w:r>
        <w:rPr>
          <w:b/>
        </w:rPr>
        <w:t xml:space="preserve">Yhteenveto</w:t>
      </w:r>
    </w:p>
    <w:p>
      <w:r>
        <w:t xml:space="preserve">Viittä ihmistä syytetään eläinsuojelurikoksista sen jälkeen, kun BBC lähetti kuvia, joissa näyttäisi olevan ketunpentuja vietynä metsästyskoirien tarhaan.</w:t>
      </w:r>
    </w:p>
    <w:p>
      <w:r>
        <w:rPr>
          <w:b/>
          <w:u w:val="single"/>
        </w:rPr>
        <w:t xml:space="preserve">Asiakirjan numero 9362</w:t>
      </w:r>
    </w:p>
    <w:p>
      <w:r>
        <w:t xml:space="preserve">Toisen maailmansodan aikaiset valokuvat osoittavat Pembrokeshiren pommien aiheuttamat vahingot.</w:t>
      </w:r>
    </w:p>
    <w:p>
      <w:r>
        <w:t xml:space="preserve">Kolme saksalaista Junkers-pommikonetta, joita saattoi kaksi ME109-hävittäjää, lensi Pembroke Dockin yllä vuonna 1940. Osuma osui 12 000 tonnin tankkiin, ja tulipalo levisi 11 muuhun tankkiin. Kuvat, jotka löytyivät kuninkaallisten komissioiden historiallisen ilmakuva-arkiston arkistosta, otettiin, kun tulipalo oli palanut 12 päivää. Palon sammuttamiseen kului yli 600 mieheltä yhteensä 18 päivää, ja viisi Cardiffin palomiestä sai surmansa, kun säiliö halkaisi.</w:t>
      </w:r>
    </w:p>
    <w:p>
      <w:r>
        <w:rPr>
          <w:b/>
        </w:rPr>
        <w:t xml:space="preserve">Yhteenveto</w:t>
      </w:r>
    </w:p>
    <w:p>
      <w:r>
        <w:t xml:space="preserve">Äskettäin löydetyt valokuvat osoittavat tuhoja, joita saksalaisten pommikoneiden osuminen öljysäiliöön Pembrokeshiressä aiheutti toisen maailmansodan aikana.</w:t>
      </w:r>
    </w:p>
    <w:p>
      <w:r>
        <w:rPr>
          <w:b/>
          <w:u w:val="single"/>
        </w:rPr>
        <w:t xml:space="preserve">Asiakirjan numero 9363</w:t>
      </w:r>
    </w:p>
    <w:p>
      <w:r>
        <w:t xml:space="preserve">Glenmucklochin hiilikaivoksen turbiinisuunnitelmat toimitettu</w:t>
      </w:r>
    </w:p>
    <w:p>
      <w:r>
        <w:t xml:space="preserve">Glenmuckloch Renewable Energy haluaa rakentaa kahdeksan turbiinia Kirkconnelin lähellä sijaitsevalle maa-alueelle. Alueelle on jo pystytetty kaksi yhteisön tuulivoimalaa. Kehittäjät sanoivat uskovansa, että uusin hanke voisi tuottaa riittävästi energiaa 16 000 kodin tarpeisiin ja tuottaa noin 4,4 miljoonaa puntaa paikalliseen talouteen.</w:t>
      </w:r>
    </w:p>
    <w:p>
      <w:r>
        <w:rPr>
          <w:b/>
        </w:rPr>
        <w:t xml:space="preserve">Yhteenveto</w:t>
      </w:r>
    </w:p>
    <w:p>
      <w:r>
        <w:t xml:space="preserve">Dumfriesin ja Gallowayn avohiilikaivoksen viereen on jätetty suunnitteluhakemus tuulipuiston rakentamiseksi.</w:t>
      </w:r>
    </w:p>
    <w:p>
      <w:r>
        <w:rPr>
          <w:b/>
          <w:u w:val="single"/>
        </w:rPr>
        <w:t xml:space="preserve">Asiakirjan numero 9364</w:t>
      </w:r>
    </w:p>
    <w:p>
      <w:r>
        <w:t xml:space="preserve">Leicesterin puukotus: Leesticester: Murhasta pidätys loukkaantuneen miehen kuoltua</w:t>
      </w:r>
    </w:p>
    <w:p>
      <w:r>
        <w:t xml:space="preserve">Uhri kuoli sairaalassa sen jälkeen, kun hänet löydettiin loukkaantuneena Penrith Roadilta, Leicesteristä, noin klo 09:30 BST. 39-vuotias mies pidätettiin Norfolk Streetillä - noin kahden ja puolen kilometrin päässä - ja hän on edelleen poliisin huostassa. Poliisi sanoi haluavansa kuulla kaikkia, jotka ovat saattaneet nähdä epäilyttävää toimintaa Penrith Roadin lähellä. Uhrin ikää ei ole julkistettu. Seuraa BBC East Midlandsia Facebookissa, Twitterissä tai Instagramissa. Lähetä juttuideoita osoitteeseen eastmidsnews@bbc.co.uk.</w:t>
      </w:r>
    </w:p>
    <w:p>
      <w:r>
        <w:rPr>
          <w:b/>
        </w:rPr>
        <w:t xml:space="preserve">Yhteenveto</w:t>
      </w:r>
    </w:p>
    <w:p>
      <w:r>
        <w:t xml:space="preserve">Mies on pidätetty epäiltynä murhasta puukotetun miehen kuoleman jälkeen.</w:t>
      </w:r>
    </w:p>
    <w:p>
      <w:r>
        <w:rPr>
          <w:b/>
          <w:u w:val="single"/>
        </w:rPr>
        <w:t xml:space="preserve">Asiakirjan numero 9365</w:t>
      </w:r>
    </w:p>
    <w:p>
      <w:r>
        <w:t xml:space="preserve">Delapren luostari voittaa lottorahaa kunnostukseen.</w:t>
      </w:r>
    </w:p>
    <w:p>
      <w:r>
        <w:t xml:space="preserve">Delapren luostari, jossa on muuripuutarha, puistoalueita ja teehuone, on saamassa 15 miljoonan punnan uudistuksen. Northamptonin kaupunginvaltuuston virkamiehet ovat saaneet noin 250 000 puntaa lottorahaa kunnostussuunnitelman laatimiseen. Neuvosto käyttää rahat saadakseen restaurointiasiantuntijoita auttamaan luostarin suunnittelussa. Hankkeessa keskitytään todennäköisesti Delapren etelä- ja itäsiiven osien palauttamiseen käyttöön ja 1800-luvun tallipihan muuttamiseen pieniksi liikeyksiköiksi.</w:t>
      </w:r>
    </w:p>
    <w:p>
      <w:r>
        <w:rPr>
          <w:b/>
        </w:rPr>
        <w:t xml:space="preserve">Yhteenveto</w:t>
      </w:r>
    </w:p>
    <w:p>
      <w:r>
        <w:t xml:space="preserve">Restaurointiasiantuntijat auttavat laatimaan suunnitelmia Northamptonshiressä sijaitsevan matkailunähtävyyden osan kunnostamiseksi.</w:t>
      </w:r>
    </w:p>
    <w:p>
      <w:r>
        <w:rPr>
          <w:b/>
          <w:u w:val="single"/>
        </w:rPr>
        <w:t xml:space="preserve">Asiakirjan numero 9366</w:t>
      </w:r>
    </w:p>
    <w:p>
      <w:r>
        <w:t xml:space="preserve">Llandudnon mies saapuu oikeuteen syytettynä veitsihyökkäyksestä</w:t>
      </w:r>
    </w:p>
    <w:p>
      <w:r>
        <w:t xml:space="preserve">Miestä syytettiin Llandudnon käräjäoikeudessa Gareth Edwardsin haavoittamisesta ja kahdesta veitsen hallussapidosta julkisella paikalla. Edwards on sairaalassa vakavien vammojen vuoksi sen jälkeen, kun välikohtaus sattui Hickory's Smokehouse -ravintolassa Rhos-on-Seassa, Conwyn kreivikunnassa perjantaina. Syytetyn miehen on määrä saapua Caernarfon Crown Courtiin 10. syyskuuta.</w:t>
      </w:r>
    </w:p>
    <w:p>
      <w:r>
        <w:rPr>
          <w:b/>
        </w:rPr>
        <w:t xml:space="preserve">Yhteenveto</w:t>
      </w:r>
    </w:p>
    <w:p>
      <w:r>
        <w:t xml:space="preserve">25-vuotias mies on saapunut oikeuteen syytettynä veitsihyökkäyksestä ravintolassa.</w:t>
      </w:r>
    </w:p>
    <w:p>
      <w:r>
        <w:rPr>
          <w:b/>
          <w:u w:val="single"/>
        </w:rPr>
        <w:t xml:space="preserve">Asiakirjan numero 9367</w:t>
      </w:r>
    </w:p>
    <w:p>
      <w:r>
        <w:t xml:space="preserve">Tee testi: Pisa</w:t>
      </w:r>
    </w:p>
    <w:p>
      <w:r>
        <w:t xml:space="preserve">Programme for International Student Assessment (Pisa) on kansainvälinen tutkimus, jossa arvioidaan koulutusjärjestelmiä. Siinä testataan joka kolmas vuosi opiskelijoiden taitoja ja tietoja eri puolilla maailmaa. Oppilaita arvioidaan luonnontieteissä, matematiikassa ja lukutaidossa. Tässä on joitakin esimerkkejä luonnontieteiden kysymyksistä.</w:t>
      </w:r>
    </w:p>
    <w:p>
      <w:r>
        <w:rPr>
          <w:b/>
        </w:rPr>
        <w:t xml:space="preserve">Yhteenveto</w:t>
      </w:r>
    </w:p>
    <w:p>
      <w:r>
        <w:t xml:space="preserve">Oletko fiksumpi kuin 15-vuotias? Selvitä se vastaamalla näihin kysymyksiin.</w:t>
      </w:r>
    </w:p>
    <w:p>
      <w:r>
        <w:rPr>
          <w:b/>
          <w:u w:val="single"/>
        </w:rPr>
        <w:t xml:space="preserve">Asiakirjan numero 9368</w:t>
      </w:r>
    </w:p>
    <w:p>
      <w:r>
        <w:t xml:space="preserve">Dumfriesin mies oikeudessa kuolemaan johtaneesta A711-onnettomuudesta</w:t>
      </w:r>
    </w:p>
    <w:p>
      <w:r>
        <w:t xml:space="preserve">Dumfriesista kotoisin olevat Shaun Boyce, 27, ja Storm Drummond, 25, kuolivat onnettomuudessa, joka tapahtui tiellä A711 viime huhtikuussa. Dumfriesilainen Gavin McKinnell saapui oikeuteen syytettynä kuoleman aiheuttamisesta vaarallisella ajotavalla. Dumfriesin sheriffituomioistuimessa ei esitetty vastalauseita, ja hänet määrättiin jatkotutkimuksiin ja vapautettiin takuita vastaan.</w:t>
      </w:r>
    </w:p>
    <w:p>
      <w:r>
        <w:rPr>
          <w:b/>
        </w:rPr>
        <w:t xml:space="preserve">Yhteenveto</w:t>
      </w:r>
    </w:p>
    <w:p>
      <w:r>
        <w:t xml:space="preserve">32-vuotias mies on saapunut lyhyesti oikeuteen Dumfriesissa Etelä-Skotlannissa tapahtuneen liikenneonnettomuuden jälkeen, jossa kaksi ihmistä kuoli.</w:t>
      </w:r>
    </w:p>
    <w:p>
      <w:r>
        <w:rPr>
          <w:b/>
          <w:u w:val="single"/>
        </w:rPr>
        <w:t xml:space="preserve">Asiakirjan numero 9369</w:t>
      </w:r>
    </w:p>
    <w:p>
      <w:r>
        <w:t xml:space="preserve">Coronavirus: Merseysiden juna- ja bussiliikennettä leikataan</w:t>
      </w:r>
    </w:p>
    <w:p>
      <w:r>
        <w:t xml:space="preserve">Merseyrail liikennöi torstaista lähtien kaikilla linjoilla 30 minuutin välein. Myös linja-autopalveluja muutetaan, ja Stagecoach tarkistaa aikataulujaan maanantaista alkaen, kun taas Arriva ilmoitti "tarkistavansa palvelujaan". Liverpool City Regionin pormestari Steve Rotheram kehotti ihmisiä tekemään vain "välttämättömät matkat". Hän pyysi asiakkaita käyttämään kolikoita ja seteleitä vain viimeisenä keinona, jotta kuljettajille ja muille asiakkaille aiheutuvia riskejä voitaisiin vähentää.</w:t>
      </w:r>
    </w:p>
    <w:p>
      <w:r>
        <w:rPr>
          <w:b/>
        </w:rPr>
        <w:t xml:space="preserve">Yhteenveto</w:t>
      </w:r>
    </w:p>
    <w:p>
      <w:r>
        <w:t xml:space="preserve">Julkisia liikennepalveluja leikataan Merseysidessa, koska hallituksen ohjeiden mukaan koronavirus-pandemian aikana matkustavat entistä harvemmat ihmiset.</w:t>
      </w:r>
    </w:p>
    <w:p>
      <w:r>
        <w:rPr>
          <w:b/>
          <w:u w:val="single"/>
        </w:rPr>
        <w:t xml:space="preserve">Asiakirjan numero 9370</w:t>
      </w:r>
    </w:p>
    <w:p>
      <w:r>
        <w:t xml:space="preserve">Poika, 15, pidätettiin Leicestershiren kylässä puukotetun teinin jälkeen</w:t>
      </w:r>
    </w:p>
    <w:p>
      <w:r>
        <w:t xml:space="preserve">Leicestershiren poliisi kertoi, että heidät kutsuttiin Fleckneyssä sijaitsevalle Edward Roadille noin klo 17:50 BST torstaina. Uhri vietiin ambulanssilla Queen's Medical Centreen Nottinghamiin hoitoon. Poika löydettiin lähistöltä pian sen jälkeen, ja hän on edelleen pidätettynä. Seuraa BBC East Midlandsia Facebookissa, Twitterissä tai Instagramissa. Lähetä juttuideoita osoitteeseen eastmidsnews@bbc.co.uk. Aiheeseen liittyvät Internet-linkit: Ericestershiren poliisi</w:t>
      </w:r>
    </w:p>
    <w:p>
      <w:r>
        <w:rPr>
          <w:b/>
        </w:rPr>
        <w:t xml:space="preserve">Yhteenveto</w:t>
      </w:r>
    </w:p>
    <w:p>
      <w:r>
        <w:t xml:space="preserve">15-vuotias poika on pidätetty epäiltynä törkeästä pahoinpitelystä sen jälkeen, kun 18-vuotias löydettiin puiston ulkopuolelta puukotettuna.</w:t>
      </w:r>
    </w:p>
    <w:p>
      <w:r>
        <w:rPr>
          <w:b/>
          <w:u w:val="single"/>
        </w:rPr>
        <w:t xml:space="preserve">Asiakirjan numero 9371</w:t>
      </w:r>
    </w:p>
    <w:p>
      <w:r>
        <w:t xml:space="preserve">Syyrian sota: Trump liukuu Syyrian suohon?</w:t>
      </w:r>
    </w:p>
    <w:p>
      <w:r>
        <w:t xml:space="preserve">PJ CrowleyEnsimmäinen Yhdysvaltain apulaisulkoministeri Toisin kuin presidentti Obama, joka epäröi vuonna 2013, kun hänen punaisen linjansa oli selvästi rikottu, Trump ei etsinyt liittolaisia, pyytänyt kongressin lupaa tai ilmeisesti ollut huolissaan pitkän aikavälin seurauksista. Presidentti Trump ilmoitti Mar-a-Lagossa Kiinan presidentin Xi Jinpingin kanssa nauttimansa illallisen jälkeen antamissaan lyhyissä huomautuksissa, että iskut kohdistuivat Idlibin kemiallisen aseen hyökkäyksen tehneisiin Syyrian asevoimiin, ja hänen mukaansa tämä toiminta "ylitti monia rajoja". Vastaisku oli viesti siitä, että kemiallisten aseiden käytöllä Syyriassa on seurauksia. Vaikka kyseessä on dramaattinen sotilaallinen voimannäyttö, on epäselvää, millainen vaikutus sillä on kentällä. Viisikymmentäyhdeksän risteilyohjusta tuskin muuttaa Assadin jyrkkää lähestymistapaa kuusi vuotta kestäneeseen Syyrian sisällissotaan. Kuten Obama huomasi neuvoteltuaan suurimman osan (mutta ei ilmeisesti kaikkien) Syyrian kemikaalivarastojen poistamisesta vuonna 2013, se jättää Assadin hallinnolle edelleen vapaat kädet käyttää tavanomaisia aseita ja klooria sisältäviä tynnyripommeja jatkaakseen hyökkäystään niin sanottua maltillista Syyrian oppositiota ja siviilejä vastaan Venäjän ja Iranin täydellä tuella. Tämän tosiasian vuoksi senaattorit John McCain ja Lindsey Graham ovat jo kannustaneet presidenttiä menemään pidemmälle ja ottamaan Syyrian ilmavoimat "kokonaan pois taistelusta". Obama pelkäsi juuri tällaista liukastumista. Hän päätti määritellä Yhdysvaltain elintärkeän edun Syyriassa kapeammin, voittamalla niin sanotun islamilaisen valtion sotkeutumatta syvemmälle uuteen kalliiseen Lähi-idän suohon. Ironista kyllä, tähän päivään asti niin teki myös Trump, joka vastusti sotilaallisia toimia vuonna 2013 ja joka valittiin korjaamaan ongelmia Amerikassa, ei Syyriassa. Kuten hän myönsi, hän on nyt vastuussa Syyrian tilanteesta. Mutta sen lisäksi, että hän vaikuttaa päättäväiseltä, on kyseenalaista, tietääkö hän vielä, mitä asialle pitäisi tehdä. P.J. Crowley on Yhdysvaltain entinen apulaisulkoministeri. Hän on nykyään George Washingtonin yliopiston professori ja Red Line -kirjan kirjoittaja: American Foreign Policy in a Time of Fractured Politics and Failing States.</w:t>
      </w:r>
    </w:p>
    <w:p>
      <w:r>
        <w:rPr>
          <w:b/>
        </w:rPr>
        <w:t xml:space="preserve">Yhteenveto</w:t>
      </w:r>
    </w:p>
    <w:p>
      <w:r>
        <w:t xml:space="preserve">Presidentti Donald Trump erosi jyrkimmin edeltäjästään Barack Obamasta määräämällä nopeasti sotilaallisen vastauksen Syyrian presidentin Bashar al-Assadin hallinnon ilmeiseen kemiallisten aseiden käyttöön aiemmin tällä viikolla.</w:t>
      </w:r>
    </w:p>
    <w:p>
      <w:r>
        <w:rPr>
          <w:b/>
          <w:u w:val="single"/>
        </w:rPr>
        <w:t xml:space="preserve">Asiakirjan numero 9372</w:t>
      </w:r>
    </w:p>
    <w:p>
      <w:r>
        <w:t xml:space="preserve">Beatles-show Let It Be avautuu West Endissä</w:t>
      </w:r>
    </w:p>
    <w:p>
      <w:r>
        <w:t xml:space="preserve">Love Me Do julkaistiin lokakuussa 1962, ja se nousi Britannian listalla sijalle 17. Se oli Yhdysvaltain listaykkönen vuonna 1964. Let It Be esitetään rajoitetun ajan syyskuusta alkaen Lontoon Prince of Wales -teatterissa. Kyseessä on ensimmäinen kerta, kun Beatlesin teatterioikeudet on myönnetty West Endin show'ta varten. Esityksessä käytetään videomateriaalia, joka kertoo yhtyeen noususta kuuluisuuteen, ja sen lisäksi esitetään joitakin yhtyeen tunnetuimpia hittejä, kuten Yesterday, Come Together ja Hey Jude. Let It Be esitetään 14. syyskuuta-19. tammikuuta.</w:t>
      </w:r>
    </w:p>
    <w:p>
      <w:r>
        <w:rPr>
          <w:b/>
        </w:rPr>
        <w:t xml:space="preserve">Yhteenveto</w:t>
      </w:r>
    </w:p>
    <w:p>
      <w:r>
        <w:t xml:space="preserve">Bändin ensimmäisen singlen 50-vuotisjuhlan kunniaksi on tarkoitus järjestää West Endin show, joka sisältää useita Beatlesin hittejä.</w:t>
      </w:r>
    </w:p>
    <w:p>
      <w:r>
        <w:rPr>
          <w:b/>
          <w:u w:val="single"/>
        </w:rPr>
        <w:t xml:space="preserve">Asiakirjan numero 9373</w:t>
      </w:r>
    </w:p>
    <w:p>
      <w:r>
        <w:t xml:space="preserve">Guernseyn ja Ranskan välinen sähköyhteys palautettu</w:t>
      </w:r>
    </w:p>
    <w:p>
      <w:r>
        <w:t xml:space="preserve">Guernseyn ja Jerseyn sähköyhtiöiden insinöörit ovat kytkeneet uudelleen ja käynnistäneet kaapelin, joka on ollut poissa käytöstä huhtikuusta lähtien. 90 000 voltin kaapeli ja muuntaja kytkettiin päälle perjantaina ja testattiin viikonlopun aikana. Guernsey on tuottanut sähköä saarella huhtikuusta lähtien, mutta alkaa nyt myös tuoda sähköä. Bob Beebe Guernsey Electricityn sähköyhtiöltä sanoi olevansa varma siitä, että ongelmia ei pitäisi enää esiintyä, kun yhteys on nyt palautettu.</w:t>
      </w:r>
    </w:p>
    <w:p>
      <w:r>
        <w:rPr>
          <w:b/>
        </w:rPr>
        <w:t xml:space="preserve">Yhteenveto</w:t>
      </w:r>
    </w:p>
    <w:p>
      <w:r>
        <w:t xml:space="preserve">Työt Guernseyn, Jerseyn ja Ranskan välisen sähkökaapeliyhteyden palauttamiseksi ovat päättyneet.</w:t>
      </w:r>
    </w:p>
    <w:p>
      <w:r>
        <w:rPr>
          <w:b/>
          <w:u w:val="single"/>
        </w:rPr>
        <w:t xml:space="preserve">Asiakirjan numero 9374</w:t>
      </w:r>
    </w:p>
    <w:p>
      <w:r>
        <w:t xml:space="preserve">Tulipalo Broadford Worksissa Aberdeenissa "epäilyttävä</w:t>
      </w:r>
    </w:p>
    <w:p>
      <w:r>
        <w:t xml:space="preserve">Palomiehet kutsuttiin Broadford Worksin teollisuusalueelle Hutcheon Streetillä noin klo 18:10 lauantaina. Yli 40 palomiestä oli paikalla palon ollessa suurimmillaan. Kukaan ei loukkaantunut. Poliisi kertoi, että se tutkii asiaa positiivisella tavalla. Entisen tekstiilitehtaan lähellä asuvia asukkaita kehotettiin pitämään ikkunat kiinni.</w:t>
      </w:r>
    </w:p>
    <w:p>
      <w:r>
        <w:rPr>
          <w:b/>
        </w:rPr>
        <w:t xml:space="preserve">Yhteenveto</w:t>
      </w:r>
    </w:p>
    <w:p>
      <w:r>
        <w:t xml:space="preserve">Poliisi pitää epäilyttävänä suurta tulipaloa, joka syttyi käytöstä poistetussa tehtaassa lähellä Aberdeenin keskustaa.</w:t>
      </w:r>
    </w:p>
    <w:p>
      <w:r>
        <w:rPr>
          <w:b/>
          <w:u w:val="single"/>
        </w:rPr>
        <w:t xml:space="preserve">Asiakirjan numero 9375</w:t>
      </w:r>
    </w:p>
    <w:p>
      <w:r>
        <w:t xml:space="preserve">Lake Districtin kävijöitä kehotetaan "nauttimaan, ei tuhoamaan".</w:t>
      </w:r>
    </w:p>
    <w:p>
      <w:r>
        <w:t xml:space="preserve">Lake Districtin kansallispuistoviranomaisen kehotuksen taustalla on useita tapauksia, joissa ihmiset ovat leiriytyneet laittomasti tai jättäneet roskia. Puistoviranomainen totesi, että vaikka alue on tarpeeksi suuri isännöidäkseen lukuisia vierailijoita, ihmisten on oltava huomaavaisia. Se kehotti twiitissä ihmisiä noudattamaan maaseutuohjesääntöä. Puistoviranomaisen toimitusjohtaja Richard Leafe sanoi: "On hyvin ymmärrettävää, että ihmiset haluavat tulla lukituksen jälkeen käymään upeassa luonnossa, mutta jos he niin tekevät, haluamme todella, että he [toimivat] vastuullisesti." Seuraa BBC North East &amp; Cumbrian uutisia Twitterissä, Facebookissa ja Instagramissa. Lähetä juttuideoita osoitteeseen northeastandcumbria@bbc.co.uk.</w:t>
      </w:r>
    </w:p>
    <w:p>
      <w:r>
        <w:rPr>
          <w:b/>
        </w:rPr>
        <w:t xml:space="preserve">Yhteenveto</w:t>
      </w:r>
    </w:p>
    <w:p>
      <w:r>
        <w:t xml:space="preserve">Lake Districtissä elokuun pyhäinpäiväviikonloppuna vierailevia ihmisiä on kehotettu toimimaan vastuullisesti ja "olemaan tuhoamatta sitä, mistä he ovat tulleet nauttimaan".</w:t>
      </w:r>
    </w:p>
    <w:p>
      <w:r>
        <w:rPr>
          <w:b/>
          <w:u w:val="single"/>
        </w:rPr>
        <w:t xml:space="preserve">Asiakirjan numero 9376</w:t>
      </w:r>
    </w:p>
    <w:p>
      <w:r>
        <w:t xml:space="preserve">Yhdistyneen kuningaskunnan valtiovarainministeri Lord McNally vierailee saarilla</w:t>
      </w:r>
    </w:p>
    <w:p>
      <w:r>
        <w:t xml:space="preserve">Kyseessä on ensimmäinen kerta, kun valtiovarainministeri lordi McNally on vieraillut saarilla sen jälkeen, kun hän astui tehtäväänsä huhtikuussa pidettyjen parlamenttivaalien jälkeen. Vierailun aikana hänen on määrä vierailla Guernseyssä, Alderneyssä ja Sarkissa. Hänen on myös määrä tavata Guernseyn ulosottomies Sir Geoffrey Rowland ja Guernseyn osavaltioiden poliittinen neuvosto. Hänen kunniakseen järjestetään myös illallinen, jonka isäntänä toimii kuningattaren edustaja Bailiwickissä, kuvernööriluutnantti Sir Fabian Malbon.</w:t>
      </w:r>
    </w:p>
    <w:p>
      <w:r>
        <w:rPr>
          <w:b/>
        </w:rPr>
        <w:t xml:space="preserve">Yhteenveto</w:t>
      </w:r>
    </w:p>
    <w:p>
      <w:r>
        <w:t xml:space="preserve">Suhteista Kanaalisaariin vastaava brittiläinen poliitikko on aloittanut kaksipäiväisen kiertomatkan Guernseyn Bailiwickissä.</w:t>
      </w:r>
    </w:p>
    <w:p>
      <w:r>
        <w:rPr>
          <w:b/>
          <w:u w:val="single"/>
        </w:rPr>
        <w:t xml:space="preserve">Asiakirjan numero 9377</w:t>
      </w:r>
    </w:p>
    <w:p>
      <w:r>
        <w:t xml:space="preserve">Kuvissa: Brasilian ylikulkusillan romahdus</w:t>
      </w:r>
    </w:p>
    <w:p>
      <w:r>
        <w:t xml:space="preserve">Silta romahti vilkkaalla valtatiellä liikkuvan liikenteen päälle. Pelastuslaitos vahvistaa, että tämän työmatkabussin naiskuljettaja kuoli onnettomuudessa. Myös kaksi ilmeisesti miehittämätöntä rakennusautoa murskaantui ylikulkusillan sortuessa. Yksi ajoneuvo jäi lähes kokonaan sillan raunioiden alle. Pelastuspalvelut pääsivät nopeasti romahduspaikalle, joka sijaitsee vain muutaman kilometrin päässä Mineiraon stadionista, jossa pelataan tiistaina yksi MM-kisojen välieräotteluista. Keskeneräinen ylikulkusilta oli osa MM-kisojen infrastruktuurisuunnitelmaa, jonka tarkoituksena oli parantaa Belo Horizonten julkista liikennejärjestelmää.</w:t>
      </w:r>
    </w:p>
    <w:p>
      <w:r>
        <w:rPr>
          <w:b/>
        </w:rPr>
        <w:t xml:space="preserve">Yhteenveto</w:t>
      </w:r>
    </w:p>
    <w:p>
      <w:r>
        <w:t xml:space="preserve">Rakenteilla oleva ylikulkusilta romahti yhdessä Brasilian jalkapallon MM-kisojen isäntäkaupungeista, ja ainakin kaksi ihmistä kuoli ja 22 muuta loukkaantui. Belo Horizontessa maan kaakkoisosassa sijaitsevan Belo Horizonten on määrä isännöidä yksi välieräotteluista ensi viikolla.</w:t>
      </w:r>
    </w:p>
    <w:p>
      <w:r>
        <w:rPr>
          <w:b/>
          <w:u w:val="single"/>
        </w:rPr>
        <w:t xml:space="preserve">Asiakirjan numero 9378</w:t>
      </w:r>
    </w:p>
    <w:p>
      <w:r>
        <w:t xml:space="preserve">Miestä syytetään kiinalaisen taiteen varastamisesta Fitzwilliam Museumissa</w:t>
      </w:r>
    </w:p>
    <w:p>
      <w:r>
        <w:t xml:space="preserve">Lontoosta kotoisin oleva mies on kolmas syytetty sen jälkeen, kun useiden dynastioiden taidetta vietiin 13. huhtikuuta. Häntä syytetään salaliitosta murtovarkauteen ja varkauteen. Hänen on määrä saapua Cambridgen tuomareiden eteen maanantaina. Samoista syytteistä on jo syytetty 28-vuotiasta miestä ja 15-vuotiasta poikaa.</w:t>
      </w:r>
    </w:p>
    <w:p>
      <w:r>
        <w:rPr>
          <w:b/>
        </w:rPr>
        <w:t xml:space="preserve">Yhteenveto</w:t>
      </w:r>
    </w:p>
    <w:p>
      <w:r>
        <w:t xml:space="preserve">25-vuotias mies on saanut syytteen jopa 40 miljoonan punnan arvoisesta kiinalaisen taiteen varastamisesta Cambridgen Fitzwilliam-museosta.</w:t>
      </w:r>
    </w:p>
    <w:p>
      <w:r>
        <w:rPr>
          <w:b/>
          <w:u w:val="single"/>
        </w:rPr>
        <w:t xml:space="preserve">Asiakirjan numero 9379</w:t>
      </w:r>
    </w:p>
    <w:p>
      <w:r>
        <w:t xml:space="preserve">Notting Hillin karnevaalit 2018: Sade, rommi ja reggae</w:t>
      </w:r>
    </w:p>
    <w:p>
      <w:r>
        <w:t xml:space="preserve">Alice EvansBBC News, Lontoo Notting Hillin karnevaalien pääparaatipäivänä maanantaina kaikki huokaavat helpotuksesta, kun sunnuntain sadekuurot väistyvät lämpimämmän ilman ja kevyen tuulen tieltä. Läntisessä Lontoossa sijaitsevan Tabernacle-pubin ulkopuolelle kerääntyy valtava joukko kimaltelevia naamiaistanssijoita. He juhlivat Mangrove Mas -vaunun kanssa, joka on yksi niistä lähes sadasta naamiais-, teräs- tai brasilialaisryhmästä, joiden on määrä esiintyä viikonlopun aikana. Mangrove-vaunu alkaa ryömiä pitkin kolmen ja puolen kilometrin pituista reittiä, jossa tuomarit päättävät, kenen esitys on paras. Yläkannella Ramario Chevoy ottaa kulauksen juomastaan ja miettii, mitä hän rakastaa karnevaaleissa eniten. "[Heatwavella] on paras musiikki", 28-vuotias tanssija sanoo viitaten yhteen dancehall-esiintyjistä, jotka valmistautuvat esiintymään erityisesti suunnitellulla Mangrove-äänentoistojärjestelmällä. "Rakastan sitä, että riippumatta siitä, mistä tulet, mikä on taustasi tai seksuaalinen suuntautumisesi, kyse on vain musiikista ja tanssimisesta", Ramario lisää lanteitaan heiluttaen ja nauraen. Yhtäkkiä Ramario ja kaikki muut Mangroven kellukkeella olevat joutuvat väistämään matalalla roikkuvaa oksaa, joka pyyhkäisee tiensä kannen poikki. Se on yksi niistä vaaroista, joita paraatireitti kulkee Ladbroke Groven vehreän ja (yleensä) rauhallisen kaupunginosan läpi. Ayo Sule ja Nana Acheampong kikattavat, kun he kyykistyvät matalalle estääkseen lehtien sotkemasta hiuksiaan. Pian he ovat kuitenkin taas ylhäällä ja poseeraavat upeissa karnevaaliasuissaan. Nana toivoo, että he voivat hypätä hetken päästä pois kellukkeelta syömään - se on hänen suosikkinsa tapahtumassa pukujen lisäksi, hän sanoo. Vaikka kaikki vaunun kyydissä olevat selvästi nauttivat sen kaiuttimista pauhaavista kappaleista, erään mielestä se voisi olla vielä parempi. Hollywood Sachy on juontaja ja DJ Trinidadista ja Tobagosta. Hän on ensimmäistä kertaa Lontoossa, mutta hän on käynyt karibialaisissa karnevaaleissa ympäri maailmaa. "Pidän täällä vallitsevasta synkkyydestä", hän sanoo tutkiessaan harmaita pilviä tanssikierrosten välissä. "On hyvä kokea vaihtelua, jotain erilaista." "Mutta en ole vielä kuullut musiikkia monilta saarilta [Karibian alueella]", hän sanoo. "Jokainen kappale on joko Trinidadista tai Grenadasta - mutta entä Barbados ja muut?" Hollywood ei kuitenkaan vaikuta kovin huolestuneelta, vaan palaa valmistautumaan omaan settiinsä ja tarkkailee kellukkeen ympärillä paisuvaa tanssijoiden ja turistien joukkoa. Tiet vilkastuvat minuutti minuutilta - on aika poiketa sivukadulle, jossa on nopea aikalisä. Portobello Roadilla ihmiset kerääntyvät yhteen ylikulkusillan alle ahmimaan ruokaa yhdestä myyntikojusta. Täällä Acklam Villagessa makunystyröitäsi voi herkutella loputtomasti. Tarjolla on silmiä hiveleviä mausteita, paistettua plantaania ja kaikkea riisiä, mitä vatsasi voi toivoa muutaman tunnin väsymättömän tanssin jälkeen. Mutta tuntemattomien ihmisten joukko ei voi vastustaa juhlia pitkään. Rumpuryhmä kokoontuu, ja pian kaikki sillan alapuolella olevat ihmiset koputtavat jalkojaan ja heiluttavat olkapäitään tahdissa. Karnevaaleihin liittyy tietysti aina myös masentavampi tarina. Joka vuosi poliisi takavarikoi aseita, hajottaa tappeluita ja pidättää juhlijoita. Jotkut sanovat, että tämä on väistämätöntä, kun miljoona ihmistä on koottu yhteen paikkaan; toiset taas ovat alakuloisempia ja ajattelevat, että ihmiset tulevat tänne nimenomaan aiheuttamaan ongelmia. Mutta tähän mennessä tänä vuonna tunnelma on ollut enimmäkseen hyvä. Poliisi sanoo toivovansa, että lentoaseman turvatoimien kaltaisten veitsikaarien ja 60 §:n määräyksen (joka antaa poliiseille lisää pysäytys- ja etsintävaltuuksia) käyttöönotto on auttanut estämään joitakin ihmisiä tulemasta karnevaaleille vääristä syistä. Takaisin paraatireitillä juhlinta kiihtyy iltaa varten. Teräsrummut, sambapillit ja torvet räjäyttelevät vääjäämätöntä tahtia, ja tanssijoiden energia tuntuu sähköiseltä. Riippumatta siitä, mistä he ovat tulleet tai miksi he ovat täällä, kaikkia karnevaalikävijöitä yhdistää pelkkä juhlimisen ilo.</w:t>
      </w:r>
    </w:p>
    <w:p>
      <w:r>
        <w:rPr>
          <w:b/>
        </w:rPr>
        <w:t xml:space="preserve">Yhteenveto</w:t>
      </w:r>
    </w:p>
    <w:p>
      <w:r>
        <w:t xml:space="preserve">Esiintyjä tarkistaa, ettei hänen vihreässä päähineessään ole yhtään höyhentä väärässä paikassa. Joku kiljuu kauhistuneena, kun hänen kaverinsa levittää vartaloväriä ilmaan ja suihkuttaa muille limaista, limaista oranssia nestettä. Eräs lapsi ojentaa paljettipukuisen kätensä ja pyyhkäisee näppärästi palan kiiltävää, siirappimaista jerkkikanaa äitinsä kädessä olevasta polystyreenipurkista. Koko ajan keskellä katua sijaitsevasta 3 metriä korkeasta äänentoistolaitteesta kuuluu niin kova reggae-biitti, että sen tuntee rinnassaan. Sitä ei voi pysäyttää - on karnevaalien aika.</w:t>
      </w:r>
    </w:p>
    <w:p>
      <w:r>
        <w:rPr>
          <w:b/>
          <w:u w:val="single"/>
        </w:rPr>
        <w:t xml:space="preserve">Asiakirjan numero 9380</w:t>
      </w:r>
    </w:p>
    <w:p>
      <w:r>
        <w:t xml:space="preserve">Windsorin hyväntekeväisyysjärjestön mukaan joutsenhyökkäykset yleistyvät</w:t>
      </w:r>
    </w:p>
    <w:p>
      <w:r>
        <w:t xml:space="preserve">Ensimmäinen joutsen löytyi uimaan joesta siivet sidottuina 14. lokakuuta. Lintu löytyi läheltä Kylpyläsaarta, josta löydettiin elokuussa grillatun joutsenen jäänteet. Toinen joutsen löytyi viime viikonloppuna kuolleena Home Parkista, ja häntä oli ammuttu päähän ja hänen kaulansa oli murtunut. Wendy Hermon Swan Lifeline -hyväntekeväisyysjärjestöstä sanoi: "En tiedä, ovatko he tehneet sen huvikseen vai ruoan vuoksi." "En tiedä, ovatko he tehneet sen huvikseen vai ruoan vuoksi." Hän sanoi olevansa "järkyttynyt" hyökkäysten yleisyydestä, joista on ilmoitettu poliisille.</w:t>
      </w:r>
    </w:p>
    <w:p>
      <w:r>
        <w:rPr>
          <w:b/>
        </w:rPr>
        <w:t xml:space="preserve">Yhteenveto</w:t>
      </w:r>
    </w:p>
    <w:p>
      <w:r>
        <w:t xml:space="preserve">Hyväntekeväisyysjärjestö sanoo pelkäävänsä Windsorin joutsenten turvallisuuden puolesta sen jälkeen, kun kahden linnun kimppuun hyökättiin Berkshiren kaupungissa viikon sisällä.</w:t>
      </w:r>
    </w:p>
    <w:p>
      <w:r>
        <w:rPr>
          <w:b/>
          <w:u w:val="single"/>
        </w:rPr>
        <w:t xml:space="preserve">Asiakirjan numero 9381</w:t>
      </w:r>
    </w:p>
    <w:p>
      <w:r>
        <w:t xml:space="preserve">BBC:n tiimi jäi kiinni Etnan räjähdyksessä</w:t>
      </w:r>
    </w:p>
    <w:p>
      <w:r>
        <w:t xml:space="preserve">Toimittaja Rebecca Morelle ja kollegat olivat kuvaamassa vuorella, kun laava joutui kosketuksiin lumen kanssa, ja kivenmurikat sinkoutuivat joka suuntaan. "Joitakin päävammoja, palovammoja, viiltoja ja mustelmia", kirjeenvaihtajamme twiittasi. "Vulkanologi sanoi, että [se oli] vaarallisin hänen 30-vuotisen uransa aikana koettu tapaus."</w:t>
      </w:r>
    </w:p>
    <w:p>
      <w:r>
        <w:rPr>
          <w:b/>
        </w:rPr>
        <w:t xml:space="preserve">Yhteenveto</w:t>
      </w:r>
    </w:p>
    <w:p>
      <w:r>
        <w:t xml:space="preserve">BBC:n kuvausryhmä ja turistiryhmä ovat joutuneet Etna-vuorella tapahtuneeseen räjähdykseen, joka johti useiden loukkaantumiseen.</w:t>
      </w:r>
    </w:p>
    <w:p>
      <w:r>
        <w:rPr>
          <w:b/>
          <w:u w:val="single"/>
        </w:rPr>
        <w:t xml:space="preserve">Asiakirjan numero 9382</w:t>
      </w:r>
    </w:p>
    <w:p>
      <w:r>
        <w:t xml:space="preserve">Armeija käy sotaa lokkeja vastaan Jerseyn villieläinpuistossa.</w:t>
      </w:r>
    </w:p>
    <w:p>
      <w:r>
        <w:t xml:space="preserve">Kaksikymmentä sotilasta Royal Wessex Yeomanry -joukoista vietti päivän Durrell Wildlife Parkissa rakentaen lokkisuojattua kattoa Dodo-ravintolan terassille. Kattoon asennettiin suuret puiset tuet ja yläpuolelle asennettiin verkko, joka estää nälkäisiä lokkeja häiritsemästä ruokailijoita. Puiston tiedottaja sanoi, että linnut olivat olleet riesana.</w:t>
      </w:r>
    </w:p>
    <w:p>
      <w:r>
        <w:rPr>
          <w:b/>
        </w:rPr>
        <w:t xml:space="preserve">Yhteenveto</w:t>
      </w:r>
    </w:p>
    <w:p>
      <w:r>
        <w:t xml:space="preserve">Sotilasjoukko on kutsuttu Jerseyssä sijaitsevaan luonnonpuistoon suojelemaan kävijöitä häiritseviltä lokeilta.</w:t>
      </w:r>
    </w:p>
    <w:p>
      <w:r>
        <w:rPr>
          <w:b/>
          <w:u w:val="single"/>
        </w:rPr>
        <w:t xml:space="preserve">Asiakirjan numero 9383</w:t>
      </w:r>
    </w:p>
    <w:p>
      <w:r>
        <w:t xml:space="preserve">Mansaaren posti menettää työpaikkoja</w:t>
      </w:r>
    </w:p>
    <w:p>
      <w:r>
        <w:t xml:space="preserve">Geoff Corkish vahvisti, että Douglasissa sijaitsevan postin pääkonttorin toimistohenkilökunta on saanut irtisanomisilmoituksen. Tämä johtuu siitä, että yhden organisaation tärkeimmistä asiakkaista, Vivat Directin, joka tunnettiin aiemmin nimellä Reader's Digest, liiketoiminta on vähentynyt. Corkish sanoi: "Yritämme löytää vaihtoehtoisia työpaikkoja mahdollisuuksien mukaan." Hän lisäsi: "Toivomme, että pieni määrä henkilöstöä jää töihin vastausten ja maksujen käsittelyyn." Hän lisäsi: "Toivomme, että pieni määrä henkilöstöä jää töihin vastausten ja maksujen käsittelyyn." Mansaaren posti toivoo säilyttävänsä liikesuhteet Vivat Directin kanssa, kun emoyhtiö Better Capital yrittää järjestää uudelleen aikakauslehtiliiketoimintansa. "Tämä uutinen korostaa valitettavasti niitä vaikeuksia, joita yritykset joutuvat edelleen kohtaamaan tässä taloustilanteessa", Corkish jatkoi.</w:t>
      </w:r>
    </w:p>
    <w:p>
      <w:r>
        <w:rPr>
          <w:b/>
        </w:rPr>
        <w:t xml:space="preserve">Yhteenveto</w:t>
      </w:r>
    </w:p>
    <w:p>
      <w:r>
        <w:t xml:space="preserve">Mansaaren postitoimistosta vähennetään viisitoista työpaikkaa, koska erään tärkeän asiakkaan liiketoiminta on vähentynyt.</w:t>
      </w:r>
    </w:p>
    <w:p>
      <w:r>
        <w:rPr>
          <w:b/>
          <w:u w:val="single"/>
        </w:rPr>
        <w:t xml:space="preserve">Asiakirjan numero 9384</w:t>
      </w:r>
    </w:p>
    <w:p>
      <w:r>
        <w:t xml:space="preserve">Corwenin onnettomuus: Mies sai hengenvaarallisia vammoja</w:t>
      </w:r>
    </w:p>
    <w:p>
      <w:r>
        <w:t xml:space="preserve">Pelastuspalvelut kutsuttiin A5-tielle Llidiart y Parcin ja Glyndyfrdwyn välille Corwenin lähellä noin klo 14:30 GMT. Hopeanvärisen Mini One -avoauton kuljettaja kuljetettiin ilmakuljetuksella Liverpoolin Aintree Hospitaliin. PC Rich Priamo kehotti kaikkia, jotka näkivät auton ja Vauxhall-minibussin välisen kolarin, ottamaan yhteyttä Pohjois-Walesin poliisiin. "Kaikkia, joilla saattaa olla kojelautakamera, pyydetään myös ottamaan yhteyttä", hän lisäsi. Ohitustie oli suljettu, mutta se on avattu uudelleen.</w:t>
      </w:r>
    </w:p>
    <w:p>
      <w:r>
        <w:rPr>
          <w:b/>
        </w:rPr>
        <w:t xml:space="preserve">Yhteenveto</w:t>
      </w:r>
    </w:p>
    <w:p>
      <w:r>
        <w:t xml:space="preserve">Mies on saanut hengenvaarallisia vammoja autonsa ja pikkubussin välisessä kolarissa Denbighshiressä.</w:t>
      </w:r>
    </w:p>
    <w:p>
      <w:r>
        <w:rPr>
          <w:b/>
          <w:u w:val="single"/>
        </w:rPr>
        <w:t xml:space="preserve">Asiakirjan numero 9385</w:t>
      </w:r>
    </w:p>
    <w:p>
      <w:r>
        <w:t xml:space="preserve">Apple ja Amazon kiistelevät "sovelluskaupan" tavaramerkistä</w:t>
      </w:r>
    </w:p>
    <w:p>
      <w:r>
        <w:t xml:space="preserve">Vuonna 2011 Apple yritti estää Amazonia käyttämästä termiä Appstore mobiililaitteiden verkkokaupassaan. Amazon oli väittänyt, että termi oli yleinen ja että Apple ei omistanut oikeuksia. "Emme näe enää tarvetta jatkaa oikeusjuttuamme Amazonia vastaan", Apple sanoi lausunnossaan. Yhdysvaltain piirituomari Phyllis Hamilton allekirjoitti tiistaina Pohjois-Kaliforniassa oikeuden määräyksen, jolla kanne hylättiin, sen jälkeen kun hän oli aiemmin päättänyt, ettei Apple ollut osoittanut, että Amazon olisi pettänyt asiakkaitaan käyttämällä termiä. "Olemme tyytyväisiä siihen, että tuomioistuin on lopullisesti hylännyt tämän tapauksen", Amazon sanoi lausunnossaan.</w:t>
      </w:r>
    </w:p>
    <w:p>
      <w:r>
        <w:rPr>
          <w:b/>
        </w:rPr>
        <w:t xml:space="preserve">Yhteenveto</w:t>
      </w:r>
    </w:p>
    <w:p>
      <w:r>
        <w:t xml:space="preserve">Yhdysvaltalainen tuomari on hyväksynyt Applen ja Amazonin päätöksen lopettaa kaksi vuotta vanha oikeusjuttu, joka koskee termiä "sovelluskauppa" koskevaa tavaramerkkiä.</w:t>
      </w:r>
    </w:p>
    <w:p>
      <w:r>
        <w:rPr>
          <w:b/>
          <w:u w:val="single"/>
        </w:rPr>
        <w:t xml:space="preserve">Asiakirjan numero 9386</w:t>
      </w:r>
    </w:p>
    <w:p>
      <w:r>
        <w:t xml:space="preserve">Perhe ahtautui yhteen makuuhuoneeseen</w:t>
      </w:r>
    </w:p>
    <w:p>
      <w:r>
        <w:t xml:space="preserve">Ulkopuolisen silmin Steph näyttäisi menestyneeltä yksinhuoltajaäidiltä. Hänellä on kokopäivätyö, kaksi tyttöä, vauva tulossa ja yksi suuri salaisuus: hän pelkää joutuvansa kodittomaksi. Vielä kerran. "Olen ollut tilapäismajoituksessa jo vuoden. Seinissä on kosteutta, lavuaari vuotaa ja yhdessä makuuhuoneessa asuu rottia. Minulta peritään 1 000 puntaa kuukaudessa asumisesta. "Koko perheemme nukkuu yhdessä huoneessa, koska toisessa makuuhuoneessa on rottia. Siellä on myös reikä, josta sadevesi tihkuu sisään, joten en voi nukkua siellä. "Eilen tulin kotiin ja sain käsin toimitetun irtisanomisilmoituksen, jossa sanottiin, että minun on otettava yhteyttä valtuustoon tai minut häädetään. "Vuokra on kallis, ja olen joutunut maksurästeihin. Kun on koditon, on otettava se, mitä annetaan - ei ole mahdollisuutta valita, voisiko asua edullisemmalla alueella. "Olen kysynyt, voisivatko he sijoittaa minut ja tyttöni Kentiin. Ajan autoa, joten voisin kulkea töihin ja vuokra olisi halvempi, mutta minua on kielletty hakemasta vakituista kunnallista asuntoa, koska minulla on täällä maksurästejä. "Koska teen kokopäivätyötä, en saa muita etuuksia kuin yleiskorvausta ja lapsilisää, minkä vuoksi olen jäänyt vuokrissa näin paljon jälkeen. "Yleisluottojen maksusykliä muutettiin, ja jouduin velkaantumaan. Yritin maksaa ne pois, mutta elän kädestä suuhun. Teen ylitöitä vain pystyäkseni ruokkimaan lapseni. Meillä ei ole mitään ylellisyyksiä. Minulle maksetaan palkka, ja rahat menevät ulos samana päivänä. "Neuvosto otti minuun yhteyttä vain kerran vuokrarästieni vuoksi. He eivät koskaan yrittäneet laatia takaisinmaksusuunnitelmaa, ja sain tietää ongelman laajuudesta vasta, kun kirjauduin verkkosivustolle ja huomasin olevani velkaa 4000 puntaa. "Siskoni lainasi minulle heinäkuussa 2 000 puntaa, joka meni suoraan neuvostolle. Mutta kun seuraavan kerran katsoin, velkani oli noussut takaisin 3 000 puntaan, koska vuokra oli nostettu eikä yleishyvitykseni ollut tullut ajoissa. Neuvoston näkemys Southwark Council sanoi tapaavansa hänet "keskustellakseen seuraavista toimista". Se sanoi, että 80 asumistukea saavaa yksityistä vuokralaista menettää kotinsa joka kuukausi kaupunginosassa, ja vaikka se ei halua majoittaa ihmisiä huonompilaatuisiin asuntoihin, "joskus kun on kiireellinen tarve saada katto jonkun pään päälle, se on ainoa vaihtoehto". "Olen erittäin järkyttynyt tästä. Vaikka onnistuisin maksamaan kaikki vuokrarästini, se ei muuta mitään - velkaantuisin taas ensi kuussa. Tilanne on riistäytynyt käsistä. "Meidät majoitettiin majataloon kuudeksi kuukaudeksi, kun meistä tehtiin asunnottomia. Se oli elämäni pahin puoli vuotta. "Majatalo oli inhottava. Minut laitettiin yhteen huoneeseen kahden tyttöni kanssa - kieltäydyin käyttämästä likaista yhteiskeittiötä, joten elimme siellä asuessamme suurimman osan aikaa noutoruokien varassa. "Olen yksi niistä ihmisistä, jotka vain pärjäävät. Työskentelen ammattimaisessa toimistossa, eikä kukaan koskaan tietäisi, mitä käyn läpi. "Mutta sisältä tulen hulluksi. Toinen vauva "Se on todella vaikuttanut perhe-elämäämme. Teini-ikäinen tyttäreni on ollut painajainen. Hän kamppailee koulussa, koska olemme olleet niin levottomia. Ainakin asumme nyt lähempänä hänen ystäviään, mikä auttaa. "Olen saamassa toisen vauvan, ja meidän kaikkien neljän on jaettava yksi huone. Miten se on edes mahdollista? "Neuvoston on tarkoitus auttaa ihmisiä, mutta minua se ei ole auttanut. Olen valittanut tämän kiinteistön tilasta lokakuusta lähtien, olen kirjoittanut kansanedustajalle, valittanut Twitterissä ja kirjoittanut neuvostolle. Asuntovirkailija kävi paikalla ja lähti sitten pois neuvostosta, joten mitään ei ole tehty. "Nyt taistelen pitääkseni edes tämän katon pääni päällä, mutta ellen voi tehdä jotain veloilleni, olen loukussa tässä kosteassa, sopimattomassa, väliaikaisessa asunnossa." "En voi tehdä mitään." Tuottajat Kate Berry ja Rebecca Maxted Steph puhui Stephen Nolanin kanssa BBC 5:n suorassa lähetyksessä.</w:t>
      </w:r>
    </w:p>
    <w:p>
      <w:r>
        <w:rPr>
          <w:b/>
        </w:rPr>
        <w:t xml:space="preserve">Yhteenveto</w:t>
      </w:r>
    </w:p>
    <w:p>
      <w:r>
        <w:t xml:space="preserve">Tänä yönä 120 000 lasta Englannissa viettää yön tilapäismajoituksessa. Hallitus lupasi tällä viikolla "korjata rikkinäiset asuntomarkkinat" ja investoida 2 miljardia puntaa lisää kohtuuhintaiseen asumiseen. Eräs äiti, joka on raskaana kolmannella lapsellaan ja joka häädettiin yksityisestä vuokra-asunnostaan yli 18 kuukautta sitten, kertoo BBC:lle, mitä tilapäismajoituksessa asuminen merkitsee hänen perheelleen.</w:t>
      </w:r>
    </w:p>
    <w:p>
      <w:r>
        <w:rPr>
          <w:b/>
          <w:u w:val="single"/>
        </w:rPr>
        <w:t xml:space="preserve">Asiakirjan numero 9387</w:t>
      </w:r>
    </w:p>
    <w:p>
      <w:r>
        <w:t xml:space="preserve">Uusi tarjous Totalin offshore-kiistassa</w:t>
      </w:r>
    </w:p>
    <w:p>
      <w:r>
        <w:t xml:space="preserve">Elginin, Alwynin ja Dunbarin laitureilla työskentelevät Unite-ammattiliiton jäsenet ovat osallistuneet useisiin lakkoihin. Huolenaiheena on muun muassa siirtyminen kolmen viikon työvuoroihin ja kolmen viikon vapaapäiviin. Ammattiliitto ilmoitti, että maanantaiksi suunniteltu 12-tuntinen lakko keskeytetään kuulemisäänestyksen ajaksi. Tarkistettu sopimus hylättiin aiemmin tällä viikolla riippumattoman sovitteluelimen Acasin kanssa käytyjen neuvottelujen jälkeen, mutta torstaina käytiin uusia neuvotteluja.</w:t>
      </w:r>
    </w:p>
    <w:p>
      <w:r>
        <w:rPr>
          <w:b/>
        </w:rPr>
        <w:t xml:space="preserve">Yhteenveto</w:t>
      </w:r>
    </w:p>
    <w:p>
      <w:r>
        <w:t xml:space="preserve">Öljy-yhtiö Totalin ja sen kolmella öljynporauslautalla työskentelevien työntekijöiden välisen pitkäaikaisen kiistan lopettamiseksi on tehty uusia ehdotuksia.</w:t>
      </w:r>
    </w:p>
    <w:p>
      <w:r>
        <w:rPr>
          <w:b/>
          <w:u w:val="single"/>
        </w:rPr>
        <w:t xml:space="preserve">Asiakirjan numero 9388</w:t>
      </w:r>
    </w:p>
    <w:p>
      <w:r>
        <w:t xml:space="preserve">Kongressi paljasti "venäläisen trollin" viestejä</w:t>
      </w:r>
    </w:p>
    <w:p>
      <w:r>
        <w:t xml:space="preserve">Yhdysvaltain senaatin tiedusteluvaliokunta julkaisi kuvat sen jälkeen, kun Facebookia, Twitteriä ja Instagramia arvosteltiin siitä, että ne olivat aliarvioineet ongelman. Esimerkit ovat murto-osa niistä viesteistä, jotka teknologiayhtiöt ovat itse merkinneet epäilyttäviksi. Muita tapauksia oli esitetty Capitol Hillissä aiemmin viikolla. Lisäksi senaattorit julkaisivat tietoja siitä, kuinka paljon materiaalin mainostamiseen oli käytetty rahaa ja kuinka monelle ihmiselle sitä oli näytetty. He ovat myös toimittaneet pitkän listan Venäjään kytköksissä olevista Twitter-tileistä, jotka on nyt keskeytetty.</w:t>
      </w:r>
    </w:p>
    <w:p>
      <w:r>
        <w:rPr>
          <w:b/>
        </w:rPr>
        <w:t xml:space="preserve">Yhteenveto</w:t>
      </w:r>
    </w:p>
    <w:p>
      <w:r>
        <w:t xml:space="preserve">Julkisuuteen on jaettu lisää tapauksia, joissa sosiaalisen median viestejä ja mainoksia, joiden uskotaan olevan osa Venäjän propagandapyrkimyksiä vaikuttaa Yhdysvaltain viime presidentinvaaleihin ja jakaa sen yhteiskuntaa.</w:t>
      </w:r>
    </w:p>
    <w:p>
      <w:r>
        <w:rPr>
          <w:b/>
          <w:u w:val="single"/>
        </w:rPr>
        <w:t xml:space="preserve">Asiakirjan numero 9389</w:t>
      </w:r>
    </w:p>
    <w:p>
      <w:r>
        <w:t xml:space="preserve">"Kamppailin hengittääkseni - nyt juoksen maratoneja</w:t>
      </w:r>
    </w:p>
    <w:p>
      <w:r>
        <w:t xml:space="preserve">"Minulla oli ollut yskä jo kauan. Luulin, että minulla oli rintatulehdus, ja menin röntgeniin. Mutta siellä ollessani sain todella pahan yskäkohtauksen. "Minut otettiin sairaalaan - ja minulla todettiin myöhäisastma. Olin 30-vuotias. Minulle on kerrottu, että se on melko yleistä naisilla. "Asiat, jotka eivät ennen vaikuttaneet, vaikuttavat nyt. Jos esimerkiksi kynttilä tuoksuu voimakkaasti, rintakehäni menee. "Lääkkeiden ottaminen oli järkytys. En pidä pillereiden ottamisesta, en edes särkylääkkeiden ottamisesta päänsärkyyn, mutta minun piti kokeilla erilaisia inhalaattoreita ja tabletteja nähdäkseni, mikä toimii. "Kehoni muoto muuttui, joten jouduin käsittelemään sitä. Enkä ole voinut käyttää vihkisormuksiani tai kihlasormuksiani vuosiin, koska sormeni ovat turvonneet steroidien takia. "Kerran muistan menneeni puistoon, kun poikani Caleb halusi pelata jalkapalloa. Mutta en pystynyt edes seisomaan ja katsomaan. Minun oli istuttava autossa. Tunsin itseni ulkopuoliseksi. "Minä nyyhkytin. Olin todella juuri tehnyt sen' "Muistan, että ystäväni juoksi maratonia Liverpoolissa. Yritin päästä nopeasti eri pisteiden välillä katsomaan häntä - ja olin vaikeuksissa. "Ajattelin - en voi elää elämääni näin. En voi antaa astman voittaa minua. En halunnut tulla tunnetuksi 'huonona ihmisenä'. "Sitten viime vuonna minut irtisanottiin. Ajattelin, että oli aika yrittää saada elämäni takaisin raiteilleen. "Nuorena olin urheilullinen - juoksin, uin ja kävin kuntosalilla koko ajan. "Aloitin siis Couch to 5K -ohjelman ja aloin vahvistua. "Menimme paikalliselle radalle ja poikani kiersi pyörällään, kun minä 'liikuin' sen ympäri. "Ajattelin, että pystyn tähän". "Liityin Virtual Runnersiin - ja aloin saada mitaleja. Sitten juoksin ensimmäisen puolimaratonini. "Otin itsestäni selfien mitalin kanssa. Ja sitten nyyhkytin. Olin juuri tehnyt sen. "Viime vuonna keräsin 4000 puntaa, kun juoksin ensimmäistä kertaa Lontoon maratonin Asthma UK:lle. Tällä hetkellä harjoittelen ja kerään rahaa, jotta voisin juosta sen uudestaan - minulla puuttuu juuri ja juuri 1 000 puntaa. "Mutta jopa kävelylenkille lähteminen kylminä talvipäivinä voi olla vaikeaa. Kylmä ilma pysäyttää minut heti, joten olen tähän aikaan vuodesta todella riippuvainen kuntosalista. "Juokseminen on jotain, jonka olen tehnyt itselleni. Olen puskenut itseäni. Ja liikunta on auttanut. Se on vaikuttanut siihen, kuinka monta kertaa olen joutunut sairaalaan - ennen sitä tapahtui melko usein. "Astma muutti elämääni niin paljon - mutta olen pystynyt käyttämään sitä positiivisena asiana."</w:t>
      </w:r>
    </w:p>
    <w:p>
      <w:r>
        <w:rPr>
          <w:b/>
        </w:rPr>
        <w:t xml:space="preserve">Yhteenveto</w:t>
      </w:r>
    </w:p>
    <w:p>
      <w:r>
        <w:t xml:space="preserve">Astmadiagnoosi 30-vuotiaana muutti Ruth Smithin elämän. Hän joutui säännöllisesti sairaalaan vakavien kohtausten vuoksi, ja jo ulos meneminen kylmänä talvipäivänä oli vaikeaa. Leedsissä asuva yhden lapsen äiti on kuitenkin kokenut jääneensä elämän ulkopuolelle ja ryhtynyt maratonjuoksijaksi. Tämä on hänen tarinansa:</w:t>
      </w:r>
    </w:p>
    <w:p>
      <w:r>
        <w:rPr>
          <w:b/>
          <w:u w:val="single"/>
        </w:rPr>
        <w:t xml:space="preserve">Asiakirjan numero 9390</w:t>
      </w:r>
    </w:p>
    <w:p>
      <w:r>
        <w:t xml:space="preserve">Eyemouthin kalastusvene uppoaa saatuaan verkkoon jättiläislohkareen</w:t>
      </w:r>
    </w:p>
    <w:p>
      <w:r>
        <w:t xml:space="preserve">Eyemouthissa sijaitseva alus joutui vaikeuksiin sunnuntaina iltapäivällä noin 18 meripeninkulman päässä merellä. Kaksimiehinen miehistö onnistui pääsemään pelastuslauttaan, kun heidän veneensä alkoi upota. Miehet, jotka eivät loukkaantuneet, pelastettiin operaatiossa, johon osallistuivat Tynemouthin pelastusvene sekä rannikkovartiosto ja sen helikopteri. Aiheeseen liittyvät Internet-linkit RNLI</w:t>
      </w:r>
    </w:p>
    <w:p>
      <w:r>
        <w:rPr>
          <w:b/>
        </w:rPr>
        <w:t xml:space="preserve">Yhteenveto</w:t>
      </w:r>
    </w:p>
    <w:p>
      <w:r>
        <w:t xml:space="preserve">Bordersin kalastusalus upposi sen jälkeen, kun sen verkkoihin oli laskeutunut suuri lohkare kannelle.</w:t>
      </w:r>
    </w:p>
    <w:p>
      <w:r>
        <w:rPr>
          <w:b/>
          <w:u w:val="single"/>
        </w:rPr>
        <w:t xml:space="preserve">Asiakirjan numero 9391</w:t>
      </w:r>
    </w:p>
    <w:p>
      <w:r>
        <w:t xml:space="preserve">Vaarallisen ajamisen syyte vuosi Blythin onnettomuuden kuoleman jälkeen</w:t>
      </w:r>
    </w:p>
    <w:p>
      <w:r>
        <w:t xml:space="preserve">Hannah Inman oli matkustajana Skoda Fabiassa, joka törmäsi raskaaseen tavarankuljetusajoneuvoon Coniston Roadilla Blythissa, Northumberlandissa 1. lokakuuta 2019. 21-vuotias kuoli sairaalassa vammoihinsa vähän myöhemmin. Northumbrian poliisin mukaan 23-vuotias, Fishburnista Durhamin kreivikunnasta kotoisin oleva mies saapuu Bedlingtonin käräjäoikeuden eteen 7. joulukuuta.</w:t>
      </w:r>
    </w:p>
    <w:p>
      <w:r>
        <w:rPr>
          <w:b/>
        </w:rPr>
        <w:t xml:space="preserve">Yhteenveto</w:t>
      </w:r>
    </w:p>
    <w:p>
      <w:r>
        <w:t xml:space="preserve">Miestä on syytetty kuolemantuottamuksesta vaarallisella ajotavalla sen jälkeen, kun nainen kuoli onnettomuudessa.</w:t>
      </w:r>
    </w:p>
    <w:p>
      <w:r>
        <w:rPr>
          <w:b/>
          <w:u w:val="single"/>
        </w:rPr>
        <w:t xml:space="preserve">Asiakirjan numero 9392</w:t>
      </w:r>
    </w:p>
    <w:p>
      <w:r>
        <w:t xml:space="preserve">Monmouthshiren perheen syndikaatti voitti 61 miljoonaa puntaa EuroMillionsissa</w:t>
      </w:r>
    </w:p>
    <w:p>
      <w:r>
        <w:t xml:space="preserve">Perjantain voittonumerot olivat 01, 21, 26, 40 ja 50, ja Lucky Star -voitonumerot olivat 02 ja 04. Voittaja osui kaikkiin seitsemään numeroon ja nappasi 61 102 443 puntaa - yksi suurimmista lottovoitoista Yhdistyneessä kuningaskunnassa. Suurin voitto oli, kun Colin ja Chris Weir Largsista, North Ayrshirestä, voittivat 161 653 000 punnan EuroMillions-jättipotin heinäkuussa 2011. National Lottery, jonka operaattori Camelot pyörittää Euromillionsia Yhdistyneessä kuningaskunnassa, ei ole vielä julkistanut voittajan nimeä.</w:t>
      </w:r>
    </w:p>
    <w:p>
      <w:r>
        <w:rPr>
          <w:b/>
        </w:rPr>
        <w:t xml:space="preserve">Yhteenveto</w:t>
      </w:r>
    </w:p>
    <w:p>
      <w:r>
        <w:t xml:space="preserve">Monmouthshiresta kotoisin oleva perhesyndikaatti juhlii voitettuaan yli 61 miljoonaa puntaa EuroMillionsin jättipotissa.</w:t>
      </w:r>
    </w:p>
    <w:p>
      <w:r>
        <w:rPr>
          <w:b/>
          <w:u w:val="single"/>
        </w:rPr>
        <w:t xml:space="preserve">Asiakirjan numero 9393</w:t>
      </w:r>
    </w:p>
    <w:p>
      <w:r>
        <w:t xml:space="preserve">Shakespearen teatterin pingispelit soihtuviestiä varten</w:t>
      </w:r>
    </w:p>
    <w:p>
      <w:r>
        <w:t xml:space="preserve">Pingispelit pidettiin sunnuntaina Royal Shakespeare Theatre Stratford-Upon-Avonissa. Peleihin kuului pöytätennistä, pallo- ja lusikkakilpailuja sekä bingoa. Royal Shakespeare Company (RSC) kertoi, että pallot olivat jääneet jäljelle kohtauksesta, joka oli leikattu The Comedy of Errors -näytelmästä.</w:t>
      </w:r>
    </w:p>
    <w:p>
      <w:r>
        <w:rPr>
          <w:b/>
        </w:rPr>
        <w:t xml:space="preserve">Yhteenveto</w:t>
      </w:r>
    </w:p>
    <w:p>
      <w:r>
        <w:t xml:space="preserve">Kaksitoista tuhatta Shakespeare-näytelmästä jäljelle jäänyttä pingispalloa käytettiin tapahtumassa, joka järjestettiin samaan aikaan olympiasoihtuviestin kanssa Warwickshiressä.</w:t>
      </w:r>
    </w:p>
    <w:p>
      <w:r>
        <w:rPr>
          <w:b/>
          <w:u w:val="single"/>
        </w:rPr>
        <w:t xml:space="preserve">Asiakirjan numero 9394</w:t>
      </w:r>
    </w:p>
    <w:p>
      <w:r>
        <w:t xml:space="preserve">Näkemys: Valkoisen talon kirje on itse aiheutettu haava</w:t>
      </w:r>
    </w:p>
    <w:p>
      <w:r>
        <w:t xml:space="preserve">Kirjeessä tuodaan oikeutetusti esiin huoli edustajainhuoneen äänestyksen puuttumisesta ja menettelyn salassapidosta - demokraatit ovat rajoittaneet republikaanien mahdollisuuksia kuulustella todistajia ja hankkia aineistoa. Tämä ei kuitenkaan ole oikeutettu peruste kieltäytyä yhteistyöstä tai selvästi olennaisen todistusaineiston toimittamisesta. Kirjeessä korostetaan, että menettelyssä ei ole noudatettu asianmukaista menettelyä. Perustuslaki ei kuitenkaan nimenomaisesti edellytä muuta kuin edustajainhuoneen äänestystä itse syytteeseen asettamisesta ja enemmistökynnystä asian siirtämiseksi senaatin käsiteltäväksi. Tämä on kongressin perustuslaillinen tehtävä. Kongressin tutkimukselle on laillinen perusta sekä sen valvonta- että syytteeseenpanovallan nojalla. Jos nämä syytökset itsekriminoinnista osoittautuvat todeksi, ne voisivat olla syyttämispykälien perusteena. Presidentti ei voi vain ottaa pallojaan ja lähteä pelistä, koska hän ei pidä muista pelaajista. Kieltäytyminen yhteistyöstä perustuslain mukaisen prosessin kanssa voi itsessään olla vallan väärinkäyttöä. Trumpin aiempi twiitti siitä, että hän haluaa suurlähettilään todistavan (mutta estää tämän todistamisen, koska hän ei luota komiteaan), on kuolinisku etuoikeusväitteelle. Presidentti ei voi pidättää olennaisia todisteita siksi, että hän ei pidä kongressin toista puoluetta hallitsevasta kongressista. Sen on perustuttava väitteeseen, jonka mukaan tietojen paljastaminen, vaikka se tapahtuisi tasavertaiselle toimialalle, heikentäisi kansallista turvallisuutta tai diplomaattisia suhteita tai olennaista luottamuksellista viestintää. Tässä kirjeessä toistetaan tämä virheellinen peruste kieltäytyä yhteistyöstä. Se on outo veto, sillä Trumpin twiitit voidaan jättää huomiotta (kuten oikeusministeriö teki maahanmuuttoa koskevassa oikeudenkäynnissä), koska ne eivät kuvasta hallituksen todellista kantaa. Nyt Valkoisen talon lakimies itse on omaksunut samat perustelut. Kirje on jälleen yksi vältettävissä oleva itse aiheutettu haava Valkoiselta talolta, joka näyttää pyrkivän vastapainoksi lyömään itsensä syytteeseen. Tässä on puolustautumiskeinoja ja käyttökelpoisia argumentteja etuoikeuksista. Kirjeessä kuitenkin tuhotaan nuo puolustukset holtittomasti. Jonathan on perustuslain professori George Washingtonin yliopistossa.</w:t>
      </w:r>
    </w:p>
    <w:p>
      <w:r>
        <w:rPr>
          <w:b/>
        </w:rPr>
        <w:t xml:space="preserve">Yhteenveto</w:t>
      </w:r>
    </w:p>
    <w:p>
      <w:r>
        <w:t xml:space="preserve">Valkoisen talon lakimiesten edustajainhuoneen demokraattijohtajille lähettämässä kahdeksansivuisessa kirjeessä tuomitaan syytteeseenpanotutkimus "perusteettomaksi" ja "perustuslain kannalta pätemättömäksi". Heillä ei ole perusteita, sanoo oikeustieteilijä Jonathan Turley.</w:t>
      </w:r>
    </w:p>
    <w:p>
      <w:r>
        <w:rPr>
          <w:b/>
          <w:u w:val="single"/>
        </w:rPr>
        <w:t xml:space="preserve">Asiakirjan numero 9395</w:t>
      </w:r>
    </w:p>
    <w:p>
      <w:r>
        <w:t xml:space="preserve">Naista syytetään St Paulin katedraalin pommi-iskusta</w:t>
      </w:r>
    </w:p>
    <w:p>
      <w:r>
        <w:t xml:space="preserve">Länsi-Lontoon Hayesista kotoisin olevan Safiyya Amira Shaikhin kerrotaan etsineen St Paul's-kirkkoa ja hotellia mahdollisina paikkoina räjähteiden sijoittamiselle. 36-vuotiasta syytetään Westminsterin tuomareiden edessä terroritekojen valmistelusta ja terroristijulkaisujen levittämisestä. Hänen on määrä saapua Old Bailey -oikeuteen 1. marraskuuta. Syyttäjät väittävät myös, että hän valmisteli Isisin uskollisuuslupauksen sanat.</w:t>
      </w:r>
    </w:p>
    <w:p>
      <w:r>
        <w:rPr>
          <w:b/>
        </w:rPr>
        <w:t xml:space="preserve">Yhteenveto</w:t>
      </w:r>
    </w:p>
    <w:p>
      <w:r>
        <w:t xml:space="preserve">Nainen, jota syytetään St Paulin katedraaliin kohdistuneesta epäillystä pommisuunnitelmasta, on otettu tutkintavankeuteen.</w:t>
      </w:r>
    </w:p>
    <w:p>
      <w:r>
        <w:rPr>
          <w:b/>
          <w:u w:val="single"/>
        </w:rPr>
        <w:t xml:space="preserve">Asiakirjan numero 9396</w:t>
      </w:r>
    </w:p>
    <w:p>
      <w:r>
        <w:t xml:space="preserve">Telfordiin suunnitellaan uusia luonnonsuojelualueita</w:t>
      </w:r>
    </w:p>
    <w:p>
      <w:r>
        <w:t xml:space="preserve">Kaupunginvaltuusto on ehdottanut alueita Madeley Pitmoundsissa, Madebrookissa, Stirchley Dinglessä ja Dothill Parkissa, jotka kaikki sijaitsevat Telfordissa. Michael Barker Telford and Wrekin Councilista sanoi, että toivotaan, että rikkaisiin alueisiin voi tutustua kävellen ja pyörällä. Shropshire Wildlife Trust on vaatinut uusien paikallisten luonnonsuojelualueiden perustamista, jotta kaupungin viheralueita voitaisiin suojella kehitykseltä.</w:t>
      </w:r>
    </w:p>
    <w:p>
      <w:r>
        <w:rPr>
          <w:b/>
        </w:rPr>
        <w:t xml:space="preserve">Yhteenveto</w:t>
      </w:r>
    </w:p>
    <w:p>
      <w:r>
        <w:t xml:space="preserve">Shropshiren kaupunkiin ollaan laatimassa uusia luonnonsuojelualueita.</w:t>
      </w:r>
    </w:p>
    <w:p>
      <w:r>
        <w:rPr>
          <w:b/>
          <w:u w:val="single"/>
        </w:rPr>
        <w:t xml:space="preserve">Asiakirjan numero 9397</w:t>
      </w:r>
    </w:p>
    <w:p>
      <w:r>
        <w:t xml:space="preserve">Flintshiren valtuusto kuulee peruskoulujen sulkemissuunnitelmasta.</w:t>
      </w:r>
    </w:p>
    <w:p>
      <w:r>
        <w:t xml:space="preserve">Vanhemmat protestoivat neuvoston kokouksen ulkopuolella suunnitelmista, jotka koskevat Ysgol Maes Edwinia Flint Mountainissa, Ysgol Llanfynyddiä ja Ysgol Mornantia Pictonissa. Valtuutetuille kerrottiin, että koulut täyttivät useita "laukaisevia tekijöitä" uudelleentarkastelua varten. He päättivät myös tehdä alueellisen tarkastelun, joka kattaa neljä muuta peruskoulua Brynfordissa, Lixwmissä, Nercwysissä ja Rhosesmorin Ysgol Rhos Helygissä.</w:t>
      </w:r>
    </w:p>
    <w:p>
      <w:r>
        <w:rPr>
          <w:b/>
        </w:rPr>
        <w:t xml:space="preserve">Yhteenveto</w:t>
      </w:r>
    </w:p>
    <w:p>
      <w:r>
        <w:t xml:space="preserve">Flintshiren kunta on suostunut kuulemaan yleisöä kolmen peruskoulun sulkemisesta.</w:t>
      </w:r>
    </w:p>
    <w:p>
      <w:r>
        <w:rPr>
          <w:b/>
          <w:u w:val="single"/>
        </w:rPr>
        <w:t xml:space="preserve">Asiakirjan numero 9398</w:t>
      </w:r>
    </w:p>
    <w:p>
      <w:r>
        <w:t xml:space="preserve">Slipknotin basisti Paul Gray on kuollut: Sotilaat: Muistosi</w:t>
      </w:r>
    </w:p>
    <w:p>
      <w:r>
        <w:t xml:space="preserve">Yhtye voitti Grammyn vuonna 2006 kappaleesta "Before I Forget". Heidän äärimmäiset lava-antikvariaatit ulottuivat väkivaltaan toisiaan kohtaan ja ruumiinjätteiden heittelyyn. BBC News -sivuston lukijat ovat lähettäneet muistojaan basistista. Slipknotin basisti löytyi kuolleena</w:t>
      </w:r>
    </w:p>
    <w:p>
      <w:r>
        <w:rPr>
          <w:b/>
        </w:rPr>
        <w:t xml:space="preserve">Yhteenveto</w:t>
      </w:r>
    </w:p>
    <w:p>
      <w:r>
        <w:t xml:space="preserve">Yhdysvaltalaisen metalliyhtye Slipknotin basisti Paul Gray on poliisin mukaan löydetty kuolleena hotellista Des Moinesissa, Iowassa.</w:t>
      </w:r>
    </w:p>
    <w:p>
      <w:r>
        <w:rPr>
          <w:b/>
          <w:u w:val="single"/>
        </w:rPr>
        <w:t xml:space="preserve">Asiakirjan numero 9399</w:t>
      </w:r>
    </w:p>
    <w:p>
      <w:r>
        <w:t xml:space="preserve">Newtownissa pyritään vähentämään rikollisuutta puuttumalla alaikäisten juomiseen</w:t>
      </w:r>
    </w:p>
    <w:p>
      <w:r>
        <w:t xml:space="preserve">Dyfed-Powysin poliisi on käynnistänyt yhteisön alkoholikumppanuuden Newtownissa. Kyseessä on Breconin jälkeen toinen kaupunki paikallisviranomaisen alueella, ja poliisi tekee yhteistyötä kauppakamarin kanssa. Nuoria neuvotaan myös "järkevässä juomisessa". Valtuutettu John Powell sanoi: "On meidän kaikkien etujen mukaista edistää terveellistä suhtautumista alkoholin käyttöön." Järjestelmä on käynnistetty osana alkoholitietoisuusviikkoa.</w:t>
      </w:r>
    </w:p>
    <w:p>
      <w:r>
        <w:rPr>
          <w:b/>
        </w:rPr>
        <w:t xml:space="preserve">Yhteenveto</w:t>
      </w:r>
    </w:p>
    <w:p>
      <w:r>
        <w:t xml:space="preserve">Rikollisuuden ja epäsosiaalisen käyttäytymisen torjuminen ovat kaksi syytä, joiden vuoksi Powysin kaupungissa pyritään vähentämään alaikäisten juomista.</w:t>
      </w:r>
    </w:p>
    <w:p>
      <w:r>
        <w:rPr>
          <w:b/>
          <w:u w:val="single"/>
        </w:rPr>
        <w:t xml:space="preserve">Asiakirjan numero 9400</w:t>
      </w:r>
    </w:p>
    <w:p>
      <w:r>
        <w:t xml:space="preserve">Stoke-on-Trentin grooming-pidätys, kun yleisö pidätti miehen</w:t>
      </w:r>
    </w:p>
    <w:p>
      <w:r>
        <w:t xml:space="preserve">25-vuotias mies pidätettiin sen jälkeen, kun poliisit menivät Winton Squarelle, Stoke-on-Trentiin, puolenpäivän aikaan. Newcastle-under-Lymeen kotoisin oleva mies on pidätettynä, Staffordshiren poliisi kertoi. Poliisi kehotti ihmisiä "olemaan ottamatta asioita omiin käsiinsä" tai spekuloimaan asianomaisen henkilön henkilöllisyydellä. "Pidätyksen jälkeen oikeudenkäynti on aktiivinen, ja tällainen toiminta voi vaarantaa tapauksen vahvuuden, kun se esitetään tuomioistuimessa", poliisin tiedottaja sanoi. Kaikkia, joilla on tietoja, jotka voisivat auttaa poliisia, pyydettiin ottamaan yhteyttä poliisiin.</w:t>
      </w:r>
    </w:p>
    <w:p>
      <w:r>
        <w:rPr>
          <w:b/>
        </w:rPr>
        <w:t xml:space="preserve">Yhteenveto</w:t>
      </w:r>
    </w:p>
    <w:p>
      <w:r>
        <w:t xml:space="preserve">Mies, jonka "yleisö oli pidättänyt", on pidätetty epäiltynä lapsen tapaamisyrityksestä, joka oli seurannut seurustelua, kertoo poliisi.</w:t>
      </w:r>
    </w:p>
    <w:p>
      <w:r>
        <w:rPr>
          <w:b/>
          <w:u w:val="single"/>
        </w:rPr>
        <w:t xml:space="preserve">Asiakirjan numero 9401</w:t>
      </w:r>
    </w:p>
    <w:p>
      <w:r>
        <w:t xml:space="preserve">Wiltshiren neuvosto "vähentää 50 hallintohenkilöstön työntekijää".</w:t>
      </w:r>
    </w:p>
    <w:p>
      <w:r>
        <w:t xml:space="preserve">Konservatiivien johtama neuvosto tarkastelee osastoja, jotta se voisi tehdä 1 miljoonan punnan säästöt 36 miljoonan punnan säästöistä, jotka se sanoo tarvitsevansa ensi vuonna. BBC:n henkilöstölle lähettämässä viestissä sanottiin, että henkilökohtaiset avustajat, sihteerit ja muu hallintohenkilöstö ovat vaarassa. Tiedottajan mukaan 20 jo vapautunutta virkaa olisi leikkausten kohteena. Nämä ovat uusia työpaikkojen menetyksiä niiden lisäksi, joista ilmoitettiin jo tämän vuoden alussa.</w:t>
      </w:r>
    </w:p>
    <w:p>
      <w:r>
        <w:rPr>
          <w:b/>
        </w:rPr>
        <w:t xml:space="preserve">Yhteenveto</w:t>
      </w:r>
    </w:p>
    <w:p>
      <w:r>
        <w:t xml:space="preserve">Viranomaisen mukaan Wiltshiren neuvoston hallinto- ja yritystukialoilta voidaan vähentää noin 50 työpaikkaa.</w:t>
      </w:r>
    </w:p>
    <w:p>
      <w:r>
        <w:rPr>
          <w:b/>
          <w:u w:val="single"/>
        </w:rPr>
        <w:t xml:space="preserve">Asiakirjan numero 9402</w:t>
      </w:r>
    </w:p>
    <w:p>
      <w:r>
        <w:t xml:space="preserve">Tien tarkastukset, kun poliisi etsii Lampeterin vakavasta pahoinpitelystä epäiltyä henkilöä</w:t>
      </w:r>
    </w:p>
    <w:p>
      <w:r>
        <w:t xml:space="preserve">Dyfed-Powysin poliisi on ilmoittanut, että Lampeterissa, Ceredigionissa, on runsaasti poliiseja paikalla, kun poliisit etsivät miestä, joka liittyy tapaukseen. Poliisi on varoittanut yleisöä "olemaan lähestymättä häntä" vaan ilmoittautumaan poliiseille. Rikostutkijat ovat varoittaneet yleisöä, että "epäilty saattaa yrittää liftata". Poliisi on ottanut käyttöön liikennetarkastuksia A485-tiellä Lampeterista ulospäin ja Llangeithon eteläpuolella "etsinnän yhteydessä". Miehellä uskotaan olevan yllään khakitakki ja tummanvihreät housut. "Jos joku näkee miehen, häntä pyydetään olemaan lähestymättä häntä, mutta ilmoittamaan havainnosta poliisille soittamalla numeroon 999", sanottiin Dyfed-Powysin tiedotteessa. Pahoinpitelyn luonteesta tai uhrin tilasta ei ole annettu tietoja, mutta poliisi vahvisti, että Lampeterin Forest Roadin alueella on runsaasti poliiseja.</w:t>
      </w:r>
    </w:p>
    <w:p>
      <w:r>
        <w:rPr>
          <w:b/>
        </w:rPr>
        <w:t xml:space="preserve">Yhteenveto</w:t>
      </w:r>
    </w:p>
    <w:p>
      <w:r>
        <w:t xml:space="preserve">Poliisi on järjestänyt tienvarsitarkastuksia, ja ihmisiä on varoitettu "pysähtymästä kenenkään takia tien sivuun", kun poliisit etsivät vakavasta pahoinpitelystä epäiltyä henkilöä.</w:t>
      </w:r>
    </w:p>
    <w:p>
      <w:r>
        <w:rPr>
          <w:b/>
          <w:u w:val="single"/>
        </w:rPr>
        <w:t xml:space="preserve">Asiakirjan numero 9403</w:t>
      </w:r>
    </w:p>
    <w:p>
      <w:r>
        <w:t xml:space="preserve">Titanicin muistolaatta Guernseyn St Peter Portiin</w:t>
      </w:r>
    </w:p>
    <w:p>
      <w:r>
        <w:t xml:space="preserve">Neljätoista aluksella olleista 19 guernseylaisesta kuoli, kun alus upposi Atlanttiin neitsytmatkallaan. Kuolleiden joukossa olleen Laurence Gaveyn sukulaiset ovat maksaneet muistomerkin, joka sijoitetaan North Esplanadelle. Laatta paljastetaan 15. huhtikuuta matkustajalaivan uppoamisen satavuotispäivän kunniaksi. Suunnittelulupa 14-sivuiselle siniselle muistolaatalle, joka on kooltaan 80 cm x 80 cm (31,5 tuumaa x 31,5 tuumaa), myönnettiin viime kuussa.</w:t>
      </w:r>
    </w:p>
    <w:p>
      <w:r>
        <w:rPr>
          <w:b/>
        </w:rPr>
        <w:t xml:space="preserve">Yhteenveto</w:t>
      </w:r>
    </w:p>
    <w:p>
      <w:r>
        <w:t xml:space="preserve">St Peter Portissa pystytetään muistolaatta niiden Guernseyn asukkaiden muistoksi, jotka kuolivat Titanicin upotessa vuonna 1912.</w:t>
      </w:r>
    </w:p>
    <w:p>
      <w:r>
        <w:rPr>
          <w:b/>
          <w:u w:val="single"/>
        </w:rPr>
        <w:t xml:space="preserve">Asiakirjan numero 9404</w:t>
      </w:r>
    </w:p>
    <w:p>
      <w:r>
        <w:t xml:space="preserve">Mies kuolee jouduttuaan vaikeuksiin järvessä Lewisin rannikolla</w:t>
      </w:r>
    </w:p>
    <w:p>
      <w:r>
        <w:t xml:space="preserve">Poliisin mukaan ayrshireläinen Stephen Slavin oli sunnuntaiaamuna uimassa Loch Caitiosbhalissa saaren itäpuolella. Pelastuslaitos kutsuttiin paikalle Marvigin lähelle noin kello 11.15. Slavinin ruumis löytyi poliisin, rannikkovartioston ja etsintä- ja pelastushelikopterin sekä RNLI:n miehistön suorittamien etsintöjen aikana. Ylikonstaapeli David MacKinnon Skotlannin poliisista sanoi: "Ajatuksemme ovat Stephenin perheen luona tänä hyvin vaikeana aikana."</w:t>
      </w:r>
    </w:p>
    <w:p>
      <w:r>
        <w:rPr>
          <w:b/>
        </w:rPr>
        <w:t xml:space="preserve">Yhteenveto</w:t>
      </w:r>
    </w:p>
    <w:p>
      <w:r>
        <w:t xml:space="preserve">37-vuotias mies on kuollut uituaan järvessä Isle of Lewisin saarella.</w:t>
      </w:r>
    </w:p>
    <w:p>
      <w:r>
        <w:rPr>
          <w:b/>
          <w:u w:val="single"/>
        </w:rPr>
        <w:t xml:space="preserve">Asiakirjan numero 9405</w:t>
      </w:r>
    </w:p>
    <w:p>
      <w:r>
        <w:t xml:space="preserve">Auschwitz: 70 vuotta keskitysleirin vapauttamisesta</w:t>
      </w:r>
    </w:p>
    <w:p>
      <w:r>
        <w:t xml:space="preserve">Yli miljoona ihmistä, enimmäkseen juutalaisia, murhattiin vuosina 1940-1945, mikä tekee siitä kaikkien aikojen suurimman massamurhan tapahtumapaikan. BBC News tutkii, mitä liittoutuneet löysivät vapautuksen yhteydessä ja mitä paikasta on jäljellä nykyään. Kuvamateriaalia British Pathesta ja Yhdysvaltain kansallisarkistosta. Jos et pysty katsomaan, tässä on osa tämän interaktiivisen videon sisällöstä.</w:t>
      </w:r>
    </w:p>
    <w:p>
      <w:r>
        <w:rPr>
          <w:b/>
        </w:rPr>
        <w:t xml:space="preserve">Yhteenveto</w:t>
      </w:r>
    </w:p>
    <w:p>
      <w:r>
        <w:t xml:space="preserve">Seitsemänkymmentä vuotta sitten Auschwitzin keskitysleirit Saksan miehittämässä Puolassa vapautettiin natsien hallinnasta.</w:t>
      </w:r>
    </w:p>
    <w:p>
      <w:r>
        <w:rPr>
          <w:b/>
          <w:u w:val="single"/>
        </w:rPr>
        <w:t xml:space="preserve">Asiakirjan numero 9406</w:t>
      </w:r>
    </w:p>
    <w:p>
      <w:r>
        <w:t xml:space="preserve">Guernsey ottaa käyttöön Alderneyn lentoyhteyksien suojan</w:t>
      </w:r>
    </w:p>
    <w:p>
      <w:r>
        <w:t xml:space="preserve">Guernseyn kauppa- ja työllisyysosaston mukaan sopimus on voimassa, kun he työskentelevät saaren lentoliikenneyhteyksien pitkän aikavälin tarkastelun parissa. Alderneyn asukkaat ovat valittaneet yhteydestä. Tarkastelussa tutkitaan, miten valtion omistama lentoyhtiö Aurigny voi luoda vakaamman palvelun. Ministeriön mukaan Alderneyn reitti on tappiollinen, ja muut reitit tukevat Alderneyn lentoja, joten avoimempaa rahoitusmallia voitaisiin harkita. Siihen voisi sisältyä julkisen palvelun velvoite, jossa Aurignylle maksetaan tukea taattua palvelua vastaan.</w:t>
      </w:r>
    </w:p>
    <w:p>
      <w:r>
        <w:rPr>
          <w:b/>
        </w:rPr>
        <w:t xml:space="preserve">Yhteenveto</w:t>
      </w:r>
    </w:p>
    <w:p>
      <w:r>
        <w:t xml:space="preserve">Alderneyn poliitikkoja on kuultava, ennen kuin Guernseyyn saapuvien ja sieltä lähtevien lentojen hintoihin ja vuorotiheyteen voidaan tehdä muutoksia.</w:t>
      </w:r>
    </w:p>
    <w:p>
      <w:r>
        <w:rPr>
          <w:b/>
          <w:u w:val="single"/>
        </w:rPr>
        <w:t xml:space="preserve">Asiakirjan numero 9407</w:t>
      </w:r>
    </w:p>
    <w:p>
      <w:r>
        <w:t xml:space="preserve">GTA Online: Rockstarin laskennan mukaan lähes 34 miljoonaa pelaajaa</w:t>
      </w:r>
    </w:p>
    <w:p>
      <w:r>
        <w:t xml:space="preserve">Tilastot merkitsevät vuotta siitä, kun peli meni verkkoon. Niiden mukaan lähes 34 miljoonaa pelaajaa on pelannut ympäri maailmaa 224 maassa. Rockstarin Newswire-sivustolla julkaistussa viestissä kehittäjät sanoivat: "Halusimme vain kiittää mahtavia ja omistautuneita pelaajia, jotka ovat tehneet GTA Onlinesta taukoamattoman jännittävän kuluneen vuoden aikana." Tekijät ovat myös sanoneet, että yksityiskohtia nettiryöstöjen käynnistämisestä ilmoitettaisiin "hyvin pian". Rockstarin mukaan ominaisuus tulee olemaan saatavilla kaikille neljälle konsolille, ja se on ensimmäinen GTA Online -päivitys sen jälkeen, kun peli julkaistaan PS4:lle ja Xbox Onelle. Seuraa @BBCNewsbeat Twitterissä ja Radio1Newsbeat YouTubessa.</w:t>
      </w:r>
    </w:p>
    <w:p>
      <w:r>
        <w:rPr>
          <w:b/>
        </w:rPr>
        <w:t xml:space="preserve">Yhteenveto</w:t>
      </w:r>
    </w:p>
    <w:p>
      <w:r>
        <w:t xml:space="preserve">Grand Theft Auto V (GTA V) julkaistaan 18. marraskuuta PS4:lle ja Xbox Onelle, ja Rockstar on julkaissut ensimmäisen GTA Online -laskennan.</w:t>
      </w:r>
    </w:p>
    <w:p>
      <w:r>
        <w:rPr>
          <w:b/>
          <w:u w:val="single"/>
        </w:rPr>
        <w:t xml:space="preserve">Asiakirjan numero 9408</w:t>
      </w:r>
    </w:p>
    <w:p>
      <w:r>
        <w:t xml:space="preserve">Nuorten työttömien määrä väheni Jerseyssä</w:t>
      </w:r>
    </w:p>
    <w:p>
      <w:r>
        <w:t xml:space="preserve">Syyskuun työllisyysluvut osoittavat, että saarella oli 1230 työtöntä, 60 vähemmän kuin elokuussa. Yli 80 prosenttia vähennyksestä tapahtui 18-24-vuotiaiden ikäryhmässä, mutta teini-ikäisten (16-19-vuotiaiden) osuus työnhakijoista on edelleen neljännes. Työttömyys on noussut 320:lla vuoden 2009 syyskuuhun verrattuna.</w:t>
      </w:r>
    </w:p>
    <w:p>
      <w:r>
        <w:rPr>
          <w:b/>
        </w:rPr>
        <w:t xml:space="preserve">Yhteenveto</w:t>
      </w:r>
    </w:p>
    <w:p>
      <w:r>
        <w:t xml:space="preserve">Jerseyn nuorten työttömien määrä on vähentynyt, kertoo sosiaaliturvaministeriö.</w:t>
      </w:r>
    </w:p>
    <w:p>
      <w:r>
        <w:rPr>
          <w:b/>
          <w:u w:val="single"/>
        </w:rPr>
        <w:t xml:space="preserve">Asiakirjan numero 9409</w:t>
      </w:r>
    </w:p>
    <w:p>
      <w:r>
        <w:t xml:space="preserve">Leicesteriin istutetaan tammia timanttisen juhlavuoden kunniaksi</w:t>
      </w:r>
    </w:p>
    <w:p>
      <w:r>
        <w:t xml:space="preserve">Vapaaehtoiset osallistuivat kaupunginvaltuuston järjestämään hankkeeseen, jossa istutettiin 60 englantilaistamme Castle Hill Country Parkiin. Puistovastaava Stefan Cabaniuk sanoi, että tammi on kotoperäinen laji, joka liittyy läheisesti englantilaisiin puistoihin. Hänen mukaansa uudet puut olivat sopiva kunnianosoitus kuningattarelle, joka aloitti kuninkaallisen kiertomatkansa Leicesteristä. Viime kuussa kuningatar vieraili De Montfortin yliopistossa ja Leicesterin katedraalissa aloittaessaan timanttisen juhlavuoden kiertueensa Yhdistyneessä kuningaskunnassa. Aiheeseen liittyvät Internet-linkit Leicesterin kaupunginvaltuusto</w:t>
      </w:r>
    </w:p>
    <w:p>
      <w:r>
        <w:rPr>
          <w:b/>
        </w:rPr>
        <w:t xml:space="preserve">Yhteenveto</w:t>
      </w:r>
    </w:p>
    <w:p>
      <w:r>
        <w:t xml:space="preserve">Kuusikymmentä puuta on istutettu yhteen Leicesterin suurimmista puistoista kuningattaren timanttisen juhlavuoden kunniaksi.</w:t>
      </w:r>
    </w:p>
    <w:p>
      <w:r>
        <w:rPr>
          <w:b/>
          <w:u w:val="single"/>
        </w:rPr>
        <w:t xml:space="preserve">Asiakirjan numero 9410</w:t>
      </w:r>
    </w:p>
    <w:p>
      <w:r>
        <w:t xml:space="preserve">Bournemouthin entisessä IMAX-talossa järjestetään ensimmäiset konsertit</w:t>
      </w:r>
    </w:p>
    <w:p>
      <w:r>
        <w:t xml:space="preserve">Bournemouthin sinfoniaorkesteri esitti kaksi konserttia uudessa ulkoilmaviihdetilassa, joka on korvannut kaupungin entisen IMAX-elokuvateatterin. Loppukesäksi on suunnitteilla ilmaisia konsertteja ja esityksiä aina vuosittaiseen Bournemouth Air Festivaliin asti. Nelikerroksinen IMAX-elokuvateatteri purettiin huhtikuussa.</w:t>
      </w:r>
    </w:p>
    <w:p>
      <w:r>
        <w:rPr>
          <w:b/>
        </w:rPr>
        <w:t xml:space="preserve">Yhteenveto</w:t>
      </w:r>
    </w:p>
    <w:p>
      <w:r>
        <w:t xml:space="preserve">Yli 1 500 ihmistä on nauttinut ensimmäisistä konserteista puretun elokuvateatterin paikalla.</w:t>
      </w:r>
    </w:p>
    <w:p>
      <w:r>
        <w:rPr>
          <w:b/>
          <w:u w:val="single"/>
        </w:rPr>
        <w:t xml:space="preserve">Asiakirjan numero 9411</w:t>
      </w:r>
    </w:p>
    <w:p>
      <w:r>
        <w:t xml:space="preserve">Pakistanilaiset reagoivat Intiassa pidätetyn "vakoilukyyhkyn" jälkeen.</w:t>
      </w:r>
    </w:p>
    <w:p>
      <w:r>
        <w:t xml:space="preserve">BBC TrendingMikä on suosittua ja miksi Kaikki alkoi, kun 14-vuotias poika intialaisessa kylässä lähellä Pakistanin rajaa löysi valkoisen kyyhkysen, jonka höyhenissä oli viesti, joka oli kirjoitettu osittain Pakistanissa laajalti käytetyllä urdu-kielellä, ja joitakin numeroita. Lintu vietiin poliisille, joka määräsi linnun röntgentutkimukseen. Mitään epäilyttävää ei löytynyt, mutta raporttien mukaan kyyhkynen kirjattiin poliisin lokiin "epäiltynä vakoojana". Alue, jolta lintu löydettiin, on lähellä Kashmiria, jota sekä Intia että Pakistan pitävät hallussaan ja jossa käydään rajat ylittäviä sotilaallisia yhteenottoja. "Tämä on harvinainen tapaus, jossa Pakistanista kotoisin oleva lintu on havaittu täällä. Olemme saaneet täällä kiinni muutamia vakoilijoita. Alue on arkaluontoinen, koska se sijaitsee lähellä Jammua, jonne soluttautuminen on melko yleistä", paikallinen poliisipäällikkö Rakesh Kaushal kertoi Times of India -lehdelle. Intia ja Pakistan syyttävät toisiaan usein vakoilusta. Tällä viikolla Pakistanin pääministeri Nawaz Sharif ilmaisi huolensa ulkomaisten tiedustelupalveluiden toiminnasta Pakistanissa, minkä monet näkivät viittauksena Intiaan. Mutta linnun virallinen pidättäminen johti huvittuneisuuteen ja sarkasmiin rajan molemmin puolin. Pakistanissa luotiin kuvia, joilla pilkattiin Intian viranomaisia ja kuvattiin nöyrä kyyhkynen modernin ajan tyylikkäänä vakoojana. Hashtageja #PigeonVsIndia ja #IfIWereAPigeon on mainittu kymmeniä tuhansia kertoja. Molempia hashtageja näyttää edistävän kaksi sosiaalisen median tiimiä, jotka pyrkivät aktiivisesti luomaan Twitter-trendejä ja jotka ilmoittautuvat Pakistanin Tehrik-i-Insaf-puolueen kannattajiksi. Tässä valikoima kyyhkynen-meemejä, jotka aiheuttavat kohua Pakistanin sosiaalisessa mediassa: Tämä ei ole ensimmäinen lintu, joka on pidätetty epäiltynä rikoksesta. Vuonna 2010 Pakistanin vakoojaksi epäilty kyyhkynen luovutettiin The Indian Express -sanomalehden mukaan luonnonvaraisista eläimistä vastaaville viranomaisille tutkinnan jälkeen. Blogi: Samiha Nettikkara Seuraava juttu: Kiinalainen koiransyöntifestivaali raivostuttaa ulkomaalaisia Yulinin koiransyöntifestivaali on alkanut herättää kansainvälistä huomiota - enimmäkseen negatiivista. LUE LISÄÄ Seuraa BBC Trendingiä Twitterissä @BBCtrending, ja löydä meidät Facebookista.</w:t>
      </w:r>
    </w:p>
    <w:p>
      <w:r>
        <w:rPr>
          <w:b/>
        </w:rPr>
        <w:t xml:space="preserve">Yhteenveto</w:t>
      </w:r>
    </w:p>
    <w:p>
      <w:r>
        <w:t xml:space="preserve">Uutinen Intiassa pidätetystä kyyhkystä, jota epäillään käytetyn Pakistanin vakoiluun, herätti huvittuneisuutta rajan molemmin puolin - ja rohkaisi pakistanilaisia jakamaan naapureita pilkkaavia meemejä ja vitsejä.</w:t>
      </w:r>
    </w:p>
    <w:p>
      <w:r>
        <w:rPr>
          <w:b/>
          <w:u w:val="single"/>
        </w:rPr>
        <w:t xml:space="preserve">Asiakirjan numero 9412</w:t>
      </w:r>
    </w:p>
    <w:p>
      <w:r>
        <w:t xml:space="preserve">Poika kuoli ja kolme ihmistä loukkaantui Staffordshiren onnettomuudessa</w:t>
      </w:r>
    </w:p>
    <w:p>
      <w:r>
        <w:t xml:space="preserve">Hopeanvärinen BMW-auto ja valkoinen Mercedes-pakettiauto kolaroivat Uttoxeter Roadilla Draycott in the Moorsissa Staffordshiren osavaltiossa torstaina noin kello 12.45 BST. Poika sai sydänpysähdyksen ja kuoli sairaalassa. Samassa autossa olleet toinen poika ja parikymppinen nainen saivat useita vammoja. West Midlands Ambulance Service hoiti myös pakettiauton mieskuljettajaa.</w:t>
      </w:r>
    </w:p>
    <w:p>
      <w:r>
        <w:rPr>
          <w:b/>
        </w:rPr>
        <w:t xml:space="preserve">Yhteenveto</w:t>
      </w:r>
    </w:p>
    <w:p>
      <w:r>
        <w:t xml:space="preserve">Nuori poika on kuollut ja kolme muuta ihmistä loukkaantunut kolarissa, jossa oli osallisena henkilöauto ja pakettiauto.</w:t>
      </w:r>
    </w:p>
    <w:p>
      <w:r>
        <w:rPr>
          <w:b/>
          <w:u w:val="single"/>
        </w:rPr>
        <w:t xml:space="preserve">Asiakirjan numero 9413</w:t>
      </w:r>
    </w:p>
    <w:p>
      <w:r>
        <w:t xml:space="preserve">Leicesterin puisto: Mies pidätettiin pojan seksuaalisen hyväksikäytön jälkeen</w:t>
      </w:r>
    </w:p>
    <w:p>
      <w:r>
        <w:t xml:space="preserve">Poliisi kutsuttiin Glen Parvassa sijaitsevalle Gilmorton Avenuelle lauantaina noin kello 18.00, kun poliisi oli saanut ilmoituksen, että pojan kimppuun oli hyökätty. Pahoinpitelyn yhteydessä pidätettiin 29-vuotias mies, joka on vapautettu poliisin takuita vastaan. Puistoon on asetettu eristyssulku sillä aikaa, kun etsivät jatkavat tutkimuksiaan. Seuraa BBC East Midlandsia Facebookissa, Twitterissä tai Instagramissa. Lähetä juttuideoita osoitteeseen eastmidsnews@bbc.co.uk.</w:t>
      </w:r>
    </w:p>
    <w:p>
      <w:r>
        <w:rPr>
          <w:b/>
        </w:rPr>
        <w:t xml:space="preserve">Yhteenveto</w:t>
      </w:r>
    </w:p>
    <w:p>
      <w:r>
        <w:t xml:space="preserve">Mies on pidätetty sen jälkeen, kun teinipoikaa oli pahoinpidelty seksuaalisesti puistossa Leicesterissä.</w:t>
      </w:r>
    </w:p>
    <w:p>
      <w:r>
        <w:rPr>
          <w:b/>
          <w:u w:val="single"/>
        </w:rPr>
        <w:t xml:space="preserve">Asiakirjan numero 9414</w:t>
      </w:r>
    </w:p>
    <w:p>
      <w:r>
        <w:t xml:space="preserve">GoSafe: Väite, että nopeusvalvontakamerat ovat väärässä, on perverssi.</w:t>
      </w:r>
    </w:p>
    <w:p>
      <w:r>
        <w:t xml:space="preserve">Gwentin poliisi- ja rikoskomissaari Ian Johnston sanoi, että nopeusvalvontakameravaunujen pitäisi olla "siellä, missä yleisö sanoo, että niitä tarvitaan, ei siellä, missä GoSafe sanoo, että niitä tarvitaan". GoSafen Chris Hume sanoi, että kyseessä on "kumppanuus, jossa Gwentin poliisi on täysin mukana". Hänen mukaansa kolme osapuolta sopi kaikista paikoista. Hume sanoi, että jokaisella Walesin poliisivoimalla on turvakamerayksikkö, ja sijoituspaikoista sopivat poliisivoimat, paikallisviranomaiset ja Swansean valtuusto, joka toimii kumppanuuden vetäjänä. "Kamerapaikat valitaan Walesin hallituksen ohjeiden mukaisesti, ja asianomaiset kumppanit, myös Gwentin poliisi, tarkastelevat jokaista paikkaa vuosittain", hän lisäsi. "Siksi on hieman kieroutunutta, että Johnston väittää, että paikat eivät ole sopivia."</w:t>
      </w:r>
    </w:p>
    <w:p>
      <w:r>
        <w:rPr>
          <w:b/>
        </w:rPr>
        <w:t xml:space="preserve">Yhteenveto</w:t>
      </w:r>
    </w:p>
    <w:p>
      <w:r>
        <w:t xml:space="preserve">Poliisipäällikön väite, jonka mukaan nopeusvalvontakameroita ei ole sijoitettu sinne, missä niitä eniten tarvitaan, on "kieroutunut".</w:t>
      </w:r>
    </w:p>
    <w:p>
      <w:r>
        <w:rPr>
          <w:b/>
          <w:u w:val="single"/>
        </w:rPr>
        <w:t xml:space="preserve">Asiakirjan numero 9415</w:t>
      </w:r>
    </w:p>
    <w:p>
      <w:r>
        <w:t xml:space="preserve">Eclipse-fanit "kurkkivat", ettei Robert Pattinson ollut Britannian ensi-illassa</w:t>
      </w:r>
    </w:p>
    <w:p>
      <w:r>
        <w:t xml:space="preserve">Paikalla on Cullenin vampyyri- ja ihmissusiperheen jäseniä. Fanit ovat telttailleet saadakseen hyvän paikan, mutta millainen on tunnelma Twilight-leirissä kadonneista tähdistä? Louisa Osbourne on kotoisin Brightonista: "Tunnen itseni ryöstetyksi" "Olen tullut 18 fanin ryhmän kanssa. "Pidän tätä liiviä, koska tunnen itseni ryöstetyksi, koska hän (Robert Pattinson) ei ole täällä. "Päätimme, että tulemme silti tukemaan heitä, koska rakastamme Twilightia. "Olin järkyttynyt, raivostunut ja sydän murtunut, kun sain tietää, ettei hän tule paikalle. "Olin vihainen, koska Rob on kotimainen. "Hän on britti, mutta ymmärrämme, että hän työskentelee LA:ssa." Tanya Malone, 13, asuu Lontoossa: "Ei se minua haittaa" "Olen ollut täällä eilisillasta kello kymmenestä lähtien. "Nukuimme täällä. Se oli oikeastaan aika hauskaa. Rakastin sitä. "Minua ei haittaa, etteivät päähenkilöt tule, koska suosikkinäyttelijäni tulee silti. "Olen Alice-tiimi, rakastan Alicea ja rakastan Ashley Greeneä, joka näyttelee häntä. "Aina on toinen kerta - on Breaking Dawn. He saattavat tulla sitä varten." Rebecca, 21, on kotoisin Isle of Wightilta: "Hieman pettynyt" "Olen hieman pettynyt siihen, että Rob, Kristen ja Taylor eivät pääse tulemaan, mutta muut saavat varmasti hyvän vastaanoton. "Saavuimme tänne eilen illalla kahdeksalta. "Tämä on ollut vähän rankkaa. Betoni ei ollut kovin mukava. Taisimme nukkua noin puoli tuntia. "Se on kuitenkin ehdottomasti sen arvoista. Saamme nähdä hahmoja. "On vain niin jännittävää olla täällä. Vatsani on aivan sekaisin sisältä, olen niin innoissani."</w:t>
      </w:r>
    </w:p>
    <w:p>
      <w:r>
        <w:rPr>
          <w:b/>
        </w:rPr>
        <w:t xml:space="preserve">Yhteenveto</w:t>
      </w:r>
    </w:p>
    <w:p>
      <w:r>
        <w:t xml:space="preserve">Kolmannen Twilight-elokuvan Eclipse saa ensi-iltansa Lontoon Leicester Squarella tänä iltana (1. heinäkuuta), mutta kolme pääosanäyttelijää, Robert Pattinson, Taylor Lautner ja Kristen Stewart, eivät ole paikalla.</w:t>
      </w:r>
    </w:p>
    <w:p>
      <w:r>
        <w:rPr>
          <w:b/>
          <w:u w:val="single"/>
        </w:rPr>
        <w:t xml:space="preserve">Asiakirjan numero 9416</w:t>
      </w:r>
    </w:p>
    <w:p>
      <w:r>
        <w:t xml:space="preserve">Andoverin murhasta pidätys naisen kuolemasta</w:t>
      </w:r>
    </w:p>
    <w:p>
      <w:r>
        <w:t xml:space="preserve">Kuolemantapauksesta ilmoittivat poliisille ambulanssin työntekijät, jotka osallistuivat tiistaina noin kello 15:45 BST tapahtumaan kiinteistössä Bridge Streetillä Andoverissa. Etsivät eivät ole tunnistaneet 33-vuotiasta naista. Murhasta epäilty 25-vuotias andoverilainen mies on vapautettu takuita vastaan 12. toukokuuta asti. Aiheeseen liittyvät Internet-linkit Hampshire Constabulary</w:t>
      </w:r>
    </w:p>
    <w:p>
      <w:r>
        <w:rPr>
          <w:b/>
        </w:rPr>
        <w:t xml:space="preserve">Yhteenveto</w:t>
      </w:r>
    </w:p>
    <w:p>
      <w:r>
        <w:t xml:space="preserve">Mies on pidätetty epäiltynä kaupungin keskustasta kuolleena löydetyn naisen murhasta.</w:t>
      </w:r>
    </w:p>
    <w:p>
      <w:r>
        <w:rPr>
          <w:b/>
          <w:u w:val="single"/>
        </w:rPr>
        <w:t xml:space="preserve">Asiakirjan numero 9417</w:t>
      </w:r>
    </w:p>
    <w:p>
      <w:r>
        <w:t xml:space="preserve">Guernseyn osavaltiot hyväksyvät "realistisen talousarvion" vuodelle 2016</w:t>
      </w:r>
    </w:p>
    <w:p>
      <w:r>
        <w:t xml:space="preserve">Valtiot hyväksyivät talousarvion, johon oli tehty useita muutoksia. Gavin St Pier sanoi, että kansalaiset tarvitsevat "realistisia odotuksia" palveluista. Hän sanoi: "Se on oikeudenmukainen talousarvio. Se on vastuullinen talousarvio. Se on tasapainoinen talousarvio, jossa elämme mahdollisuuksiemme rajoissa", hän totesi. Avoin sekkivihko ei ole vastaus terveysministeri Paul Luxonin mukaan: "Palveluita ei voida jatkossakaan tarjota Guernseyn nykyisellä mallilla, ellemme ole valmiita jatkuviin budjettitarjousten korotuksiin ja ylityksiin vuosi vuodelta terveydenhuollon kustannusten ja vaatimusten kasvaessa. "Muutos ja uudistus voivat olla ainoa keino päästä eteenpäin kestävän toimitusmallin aikaansaamiseksi. Se ei tule olemaan helppo tehtävä, mutta tämän ja seuraavan ja sitä seuraavan osavaltion on yhdessä HSS:n [terveys- ja sosiaalipalvelujen] osaston henkilökunnan kanssa tartuttava tähän pulmaan." Guernseyn vuoden 2016 talousarvio</w:t>
      </w:r>
    </w:p>
    <w:p>
      <w:r>
        <w:rPr>
          <w:b/>
        </w:rPr>
        <w:t xml:space="preserve">Yhteenveto</w:t>
      </w:r>
    </w:p>
    <w:p>
      <w:r>
        <w:t xml:space="preserve">Valtiovarain- ja resurssiministerin mukaan Guernseyn terveyspalveluille myönnettävien lisämäärärahojen, yhteisöveron korotuksen ja joidenkin etuuksien lakkauttamisen ansiosta vuoden 2016 talousarvio on "realistinen".</w:t>
      </w:r>
    </w:p>
    <w:p>
      <w:r>
        <w:rPr>
          <w:b/>
          <w:u w:val="single"/>
        </w:rPr>
        <w:t xml:space="preserve">Asiakirjan numero 9418</w:t>
      </w:r>
    </w:p>
    <w:p>
      <w:r>
        <w:t xml:space="preserve">Murhatutkimus alkaa naisen, 48, kuoltua sairaalassa</w:t>
      </w:r>
    </w:p>
    <w:p>
      <w:r>
        <w:t xml:space="preserve">Kahden lapsen äiti Helen Bannister jää "särkyneelle perheelleen kovasti kaipaamaan", kertoi poliisi. Etelä-Walesin poliisi kävi Swansean Mayhillissä sijaitsevassa osoitteessa 1. joulukuuta, kun Bannister vietiin sairaalaan. Bannisterin perhe on pyytänyt yksityisyyttä, ja asiantuntijavirkamiehet tukevat heitä edelleen. 37-vuotias mies oli aiemmin ollut oikeuden päätöksellä tutkintavankeudessa, kun häntä oli syytetty tahallisesta vakavan ruumiinvamman aiheuttamisesta. Etelä-Walesin poliisi on kehottanut yleisöä varovaisuuteen sosiaalisessa mediassa esitettyjen kommenttien suhteen.</w:t>
      </w:r>
    </w:p>
    <w:p>
      <w:r>
        <w:rPr>
          <w:b/>
        </w:rPr>
        <w:t xml:space="preserve">Yhteenveto</w:t>
      </w:r>
    </w:p>
    <w:p>
      <w:r>
        <w:t xml:space="preserve">Vakavasti pahoinpidellyn 48-vuotiaan naisen kuoleman jälkeen on aloitettu murhatutkinta.</w:t>
      </w:r>
    </w:p>
    <w:p>
      <w:r>
        <w:rPr>
          <w:b/>
          <w:u w:val="single"/>
        </w:rPr>
        <w:t xml:space="preserve">Asiakirjan numero 9419</w:t>
      </w:r>
    </w:p>
    <w:p>
      <w:r>
        <w:t xml:space="preserve">Kolme kuoli Peterboroughin väärään suuntaan tapahtuneessa onnettomuudessa</w:t>
      </w:r>
    </w:p>
    <w:p>
      <w:r>
        <w:t xml:space="preserve">Se tapahtui hieman puolenyön jälkeen Stangroundin liittymässä Fletton Parkwaylla Peterborough'ssa Cambridgeshiren osavaltiossa. Kaikki kolme autossa ollutta henkilöä saivat surmansa, kertoi poliisi. Toisen ajoneuvon kuljettaja pidätettiin epäiltynä kuolemantuottamuksesta vaarallisella ajotavalla ja alkoholin tai huumeiden vaikutuksen alaisena ajamisesta. Poliisin mukaan hänen tilansa oli kriittinen sairaalassa. Tie länteen päin oli suljettu, mutta se on sittemmin avattu uudelleen. Cambridgeshiren poliisiliiton puheenjohtaja Liz Groom twiittasi, että hänen ajatuksensa ovat "kuolleiden perheiden" sekä "paikalla olleiden poliisien ja pelastuspalvelun kollegojen" kanssa.</w:t>
      </w:r>
    </w:p>
    <w:p>
      <w:r>
        <w:rPr>
          <w:b/>
        </w:rPr>
        <w:t xml:space="preserve">Yhteenveto</w:t>
      </w:r>
    </w:p>
    <w:p>
      <w:r>
        <w:t xml:space="preserve">Kolme ihmistä kuoli nokkakolarissa, kun auto ajoi väärään suuntaan liittymässä, kertoo poliisi.</w:t>
      </w:r>
    </w:p>
    <w:p>
      <w:r>
        <w:rPr>
          <w:b/>
          <w:u w:val="single"/>
        </w:rPr>
        <w:t xml:space="preserve">Asiakirjan numero 9420</w:t>
      </w:r>
    </w:p>
    <w:p>
      <w:r>
        <w:t xml:space="preserve">Sarah Henshaw kuolema: Henshaw: Mies syytettynä murhasta</w:t>
      </w:r>
    </w:p>
    <w:p>
      <w:r>
        <w:t xml:space="preserve">Sarah Henshaw, 40, löydettiin kuolleena asunnostaan Redcourt-asuntokodissa Athlone Grovessa Armleyssa 11. helmikuuta. Athlone Grovessa asuva Kileo Mbega saapui Bradfordin käräjäoikeuteen syytettynä murhasta, ja hänet määrättiin tutkintavankeuteen. 31-vuotias mies saapuu perjantaina Leedsin kruununoikeuteen. Seuraa BBC Yorkshirea Facebookissa, Twitterissä ja Instagramissa. Lähetä juttuideoita osoitteeseen yorkslincs.news@bbc.co.uk.</w:t>
      </w:r>
    </w:p>
    <w:p>
      <w:r>
        <w:rPr>
          <w:b/>
        </w:rPr>
        <w:t xml:space="preserve">Yhteenveto</w:t>
      </w:r>
    </w:p>
    <w:p>
      <w:r>
        <w:t xml:space="preserve">Miestä on syytetty naisen murhasta, jonka ruumis löytyi Leedsissä sijaitsevasta asunnosta.</w:t>
      </w:r>
    </w:p>
    <w:p>
      <w:r>
        <w:rPr>
          <w:b/>
          <w:u w:val="single"/>
        </w:rPr>
        <w:t xml:space="preserve">Asiakirjan numero 9421</w:t>
      </w:r>
    </w:p>
    <w:p>
      <w:r>
        <w:t xml:space="preserve">Mark Ronson ja Klaxons Radio 1:n 'opiskelijakiertueelle'</w:t>
      </w:r>
    </w:p>
    <w:p>
      <w:r>
        <w:t xml:space="preserve">Greg CochraneNewsbeatin musiikkitoimittaja DJ:t Fearne Cotton ja Zane Lowe tulevat suorana lähetyksenä yliopistokaupungeista eri puolilta maata. Osana kiertuetta Mark Ronson esiintyy Newcastlen Northumbria-yliopistossa 18. lokakuuta ja Jared Leton 30 Seconds To Mars suuntaa Lincolnin yliopiston Engine Shediin 19. lokakuuta. Chase &amp; Status esiintyy livenä Oxfordin Akatemiassa 20. lokakuuta, ja Klaxons päättää kiertueen Bristolissa 21. lokakuuta Anson Roomsissa. Liput keikoille tulevat myyntiin perjantaista 3. syyskuuta 2010 alkaen.</w:t>
      </w:r>
    </w:p>
    <w:p>
      <w:r>
        <w:rPr>
          <w:b/>
        </w:rPr>
        <w:t xml:space="preserve">Yhteenveto</w:t>
      </w:r>
    </w:p>
    <w:p>
      <w:r>
        <w:t xml:space="preserve">Mark Ronson, Klaxons, 30 Seconds To Mars ja Chase &amp; Status ovat kaikki mukana BBC Radio 1:n "opiskelijakiertueella" tänä syksynä.</w:t>
      </w:r>
    </w:p>
    <w:p>
      <w:r>
        <w:rPr>
          <w:b/>
          <w:u w:val="single"/>
        </w:rPr>
        <w:t xml:space="preserve">Asiakirjan numero 9422</w:t>
      </w:r>
    </w:p>
    <w:p>
      <w:r>
        <w:t xml:space="preserve">Mansaaren raitiovaunuhevonen kuolee aivohalvauksen jälkeen</w:t>
      </w:r>
    </w:p>
    <w:p>
      <w:r>
        <w:t xml:space="preserve">Tiedottajan mukaan Albert-niminen 17-vuotias eläin romahti tiistaina, ja se vietiin takaisin talliin kärryillä. Neuvoston edustaja sanoi, että ruumiinavaus on määrä tehdä tällä viikolla. Raitiovaunujen valvoja Michael Crellin sanoi, että hänen 41-vuotisen uransa aikana tämä oli ensimmäinen kerta, kun hevonen oli kuollut työtehtävissä. Hän sanoi, että eläinlääkäri, joka tuntee eläimet hyvin, tarkastaa kaikki raitiovaunuhevoset säännöllisesti. Douglas Councilin mukaan raitiovaunupalvelun henkilökunta hoiti hätätilanteen "tehokkaasti ja ammattimaisesti".</w:t>
      </w:r>
    </w:p>
    <w:p>
      <w:r>
        <w:rPr>
          <w:b/>
        </w:rPr>
        <w:t xml:space="preserve">Yhteenveto</w:t>
      </w:r>
    </w:p>
    <w:p>
      <w:r>
        <w:t xml:space="preserve">Raitiovaunuhevonen on kuollut saatuaan aivohalvauksen vetäessään raitiovaunua pitkin rantakatua Mansaarella, Douglasin kaupunginhallitus on vahvistanut.</w:t>
      </w:r>
    </w:p>
    <w:p>
      <w:r>
        <w:rPr>
          <w:b/>
          <w:u w:val="single"/>
        </w:rPr>
        <w:t xml:space="preserve">Asiakirjan numero 9423</w:t>
      </w:r>
    </w:p>
    <w:p>
      <w:r>
        <w:t xml:space="preserve">Vankia syytetään HMP Risleyn vangin murhasta</w:t>
      </w:r>
    </w:p>
    <w:p>
      <w:r>
        <w:t xml:space="preserve">Stephen O'Donnellin, 33, kimppuun hyökättiin tiistai-iltana Warringtonin lähellä sijaitsevan Risleyn vankilan E-siivessä. Hänet vietiin Warringtonin yleissairaalaan vakavin vammoin, ja myöhemmin hänet todettiin kuolleeksi. Adrisse Gray, 23, saapui aiemmin tuomareiden eteen, ja hänet määrättiin tutkintavankeuteen. Hänen on määrä saapua Liverpoolin kruununoikeuteen 21. helmikuuta. C-luokan miespuolisessa harjoitusvankilassa on noin 1110 vankia.</w:t>
      </w:r>
    </w:p>
    <w:p>
      <w:r>
        <w:rPr>
          <w:b/>
        </w:rPr>
        <w:t xml:space="preserve">Yhteenveto</w:t>
      </w:r>
    </w:p>
    <w:p>
      <w:r>
        <w:t xml:space="preserve">Vankia on syytetty Cheshiren vankilassa puukotetun vankitoverin murhasta.</w:t>
      </w:r>
    </w:p>
    <w:p>
      <w:r>
        <w:rPr>
          <w:b/>
          <w:u w:val="single"/>
        </w:rPr>
        <w:t xml:space="preserve">Asiakirjan numero 9424</w:t>
      </w:r>
    </w:p>
    <w:p>
      <w:r>
        <w:t xml:space="preserve">Pyhän Daavidin päivä: Muotokuva luotu narsisseista ja kuoresta.</w:t>
      </w:r>
    </w:p>
    <w:p>
      <w:r>
        <w:t xml:space="preserve">Walesilainen taiteilija ja Britain's Got Talent -finalisti Nathan Wyburn loi muotokuvan St Davidsin piispan palatsin sisäpihalle. Se on osa kulttuuriperintöjärjestö Cadwin Rediscover History -kampanjaa. Lopullisen teoksen luomiseen kului yli kuusi tuntia, ja sen koko on 11 metriä (36 jalkaa) kertaa 8 metriä (26 jalkaa). Wyburnin aiempiin töihin kuuluu muun muassa kuningattaren kuvaaminen leivän päällä olevan marmiitin kera ja NHS:n perustajan Aneurin "Nye" Bevanin kuvaaminen mullan ja valkoisen kivipölyn kera.</w:t>
      </w:r>
    </w:p>
    <w:p>
      <w:r>
        <w:rPr>
          <w:b/>
        </w:rPr>
        <w:t xml:space="preserve">Yhteenveto</w:t>
      </w:r>
    </w:p>
    <w:p>
      <w:r>
        <w:t xml:space="preserve">Walesin suojeluspyhimyksen muotokuva, joka on tehty tuhannesta aidosta narsissista ja puutarhakuoresta, on luotu Pembrokeshiressä Pyhän Daavidin päivän kunniaksi.</w:t>
      </w:r>
    </w:p>
    <w:p>
      <w:r>
        <w:rPr>
          <w:b/>
          <w:u w:val="single"/>
        </w:rPr>
        <w:t xml:space="preserve">Asiakirjan numero 9425</w:t>
      </w:r>
    </w:p>
    <w:p>
      <w:r>
        <w:t xml:space="preserve">West Suffolkin sairaalahyökkäyksen uhri "kuoli keuhkokuumeeseen</w:t>
      </w:r>
    </w:p>
    <w:p>
      <w:r>
        <w:t xml:space="preserve">Richard Bowman sai vakavia vammoja päähän, jalkaan ja käteen West Suffolkin sairaalan osastolla 25. marraskuuta. Hän kuoli 12 päivää sen jälkeen, kun potilas, jolla oli pullo kädessään, oli hyökännyt hänen kimppuunsa. Bury St Edmundsissa suoritetussa tutkinnassa kuultiin, että Bowman kuoli luonnollisista syistä, koska hän oli kärsinyt myös sydämen vajaatoiminnasta. Bowman oli joutunut sairaalaan rintatulehduksen vuoksi. Tutkinta Active Business Centerissä avattiin ja sitä lykättiin.</w:t>
      </w:r>
    </w:p>
    <w:p>
      <w:r>
        <w:rPr>
          <w:b/>
        </w:rPr>
        <w:t xml:space="preserve">Yhteenveto</w:t>
      </w:r>
    </w:p>
    <w:p>
      <w:r>
        <w:t xml:space="preserve">86-vuotiaalla miehellä, joka kuoli sen jälkeen, kun dementiapotilas kävi hänen kimppuunsa sairaalasängyssään, oli keuhkoputkentulehdus, on kuultu tutkinnassa.</w:t>
      </w:r>
    </w:p>
    <w:p>
      <w:r>
        <w:rPr>
          <w:b/>
          <w:u w:val="single"/>
        </w:rPr>
        <w:t xml:space="preserve">Asiakirjan numero 9426</w:t>
      </w:r>
    </w:p>
    <w:p>
      <w:r>
        <w:t xml:space="preserve">Kuvissa: Notting Hillin karnevaalit</w:t>
      </w:r>
    </w:p>
    <w:p>
      <w:r>
        <w:t xml:space="preserve">Vaikka avajaistapahtuman järjestämisajankohdasta on jonkin verran erimielisyyttä, yleinen käsitys on, että ensimmäinen karnevaali järjestettiin joskus vuosien 1964 ja 1966 välisenä aikana. Järjestäjät sanovat juhlistavansa Euroopan suurimpiin katujuhliin kuuluvan karnevaalin 50-vuotispäivää vuosien 2014, 2015 ja 2016 tapahtumien aikana. Karnevaalit järjestetään joka elokuun juhlapyhäviikonloppu, ja sunnuntai on varattu lastenpäivälle.</w:t>
      </w:r>
    </w:p>
    <w:p>
      <w:r>
        <w:rPr>
          <w:b/>
        </w:rPr>
        <w:t xml:space="preserve">Yhteenveto</w:t>
      </w:r>
    </w:p>
    <w:p>
      <w:r>
        <w:t xml:space="preserve">Sadattuhannet ihmiset suuntaavat Länsi-Lontooseen kahden seuraavan päivän aikana Notting Hillin karnevaaleille.</w:t>
      </w:r>
    </w:p>
    <w:p>
      <w:r>
        <w:rPr>
          <w:b/>
          <w:u w:val="single"/>
        </w:rPr>
        <w:t xml:space="preserve">Asiakirjan numero 9427</w:t>
      </w:r>
    </w:p>
    <w:p>
      <w:r>
        <w:t xml:space="preserve">Aberdeenin valtuuston 142 000 punnan pääjohtajan jahti jatkuu</w:t>
      </w:r>
    </w:p>
    <w:p>
      <w:r>
        <w:t xml:space="preserve">Ehdokkaista, jotka korvaavat Sue Brucen, joka on aloittanut samassa tehtävässä Edinburghissa, päätetään 9. marraskuuta. Virkaa julistetaan haettavaksi kolmen viikon ajan ensi kuusta alkaen. Palkka on 141 834 puntaa, josta 5 prosenttia on tulosperusteinen. Edinburghin kaupunginvaltuutetut hyväksyivät Brucen nimityksen viime viikolla. Hän toimi aiemmin samassa virassa East Dunbartonshiren neuvostossa ja korvasi Douglas Patersonin Aberdeenissa vuonna 2008 tämän siirryttyä varhaiseläkkeelle.</w:t>
      </w:r>
    </w:p>
    <w:p>
      <w:r>
        <w:rPr>
          <w:b/>
        </w:rPr>
        <w:t xml:space="preserve">Yhteenveto</w:t>
      </w:r>
    </w:p>
    <w:p>
      <w:r>
        <w:t xml:space="preserve">Aberdeenin kaupunginvaltuuston uuden toimitusjohtajan palkka on hieman alle 142 000 puntaa, kuten on ilmoitettu.</w:t>
      </w:r>
    </w:p>
    <w:p>
      <w:r>
        <w:rPr>
          <w:b/>
          <w:u w:val="single"/>
        </w:rPr>
        <w:t xml:space="preserve">Asiakirjan numero 9428</w:t>
      </w:r>
    </w:p>
    <w:p>
      <w:r>
        <w:t xml:space="preserve">Swansean Oceana-yökerhon purkamisen päättymispäivä asetettu</w:t>
      </w:r>
    </w:p>
    <w:p>
      <w:r>
        <w:t xml:space="preserve">Työt Kingswayn entisen Oceana-rakennuksen purkamiseksi alkoivat lokakuussa 2015, ja niiden oli määrä kestää kuusi kuukautta. Rakennuksen kuori on kuitenkin yhä pystyssä, sillä asbestia oli enemmän kuin aluksi luultiin. Neuvosto osti tontin osana suunnitelmia muuttaa Kingsway liikekortteliksi. Viranomainen on muuttamassa pois merenrantasijainniltaan osana kaupungin keskustan laajempaa uudistamista, jonka on määrä alkaa vuonna 2017.</w:t>
      </w:r>
    </w:p>
    <w:p>
      <w:r>
        <w:rPr>
          <w:b/>
        </w:rPr>
        <w:t xml:space="preserve">Yhteenveto</w:t>
      </w:r>
    </w:p>
    <w:p>
      <w:r>
        <w:t xml:space="preserve">Entisen yökerhon, jonka tilalle voisi tulla Swansean neuvoston uusi pääkonttori, purkutöiden on määrä valmistua vuoden loppuun mennessä.</w:t>
      </w:r>
    </w:p>
    <w:p>
      <w:r>
        <w:rPr>
          <w:b/>
          <w:u w:val="single"/>
        </w:rPr>
        <w:t xml:space="preserve">Asiakirjan numero 9429</w:t>
      </w:r>
    </w:p>
    <w:p>
      <w:r>
        <w:t xml:space="preserve">Toisen asteen sarjataulukot: A/AS-tason parhaat tulokset 2012</w:t>
      </w:r>
    </w:p>
    <w:p>
      <w:r>
        <w:t xml:space="preserve">Oppilaat saavat pisteitä jokaisesta suoritetusta tutkinnosta, ja koulut asetetaan paremmuusjärjestykseen oppilasta kohti saadun keskimääräisen pistemäärän perusteella. IND-merkinnällä varustetut koulut ovat itsenäisiä, SEL-merkinnällä varustetut koulut valitsevat oppilaansa akateemisen toiminnan perusteella. Koulut, joihin on merkitty AC, ovat akatemioita. Koulut, joissa on alle 10 oppilasta, eivät ole mukana. Vertaile alueesi keskiasteen kouluja</w:t>
      </w:r>
    </w:p>
    <w:p>
      <w:r>
        <w:rPr>
          <w:b/>
        </w:rPr>
        <w:t xml:space="preserve">Yhteenveto</w:t>
      </w:r>
    </w:p>
    <w:p>
      <w:r>
        <w:t xml:space="preserve">Tässä taulukossa luetellaan ne 200 koulua Englannissa, joissa on korkein A-tason, AS-tason ja muiden Key Stage 5 -tutkintojen (16-18) saavutettu taso.</w:t>
      </w:r>
    </w:p>
    <w:p>
      <w:r>
        <w:rPr>
          <w:b/>
          <w:u w:val="single"/>
        </w:rPr>
        <w:t xml:space="preserve">Asiakirjan numero 9430</w:t>
      </w:r>
    </w:p>
    <w:p>
      <w:r>
        <w:t xml:space="preserve">Lily Colen sosiaalinen verkosto kunnianhimoa</w:t>
      </w:r>
    </w:p>
    <w:p>
      <w:r>
        <w:t xml:space="preserve">BBC Trending Mikä on suosittua ja miksi Sivuston avulla ihmiset voivat pyytää jotain tarvitsemaansa tai tarjota jotain, mitä he voivat antaa ilmaiseksi - odottamatta mitään vastineeksi. Mutta onko se mahdottoman idealistista? BBC Trending tapaa Colen. Toimittaja: Anne-Marie Tomchak Videotoimittaja: Alvaro Alvarez Haluatko lisää? Katso profiilejamme sosiaalisen median tähdistä BBC Trendingin YouTube-kanavalta. Voit seurata BBC Trendingiä Twitterissä @BBCtrending. Kaikki juttumme ovat osoitteessa bbc.com/trending.</w:t>
      </w:r>
    </w:p>
    <w:p>
      <w:r>
        <w:rPr>
          <w:b/>
        </w:rPr>
        <w:t xml:space="preserve">Yhteenveto</w:t>
      </w:r>
    </w:p>
    <w:p>
      <w:r>
        <w:t xml:space="preserve">Malli ja näyttelijä Lily Cole on pyörittänyt omaa sosiaalista verkostoaan, Impossiblea , vuoden ajan.</w:t>
      </w:r>
    </w:p>
    <w:p>
      <w:r>
        <w:rPr>
          <w:b/>
          <w:u w:val="single"/>
        </w:rPr>
        <w:t xml:space="preserve">Asiakirjan numero 9431</w:t>
      </w:r>
    </w:p>
    <w:p>
      <w:r>
        <w:t xml:space="preserve">Rakennuttaja paljasti 115 miljoonan punnan uuden asunto-ohjelman Salfordissa</w:t>
      </w:r>
    </w:p>
    <w:p>
      <w:r>
        <w:t xml:space="preserve">Salfordin kaupunginvaltuusto on paljastanut, että SP+-konsortio toteuttaa 115 miljoonan punnan Create a New Pendleton -hankkeen, jos ehdotukset hyväksytään. Järjestelmä luo 500 uutta työpaikkaa ja tarjoaa uusia urheilutiloja, viheralueita, kävely- ja pyöräteitä. SP+-konsortio valittiin nelivuotisen tarjouskilpailun jälkeen. Täydellistä suunnitteluhakemusta odotetaan kesällä. Jos hakemus hyväksytään, työt aloitetaan myöhemmin tänä vuonna.</w:t>
      </w:r>
    </w:p>
    <w:p>
      <w:r>
        <w:rPr>
          <w:b/>
        </w:rPr>
        <w:t xml:space="preserve">Yhteenveto</w:t>
      </w:r>
    </w:p>
    <w:p>
      <w:r>
        <w:t xml:space="preserve">Kehittäjät on valittu Salfordin uudistamisohjelmaan, jossa rakennetaan 1 600 uutta asuntoa ja kunnostetaan 1 200 asuntoa.</w:t>
      </w:r>
    </w:p>
    <w:p>
      <w:r>
        <w:rPr>
          <w:b/>
          <w:u w:val="single"/>
        </w:rPr>
        <w:t xml:space="preserve">Asiakirjan numero 9432</w:t>
      </w:r>
    </w:p>
    <w:p>
      <w:r>
        <w:t xml:space="preserve">Brightonin aseman uudistussuunnitelmat esitellään matkustajille</w:t>
      </w:r>
    </w:p>
    <w:p>
      <w:r>
        <w:t xml:space="preserve">Tiistaina ja keskiviikkona järjestetään kaksi näyttelyä, joissa esitellään ideoita, joiden Brighton and Hoven kaupunginvaltuusto toivoo muuttavan asemaa. Viranomaisen mukaan suunnitelmat perustuvat viime vuonna järjestetystä kuulemisesta saatuun palautteeseen. Niihin sisältyy ehdotuksia uuden torin ja "laadukkaiden" pyöräilytilojen luomisesta.</w:t>
      </w:r>
    </w:p>
    <w:p>
      <w:r>
        <w:rPr>
          <w:b/>
        </w:rPr>
        <w:t xml:space="preserve">Yhteenveto</w:t>
      </w:r>
    </w:p>
    <w:p>
      <w:r>
        <w:t xml:space="preserve">Brightonin junamatkustajia kuullaan kolmesta luonnoksesta, jotka koskevat aseman ympäristön muutoksia.</w:t>
      </w:r>
    </w:p>
    <w:p>
      <w:r>
        <w:rPr>
          <w:b/>
          <w:u w:val="single"/>
        </w:rPr>
        <w:t xml:space="preserve">Asiakirjan numero 9433</w:t>
      </w:r>
    </w:p>
    <w:p>
      <w:r>
        <w:t xml:space="preserve">Swansean hyökkäys: Mies pidätettiin naisen loukkaannuttua vakavasti</w:t>
      </w:r>
    </w:p>
    <w:p>
      <w:r>
        <w:t xml:space="preserve">Poliisi kutsuttiin tiistaina noin kello 17:00 GMT osoitteeseen Mayhillissä, Swanseassa. Etelä-Walesin poliisin mukaan 48-vuotias nainen vietiin Cardiffin Walesin yliopistolliseen sairaalaan hengenvaarallisin vammoin. Nainen on edelleen kriittisessä tilassa sairaalassa, ja 37-vuotias mies on pidätetty.</w:t>
      </w:r>
    </w:p>
    <w:p>
      <w:r>
        <w:rPr>
          <w:b/>
        </w:rPr>
        <w:t xml:space="preserve">Yhteenveto</w:t>
      </w:r>
    </w:p>
    <w:p>
      <w:r>
        <w:t xml:space="preserve">Mies on pidätetty sen jälkeen, kun nainen oli loukkaantunut vakavasti pahoinpitelyn seurauksena.</w:t>
      </w:r>
    </w:p>
    <w:p>
      <w:r>
        <w:rPr>
          <w:b/>
          <w:u w:val="single"/>
        </w:rPr>
        <w:t xml:space="preserve">Asiakirjan numero 9434</w:t>
      </w:r>
    </w:p>
    <w:p>
      <w:r>
        <w:t xml:space="preserve">Tulvavahingot pitävät Alythin museon suljettuna</w:t>
      </w:r>
    </w:p>
    <w:p>
      <w:r>
        <w:t xml:space="preserve">Tulvavesi pääsi museon vastaanottotilaan ja portaiden alapäähän, jolloin matto ja sähkölaitteet vaurioituivat. Vettä tihkui myös rakennuksen puurakenteisiin. Museon kokoelmat ja näyttelyt ovat ehjiä, ja vaarassa olevat esineet on siirretty pois rakennuksen kuivumisen ajaksi. Vahinkojen arviointi ja korjaaminen on jo aloitettu, ja museon toivotaan avaavan ovensa uudelleen muutaman viikon kuluessa. Perth and Kinross Museums and Galleries on perunut kaksi tulevaa perhetapahtumaa.</w:t>
      </w:r>
    </w:p>
    <w:p>
      <w:r>
        <w:rPr>
          <w:b/>
        </w:rPr>
        <w:t xml:space="preserve">Yhteenveto</w:t>
      </w:r>
    </w:p>
    <w:p>
      <w:r>
        <w:t xml:space="preserve">Alythin museo pysyy suljettuna toistaiseksi Perthshiren kaupungissa perjantaina sattuneen äkkitulvan aiheuttamien vahinkojen vuoksi.</w:t>
      </w:r>
    </w:p>
    <w:p>
      <w:r>
        <w:rPr>
          <w:b/>
          <w:u w:val="single"/>
        </w:rPr>
        <w:t xml:space="preserve">Asiakirjan numero 9435</w:t>
      </w:r>
    </w:p>
    <w:p>
      <w:r>
        <w:t xml:space="preserve">Jim Clark Rallyn onnettomuus tieosuus "surullisen kuuluisa</w:t>
      </w:r>
    </w:p>
    <w:p>
      <w:r>
        <w:t xml:space="preserve">David Andrew sanoi, että tiessä oli pieni kuoppa, joka saattoi jäädä kuljettajien jalkoihin pienellä nopeudella, koska se aiheutti autojen heilahtelua takana. Kuolemaan johtaneen onnettomuuden tutkinta näki kuvamateriaalia, jossa auto lähti tieltä ja ajautui pellolle tapahtuman aikana. Kuuleminen Edinburghin sheriffituomioistuimessa jatkuu. Siinä tutkitaan olosuhteita, joissa Iain Provan, Elizabeth Allan ja Len Stern kuolivat Borders-tapahtumassa vuonna 2014 ja Joy Robson Snowman Rallyssä Invernessin lähellä edellisenä vuonna.</w:t>
      </w:r>
    </w:p>
    <w:p>
      <w:r>
        <w:rPr>
          <w:b/>
        </w:rPr>
        <w:t xml:space="preserve">Yhteenveto</w:t>
      </w:r>
    </w:p>
    <w:p>
      <w:r>
        <w:t xml:space="preserve">Jim Clark Rallyn entinen vapaaehtoinen on kertonut tutkinnan yhteydessä, että tieosuus lähellä paikkaa, jossa kolme ihmistä kuoli vuonna 2014, oli surullisen kuuluisa.</w:t>
      </w:r>
    </w:p>
    <w:p>
      <w:r>
        <w:rPr>
          <w:b/>
          <w:u w:val="single"/>
        </w:rPr>
        <w:t xml:space="preserve">Asiakirjan numero 9436</w:t>
      </w:r>
    </w:p>
    <w:p>
      <w:r>
        <w:t xml:space="preserve">Jersey ja Guernsey järjestävät holokaustin muistopäivän jumalanpalvelukset</w:t>
      </w:r>
    </w:p>
    <w:p>
      <w:r>
        <w:t xml:space="preserve">Jerseyssä järjestettiin jumalanpalvelus niiden 22 saaren asukkaan muistoksi, jotka kuolivat natsien leireillä ja vankiloissa. Myös Guernseyn White Rock Memorial -muistomerkille laskettiin kukkia ja rukoiltiin. Holokaustin muistopäivää vietetään joka vuosi 27. tammikuuta sen päivän kunniaksi, jolloin Auschwitzin leirit Puolassa vapautettiin vuonna 1945.</w:t>
      </w:r>
    </w:p>
    <w:p>
      <w:r>
        <w:rPr>
          <w:b/>
        </w:rPr>
        <w:t xml:space="preserve">Yhteenveto</w:t>
      </w:r>
    </w:p>
    <w:p>
      <w:r>
        <w:t xml:space="preserve">Jerseyssä ja Guernseyssä on järjestetty jumalanpalveluksia holokaustin muistopäivän kunniaksi.</w:t>
      </w:r>
    </w:p>
    <w:p>
      <w:r>
        <w:rPr>
          <w:b/>
          <w:u w:val="single"/>
        </w:rPr>
        <w:t xml:space="preserve">Asiakirjan numero 9437</w:t>
      </w:r>
    </w:p>
    <w:p>
      <w:r>
        <w:t xml:space="preserve">Aberdeenin lentoasemalle on varattu 45 miljoonan punnan parannukset.</w:t>
      </w:r>
    </w:p>
    <w:p>
      <w:r>
        <w:t xml:space="preserve">Pääkiitotien 10 miljoonan punnan laajennus valmistui lokakuussa osana 50 miljoonan punnan investointeja edellisen vuosikymmenen aikana. Uusien menojen odotetaan sisältävän lentoaseman kansainvälisen saapumisalueen 5 miljoonan punnan laajennuksen aloittamisen. Lentoaseman toimitusjohtaja Derek Provan sanoi: "Tavoitteenamme on jatkaa korkeatasoisen palvelun tarjoamista." Kiitotien laajennus valmistui lähes kahdeksan kuukautta ennen aikataulua. York Aviationin lentoasemalle laatimassa raportissa ennustettiin 205 000 matkustajan lisäystä vuoteen 2015 mennessä. Kiitotien jatkeen pituus on 124 metriä. Sen toivotaan avaavan uusia reittejä. Ryhmät, kuten Aberdeen Against Climate Change, olivat vastustaneet sitä.</w:t>
      </w:r>
    </w:p>
    <w:p>
      <w:r>
        <w:rPr>
          <w:b/>
        </w:rPr>
        <w:t xml:space="preserve">Yhteenveto</w:t>
      </w:r>
    </w:p>
    <w:p>
      <w:r>
        <w:t xml:space="preserve">Aberdeenin lentoasemalle tehdään ensi vuonna 4,25 miljoonan punnan parannukset osana vuoteen 2021 asti suunniteltuja 45 miljoonan punnan investointeja.</w:t>
      </w:r>
    </w:p>
    <w:p>
      <w:r>
        <w:rPr>
          <w:b/>
          <w:u w:val="single"/>
        </w:rPr>
        <w:t xml:space="preserve">Asiakirjan numero 9438</w:t>
      </w:r>
    </w:p>
    <w:p>
      <w:r>
        <w:t xml:space="preserve">Jalankulkija kuoli jäätyään auton alle Nechellsissä</w:t>
      </w:r>
    </w:p>
    <w:p>
      <w:r>
        <w:t xml:space="preserve">Poliisi kutsuttiin paikalle Duddeston Manor Roadilla, Nechellsissä, lauantaina hieman kello 18:00 GMT jälkeen. 54-vuotias mies sai vakavia vammoja ja kuoli tapahtumapaikalla. Kuljettaja, 37-vuotias mies, pysähtyi paikalle ja hänet pidätettiin. Häntä epäillään myös huumausaineiden vaikutuksen alaisena ajamisesta. Poliisi vetoaa silminnäkijöihin tai henkilöihin, joilla on kojelautakameran kuvamateriaalia, jotta he ottaisivat heihin yhteyttä. Seuraa BBC West Midlandsia Facebookissa, Twitterissä ja Instagramissa. Lähetä juttuideasi osoitteeseen: newsonline.westmidlands@bbc.co.uk</w:t>
      </w:r>
    </w:p>
    <w:p>
      <w:r>
        <w:rPr>
          <w:b/>
        </w:rPr>
        <w:t xml:space="preserve">Yhteenveto</w:t>
      </w:r>
    </w:p>
    <w:p>
      <w:r>
        <w:t xml:space="preserve">Mies on pidätetty epäiltynä kuolemantuottamuksesta vaarallisella ajotavalla sen jälkeen, kun jalankulkija jäi auton alle ja kuoli.</w:t>
      </w:r>
    </w:p>
    <w:p>
      <w:r>
        <w:rPr>
          <w:b/>
          <w:u w:val="single"/>
        </w:rPr>
        <w:t xml:space="preserve">Asiakirjan numero 9439</w:t>
      </w:r>
    </w:p>
    <w:p>
      <w:r>
        <w:t xml:space="preserve">Henkilöllisyystodistus on välttämätön äänestettäessä</w:t>
      </w:r>
    </w:p>
    <w:p>
      <w:r>
        <w:t xml:space="preserve">Kansallisen henkilökortin lisäksi henkilöllisyyden todistamiseen voidaan käyttää useita muita asiakirjoja. Muita henkilöllisyystodistuksia ovat muun muassa ajokortit, passit, viljelijätunnukset ja oikeaksi todistetut valokuvat. Vaalitarkkailijat PAFERAL olivat aiemmin kääntyneet tuomioistuinten puoleen ja vaatineet, että henkilöllisyystodistukset olisi tehtävä pakollisiksi äänestämistä varten. Sandeshayalle puhunut PAFERALin johtaja Kingsly Rodrigo sanoi, että vaalikomissaari oli ottanut askeleen oikeaan suuntaan. "Alku on tehtävä, muuten se ei koskaan tapahdu", Rodrigo sanoi.</w:t>
      </w:r>
    </w:p>
    <w:p>
      <w:r>
        <w:rPr>
          <w:b/>
        </w:rPr>
        <w:t xml:space="preserve">Yhteenveto</w:t>
      </w:r>
    </w:p>
    <w:p>
      <w:r>
        <w:t xml:space="preserve">Vaalikomissaari Dayananda Disanayaka on päättänyt, että tulevissa kunnallisvaaleissa kaikkien äänestäjien on todistettava henkilöllisyytensä ennen äänestämistä.</w:t>
      </w:r>
    </w:p>
    <w:p>
      <w:r>
        <w:rPr>
          <w:b/>
          <w:u w:val="single"/>
        </w:rPr>
        <w:t xml:space="preserve">Asiakirjan numero 9440</w:t>
      </w:r>
    </w:p>
    <w:p>
      <w:r>
        <w:t xml:space="preserve">Onnistuiko Corbyn etelässä?</w:t>
      </w:r>
    </w:p>
    <w:p>
      <w:r>
        <w:t xml:space="preserve">Peter HenleyPoliittinen päätoimittaja, Etelä-Englannissa@BBCPeterHon Twitter Joten suunnitelmat, ja ne olivat todellisia suunnitelmia, Corbynista eroon pääsemiseksi joutuvat odottamaan. Readingin, Southamptonin ja Portsmouthin äänestäjät ovat heittäneet hänelle todellisen, konkreettisen ja valtavan pelastusrenkaan, mikä harmittaa monia hänen omassa puolueessaan. Se, miksi työväenpuoluetta äänestettiin näissä paikoissa, on saanut kaikkien puolueiden niin sanotut asiantuntijat raapimaan päätään. Tässä on minun näkemykseni. Turvallisilla konservatiivialueilla monet työväenpuolueen kannattajat nauttivat paluusta todelliseen sosialistiseen puolueeseen. Lisäksi se voi vedota trendikkääseen keskiluokkaan, joka muuten olisi saattanut äänestää vihreitä. Pelko Corbynin vaarallisesta, epärealistisesta strategiasta tuntuu kaukaiselta ja Lontoo-keskeiseltä, kun valtaan ei ole ollut muutenkaan juurikaan mahdollisuuksia. Lisäksi kuntapalveluihin kohdistuvat leikkaukset iskevät entistä kovemmin, helpot säästöt ovat poissa. Etelän valtuustoissa Labourin katsotaan toimivan vastuullisesti. Myös liberaalidemokraatit ovat hyötyneet siitä - eivät vain paikoissa, joissa heillä oli kansanedustajia, kuten Eastleighissa ja Portsmouth Southissa - Gosportissa he lisäsivät kolme valtuutettua, mutta eivät niin paljon kuin ennen koalitiota. Ja koko ajan meillä on ollut Euroopan kansanäänestyskampanja, joka on vaikuttanut asiaan. Se näyttää lisänneen UKIP:n kannatusta joissakin paikoissa, etelärannikon eläkeläisalueet pitävät Trumpista ja Faragesta, ja he ovat myös tykänneet "The Manista". Ja he ovat ottaneet perinteisiä työväenpuolueen vaalipiirejä, joten Corbynin menestystä on vähätelty. Konservatiivit ovat vaimeat. Kuten johtajansa, yleensä uskolliset konservatiivit ovat ristiriidassa Brexitin suhteen. Leave-kokouksissa vallitsee outo tunnelma, kun mukava ja kohtelias Michael Gove näyttää taistelevan punaista kulmaa vastaan. Äänestysprosentti on korkea, mutta ehkä he ovat menettäneet uskollisuutensa. Paikallisvaaleissa äänemme eivät muuttaneet mitään, yksikään Etelä-Englannin valtuusto ei vaihtanut omistajaa. Uskon silti, että nämä vaalit muistetaan vielä vuosien päästä.</w:t>
      </w:r>
    </w:p>
    <w:p>
      <w:r>
        <w:rPr>
          <w:b/>
        </w:rPr>
        <w:t xml:space="preserve">Yhteenveto</w:t>
      </w:r>
    </w:p>
    <w:p>
      <w:r>
        <w:t xml:space="preserve">Se on vanha mysteeri koirasta, joka ei haukkunut. Lontoon poliittinen maailma todella uskoi, että Jeremy Corbyn oli katoamassa viemäriin, erityisesti Blair-uskovassa ja pyrkivässä Etelä-Englannissa. Hän ei kadonnut.</w:t>
      </w:r>
    </w:p>
    <w:p>
      <w:r>
        <w:rPr>
          <w:b/>
          <w:u w:val="single"/>
        </w:rPr>
        <w:t xml:space="preserve">Asiakirjan numero 9441</w:t>
      </w:r>
    </w:p>
    <w:p>
      <w:r>
        <w:t xml:space="preserve">Bristolin puukotus: Bristol: Mies pidätetty murhayrityksestä epäiltynä</w:t>
      </w:r>
    </w:p>
    <w:p>
      <w:r>
        <w:t xml:space="preserve">Uhri sai useita puukotusvammoja järjestyshäiriön aikana Easton Roadilla Bristolissa sunnuntaina klo 04:30 BST. Avon ja Somersetin poliisin mukaan "useat ihmiset" olivat osallisina järjestyshäiriöissä. Poliisin mukaan pidätetty mies on vapautettu tutkinnan ajaksi. Uhri on edelleen sairaalassa, mutta hänen tilansa ei ole enää kriittinen.</w:t>
      </w:r>
    </w:p>
    <w:p>
      <w:r>
        <w:rPr>
          <w:b/>
        </w:rPr>
        <w:t xml:space="preserve">Yhteenveto</w:t>
      </w:r>
    </w:p>
    <w:p>
      <w:r>
        <w:t xml:space="preserve">19-vuotias mies on pidätetty epäiltynä murhayrityksestä puukotuksen jälkeen, jonka seurauksena mies oli kriittisessä tilassa.</w:t>
      </w:r>
    </w:p>
    <w:p>
      <w:r>
        <w:rPr>
          <w:b/>
          <w:u w:val="single"/>
        </w:rPr>
        <w:t xml:space="preserve">Asiakirjan numero 9442</w:t>
      </w:r>
    </w:p>
    <w:p>
      <w:r>
        <w:t xml:space="preserve">Noblen sairaala: Säästöä 250 000 puntaa puoliksi tyhjän osaston sulkemisella</w:t>
      </w:r>
    </w:p>
    <w:p>
      <w:r>
        <w:t xml:space="preserve">Hallitus vahvisti, että Douglasin lähellä sijaitsevan Noble's Hospitalin johtajat harkitsevat osasto 20:n väliaikaista sulkemista kesäkuukausiksi. Vain 11 kuntoutusosaston 22 vuoteesta on tällä hetkellä käytössä, lisäsi terveysministeriön edustaja. Terveysministeri Howard Quayle MHK sanoi, että siirto voisi "parantaa potilaiden hoitoa". Osasto ei ole fyysisesti yhteydessä sairaalan päärakennukseen, ja potilaat siirrettäisiin muille osastoille sairaalan sisällä. Quayle sanoi: "Kun järjestelmässä on vapaata kapasiteettia, on järkevää siirtää potilaita ja henkilökuntaa päärakennukseen. "Vaihtoehto olisi väliaikainen toimenpide vain neljän kuukauden ajan, ja sen mahdolliset säästöt olisivat 250 000 puntaa."</w:t>
      </w:r>
    </w:p>
    <w:p>
      <w:r>
        <w:rPr>
          <w:b/>
        </w:rPr>
        <w:t xml:space="preserve">Yhteenveto</w:t>
      </w:r>
    </w:p>
    <w:p>
      <w:r>
        <w:t xml:space="preserve">Saaren terveysministerin mukaan Noble's Hospitalin puoliksi tyhjän osaston tilapäinen sulkeminen voisi säästää Manxin hallitukselle noin 250 000 puntaa.</w:t>
      </w:r>
    </w:p>
    <w:p>
      <w:r>
        <w:rPr>
          <w:b/>
          <w:u w:val="single"/>
        </w:rPr>
        <w:t xml:space="preserve">Asiakirjan numero 9443</w:t>
      </w:r>
    </w:p>
    <w:p>
      <w:r>
        <w:t xml:space="preserve">Barbara Windsor paimentaa lampaita Lontoon sillan yli hyväntekeväisyyden hyväksi</w:t>
      </w:r>
    </w:p>
    <w:p>
      <w:r>
        <w:t xml:space="preserve">Windsor, 78, osallistui perinteeseen, jonka uskotaan juontuvan 1200-luvulta. Järjestäjät toivovat, että London Bridgen suuri lammasajo kerää 40 000 puntaa hyväntekeväisyyteen. Se jaetaan Lord Mayor's Appeal -järjestön ja Worshipful Company of Woolmen -järjestön kesken. Entinen EastEnders-näyttelijä, josta tehtiin freeman vuonna 2010, sanoi: "Kaikki vitsailevat siitä, että käytän oikeuttani ajaa lampaita Lontoon sillan yli, mutta en koskaan uskonut, että voisin todella saavuttaa sen. "Se on lontoolainen perinne ja spektaakkeli sinänsä. "Mutta sitäkin tärkeämpää on osallistujien anteliaisuus, sillä he keräävät niin paljon rahaa Lontoon hyviin tarkoituksiin." Lontoon kaupungin vapauden uskotaan alkaneen vuonna 1237, ja sen haltijat pystyivät harjoittamaan elinkeinoaan.</w:t>
      </w:r>
    </w:p>
    <w:p>
      <w:r>
        <w:rPr>
          <w:b/>
        </w:rPr>
        <w:t xml:space="preserve">Yhteenveto</w:t>
      </w:r>
    </w:p>
    <w:p>
      <w:r>
        <w:t xml:space="preserve">Näyttelijätär Barbara Windsor on paimentanut lammaslaumaa Lontoon sillan yli ja käyttänyt näin ikivanhaa "oikeuttaan" Lontoon kaupungin freemanina.</w:t>
      </w:r>
    </w:p>
    <w:p>
      <w:r>
        <w:rPr>
          <w:b/>
          <w:u w:val="single"/>
        </w:rPr>
        <w:t xml:space="preserve">Asiakirjan numero 9444</w:t>
      </w:r>
    </w:p>
    <w:p>
      <w:r>
        <w:t xml:space="preserve">Teini-ikäinen jalankulkija kuoli jäätyään auton alle Glenrothesin lähellä</w:t>
      </w:r>
    </w:p>
    <w:p>
      <w:r>
        <w:t xml:space="preserve">Teini-ikäiseen iskettiin Little Balquhomrie Farmilla, Leslien kylän laitamilla, hieman kello 11:n jälkeen. Pelastuslaitos totesi, että hän oli saanut vakavia vammoja, ja hänet julistettiin kuolleeksi paikan päällä. Skotlannin poliisi ilmoitti, että 18-vuotias nainen oli pidätetty onnettomuuden yhteydessä.</w:t>
      </w:r>
    </w:p>
    <w:p>
      <w:r>
        <w:rPr>
          <w:b/>
        </w:rPr>
        <w:t xml:space="preserve">Yhteenveto</w:t>
      </w:r>
    </w:p>
    <w:p>
      <w:r>
        <w:t xml:space="preserve">18-vuotias jalankulkija on kuollut jäätyään auton alle Glenrothesin lähellä Fifessä.</w:t>
      </w:r>
    </w:p>
    <w:p>
      <w:r>
        <w:rPr>
          <w:b/>
          <w:u w:val="single"/>
        </w:rPr>
        <w:t xml:space="preserve">Asiakirjan numero 9445</w:t>
      </w:r>
    </w:p>
    <w:p>
      <w:r>
        <w:t xml:space="preserve">Ääniä Cardiffin kulkueesta: 100 vuotta äänestämistä</w:t>
      </w:r>
    </w:p>
    <w:p>
      <w:r>
        <w:t xml:space="preserve">Gwyneth ReesBBC Wales News Sally Evans Newportista, Gwentistä, työskentelee osa-aikaisesti Kaakkois-Walesin rotujen välisen tasa-arvon neuvostossa (SEWREC) ja Newportin Riverfront-teatterissa ja taidekeskuksessa. Hän on auttanut tekemään banderolleja molempiin paikkoihin. Hän sanoi: "Se on ollut hienoa: SEWREC:ssä työskentelen pakolaisten ja turvapaikanhakijoiden kanssa, joista monet ovat naisia, jotka ovat kohdanneet haastavia tilanteita elämässään. Naiset tekivät huopabannerin Maya Angeloun runon lauseen "And so I rise" ympärille. Jotkut tekivät myös kotimaansa lippuja ja pienempiä banderolleja omalla kielellään. Jokirannassa naiset tekivät mandalan - rauhan symbolin - muotoisen banderollin ja lisäsivät siihen sanoja tai lauseita naisten oikeuksista tai tyttöjen voimaannuttamisesta. Minulle henkilökohtaisesti on tärkeää, että Newport on hyvin edustettuna kulkueessa. Täältä kumpuaa niin paljon historiaa - ei vain kartistiliike, joka pyrki työväenluokan poliittisiin oikeuksiin, vaan myös naisoikeusaktivisti Lady Rhondda. Newportin tunnuslause on "demokratian kaupunki", joten on hyvin tärkeää, että ilmaisemme sen kulkueessa. Minulle se on hyvä tilaisuus miettiä, miten pitkälle naiset ovat päässeet, mutta myös sitä, miten paljon meillä on vielä tehtävää. Näen työssäni pakolaisten ja turvapaikanhakijoiden kohtaamat haasteet - erityisesti sosiaalisen eristyneisyyden ja syrjäytyneisyyden tunteen. Monet auttamistamme naisista ovat saaneet syvät traumat siitä, mitä he ovat joutuneet kokemaan. Heidän on tunnettava olevansa osa yhteisöä ja turvassa omassa kaupungissaan. Näiden banderollien tekeminen ja naisten saattaminen yhteen sisaruuden yhteyteen on auttanut saavuttamaan tämän tavoitteen. Swanseassa asuva Tasha Middleton perusti ensimmäisen WI:n Swansean keskustaan. Hän pyörittää Sew Swansea -yhdistystä ja opettaa tekstiilityötä erilaisille ryhmille eri puolilla kaupunkia. Hän sanoi: Hän oli johtava banderollien tekijä Greenham Commonin protesteissa 80-luvulla. Hän teki upeita banderolleja ydinaseriisunnan ja naisten oikeuksien puolesta. Me - minä ja viisi muuta taiteilijaa - halusimme uudistaa hänen työnsä ja tehdä siitä merkityksellisen nykyajan naisille. Banderollin keskellä on iskulause "The Red Dragon Inspires Action", joka osoittaa walesilaisten naisten voiman. Tutkimuksemme aikana saimme selville, että jossain vaiheessa Greenham Common -protestien aikana 70 000 naista piteli kädestä kiinni aidan ympärillä. Niinpä laitoimme kädet myös bannerimme reunan ympärille. Halusimme korostaa kaikkia niitä tapoja, joilla naiset ovat auttaneet historiassa - auttaneet kaivostyöläisten lakkojen aikana ja sotaponnisteluissa. Mielestäni tämä kulkue on fantastisen tärkeä, koska se tuo esiin ongelmia, joita naiset yhä kohtaavat. Monilla ompeluryhmiini tulevilla naisilla on heikko itseluottamus, masennusta ja ahdistusta. Heistä voi tuntua, ettei heillä ole ääntä ja että he ovat voimattomia. Naiset kohtaavat edelleen suuria ongelmia - paljon seksismiä ja seksuaalista väkivaltaa. Naisten kokoaminen yhteen missä tahansa tilaisuudessa on intohimoinen ja voimakas asia. On todella tärkeää, että näemme arvomme ja sen, mitä voimme saavuttaa, erityisesti yhdessä. Cardiffilainen Sahar Al-Faifi on molekyyligenetikko ja yhteisöaktivisti. Hän sanoi: Olin jo ennen kuin kulkueesta ilmoitettiin, osallistunut satavuotisjuhlavuoden tapahtumiin, joilla juhlistettiin sitä, että ensimmäiset naiset saivat äänioikeuden Britanniassa. Autoin järjestämään Suffragette-elokuvan näytöksen ja keskustelupaneelin, jossa pohdittiin naisten nykyistä epätasa-arvoa. Kun minua pyydettiin osallistumaan kulkueeseen, halusin tehdä banderollin, joka edustaisi uskovia ja värillisiä naisia. Olen tiedemies, joten keräsin kuusi muslimitaiteilijaa ja aloin suunnitella. Keksimme kaksi pääviestiä. Ensinnäkin halusimme osoittaa musliminaisten monimuotoisuuden. Meitä kohdellaan niin usein samalla tavalla ja maalataan samalla pensselillä. Toiseksi, on olemassa kuuluisa islamilainen lause, jossa sanotaan: "Naiset ovat yhteiskunnan yksi puolikas, joka synnyttää toisen puoliskon, joten he ovat ikään kuin koko yhteiskunta." Siksi naisten on oltava edustettuina kaikilla elämän osa-alueilla. Bannerimme on suunniteltu ja painettu digitaalisesti, ja siihen on jälkikäteen lisätty hieman käsityötä. Siinä on suffragettivärejä, arabialaista kalligrafiaa, jossa lukee "vapaus", ja andalusialaista geometriaa. Olen todella innoissani osallistumisesta kulkueeseen. Minusta tuntuu, että se on mahtava tilaisuus tavata muita naisia ja jakaa tarinoita. Sata vuotta sitten saimme äänioikeuden, mutta edelleen on niin paljon eriarvoisuutta, kuten sukupuolten väliset palkkaerot. Naiskysymykset ovat yleismaailmallisia kysymyksiä. Uskovaisena ja värillisenä naisena rasismi ja islamofobia, erityisesti työpaikoilla, vaikuttavat minuun kuitenkin enemmän. Bannerin luomiseen osallistuneet kuusi taiteilijaa olivat Mariya Zaman, Shaimaa Osman, Nabila Ahmed, Emmi Khan, Jaffrin Khan ja Husna Hussain.</w:t>
      </w:r>
    </w:p>
    <w:p>
      <w:r>
        <w:rPr>
          <w:b/>
        </w:rPr>
        <w:t xml:space="preserve">Yhteenveto</w:t>
      </w:r>
    </w:p>
    <w:p>
      <w:r>
        <w:t xml:space="preserve">Cardiffissa, Edinburghissa, Belfastissa ja Lontoossa järjestetään kulkueet sen kunniaksi, että on kulunut 100 vuotta siitä, kun ensimmäiset brittinaiset saivat äänioikeuden. Monet Cardiffiin odotetuista 10 000 naisesta kantavat kotitekoisia banderolleja, joissa kerrotaan naisten toiveista ja huolenaiheista 2000-luvulla. Osallistujat pukeutuvat myös vihreään, valkoiseen tai violettiin - Suffragettien väreihin - ja heidät koreografioidaan yhtyeiksi, jotka luovat liikkuvan taideteoksen kulkiessaan kaduilla. Tässä on joidenkin osallistuvien naisten ääniä.</w:t>
      </w:r>
    </w:p>
    <w:p>
      <w:r>
        <w:rPr>
          <w:b/>
          <w:u w:val="single"/>
        </w:rPr>
        <w:t xml:space="preserve">Asiakirjan numero 9446</w:t>
      </w:r>
    </w:p>
    <w:p>
      <w:r>
        <w:t xml:space="preserve">Pirelliä syytetään George Falderin uunikuolemasta</w:t>
      </w:r>
    </w:p>
    <w:p>
      <w:r>
        <w:t xml:space="preserve">Carlislesta kotoisin olevan George Falderin, 48, ruumis löydettiin syyskuussa 2012 koneesta, jota käytettiin renkaiden lämmittämiseen jopa 150 celsiusasteen lämpötilaan. Health and Safety Executive (HSE) on nyt nostanut rikosoikeudellisen kanteen rengasvalmistajayritystä vastaan. Yrityksen edustajat saapuvat Carlisle Crown Court -oikeuteen 6. lokakuuta. Aiheeseen liittyvät Internet-linkit HM Courts Service</w:t>
      </w:r>
    </w:p>
    <w:p>
      <w:r>
        <w:rPr>
          <w:b/>
        </w:rPr>
        <w:t xml:space="preserve">Yhteenveto</w:t>
      </w:r>
    </w:p>
    <w:p>
      <w:r>
        <w:t xml:space="preserve">Rengasvalmistaja Pirelli joutuu kruununoikeudenkäyntiin työntekijän kuolemasta teollisuusuunissa Cumbrian tehtaallaan.</w:t>
      </w:r>
    </w:p>
    <w:p>
      <w:r>
        <w:rPr>
          <w:b/>
          <w:u w:val="single"/>
        </w:rPr>
        <w:t xml:space="preserve">Asiakirjan numero 9447</w:t>
      </w:r>
    </w:p>
    <w:p>
      <w:r>
        <w:t xml:space="preserve">Kolme ihmistä sairaalassa A5-onnettomuuden jälkeen Corwenin lähellä</w:t>
      </w:r>
    </w:p>
    <w:p>
      <w:r>
        <w:t xml:space="preserve">Denbighshiren Corwenin ja Conwyn Betws-y-Coedin välinen A5 suljettiin molempiin suuntiin Glasfrynin kohdalla keskiviikkona klo 09.30 BST. Yksi henkilö kuljetettiin sairaalaan Stoke-on-Trentiin, ja toista hoidetaan Rhylissä Cerrigydrudionin ja Pentrefoelasin välillä tapahtuneen onnettomuuden jälkeen. Pohjois-Walesin poliisi on pyytänyt silminnäkijöitä ottamaan yhteyttä poliisiin. Tie on nyt avattu uudelleen.</w:t>
      </w:r>
    </w:p>
    <w:p>
      <w:r>
        <w:rPr>
          <w:b/>
        </w:rPr>
        <w:t xml:space="preserve">Yhteenveto</w:t>
      </w:r>
    </w:p>
    <w:p>
      <w:r>
        <w:t xml:space="preserve">Kolme ihmistä on viety sairaalaan - yksi helikopterilla - kahden auton kolarin jälkeen, joka sulki päätien.</w:t>
      </w:r>
    </w:p>
    <w:p>
      <w:r>
        <w:rPr>
          <w:b/>
          <w:u w:val="single"/>
        </w:rPr>
        <w:t xml:space="preserve">Asiakirjan numero 9448</w:t>
      </w:r>
    </w:p>
    <w:p>
      <w:r>
        <w:t xml:space="preserve">Caithnessin lippukilpailun voittaja julkistettiin</w:t>
      </w:r>
    </w:p>
    <w:p>
      <w:r>
        <w:t xml:space="preserve">Neljä ehdolla ollutta suunnitelmaa asetettiin viime vuonna yleisöäänestykseen, kun kilpailuun oli tullut osallistujia kaikkialta maailmasta. Voittajalipun suunnittelussa on pohjoismainen risti ja kaleeri, jotka symboloivat Caithnessin muinaisia yhteyksiä viikingeihin. Kilpailuun lähetettiin ehdotuksia kaikkialta maailmasta. Aiheeseen liittyvät Internet-linkit Highland Council</w:t>
      </w:r>
    </w:p>
    <w:p>
      <w:r>
        <w:rPr>
          <w:b/>
        </w:rPr>
        <w:t xml:space="preserve">Yhteenveto</w:t>
      </w:r>
    </w:p>
    <w:p>
      <w:r>
        <w:t xml:space="preserve">Highland Council on julkistanut Caithnessin uuden lipun voittajasuunnitelman.</w:t>
      </w:r>
    </w:p>
    <w:p>
      <w:r>
        <w:rPr>
          <w:b/>
          <w:u w:val="single"/>
        </w:rPr>
        <w:t xml:space="preserve">Asiakirjan numero 9449</w:t>
      </w:r>
    </w:p>
    <w:p>
      <w:r>
        <w:t xml:space="preserve">Norovirus sulkee osaston Dundeen Ninewellsin sairaalassa.</w:t>
      </w:r>
    </w:p>
    <w:p>
      <w:r>
        <w:t xml:space="preserve">Osasto 5 on suljettu uusilta potilailta useiden oksentelu- ja ripulitapausten jälkeen. Terveyslautakunta sanoi uskovansa, että taudinpurkaus johtui noroviruksesta, joka tunnetaan paremmin nimellä talven oksenteluvirus. NHS Taysiden tiedottaja lisäsi, että infektioiden torjuntatoimenpiteet on otettu käyttöön. Terveyslautakunnan mukaan päätös sulkea osasto uusilta potilailta oli varotoimenpide viruksen leviämisen estämiseksi. Sairaala pyysi kaikkia, jotka voivat tuntea olonsa huonoksi tai joilla on oksentelua ja ripulia, olemaan vierailematta ystävien ja perheenjäsenten luona Ninewellsissä vähintään 48 tuntiin sen jälkeen, kun kaikki oireet ovat poissa.</w:t>
      </w:r>
    </w:p>
    <w:p>
      <w:r>
        <w:rPr>
          <w:b/>
        </w:rPr>
        <w:t xml:space="preserve">Yhteenveto</w:t>
      </w:r>
    </w:p>
    <w:p>
      <w:r>
        <w:t xml:space="preserve">NHS Tayside on sulkenut erään Dundeen sairaalan osaston epäillyn talven oksentamisviruksen puhkeamisen vuoksi.</w:t>
      </w:r>
    </w:p>
    <w:p>
      <w:r>
        <w:rPr>
          <w:b/>
          <w:u w:val="single"/>
        </w:rPr>
        <w:t xml:space="preserve">Asiakirjan numero 9450</w:t>
      </w:r>
    </w:p>
    <w:p>
      <w:r>
        <w:t xml:space="preserve">West Yorkshiren poliisi etsii uutta poliisipäällikköä</w:t>
      </w:r>
    </w:p>
    <w:p>
      <w:r>
        <w:t xml:space="preserve">Poliisi korvaa entisen päällikkönsä Dee Collinsin, joka jäi eläkkeelle viime kuussa "terveysongelmien" vuoksi. Poliisi- ja rikoskomissaari Mark Burns-Williamson sanoi etsivänsä "dynaamista, tulevaisuuteen suuntautunutta päällikköä", jolla on "vahvat johtamistaidot". Haastattelut virkaan järjestetään kesäkuussa. Poliisi on Englannin ja Walesin neljänneksi suurin poliisi, ja sillä on yli 5 000 poliisia. Valitusta ehdokkaasta tulee kolmas poliisipäällikkö seitsemän vuoden aikana.</w:t>
      </w:r>
    </w:p>
    <w:p>
      <w:r>
        <w:rPr>
          <w:b/>
        </w:rPr>
        <w:t xml:space="preserve">Yhteenveto</w:t>
      </w:r>
    </w:p>
    <w:p>
      <w:r>
        <w:t xml:space="preserve">West Yorkshiren poliisi palkkaa uuden poliisipäällikön, jonka palkka on yli 180 000 puntaa.</w:t>
      </w:r>
    </w:p>
    <w:p>
      <w:r>
        <w:rPr>
          <w:b/>
          <w:u w:val="single"/>
        </w:rPr>
        <w:t xml:space="preserve">Asiakirjan numero 9451</w:t>
      </w:r>
    </w:p>
    <w:p>
      <w:r>
        <w:t xml:space="preserve">Mansaaren onnettomuusmoottoripyöräilijän tutkinta alkaa</w:t>
      </w:r>
    </w:p>
    <w:p>
      <w:r>
        <w:t xml:space="preserve">Wolverhamptonista kotoisin oleva Luke Ogden, 27, kuoli törmäyksessä Mountain Roadilla lähellä Brandywellin kulmaa 14. heinäkuuta. Kuolinsyyntutkija John Needham sanoi, että puolustusministeriön koneinsinööri kuoli "moniin vammoihin". Douglas Courthousessa pidettävää kuulemista lykättiin vielä vahvistettavaan päivämäärään. Poliisin mukaan auton matkustajat vietiin sairaalaan ja heidät vapautettiin myöhemmin. Ogden kuoli tapahtumapaikalla. Poliisitutkinta jatkuu. Kaksi päivää aiemmin toinen moottoripyöräilijä kuoli samalla tieosuudella.</w:t>
      </w:r>
    </w:p>
    <w:p>
      <w:r>
        <w:rPr>
          <w:b/>
        </w:rPr>
        <w:t xml:space="preserve">Yhteenveto</w:t>
      </w:r>
    </w:p>
    <w:p>
      <w:r>
        <w:t xml:space="preserve">Mansaarella auto-onnettomuudessa kuolleen moottoripyöräilijän kuolemansyyn selvittely on aloitettu ja sitä on lykätty.</w:t>
      </w:r>
    </w:p>
    <w:p>
      <w:r>
        <w:rPr>
          <w:b/>
          <w:u w:val="single"/>
        </w:rPr>
        <w:t xml:space="preserve">Asiakirjan numero 9452</w:t>
      </w:r>
    </w:p>
    <w:p>
      <w:r>
        <w:t xml:space="preserve">Vince Cable: Cable: Lisää asuntoja tarvitaan kasvun vauhdittamiseksi</w:t>
      </w:r>
    </w:p>
    <w:p>
      <w:r>
        <w:t xml:space="preserve">Iain WatsonPoliittinen kirjeenvaihtaja, BBC News Puhuessaan maanantaina Lontoon Cityssä Cable hyökkäsi pankkien "konservatiivista lainanantoa" vastaan ja sanoi - aivan kuten 1930-luvulla - että asuntorakentamisen kasvu voisi edistää talouskasvua. Talousministeri huomautti, että hallitus pitää yllä löysää rahapolitiikkaa alhaisen korkotason ja määrällisen keventämisen avulla, mutta sanoi, että hallituksella on edessään "haastavammat olosuhteet kuin sotien välisellä koalitiolla" 1930-luvulla. Hän varoitti, että valuutan pitkäaikainen vahvistuminen estäisi elpymistä. Hän huomautti, että Britannia pääsi vuoden 1931 "lamasta" osittain rakentamalla lisää asuntoja - yksityinen asuntorakentaminen kasvoi 130 000 asunnosta vuonna 1931 yli 300 000 asuntoon kolme vuotta myöhemmin. Hän sanoi, että nykyään sosiaalisten asuntojen kysyntä on "tyydyttämätöntä" ja että hallitus voisi tehdä enemmän auttaakseen asunto-osakeyhtiöitä saamaan halpoja luottoja käyttämällä valtion takauksia. Cable sanoi, että rakennustuotteiden osuus teollisuustuotannosta on 20 prosenttia. "Elpyminen edellyttää sosiaalisen ja yksityisen asuntorakentamisen voimakasta laajentamista", hän sanoi - ja hän tuomitsi vaikeudet, joita on pyrkivien asunnonomistajien asuntolainojen saamisessa. 1930-luvulla oli 1 000 asunto-osakeyhtiötä - niiden tuhoaminen oli "suuri taloudellinen vandalismi". Hän korosti, että säilyttääkseen vahvan taseen hallituksen on pidettävä kiinni finanssipoliittisista suunnitelmistaan alijäämän supistamiseksi - mutta sanoi, että suunnitelmat ovat "paljon joustavampia" kuin vastustajat väittivät, ja alijäämän supistamisaikaa on pidennetty neljästä vuodesta kuuteen vuoteen.</w:t>
      </w:r>
    </w:p>
    <w:p>
      <w:r>
        <w:rPr>
          <w:b/>
        </w:rPr>
        <w:t xml:space="preserve">Yhteenveto</w:t>
      </w:r>
    </w:p>
    <w:p>
      <w:r>
        <w:t xml:space="preserve">Talousministeri Vince Cable on tarkastellut 1930-luvun opetuksia Britannian taloudelle. Hänen mukaansa asuntorakentamista on lisättävä, korot on pidettävä alhaisina ja hallituksen on autettava lisäämään halpojen luottojen saatavuutta.</w:t>
      </w:r>
    </w:p>
    <w:p>
      <w:r>
        <w:rPr>
          <w:b/>
          <w:u w:val="single"/>
        </w:rPr>
        <w:t xml:space="preserve">Asiakirjan numero 9453</w:t>
      </w:r>
    </w:p>
    <w:p>
      <w:r>
        <w:t xml:space="preserve">Liityn SLFP:hen pelastaakseni UNP:n - SB</w:t>
      </w:r>
    </w:p>
    <w:p>
      <w:r>
        <w:t xml:space="preserve">SB Dissanayaka ilmoitti maanantaina, että hän on päättänyt liittyä hallitsevaan Sri Lankan vapauspuolueeseen (SLFP) tukeakseen presidentti Mahinda Rajapaksaa tammikuun presidentinvaaleissa. Tiedotusvälineille puhuessaan S.B. Dissanayaka sanoi: "Liityin Sri Lankan vapauspuolueeseen pelastaakseni UNP:n". UNP:n kansallinen järjestäjä sanoi päätyneensä tähän päätökseen pettyneenä UNP:hen ja ilmoitti eroavansa kaikista UNP:n viroista, myös keskisen maakunnan oppositiojohtajan virasta. Hän syytti myös UNP:n johtajaa siitä, että hän johtaa puoluetta epädemokraattisella tavalla. S.B Dissanayaka sanoi, että hän uskoo presidentti Rajapaksan voittavan vaalit ja olevan ainoa ehdokas, joka voi luoda demokratian ja varmistaa rauhan saarella. SB Dissanayaka oli SLFP:n pääsihteeri ennen kuin hän liittyi Ranil Wickremasinghen johtamaan UNP:n hallitukseen.</w:t>
      </w:r>
    </w:p>
    <w:p>
      <w:r>
        <w:rPr>
          <w:b/>
        </w:rPr>
        <w:t xml:space="preserve">Yhteenveto</w:t>
      </w:r>
    </w:p>
    <w:p>
      <w:r>
        <w:t xml:space="preserve">Jos Sarath Fonseka voittaa vaalit, maa joutuu sotilasdiktatuurin käsiin, varoitti Yhdistyneen kansallisen puolueen (UNP) entinen kansallinen järjestäjä.</w:t>
      </w:r>
    </w:p>
    <w:p>
      <w:r>
        <w:rPr>
          <w:b/>
          <w:u w:val="single"/>
        </w:rPr>
        <w:t xml:space="preserve">Asiakirjan numero 9454</w:t>
      </w:r>
    </w:p>
    <w:p>
      <w:r>
        <w:t xml:space="preserve">Pysäköinninvalvoja, 72, "tyrmäsi" riidassa tilasta</w:t>
      </w:r>
    </w:p>
    <w:p>
      <w:r>
        <w:t xml:space="preserve">Poliisien mukaan 72-vuotiasta "potkittiin ja lyötiin toistuvasti maassa" noin kello 14.20 BST torstaina. Eläkeläinen oli töissä parkkipaikalla lähellä Mill Bayn rantaa, East Portlemouthissa, Devonissa. Hän toipuu nyt kotona sen jälkeen, kun hänet oli viety Derrifordin sairaalaan. National Trustin tiedottaja sanoi: "Olemme tiiviisti yhteydessä häneen, ja toivomme hänelle pikaista paranemista." Poliisi etsii pahoinpitelyyn liittyen vuokrattua punaista Vauxhall Astraa. Aiheeseen liittyvät Internet-linkit Kingsbridgen poliisi - Viestit</w:t>
      </w:r>
    </w:p>
    <w:p>
      <w:r>
        <w:rPr>
          <w:b/>
        </w:rPr>
        <w:t xml:space="preserve">Yhteenveto</w:t>
      </w:r>
    </w:p>
    <w:p>
      <w:r>
        <w:t xml:space="preserve">Poliisi on kertonut, että pysäköinninvalvoja "lyötiin tajuttomaksi" erimielisyyden aikana National Trustin alueella sijaitsevasta pysäköintipaikasta.</w:t>
      </w:r>
    </w:p>
    <w:p>
      <w:r>
        <w:rPr>
          <w:b/>
          <w:u w:val="single"/>
        </w:rPr>
        <w:t xml:space="preserve">Asiakirjan numero 9455</w:t>
      </w:r>
    </w:p>
    <w:p>
      <w:r>
        <w:t xml:space="preserve">Mitä seuraavaksi öljyteollisuudelle, kun hinnat laskevat 18 vuoden alimmilleen?</w:t>
      </w:r>
    </w:p>
    <w:p>
      <w:r>
        <w:t xml:space="preserve">Douglas FraserLiike- ja taloustoimittaja, Skotlanti Brent-raakaöljyn tynnyrihinta on tänään laskenut 18 dollariin - 26 dollarista alaspäin yhdessä päivässä ja alhaisin hinta 18 vuoteen. Se on nyt kaukana alle niiden hintojen, jotka aiheuttivat Skotlannin öljy- ja kaasualalla erittäin tuskallisen ravistelun vuosina 2014-2016. Yksi tuon laskusuhdanteen vaikutuksista oli se, että ala leikkasi kustannuksiaan ja pystyi paremmin selviytymään toisesta laskusuhdanteesta. Se ei kuitenkaan voi selviytyä nykyisistä ongelmista ilman suuria työpaikkojen menetyksiä, jotka johtuvat pääomamenojen leikkauksista, jotka ovat jo pitkällä. Skotlannin teollisuus ei voi hallita hintoja. Saudi-Arabia on hallinnut hintoja lähes 50 vuoden ajan, sillä se on ollut johtavassa asemassa öljynviejäkartelli Opecissa. Tämä valta on kuitenkin hiipunut, kun Venäjä - joka ei ole Opecin jäsen - on heikentänyt arabien määräysvaltaa. Ne eivät päässeet maaliskuun alussa sopimukseen tuotannon leikkauksista, minkä seurauksena hinta romahti 50 dollarin puolivälistä alle 30 dollariin. Sitten ne sopivat 10 päivää sitten 10 prosentin tuotannon leikkauksesta. Brent-raakaöljyn hinta, joka on maailmanlaajuinen vertailuarvo, nousi 30 dollarin puoliväliin. Tämä leikkaus ei vastannut edes lähellekään kysynnän ennustettua laskua, joka johtui lukituksesta, suljetuista teollisuuslaitoksista ja paljon vähemmän öljyä käyttävän liikenteen vähenemisestä. 'Tuotantokuluja puristetaan' Kansainvälinen energiajärjestö arvioi maanantaina, että öljyn maailmanlaajuinen kysyntä laski huhtikuussa noin kolmanneksen. Huhti-kesäkuussa se on laskenut noin neljänneksen. Kun kysyntä siis laskee, eikä tarjonta vähene, niin myös hinta laskee - ei ehkä niin paljon kuin Yhdysvalloissa, jossa on erilliset öljymarkkinat ja eri vertailuhinta. Koska öljyä ei ole varastoitu lähitulevaisuuden toimituksiin, kauppiaat joutuivat maanantaina maksamaan saadakseen mustaa ainetta pois käsistään. Mikä voisi tasapainottaa markkinoita ja vakauttaa hintaa? Kysynnän palautuminen, kun öljynmyyntikieltoa lievennetään. Viejiltä tuleva tarjonnan lisäleikkaus. Tai jos ne, joilla ei ole varaa jatkaa tuotantoa, vähentävät tarjontaa entisestään. Näihin kuuluvat yhdysvaltalaiset liuskekiviporaajat, jotka tekivät Yhdysvalloista maailman suurimman öljyntuottajan, mutta jotka ovat velkaantuneet pahasti tähän laskusuhdanteeseen. Se voi myös iskeä offshore-tuottajiin, erityisesti Pohjanmeren kaltaisilla kypsillä öljyaltailla. Jos tämä jatkuu, pääomamenoja leikataan voimakkaasti ja tuotantomenoja supistetaan, vanhoja ja kalliimpia kenttiä on poistettava käytöstä ennenaikaisesti.</w:t>
      </w:r>
    </w:p>
    <w:p>
      <w:r>
        <w:rPr>
          <w:b/>
        </w:rPr>
        <w:t xml:space="preserve">Yhteenveto</w:t>
      </w:r>
    </w:p>
    <w:p>
      <w:r>
        <w:t xml:space="preserve">Amerikan romahdus negatiivisiin hintoihin on säikäyttänyt maailman öljymarkkinat, ja Brent-raakaöljyn viiteluokitus jatkaa luisumistaan Tuotannon leikkaukset eivät ole menneet tarpeeksi pitkälle, jotta ne olisivat vastanneet kysynnän jyrkkää laskua Pohjanmeren tuottajat ovat valmistautuneet mataliin hintoihin paremmin kuin edellisessä laskusuhdanteessa, mutta eivät pysty ylläpitämään toimintaa nykyhinnoilla.</w:t>
      </w:r>
    </w:p>
    <w:p>
      <w:r>
        <w:rPr>
          <w:b/>
          <w:u w:val="single"/>
        </w:rPr>
        <w:t xml:space="preserve">Asiakirjan numero 9456</w:t>
      </w:r>
    </w:p>
    <w:p>
      <w:r>
        <w:t xml:space="preserve">Shropshiren neuvoston on tehtävä lisää säästöjä</w:t>
      </w:r>
    </w:p>
    <w:p>
      <w:r>
        <w:t xml:space="preserve">Konservatiivien johtama neuvosto on sanonut, että sen on nyt säästettävä 76 miljoonaa puntaa seuraavien neljän vuoden aikana, mikä on 16 miljoonaa puntaa enemmän kuin alun perin suunniteltiin. Tiedottajan mukaan se yrittää säästää 19 miljoonaa puntaa varainhoitovuoden 2011/12 aikana. Neuvoston johtaja Keith Barrow sanoi, että neuvoston on muutettava toimintatapojaan. Joitakin palveluja olisi siirrettävä paikallisille järjestöille, ja vähemmän tärkeitä julkisia palveluja olisi supistettava tai lopetettava kokonaan.</w:t>
      </w:r>
    </w:p>
    <w:p>
      <w:r>
        <w:rPr>
          <w:b/>
        </w:rPr>
        <w:t xml:space="preserve">Yhteenveto</w:t>
      </w:r>
    </w:p>
    <w:p>
      <w:r>
        <w:t xml:space="preserve">Shropshiren neuvosto on ilmoittanut, että sen on tehtävä odotettua enemmän säästöjä kokonaisvaltaisen menojen tarkistuksen seurauksena.</w:t>
      </w:r>
    </w:p>
    <w:p>
      <w:r>
        <w:rPr>
          <w:b/>
          <w:u w:val="single"/>
        </w:rPr>
        <w:t xml:space="preserve">Asiakirjan numero 9457</w:t>
      </w:r>
    </w:p>
    <w:p>
      <w:r>
        <w:t xml:space="preserve">Jamie Frater kateissa Blantyre House -avovankilasta</w:t>
      </w:r>
    </w:p>
    <w:p>
      <w:r>
        <w:t xml:space="preserve">Goudhurstissa sijaitsevassa Blantyre Housessa vangittuna ollut Jamie Frater nähtiin viimeksi Headcornissa sijaitsevassa hyväntekeväisyyskaupassa maanantaina klo 10.00 BST. 38-vuotiaalla on yhteyksiä Dorsetin ja Hampshiren alueille, ja Kentin poliisi tekee yhteistyötä näiden alueiden poliisien kanssa hänen etsinnöissään. Poliisi kehottaa kaikkia, jotka tietävät hänen olinpaikastaan, ottamaan yhteyttä poliisiin. Poliisit ovat myös kehottaneet ihmisiä olemaan lähestymättä Frateria.</w:t>
      </w:r>
    </w:p>
    <w:p>
      <w:r>
        <w:rPr>
          <w:b/>
        </w:rPr>
        <w:t xml:space="preserve">Yhteenveto</w:t>
      </w:r>
    </w:p>
    <w:p>
      <w:r>
        <w:t xml:space="preserve">Vanki on kateissa, koska hän ei palannut avovankilaan tehtyään töitä yhteisössä, kertoi Kentin poliisi.</w:t>
      </w:r>
    </w:p>
    <w:p>
      <w:r>
        <w:rPr>
          <w:b/>
          <w:u w:val="single"/>
        </w:rPr>
        <w:t xml:space="preserve">Asiakirjan numero 9458</w:t>
      </w:r>
    </w:p>
    <w:p>
      <w:r>
        <w:t xml:space="preserve">Chirkin rautatieaseman 1,2 miljoonan punnan parannukset vammaisten kulkuyhteyksiin</w:t>
      </w:r>
    </w:p>
    <w:p>
      <w:r>
        <w:t xml:space="preserve">Rahaa käytetään uuden sillan asentamiseen, joka mahdollistaa pyörätuolilla pääsyn laiturin molemmille puolille, sekä muihin muutoksiin. Työ on jatkoa Wrexhamin päärautatieaseman esteettömyysparannuksille, jotka maksoivat 1,5 miljoonaa puntaa aiemmin tänä vuonna. Chirkin rahoitus on saatu liikenneministeriöltä. "Nämä parannukset auttavat rohkaisemaan useampia matkustajia käyttämään palveluja", sanoi Wrexhamin kaupunginvaltuutettu David Bithell.</w:t>
      </w:r>
    </w:p>
    <w:p>
      <w:r>
        <w:rPr>
          <w:b/>
        </w:rPr>
        <w:t xml:space="preserve">Yhteenveto</w:t>
      </w:r>
    </w:p>
    <w:p>
      <w:r>
        <w:t xml:space="preserve">Chirkin rautatieasemalle tehdään 1,2 miljoonan punnan suuruinen parannus, jolla parannetaan vammaisten kulkuyhteyksiä, kertoo Wrexhamin neuvosto.</w:t>
      </w:r>
    </w:p>
    <w:p>
      <w:r>
        <w:rPr>
          <w:b/>
          <w:u w:val="single"/>
        </w:rPr>
        <w:t xml:space="preserve">Asiakirjan numero 9459</w:t>
      </w:r>
    </w:p>
    <w:p>
      <w:r>
        <w:t xml:space="preserve">Unioni varoittaa Aberdeenin Stoneywoodin paperitehtaan työpaikoista</w:t>
      </w:r>
    </w:p>
    <w:p>
      <w:r>
        <w:t xml:space="preserve">Unite sanoi, että se, että Stoneywoodin tehtaan omistaja Arjo Wiggins konsultoi yrityksen osan myynnistä italialaiselle Favini-yhtiölle, oli huono uutinen. Liitto on aloittanut neuvottelut työntekijöiden kanssa. Tiedottaja sanoi: "Uniten jäsenten ensimmäinen vastaus on, että tällä voi olla haitallinen vaikutus joidenkin omaisuuserien keskipitkän ja pitkän aikavälin tulevaisuuteen."</w:t>
      </w:r>
    </w:p>
    <w:p>
      <w:r>
        <w:rPr>
          <w:b/>
        </w:rPr>
        <w:t xml:space="preserve">Yhteenveto</w:t>
      </w:r>
    </w:p>
    <w:p>
      <w:r>
        <w:t xml:space="preserve">Kolmekymmentä työpaikkaa on vaarassa Aberdeenin paperitehtaalla, varoitti ammattiliitto.</w:t>
      </w:r>
    </w:p>
    <w:p>
      <w:r>
        <w:rPr>
          <w:b/>
          <w:u w:val="single"/>
        </w:rPr>
        <w:t xml:space="preserve">Asiakirjan numero 9460</w:t>
      </w:r>
    </w:p>
    <w:p>
      <w:r>
        <w:t xml:space="preserve">Aberdeenin kuriiri jäi kiinni 250 000 punnan arvoisesta kokaiinista, jonka nuuskakoira Rebus otti kiinni.</w:t>
      </w:r>
    </w:p>
    <w:p>
      <w:r>
        <w:t xml:space="preserve">George Caulfield, 32, Chesterfieldistä Derbyshiren osavaltiosta, nähtiin käyttäytyvän epäilyttävästi havaittuaan poliisin Aberdeenin rautatieasemalla viime vuoden lokakuussa. Hänen laukustaan löytyi kaksi teipattua kokaiinipakettia. Edinburghin korkeimmassa oikeudessa annettua tuomiota lykättiin raportteja varten. Apulaisoikeusasiamies Murdoch MacTaggart sanoi: "Kun syytetty näki konstaapelin ja Rebusin aktiivisesti skannaavan matkustajia, hän huusi: 'Jätin puhelimeni junaan', kääntyi ympäri ja käveli takaisin." Muut poliisit saivat hälytyksen Caulfieldin käytöksestä, ja hänen nähtiin suuntaavan toiselle laiturille. Poliisi lähti hänen peräänsä, ja Rebus antoi positiivisen vihjeen siitä, että Caulfieldillä oli hallussaan huumeita.</w:t>
      </w:r>
    </w:p>
    <w:p>
      <w:r>
        <w:rPr>
          <w:b/>
        </w:rPr>
        <w:t xml:space="preserve">Yhteenveto</w:t>
      </w:r>
    </w:p>
    <w:p>
      <w:r>
        <w:t xml:space="preserve">Huumekuriiri jäi kiinni yli 250 000 punnan arvoisesta kokaiinista Aberdeenissa, kun hän yritti vältellä poliisikoira Rebusta, on kuultu oikeudessa.</w:t>
      </w:r>
    </w:p>
    <w:p>
      <w:r>
        <w:rPr>
          <w:b/>
          <w:u w:val="single"/>
        </w:rPr>
        <w:t xml:space="preserve">Asiakirjan numero 9461</w:t>
      </w:r>
    </w:p>
    <w:p>
      <w:r>
        <w:t xml:space="preserve">Gloucestershiren poliisi- ja rikoskomissaariehdokkaat</w:t>
      </w:r>
    </w:p>
    <w:p>
      <w:r>
        <w:t xml:space="preserve">PCC-vaalit järjestetään joka neljäs vuosi, ja virkaa on hoitanut eläkkeellä oleva poliisi Martin Surl vuodesta 2012. Vaalit järjestetään samana päivänä kuin kunnallisvaltuustovaalit, jotta äänestäjät voivat äänestää samaan aikaan. Gloucestershiren uuden PCC:n ehdokkaat ovat: Tässä on opas siitä, mitä PCC:t tekevät virkatehtävissään. Seuraa BBC Westiä Facebookissa, Twitterissä ja Instagramissa. Lähetä juttuideasi osoitteeseen: bristol@bbc.co.uk</w:t>
      </w:r>
    </w:p>
    <w:p>
      <w:r>
        <w:rPr>
          <w:b/>
        </w:rPr>
        <w:t xml:space="preserve">Yhteenveto</w:t>
      </w:r>
    </w:p>
    <w:p>
      <w:r>
        <w:t xml:space="preserve">Gloucestershiren poliisin alueen asukkaat voivat äänestää toukokuussa uudesta poliisi- ja rikoskomissaarista (PCC).</w:t>
      </w:r>
    </w:p>
    <w:p>
      <w:r>
        <w:rPr>
          <w:b/>
          <w:u w:val="single"/>
        </w:rPr>
        <w:t xml:space="preserve">Asiakirjan numero 9462</w:t>
      </w:r>
    </w:p>
    <w:p>
      <w:r>
        <w:t xml:space="preserve">Bitcoin - tulot kutsuvat</w:t>
      </w:r>
    </w:p>
    <w:p>
      <w:r>
        <w:t xml:space="preserve">Rory Cellan-JonesTeknologian kirjeenvaihtaja@BBCRoryCJon Twitter Jos sinulla on, saatat joutua maksamaan veroa. Vuonna 2014 Revenue &amp; Customs julkaisi ohjeet, joissa tehdään selväksi kryptovaluutoista saataviin tuloihin sovellettavat eri verot. Useimmille ihmisille, jotka ovat ostaneet bitcoineja muutama vuosi sitten, kyse on pääomatuloverosta. Sitä sovelletaan kaikkiin voittoihin, kun saavutat 11 300 punnan CGT-kynnyksen, ei vain, jos ne muunnetaan tavalliseksi valuutaksi, vaan myös, jos niitä käytetään muiden kryptovaluuttojen, kuten Ethereumin, ostamiseen tai ICO:iin (Initial Coin Offerings) sijoittamiseen. Viime viikkoina on kuitenkin saatu viitteitä siitä, että muutamat ihmiset tekevät kryptovaluutoilla käytävästä kaupankäynnistä kokopäivätyötä, jolloin he ovat todennäköisesti tuloverovelvollisia tuloistaan. Bitcoinin ja muiden kryptovaluuttojen arvon kiihtyminen tapahtui vuoden 2017 aikana, joten on epätodennäköistä, että monelle olisi syntynyt verovelkaa vuosina 2016-17, jolloin HMRC parhaillaan tutkii tulojaan. Petollinen taktiikka Mutta viime kuukausien aikana Bitcoin-rahaa on virrannut tulvimalla kaikkialle ICO:ista kiinteistöihin - joten ensi vuonna hallituksen pääomavoittoverotulojen pitäisi teoriassa kasvaa huomattavasti. Eräs kirjanpitäjä kertoi, että monet hänen asiakkaistaan olivat panostaneet Bitcoiniin, mutta eivät olleet tietoisia verovaikutuksista. Selvää on, että koko kryptovaluutta-ala on nyt sääntelyviranomaisten valokeilassa kaikkialla maailmassa. Ne ovat huolissaan paitsi veronkierrosta myös rahanpesusta ja suurista petoksista. Yhdysvalloissa Securities and Exchange Commission sai tällä viikolla tuomioistuimen määräyksen pysäyttää ICO:n, jolla yritettiin kerätä miljardi dollaria (0,7 miljardia puntaa) maailman ensimmäiseksi "hajautetuksi" pankiksi väitetyn yrityksen rahoittamiseksi. Sääntelyviranomaisen mukaan kyseessä oli huijaus, jossa oli jo aiemmin käytetty petolliseksi kuvattuja taktiikoita jopa 600 miljoonan dollarin keräämiseksi, mukaan lukien keskeisten johtajien rikollista taustaa koskevien tietojen paljastamatta jättäminen. AriseBank on syyttänyt kiistasta sen toimintaan ja kryptovaluuttoihin liittyvää "sekaannusta". Kirjanpitäjillä on varoitus niille, jotka sijoittavat kryptovaluuttojen tuottojaan petollisiksi osoittautuviin järjestelmiin: jos menetät rahasi, et voi edes kirjata niitä pois verotuksessa.</w:t>
      </w:r>
    </w:p>
    <w:p>
      <w:r>
        <w:rPr>
          <w:b/>
        </w:rPr>
        <w:t xml:space="preserve">Yhteenveto</w:t>
      </w:r>
    </w:p>
    <w:p>
      <w:r>
        <w:t xml:space="preserve">On se aika vuodesta, jota monet itsenäiset ammatinharjoittajat pelkäävät, eli määräaika veroilmoituksen jättämiselle ja velkojen maksamiselle. Tänä vuonna on kuitenkin kysymys, jonka harvojen valittujen pitäisi kysyä itseltään - olenko hyötynyt kryptovaluuttoihin tekemästäni sijoituksesta?</w:t>
      </w:r>
    </w:p>
    <w:p>
      <w:r>
        <w:rPr>
          <w:b/>
          <w:u w:val="single"/>
        </w:rPr>
        <w:t xml:space="preserve">Asiakirjan numero 9463</w:t>
      </w:r>
    </w:p>
    <w:p>
      <w:r>
        <w:t xml:space="preserve">Yritykset liittyvät West Way -ohjelmaan</w:t>
      </w:r>
    </w:p>
    <w:p>
      <w:r>
        <w:t xml:space="preserve">Doric Properties on esittänyt suunnitelmat 100 miljoonan punnan suuruisesta Botleyn West Wayn alueen uudistamisesta. Elokuvateatteri, ravintolat ja kaupat ovat sitoutuneet rakentamisen kohteisiin. Yleisöllä on torstaihin asti aikaa kommentoida Vale of White Horse Councilille toimitettuja suunnitelmia. Suunnitelman mukaan rakennushanke luo 600 työpaikkaa rakennusaikana ja 480 työpaikkaa sen ollessa toiminnassa. West Way Community Concern -ryhmä vastustaa kehitystä, ja se on huolissaan liikenteen lisääntymisestä. Suunnitelmia on määrä käsitellä 3. joulukuuta.</w:t>
      </w:r>
    </w:p>
    <w:p>
      <w:r>
        <w:rPr>
          <w:b/>
        </w:rPr>
        <w:t xml:space="preserve">Yhteenveto</w:t>
      </w:r>
    </w:p>
    <w:p>
      <w:r>
        <w:t xml:space="preserve">Yritykset ovat allekirjoittaneet vuokrasopimuksia Oxfordshiren vastarintaa saaneessa saneeraushankkeessa.</w:t>
      </w:r>
    </w:p>
    <w:p>
      <w:r>
        <w:rPr>
          <w:b/>
          <w:u w:val="single"/>
        </w:rPr>
        <w:t xml:space="preserve">Asiakirjan numero 9464</w:t>
      </w:r>
    </w:p>
    <w:p>
      <w:r>
        <w:t xml:space="preserve">Andrew lähtee Walesin toimistosta Bebbin tilalle puolustusministeriöön</w:t>
      </w:r>
    </w:p>
    <w:p>
      <w:r>
        <w:t xml:space="preserve">Bebb erosi aiemmin tällä viikolla puolustushankintojen ministerin tehtävästä vastalauseena myönnytyksille brexitin kannattajille tullilakia koskevassa asiassa. Andrew, Angleseyssä syntynyt konservatiivien kansanedustaja Pudseysta Länsi-Yorkshiressä, aloitti Walesin toimistossa tammikuussa. Hänen korvaajaansa Walesin toimiston nuoremmaksi ministeriksi ei ole vielä ilmoitettu. Walesin ministeri Alun Cairns sanoi: "Vaikka olen surullinen Stuartin lähdöstä ministeriöstä, tiedän, että hän ottaa tehtävän puolustusministeriössä ahkerasti ja määrätietoisesti ja seuraa erinomaisen walesilaisen edeltäjänsä jalanjälkiä."</w:t>
      </w:r>
    </w:p>
    <w:p>
      <w:r>
        <w:rPr>
          <w:b/>
        </w:rPr>
        <w:t xml:space="preserve">Yhteenveto</w:t>
      </w:r>
    </w:p>
    <w:p>
      <w:r>
        <w:t xml:space="preserve">Stuart Andrew on jättänyt Walesin toimiston ja siirtynyt nuoremman puolustusministerin virkaan, jonka Aberconwyn parlamentin jäsen Guto Bebb on jättänyt tyhjäksi.</w:t>
      </w:r>
    </w:p>
    <w:p>
      <w:r>
        <w:rPr>
          <w:b/>
          <w:u w:val="single"/>
        </w:rPr>
        <w:t xml:space="preserve">Asiakirjan numero 9465</w:t>
      </w:r>
    </w:p>
    <w:p>
      <w:r>
        <w:t xml:space="preserve">Nottinghamin yritys Boots vaarantaa 200 työpaikkaa</w:t>
      </w:r>
    </w:p>
    <w:p>
      <w:r>
        <w:t xml:space="preserve">Nottinghamissa sijaitsevan yrityksen mukaan pikapainatuspalvelut ovat yhä suositumpia, ja perinteinen kehitystyö on edelleen saatavilla, mutta se on ulkoistettu. Boots sanoi, että "yksi tai kaksi" tehtävää näissä toimipisteissä kärsisi, ja lisäsi, että 360 myymälää pysyy ennallaan. Tiedottaja myös vakuutti, että se "pyrkii tarjoamaan uudelleenjärjestelymahdollisuuksia" työpaikkojen menetysten minimoimiseksi.</w:t>
      </w:r>
    </w:p>
    <w:p>
      <w:r>
        <w:rPr>
          <w:b/>
        </w:rPr>
        <w:t xml:space="preserve">Yhteenveto</w:t>
      </w:r>
    </w:p>
    <w:p>
      <w:r>
        <w:t xml:space="preserve">Boots on vahvistanut, että noin 200 työpaikkaa on vaarassa, kun sen 160 myymälässä sijaitsevia valokuvafilmien käsittelylaboratorioita suljetaan.</w:t>
      </w:r>
    </w:p>
    <w:p>
      <w:r>
        <w:rPr>
          <w:b/>
          <w:u w:val="single"/>
        </w:rPr>
        <w:t xml:space="preserve">Asiakirjan numero 9466</w:t>
      </w:r>
    </w:p>
    <w:p>
      <w:r>
        <w:t xml:space="preserve">Yhdistyneen kuningaskunnan ylähuone hyväksyi NI Corporation Tax -lakiehdotuksen</w:t>
      </w:r>
    </w:p>
    <w:p>
      <w:r>
        <w:t xml:space="preserve">Yhteisövero on vero, jonka yritykset maksavat voitoistaan. Yhdistyneen kuningaskunnan nykyinen verokanta on 21 prosenttia, kun taas Irlannin tasavallassa yritykset maksavat 12,5 prosenttia. Pohjois-Irlannin ulkoministeri Theresa Villiers sanoi, että oli "sopivaa", että se tapahtui Pyhän Patrickin päivänä. Hän kuitenkin varoitti, että Stormontin on uudistettava hyvinvointia, ennen kuin lakiesitys voi edetä. Lakiehdotus, jonka mukaan Pohjois-Irlanti saisi asettaa oman yhtiöverokantansa, jotta se voisi kilpailla investoinneista Irlannin tasavallan kanssa, oli keskeinen osa Stormont House -sopimusta. Tammikuussa julkaistiin lainsäädäntö, jolla Stormontille annettaisiin valtuudet yhtiöverotuksen siirtämiseen. Hallituksen tavoitteena on hyväksyä laki ennen toukokuun parlamenttivaaleja. Sen pitäisi antaa Pohjois-Irlannille mahdollisuus vahvistaa oma verokantansa huhtikuusta 2017 alkaen.</w:t>
      </w:r>
    </w:p>
    <w:p>
      <w:r>
        <w:rPr>
          <w:b/>
        </w:rPr>
        <w:t xml:space="preserve">Yhteenveto</w:t>
      </w:r>
    </w:p>
    <w:p>
      <w:r>
        <w:t xml:space="preserve">Yhdistyneen kuningaskunnan parlamentin ylähuone on hyväksynyt uuden lainsäädännön yhtiöveron siirtämisestä Pohjois-Irlantiin, mikä merkitsee uutta vaihetta prosessissa, jonka tavoitteena on saada laki voimaan.</w:t>
      </w:r>
    </w:p>
    <w:p>
      <w:r>
        <w:rPr>
          <w:b/>
          <w:u w:val="single"/>
        </w:rPr>
        <w:t xml:space="preserve">Asiakirjan numero 9467</w:t>
      </w:r>
    </w:p>
    <w:p>
      <w:r>
        <w:t xml:space="preserve">DUP vahvistaa Brexit-lahjoituksen vastaanottamisen</w:t>
      </w:r>
    </w:p>
    <w:p>
      <w:r>
        <w:t xml:space="preserve">DUP:n johtaja sanoi BBC NI:n The View -ohjelmassa: DUP:n puheenjohtaja sanoi: "Ilmoittauduimme puolueeksi Leave-kampanjaan, koska suhtauduimme siihen hyvin intohimoisesti. "Meillä oli oma roolimme kansallisesti. "Saimme lahjoituksen, joka on toimitettu asianmukaisesti vaalilautakunnalle", hän lisäsi. Foster sanoi, ettei hän muista, kuinka paljon rahaa oli mukana. Hän kieltäytyi paljastamasta lahjoittajan tai lahjoittajien henkilöllisyyttä, mutta sanoi, että raha oli asianmukaisesti kirjattu "nykyisten sääntöjen mukaan".</w:t>
      </w:r>
    </w:p>
    <w:p>
      <w:r>
        <w:rPr>
          <w:b/>
        </w:rPr>
        <w:t xml:space="preserve">Yhteenveto</w:t>
      </w:r>
    </w:p>
    <w:p>
      <w:r>
        <w:t xml:space="preserve">Arlene Foster on vahvistanut, että DUP sai lahjoituksen, jolla mainostettiin Britanniassa brexit-myönteistä kantaa ennen kansanäänestystä Britannian jäsenyydestä Euroopan unionissa.</w:t>
      </w:r>
    </w:p>
    <w:p>
      <w:r>
        <w:rPr>
          <w:b/>
          <w:u w:val="single"/>
        </w:rPr>
        <w:t xml:space="preserve">Asiakirjan numero 9468</w:t>
      </w:r>
    </w:p>
    <w:p>
      <w:r>
        <w:t xml:space="preserve">Pyöräilijä, 80, kuoli High Shincliffen kolarissa auton kanssa</w:t>
      </w:r>
    </w:p>
    <w:p>
      <w:r>
        <w:t xml:space="preserve">Poliisin mukaan onnettomuus tapahtui A177-tiellä High Shincliffen kohdalla perjantaiaamuna. Pyöräilijä, 80-vuotias mies, ajoi A177-tietä etelään, kun sininen Tesla Model S 90D törmäsi häneen, poliisi kertoi. Hän kuoli myöhemmin James Cookin yliopistollisessa sairaalassa. Durhamin poliisin tiedottaja vetosi onnettomuuden silminnäkijöihin, jotta he ottaisivat yhteyttä.</w:t>
      </w:r>
    </w:p>
    <w:p>
      <w:r>
        <w:rPr>
          <w:b/>
        </w:rPr>
        <w:t xml:space="preserve">Yhteenveto</w:t>
      </w:r>
    </w:p>
    <w:p>
      <w:r>
        <w:t xml:space="preserve">Pyöräilijä on kuollut törmättyään autoon Durhamin kreivikunnassa.</w:t>
      </w:r>
    </w:p>
    <w:p>
      <w:r>
        <w:rPr>
          <w:b/>
          <w:u w:val="single"/>
        </w:rPr>
        <w:t xml:space="preserve">Asiakirjan numero 9469</w:t>
      </w:r>
    </w:p>
    <w:p>
      <w:r>
        <w:t xml:space="preserve">Telfordin kaupungin keskustan 250 miljoonan punnan uudelleensuunnittelun työt alkavat.</w:t>
      </w:r>
    </w:p>
    <w:p>
      <w:r>
        <w:t xml:space="preserve">Urakoitsijat siirtyvät Southwater-järven reunan läheisyyteen ja Meeting Point Housen ulkopuolelle raivaamaan maata, ennen kuin rakentaminen voidaan aloittaa. Southwater-ohjelman tarkoituksena on tuoda kaupunkiin satoja asuntoja, uusia toimistoja, kaksi hotellia, kauppoja ja baareja. Rakennustöiden odotetaan alkavan joulukuussa.</w:t>
      </w:r>
    </w:p>
    <w:p>
      <w:r>
        <w:rPr>
          <w:b/>
        </w:rPr>
        <w:t xml:space="preserve">Yhteenveto</w:t>
      </w:r>
    </w:p>
    <w:p>
      <w:r>
        <w:t xml:space="preserve">Telfordin kaupungin keskustan 250 miljoonan punnan arvoisen uudistushankkeen työt alkavat ensi viikolla, ilmoitti valtuusto.</w:t>
      </w:r>
    </w:p>
    <w:p>
      <w:r>
        <w:rPr>
          <w:b/>
          <w:u w:val="single"/>
        </w:rPr>
        <w:t xml:space="preserve">Asiakirjan numero 9470</w:t>
      </w:r>
    </w:p>
    <w:p>
      <w:r>
        <w:t xml:space="preserve">Narberth: Narberth: Kuljettaja kuoli ja mies loukkaantui "ajoneuvon välikohtauksessa</w:t>
      </w:r>
    </w:p>
    <w:p>
      <w:r>
        <w:t xml:space="preserve">61-vuotias oli ajanut poliisit kuvailivat "tehdasajoneuvoa" Narberthin alueella sijaitsevalla kiinteistöllä sunnuntaina. Dyfed Powysin poliisin mukaan mies todettiin kuolleeksi paikan päällä, ja hänen perheelleen oli ilmoitettu asiasta. Sairaalaan hoitoon viety 51-vuotias mies toipuu nyt kotona. Terveys- ja turvallisuusviranomaiselle ja kuolinsyyntutkijalle on ilmoitettu, poliisi kertoi.</w:t>
      </w:r>
    </w:p>
    <w:p>
      <w:r>
        <w:rPr>
          <w:b/>
        </w:rPr>
        <w:t xml:space="preserve">Yhteenveto</w:t>
      </w:r>
    </w:p>
    <w:p>
      <w:r>
        <w:t xml:space="preserve">Poliisi on vahvistanut, että mies on kuollut Pembrokeshiressä sijaitsevassa kiinteistössä sattuneessa ajoneuvoturmassa.</w:t>
      </w:r>
    </w:p>
    <w:p>
      <w:r>
        <w:rPr>
          <w:b/>
          <w:u w:val="single"/>
        </w:rPr>
        <w:t xml:space="preserve">Asiakirjan numero 9471</w:t>
      </w:r>
    </w:p>
    <w:p>
      <w:r>
        <w:t xml:space="preserve">Teollisuuspalo lähettää savupilven Bridgwaterin yllä</w:t>
      </w:r>
    </w:p>
    <w:p>
      <w:r>
        <w:t xml:space="preserve">Devonin ja Somersetin palo- ja pelastuspalvelu ilmoitti, että heidät kutsuttiin klo 14:10 BST tulipaloon Axe Roadilla Bridgwaterissa. Kahdeksan laitetta on kutsuttu paikalle, edustaja sanoi. Palokunta kehotti kaikkia lähistöllä asuvia pitämään ikkunat ja ovet kiinni. Avon ja Somersetin poliisi kertoi, että turvakenttä oli käytössä. Vielä ei tiedetä, mikä aiheutti tulipalon. Aiheeseen liittyvät Internet-linkit Devonin ja Somersetin palo- ja pelastuspalvelu</w:t>
      </w:r>
    </w:p>
    <w:p>
      <w:r>
        <w:rPr>
          <w:b/>
        </w:rPr>
        <w:t xml:space="preserve">Yhteenveto</w:t>
      </w:r>
    </w:p>
    <w:p>
      <w:r>
        <w:t xml:space="preserve">Noin 40 palomiestä on torjunut Somersetissa sijaitsevan teollisuusyksikön tulipaloa, joka aiheutti valtavan mustan savun.</w:t>
      </w:r>
    </w:p>
    <w:p>
      <w:r>
        <w:rPr>
          <w:b/>
          <w:u w:val="single"/>
        </w:rPr>
        <w:t xml:space="preserve">Asiakirjan numero 9472</w:t>
      </w:r>
    </w:p>
    <w:p>
      <w:r>
        <w:t xml:space="preserve">Nuoret walesilaiset musliminaisten itseluottamus kasvaa</w:t>
      </w:r>
    </w:p>
    <w:p>
      <w:r>
        <w:t xml:space="preserve">Gwyneth Rees &amp; Hollie SmithBBC Wales News Nuorempana naisena minulla oli itseluottamusta, mutta myös pelkoa. Aina kun olin kävelyllä, olin huolissani. Repisikö joku huivini pois? Hyökkäisikö joku kimppuuni? Vanhempani alkoivat pelätä, kun lähdin kotoa. Yksi serkuistani, joka oli vasta 16-vuotias, käveli kouluun ystävänsä kanssa, ja joukko poikia alkoi seurata heitä autolla huutaen: "Ota tuo pyyhe pois päästäsi." Minulta on kysytty monta kertaa - mikä se on päässäsi? Onko sinulla hiukset sen alla? Kun olin töissä vähittäiskaupassa, ihmiset kysyivät, saanko olla töissä. Totta kai saan tehdä töitä. Naisena se kolhii itseluottamusta, mutta ihmisille syötetään väärää tietoa, eivätkä he saa valistusta. Heillä ei ole tietoa, ja tiedotusvälineet ja sosiaalinen media luovat stereotypioita. Siksi pidän siitä, kun muut kuin muslimit kysyvät minulta kysymyksiä, kuten ramadanin aikana. Selitän ihmisille, miksi emme syö emmekä juo ja että paastoaminen opettaa itsekuria. Osallistuin hiljattain iLead-ohjelmaan saadakseni lisää itseluottamusta julkiseen puhumiseen ja oppiakseni sisällyttämään islamin osaksi jokapäiväistä elämäntyyliäni. Se opetti minulle, ettei minun tarvitse piilotella sitä, kuka olen. Kaikki tuntuvat keskittyvän niin paljon sopeutumiseen ja hyväksytyksi tulemiseen, että he saattavat unohtaa identiteettinsä. Mutta joskus on parempi olla erilainen ja näyttää tietä. Nyt minulla on itseluottamusta ja tiedän, miten toimia. Musliminaisia ei sorreta. Meillä on niin paljon oikeuksia ja niin paljon vaikutusvaltaa. Meidän on vain rakennettava sen varaan, mitä todella olemme. Haifa Shamsan, 29, on vaatesuunnittelija, bloggaaja ja kahden lapsen äiti. Hän sanoi: Vanhempani antoivat minulle paljon itseluottamusta, kun olin nuori. Olin kuitenkin hyvin hiljainen koulussa, joten ihmiset vain olettivat, että he pääsevät pälkähästä. Kerran eräs poika sanoi: "Ota tuo pyyhe pois päästäsi". Silloin jahtasin häntä ympäri leikkikenttää, tartuin häneen kiinni ja käskin häntä pyytämään anteeksi. Tämä ei ole pyyhe, vaan hijab. Minulta on kysytty, nukunko siinä, käytänkö sitä suihkussa ja näkevätkö vanhempani hiukseni. Minua ei ole koskaan haitannut, että minulta kysytään kysymyksiä, mutta koulussa koin paljon kiusaamista. Kerroin siitä isälleni, ja hän käski minun puolustaa itseäni. Hän sanoi, että jos joku lyö minua, minun pitäisi lyödä takaisin, mutta ei lyödä ensin. Ihmisten on päivitettävä käsityksensä musliminaisten asemasta. On paljon hienoja johtajia - bloggaajia, sosiaalisen median vaikuttajia ja urheilijoita. He osoittavat, että on ihan ok nostaa painoja ja harrastaa nyrkkeilyä. Meitä ei sorreta, ja jos musliminainen ei puhu, se ei johdu hänen uskonnostaan, vaan siitä, että hän on ujo tai hiljainen tai pelkää, että häntä kutsutaan terroristiksi. Haluan vain valistaa ihmisiä, koska usein he näkevät vain negatiivista. Niin monet ihmiset sanovat minulle: "Olet oikeastaan ihan hyvä. Olet siisti, olet hauska." Ja minä sanon: "Mitä luulit meidän olevan?"</w:t>
      </w:r>
    </w:p>
    <w:p>
      <w:r>
        <w:rPr>
          <w:b/>
        </w:rPr>
        <w:t xml:space="preserve">Yhteenveto</w:t>
      </w:r>
    </w:p>
    <w:p>
      <w:r>
        <w:t xml:space="preserve">Viharikokset ja islamofobia lisääntyvät koko Englannissa ja Walesissa. Tässä kaksi cardiffilaista musliminaista kertoo kohtaamastaan syrjinnästä ja siitä, miten iLead - Walesin muslimineuvoston johtamiskoulutusohjelma - on auttanut heitä rakentamaan itseluottamustaan uudelleen. Sadia Begum, 20, opiskelee toista vuotta yliopistossa. Hän sanoi:</w:t>
      </w:r>
    </w:p>
    <w:p>
      <w:r>
        <w:rPr>
          <w:b/>
          <w:u w:val="single"/>
        </w:rPr>
        <w:t xml:space="preserve">Asiakirjan numero 9473</w:t>
      </w:r>
    </w:p>
    <w:p>
      <w:r>
        <w:t xml:space="preserve">Pontypriddin vanhan M&amp;S-myymälän saneeraussuunnitelma</w:t>
      </w:r>
    </w:p>
    <w:p>
      <w:r>
        <w:t xml:space="preserve">Jos rakennus hyväksytään, Pontypriddin keskustassa sijaitsevassa rakennuksessa olisi myymälä pohjakerroksessa ja kolme lisäkerrosta asuntoja varten. Tontti rajoittuu Taff-jokeen ja Ynysangharad-puistoon. Rhondda Cynon Tafin neuvoston virkamiehet ovat suositelleet suunnitelman hyväksymistä. Taff Streetillä sijaitseva Marks and Spencer sulki ovensa syyskuussa 2015, ja rakennus on ollut siitä lähtien tyhjillään. Neuvostolle laaditussa raportissa todettiin, ettei rakennuksella ole arkkitehtonista arvoa ja että kehittäminen parantaisi sen ulkonäköä ja "parantaisi näkymää merkittävästi" puistosta katsottuna. Rakennukseen ehdotetaan yhteensä 44 asuntoa, joissa on sekä yhden että kahden makuuhuoneen asuntoja. Rakennuksen kellarikerros muutettaisiin asukkaiden käyttöön tarkoitetuksi autotalliksi.</w:t>
      </w:r>
    </w:p>
    <w:p>
      <w:r>
        <w:rPr>
          <w:b/>
        </w:rPr>
        <w:t xml:space="preserve">Yhteenveto</w:t>
      </w:r>
    </w:p>
    <w:p>
      <w:r>
        <w:t xml:space="preserve">Yli kaksi vuotta tyhjillään ollut entinen Marks and Spencer -myymälä voitaisiin kunnostaa uudeksi vähittäiskauppa- ja asuntokompleksiksi, jos neuvosto antaa luvan.</w:t>
      </w:r>
    </w:p>
    <w:p>
      <w:r>
        <w:rPr>
          <w:b/>
          <w:u w:val="single"/>
        </w:rPr>
        <w:t xml:space="preserve">Asiakirjan numero 9474</w:t>
      </w:r>
    </w:p>
    <w:p>
      <w:r>
        <w:t xml:space="preserve">Bradfordin koulurakennus vaurioitui pahoin tulipalossa</w:t>
      </w:r>
    </w:p>
    <w:p>
      <w:r>
        <w:t xml:space="preserve">Palomiehet kutsuttiin itsenäiseen islamilaiseen tyttöjen sisäoppilaitokseen Bradfordin Claytonin alueella noin klo 08:15 GMT. Thornton View Roadilla sijaitsevan koulun tulipalon syytä ei ole vielä selvitetty. West Yorkshiren palo- ja pelastuslaitoksen mukaan noin 80 prosenttia rakennuksesta oli kärsinyt palosta. Rakennus oli tuolloin tyhjillään, eikä uhreja ole raportoitu. Seuraa BBC Yorkshirea Facebookissa, Twitterissä ja Instagramissa. Lähetä juttuideoita osoitteeseen yorkslincs.news@bbc.co.uk. Aiheeseen liittyvät Internet-linkit West Yorkshiren palo- ja pelastustoimi</w:t>
      </w:r>
    </w:p>
    <w:p>
      <w:r>
        <w:rPr>
          <w:b/>
        </w:rPr>
        <w:t xml:space="preserve">Yhteenveto</w:t>
      </w:r>
    </w:p>
    <w:p>
      <w:r>
        <w:t xml:space="preserve">Koulurakennus on kärsinyt pahoja vahinkoja tulipalossa, joka repi katon läpi varhain lauantaiaamuna.</w:t>
      </w:r>
    </w:p>
    <w:p>
      <w:r>
        <w:rPr>
          <w:b/>
          <w:u w:val="single"/>
        </w:rPr>
        <w:t xml:space="preserve">Asiakirjan numero 9475</w:t>
      </w:r>
    </w:p>
    <w:p>
      <w:r>
        <w:t xml:space="preserve">Trooppisten metsien menestystarina uhattuna Guatemalassa</w:t>
      </w:r>
    </w:p>
    <w:p>
      <w:r>
        <w:t xml:space="preserve">"Se on loistava esimerkki siitä, miten metsää hoidetaan", Alejandro Santos sanoo hallituksen uraauurtavasta järjestelmästä, jonka avulla paikalliset yhteisöt voivat hallita osia Maya Biosphere Reserve -alueesta. Santos on ympäristöekonomisti, joka työskentelee paikallisten asukkaiden kanssa. Hän sanoo, että viidenneksen Guatemalasta kattavan biosfäärin suojelu on tärkeää paitsi siksi, että se on koti monille erilaisille villieläimille, myös siksi, että se pystyy sitomaan hiiltä. Vuonna 1994 käyttöön otetussa järjestelmässä myönnettiin 12 yhteisölle toimiluvat hallita 20 prosenttia biosfääristä, joka on vajaa miljoona hehtaaria. Kansainvälisten kansalaisjärjestöjen Rainforest Alliancen tutkimuksen mukaan yhteisöjen hallinnoimilla alueilla metsäkato on viime vuosina ollut 0,4 prosenttia. Sen sijaan joillakin ympäröivillä alueilla metsäkato on yksi Amerikan suurimmista. Laguna del Tigren kansallispuisto on yksi tällainen alue. Se on suojeltu hallituksen lailla, mutta paikallisyhteisöt eivät hallinnoi sitä, ja satelliittitietojen mukaan se on menettänyt 30 prosenttia puustostaan vuosien 2001 ja 2018 välillä. Järjestelmään kuuluvassa Carmelitassa ihmiset saavat kuitenkin ansaita elantonsa metsästä, kunhan he tekevät sen kestävällä tavalla. "Malli toimii", sanoo Carlos Crasborn, joka asuu Carmelitassa ja johtaa Peténin metsäyhteisöjen yhdistystä (Association of Forest Communities of Petén), joka valvoo toimilupia ja pitää yhteyttä hallitukseen. Hän sanoo, että Laguna del Tigren ja hänen yhteisönsä metsäkadon välinen ero osoittaa, että paikallisten yhteisöjen metsänhoidon antaminen on oikea tapa edetä. "Taistelumme on aina ollut todistaa itsemme hallitukselle, ja olemme todistaneet sen", hän sanoo. Tulevaisuus epävarma Mallin tulevaisuus on kuitenkin vaarassa menestyksestään huolimatta. Toimiluvat, joista jokaisella on oma päättymispäivänsä, on määrä uusia seuraavien viiden vuoden aikana. Pisimmälle menevä päättyy vuonna 2020, eikä ole mitään takeita siitä, että Guatemalan hallitus uusii sen. Useat teollisuudenalat, kuten sementti-, televiestintä- ja matkailuala, ovat kiinnittäneet huomionsa suojelualueeseen, jonka rikkaat luonnonvarat ja kehityskelpoinen maa-alue tarjoavat runsaasti mahdollisuuksia. Jos Guatemalan hallitus päättää olla uusimatta Carmelitan toimilupaa, yhteisön on poistuttava metsästä. "Olemme olleet täällä 120 vuotta, eikä tunnu reilulta, että meidän on ehkä lähdettävä", Crasborn sanoo. Hänen yhteisönsä tulot metsästä ovat 675 000 dollaria (540 000 puntaa) vuodessa. Yhteisöt voivat ansaita rahaa valtion virastojen ja kansalaisjärjestöjen kanssa tehdyillä sopimuksilla metsän säilyttämisestä, kuten YK:n GuateCarbon-hankkeen kanssa tehdyllä kumppanuudella, jossa paikallisille maksetaan metsäpalveluista. Tulonlähteisiin kuuluvat metsänvartiointi, palontorjunta, puunkorjuu ja muiden tuotteiden kuin puutavaran, kuten xate-palmun lehtien, chicle-purukumin (luonnonmukainen purukumi) ja ramón-pähkinöiden, keruu. Suojelualuetta hallinnoivissa yhteisöissä asuu yli 15 000 ihmistä. Heidän joukossaan lasten aliravitsemus on vähentynyt, koulunkäynti on lisääntynyt ja kaupunkiin muuttaminen on vähentynyt. Pientä uskoa "Minne me menisimme? En tiedä, missä asuisimme", Crasborn sanoo. Carmelitan asukkaat eivät hänen mukaansa juurikaan luota hallitukseen. "Olisi hyvin surullista nähdä, että tästä metsästä tulisi karjan laidun kaiken kovan työn jälkeen", hän lisää viitaten maatalousteollisuuden osoittamaan kiinnostukseen aluetta kohtaan. Saatat olla myös kiinnostunut: Hallitus hyötyy taloudellisesti metsän myynnistä yksityisille yrityksille, ja öljyn esiintyminen tekee maasta erityisen arvokkaan. Jos yhteisön toimilupia ei uusita, seuraukset eivät kuitenkaan rajoitu pelkästään yhteisöjen siirtymiseen muualle. Metsä on elintärkeä hiilidioksidin talteenottoväline, ja se ylläpitää monenlaista biologista monimuotoisuutta, mukaan lukien erään aran alalajin viimeistä jäljellä olevaa populaatiota. Luonnonsuojelualueella elää yli 500 lintulajia sekä jaguaareja, uhanalainen Bairdin tapiiri ja monia muita eläin- ja kasvilajeja. "On hyvin vaikea sanoa, mitä tapahtuu", sanoi Gabriela Cordón, joka työskentelee Rainforest Alliance -järjestössä, joka kampanjoi Guatemalassa toimilupien uusimisen puolesta. BBC otti yhteyttä suojelualueiden kansallisneuvostoon (National Council of Protected Areas), joka myöntää ja uudistaa toimiluvat, mutta ei saanut vastausta. "Hallitus saattaa sanoa 'älkää huolehtiko, kaikki järjestyy', mutta he voivat muuttaa mielensä. Hallituksemme toimii historiallisesti juuri näin - varmuutta ei ole. Se on suurin huolemme", Cordón sanoo. "Emme voi luottaa siihen, että hallitus pitää yhteisöjen ja metsien etua silmällä, varsinkin kun vaikutusvaltaisilla organisaatioilla on muita suunnitelmia." Saatat olla myös kiinnostunut:</w:t>
      </w:r>
    </w:p>
    <w:p>
      <w:r>
        <w:rPr>
          <w:b/>
        </w:rPr>
        <w:t xml:space="preserve">Yhteenveto</w:t>
      </w:r>
    </w:p>
    <w:p>
      <w:r>
        <w:t xml:space="preserve">Vaikka suuri osa tiedotusvälineiden huomiosta on keskittynyt Brasilian sademetsiä viime viikkoina tuhonneisiin tulipaloihin, tuhansien kilometrien päässä on käyty taistelua suojelualueen pelastamiseksi suurimmalla jäljellä olevalla trooppisella metsäalueella Amazonin pohjoispuolella. Guatemalassa sijaitseva Mayan biosfäärialue on metsäkadon kriisipesäke, mutta laajalla alueella metsäkato on ollut lähellä nollaa vuodesta 2000 lähtien. Mutta nyt järjestely, joka on johtanut tähän menestystarinaan, on uhattuna, kuten Lucy Sherriff kertoo.</w:t>
      </w:r>
    </w:p>
    <w:p>
      <w:r>
        <w:rPr>
          <w:b/>
          <w:u w:val="single"/>
        </w:rPr>
        <w:t xml:space="preserve">Asiakirjan numero 9476</w:t>
      </w:r>
    </w:p>
    <w:p>
      <w:r>
        <w:t xml:space="preserve">Mansaaren piispa avaa real ale -festivaalin</w:t>
      </w:r>
    </w:p>
    <w:p>
      <w:r>
        <w:t xml:space="preserve">Tänä vuonna CAMRA:n real ale -festivaalilla on 96 tynnyriolutta ja 21 pumppua, joissa tarjoillaan olutta kaikista saaren viidestä panimosta. Järjestäjä Alan Cooper sanoi: "Siitä tulee suurin baari, mitä Mansaarella on koskaan nähty." Pastori Robert Paterson avaa kolmipäiväisen festivaalin 10. huhtikuuta. Viime vuonna tapahtuma houkutteli noin 2 000 kävijää ja keräsi varoja RNLI:lle. Tänä vuonna tapahtumalla kerätään rahaa Rob Vine Fund -rahastolle, joka tarjoaa lääkintähelikoptereita Mansaaren TT-kilpailujen, Manx Grand Prix'n ja Southern 100 -kilpailun ajaksi. Aiheeseen liittyvät Internet-linkit Isle of Man Camra Isle of Man -olutfestivaali</w:t>
      </w:r>
    </w:p>
    <w:p>
      <w:r>
        <w:rPr>
          <w:b/>
        </w:rPr>
        <w:t xml:space="preserve">Yhteenveto</w:t>
      </w:r>
    </w:p>
    <w:p>
      <w:r>
        <w:t xml:space="preserve">Sodorin ja Manin piispa avaa real ale -festivaalin, jossa on järjestäjien mukaan "Mansaaren suurin koskaan koottu baari".</w:t>
      </w:r>
    </w:p>
    <w:p>
      <w:r>
        <w:rPr>
          <w:b/>
          <w:u w:val="single"/>
        </w:rPr>
        <w:t xml:space="preserve">Asiakirjan numero 9477</w:t>
      </w:r>
    </w:p>
    <w:p>
      <w:r>
        <w:t xml:space="preserve">Marine Driven onnettomuus: Subaru talteen jyrkänteen syöksyn jälkeen</w:t>
      </w:r>
    </w:p>
    <w:p>
      <w:r>
        <w:t xml:space="preserve">Kolme ihmistä pelastettiin jyrkänteeltä sen jälkeen, kun heidän musta Subarunsa oli lähtenyt Marine Drivelta noin klo 21.00 GMT 23. tammikuuta. Kuljettaja ja kaksi matkustajaa saivat vain lieviä vammoja. Isle of Man Constabularyn tiepoliisiyksikön jäsenet nostivat auton nosturilla. "Lottokuponki" Tiedottajan mukaan tuuliset olosuhteet tekivät ajoneuvon nostamisesta kallioilta "vaikean tehtävän". Hän lisäsi: "Kolme henkilöä, jotka olivat ajoneuvossa, kun se putosi jyrkänteeltä, ovat kaikki elossa ja kunnossa. Ehdotan, että he laittavat arpalipun tänä viikonloppuna." Rannikkovartiosto, pelastusvene ja palo- ja pelastuspalvelun köysiryhmä toteuttivat viime kuussa täydellisen pelastusoperaation.</w:t>
      </w:r>
    </w:p>
    <w:p>
      <w:r>
        <w:rPr>
          <w:b/>
        </w:rPr>
        <w:t xml:space="preserve">Yhteenveto</w:t>
      </w:r>
    </w:p>
    <w:p>
      <w:r>
        <w:t xml:space="preserve">Mansaaren poliisi on löytänyt auton, joka syöksyi jyrkänteeltä 30 metrin päähän rotkoon ja jonka sisällä oli kolme ihmistä.</w:t>
      </w:r>
    </w:p>
    <w:p>
      <w:r>
        <w:rPr>
          <w:b/>
          <w:u w:val="single"/>
        </w:rPr>
        <w:t xml:space="preserve">Asiakirjan numero 9478</w:t>
      </w:r>
    </w:p>
    <w:p>
      <w:r>
        <w:t xml:space="preserve">"Erillinen maa epärealistinen" - Karunanidhi</w:t>
      </w:r>
    </w:p>
    <w:p>
      <w:r>
        <w:t xml:space="preserve">Hän sanoi keskiviikkona osavaltion edustajakokouksessa, että olisi epärealistista puhua enää erillisestä maasta Sri Lankan tamilisille ja että olisi parasta painostaa heitä koskevan oikeudenmukaisen sopimuksen aikaansaamiseksi Sri Lankan sisällä. Hänen mielestään Tamil Nadun poliittisten johtajien ei olisi viisasta esittää kommentteja, jotka voisivat lietsoa intohimoja singaleesien keskuudessa. Pääministeri Karunanidhi sanoi, että vain tekemällä yhteistyötä Mahinda Rajapaksen hallituksen kanssa voidaan toivoa, että siirtymään joutuneille tamileille voidaan taata asianmukainen kuntoutus ja että Lankan tamileille voidaan taata oikeudenmukaisuus ja riittävä sananvalta hallinnossa.</w:t>
      </w:r>
    </w:p>
    <w:p>
      <w:r>
        <w:rPr>
          <w:b/>
        </w:rPr>
        <w:t xml:space="preserve">Yhteenveto</w:t>
      </w:r>
    </w:p>
    <w:p>
      <w:r>
        <w:t xml:space="preserve">Tamil Nadun pääministeri M Karunanidhi sanoo, että olisi epärealistista puhua erillisestä maasta Sri Lankan tamilisille.</w:t>
      </w:r>
    </w:p>
    <w:p>
      <w:r>
        <w:rPr>
          <w:b/>
          <w:u w:val="single"/>
        </w:rPr>
        <w:t xml:space="preserve">Asiakirjan numero 9479</w:t>
      </w:r>
    </w:p>
    <w:p>
      <w:r>
        <w:t xml:space="preserve">Teini-ikäinen terrorismista epäilty pidätettiin Wednesburyssa</w:t>
      </w:r>
    </w:p>
    <w:p>
      <w:r>
        <w:t xml:space="preserve">West Midlandsin ja Metropolitan-joukkojen poliisit pidättivät 19-vuotiaan miehen kotonaan Wednesburyssa Sandwellissä tiistaina. Poliisi tutkii kiinteistöä, ja epäilty on viety kuulusteluja varten Lontoossa sijaitsevalle poliisiasemalle. Eräs poliisi sanoi, että pidätys oli osa käynnissä olevaa ennakoivaa tutkintaa, eikä "uskota, että yleisölle olisi välitöntä uhkaa". Asian väitetään liittyvän ääri-islamistiseen ääriajatteluun. Seuraa BBC West Midlandsia Facebookissa, Twitterissä ja Instagramissa. Lähetä juttuideasi osoitteeseen: newsonline.westmidlands@bbc.co.uk</w:t>
      </w:r>
    </w:p>
    <w:p>
      <w:r>
        <w:rPr>
          <w:b/>
        </w:rPr>
        <w:t xml:space="preserve">Yhteenveto</w:t>
      </w:r>
    </w:p>
    <w:p>
      <w:r>
        <w:t xml:space="preserve">Teini on pidätetty terrorismirikoksista epäiltynä.</w:t>
      </w:r>
    </w:p>
    <w:p>
      <w:r>
        <w:rPr>
          <w:b/>
          <w:u w:val="single"/>
        </w:rPr>
        <w:t xml:space="preserve">Asiakirjan numero 9480</w:t>
      </w:r>
    </w:p>
    <w:p>
      <w:r>
        <w:t xml:space="preserve">Stamford Hillin kuorma-auto-onnettomuudessa kuollut pyöräilijä tunnistettu</w:t>
      </w:r>
    </w:p>
    <w:p>
      <w:r>
        <w:t xml:space="preserve">Stephanie Turner löydettiin viime tiistaina vakavasti loukkaantuneena Amhurst Parkista lähellä Seven Sistersin risteystä törmäyksen jälkeen kuorma-auton kanssa. Hän kuoli vähän myöhemmin tapahtumapaikalla. Kuorma-auton 47-vuotias kuljettaja pysähtyi paikalle, ja hänet pidätettiin epäiltynä kuolemantuottamuksesta vaarallisella ajotavalla. Hänet vapautettiin myöhemmin takuita vastaan, ja hänen oli palattava Pohjois-Lontoon poliisiasemalle huhtikuussa. Kuolemansyynä Turnerin kuolemaan - ensimmäiseen pyöräilijän kuolemaan Lontoossa vuonna 2015 - oli ruumiinavauksen mukaan useita vammoja.</w:t>
      </w:r>
    </w:p>
    <w:p>
      <w:r>
        <w:rPr>
          <w:b/>
        </w:rPr>
        <w:t xml:space="preserve">Yhteenveto</w:t>
      </w:r>
    </w:p>
    <w:p>
      <w:r>
        <w:t xml:space="preserve">Pohjois-Lontoossa pyöräillessään kuollut pyöräilijä on virallisesti tunnistettu 29-vuotiaaksi naiseksi Tottenhamista, Pohjois-Lontoosta.</w:t>
      </w:r>
    </w:p>
    <w:p>
      <w:r>
        <w:rPr>
          <w:b/>
          <w:u w:val="single"/>
        </w:rPr>
        <w:t xml:space="preserve">Asiakirjan numero 9481</w:t>
      </w:r>
    </w:p>
    <w:p>
      <w:r>
        <w:t xml:space="preserve">Sää peruuttaa Kanaalisaarten nopeat lauttaliikennepalvelut</w:t>
      </w:r>
    </w:p>
    <w:p>
      <w:r>
        <w:t xml:space="preserve">Condor ilmoitti peruuttavansa nopean lauttaliikenteen Jerseystä Weymouthiin lauantaina ja maanantaina kovan merenkäynnin ja voimakkaan tuulen vuoksi. Yhtiö ilmoitti, että myös sunnuntain nopeat laivamatkat viivästyvät. Sen hidas lautta, Clipper, liikennöi, ja Kanaalisaarten välillä liikennöi lauttoja, yhtiö lisäsi. Myös hitaat lautat voivat kuitenkin myöhästyä sään vuoksi, se sanoi. Condorin mukaan matkustajien pitäisi tarkistaa sen verkkosivuilta lisätietoja.</w:t>
      </w:r>
    </w:p>
    <w:p>
      <w:r>
        <w:rPr>
          <w:b/>
        </w:rPr>
        <w:t xml:space="preserve">Yhteenveto</w:t>
      </w:r>
    </w:p>
    <w:p>
      <w:r>
        <w:t xml:space="preserve">Kanaalisaarten ja Yhdistyneen kuningaskunnan välisillä Condorin lautoilla matkustavia varoitetaan viikonlopun aikana tapahtuvista häiriöistä, kertovat lauttamestarit.</w:t>
      </w:r>
    </w:p>
    <w:p>
      <w:r>
        <w:rPr>
          <w:b/>
          <w:u w:val="single"/>
        </w:rPr>
        <w:t xml:space="preserve">Asiakirjan numero 9482</w:t>
      </w:r>
    </w:p>
    <w:p>
      <w:r>
        <w:t xml:space="preserve">Dumfries and Gallowayn neuvoston osastoleikkauksia tarkasteltu</w:t>
      </w:r>
    </w:p>
    <w:p>
      <w:r>
        <w:t xml:space="preserve">Osaston mahdolliset talousarviotavoitteet ovat tulleet henkilöstön ja yleisön kuulemisen tuloksena. Se on osa koko neuvoston laajuisia 50 miljoonan punnan säästöjä, joita arvioidaan tarvittavan seuraavien kolmen vuoden aikana. Ehdotuksiin sisältyy hallintokustannusten leikkauksia, sosiaalisille vuokranantajille myönnettävien varojen vähentämistä ja kierrätyksen tarkistamista.</w:t>
      </w:r>
    </w:p>
    <w:p>
      <w:r>
        <w:rPr>
          <w:b/>
        </w:rPr>
        <w:t xml:space="preserve">Yhteenveto</w:t>
      </w:r>
    </w:p>
    <w:p>
      <w:r>
        <w:t xml:space="preserve">Dumfriesin ja Gallowayn suunnittelu-, asunto- ja ympäristöalalla on laadittu luettelo mahdollisista säästövaihtoehdoista.</w:t>
      </w:r>
    </w:p>
    <w:p>
      <w:r>
        <w:rPr>
          <w:b/>
          <w:u w:val="single"/>
        </w:rPr>
        <w:t xml:space="preserve">Asiakirjan numero 9483</w:t>
      </w:r>
    </w:p>
    <w:p>
      <w:r>
        <w:t xml:space="preserve">Englannissa asuvien walesilaisten pitäisi harkita vihreiden äänestämistä, sanoo Plaid.</w:t>
      </w:r>
    </w:p>
    <w:p>
      <w:r>
        <w:t xml:space="preserve">Ex-Plaidin johtaja lordi Dafydd Wigley sanoi haluavansa "maksimoida puolueensa, vihreiden ja Skotlannin kansallisen puolueen vaikutuksen" Westministerissä. Hän sanoi, että mielipidemittausten mukaan puolueet pitävät todennäköisesti hallussaan vallan tasapainoa. Lordi Wigley, joka on Plaidin vaalikoordinaattori, sanoi, että heillä on "yhteinen lähestymistapa" keskeisissä kysymyksissä. Walesin vihreän puolueen johtaja Pippa Bartolotti sanoi, että Plaid-puolueen jäsen tiesi, että "vihreä politiikka ja vihreä politiikka ovat välttämättömiä", jotta "säästötoimet voidaan lopettaa ja kääntää asialista seuraavan sukupolven suojeluun ja auttamiseen".</w:t>
      </w:r>
    </w:p>
    <w:p>
      <w:r>
        <w:rPr>
          <w:b/>
        </w:rPr>
        <w:t xml:space="preserve">Yhteenveto</w:t>
      </w:r>
    </w:p>
    <w:p>
      <w:r>
        <w:t xml:space="preserve">Plaid Cymru on kehottanut Englannissa äänestäviä walesilaisia harkitsemaan vakavasti Vihreän puolueen äänestämistä toukokuun parlamenttivaaleissa.</w:t>
      </w:r>
    </w:p>
    <w:p>
      <w:r>
        <w:rPr>
          <w:b/>
          <w:u w:val="single"/>
        </w:rPr>
        <w:t xml:space="preserve">Asiakirjan numero 9484</w:t>
      </w:r>
    </w:p>
    <w:p>
      <w:r>
        <w:t xml:space="preserve">Kentistä löytyi "lapsille suunnattuja" huumausaineita sisältäviä makeisia.</w:t>
      </w:r>
    </w:p>
    <w:p>
      <w:r>
        <w:t xml:space="preserve">Epäilyttävä ajoneuvo pysäytettiin ja tutkittiin tiistaina noin kello 20.30 GMT Gravesendin Victoria Roadilla. Kentin poliisin tiedottaja sanoi, että "erikoisesti pakattuihin" makeisiin oli lisätty tuntematonta huumausainetta. Parikymppinen mies pidätettiin epäiltynä A-luokan huumausaineen hallussapidosta. Hänet pidätettiin myös epäiltynä huumausaineen kuljettamisesta, ja hänet vapautettiin tutkinnan alaisena.</w:t>
      </w:r>
    </w:p>
    <w:p>
      <w:r>
        <w:rPr>
          <w:b/>
        </w:rPr>
        <w:t xml:space="preserve">Yhteenveto</w:t>
      </w:r>
    </w:p>
    <w:p>
      <w:r>
        <w:t xml:space="preserve">Poliisin mukaan autosta löytyneet huumepussit oli "selvästi tarkoitettu" myytäväksi lapsille.</w:t>
      </w:r>
    </w:p>
    <w:p>
      <w:r>
        <w:rPr>
          <w:b/>
          <w:u w:val="single"/>
        </w:rPr>
        <w:t xml:space="preserve">Asiakirjan numero 9485</w:t>
      </w:r>
    </w:p>
    <w:p>
      <w:r>
        <w:t xml:space="preserve">Tyttöä puri myrkyllinen käärme New Forestissa</w:t>
      </w:r>
    </w:p>
    <w:p>
      <w:r>
        <w:t xml:space="preserve">Tyler Butcheria puri myrkyllinen matelija jalkaan Bolderwoodissa perjantaina iltapäivällä. Hänet vietiin Southamptonin yleissairaalaan, jossa hänelle annettiin myrkkyruiske, ja hän "toipuu hyvin", sairaalan tiedottaja sanoi. Myrkkykäärme on ainoa myrkkykäärme, jota esiintyy luonnossa Isossa-Britanniassa. NHS:n mukaan Yhdistyneessä kuningaskunnassa ilmoitetaan vuosittain noin 100 tapausta, joissa käärme on purrut käärmettä. Sen jälkeen, kun kirjaukset aloitettiin vuonna 1876, vain 14 ihmisen on raportoitu kuolleen käärmeenpuremaan - viimeisen kerran vuonna 1975. Aiheeseen liittyvät Internet-linkit Puremat, käärmeenpuremat - NHS Choices.</w:t>
      </w:r>
    </w:p>
    <w:p>
      <w:r>
        <w:rPr>
          <w:b/>
        </w:rPr>
        <w:t xml:space="preserve">Yhteenveto</w:t>
      </w:r>
    </w:p>
    <w:p>
      <w:r>
        <w:t xml:space="preserve">Yhdeksänvuotias tyttö toipuu sairaalassa sen jälkeen, kun häntä puri myrkyllinen käärme Hampshiren New Forestissa.</w:t>
      </w:r>
    </w:p>
    <w:p>
      <w:r>
        <w:rPr>
          <w:b/>
          <w:u w:val="single"/>
        </w:rPr>
        <w:t xml:space="preserve">Asiakirjan numero 9486</w:t>
      </w:r>
    </w:p>
    <w:p>
      <w:r>
        <w:t xml:space="preserve">Invernessin 300 miljoonan punnan City Deal -tarjous rahoitetaan.</w:t>
      </w:r>
    </w:p>
    <w:p>
      <w:r>
        <w:t xml:space="preserve">Skotlannissa Glasgow ja Clyde Valley ovat jo hyötyneet aloitteesta. Valtiovarainministeriö antaa Highland Councilille 100 000 puntaa. Jos paikallisviranomainen menestyy tarjouksessaan, miljoonia puntia käytetään uuden urheilukeskuksen, museon ja taidegallerian rakentamiseen. Valtiovarainministeriön mukaan päätös sopimuksesta voidaan tehdä myöhemmin tänä vuonna.</w:t>
      </w:r>
    </w:p>
    <w:p>
      <w:r>
        <w:rPr>
          <w:b/>
        </w:rPr>
        <w:t xml:space="preserve">Yhteenveto</w:t>
      </w:r>
    </w:p>
    <w:p>
      <w:r>
        <w:t xml:space="preserve">Highland Councilille myönnetään 100 000 puntaa, jotta se voi valmistella hakemusta Yhdistyneen kuningaskunnan hallituksen myöntämästä 300 miljoonan punnan City Deal -rahoituksesta.</w:t>
      </w:r>
    </w:p>
    <w:p>
      <w:r>
        <w:rPr>
          <w:b/>
          <w:u w:val="single"/>
        </w:rPr>
        <w:t xml:space="preserve">Asiakirjan numero 9487</w:t>
      </w:r>
    </w:p>
    <w:p>
      <w:r>
        <w:t xml:space="preserve">Basingstoken äänestäjille lähetettiin uudet äänestysliput virheen jälkeen</w:t>
      </w:r>
    </w:p>
    <w:p>
      <w:r>
        <w:t xml:space="preserve">Basingstoke and Deane Borough Councilin äänestyskorttien mukaan kirjeäänestykseen ilmoittautumisen määräaika oli viikkoa myöhemmin kuin varsinainen päivämäärä 18. huhtikuuta. Äänestyspäällikkö Dorcas Bunton syytti "painovirhettä" ja sanoi, että noin 75 000 korvaavaa korttia oli lähetetty. Hän sanoi, että asiaa tutkitaan parhaillaan ja että kustannuksista neuvotellaan kirjapainon ja postipalvelun kanssa. Aiheeseen liittyvät Internet-linkit Basingstoke and Deane Council (Basingstoke and Deane Council)</w:t>
      </w:r>
    </w:p>
    <w:p>
      <w:r>
        <w:rPr>
          <w:b/>
        </w:rPr>
        <w:t xml:space="preserve">Yhteenveto</w:t>
      </w:r>
    </w:p>
    <w:p>
      <w:r>
        <w:t xml:space="preserve">Hampshiren kunnallisvaaleissa äänestäjille on lähetetty väärää tietoa kirjeäänten palauttamisesta.</w:t>
      </w:r>
    </w:p>
    <w:p>
      <w:r>
        <w:rPr>
          <w:b/>
          <w:u w:val="single"/>
        </w:rPr>
        <w:t xml:space="preserve">Asiakirjan numero 9488</w:t>
      </w:r>
    </w:p>
    <w:p>
      <w:r>
        <w:t xml:space="preserve">Kaksinkertaiset keltaiset viivat maalataan auton ympärille Llandudnossa</w:t>
      </w:r>
    </w:p>
    <w:p>
      <w:r>
        <w:t xml:space="preserve">Suur-Manchesterin Stockportista kotoisin oleva eläkkeellä oleva putkimies David Carroll, 60, yöpyi Mostyn House Guest Housessa Llandudnossa, jossa hän vierailee vuosittain. Carroll kutsui tilannetta "oudoksi", ja B&amp;B:n omistaja Bill Johnson piti sitä "tarpeettomana". Conwy Council sanoi, että linjat valmistuvat, kun Carroll lähtee. Se lisäsi lausunnossaan: "Jos pysäköityjä autoja on paikalla, kun urakoitsijoillamme on aikataulutettu tiemerkintätyö, eikä omistajia löydy, jotta heitä voitaisiin pyytää siirtämään auto, urakoitsija suorittaa työn loppuun niin suurelta osin kuin mahdollista ja palaa myöhempänä ajankohtana tai päivämääränä saattamaan työn loppuun."</w:t>
      </w:r>
    </w:p>
    <w:p>
      <w:r>
        <w:rPr>
          <w:b/>
        </w:rPr>
        <w:t xml:space="preserve">Yhteenveto</w:t>
      </w:r>
    </w:p>
    <w:p>
      <w:r>
        <w:t xml:space="preserve">Lomailija pysäköi autonsa Conwyn kreivikunnassa sijaitsevan B&amp;B-majoituspaikan ulkopuolelle ja palasi kaksi päivää myöhemmin huomatakseen, että sen molemmille puolille oli maalattu kaksoiskeltaisia viivoja.</w:t>
      </w:r>
    </w:p>
    <w:p>
      <w:r>
        <w:rPr>
          <w:b/>
          <w:u w:val="single"/>
        </w:rPr>
        <w:t xml:space="preserve">Asiakirjan numero 9489</w:t>
      </w:r>
    </w:p>
    <w:p>
      <w:r>
        <w:t xml:space="preserve">Eksoottisia eläimiä takavarikoitu Tropical Inc:stä RSPCA:n ratsiassa</w:t>
      </w:r>
    </w:p>
    <w:p>
      <w:r>
        <w:t xml:space="preserve">RSPCA:n tarkastajat etsivät torstaina yhdessä poliisin ja asiantuntijoiden kanssa Dunhamptonissa sijaitsevan Tropical Incin. Pöllöjä, papukaijoja, karvakuonoja, näädät, käärmeitä, tamarineja ja piikkisikoja oli eläinten hyvinvointilain nojalla poistettujen eläinten joukossa. Tropical Inc sanoi, ettei se voi tällä hetkellä kommentoida asiaa. Yritys on erikoistunut eksoottisten eläinten esittelyihin kouluille, yritysryhmille ja muille sekä koulutuksen järjestämiseen. RSPCA:n mukaan asiantuntijat huolehtivat eläimistä, kun sen tutkinta jatkuu.</w:t>
      </w:r>
    </w:p>
    <w:p>
      <w:r>
        <w:rPr>
          <w:b/>
        </w:rPr>
        <w:t xml:space="preserve">Yhteenveto</w:t>
      </w:r>
    </w:p>
    <w:p>
      <w:r>
        <w:t xml:space="preserve">Worcestershiressä on takavarikoitu lähes 70 eksoottista eläintä, muun muassa merimetsoja ja vyötiäisiä, osana RSPCA:n laajamittaista tutkimusta.</w:t>
      </w:r>
    </w:p>
    <w:p>
      <w:r>
        <w:rPr>
          <w:b/>
          <w:u w:val="single"/>
        </w:rPr>
        <w:t xml:space="preserve">Asiakirjan numero 9490</w:t>
      </w:r>
    </w:p>
    <w:p>
      <w:r>
        <w:t xml:space="preserve">Kirjailija ja taiteilija Alasdair Gray kotiutui sairaalasta</w:t>
      </w:r>
    </w:p>
    <w:p>
      <w:r>
        <w:t xml:space="preserve">81-vuotias sai vakavia vammoja viime vuoden kesäkuussa tapahtuneessa putoamisessa. Hän on jatkanut viime kuukausina italialaisen runoilijan Dante Alighierin teoksen kääntämistä. Gray tunnetaan parhaiten romaanistaan Lanark ja seinämaalauksistaan Oran Mor -pubissa ja Hillheadin metroasemalla Glasgow'n länsiosassa.</w:t>
      </w:r>
    </w:p>
    <w:p>
      <w:r>
        <w:rPr>
          <w:b/>
        </w:rPr>
        <w:t xml:space="preserve">Yhteenveto</w:t>
      </w:r>
    </w:p>
    <w:p>
      <w:r>
        <w:t xml:space="preserve">Kirjailija ja taiteilija Alasdair Gray on päässyt sairaalasta seitsemän kuukautta sen jälkeen, kun hän loukkaantui kaatuessaan kotinsa ulkopuolella Glasgow'ssa.</w:t>
      </w:r>
    </w:p>
    <w:p>
      <w:r>
        <w:rPr>
          <w:b/>
          <w:u w:val="single"/>
        </w:rPr>
        <w:t xml:space="preserve">Asiakirjan numero 9491</w:t>
      </w:r>
    </w:p>
    <w:p>
      <w:r>
        <w:t xml:space="preserve">Swansea Bayn vuorovesilaguunin kehittäjä eroaa kiinalaisen yrityksen kanssa</w:t>
      </w:r>
    </w:p>
    <w:p>
      <w:r>
        <w:t xml:space="preserve">Tidal Lagoon Swansea Bay (TLSB) päätti kustannussyistä kilpailuttaa uudelleen 300 miljoonan punnan arvoisen meritöitä koskevan sopimuksen sen sijaan, että se olisi jatkanut China Harbour Engineering Company Ltd:n kanssa. Pakettiin kuuluu 9,6 kilometrin (6 mailin) aallonmurtajan rakentaminen. TLSB sanoi haluavansa tarjota sijoittajille "optimaalisen vastineen rahalle". Yhtiön tiedottaja sanoi: "Kyseessä on yksi muutos kaikkien työpakettien sisäisen tarkastelun jälkeen, eikä se vaikuta hankkeen rahoitukseen tai toimitusaikatauluun." Muut ensisijaiset tarjoajat, kuten Laing O'Rourke ja Alun Griffiths, eivät ole mukana tarkistuksessa, vaan ne pysyvät mukana.</w:t>
      </w:r>
    </w:p>
    <w:p>
      <w:r>
        <w:rPr>
          <w:b/>
        </w:rPr>
        <w:t xml:space="preserve">Yhteenveto</w:t>
      </w:r>
    </w:p>
    <w:p>
      <w:r>
        <w:t xml:space="preserve">Swansea Bayhin suunnitellun maailman ensimmäisen vuorovesilaguunivoimalaitoksen rakennuttaja on eronnut ensisijaisesta urakoitsijastaan.</w:t>
      </w:r>
    </w:p>
    <w:p>
      <w:r>
        <w:rPr>
          <w:b/>
          <w:u w:val="single"/>
        </w:rPr>
        <w:t xml:space="preserve">Asiakirjan numero 9492</w:t>
      </w:r>
    </w:p>
    <w:p>
      <w:r>
        <w:t xml:space="preserve">12 parasta julistetta hyvin oudosta NSA:n arkistosta</w:t>
      </w:r>
    </w:p>
    <w:p>
      <w:r>
        <w:t xml:space="preserve">Laaja arkisto julisteita, jotka ilmeisesti olivat esillä vakoiluviraston toimistoissa, on julkaistu verkossa governmentattic.org-sivuston tekemän tiedonvapauspyynnön ansiosta. Sivusto pyysi "digitaalista/elektronista kopiota NSA:n vanhoista turvallisuusjulisteista 1950- ja 1960-luvuilta", vaikka hämmentävää kyllä se sai myös yhden, jossa esiintyy John Travolta. Tässä on muutamia suosikkejamme. Koko 139-sivuinen asiakirja löytyy täältä. 1. Pahaenteinen 2. Se, jossa on taidehistoriaa 3. Se, jossa on hämmentävä metafora 4. Urheilufaneille suunnattu 5. Juhlava 6. Se, jolla on tiukat housut 7. Se, jossa on joku, joka ei edes tiedä, mitä turvallisuus on 8. Se, jossa on ilmeisempi metafora 9. Se, jossa on joku, joka ei edes tiedä, mitä turvallisuus on 8. Se, jossa on selvempi metafora 9. Se, jolla on huono matka 10. Psykedeelinen 11. Se, joka palauttaa sinut maan pinnalle 12. Se, jolla on innokas korva Kaikki kuvat ovat peräisin osoitteesta www.governmentattic.org.</w:t>
      </w:r>
    </w:p>
    <w:p>
      <w:r>
        <w:rPr>
          <w:b/>
        </w:rPr>
        <w:t xml:space="preserve">Yhteenveto</w:t>
      </w:r>
    </w:p>
    <w:p>
      <w:r>
        <w:t xml:space="preserve">Kauan ennen kuin Yhdysvaltain kansallinen turvallisuusvirasto joutui valtavan vakoiluskandaalin keskipisteeksi, sillä oli vastassaan kommunistinen uhka - ja se halusi varmistaa, ettei sen henkilökunta paljasta salaisuuksia.</w:t>
      </w:r>
    </w:p>
    <w:p>
      <w:r>
        <w:rPr>
          <w:b/>
          <w:u w:val="single"/>
        </w:rPr>
        <w:t xml:space="preserve">Asiakirjan numero 9493</w:t>
      </w:r>
    </w:p>
    <w:p>
      <w:r>
        <w:t xml:space="preserve">Birminghamin veistosten salaisuudet auki</w:t>
      </w:r>
    </w:p>
    <w:p>
      <w:r>
        <w:t xml:space="preserve">Liam Anderton otti yhteyttä Sinun kysymyksesi kautta kysyäkseen: "Miksi Newhall Hillillä lähellä Sandpitsin risteystä on lukkopatsas?". Jossain päin kaupunkia on oltava avain." Hän ei ollut ainoa, joka ihmetteli jalokivikorttelissa autokaupan ja lyhtypylvään väliin piilotetun hopeisen sydämenmuotoisen riippulukon merkitystä. "Olin nähnyt riippulukkoveistoksen ennenkin ja miettinyt, mikä se on", sanoo Birminghamissa asuva Liz Dexter, joka kirjoitti blogissaan omasta ja parhaan ystävänsä Emma Volanten etsinnästä sen selvittämiseksi. He saivat selville, että lukko merkitsi Birminghamin julkisten taiteilijoiden Mick Thackerin ja Mark Rennin suunnitteleman Charm Bracelet Pavement Trail -reitin alkua. "Jokainen kappale liittyi johonkin tärkeään osaan Jalokivikorttelin historiaa, ja oli todella mukavaa oppia siitä", rouva Dexter sanoi. Herra Anderton oli oikeassa - avain on olemassa - se on ensimmäinen polun 16 laatasta. Verkkolukija John Davies otti yhteyttä ja kysyi: "Mikä on Ladywood Middlewayn varrella lähellä Five Waysia sijaitsevan narrin tai keskiaikaisen tanssijan patsaan merkitys?". Onko sen takana jokin tarina?" Daviesin kuvaama patsas on 3 metriä korkea hahmo, joka seisoo 4,5 metriä korkealla betonijalustalla Ladywood Middlewayn keskikaistalla vastapäätä St Vincent Street Westin risteystä. Se ei kuitenkaan kuvaa hassuttelijaa tai tanssijaa, vaan on taiteilija Paul Richardsonin tekemä karikatyyri 1800-luvun ranskalaisesta stunttimiehestä Charles Blondinista. Hän oli aikansa kansainvälinen kuuluisuus, koska hän teki muun muassa Niagran putousten ylittämisen köysiradalla. Mutta miksi hänen kuvansa on Birminghamissa? Ladywood Community Forum tilasi sen vuonna 1992 muistoksi hänen 6. syyskuuta 1873 tekemästään köysikävelystä Edgbastonin tekojärven yli. "On olemassa tarina, jonka mukaan 3 000 metriä pitkä köysi ei ollut tarpeeksi kireällä, ja ylityksen aikana se notkahti niin alas, että Blondin joutui ylittämään osan matkaa veden alla", todetaan Liverpool University Pressin julkaisemassa teoksessa Public Sculpture of Birmingham (1998). Tämä tarina sai alkunsa verkkolukijoiden kysymyksistä. Onko sinulla kysymys West Midlandsista? Oletko nähnyt tai kuullut jotain, mitä haluaisit meidän tutkivan? Se voi olla jokin polttava kysymys tai asia, jota olet aina ihmetellyt alueesta tai sen asukkaista. Käytä alla olevaa työkalua, niin saatamme ottaa yhteyttä.</w:t>
      </w:r>
    </w:p>
    <w:p>
      <w:r>
        <w:rPr>
          <w:b/>
        </w:rPr>
        <w:t xml:space="preserve">Yhteenveto</w:t>
      </w:r>
    </w:p>
    <w:p>
      <w:r>
        <w:t xml:space="preserve">Birminghamin rikkaan tuotantohistorian, vilkkaiden työpajojen ja uraauurtavan taidekoulun katsotaan usein muovanneen Birminghamin monipuolista julkista taidetta. Ympäri kaupunkia on modernia ja klassista taidetta, josta brummilaiset ja vierailijat voivat nauttia. Jotkin veistokset, kuten Bulling-ostoskeskuksen ulkopuolella oleva pronssinen Härkä ja porealtaan vesielementti, joka tunnetaan hellästi nimellä Floozie in the Jacuzzi , ovat hyvin tunnettuja. Toiset taas piileskelevät syrjäisissä paikoissa, joissa niiden tarinat odottavat avautumistaan.</w:t>
      </w:r>
    </w:p>
    <w:p>
      <w:r>
        <w:rPr>
          <w:b/>
          <w:u w:val="single"/>
        </w:rPr>
        <w:t xml:space="preserve">Asiakirjan numero 9494</w:t>
      </w:r>
    </w:p>
    <w:p>
      <w:r>
        <w:t xml:space="preserve">Denbighshiren kunta perii maksun puutarhajätteen keräyksestä</w:t>
      </w:r>
    </w:p>
    <w:p>
      <w:r>
        <w:t xml:space="preserve">Sen mukaan 35 000 kotitaloutta, joita asia koskee, voivat maksaa 1 punnan keräyskertaa kohden, jotta puutarhajätteet voidaan edelleen poistaa. Neuvosto pyrkii säästämään 18 miljoonaa puntaa seuraavien kahden vuoden aikana. Se sanoi harkitsevansa lähikuukausina myös muita ehdotuksia säästötavoitteen saavuttamiseksi. Valtuutettu David Smith sanoi: "Useat muut kunnat Walesissa ja muualla maassa perivät jo maksun tästä palvelusta. Me Denbighshiressä olemme sinnitelleet niin kauan kuin mahdollista, mutta Walesin hallituksen ensi vuonna tekemät rahoitusleikkaukset ovat niin suuria, että vaihtoehdot ovat nyt vähissä." Kesäkuussa Walesin 22 paikallisviranomaista varoitettiin valmistautumaan jopa 4,5 prosentin leikkauksiin. Useat walesilaiset paikallisviranomaiset, kuten Bridgendin ja Monmouthshiren kaupungit, perivät jo nyt maksun viherjätteen keräyksestä.</w:t>
      </w:r>
    </w:p>
    <w:p>
      <w:r>
        <w:rPr>
          <w:b/>
        </w:rPr>
        <w:t xml:space="preserve">Yhteenveto</w:t>
      </w:r>
    </w:p>
    <w:p>
      <w:r>
        <w:t xml:space="preserve">Denbighshiren asukkaat joutuvat maksamaan puutarhajätteen keräyksestä kodeistaan tammikuussa, kun neuvosto päätti lopettaa ilmaisen palvelun kustannusten leikkaamiseksi.</w:t>
      </w:r>
    </w:p>
    <w:p>
      <w:r>
        <w:rPr>
          <w:b/>
          <w:u w:val="single"/>
        </w:rPr>
        <w:t xml:space="preserve">Asiakirjan numero 9495</w:t>
      </w:r>
    </w:p>
    <w:p>
      <w:r>
        <w:t xml:space="preserve">Tryfan: Kaksi pelastettiin Snowdonian huipulta helikopterilla</w:t>
      </w:r>
    </w:p>
    <w:p>
      <w:r>
        <w:t xml:space="preserve">Ogwen Valleyn vuoristopelastajien mukaan kävelijät olivat kiivenneet suurimman osan matkaa Tryfanin pohjoisharjanteelle, jonka korkeus on 918 metriä (3 010 jalkaa). Ohikulkeva ryhmä oli antanut heille ohjeita, mutta kadotettuaan heidät näkyvistä naiset eksyivät rotkoon. Rannikkovartioston helikopteri pelasti naiset ja vei heidät turvaan.</w:t>
      </w:r>
    </w:p>
    <w:p>
      <w:r>
        <w:rPr>
          <w:b/>
        </w:rPr>
        <w:t xml:space="preserve">Yhteenveto</w:t>
      </w:r>
    </w:p>
    <w:p>
      <w:r>
        <w:t xml:space="preserve">Pelastushelikopteri on vinssaillut kaksi naista turvaan sen jälkeen, kun he olivat eksyneet rotkoon kiipeillessään Snowdonia-vuorella.</w:t>
      </w:r>
    </w:p>
    <w:p>
      <w:r>
        <w:rPr>
          <w:b/>
          <w:u w:val="single"/>
        </w:rPr>
        <w:t xml:space="preserve">Asiakirjan numero 9496</w:t>
      </w:r>
    </w:p>
    <w:p>
      <w:r>
        <w:t xml:space="preserve">Hove Lawns -rantakokoontuminen: Poliisi siirsi sadat pois</w:t>
      </w:r>
    </w:p>
    <w:p>
      <w:r>
        <w:t xml:space="preserve">Hove Lawnsissa, Sussexissa, annettiin keskiviikkona noin kello 18:30 BST hajottamisilmoitus. Sussexin poliisin väliaikainen poliisipäällikkö Jo Shiner kuvaili kokoontumista "järkyttäväksi käytökseksi, joka vaikuttaa kaikkiin". "Kehotan nuoria miettimään käyttäytymistään", hän twiittasi. Sussexin poliisi- ja rikoskomissaari Katy Bourne twiittasi: "Kaikkien elämän vaarantaminen, jotta itsekäs vähemmistö voi 'juhlia', on törkeää." Seuraa BBC South Eastia Facebookissa, Twitterissä ja Instagramissa. Lähetä juttuideoita osoitteeseen southeasttoday@bbc.co.uk.</w:t>
      </w:r>
    </w:p>
    <w:p>
      <w:r>
        <w:rPr>
          <w:b/>
        </w:rPr>
        <w:t xml:space="preserve">Yhteenveto</w:t>
      </w:r>
    </w:p>
    <w:p>
      <w:r>
        <w:t xml:space="preserve">Poliisi joutui siirtämään satojen ihmisten väkijoukon pois merenrannalta ja kutsui kokoontumista "järkyttäväksi" ja "törkeäksi".</w:t>
      </w:r>
    </w:p>
    <w:p>
      <w:r>
        <w:rPr>
          <w:b/>
          <w:u w:val="single"/>
        </w:rPr>
        <w:t xml:space="preserve">Asiakirjan numero 9497</w:t>
      </w:r>
    </w:p>
    <w:p>
      <w:r>
        <w:t xml:space="preserve">Ministeri pakeni itsemurhaiskusta</w:t>
      </w:r>
    </w:p>
    <w:p>
      <w:r>
        <w:t xml:space="preserve">Armeijan tiedottajan mukaan pommittaja iski maatalousministeri Maithripala Sirisenan saattueeseen. Hyökkäys tapahtui Boralasgamuwassa. Hän ei loukkaantunut räjähdyksessä. Tiedottaja syytti hyökkäyksestä tamilitiikerikapinallisia. Heiltä ei ole vielä saatu kommenttia. Välikohtaus sattui turvallisuusjoukkojen ja kapinallisten välisten kiivaiden yhteenottojen keskellä pohjoisella alueella. Apulaismaatalousministeri Siripala Gamlath haavoittui iskussa, mutta "on poissa hengenvaarasta", puolustuksen tiedottaja Keheliya Rambukwella on kertonut uutistoimistoille.</w:t>
      </w:r>
    </w:p>
    <w:p>
      <w:r>
        <w:rPr>
          <w:b/>
        </w:rPr>
        <w:t xml:space="preserve">Yhteenveto</w:t>
      </w:r>
    </w:p>
    <w:p>
      <w:r>
        <w:t xml:space="preserve">Sri Lankan armeijan mukaan ainakin yksi ihminen on saanut surmansa ja viisi muuta loukkaantunut epäillyssä itsemurhaiskussa pääkaupungissa Colombossa.</w:t>
      </w:r>
    </w:p>
    <w:p>
      <w:r>
        <w:rPr>
          <w:b/>
          <w:u w:val="single"/>
        </w:rPr>
        <w:t xml:space="preserve">Asiakirjan numero 9498</w:t>
      </w:r>
    </w:p>
    <w:p>
      <w:r>
        <w:t xml:space="preserve">Australia Waroona palo: "Inferno oli vain metrien päässä meistä</w:t>
      </w:r>
    </w:p>
    <w:p>
      <w:r>
        <w:t xml:space="preserve">Olin sammuttamassa tulipaloja Myalupin prikaatissa torstai-illasta kello 18:00 perjantaiaamuun kello 06:00 asti. Menimme Yarloopin lähelle, joka on noin 40 kilometrin päässä. Siellä oli yhteensä 30 tai 40 säiliöautoa ja sammutusyksikköä. Sammutimme tulipaloja maatiloilla, mutta tuuli voimistui välittömästi, ja nämä pienet pistemäiset tulipalot muuttuivat infernoksi ja suuntautuivat länteen. Se tapahtui niin nopeasti, etten voinut uskoa sitä. Näimme tulen tulevan alas mäkeä, ja se oli uskomatonta. Olimme onnekkaita, että tuuli kääntyi oikeaan aikaan, ja tuli kiersi meidät. Se meni ohi juuri kun vesi loppui. Meillä oli pakosuunnitelma, mutta se oli lähellä. Yhdessä vaiheessa se oli 30 metrin päässä meistä. Menimme myöhemmin Yarloopin palovarastoon, mutta viiden minuutin kuluessa meidän oli evakuoitava kaupungista. Tuli eteni hyvin nopeasti. Kello 22:00 kaupunki todella syttyi [liekkeihin]. Yarloopissa näimme taloja edessämme, ja tuli oli tulessa puiden yli. Ihmiset vain ajoivat talojensa luo, ottivat viimeisetkin tavaransa ja lähtivät. Jotkut sanoivat: "Minun on pelastettava taloni!" Sanoimme, että tulipalo oli edessämme, ja he suostuivat ja lähtivät. Poistuimme kaupungista vähäksi aikaa, ja kun tulimme takaisin, palovarikko oli poissa, varikolle pysäköidyt vapaaehtoisten autot olivat tulessa, ja pubi ja museo olivat kaikki poissa. Yarloop on hyvin historiallinen puutavaratehtaiden kaupunki, ja kaikki oli poissa. Asukkaat ovat järkyttyneitä ja epäuskoisia tapahtuneesta. He näkivät omien kotiensa ja liiketilojensa tuhoutuvan. Mutta heillä on silti huumorintajua. Pubi syttyi [liekkeihin] ja joku sanoi: "Niin, mutta poliisiasema on yhä pystyssä." Nämä ihmiset piristivät itseään omalla huumorintajullaan. Yhteisö on hyvin tiivis. Haastattelu: Tessa Wong</w:t>
      </w:r>
    </w:p>
    <w:p>
      <w:r>
        <w:rPr>
          <w:b/>
        </w:rPr>
        <w:t xml:space="preserve">Yhteenveto</w:t>
      </w:r>
    </w:p>
    <w:p>
      <w:r>
        <w:t xml:space="preserve">Länsi-Australiassa asuva Chris Gable on vapaaehtoinen palomies, joka on taistellut Perthin lähellä sijaitsevia kaupunkeja pyyhkäisevää Waroona-paloa vastaan. Hän kertoi BBC:lle kertomansa palosta, kun se kulutti Yarloopin historiallista kaupunkia torstai-iltana.</w:t>
      </w:r>
    </w:p>
    <w:p>
      <w:r>
        <w:rPr>
          <w:b/>
          <w:u w:val="single"/>
        </w:rPr>
        <w:t xml:space="preserve">Asiakirjan numero 9499</w:t>
      </w:r>
    </w:p>
    <w:p>
      <w:r>
        <w:t xml:space="preserve">Mike Veale nimitetty Wiltshiren poliisipäälliköksi</w:t>
      </w:r>
    </w:p>
    <w:p>
      <w:r>
        <w:t xml:space="preserve">Veale seuraa tehtävässä Pat Geentyä, joka ilmoitti jäävänsä eläkkeelle helmikuussa. Wiltshiren ja Swindonin poliisi- ja rikoskomissaari Angus Macpherson sanoi, että Veale on "sitoutunut toteuttamaan paikallisen poliisitoiminnan säilyttämistä koskevaa ohjelmaani". Vealen mukaan haasteena on säästää rahaa ja suojella samalla etulinjan palveluja. Hänen on määrä aloittaa 1. kesäkuuta.</w:t>
      </w:r>
    </w:p>
    <w:p>
      <w:r>
        <w:rPr>
          <w:b/>
        </w:rPr>
        <w:t xml:space="preserve">Yhteenveto</w:t>
      </w:r>
    </w:p>
    <w:p>
      <w:r>
        <w:t xml:space="preserve">Wiltshiren uudeksi poliisipäälliköksi on nimitetty Mike Veale, joka toimii tällä hetkellä maakunnan apulaispoliisipäällikkönä.</w:t>
      </w:r>
    </w:p>
    <w:p>
      <w:r>
        <w:rPr>
          <w:b/>
          <w:u w:val="single"/>
        </w:rPr>
        <w:t xml:space="preserve">Asiakirjan numero 9500</w:t>
      </w:r>
    </w:p>
    <w:p>
      <w:r>
        <w:t xml:space="preserve">Christopher Hammond valittiin Southamptonin neuvoston johtajaksi</w:t>
      </w:r>
    </w:p>
    <w:p>
      <w:r>
        <w:t xml:space="preserve">Simon Letts hävisi 4. toukokuuta pidetyissä kunnallisvaaleissa Bitternen piirissä oltuaan 18 vuotta valtuustossa. Valtuutettu Christopher Hammond valittiin ja valtuutettu Jacqui Rayment jäi varajohtajaksi. Uusi johtaja sanoi: "Olen täysin iloinen ja nöyrä siitä, että minut valittiin ryhmän uudeksi johtajaksi." Hammond, joka edustaa Woolstonin osastoa, kuvaili edeltäjäänsä "vaikeaksi seuraajaksi".</w:t>
      </w:r>
    </w:p>
    <w:p>
      <w:r>
        <w:rPr>
          <w:b/>
        </w:rPr>
        <w:t xml:space="preserve">Yhteenveto</w:t>
      </w:r>
    </w:p>
    <w:p>
      <w:r>
        <w:t xml:space="preserve">Southamptonin kaupunginvaltuuston työväenpuoluetta valvova ryhmä on valinnut uuden johtajan sen jälkeen, kun sen edellinen johtaja menetti paikkansa.</w:t>
      </w:r>
    </w:p>
    <w:p>
      <w:r>
        <w:rPr>
          <w:b/>
          <w:u w:val="single"/>
        </w:rPr>
        <w:t xml:space="preserve">Asiakirjan numero 9501</w:t>
      </w:r>
    </w:p>
    <w:p>
      <w:r>
        <w:t xml:space="preserve">Osaatko ratkaista GCHQ:n joulukorttiarvoituksen?</w:t>
      </w:r>
    </w:p>
    <w:p>
      <w:r>
        <w:t xml:space="preserve">Tänä vuonna vakoilutoimiston johtaja Robert Hannigan lähettää perinteisten joulukorttiensa sisälle monimutkaisen ristikkoruudukkopalapelin. Onnistuneet koodinmurtajat paljastavat ruudukossa olevan kuvan, joka johtaa sarjaan vaikeampia haasteita. Ne, jotka eivät ole korttilistalla, voivat kokeilla sitä täällä tai GCHQ:n verkkosivuilla. Herra Hannigan pyytää kaikki vaiheet läpäisseitä pelaajia toimittamaan vastauksensa GCHQ:lle tammikuun loppuun mennessä. Haasteesta nauttineita pyydetään tekemään lahjoitus National Society for the Prevention of Cruelty to Children -järjestölle. Pelaaminen</w:t>
      </w:r>
    </w:p>
    <w:p>
      <w:r>
        <w:rPr>
          <w:b/>
        </w:rPr>
        <w:t xml:space="preserve">Yhteenveto</w:t>
      </w:r>
    </w:p>
    <w:p>
      <w:r>
        <w:t xml:space="preserve">Britannian salaisin organisaatio - GCHQ - on lisännyt joulukorttikauteen salaperäisen käänteen ja lisännyt mukaan hämmentävän aivojumpan.</w:t>
      </w:r>
    </w:p>
    <w:p>
      <w:r>
        <w:rPr>
          <w:b/>
          <w:u w:val="single"/>
        </w:rPr>
        <w:t xml:space="preserve">Asiakirjan numero 9502</w:t>
      </w:r>
    </w:p>
    <w:p>
      <w:r>
        <w:t xml:space="preserve">Suffolkin vankilasta paennut murhaaja Paul Flint vangittiin takaisin.</w:t>
      </w:r>
    </w:p>
    <w:p>
      <w:r>
        <w:t xml:space="preserve">Paul Flintin, 47, piti palata Hollesley Bayn vankilaan lauantai-iltana, kun hänelle oli myönnetty päivävapaus, mutta hän ei palannut. Murhasta elinkautista tuomiota istuva Flint on nyt poliisin huostassa sen jälkeen, kun hänet löydettiin torstai-iltana veljensä kodista Bedminsteristä. Hänet palautetaan aikanaan vankilaan, poliisi kertoi. Aiheeseen liittyvät Internet-linkit Suffolkin poliisi</w:t>
      </w:r>
    </w:p>
    <w:p>
      <w:r>
        <w:rPr>
          <w:b/>
        </w:rPr>
        <w:t xml:space="preserve">Yhteenveto</w:t>
      </w:r>
    </w:p>
    <w:p>
      <w:r>
        <w:t xml:space="preserve">Avon ja Somersetin poliisi on saanut kiinni Suffolkissa sijaitsevasta vankilasta paennut tuomitun murhaajan.</w:t>
      </w:r>
    </w:p>
    <w:p>
      <w:r>
        <w:rPr>
          <w:b/>
          <w:u w:val="single"/>
        </w:rPr>
        <w:t xml:space="preserve">Asiakirjan numero 9503</w:t>
      </w:r>
    </w:p>
    <w:p>
      <w:r>
        <w:t xml:space="preserve">Kansanedustaja Eric Joyce syytteeseen myymäläviidakosta</w:t>
      </w:r>
    </w:p>
    <w:p>
      <w:r>
        <w:t xml:space="preserve">54-vuotias pidätettiin sen jälkeen, kun hän oli "ottanut yhteen" teinin kanssa Camdenissa sijaitsevassa kaupassa perjantaina 17. lokakuuta. Verkkosivuillaan tapahtuman jälkeen julkaistussa lausunnossa Joyce väitti pyytäneensä poliisin kutsumista sen jälkeen, kun hän oli "pidättänyt nuoren". Hänen on määrä saapua Highbury Corner Magistrates' Courtiin 30. joulukuuta. Metropolitan Police ilmoitti, että entistä työväenpuolueen kansanedustajaa, joka on nykyään riippumaton, syytetään kahdesta tavallisesta pahoinpitelystä ja yhdestä vahingonteosta.</w:t>
      </w:r>
    </w:p>
    <w:p>
      <w:r>
        <w:rPr>
          <w:b/>
        </w:rPr>
        <w:t xml:space="preserve">Yhteenveto</w:t>
      </w:r>
    </w:p>
    <w:p>
      <w:r>
        <w:t xml:space="preserve">Falkirkin kansanedustaja Eric Joycea syytetään pahoinpitelystä ja vahingonteosta Pohjois-Lontoossa sijaitsevassa kaupassa sattuneen välikohtauksen vuoksi.</w:t>
      </w:r>
    </w:p>
    <w:p>
      <w:r>
        <w:rPr>
          <w:b/>
          <w:u w:val="single"/>
        </w:rPr>
        <w:t xml:space="preserve">Asiakirjan numero 9504</w:t>
      </w:r>
    </w:p>
    <w:p>
      <w:r>
        <w:t xml:space="preserve">Swansean ja Cardiffin valkokankailla näytetään Walesin Euro 2016 -pelejä.</w:t>
      </w:r>
    </w:p>
    <w:p>
      <w:r>
        <w:t xml:space="preserve">Swansean kaupunginvaltuusto on vahvistanut, että kaikki Walesin ottelut näytetään Castle Squarella sijaitsevalla suurella valkokankaalla, kun taas Cardiffin kaupunginvaltuusto ilmoittaa ensi viikolla, missä heidän suurkuvansa sijaitsee. Chris Colemanin miehet aloittavat kampanjansa Slovakiaa vastaan 11. kesäkuuta. Sen jälkeen joukkue kohtaa B-lohkossa Englannin ja Venäjän. Wales ei ole pelannut suuressa turnauksessa sitten vuoden 1958.</w:t>
      </w:r>
    </w:p>
    <w:p>
      <w:r>
        <w:rPr>
          <w:b/>
        </w:rPr>
        <w:t xml:space="preserve">Yhteenveto</w:t>
      </w:r>
    </w:p>
    <w:p>
      <w:r>
        <w:t xml:space="preserve">Jalkapallofanit, jotka eivät ole matkalla Ranskaan katsomaan Walesin peliä Euro 2016 -kisoissa, voivat kokoontua Walesin kaupunkien keskustoihin jokaista ottelua varten.</w:t>
      </w:r>
    </w:p>
    <w:p>
      <w:r>
        <w:rPr>
          <w:b/>
          <w:u w:val="single"/>
        </w:rPr>
        <w:t xml:space="preserve">Asiakirjan numero 9505</w:t>
      </w:r>
    </w:p>
    <w:p>
      <w:r>
        <w:t xml:space="preserve">Valtiovarainministeriön huippuvirkamies Sir Nicholas Macpherson jää eläkkeelle</w:t>
      </w:r>
    </w:p>
    <w:p>
      <w:r>
        <w:t xml:space="preserve">Pysyvänä sihteerinä hän johti valtiovarainministeriön toimia vuoden 2007 luottokriisin ja vuoden 2008 pankkikriisin jälkeen. Sitä ennen hän toimi kahden kanslerin, Ken Clarken ja Gordon Brownin, yksityisenä pääsihteerinä. Nykyinen liittokansleri George Osborne sanoi, että hän oli "yksi sukupolvensa merkittävimmistä virkamiehistä". Valtiovarainministeriö ilmoitti, että hänen seuraajansa valinnasta ilmoitetaan "aikanaan".</w:t>
      </w:r>
    </w:p>
    <w:p>
      <w:r>
        <w:rPr>
          <w:b/>
        </w:rPr>
        <w:t xml:space="preserve">Yhteenveto</w:t>
      </w:r>
    </w:p>
    <w:p>
      <w:r>
        <w:t xml:space="preserve">Valtiovarainministeriön korkein virkamies Sir Nicholas Macpherson jättää tehtävänsä maaliskuussa, kun hän oli toiminut tehtävässä yli kymmenen vuotta.</w:t>
      </w:r>
    </w:p>
    <w:p>
      <w:r>
        <w:rPr>
          <w:b/>
          <w:u w:val="single"/>
        </w:rPr>
        <w:t xml:space="preserve">Asiakirjan numero 9506</w:t>
      </w:r>
    </w:p>
    <w:p>
      <w:r>
        <w:t xml:space="preserve">Bicester Village laajenee neljänneksellä</w:t>
      </w:r>
    </w:p>
    <w:p>
      <w:r>
        <w:t xml:space="preserve">Cherwellin piirineuvosto hyväksyi yksimielisesti Bicester Villagen laajennuksen Oxfordshiressä torstaina pidetyssä suunnittelukokouksessa. Pingle Drivessa sijaitseva Tesco-supermarket ja huoltoasema puretaan ja tilalle rakennetaan 5 181 neliömetriä kauppoja ja pysäköintitiloja. A41-tien Oxford Roadin viereiselle tontille tulee suurempi, siirretty Tesco.</w:t>
      </w:r>
    </w:p>
    <w:p>
      <w:r>
        <w:rPr>
          <w:b/>
        </w:rPr>
        <w:t xml:space="preserve">Yhteenveto</w:t>
      </w:r>
    </w:p>
    <w:p>
      <w:r>
        <w:t xml:space="preserve">Suunnitteleva vaatekauppakeskus laajenee neljänneksellä.</w:t>
      </w:r>
    </w:p>
    <w:p>
      <w:r>
        <w:rPr>
          <w:b/>
          <w:u w:val="single"/>
        </w:rPr>
        <w:t xml:space="preserve">Asiakirjan numero 9507</w:t>
      </w:r>
    </w:p>
    <w:p>
      <w:r>
        <w:t xml:space="preserve">Cobo Bay saa kultaisen arvosanan Good Beach Guide -oppaassa</w:t>
      </w:r>
    </w:p>
    <w:p>
      <w:r>
        <w:t xml:space="preserve">Marine Conservation Society -järjestön vuonna 2011 julkaisemassa julkaisussa Cobo Bayn vedenlaatutestit arvioitiin epäonnistuneiksi. Vuoden 2012 versiossa se on saanut kultaisen standardin. Guernseyn 13:sta testatusta rannasta kahdeksan sai parhaan arvosanan, kolme ohjearvoa ja kaksi pakollista läpäisyä. Seitsemän muuta, jotka saavuttivat kultaisen standardin, olivat Grandes Rocques, Ladies Bay, L'Eree, Portelet, Port Soif, Saint's Bay ja Vazon. Bordeaux, Fermain ja Havelet Bay saivat ohjeellisen arvosanan, kun taas Pembroke Bay ja Petit Bot saivat alimman pakollisen arvosanan.</w:t>
      </w:r>
    </w:p>
    <w:p>
      <w:r>
        <w:rPr>
          <w:b/>
        </w:rPr>
        <w:t xml:space="preserve">Yhteenveto</w:t>
      </w:r>
    </w:p>
    <w:p>
      <w:r>
        <w:t xml:space="preserve">Guernseyn uimaranta, joka kärsi E.coli-epidemiasta vuonna 2010, on saanut Good Beach Guide -oppaan (hyvä rantaopas) mukaan kaiken selväksi ja parhaan arvosanan.</w:t>
      </w:r>
    </w:p>
    <w:p>
      <w:r>
        <w:rPr>
          <w:b/>
          <w:u w:val="single"/>
        </w:rPr>
        <w:t xml:space="preserve">Asiakirjan numero 9508</w:t>
      </w:r>
    </w:p>
    <w:p>
      <w:r>
        <w:t xml:space="preserve">HMP Berwyn: Pehmeä lähestymistapa vankeihin on "katastrofi".</w:t>
      </w:r>
    </w:p>
    <w:p>
      <w:r>
        <w:t xml:space="preserve">Vankilavirkailijoiden yhdistys (POA) sanoi, että henkilökunnan on oltava turvassa HMP Berwynissä ennen kuin tällaiset siirrot voivat toimia. Lähestymistapa on ollut voimassa siitä lähtien, kun Wrexhamin vankila avattiin vuonna 2017, mutta henkilökuntaan kohdistuneet pahoinpitelyt ovat olleet suuria. Vankeinhoitolaitos viittasi Berwynistä laadittuun myönteiseen riippumattomaan raporttiin. C-luokan vankilan osastot tunnetaan "yhteisöinä", sellit ovat "huoneita" ja vankeja kutsutaan "miehiksi" osana lähestymistapaa. Mahdollisuus lukita sellit siten, että vartijat noudattavat "koputa ensin" -käytäntöä, ei ole voimassa yön yli, ja se voidaan kumota milloin tahansa, jos tapahtuu välikohtaus tai etsintä. POA:n valtakunnallinen puheenjohtaja Mark Fairhurst sanoi kuitenkin, että "koputtaminen ei tapahdu koskaan". Hän lisäsi: "Kokeneet vangit hyödyntävät pehmeästi, pehmeästi -lähestymistapaa, ja siksi Berwynissä on yksi korkeimmista henkilökuntaan kohdistuvien pahoinpitelyjen määristä. "Meidän on palattava perusasioihin. Ketään ei voi kuntouttaa, jos ei ole muutosta. "Meidän on saatava se turvalliseksi ja tuettava henkilökuntaa ja otettava kontrolli takaisin." Fairhurstin mukaan olosuhteet ovat parantuneet viime kuukausina, kun uusi johtaja aloitti. Howard League for Penal Reformin kampanjajohtaja Andrew Neilson sanoi: "Tämä kuulostaa myönteiseltä tavalta rakentaa hyviä henkilökunnan ja vankien välisiä suhteita, ja jos se edistää turvallisempaa ja kunnioittavampaa ympäristöä, se on hyvä asia. "Viime kädessä Berwynin ongelmien taustalla on se, että vankila on aivan liian suuri. "Vaikka se on edelleen vain puoliksi täynnä, ongelmia on ollut jatkuvasti sen avaamisesta lähtien." Vastineessaan vankilalaitos korosti viime vuonna laadittua riippumattoman valvontalautakunnan raporttia, jossa todettiin, että vankilassa oli "monia esimerkkejä hyvistä ja innovatiivisista käytännöistä".</w:t>
      </w:r>
    </w:p>
    <w:p>
      <w:r>
        <w:rPr>
          <w:b/>
        </w:rPr>
        <w:t xml:space="preserve">Yhteenveto</w:t>
      </w:r>
    </w:p>
    <w:p>
      <w:r>
        <w:t xml:space="preserve">Vankien lukitseminen omiin selleihinsä ja kannettavien tietokoneiden käyttö Yhdistyneen kuningaskunnan suurimman vankilan kunnioittavan ympäristön luomiseksi on ollut "täydellinen katastrofi", on väitetty.</w:t>
      </w:r>
    </w:p>
    <w:p>
      <w:r>
        <w:rPr>
          <w:b/>
          <w:u w:val="single"/>
        </w:rPr>
        <w:t xml:space="preserve">Asiakirjan numero 9509</w:t>
      </w:r>
    </w:p>
    <w:p>
      <w:r>
        <w:t xml:space="preserve">Scunthorpen 4 miljoonan punnan arvoinen kannabisfarmi paljastui.</w:t>
      </w:r>
    </w:p>
    <w:p>
      <w:r>
        <w:t xml:space="preserve">Kolme miestä, joita syytetään 15 000 kasvin löytämisestä Park Farm Roadilta Scunthorpesta, ovat poliisin mukaan saattaneet joutua ihmiskaupan uhreiksi. Miehiä syytettiin valvotun huumausaineen tuottamisesta, ja heidän on määrä saapua myöhemmin Grimsbyn käräjäoikeuteen. Poliisi kertoi, että tapaus on siirretty kansalliselle rikosvirastolle. Humbersiden poliisin mukaan maanantaina löydetyt kasvit olivat olleet eri viljelyvaiheissa. Kasvit ja laitteet on poistettu hävitettäväksi, poliisi kertoi.</w:t>
      </w:r>
    </w:p>
    <w:p>
      <w:r>
        <w:rPr>
          <w:b/>
        </w:rPr>
        <w:t xml:space="preserve">Yhteenveto</w:t>
      </w:r>
    </w:p>
    <w:p>
      <w:r>
        <w:t xml:space="preserve">Pohjois-Lincolnshiressa sijaitsevasta teollisuusyksiköstä on löydetty yli 15 000 kannabiskasvia, joiden katuarvo on arviolta jopa 4 miljoonaa puntaa.</w:t>
      </w:r>
    </w:p>
    <w:p>
      <w:r>
        <w:rPr>
          <w:b/>
          <w:u w:val="single"/>
        </w:rPr>
        <w:t xml:space="preserve">Asiakirjan numero 9510</w:t>
      </w:r>
    </w:p>
    <w:p>
      <w:r>
        <w:t xml:space="preserve">Yksi vietiin sairaalaan Aberdeenin asuntopalon jälkeen</w:t>
      </w:r>
    </w:p>
    <w:p>
      <w:r>
        <w:t xml:space="preserve">Tulipalo syttyi King Streetillä sijaitsevassa asunnossa. Skotlannin palo- ja pelastuspalvelu vahvisti, että hälytys tehtiin maanantaina kello 05:00. Kolme laitetta lähetettiin sammuttamaan paloa, joka on nyt sammutettu. Yksi uhri vietiin sairaalaan. Hänen tilastaan ei ole vielä tietoa.</w:t>
      </w:r>
    </w:p>
    <w:p>
      <w:r>
        <w:rPr>
          <w:b/>
        </w:rPr>
        <w:t xml:space="preserve">Yhteenveto</w:t>
      </w:r>
    </w:p>
    <w:p>
      <w:r>
        <w:t xml:space="preserve">Yksi henkilö on viety sairaalaan Aberdeenissa varhain aamulla sattuneen tulipalon jälkeen.</w:t>
      </w:r>
    </w:p>
    <w:p>
      <w:r>
        <w:rPr>
          <w:b/>
          <w:u w:val="single"/>
        </w:rPr>
        <w:t xml:space="preserve">Asiakirjan numero 9511</w:t>
      </w:r>
    </w:p>
    <w:p>
      <w:r>
        <w:t xml:space="preserve">Kaupunkien keskustoja elvytetään 5 miljoonan punnan lainoilla</w:t>
      </w:r>
    </w:p>
    <w:p>
      <w:r>
        <w:t xml:space="preserve">Tredegar, Rhymney, Llanelli, Rhyl, Caernarfon, Barry ja Grangetown Cardiffissa hyötyvät kaikki 5 miljoonan punnan rahoituslainoista. Yhteisöministeri Lesley Griffiths sanoi, että kaupunkien keskustoilla on "elintärkeä rooli" yhteisön elämässä. Vale of Glamorganin valtuuston johtaja Neil Moore oli tyytyväinen "suhteellisen pieneen mutta tärkeään panokseen". Kyseisten neuvostojen odotetaan maksavan rahat takaisin Walesin hallitukselle 15 vuoden kuluttua.</w:t>
      </w:r>
    </w:p>
    <w:p>
      <w:r>
        <w:rPr>
          <w:b/>
        </w:rPr>
        <w:t xml:space="preserve">Yhteenveto</w:t>
      </w:r>
    </w:p>
    <w:p>
      <w:r>
        <w:t xml:space="preserve">Miljoonia puntia on tarjolla rakennusten ostamiseen ja kunnostamiseen seitsemässä walesilaisessa kaupungissa.</w:t>
      </w:r>
    </w:p>
    <w:p>
      <w:r>
        <w:rPr>
          <w:b/>
          <w:u w:val="single"/>
        </w:rPr>
        <w:t xml:space="preserve">Asiakirjan numero 9512</w:t>
      </w:r>
    </w:p>
    <w:p>
      <w:r>
        <w:t xml:space="preserve">Oxfordin talon tulipalon tutkinta käynnissä</w:t>
      </w:r>
    </w:p>
    <w:p>
      <w:r>
        <w:t xml:space="preserve">Oxfordshiren, Buckinghamshiren ja Berkshiren yksiköt kutsuttiin Greenfieldiin, Christmas Commoniin lauantaina klo 20.55 BST. Henkilökunta on paikalla sammuttamassa. Talo oli hiljattain remontoitu, Oxfordshiren palokunta kertoi. Kukaan ei ollut talossa palon syttyessä.</w:t>
      </w:r>
    </w:p>
    <w:p>
      <w:r>
        <w:rPr>
          <w:b/>
        </w:rPr>
        <w:t xml:space="preserve">Yhteenveto</w:t>
      </w:r>
    </w:p>
    <w:p>
      <w:r>
        <w:t xml:space="preserve">Oxfordissa sijaitsevan talon tuhonnutta suurta tulipaloa tutkitaan sen jälkeen, kun palomiehet olivat työskennelleet läpi yön saadakseen sen hallintaan.</w:t>
      </w:r>
    </w:p>
    <w:p>
      <w:r>
        <w:rPr>
          <w:b/>
          <w:u w:val="single"/>
        </w:rPr>
        <w:t xml:space="preserve">Asiakirjan numero 9513</w:t>
      </w:r>
    </w:p>
    <w:p>
      <w:r>
        <w:t xml:space="preserve">Apprentice-voittaja "nöyryytti" kakkujen merkintävirheitä</w:t>
      </w:r>
    </w:p>
    <w:p>
      <w:r>
        <w:t xml:space="preserve">Nic NorthBBC news "Tämä on ollut helvetinmoinen viikko", Alana sanoo raskaasti huokaisten. "Tuntuu kamalalta, koska tiedän, että olen pettänyt asiakkaani, pettänyt Lord Sugar ja mikä pahinta, pettänyt itseni." Hän istuu tiedottajansa toimistossa Lontoon keskustassa, kun taas 200 mailia M4-tietä pitkin Cross Handsissa, Carmarthenshiressä, 45 000 hänen tuotettaan rullaa viikoittain alas tuotantolinjalta Ridiculously Rich by Alana -brändin alla. Alanan liiketoiminta on edennyt pitkän matkan siitä, kun hän viime vuonna tähän aikaan leipoi poikaystävänsä kanssa äitinsä keittiössä Aberystwythissä kakkuja, joita hän myi viikonloppuisin torikojuilla. Hänen yrityksensä menestys näytti varmalta, kun hän voitti joulukuussa 2016 BBC:n tosi-tv-ohjelman The Apprentice 12. sarjan, joka toi mukanaan 250 000 punnan sijoituksen ja 50/50-liikekumppanuuden Lord Sugarin kanssa. Mutta sähköpostiviesti paikalliselta Trading Standards -virkailijalta uhkasi romahduttaa kaiken. "Olin kotona aikaisin aamulla lukemassa sähköposteja, ja siinä oli yksi sähköpostiviesti, jossa eräs Trading Standardsin virkailija kertoi ostaneensa laatikollisen tuotteitani verkosta, ja siinä oli merkintäongelma, joka oli korjattava heti", Alana kertoi. Asiasta ilmoitettiin FSA:lle, joka antoi välittömästi terveysvaroituksen seitsemästä kahdeksasta tuotteesta, joita Alana myi koko Yhdistyneessä kuningaskunnassa. Varoitus koski allergeeneja, joita ei ollut lueteltu elintarvikkeiden pakkausmerkinnöissä, ja muita, joita ei ollut "ilmoitettu oikein". Alana väittää, että virheelliset pakkausmerkinnät koskivat vain verkossa myytäviä tuotteita, mutta FSA:n verkkosivuilla ei tehdä tällaista eroa. Hän lisäsi kuitenkin: "Ei tekosyitä, tämä oli 100-prosenttinen virhe. Sitä ei olisi koskaan pitänyt tapahtua, ja olen todella pahoillani, että näin kävi. Olen täysin nöyryytetty." Mutta miten hän kertoi uutisen joskus vulkaaniselle Lord Sugarille? "Hän ei tietenkään ollut iloinen, mutta jos olet rehellinen hänelle, kerrot hänelle, mikä meni pieleen ja mitä aiot tehdä varmistaaksesi, ettei tällaista tapahdu enää, hän tukee sinua. "Aluksi lähetin hänelle sähköpostia selittääkseni, mutta hän soitti minulle heti ja kysyi: 'Onko asia selvitetty?'". "Sitten hän antoi minulle listan asioista, jotka minun piti tehdä, ja keskustelun lopussa hän sanoi: 'Okei Alana, älä anna sen tapahtua uudelleen. Jatka nyt eteenpäin. "Etiketit ovat nyt kunnossa, ja palkkaamme elintarviketeknologin, joka hoitaa tätä puolta tulevaisuudessa." Hän sanoi: "Se on hyvä." Tästä uudesta työntekijästä tulee vasta neljäs työntekijä yrityksessä, ja Alana, hänen poikaystävänsä ja läheinen ystävänsä ovat tällä hetkellä yrityksen ainoat työntekijät. "Olemme ulkoistaneet tuotantomme Carmarthenshireen, Lord Sugarin tiimi hoitaa kirjanpidon, ja me kolme hoidamme loput Ceredigionissa sijaitsevassa tukikohdassamme", hän sanoo. "Kahden tai kolmen vuoden kuluttua tämä muuttuu, koska toivon, että saamme tuotannon takaisin taloon. Olen tuskin koskenut voittamaani 250 000 puntaan, koska sitä tarvitaan silloin laitteiden ostamiseen. "Vuosi on ollut myrskyisä ja paljon kovaa työtä, mutta olen nauttinut joka sekunnista. Melkein."</w:t>
      </w:r>
    </w:p>
    <w:p>
      <w:r>
        <w:rPr>
          <w:b/>
        </w:rPr>
        <w:t xml:space="preserve">Yhteenveto</w:t>
      </w:r>
    </w:p>
    <w:p>
      <w:r>
        <w:t xml:space="preserve">Apprentice-voittaja Alana Spencer oli omien sanojensa mukaan "täysin murtunut", kun Food Standards Agency -viraston virkamiehet määräsivät hänet aiemmin tällä viikolla vetämään takaisin kakkuja ja patukoita pakkausmerkintöjen virheellisyyden vuoksi. Ensimmäisessä haastattelussaan sen jälkeen, kun FSA antoi terveysvaroituksen, Aberystwythistä, Ceredigionista kotoisin oleva Alana kertoo, miten hän on selvinnyt kriisistä ja mitä hänen mentorinsa ja liikekumppaninsa Lord Sugar sanoi asiasta.</w:t>
      </w:r>
    </w:p>
    <w:p>
      <w:r>
        <w:rPr>
          <w:b/>
          <w:u w:val="single"/>
        </w:rPr>
        <w:t xml:space="preserve">Asiakirjan numero 9514</w:t>
      </w:r>
    </w:p>
    <w:p>
      <w:r>
        <w:t xml:space="preserve">Suljettu Princess Elizabeth -sairaalan osasto avataan uudelleen.</w:t>
      </w:r>
    </w:p>
    <w:p>
      <w:r>
        <w:t xml:space="preserve">Prinsessa Elisabetin sairaalan yksityinen osasto, Victoria Wing, suljettiin maanantaina, koska viisi potilasta ja yksi henkilökunnan jäsen kärsivät ripulista ja oksentelusta. Sairaalan edustaja sanoi, että ne potilaat, joilla oli vielä oireita, pysyvät eristyksissä viikonlopun ajan. Sulkemisen vuoksi 15 ei-kiireellistä, ei-hätätapauksellista leikkausta jouduttiin lykkäämään.</w:t>
      </w:r>
    </w:p>
    <w:p>
      <w:r>
        <w:rPr>
          <w:b/>
        </w:rPr>
        <w:t xml:space="preserve">Yhteenveto</w:t>
      </w:r>
    </w:p>
    <w:p>
      <w:r>
        <w:t xml:space="preserve">Guernseyn sairaalan osasto, joka oli suljettu uusilta potilailta virustartunnan vuoksi, on avattu uudelleen.</w:t>
      </w:r>
    </w:p>
    <w:p>
      <w:r>
        <w:rPr>
          <w:b/>
          <w:u w:val="single"/>
        </w:rPr>
        <w:t xml:space="preserve">Asiakirjan numero 9515</w:t>
      </w:r>
    </w:p>
    <w:p>
      <w:r>
        <w:t xml:space="preserve">Vangit voivat jakaa sellit "täydessä" Guernseyn vankilassa.</w:t>
      </w:r>
    </w:p>
    <w:p>
      <w:r>
        <w:t xml:space="preserve">David Matthews sanoi, että kerrossänkyjen asentaminen joihinkin Les Nicollesin selleihin olisi järkevä vaihtoehto. Vuonna 2012 vankien keskimääräinen määrä on ollut 117, ja rakennukseen mahtuu tällä hetkellä 120 ihmistä. Matthews sanoi: "Jotkut sellit on suunniteltu kahdelle ihmiselle, kun taas toiset ovat yhden hengen sellejä, joissa on kerrossänky."</w:t>
      </w:r>
    </w:p>
    <w:p>
      <w:r>
        <w:rPr>
          <w:b/>
        </w:rPr>
        <w:t xml:space="preserve">Yhteenveto</w:t>
      </w:r>
    </w:p>
    <w:p>
      <w:r>
        <w:t xml:space="preserve">Guernseyn vankilan vangit saattavat joutua jakamaan sellinsä, jos vankilan kapasiteetti täyttyy, on virkaatekevä vankilanjohtaja sanonut.</w:t>
      </w:r>
    </w:p>
    <w:p>
      <w:r>
        <w:rPr>
          <w:b/>
          <w:u w:val="single"/>
        </w:rPr>
        <w:t xml:space="preserve">Asiakirjan numero 9516</w:t>
      </w:r>
    </w:p>
    <w:p>
      <w:r>
        <w:t xml:space="preserve">EE raportoi 4G:n kasvusta mutta tulojen laskusta</w:t>
      </w:r>
    </w:p>
    <w:p>
      <w:r>
        <w:t xml:space="preserve">Sen tulot laskivat kuitenkin 3,3 prosenttia vuoden 2012 vastaavasta ajanjaksosta, mikä johtui osittain 345 000 maksullisen asiakkaan menettämisestä. Puhelinyhtiö käynnisti nopean palvelunsa viime vuoden lokakuussa, vaikka sitä arvosteltiin siitä, että sillä oli lähes vuoden etumatka kilpailijoihin 02:een ja Vodafoneen. EE lisäsi kolmannella neljänneksellä 493 000 asiakasta 4G-palveluunsa, mikä nosti kokonaismäärän 1,2 miljoonaan asiakkaaseen, jotka ovat yleensä tuottoisampia ja pitkäaikaisempia. On kerrottu, että yhtiö valmistautuu joko listautumaan pörssiin tai myymään itsensä ensi vuonna. EE:n mukaan sen maksullisen asiakaskunnan väheneminen oli tyypillistä alan laajemmalle suuntaukselle.</w:t>
      </w:r>
    </w:p>
    <w:p>
      <w:r>
        <w:rPr>
          <w:b/>
        </w:rPr>
        <w:t xml:space="preserve">Yhteenveto</w:t>
      </w:r>
    </w:p>
    <w:p>
      <w:r>
        <w:t xml:space="preserve">Yhdistyneen kuningaskunnan suurin matkapuhelinoperaattori EE lisäsi neljännen sukupolven (4G) matkapuhelinpalvelunsa käyttäjämäärää lähes puolella miljoonalla henkilöllä tämän vuoden kesäkuun ja syyskuun välisenä aikana.</w:t>
      </w:r>
    </w:p>
    <w:p>
      <w:r>
        <w:rPr>
          <w:b/>
          <w:u w:val="single"/>
        </w:rPr>
        <w:t xml:space="preserve">Asiakirjan numero 9517</w:t>
      </w:r>
    </w:p>
    <w:p>
      <w:r>
        <w:t xml:space="preserve">Covid: Lukitussäännöt selitetty viidellä Etelä-Aasian kielellä</w:t>
      </w:r>
    </w:p>
    <w:p>
      <w:r>
        <w:t xml:space="preserve">Kouluissa ja korkeakouluissa on siirrytty verkko-opiskeluun, ja kesäkokeet on peruttu. Toimenpiteet on otettu käyttöön, jotta NHS ei joutuisi ylikuormitukseen uuden, jopa 70 prosenttia nopeammin leviävän muunnoksen aiheuttamien tapausten lisääntyessä. Kansallisten rajoitusten odotetaan kestävän ainakin helmikuun puoliväliin asti. BBC Asian Network on selostanut uusia sääntöjä viidellä eteläaasialaisella kielellä: Gujarati, Punjabi, Sylheti, Tamil ja Urdu. Voit lukea säännöistä lisää myös englanniksi täältä. Urdu-toimittaja Haroon Rashid selittää, mitä voit ja mitä et voi tehdä urdulla. Punjabi-toimittaja Raj Kaur Bilkhu selittää, mitä voit tehdä ja mitä et voi tehdä punjabiksi. Tamilijohtaja Sangeetha Rajan selittää, mitä saa ja mitä ei saa tehdä tamiliksi. Sylheti Juontaja Poppy Begum selittää, mitä voit tehdä ja mitä et voi tehdä Sylhetissä. Gujarati Radiojuontaja Shruti Chauhan selittää, mitä voit tehdä ja mitä et voi tehdä gujaratiksi.</w:t>
      </w:r>
    </w:p>
    <w:p>
      <w:r>
        <w:rPr>
          <w:b/>
        </w:rPr>
        <w:t xml:space="preserve">Yhteenveto</w:t>
      </w:r>
    </w:p>
    <w:p>
      <w:r>
        <w:t xml:space="preserve">Pääministeri Boris Johnson ilmoitti uusista lukitusrajoituksista Englannissa 4. tammikuuta. Ihmisiä on kehotettu pysymään kotona ja menemään ulos vain välttämättömistä syistä, kuten lääkärin vastaanotolle, hätätilanteissa ja liikunnan vuoksi.</w:t>
      </w:r>
    </w:p>
    <w:p>
      <w:r>
        <w:rPr>
          <w:b/>
          <w:u w:val="single"/>
        </w:rPr>
        <w:t xml:space="preserve">Asiakirjan numero 9518</w:t>
      </w:r>
    </w:p>
    <w:p>
      <w:r>
        <w:t xml:space="preserve">Kysymyksiä ja vastauksia: Pohjois-Korean talous</w:t>
      </w:r>
    </w:p>
    <w:p>
      <w:r>
        <w:t xml:space="preserve">YK:n turvallisuusneuvosto pitää tiistaina hätäkokouksen, jossa muun muassa Yhdysvallat, Etelä-Korea ja jopa Pohjois-Korean tärkein liittolainen Kiina voivat pyytää lisäpakotteita. Vaikka suuri osa maan taloutta koskevista tiedoista perustuu loikkareiden kertomuksiin, on selvää, että Pohjois-Korea ei voi sietää lisää taloudellista tuskaa.</w:t>
      </w:r>
    </w:p>
    <w:p>
      <w:r>
        <w:rPr>
          <w:b/>
        </w:rPr>
        <w:t xml:space="preserve">Yhteenveto</w:t>
      </w:r>
    </w:p>
    <w:p>
      <w:r>
        <w:t xml:space="preserve">Pohjois-Korean kolmas ydinkoe on nostanut maan takaisin valokeilaan, kun uusien pakotteiden uhka uhkaa jo valmiiksi rampautunutta taloutta.</w:t>
      </w:r>
    </w:p>
    <w:p>
      <w:r>
        <w:rPr>
          <w:b/>
          <w:u w:val="single"/>
        </w:rPr>
        <w:t xml:space="preserve">Asiakirjan numero 9519</w:t>
      </w:r>
    </w:p>
    <w:p>
      <w:r>
        <w:t xml:space="preserve">Talousarvio 2018: Mitä Hammond ja May yrittävät tehdä</w:t>
      </w:r>
    </w:p>
    <w:p>
      <w:r>
        <w:t xml:space="preserve">Laura KuenssbergPoliittinen päätoimittaja@bbclaurakon Twitter Budjettivastuuviraston tilastot saapuivat No 10 ja No 11 Downing Streetille (jossa pääministeri ja liittokansleri asuvat) välittömästi ennen Toryjen puoluekokousta. Sen ansiosta Theresa May saattoi Birminghamissa esiintymislavalla väittää rohkeasti, että säästötoimet ovat ohi, vaikka hän varoi sisällyttämästä kappaleen, joka viittasi ensi vuoden mammuttimaiseen menojen tarkistukseen, eikä heti. Tämän kuun alussa pääministeri ja liittokansleri saivat kuitenkin budjettivastuuvirastolta selvän viestin, että talous oli paremmassa kunnossa kuin he olivat uskoneet. Tämän ansiosta he ovat voineet jatkaa toimintaa, jota eräs sisäpiiriläinen kuvasi siirtymiseksi "Tories 2.0:aan Tories 1.0:n jälkeen, 2010-2018", kun painostus oli aivan varmasti käynnissä. Talousarviossa liittokansleri tarjosi joitakin välittömiä ja kalliita laastareita sellaisille valtion osille, jotka natisevat juuri nyt pahasti: yleiseen hyvitykseen tehdyt muutokset, joiden pitäisi merkitä sitä, että vähemmän ihmisiä menettää siirtyessään uuteen etuuteen, 650 miljoonaa puntaa sosiaalihuoltoon, toinen miljardi puntaa puolustukseen, 400 miljoonaa puntaa kouluihin, hieman enemmän kuoppiin ja toiset 500 miljoonaa puntaa asumisen infrastruktuurirahastoon. Päivän varsinainen tarina on kuitenkin se, mitä tapahtuu tulevina vuosina. Jos OBR osoittautuu oikeaksi - ja se on tietenkin suuri jos - ja jos Brexit-prosessi ei romahda kaaokseen, Philip Hammond sanoo, että ensi vuodesta lähtien valtionhallinnon ministeriöiden saamien varojen määrä alkaa jälleen kasvaa, kun se oli vuosien ajan ollut keskimäärin päinvastainen. Se on kaukana tuhlaamisesta, tuhlaamisesta, tuhlaamisesta - mutta se on varmasti lupaus suunnanmuutoksesta. Philip Hammond ja Theresa May väittävät, että he voivat virassa ollessaan kääntää poliittisen heilurin suunnan. Kahdeksan vuoden jälkeen, jolloin jotkin valtion osat ja siten monet kansalaiset ovat joutuneet kärsimään budjettileikkauksista, ei ole lainkaan varmaa, että kansalaiset ovat valmiita vakuuttumaan. Ja kun Brexitiin liittyy valtavia kysymysmerkkejä, puolue on levoton, eikä parlamentissa ole enemmistöä, se on melkoinen uroteko.</w:t>
      </w:r>
    </w:p>
    <w:p>
      <w:r>
        <w:rPr>
          <w:b/>
        </w:rPr>
        <w:t xml:space="preserve">Yhteenveto</w:t>
      </w:r>
    </w:p>
    <w:p>
      <w:r>
        <w:t xml:space="preserve">Numeroilla on väliä. Ja juuri budjettivastuuviraston (Office for Budget Responsibility) ensimmäinen luonnos terveellisemmiksi luvuiksi antoi liittokanslerille ja hänen rinnallaan pääministerille mahdollisuuden kokeilla jotakin, jolla voi olla poliittisesti paljon merkitystä.</w:t>
      </w:r>
    </w:p>
    <w:p>
      <w:r>
        <w:rPr>
          <w:b/>
          <w:u w:val="single"/>
        </w:rPr>
        <w:t xml:space="preserve">Asiakirjan numero 9520</w:t>
      </w:r>
    </w:p>
    <w:p>
      <w:r>
        <w:t xml:space="preserve">Leicesterin hyökkäys: Leesticester: Poikaa syytetään raiskauksesta ja murhayrityksestä</w:t>
      </w:r>
    </w:p>
    <w:p>
      <w:r>
        <w:t xml:space="preserve">Parikymppinen uhri raahattiin pensaikkoon ja löydettiin kierrätysastioiden läheltä sen jälkeen, kun hänet oli pahoinpidelty Victoria Parkissa maanantai-iltana, kertoo poliisi. Hän on edelleen kriittisessä tilassa sairaalassa. Poika, jonka nimeä ei voida mainita oikeudellisista syistä, saapui Leicesterin nuorisotuomioistuimeen, ja hänet vangittiin. Hän saapuu uudelleen Leicester Crown Courtiin 21. heinäkuuta.</w:t>
      </w:r>
    </w:p>
    <w:p>
      <w:r>
        <w:rPr>
          <w:b/>
        </w:rPr>
        <w:t xml:space="preserve">Yhteenveto</w:t>
      </w:r>
    </w:p>
    <w:p>
      <w:r>
        <w:t xml:space="preserve">17-vuotiasta poikaa syytetään murhayrityksestä, ryöstöstä ja kahdesta raiskauksesta sen jälkeen, kun naisen kimppuun hyökättiin puistossa Leicesterissä.</w:t>
      </w:r>
    </w:p>
    <w:p>
      <w:r>
        <w:rPr>
          <w:b/>
          <w:u w:val="single"/>
        </w:rPr>
        <w:t xml:space="preserve">Asiakirjan numero 9521</w:t>
      </w:r>
    </w:p>
    <w:p>
      <w:r>
        <w:t xml:space="preserve">Kyselytutkimus osoittaa, että useampi Walesin kansalainen kannattaa EU:ssa pysymistä.</w:t>
      </w:r>
    </w:p>
    <w:p>
      <w:r>
        <w:t xml:space="preserve">Pääministeri David Cameron aikoo järjestää kansanäänestyksen Britannian EU-jäsenyydestä vuoden 2017 loppuun mennessä. Beaufort Wales Omnibus -tutkimuksen mukaan 26 prosenttia yli tuhannesta aikuisesta haluaa jäädä. Luku on kaksinkertainen verrattuna niihin, jotka sanoivat haluavansa EU:sta eroamisen. Toiset sanovat, että heidän äänensä riippuu siitä, miten Britannian jäsenyydestä EU:n johtajien kanssa käytävät neuvottelut päättyvät, ja jotkut ovat epävarmoja tai eivät aio äänestää.</w:t>
      </w:r>
    </w:p>
    <w:p>
      <w:r>
        <w:rPr>
          <w:b/>
        </w:rPr>
        <w:t xml:space="preserve">Yhteenveto</w:t>
      </w:r>
    </w:p>
    <w:p>
      <w:r>
        <w:t xml:space="preserve">Walesissa äänestävät todennäköisesti useammat ihmiset sen puolesta, että Yhdistynyt kuningaskunta pysyy Euroopan unionissa, kuin ne, jotka haluavat erota, kuten mielipidetutkimus osoittaa.</w:t>
      </w:r>
    </w:p>
    <w:p>
      <w:r>
        <w:rPr>
          <w:b/>
          <w:u w:val="single"/>
        </w:rPr>
        <w:t xml:space="preserve">Asiakirjan numero 9522</w:t>
      </w:r>
    </w:p>
    <w:p>
      <w:r>
        <w:t xml:space="preserve">Isabella Rossellini Berliinin elokuvajuhlien tuomariston johtoon</w:t>
      </w:r>
    </w:p>
    <w:p>
      <w:r>
        <w:t xml:space="preserve">58-vuotias näyttelijä, jonka elokuviin kuuluvat muun muassa Blue Velvet ja Wild At Heart, esitteli ohjaajadebyyttinsä Saksan tapahtumassa vuonna 2008. Festivaalin johtaja Dieter Kosslick kutsui häntä "monipuoliseksi ja luovaksi elokuvataiteilijaksi". Vuoden 2011 festivaali järjestetään 10.-20. helmikuuta. Palkinnoista, kuten Kultaisesta karhusta, päättävän raadin muita jäseniä ei ole vielä julkistettu. Tänä vuonna tuomariston puheenjohtajana toimi elokuvaohjaaja Werner Herzog. Rossellin, italialaisen elokuvaohjaaja Roberto Rossellinin ja elokuvatähti Ingrid Bergmanin tytär, on ohjaaja Green Porno - lyhytelokuvasarjassa, joka käsittelee eläinten seksuaalista käyttäytymistä.</w:t>
      </w:r>
    </w:p>
    <w:p>
      <w:r>
        <w:rPr>
          <w:b/>
        </w:rPr>
        <w:t xml:space="preserve">Yhteenveto</w:t>
      </w:r>
    </w:p>
    <w:p>
      <w:r>
        <w:t xml:space="preserve">Näyttelijä ja elokuvantekijä Isabella Rossellini toimii ensi vuoden Berliinin elokuvajuhlien tuomariston puheenjohtajana, järjestäjät ovat ilmoittaneet.</w:t>
      </w:r>
    </w:p>
    <w:p>
      <w:r>
        <w:rPr>
          <w:b/>
          <w:u w:val="single"/>
        </w:rPr>
        <w:t xml:space="preserve">Asiakirjan numero 9523</w:t>
      </w:r>
    </w:p>
    <w:p>
      <w:r>
        <w:t xml:space="preserve">Readingin Station Hillin uudistamissuunnitelmat esillä</w:t>
      </w:r>
    </w:p>
    <w:p>
      <w:r>
        <w:t xml:space="preserve">Station Hill -näyttelyssä on pienoismalli suunnitellusta rakennuskokonaisuudesta, johon kuuluu toimistoja, asuntoja, kauppoja ja kahviloita. Friars Walk -ostoskeskus ja Western Tower purettaisiin ehdotusten mukaan, ja nykyinen pysäköintialue kunnostettaisiin. Suunnitelmiin voi tutustua lauantaina klo 16:00 asti kaupungintalolla. Aiheeseen liittyvät Internet-linkit Readingin kaupunginvaltuusto</w:t>
      </w:r>
    </w:p>
    <w:p>
      <w:r>
        <w:rPr>
          <w:b/>
        </w:rPr>
        <w:t xml:space="preserve">Yhteenveto</w:t>
      </w:r>
    </w:p>
    <w:p>
      <w:r>
        <w:t xml:space="preserve">Readingin keskustan 400 miljoonan punnan uudistamista koskevat uudet suunnitelmat ovat tulleet nähtäville.</w:t>
      </w:r>
    </w:p>
    <w:p>
      <w:r>
        <w:rPr>
          <w:b/>
          <w:u w:val="single"/>
        </w:rPr>
        <w:t xml:space="preserve">Asiakirjan numero 9524</w:t>
      </w:r>
    </w:p>
    <w:p>
      <w:r>
        <w:t xml:space="preserve">Trincon asukkaat syyttävät JVP:tä väkivaltaisuuksista</w:t>
      </w:r>
    </w:p>
    <w:p>
      <w:r>
        <w:t xml:space="preserve">Välikohtaukset saivat alkunsa sen jälkeen, kun JVP Sahana Seva Balakaya -järjestö yritti rakentaa väliaikaisia taloja sinhalalaisille tsunamipakolaisille paikalliselle urheilustadionille. Kaupungin tamilisukuiset asukkaat protestoivat tätä vastaan. Tamiliasukkaat protestoivat leikkikentän sulkemista vastaan, mikä esti lapsia käyttämästä sitä. Mielenosoittajat eristivät kaikki kaupunkiin johtavat päätiet. Ryhmä singaleesiläisiä asukkaita taisteli teiden sulkemista vastaan. Yksi singhala-nuori ja yksi tamilinuori joutuivat sairaalaan yhteenottojen seurauksena. Mellakoitsijat sytyttivät palamaan pakettiauton ja lottokioskin. Poliisin mukaan pakettiauto kuului Sahana Seva Balakayalle. Trincomaleen Patthanamber-kalastajajärjestön puheenjohtaja P. Amirthanadan syytti JVP:tä välikohtauksista. "Tsunamikatastrofin jälkeen me kaikki, singalealaiset ja tamilit, työskentelimme ja elimme yhdessä kuin veljet. Kaksi kuukautta myöhemmin nämä ihmiset ilmestyivät tyhjästä ja yrittivät rakentaa taloja leikkikentälle. He yrittävät saada meidät erilleen rakentamalla taloja vain singaleesiläisille." Trincomaleen poliisin apulaisylitarkastaja Neville Wijesinghe pyysi JVP:tä lopettamaan rauhan häirinnän ja laittomien rakennelmien pystyttämisen leikkikentälle. Samudragaman singaleesikyläläiset piirittivät poliisin ja JVP:n aktivistit. He syyttivät JVP:tä siitä, että se häiritsee rauhaa yrittämällä rakentaa taloja vain yhdelle yhteisölle. He kyseenalaistivat myös paikallisen JVP:n kansanedustajan poissaolon. He pyysivät JVP:tä lopettamaan kyläläisten harhauttamisen. Trincomaleen Sahana Seva balakaya -asuntorakennusyksikön johtaja Suranag Pryadharshana sanoi: "Olemme rakentaneet väliaikaisia taloja Amparaan ja muille Trincomaleen alueille. Aloitimme rakentamisen tällä leikkipaikalla ministeri Dinesh Gunawardhanan luvalla." Lopulta Sahana Seva Balakaya joutui poistumaan kaupungista rakennusmateriaaliensa kanssa poliisin vahvassa suojeluksessa.</w:t>
      </w:r>
    </w:p>
    <w:p>
      <w:r>
        <w:rPr>
          <w:b/>
        </w:rPr>
        <w:t xml:space="preserve">Yhteenveto</w:t>
      </w:r>
    </w:p>
    <w:p>
      <w:r>
        <w:t xml:space="preserve">Yritys rakentaa väliaikaisia taloja Trincomaleen kaupungin leikkikentälle päättyi yhteenottoihin, kun kaupungin asukkaat protestoivat tätä vastaan. Trincomaleen singalealaiset ja tamililaiset asukkaat syyttivät JVP:tä väkivaltaisista välikohtauksista, jotka johtuivat yrityksistä rakentaa taloja yksinomaan singalealaisille tsunamin uhreille tässä monirotuisessa kaupungissa.</w:t>
      </w:r>
    </w:p>
    <w:p>
      <w:r>
        <w:rPr>
          <w:b/>
          <w:u w:val="single"/>
        </w:rPr>
        <w:t xml:space="preserve">Asiakirjan numero 9525</w:t>
      </w:r>
    </w:p>
    <w:p>
      <w:r>
        <w:t xml:space="preserve">Periaatepäätös Bamberin uusista murhista tehdystä valituksesta</w:t>
      </w:r>
    </w:p>
    <w:p>
      <w:r>
        <w:t xml:space="preserve">Rikosoikeudellisten asioiden valvontalautakunta (CCRC) ilmoitti, että päätöstä ei todennäköisesti julkisteta vielä kahteen viikkoon. Bamber vangittiin siitä, että hän oli ampunut adoptiovanhempansa, siskonsa ja tämän kuusivuotiaat kaksospojat heidän maalaistalossaan Tolleshunt D'Arcyssä Essexissä. Bamber, nyt 50-vuotias, sai koko elinkautisen vankeusrangaistuksen vuoden 1985 murhista. Hän on aina puolustanut syyttömyyttään ja väittää, että hänen skitsofreeninen siskonsa Sheila Caffell ampui perheensä ennen kuin käänsi aseen itseään vastaan.</w:t>
      </w:r>
    </w:p>
    <w:p>
      <w:r>
        <w:rPr>
          <w:b/>
        </w:rPr>
        <w:t xml:space="preserve">Yhteenveto</w:t>
      </w:r>
    </w:p>
    <w:p>
      <w:r>
        <w:t xml:space="preserve">On tehty "periaatepäätös" siitä, siirretäänkö Essexin murhaajan Jeremy Bamberin tapaus takaisin muutoksenhakutuomioistuimeen.</w:t>
      </w:r>
    </w:p>
    <w:p>
      <w:r>
        <w:rPr>
          <w:b/>
          <w:u w:val="single"/>
        </w:rPr>
        <w:t xml:space="preserve">Asiakirjan numero 9526</w:t>
      </w:r>
    </w:p>
    <w:p>
      <w:r>
        <w:t xml:space="preserve">TT 2019: Vuoristotie muuttuu kaksisuuntaiseksi liikenteeksi</w:t>
      </w:r>
    </w:p>
    <w:p>
      <w:r>
        <w:t xml:space="preserve">TT-radan osana olevalla tiellä oli koko tapahtuman ajan rajoitettu yksisuuntainen liikenne Douglasin suuntaan. TT:hen liittyvät liikennekartiot ja liikennemerkit on poistettu Ramsey Hairpinin ja Creg-ny-Baa:n väliltä. Kyseinen tieosuus on ollut yksisuuntainen festivaalin aikana vuodesta 2007 lähtien törmäysten vähentämiseksi.</w:t>
      </w:r>
    </w:p>
    <w:p>
      <w:r>
        <w:rPr>
          <w:b/>
        </w:rPr>
        <w:t xml:space="preserve">Yhteenveto</w:t>
      </w:r>
    </w:p>
    <w:p>
      <w:r>
        <w:t xml:space="preserve">Vuoristotie A18 on palautettu kaksisuuntaiseksi TT-kilpailujen päätyttyä.</w:t>
      </w:r>
    </w:p>
    <w:p>
      <w:r>
        <w:rPr>
          <w:b/>
          <w:u w:val="single"/>
        </w:rPr>
        <w:t xml:space="preserve">Asiakirjan numero 9527</w:t>
      </w:r>
    </w:p>
    <w:p>
      <w:r>
        <w:t xml:space="preserve">Mies pidätetty ajoneuvoihin ruiskutetuista homofobisista graffiteista</w:t>
      </w:r>
    </w:p>
    <w:p>
      <w:r>
        <w:t xml:space="preserve">Myös Cannockin Chadsmoorissa seiniä ja autotalleja maalattiin spraymaalilla varhain sunnuntaiaamuna. Useita katuja, kuten Curlew Hill, Kelvin Drive ja Huntington Terrace, joutuivat kohteeksi, Staffordshiren poliisi kertoo. 41-vuotias mies, jolla ei ole kiinteää osoitetta, on pidätetty epäiltynä vahingonteosta.</w:t>
      </w:r>
    </w:p>
    <w:p>
      <w:r>
        <w:rPr>
          <w:b/>
        </w:rPr>
        <w:t xml:space="preserve">Yhteenveto</w:t>
      </w:r>
    </w:p>
    <w:p>
      <w:r>
        <w:t xml:space="preserve">Yhteensä 26 henkilö- ja pakettiautoa on tahrittu homofobisilla graffiteilla osassa Staffordshirea, kertoo poliisi.</w:t>
      </w:r>
    </w:p>
    <w:p>
      <w:r>
        <w:rPr>
          <w:b/>
          <w:u w:val="single"/>
        </w:rPr>
        <w:t xml:space="preserve">Asiakirjan numero 9528</w:t>
      </w:r>
    </w:p>
    <w:p>
      <w:r>
        <w:t xml:space="preserve">Poliisi takavarikoi huumeita arviolta 80 000 punnan arvosta Johnstonebridgessä</w:t>
      </w:r>
    </w:p>
    <w:p>
      <w:r>
        <w:t xml:space="preserve">Poliisit pysäyttivät mustan BMW:n A74(M) Glasgow'n ja Carlislen välisellä tiellä Johnstonebridgen lähellä noin kello 20.10 maanantaina. Poliisin mukaan autosta löytyneet huumeet olivat todennäköisesti kokaiinia ja kannabista. 26-vuotias mies on pidätetty ja häntä vastaan on nostettu syyte. Hänen odotetaan saapuvan Dumfriesin sheriffituomioistuimeen. Asiasta toimitetaan raportti syyttäjäviranomaiselle.</w:t>
      </w:r>
    </w:p>
    <w:p>
      <w:r>
        <w:rPr>
          <w:b/>
        </w:rPr>
        <w:t xml:space="preserve">Yhteenveto</w:t>
      </w:r>
    </w:p>
    <w:p>
      <w:r>
        <w:t xml:space="preserve">Poliisi on takavarikoinut Etelä-Skotlannissa huumeita arviolta 80 000 punnan arvosta.</w:t>
      </w:r>
    </w:p>
    <w:p>
      <w:r>
        <w:rPr>
          <w:b/>
          <w:u w:val="single"/>
        </w:rPr>
        <w:t xml:space="preserve">Asiakirjan numero 9529</w:t>
      </w:r>
    </w:p>
    <w:p>
      <w:r>
        <w:t xml:space="preserve">Kolme pidätetty Christchurchin bussissa ammutun laukauksen vuoksi</w:t>
      </w:r>
    </w:p>
    <w:p>
      <w:r>
        <w:t xml:space="preserve">Bussin molemmilla sivuilla olevat ikkunat vaurioituivat yksittäisessä laukauksessa Purewellissa, Dorsetissa, 19. syyskuuta. Operaattori Yellow Buses sanoi aiemmin, että oli "vain hyvä onni", ettei keneenkään ollut osunut. Epäillyt 14-, 18- ja 24-vuotiaat miehet on vapautettu tutkinnan ajaksi, kun poliisitutkinta jatkuu. Pelletti rikkoi lasin 1A-liikenteessä, kun sitä ajettiin Livingstone Roadia pitkin noin kello 18.30 BST. Dorsetin poliisi ilmoitti, että partiointia alueella oli sittemmin lisätty ja että asukkaiden kanssa oli pidetty "kadunkulmapalaveri", jossa keskusteltiin viimeaikaisista epäsosiaalisen käyttäytymisen tapauksista.</w:t>
      </w:r>
    </w:p>
    <w:p>
      <w:r>
        <w:rPr>
          <w:b/>
        </w:rPr>
        <w:t xml:space="preserve">Yhteenveto</w:t>
      </w:r>
    </w:p>
    <w:p>
      <w:r>
        <w:t xml:space="preserve">Kaksi teini-ikäistä ja yksi mies on pidätetty epäiltynä vahingonteosta sen jälkeen, kun matkustajia kuljettaneeseen linja-autoon oli ammuttu haulikolla.</w:t>
      </w:r>
    </w:p>
    <w:p>
      <w:r>
        <w:rPr>
          <w:b/>
          <w:u w:val="single"/>
        </w:rPr>
        <w:t xml:space="preserve">Asiakirjan numero 9530</w:t>
      </w:r>
    </w:p>
    <w:p>
      <w:r>
        <w:t xml:space="preserve">Tilehurstin kaksoispuukotus: Tilesthile: Poikaa, 14, syytetään murhayrityksestä</w:t>
      </w:r>
    </w:p>
    <w:p>
      <w:r>
        <w:t xml:space="preserve">Kahden 16-vuotiaan pojan kimppuun hyökättiin Lucey Closessa, Tilehurstissa, lauantaina noin klo 23.30 BST. Toinen on edelleen sairaalassa vakavassa mutta vakaassa tilassa. Toinen on päässyt sairaalasta. Maanantaina pidätettyä Readingista kotoisin olevaa epäiltyä syytetään myös törkeästä ruumiinvammantuottamuksesta, ja hänet on määrä viedä kaupungin tuomareiden eteen.</w:t>
      </w:r>
    </w:p>
    <w:p>
      <w:r>
        <w:rPr>
          <w:b/>
        </w:rPr>
        <w:t xml:space="preserve">Yhteenveto</w:t>
      </w:r>
    </w:p>
    <w:p>
      <w:r>
        <w:t xml:space="preserve">14-vuotiasta poikaa on syytetty murhayrityksestä Readingissä tapahtuneen kaksoispuukotuksen vuoksi.</w:t>
      </w:r>
    </w:p>
    <w:p>
      <w:r>
        <w:rPr>
          <w:b/>
          <w:u w:val="single"/>
        </w:rPr>
        <w:t xml:space="preserve">Asiakirjan numero 9531</w:t>
      </w:r>
    </w:p>
    <w:p>
      <w:r>
        <w:t xml:space="preserve">Pen y Fanin "liikuttaminen" 1 000 esiintyjän tanssin avulla</w:t>
      </w:r>
    </w:p>
    <w:p>
      <w:r>
        <w:t xml:space="preserve">Breconissa, Powysissa sijaitseva Theatr Brycheiniog haluaa koreografioida 1000 ihmistä tanssimaan samanaikaisesti Etelä-Walesin korkeimman vuoren huipulla. He uskovat, että aaltoileva vaikutus antaisi kaukaa katsottuna vaikutelman, että vuori tanssii. Se esiteltäisiin tämän vuoden "Get Creative" -viikonloppuna 7.-9. huhtikuuta. Eri järjestöt kehottavat ihmisiä tekemään jotakin luovaa, ja viime vuoden tapahtuman keskipisteenä oli Caernarfonin linnan muurille pystytetty jättimäinen patsas, joka esittää Shirley Basseya Boudicca-poseerauksessa. Taiteilija Phil Williams sanoi: "Luomme suuren mittakaavan installaation liikkeessä olevista kehoista, ja me kirjaimellisesti liikutamme vuorta."</w:t>
      </w:r>
    </w:p>
    <w:p>
      <w:r>
        <w:rPr>
          <w:b/>
        </w:rPr>
        <w:t xml:space="preserve">Yhteenveto</w:t>
      </w:r>
    </w:p>
    <w:p>
      <w:r>
        <w:t xml:space="preserve">Taiteilijat haluavat vapaaehtoisia auttamaan Pen y Fanin "siirtämisessä" osana hanketta, jonka tarkoituksena on luoda Walesin suurin elävä taideinstallaatio.</w:t>
      </w:r>
    </w:p>
    <w:p>
      <w:r>
        <w:rPr>
          <w:b/>
          <w:u w:val="single"/>
        </w:rPr>
        <w:t xml:space="preserve">Asiakirjan numero 9532</w:t>
      </w:r>
    </w:p>
    <w:p>
      <w:r>
        <w:t xml:space="preserve">Aberdeenin Haudagainin liikenneympyrä: Työt "kahden vuoden kuluessa</w:t>
      </w:r>
    </w:p>
    <w:p>
      <w:r>
        <w:t xml:space="preserve">Haudagainin liikenneympyrästä äänestettiin sen jälkeen, kun valtuustosalissa oli käyty kiivasta keskustelua siitä, mitä työ voisi merkitä paikallisten asukkaiden elämälle. Anderson Driven päässä sijaitseva liikenneympyrä on pahamaineinen pullonkaula. Kolmen miljoonan punnan suunnittelusopimus tehtiin Jacobsin kanssa huhtikuussa.</w:t>
      </w:r>
    </w:p>
    <w:p>
      <w:r>
        <w:rPr>
          <w:b/>
        </w:rPr>
        <w:t xml:space="preserve">Yhteenveto</w:t>
      </w:r>
    </w:p>
    <w:p>
      <w:r>
        <w:t xml:space="preserve">Aberdeenin kaupunginvaltuusto aikoo toteuttaa parannuksia yhdellä kaupungin pahimmista liikenneongelma-alueista kahden vuoden kuluessa.</w:t>
      </w:r>
    </w:p>
    <w:p>
      <w:r>
        <w:rPr>
          <w:b/>
          <w:u w:val="single"/>
        </w:rPr>
        <w:t xml:space="preserve">Asiakirjan numero 9533</w:t>
      </w:r>
    </w:p>
    <w:p>
      <w:r>
        <w:t xml:space="preserve">Chimamanda Ngozi Adichie: Miehet muuttuvat ja ovet avautuvat</w:t>
      </w:r>
    </w:p>
    <w:p>
      <w:r>
        <w:t xml:space="preserve">Sherie RyderBBC UGC and Social News Sen jälkeen, kun Adichie puhui torstai-iltana ohjelman isännälle Trevor Noahille siitä, miksi miehet ovat tärkeitä feministiselle liikkeelle, hän on ollut Nigerian Twitterin trenditrendi, ja reaktioita hänen kommentteihinsa on twiitattu tätä kirjoitettaessa yli 41 000 kertaa. "Miesten on oltava mukana", Adichie sanoi. "Koska me jaamme maailman." Vuonna 2014 julkaistun Why We Should All Be Feminists -kirjan kirjoittajana ja hänen vuonna 2012 pitämäänsä TED-puheeseen perustuvana, jota on katsottu yli 1,7 miljoonaa kertaa, hänen kommenttinsa ei pitäisi olla yllätys. Monet ihmiset ovat kuitenkin reagoineet Adichien kommentteihin sukupuolten välisestä etiketistä. Adichie selitti olevansa iloinen siitä, että ihmiset pitävät hänelle ovea, mutta toivoi, että "he eivät tee sitä ritarillisuuden ajatuksen vuoksi", sillä se voisi viitata naisen heikkouteen. Nigerialainen opiskelija Tade Derhbi ehdotti kuitenkin: "Pidä ovea kaikille. Se on pelkkää kohteliaisuutta". Eräs Adichen fani, Chabala Kapoya, oli myös eri mieltä kirjailijan kanssa ovien avaamisesta naiselle ja sanoi, ettei hän ole heikko, mutta se oli "todella mukavaa ja söpöä, kun joku tekee niin". Nigerialainen asianajaja Rotimi Ibitoye sanoi Adichien käyvän läpi "Kanye-vaihetta" "kapinoimalla status quoa vastaan" ja huomautti, että jopa eläimillä on sukupuoliroolit: "Naarasleijona metsästää ruokaa ja uros suojelee laumaa". Saatat myös pitää tästä: Onye Nku taputti Adichiea siitä, että hän sanoi ritarillisuuden olevan seksististä, ja kuvailee häntä "ikoniksi". Nigerialainen bloggaaja Ivie puolestaan tiivisti haastattelussa käsitellyn, mutta sanoi median vääristelevän Adichien pointteja.</w:t>
      </w:r>
    </w:p>
    <w:p>
      <w:r>
        <w:rPr>
          <w:b/>
        </w:rPr>
        <w:t xml:space="preserve">Yhteenveto</w:t>
      </w:r>
    </w:p>
    <w:p>
      <w:r>
        <w:t xml:space="preserve">Nigerialaisen kirjailijan ja tarinankertojan Chimamanda Ngozi Adichien esiintyminen yhdysvaltalaisessa The Daily Show -ohjelmassa on saanut tuhannet ihmiset kommentoimaan miesten roolia feminismissä ja sitä, milloin jollekin pitää avata ovi ja milloin ei.</w:t>
      </w:r>
    </w:p>
    <w:p>
      <w:r>
        <w:rPr>
          <w:b/>
          <w:u w:val="single"/>
        </w:rPr>
        <w:t xml:space="preserve">Asiakirjan numero 9534</w:t>
      </w:r>
    </w:p>
    <w:p>
      <w:r>
        <w:t xml:space="preserve">Tutkijat etsivät Henrik VII:n syntymäpaikkaa Pembroken linnasta.</w:t>
      </w:r>
    </w:p>
    <w:p>
      <w:r>
        <w:t xml:space="preserve">Suuri osa 1100-luvulta peräisin olevan linnan sisätiloista tuhoutui keskiajan jälkeen. Arkeologit toivovat, että ilmakuvauksen ja tutkan kaltaiset menetelmät paljastavat sen salaisuudet, kuten kammiolohkon, jossa Henrik on saattanut syntyä. Castle Studies Trustin apuraha auttaa maksamaan tutkimukset. Vuonna 2013 otetut ilmakuvat ovat antaneet välähdyksiä siitä, mitä pinnan alla on, ja pergamenttimerkit osoittavat useiden mahdollisten rakennusten ääriviivat. Dyfed Archaeology Trust toteuttaa työn.</w:t>
      </w:r>
    </w:p>
    <w:p>
      <w:r>
        <w:rPr>
          <w:b/>
        </w:rPr>
        <w:t xml:space="preserve">Yhteenveto</w:t>
      </w:r>
    </w:p>
    <w:p>
      <w:r>
        <w:t xml:space="preserve">Geofysikaalisia tekniikoita käyttävät tutkijat ovat voineet saada selville yksityiskohtaiset tiedot Henrik VII:n syntymäpaikan tarkasta sijainnista Pembroken linnassa.</w:t>
      </w:r>
    </w:p>
    <w:p>
      <w:r>
        <w:rPr>
          <w:b/>
          <w:u w:val="single"/>
        </w:rPr>
        <w:t xml:space="preserve">Asiakirjan numero 9535</w:t>
      </w:r>
    </w:p>
    <w:p>
      <w:r>
        <w:t xml:space="preserve">Bake Off: Miksi Channel 4 on tyytyväinen pienempään siivuun katsojaluvuista?</w:t>
      </w:r>
    </w:p>
    <w:p>
      <w:r>
        <w:t xml:space="preserve">Amol RajanMediatoimittaja Aristoteles sanoo Poetiikassaan, että tragedia sisältää kuusi elementtiä, joista kaksi ensimmäistä ovat tärkeimmät: juoni ja hahmo. Hänen sääntöjään sovelletaan tietysti muuhunkin kuin tragediaan, draamaan laajemminkin. Eivätkä tarinankerronnan perusainekset ole juurikaan muuttuneet viimeisten kahden vuosituhannen aikana. Laadukas televisio on edelleen suurelta osin näiden kahden elementin yhdistelmä. Kun Channel 4 nappasi BBC:ltä Bake Offin, sen oli varmistettava, että se säilytti erinomaiset juonet ja hahmot. Edelliset se pystyi pitkälti jättämään Love Productionsille, riippumattomalle yritykselle, joka oli saavuttanut menestystä BBC:n formaatilla. Jälkimmäinen oli hankalampi tehtävä. Noel Fieldingin, Sandy Toksvigin ja Prue Leithin yhdistelmä Paul Hollywoodin kanssa on kuitenkin saanut ainakin kriitikoilta lähes yleisön suosiota, mikä viittaa siihen, että he ovat onnistuneet myös tässä asiassa. Ensimmäisen ohjelman katsojaluvut antoivat lähetystoiminnan harjoittajalle myös toivoa siitä, että tämä kallis uhkapeli oli hyvin harkittu. On totta, että ensimmäisen jakson 6,5 miljoonaa katsojaa yön yli -näkyvyydessä jäi selvästi alle 13,4 miljoonan katsojan, kun Nadiya Hussain voitti vuoden 2015 finaalin. Se oli myös GBBO:n avausjakson alhaisin lukema sitten vuoden 2013, jolloin ohjelma keräsi 5,6 miljoonaa katsojaa BBC Two -kanavalle. Tähän on kuitenkin useita syitä, eikä Channel 4 olisi odottanut pääsevänsä lähellekään näitä huimia lukemia ensimmäisillä jaksoillaan. Channel 4:n perusyleisö on yksinkertaisesti pienempi kuin BBC 1:n. Yli 10 miljoonan katsojan houkuttelemiseksi Channel 4 tarvitsisi sekä erinomaista tuotetta (jota sillä voi hyvinkin olla) että markkinointia ja mediakohua, joka voisi kehittyä vain sarjan aikana. Oppimiskäyrä Vaikka tämä oli ensimmäinen jakso ja he käyttivät paljon resursseja sen mainostamiseen, he toivovat, että jos hahmot ja juoni kehittyvät hyvin, yleisö kasvaa vähitellen. Channel 4 näkee Bake Offin ensimmäisen vuoden myös jonkinlaisena oppimiskokemuksena: toisen ja kolmannen vuoden on oltava vielä suurempia. On mahdollista, että jonkinlainen jäännösuskollisuus BBC:tä kohtaan ja vastenmielisyys mainoksia kohtaan ovat saaneet aiemmat Bake Offin katsojat luopumaan siirtymisestä Channel 4:lle. Mutta jos Channel 4 pitää kiinni Aristoteleen kaavasta ja luo kerronnan, joka on todella kiehtovaa, sen yleisö kasvaa - ja sijoitus vaikuttaa järkevältä. Seuraa meitä Facebookissa, Twitterissä @BBCNewsEnts tai Instagramissa bbcnewsents. Jos sinulla on juttuehdotus, lähetä sähköpostia osoitteeseen entertainment.news@bbc.co.uk.</w:t>
      </w:r>
    </w:p>
    <w:p>
      <w:r>
        <w:rPr>
          <w:b/>
        </w:rPr>
        <w:t xml:space="preserve">Yhteenveto</w:t>
      </w:r>
    </w:p>
    <w:p>
      <w:r>
        <w:t xml:space="preserve">The Great British Bake Offin toista jaksoa seurasi Channel 4:llä keskimäärin 5,4 miljoonaa katsojaa, kuten yön yli annetuista luvuista käy ilmi - +1 mukaan lukien kuusi miljoonaa katsojaa. Tämä on vähemmän kuin BBC:n katsojaluvut, mutta Channel 4 ei ole huolissaan.</w:t>
      </w:r>
    </w:p>
    <w:p>
      <w:r>
        <w:rPr>
          <w:b/>
          <w:u w:val="single"/>
        </w:rPr>
        <w:t xml:space="preserve">Asiakirjan numero 9536</w:t>
      </w:r>
    </w:p>
    <w:p>
      <w:r>
        <w:t xml:space="preserve">Kilinochchi autioitunut, sanovat toimittajat</w:t>
      </w:r>
    </w:p>
    <w:p>
      <w:r>
        <w:t xml:space="preserve">AFP:n pääkuvaaja Lakruwan Wanniarachchi, joka vieraili alueella sunnuntaina, kertoi, että heidän ollessaan siellä kuului tykistön tulitusta kaukaa ja läheltä. Toimittajat lennätettiin Colombosta Anuradhapuran ilmavoimien tukikohtaan ja sieltä MI 17 -helikopterilla Mankulamiin, josta heidät vietiin Kilinochchiin ja Paranthaniin tietä A 9 pitkin. Suurin osa rakennuksista A 9:n molemmin puolin oli vaurioitunut pahoin molempien osapuolten pommituksissa, hän sanoi. Wanniarachchi sanoi nähneensä LTTE:n ylläpitämän valtavan hautausmaan, joka oli tuhoutunut. Hän lisäsi, että vakavasti vaurioituneiden rakennusten joukossa on LTTE:n rauhansihteeristö.</w:t>
      </w:r>
    </w:p>
    <w:p>
      <w:r>
        <w:rPr>
          <w:b/>
        </w:rPr>
        <w:t xml:space="preserve">Yhteenveto</w:t>
      </w:r>
    </w:p>
    <w:p>
      <w:r>
        <w:t xml:space="preserve">Kilinochchi on kaupunki, jossa on tuhoutuneita rakennuksia ja raunioita, kertovat toimittajat, jotka vierailivat alueella Sri Lankan sotilasviranomaisten järjestämällä kiertomatkalla.</w:t>
      </w:r>
    </w:p>
    <w:p>
      <w:r>
        <w:rPr>
          <w:b/>
          <w:u w:val="single"/>
        </w:rPr>
        <w:t xml:space="preserve">Asiakirjan numero 9537</w:t>
      </w:r>
    </w:p>
    <w:p>
      <w:r>
        <w:t xml:space="preserve">Jakartan vaalit: Ahokin ruutupaidat?</w:t>
      </w:r>
    </w:p>
    <w:p>
      <w:r>
        <w:t xml:space="preserve">Vaatteet ovat jo pitkään viestineet muustakin kuin mukavuudesta tai luokasta Indonesiassa, joka on laaja ja monimuotoinen maa, jossa on sekaisin eri kieliä, kulttuureja ja uskontoja. Siksi ei ehkä ole yllättävää, että myös poliitikot ovat käyttäneet pukeutumisbrändäystä erottautuakseen muista. Poliittinen ruudullinen pukeutuminen alkoi Jakartassa vuonna 2012, kun Joko Widodo, joka tunnetaan nimellä Jokowi (mikrofonin kanssa), asettui menestyksekkäästi ehdolle kuvernööriksi Basuki Tjahaja Purnaman kanssa. Paidat antoivat uudistusmieliselle parivaljakolle epämuodollisemman, ahkeramman ilmeen kuin perinteisten poliitikkojen usein käyttämät batiikkipaidat. Niiden sanotaan myös vetoavan trendikkäisiin nuoriin äänestäjiin, jotka ovat valtava vaalivoima Indonesiassa. Kun Jokowista tuli presidentti vuonna 2014, Purnama, joka tunnetaan kansanomaisesti nimellä Ahok, otti haltuunsa kuvernöörin viran ja samanlaisen poliittisen vaatekaapin. Paita on ollut näkyvästi esillä hänen kampanjassaan 15. helmikuuta pidettävissä kuvernöörinvaaleissa. Hän pitää sitä yleensä hihat käärittyinä, aivan kuin hän olisi menossa töihin, mikä ei vähennä hänen mainettaan käytännön kuvernöörinä, joka ei pelkää lähteä ulos toimistosta ja ottaa ohjat käsiinsä, kun virkamiehet eivät ole tehtäviensä tasalla. Hänen kannattajansa ovat omaksuneet tämän ilmeen, ja he ilmestyvät mielenosoituksiin paitaversioissaan. Indonesiassa on kuitenkin tavallista, että ehdokkaat ja ehdokaskumppanit sovittavat ulkoasunsa yhteen. Yksi Purnaman pääkilpailijoista Agus Harimurti Yudhoyono (vas.), Jakartan kuvernööriehdokas ja entisen presidentin poika, ja hänen varamiehensä Sylviana Murni pukeutuvat rutiininomaisesti mustaan. Ehdokas Anies Baswedan (oikealla) ja hänen varamiehensä Sandiaga Uno pukeutuvat mieluummin valkoisiin paitoihin, tässä yhdistettynä perinteisiin songkok-hattuihin. Molemmat vaatteet ovat konservatiivisia symboleja, joita yleensä käyttävät hartaat muslimit, joita Baswedan on kosiskellut kampanjansa aikana. Valinnat ovat merkityksettömiä vaaleissa, joita ovat varjostaneet uskonnolliset sosiaaliset jännitteet. Purnama on etnisesti kiinalainen ja kristitty, ja hän on ensimmäinen ei-muslimi kuvernöörin virassa 50 vuoteen. Hän on tällä hetkellä syytteessä jumalanpilkasta sanottuaan äänestäjille, että uskonnolliset johtajat, jotka sanoivat Koraanin kehottavan heitä olemaan äänestämättä ei-muslimijohtajaa, johtavat heitä harhaan. Kovan linjan islamistien johtamat valtavat mielenosoitukset ovat vaatineet häntä rangaistavaksi, ja jotkut ovat jopa vaatineet hänen teloitustaan, kun taas johtajat ovat kehottaneet muslimeja valitsemaan jonkun muslimiehdokkaan. Jakartan kuvernöörin virkaa pidetään usein ponnahduslautana presidentin virkaan, joten vaaleja seurataan tarkasti koko maassa. Äänestäjät saavat myöhemmin tässä kuussa tietää, saako hän mustaan, valkoiseen vai lonkkakuvioihin pukeutuneen kaupunginjohtajan.</w:t>
      </w:r>
    </w:p>
    <w:p>
      <w:r>
        <w:rPr>
          <w:b/>
        </w:rPr>
        <w:t xml:space="preserve">Yhteenveto</w:t>
      </w:r>
    </w:p>
    <w:p>
      <w:r>
        <w:t xml:space="preserve">Jakartan kuvernööriä olisi voinut erehtyä luulemaan rock-tähdeksi toisessa maassa, kun hänen edessään oli meri ruutupaitoihin pukeutuneita nuoria ihmisiä. Hipstereiden suosikkivaatteesta on kuitenkin tullut poliittinen symboli Indonesian pääkaupungissa, kuten BBC:n Simeon Paterson kertoo.</w:t>
      </w:r>
    </w:p>
    <w:p>
      <w:r>
        <w:rPr>
          <w:b/>
          <w:u w:val="single"/>
        </w:rPr>
        <w:t xml:space="preserve">Asiakirjan numero 9538</w:t>
      </w:r>
    </w:p>
    <w:p>
      <w:r>
        <w:t xml:space="preserve">Saksalainen kaupunki evakuoitu toisen maailmansodan aikaisen pommin takia</w:t>
      </w:r>
    </w:p>
    <w:p>
      <w:r>
        <w:t xml:space="preserve">Noin 18 500 ihmistä siirrettiin Ludwigshafenista Keski-Saksassa klo 08:00 paikallista aikaa (06:00 GMT) klo 14:00. 500 kiloa painavan lentopommin löysivät rakennustyöntekijät. Saksa on edelleen täynnä räjähtämättömiä pommeja liittoutuneiden pommituskampanjasta natseja vastaan. Kaupungin viranomaiset julkaisivat Twitterissä kuvan syöpyneestä pommista. Sen uskotaan olleen Yhdysvaltain joukkojen pudottama toisen maailmansodan aikana. Syyskuussa 2017 Frankfurtissa evakuoitiin 70 000 ihmistä sen jälkeen, kun kaupungista löydettiin brittiläinen WW2-pommi. Pääkaupungin Berliinin päärautatieasema jouduttiin evakuoimaan huhtikuussa sen jälkeen, kun rakennustyömiehet löysivät 500-kiloisen pommin. Saatat myös pitää tästä:</w:t>
      </w:r>
    </w:p>
    <w:p>
      <w:r>
        <w:rPr>
          <w:b/>
        </w:rPr>
        <w:t xml:space="preserve">Yhteenveto</w:t>
      </w:r>
    </w:p>
    <w:p>
      <w:r>
        <w:t xml:space="preserve">Saksalainen kaupunki evakuoitiin kuudeksi tunniksi, jotta sieltä aiemmin viikolla löydetty toisen maailmansodan aikainen pommi voitiin purkaa ja hävittää.</w:t>
      </w:r>
    </w:p>
    <w:p>
      <w:r>
        <w:rPr>
          <w:b/>
          <w:u w:val="single"/>
        </w:rPr>
        <w:t xml:space="preserve">Asiakirjan numero 9539</w:t>
      </w:r>
    </w:p>
    <w:p>
      <w:r>
        <w:t xml:space="preserve">Guernseyn raportti: Uusiutuvan energian massatuotanto vasta 2020-luvulla</w:t>
      </w:r>
    </w:p>
    <w:p>
      <w:r>
        <w:t xml:space="preserve">Sen uusiutuvan energian ryhmän (RET) mukaan nykyiset laitteet olivat liian kalliita eivätkä riittävän kehittyneitä kaupalliseen käyttöön. Eräässä raportissa ennustettiin, että Guernseytä pidettäisiin houkuttelevana uusiutuvan energian sijoituspaikkana noin kahdeksan vuoden kuluttua. RET:n puheenjohtajan Robert Sillarsin mukaan raportin pitäisi auttaa uusiutuvaan energiaan tehtäviä investointeja tulevaisuudessa.</w:t>
      </w:r>
    </w:p>
    <w:p>
      <w:r>
        <w:rPr>
          <w:b/>
        </w:rPr>
        <w:t xml:space="preserve">Yhteenveto</w:t>
      </w:r>
    </w:p>
    <w:p>
      <w:r>
        <w:t xml:space="preserve">Guernseyn osavaltioiden kauppa- ja työllisyysosasto on todennut, että uusiutuvan energian massatuotantoa ei todennäköisesti saada saarelle ennen 2020-lukua.</w:t>
      </w:r>
    </w:p>
    <w:p>
      <w:r>
        <w:rPr>
          <w:b/>
          <w:u w:val="single"/>
        </w:rPr>
        <w:t xml:space="preserve">Asiakirjan numero 9540</w:t>
      </w:r>
    </w:p>
    <w:p>
      <w:r>
        <w:t xml:space="preserve">Poliisi julkaisi kuvia Belfastin levottomuuksista</w:t>
      </w:r>
    </w:p>
    <w:p>
      <w:r>
        <w:t xml:space="preserve">Levottomuudet tapahtuivat Distillery Streetillä Länsi-Belfastissa lauantaina 8. elokuuta. Kuvat on julkaistu Pohjois-Irlannin poliisin (PSNI) verkkosivuilla. Yhdeksää ihmistä vastaan on nostettu syytteet järjestyshäiriöiden vuoksi, ja viidestä on tehty rikosilmoitus syyttäjälaitokselle. Ylikomisario Gillian Kearney sanoi: "Olemme sitoutuneet tunnistamaan osalliset ja saattamaan kaikki rikoksentekijät oikeuden eteen. "Julkaisemalla nämä uudet kuvat toivon, että joko henkilöt itse ottavat suoraan yhteyttä poliisiin tai että laajempi yhteisö voi auttaa meitä tunnistamaan heidät."</w:t>
      </w:r>
    </w:p>
    <w:p>
      <w:r>
        <w:rPr>
          <w:b/>
        </w:rPr>
        <w:t xml:space="preserve">Yhteenveto</w:t>
      </w:r>
    </w:p>
    <w:p>
      <w:r>
        <w:t xml:space="preserve">Poliisi on julkaissut kuvia yhdeksästä henkilöstä, joita se haluaa kuulustella välikohtauksesta, jossa 29 poliisia loukkaantui.</w:t>
      </w:r>
    </w:p>
    <w:p>
      <w:r>
        <w:rPr>
          <w:b/>
          <w:u w:val="single"/>
        </w:rPr>
        <w:t xml:space="preserve">Asiakirjan numero 9541</w:t>
      </w:r>
    </w:p>
    <w:p>
      <w:r>
        <w:t xml:space="preserve">Tamworthin linja-autojen tulipalo "voi olla sähköinen syy</w:t>
      </w:r>
    </w:p>
    <w:p>
      <w:r>
        <w:t xml:space="preserve">Kuusi miehistöä puuttui liekkeihin Lichfield Road Industrial Estate -alueella Tamworthissa lauantaina. Staffordshiren palokunta on tarkistanut valvontakameran kuvamateriaalin ja sanoi, ettei ketään nähty paloa edeltävän tunnin aikana. "Se viittaa siihen, että kyseessä on mahdollisesti sähköpalo", asemapäällikkö Rob Horton sanoi. Kukaan ei loukkaantunut palossa. Solus Coaches -yritys sanoi aiemmin, että vaikka sen ajoneuvot kärsivät vahingosta, liiketoiminta jatkuu normaalisti eikä yksikään sen varauksista ole kärsinyt. Linja-autojen lisäksi viereinen rakennus vaurioitui pahoin. Aiheeseen liittyvät Internet-linkit Staffordshiren palo- ja pelastuspalvelu Solus Coaches</w:t>
      </w:r>
    </w:p>
    <w:p>
      <w:r>
        <w:rPr>
          <w:b/>
        </w:rPr>
        <w:t xml:space="preserve">Yhteenveto</w:t>
      </w:r>
    </w:p>
    <w:p>
      <w:r>
        <w:t xml:space="preserve">Tulipalo, joka tuhosi autotallin ja 10 linja-autoa, saattoi johtua sähköviasta, kertoo palokunta.</w:t>
      </w:r>
    </w:p>
    <w:p>
      <w:r>
        <w:rPr>
          <w:b/>
          <w:u w:val="single"/>
        </w:rPr>
        <w:t xml:space="preserve">Asiakirjan numero 9542</w:t>
      </w:r>
    </w:p>
    <w:p>
      <w:r>
        <w:t xml:space="preserve">Naista syytetään murhayrityksestä keskiyön grillijuhlien jälkeen</w:t>
      </w:r>
    </w:p>
    <w:p>
      <w:r>
        <w:t xml:space="preserve">Poliisi meni taloon Radnormere Drivella, Cheadle Hulmessa, hieman puolenyön jälkeen torstaina. Radnormere Drivella asuvaa 50-vuotiasta Lisa Walmsleytä syytetään kahdesta murhayrityksestä. Hänen oli määrä saapua Manchesterin käräjäoikeuteen lauantaina. Poliisin mukaan kukaan ei loukkaantunut, mutta muita yksityiskohtia ei ollut heti saatavilla.</w:t>
      </w:r>
    </w:p>
    <w:p>
      <w:r>
        <w:rPr>
          <w:b/>
        </w:rPr>
        <w:t xml:space="preserve">Yhteenveto</w:t>
      </w:r>
    </w:p>
    <w:p>
      <w:r>
        <w:t xml:space="preserve">Nainen on saanut syytteen murhayrityksestä sen jälkeen, kun poliisi kutsuttiin grillijuhliin.</w:t>
      </w:r>
    </w:p>
    <w:p>
      <w:r>
        <w:rPr>
          <w:b/>
          <w:u w:val="single"/>
        </w:rPr>
        <w:t xml:space="preserve">Asiakirjan numero 9543</w:t>
      </w:r>
    </w:p>
    <w:p>
      <w:r>
        <w:t xml:space="preserve">Poole High Schoolin oppilas pidätettiin koulun huumekauppaa koskevassa tutkimuksessa</w:t>
      </w:r>
    </w:p>
    <w:p>
      <w:r>
        <w:t xml:space="preserve">Poole High School soitti poliisille, kun poika toi maanantaina paikalle aineen, jota ei ole vielä tunnistettu. Teini pidätettiin epäiltynä A-luokan huumausaineen hallussapidosta. Hänet vapautettiin myöhemmin takuita vastaan. Oppilas on erotettu viideksi päiväksi koulusta tutkimusten ajaksi. Rehtori Fan Heafield sanoi: "Tämä on yhteisön asia, ei koulun. "Teemme poliisin kanssa täyttä yhteistyötä meneillään olevassa tutkimuksessa. "Koulu ryhtyy aina välittömiin ja voimakkaimpiin mahdollisiin toimiin kaikissa huumeisiin liittyvissä tapauksissa."</w:t>
      </w:r>
    </w:p>
    <w:p>
      <w:r>
        <w:rPr>
          <w:b/>
        </w:rPr>
        <w:t xml:space="preserve">Yhteenveto</w:t>
      </w:r>
    </w:p>
    <w:p>
      <w:r>
        <w:t xml:space="preserve">15-vuotias oppilas on pidätetty epäiltynä A-luokan huumeiden välittämisestä, kun häneltä oli löytynyt ainetta koulusta Dorsetissa.</w:t>
      </w:r>
    </w:p>
    <w:p>
      <w:r>
        <w:rPr>
          <w:b/>
          <w:u w:val="single"/>
        </w:rPr>
        <w:t xml:space="preserve">Asiakirjan numero 9544</w:t>
      </w:r>
    </w:p>
    <w:p>
      <w:r>
        <w:t xml:space="preserve">Sydneyn kannabiksen saalis paljastaa "vaarallisen" sähkökaapelin pesän</w:t>
      </w:r>
    </w:p>
    <w:p>
      <w:r>
        <w:t xml:space="preserve">Varastossa sijaitseva järjestelmä sai virtansa sähköstä, jonka väitettiin varastetun sähköasemalta ja johdetun sähkötaulujen ja kaapeleiden pesän kautta. Poliisin tiedottaja kutsui kaapelointia "vaaralliseksi" ja sanoi, että niin sanotuissa "vesitaloissa" syttyi usein tulipaloja. Poliisi arvioi 653 kasvin katukauppa-arvoksi 2,2 miljoonaa Australian dollaria (1,6 miljoonaa dollaria; 1 miljoonaa puntaa). Kahta 53- ja 38-vuotiasta miestä syytettiin kasvien viljelystä. 53-vuotiasta syytettiin myös sähkön varastamisesta. Poliisin kuvia, joissa näkyy järjetön verkko jatkojohtoja, on jaettu laajalti sosiaalisessa mediassa.</w:t>
      </w:r>
    </w:p>
    <w:p>
      <w:r>
        <w:rPr>
          <w:b/>
        </w:rPr>
        <w:t xml:space="preserve">Yhteenveto</w:t>
      </w:r>
    </w:p>
    <w:p>
      <w:r>
        <w:t xml:space="preserve">Australian poliisi on takavarikoinut kannabista, jonka katuarvo on miljoonia dollareita, löydettyään Sydneyn lentokentän läheltä monimutkaisen vesiviljelylaitoksen.</w:t>
      </w:r>
    </w:p>
    <w:p>
      <w:r>
        <w:rPr>
          <w:b/>
          <w:u w:val="single"/>
        </w:rPr>
        <w:t xml:space="preserve">Asiakirjan numero 9545</w:t>
      </w:r>
    </w:p>
    <w:p>
      <w:r>
        <w:t xml:space="preserve">Highland Council myöntää avustusta Niggin uudistamiseen</w:t>
      </w:r>
    </w:p>
    <w:p>
      <w:r>
        <w:t xml:space="preserve">Paikallisviranomaisen tyhjillään olevien ja hylättyjen maa-alueiden rahastosta myönnetty avustus on myönnetty Global Energy Groupille, joka on alueen uusi omistaja. Global Energy osti Cromarty Firthin rannalla sijaitsevan laitoksen KBR:ltä ja Wakelyn Trustilta julkistamattomalla hinnalla. Yhtiö aikoo kehittää 238 hehtaarin (96,14 hehtaarin) suuruisesta alueesta energiateollisuuden palvelukeskuksen. Yritys odottaa työllistävänsä 2 000 ihmistä vuoteen 2015 mennessä.</w:t>
      </w:r>
    </w:p>
    <w:p>
      <w:r>
        <w:rPr>
          <w:b/>
        </w:rPr>
        <w:t xml:space="preserve">Yhteenveto</w:t>
      </w:r>
    </w:p>
    <w:p>
      <w:r>
        <w:t xml:space="preserve">Highland Council on myöntänyt 630 000 puntaa Easter Rossissa sijaitsevan Niggin öljy- ja kaasutehtaan uudistamisen kustannuksiin.</w:t>
      </w:r>
    </w:p>
    <w:p>
      <w:r>
        <w:rPr>
          <w:b/>
          <w:u w:val="single"/>
        </w:rPr>
        <w:t xml:space="preserve">Asiakirjan numero 9546</w:t>
      </w:r>
    </w:p>
    <w:p>
      <w:r>
        <w:t xml:space="preserve">Derryn ja Bellarenan välinen rautatieyhteys avataan uudelleen aluksen törmättyä laituriin</w:t>
      </w:r>
    </w:p>
    <w:p>
      <w:r>
        <w:t xml:space="preserve">Aluksen uskotaan olleen matkalla Ranskaan, kun se joutui vaikeuksiin Culmore Pointin edustalla ja törmäsi rautatiehen liittyvään laituriin. Bussi oli korvattu, jotta Translink voisi tutkia, aiheutuiko siitä vahinkoa. Translinkin mukaan junaliikenne on nyt palautunut normaaliksi. Laiva on hinattu Derryyn.</w:t>
      </w:r>
    </w:p>
    <w:p>
      <w:r>
        <w:rPr>
          <w:b/>
        </w:rPr>
        <w:t xml:space="preserve">Yhteenveto</w:t>
      </w:r>
    </w:p>
    <w:p>
      <w:r>
        <w:t xml:space="preserve">Londonderryn ja Bellarenan välinen rautatieyhteys, joka oli suljettu sen jälkeen, kun laiva ajoi karille radan läheisyydessä, on avattu uudelleen.</w:t>
      </w:r>
    </w:p>
    <w:p>
      <w:r>
        <w:rPr>
          <w:b/>
          <w:u w:val="single"/>
        </w:rPr>
        <w:t xml:space="preserve">Asiakirjan numero 9547</w:t>
      </w:r>
    </w:p>
    <w:p>
      <w:r>
        <w:t xml:space="preserve">Castell Cochin ei-walesinkielinen joulupukki herättää valituksen</w:t>
      </w:r>
    </w:p>
    <w:p>
      <w:r>
        <w:t xml:space="preserve">Eräs yleisön jäsen on valittanut Cadw:n joulupukin valinnasta Cardiffin Castell Cochissa. Cadw vahvisti, että joulupukki ei puhunut walesin kieltä, mutta nähtävyyden tontut puhuivat. Organisaatio pohtii jo, "miten kaksikielistä kokemusta voidaan parantaa ensi jouluna". Cadw hallinnoi monia Walesin historiallisia muistomerkkejä ja rakennuksia, ja se on Walesin hallituksen riippumaton elin. Walesin kielen komissaarin toimisto vahvisti, että eräässä Cadw:n kohteessa järjestetyssä joulutapahtumassa oli tehty valitus walesin kielen puutteesta, mutta sanoi, että päätöstä tutkinnasta ei ole vielä tehty.</w:t>
      </w:r>
    </w:p>
    <w:p>
      <w:r>
        <w:rPr>
          <w:b/>
        </w:rPr>
        <w:t xml:space="preserve">Yhteenveto</w:t>
      </w:r>
    </w:p>
    <w:p>
      <w:r>
        <w:t xml:space="preserve">Joulupukki on ehkä ripustanut säkkinsä tältä vuodelta, mutta hän on joutunut vaikeuksiin, koska ei osaa puhua walesin kieltä.</w:t>
      </w:r>
    </w:p>
    <w:p>
      <w:r>
        <w:rPr>
          <w:b/>
          <w:u w:val="single"/>
        </w:rPr>
        <w:t xml:space="preserve">Asiakirjan numero 9548</w:t>
      </w:r>
    </w:p>
    <w:p>
      <w:r>
        <w:t xml:space="preserve">Päivittäinen ja sunnuntainen Politiikka-julistuksen seuranta: Welfare</w:t>
      </w:r>
    </w:p>
    <w:p>
      <w:r>
        <w:t xml:space="preserve">Yllä olevasta liikennevalo-pistetaulukosta käy ilmi kaikkien politiikkojen nykytilanne. Seurantapistettä päivitetään tämän parlamentin aikana. Seuranta on jaettu politiikan aloihin, joihin voi tutustua klikkaamalla kutakin alla olevaa linkkiä. Manifestin seuranta teemoittain Tämä osio käsittelee hyvinvointia. Tämä on osittain hajautettu asia: lue lisää. HYVINVOINTI Otetaan käyttöön tiukemmat ensimmäisen päivän työssäolovaatimukset työttömyysetuuksia hakeville nuorille - Manifesti, sivu 18 Korvataan 18-21-vuotiaiden työnhakijatuki nuorisotuella, jonka kesto on rajoitettu kuuteen kuukauteen - Manifesti, sivu 18 Varmistetaan, että 18-21-vuotiailla ei ole enää automaattista oikeutta asumistukeen - Manifesti, sivu 18 Autetaan perheitä pysymään koossa ja selviytymään nykyajan stressistä investoimalla jatkossakin vähintään 7 puntaa.5 miljoonaa euroa vuodessa parisuhdetukeen - Manifesti, sivu 27 Jäädytetään työikäisten etuudet kahdeksi vuodeksi huhtikuusta 2016 alkaen - Manifesti, sivu 28 Alennetaan enimmäismäärää, jonka yksi kotitalous voi saada etuuksia vuodessa, 26 000 punnasta 23 000 puntaan - Manifesti, sivu 28 Otetaan käyttöön alueelliset adoptiovirastot, jotka työskentelevät yli kuntarajojen, jotta lapsille löydetään parhaat vanhemmat - Manifesti, Sivu 35 Sosiaalihuollon laitoshoitomaksujen kattaminen huhtikuusta 2016 alkaen - Manifesti, sivu 65 Säilytämme kolminkertaisen eläkejärjestelmän - Manifesti, sivu 65 Säilytämme kaikki nykyiset eläkeläisetuet, mukaan lukien talvipolttoainekorvaukset, ilmaiset bussikortit, ilmaiset reseptit ja televisioluvat, seuraavassa parlamentissa - Manifesti, sivu 67 Otamme käyttöön Universal Credit -järjestelmän, jotta ihmiset saavat oikeat kannustimet tehdä työtä; kohdentaa tuki sitä eniten tarvitseville, vähentää petoksia ja virheitä sekä virtaviivaistaa sosiaaliturvajärjestelmän hallintoa - Manifesti, sivu 28.</w:t>
      </w:r>
    </w:p>
    <w:p>
      <w:r>
        <w:rPr>
          <w:b/>
        </w:rPr>
        <w:t xml:space="preserve">Yhteenveto</w:t>
      </w:r>
    </w:p>
    <w:p>
      <w:r>
        <w:t xml:space="preserve">Tervetuloa Daily and Sunday Politics -ohjelman manifestiseurantaan. Kuten nimestä voi päätellä, tässä seurataan, miten hallitus edistyy - tai ei edisty - konservatiivien vuoden 2015 vaalimanifestissa ja tärkeimmissä poliittisissa ilmoituksissaan antamien lupausten toteuttamisessa.</w:t>
      </w:r>
    </w:p>
    <w:p>
      <w:r>
        <w:rPr>
          <w:b/>
          <w:u w:val="single"/>
        </w:rPr>
        <w:t xml:space="preserve">Asiakirjan numero 9549</w:t>
      </w:r>
    </w:p>
    <w:p>
      <w:r>
        <w:t xml:space="preserve">Kuninkaallinen vauva: Meghanin raskauteen</w:t>
      </w:r>
    </w:p>
    <w:p>
      <w:r>
        <w:t xml:space="preserve">Shamaan Freeman-PowellBBC News Heidän poikansa tulee olemaan prinssi Harryn takana perimysjärjestyksessä, joten hän on seitsemäs kruununperimysjärjestyksessä. Katsomme joitakin Meghanin raskauden näyttävimpiä kuvia. Kaikkiin kuviin sovelletaan tekijänoikeuksia</w:t>
      </w:r>
    </w:p>
    <w:p>
      <w:r>
        <w:rPr>
          <w:b/>
        </w:rPr>
        <w:t xml:space="preserve">Yhteenveto</w:t>
      </w:r>
    </w:p>
    <w:p>
      <w:r>
        <w:t xml:space="preserve">Buckinghamin palatsi on vahvistanut Sussexin herttuan ja herttuattaren ensimmäisen lapsen - pojan - syntymän.</w:t>
      </w:r>
    </w:p>
    <w:p>
      <w:r>
        <w:rPr>
          <w:b/>
          <w:u w:val="single"/>
        </w:rPr>
        <w:t xml:space="preserve">Asiakirjan numero 9550</w:t>
      </w:r>
    </w:p>
    <w:p>
      <w:r>
        <w:t xml:space="preserve">Manic Street Preachers jättää hyvästit Cardiffin studioille</w:t>
      </w:r>
    </w:p>
    <w:p>
      <w:r>
        <w:t xml:space="preserve">Cardiffin valtuusto hyväksyi keskiviikkona asuinrakentamisen. Trade Streetin varrella sijaitsevalle tontille rakennetaan 102 asuntoa, ja suurin osa Williams Courtista, jossa sijaitsee bändin Faster Studios -studio, puretaan. Rakennukseen tulee yhdeksän kerrosta, ja sen pohjakerroksessa on vähittäiskaupan yksiköitä ja pysäköintialue. Yhtye ei ollut tavoitettavissa kommentoimaan asiaa.</w:t>
      </w:r>
    </w:p>
    <w:p>
      <w:r>
        <w:rPr>
          <w:b/>
        </w:rPr>
        <w:t xml:space="preserve">Yhteenveto</w:t>
      </w:r>
    </w:p>
    <w:p>
      <w:r>
        <w:t xml:space="preserve">Manic Street Preachers jättää hyvästit Cardiffin tukikohdalleen yli vuosikymmenen jälkeen.</w:t>
      </w:r>
    </w:p>
    <w:p>
      <w:r>
        <w:rPr>
          <w:b/>
          <w:u w:val="single"/>
        </w:rPr>
        <w:t xml:space="preserve">Asiakirjan numero 9551</w:t>
      </w:r>
    </w:p>
    <w:p>
      <w:r>
        <w:t xml:space="preserve">Jo Brand saa yliopistotohtorin arvon mielenterveystietoisesta työstä</w:t>
      </w:r>
    </w:p>
    <w:p>
      <w:r>
        <w:t xml:space="preserve">Brand, joka on esiintynyt muun muassa tv-ohjelmissa QI ja Have I Got News For You, teki aiemmin uraa psykiatrisena sairaanhoitajana. Hän sanoi olevansa "iloinen" saadessaan tohtorin arvonimen yliopistolta. Seremonia järjestetään Symphony Hallissa 12. tammikuuta. Brand sanoi: "Kiitän yliopistoa tästä tunnustuksesta. Birmingham on yksi lempipaikoistani esiintyä, koska yleisö on aina niin ystävällistä ja nauraa paljon." Päivityksiä tähän juttuun ja muuta Birminghamista</w:t>
      </w:r>
    </w:p>
    <w:p>
      <w:r>
        <w:rPr>
          <w:b/>
        </w:rPr>
        <w:t xml:space="preserve">Yhteenveto</w:t>
      </w:r>
    </w:p>
    <w:p>
      <w:r>
        <w:t xml:space="preserve">Koomikko Jo Brand saa Birminghamin kaupunginyliopiston kunniatohtorin arvonimen työstään mielenterveyttä koskevan tietoisuuden lisäämiseksi.</w:t>
      </w:r>
    </w:p>
    <w:p>
      <w:r>
        <w:rPr>
          <w:b/>
          <w:u w:val="single"/>
        </w:rPr>
        <w:t xml:space="preserve">Asiakirjan numero 9552</w:t>
      </w:r>
    </w:p>
    <w:p>
      <w:r>
        <w:t xml:space="preserve">Gloucesterin piispaa pyydetään siunaamaan lisää käymälöitä</w:t>
      </w:r>
    </w:p>
    <w:p>
      <w:r>
        <w:t xml:space="preserve">Pastori Michael Perham sanoi siunaavansa Nauntonin Pyhän Andreaksen kirkon uudet käymälät myöhemmin. Hän sanoi: "Minun on siunattava niin sanotut uudet tilat eli uusi vessa. "Olen iloinen voidessani sanoa, että monet Gloucestershiren keskiaikaiset kirkot, joissa ei ole ollut vessoja, ovat saamassa niitä. Siunaan melko usein vessoja."</w:t>
      </w:r>
    </w:p>
    <w:p>
      <w:r>
        <w:rPr>
          <w:b/>
        </w:rPr>
        <w:t xml:space="preserve">Yhteenveto</w:t>
      </w:r>
    </w:p>
    <w:p>
      <w:r>
        <w:t xml:space="preserve">Gloucesterin piispa on sanonut, että häntä pyydetään siunaamaan käymälät, kun yhä useammat kreivikunnan historialliset kirkot nykyaikaistetaan siten, että niihin sisällytetään käymälätilat.</w:t>
      </w:r>
    </w:p>
    <w:p>
      <w:r>
        <w:rPr>
          <w:b/>
          <w:u w:val="single"/>
        </w:rPr>
        <w:t xml:space="preserve">Asiakirjan numero 9553</w:t>
      </w:r>
    </w:p>
    <w:p>
      <w:r>
        <w:t xml:space="preserve">Oppilaat auttavat Ullswaterin puhdistuksessa</w:t>
      </w:r>
    </w:p>
    <w:p>
      <w:r>
        <w:t xml:space="preserve">Lähes 100 vapaaehtoista kouluista ja yhteisöryhmistä siivoaa roskia, korjaa polkuja ja istuttaa kukkasipuleita. Fell Care Day -tapahtuma on osa järvialueiden kunnossapitohanketta, jonka järjestää Friends of the Lake District -järjestö. Samanlainen tapahtuma järjestetään Windermeressä 25. lokakuuta.</w:t>
      </w:r>
    </w:p>
    <w:p>
      <w:r>
        <w:rPr>
          <w:b/>
        </w:rPr>
        <w:t xml:space="preserve">Yhteenveto</w:t>
      </w:r>
    </w:p>
    <w:p>
      <w:r>
        <w:t xml:space="preserve">Vapaaehtoiset, joista osa kanootteja käyttäen, ovat kokoontuneet Lake Districtin Ullswateriin osallistuakseen päivän kestävään tapahtumaan, jonka tarkoituksena on siistiä aluetta.</w:t>
      </w:r>
    </w:p>
    <w:p>
      <w:r>
        <w:rPr>
          <w:b/>
          <w:u w:val="single"/>
        </w:rPr>
        <w:t xml:space="preserve">Asiakirjan numero 9554</w:t>
      </w:r>
    </w:p>
    <w:p>
      <w:r>
        <w:t xml:space="preserve">Jerseyn pyöräilijä kuoli jäätyään pakettiauton alle</w:t>
      </w:r>
    </w:p>
    <w:p>
      <w:r>
        <w:t xml:space="preserve">40-vuotias mies, jota ei ole nimetty, törmäsi Ford Luton Transit -autoon noin kello 13.15 BST vanhan La Folie -pubin ulkopuolella Mount Binghamin lähellä. Ensihoitajat hoitivat häntä paikan päällä, mutta hänet julistettiin kuolleeksi vähän myöhemmin. Jerseyn osavaltion poliisin mukaan pakettiauton kuljettajaa pidetään merkittävänä todistajana. Tapaus sattui vilkkaalla kaupallisella alueella ja aiheutti useita kilometrejä pitkiä jonoja.</w:t>
      </w:r>
    </w:p>
    <w:p>
      <w:r>
        <w:rPr>
          <w:b/>
        </w:rPr>
        <w:t xml:space="preserve">Yhteenveto</w:t>
      </w:r>
    </w:p>
    <w:p>
      <w:r>
        <w:t xml:space="preserve">St Helierissä pakettiauton alle jäänyt pyöräilijä on Jerseyn poliisin mukaan kuollut.</w:t>
      </w:r>
    </w:p>
    <w:p>
      <w:r>
        <w:rPr>
          <w:b/>
          <w:u w:val="single"/>
        </w:rPr>
        <w:t xml:space="preserve">Asiakirjan numero 9555</w:t>
      </w:r>
    </w:p>
    <w:p>
      <w:r>
        <w:t xml:space="preserve">Vastasyntynyt vauva kuolee ja kaksi pidätettiin Doncasterin koiran hyökkäyksen jälkeen</w:t>
      </w:r>
    </w:p>
    <w:p>
      <w:r>
        <w:t xml:space="preserve">Hätäpalvelut kutsuttiin Welfare Roadille, Woodlandsiin, noin kello 15:30 sunnuntaina, kun koiran oli ilmoitettu hyökänneen lapsen kimppuun, poliisi kertoi. Koira oli purrut lasta aiheuttaen vakavia vammoja, South Yorkshiren poliisi lisäsi. 35-vuotias mies ja 27-vuotias nainen on pidätetty epäiltynä törkeästä kuolemantuottamuksesta. Molemmat on asetettu takuita vastaan tutkimusten ajaksi, poliisi kertoi. Vastasyntynyt vietiin sairaalaan, mutta hän kuoli vähän myöhemmin.</w:t>
      </w:r>
    </w:p>
    <w:p>
      <w:r>
        <w:rPr>
          <w:b/>
        </w:rPr>
        <w:t xml:space="preserve">Yhteenveto</w:t>
      </w:r>
    </w:p>
    <w:p>
      <w:r>
        <w:t xml:space="preserve">Kaksi ihmistä on pidätetty sen jälkeen, kun 12 päivän ikäinen vauva kuoli koiran hyökättyä hänen kimppuunsa Doncasterissa.</w:t>
      </w:r>
    </w:p>
    <w:p>
      <w:r>
        <w:rPr>
          <w:b/>
          <w:u w:val="single"/>
        </w:rPr>
        <w:t xml:space="preserve">Asiakirjan numero 9556</w:t>
      </w:r>
    </w:p>
    <w:p>
      <w:r>
        <w:t xml:space="preserve">Paikallisten viranomaisten polttohautauskustannukset</w:t>
      </w:r>
    </w:p>
    <w:p>
      <w:r>
        <w:t xml:space="preserve">Seuraavassa on luettelo kaikista krematorioita ylläpitävistä paikallisviranomaisista Yhdistyneessä kuningaskunnassa, joista käyvät ilmi niiden hinnat aikuisten päiväkrematoinnista vuosina 2010-11 ja 2015-16 sekä prosentuaaliset muutokset. Eri kunnat tarjoavat erilaisia palveluja alla luetellulla perusmaksulla. Jos vuosien 2015-16 lukuja ei ollut saatavilla, on käytetty vuosien 2014-15 lukuja (merkitty *:lla). Angus Council on mainittu luettelossa, mutta se ei enää suorita polttohautauksia. Lewisham, North Lincolnshire, Salford City ja Wakefield ylläpitävät krematorioita, mutta eivät ole vastanneet BBC:n tiedonvälityksen vapautta koskevaan pyyntöön. Etsi oma paikallisviranomaisesi alta:</w:t>
      </w:r>
    </w:p>
    <w:p>
      <w:r>
        <w:rPr>
          <w:b/>
        </w:rPr>
        <w:t xml:space="preserve">Yhteenveto</w:t>
      </w:r>
    </w:p>
    <w:p>
      <w:r>
        <w:t xml:space="preserve">BBC:n vapaan tiedonvälityksen pyynnön mukaan polttohautauksen keskihinta julkisessa krematoriossa on noussut vuodesta 2010.</w:t>
      </w:r>
    </w:p>
    <w:p>
      <w:r>
        <w:rPr>
          <w:b/>
          <w:u w:val="single"/>
        </w:rPr>
        <w:t xml:space="preserve">Asiakirjan numero 9557</w:t>
      </w:r>
    </w:p>
    <w:p>
      <w:r>
        <w:t xml:space="preserve">Intian kuoleva äiti</w:t>
      </w:r>
    </w:p>
    <w:p>
      <w:r>
        <w:t xml:space="preserve">Justin Rowlatt matkusti sen läpi Himalajalta Bengalinlahdelle selvittääkseen, onko hindulaisuuden kunnioitetun äidin pelastaminen mahdollista. TAPAHTUU TÄSTÄ nähdäksesi, mitä hän löysi. Tilaa BBC News Magazinen sähköpostiuutiskirje, niin saat artikkelit sähköpostiisi.</w:t>
      </w:r>
    </w:p>
    <w:p>
      <w:r>
        <w:rPr>
          <w:b/>
        </w:rPr>
        <w:t xml:space="preserve">Yhteenveto</w:t>
      </w:r>
    </w:p>
    <w:p>
      <w:r>
        <w:t xml:space="preserve">Voidaanko pyhä mutta myrkyllinen Ganges-joen vesi puhdistaa?</w:t>
      </w:r>
    </w:p>
    <w:p>
      <w:r>
        <w:rPr>
          <w:b/>
          <w:u w:val="single"/>
        </w:rPr>
        <w:t xml:space="preserve">Asiakirjan numero 9558</w:t>
      </w:r>
    </w:p>
    <w:p>
      <w:r>
        <w:t xml:space="preserve">Guernseyn lentokenttähanke "takaisin raiteilleen</w:t>
      </w:r>
    </w:p>
    <w:p>
      <w:r>
        <w:t xml:space="preserve">Kesän alun huonon sään vuoksi lentokoneiden pysäköintialueiden rakentaminen viivästyi kuukaudella. Apulaisprojektipäällikkö Edwin Ryan sanoi, että viimeaikainen hyvä sää on auttanut heitä kuromaan menetettyä aikaa kiinni. Hänen mukaansa kiitotien yötyöt jatkuvat aikataulussa. Osana hanketta, johon kuuluu kiitotien siirtäminen 120 metriä länteen, turva-alueiden laajentaminen ja viemäröinnin uusiminen, lentoaseman on määrä sulkea 27.-28. marraskuuta ja 4.-5. joulukuuta.</w:t>
      </w:r>
    </w:p>
    <w:p>
      <w:r>
        <w:rPr>
          <w:b/>
        </w:rPr>
        <w:t xml:space="preserve">Yhteenveto</w:t>
      </w:r>
    </w:p>
    <w:p>
      <w:r>
        <w:t xml:space="preserve">Guernseyn lentoaseman 80 miljoonan punnan saneeraushanke on palaamassa aikatauluun sateisen sään aiheuttamien viivästysten jälkeen, kertoo urakoitsija Lagan Construction.</w:t>
      </w:r>
    </w:p>
    <w:p>
      <w:r>
        <w:rPr>
          <w:b/>
          <w:u w:val="single"/>
        </w:rPr>
        <w:t xml:space="preserve">Asiakirjan numero 9559</w:t>
      </w:r>
    </w:p>
    <w:p>
      <w:r>
        <w:t xml:space="preserve">Nottinghamin katutappelu johtaa "varsijousi hyökkäykseen" autoa vastaan</w:t>
      </w:r>
    </w:p>
    <w:p>
      <w:r>
        <w:t xml:space="preserve">Kaksi ryhmää otti yhteen Alea Casinon ulkopuolella Upper Parliament Streetillä noin klo 01:50 GMT. Paikalta lähtenyt taksi pysäytettiin sitten ilmeisesti valkoisella BMW:llä, ja varsijousipyssyä käytettiin "mahdollisesti" ajoneuvon vahingoittamiseen. Poliisit sanoivat tarvitsevansa lisätietoja tapahtumista, mukaan lukien yhden asianosaisen vammat. Poliisi vahvisti, että paikalta löydettiin varsijousi. Seuraa BBC East Midlandsia Facebookissa, Twitterissä tai Instagramissa. Lähetä juttuideoita osoitteeseen eastmidsnews@bbc.co.uk.</w:t>
      </w:r>
    </w:p>
    <w:p>
      <w:r>
        <w:rPr>
          <w:b/>
        </w:rPr>
        <w:t xml:space="preserve">Yhteenveto</w:t>
      </w:r>
    </w:p>
    <w:p>
      <w:r>
        <w:t xml:space="preserve">Nottinghamissa sattuneen katutappelun jälkeen taksin ikkunan rikkomiseen on saatettu käyttää varsijousipyssyä, kertoo poliisi.</w:t>
      </w:r>
    </w:p>
    <w:p>
      <w:r>
        <w:rPr>
          <w:b/>
          <w:u w:val="single"/>
        </w:rPr>
        <w:t xml:space="preserve">Asiakirjan numero 9560</w:t>
      </w:r>
    </w:p>
    <w:p>
      <w:r>
        <w:t xml:space="preserve">Cardiffin Eastern High School "epätyydyttävä".</w:t>
      </w:r>
    </w:p>
    <w:p>
      <w:r>
        <w:t xml:space="preserve">Rumneyssä sijaitsevan Eastern High Schoolin suoritusten todettiin olevan epätyydyttäviä kaikissa Esytnin tarkastajien tarkastamissa mittareissa. Koulu vastaa lähes 900 oppilaasta Newport Roadin alueella. Nyt on sovittava suunnitelmista ongelmien ratkaisemiseksi. Koulutarkastajat antoivat viisi suositusta: Joulukuussa koulun johtava rehtori ilmoitti jättävänsä tehtävänsä, ja Cardiffin neuvosto nimitti koulun virkaatekevän johtajan. Koulu on nyt määrätty laatimaan parannussuunnitelmat yhdessä Cardiffin opetusviranomaisen kanssa, ja sen edistymistä seurataan joka lukukausi osana erityistoimenpiteitä koskevaa päätöstä.</w:t>
      </w:r>
    </w:p>
    <w:p>
      <w:r>
        <w:rPr>
          <w:b/>
        </w:rPr>
        <w:t xml:space="preserve">Yhteenveto</w:t>
      </w:r>
    </w:p>
    <w:p>
      <w:r>
        <w:t xml:space="preserve">Cardiffilainen lukio on asetettu erityistoimenpiteisiin tarkastajien varoitettua koulukiusaamisesta, koulusta poissaoloista, koulusta poissulkemisesta, opetuksen tasosta, johtamisesta ja oppilaiden edistymisestä.</w:t>
      </w:r>
    </w:p>
    <w:p>
      <w:r>
        <w:rPr>
          <w:b/>
          <w:u w:val="single"/>
        </w:rPr>
        <w:t xml:space="preserve">Asiakirjan numero 9561</w:t>
      </w:r>
    </w:p>
    <w:p>
      <w:r>
        <w:t xml:space="preserve">Guernseyn muovin kierrätystä voidaan lisätä.</w:t>
      </w:r>
    </w:p>
    <w:p>
      <w:r>
        <w:t xml:space="preserve">Paikallisesti kierrätetään vain kahta muovityyppiä, mukaan lukien muovipullot, mutta julkisten palvelujen osasto ilmoitti suunnittelevansa kierrätyksen laajentamista neljään. Laajennettuun vastaanottovalikoimaan kuuluisivat myös margariinipullot, jogurttipullot ja jäätelöastiat. Osasto sanoi toivovansa, että saaren kierrätystavoite olisi 50 prosenttia. Osasto sanoi toivovansa, että se voisi pian tehdä virallisen sopimuksen kierrätysyrityksen kanssa saaren muovinkierrätysohjelman laajentamiseksi.</w:t>
      </w:r>
    </w:p>
    <w:p>
      <w:r>
        <w:rPr>
          <w:b/>
        </w:rPr>
        <w:t xml:space="preserve">Yhteenveto</w:t>
      </w:r>
    </w:p>
    <w:p>
      <w:r>
        <w:t xml:space="preserve">Guernseyn asukkaat voivat pian hävittää entistä useampia muovituotteita saaren kierrätyspankkeihin.</w:t>
      </w:r>
    </w:p>
    <w:p>
      <w:r>
        <w:rPr>
          <w:b/>
          <w:u w:val="single"/>
        </w:rPr>
        <w:t xml:space="preserve">Asiakirjan numero 9562</w:t>
      </w:r>
    </w:p>
    <w:p>
      <w:r>
        <w:t xml:space="preserve">Uusi järjestelmä Guernseyn kätilöiden valvomiseksi</w:t>
      </w:r>
    </w:p>
    <w:p>
      <w:r>
        <w:t xml:space="preserve">Se on seurausta kriittisestä raportista, jossa tuotiin esiin huolenaiheita kätilöiden valvonnasta. Sairaanhoito- ja kätilötoiminnan neuvosto tapaa johtavia sairaanhoitajia ja kätilöitä järjestelmän käyttöönotosta. Se korvaa nykyiset rekisteröinnin jälkeisen koulutuksen ja harjoittelun standardit.</w:t>
      </w:r>
    </w:p>
    <w:p>
      <w:r>
        <w:rPr>
          <w:b/>
        </w:rPr>
        <w:t xml:space="preserve">Yhteenveto</w:t>
      </w:r>
    </w:p>
    <w:p>
      <w:r>
        <w:t xml:space="preserve">Guernseyn kätilöpalvelut kuuluvat uuden kansallisen rekisteröintijärjestelmän piiriin vuodesta 2016 alkaen.</w:t>
      </w:r>
    </w:p>
    <w:p>
      <w:r>
        <w:rPr>
          <w:b/>
          <w:u w:val="single"/>
        </w:rPr>
        <w:t xml:space="preserve">Asiakirjan numero 9563</w:t>
      </w:r>
    </w:p>
    <w:p>
      <w:r>
        <w:t xml:space="preserve">Poliisi tutkii Chittlehamptonissa tapahtunutta sirittäjän myrkytystä.</w:t>
      </w:r>
    </w:p>
    <w:p>
      <w:r>
        <w:t xml:space="preserve">Linnut löydettiin Chittlehamptonin alueelta Devonista huhtikuussa, mutta Devonin ja Cornwallin poliisin mukaan petolintujen myöhemmät rikostekniset tutkimukset paljastivat kuolinsyyn. Viranomaisten mukaan myrkytykset olivat "mielivaltaisia ja niillä saattoi olla tappavia seurauksia seuraeläimille". RSPB kutsuu kuikkalintuja Yhdistyneen kuningaskunnan yleisimmäksi petolinnuksi.</w:t>
      </w:r>
    </w:p>
    <w:p>
      <w:r>
        <w:rPr>
          <w:b/>
        </w:rPr>
        <w:t xml:space="preserve">Yhteenveto</w:t>
      </w:r>
    </w:p>
    <w:p>
      <w:r>
        <w:t xml:space="preserve">Poliisi tutkii kahden metsoukon kuolemaa sen jälkeen, kun ne vahvistettiin myrkytyksiksi.</w:t>
      </w:r>
    </w:p>
    <w:p>
      <w:r>
        <w:rPr>
          <w:b/>
          <w:u w:val="single"/>
        </w:rPr>
        <w:t xml:space="preserve">Asiakirjan numero 9564</w:t>
      </w:r>
    </w:p>
    <w:p>
      <w:r>
        <w:t xml:space="preserve">Lennonjohtajan sairaus pakottaa Gatwickin lentokentän kiitotien sulkemiseen</w:t>
      </w:r>
    </w:p>
    <w:p>
      <w:r>
        <w:t xml:space="preserve">Lennonjohtotornissa oli tuolloin töissä vain yksi lennonjohtaja kolmesta suunnitellusta lennonjohtajasta. Kiitotie suljettiin, jotta lennonjohtaja voisi pitää pakolliset tauot työvuorossaan sunnuntaina ja maanantaina. Kaksi saapuvaa lentoa ohjattiin muualle ja useat lennot myöhästyivät sunnuntaiaamuna ja neljä maanantaina. Lennonjohtaja piti kaksi tunnin taukoa työvuoroa kohden samaan aikaan, kun aikataulun mukaisia lähtöjä ei ollut. Osa matkustajista purki turhautumistaan sosiaalisessa mediassa. Gatwickin lentoaseman tiedottaja sanoi, että henkilöstöongelma oli ratkaistu. "Teimme tiivistä yhteistyötä lennonjohtajien ja lentoyhtiöiden kanssa minimoidaksemme vaikutukset matkustajille. Pahoittelemme aiheutunutta haittaa."</w:t>
      </w:r>
    </w:p>
    <w:p>
      <w:r>
        <w:rPr>
          <w:b/>
        </w:rPr>
        <w:t xml:space="preserve">Yhteenveto</w:t>
      </w:r>
    </w:p>
    <w:p>
      <w:r>
        <w:t xml:space="preserve">Gatwickin lentoasema joutui sulkemaan kiitoratansa väliaikaisesti neljä kertaa henkilökunnan sairastumisen vuoksi, mikä aiheutti lentojen uudelleenreitityksiä ja viivästyksiä.</w:t>
      </w:r>
    </w:p>
    <w:p>
      <w:r>
        <w:rPr>
          <w:b/>
          <w:u w:val="single"/>
        </w:rPr>
        <w:t xml:space="preserve">Asiakirjan numero 9565</w:t>
      </w:r>
    </w:p>
    <w:p>
      <w:r>
        <w:t xml:space="preserve">Guernseyn suurituloiset voivat maksaa enemmän</w:t>
      </w:r>
    </w:p>
    <w:p>
      <w:r>
        <w:t xml:space="preserve">Valtioiden on määrä keskustella maksuosuuksien muutoksista syyskuussa. Jos ne hyväksytään, ihmiset maksaisivat vakuutusmaksuja enintään 119 340 punnan ansioista, tällä hetkellä se on 105 144 puntaa. Se tarkoittaa, että ihmiset voisivat maksaa 850 puntaa lisää vuodessa. Muutokset tulisivat voimaan 1. tammikuuta 2013. Sosiaaliturvaviraston mukaan vuoden 2012 tasolla 3 prosenttia palkansaajista ja 15 prosenttia itsenäisistä ammatinharjoittajista maksoi vähintään ylärajan suuruisista ansioista. Myös työnantajien ansioiden yläraja voisi muuttua 125 268 punnasta 129 792 puntaan, mikä lisäisi maksuja 4 500 punnalla vuodessa. Ministeriön mukaan tämä on toiseksi viimeinen askel siinä vaiheessa, kun ylärajat muutetaan kaikille samoiksi.</w:t>
      </w:r>
    </w:p>
    <w:p>
      <w:r>
        <w:rPr>
          <w:b/>
        </w:rPr>
        <w:t xml:space="preserve">Yhteenveto</w:t>
      </w:r>
    </w:p>
    <w:p>
      <w:r>
        <w:t xml:space="preserve">Sosiaaliturvamaksut pysyvät ennallaan suurimmalle osalle Guernseyn veronmaksajista, lukuun ottamatta suurituloisia, joita voidaan pyytää maksamaan enemmän.</w:t>
      </w:r>
    </w:p>
    <w:p>
      <w:r>
        <w:rPr>
          <w:b/>
          <w:u w:val="single"/>
        </w:rPr>
        <w:t xml:space="preserve">Asiakirjan numero 9566</w:t>
      </w:r>
    </w:p>
    <w:p>
      <w:r>
        <w:t xml:space="preserve">Varoitus, kun mies väitti olevansa lääkäri Oldmeldrumissa</w:t>
      </w:r>
    </w:p>
    <w:p>
      <w:r>
        <w:t xml:space="preserve">Naisen luona käytiin Oldmeldrumissa aiemmin tällä viikolla. Mies - joka väitti olevansa tohtori Gordon - päästettiin hänen kotiinsa. Mies ei ollut hänen yleislääkärinsä eikä hän ollut hänen paikallisesta vastaanotostaan. He keskustelivat, mutta mikään ei viitannut siihen, että mitään olisi varastettu. NHS Grampian sanoi olevansa helpottunut, ettei potilaalle aiheutunut vahinkoa. Tiedottajan mukaan kyseessä oli ilmeisesti yksittäinen tapaus, mutta yksityiskohdat on jaettu vastaanotoille. Potilaita muistutetaan siitä, että NHS:n aito henkilökunta pystyy aina tunnistamaan itsensä, eivätkä he loukkaannu, jos heitä pyydetään näyttämään henkilöllisyystodistus.</w:t>
      </w:r>
    </w:p>
    <w:p>
      <w:r>
        <w:rPr>
          <w:b/>
        </w:rPr>
        <w:t xml:space="preserve">Yhteenveto</w:t>
      </w:r>
    </w:p>
    <w:p>
      <w:r>
        <w:t xml:space="preserve">NHS Grampian on antanut varoituksen sen jälkeen, kun lääkäriksi esittäytynyt mies vieraili iäkkään potilaan kotona Aberdeenshiressä.</w:t>
      </w:r>
    </w:p>
    <w:p>
      <w:r>
        <w:rPr>
          <w:b/>
          <w:u w:val="single"/>
        </w:rPr>
        <w:t xml:space="preserve">Asiakirjan numero 9567</w:t>
      </w:r>
    </w:p>
    <w:p>
      <w:r>
        <w:t xml:space="preserve">Miestä syytetään rattijuopumuksesta A1(M):n kuolonkolarin jälkeen</w:t>
      </w:r>
    </w:p>
    <w:p>
      <w:r>
        <w:t xml:space="preserve">Nainen oli matkustajana Toyota Auris -autossa, joka törmäsi Ford Transit -pakettiautoon etelään menevällä ajoradalla lähellä Newton Aycliffeä 2. elokuuta. Kolme muuta henkilöä, mukaan lukien 11-vuotias poika, loukkaantui. 34-vuotiasta miestä syytetään rattijuopumuksesta, vakavan vamman aiheuttamisesta vaarallisella ajotavalla ja törkeästä ajoneuvon ottamisesta. Hänet vangittiin Newton Aycliffe Magistrates -oikeudessa pidetyn lyhyen puhuttelun jälkeen, kunnes hän saapuu uudelleen Teesside Crown Court -oikeuteen 2. syyskuuta.</w:t>
      </w:r>
    </w:p>
    <w:p>
      <w:r>
        <w:rPr>
          <w:b/>
        </w:rPr>
        <w:t xml:space="preserve">Yhteenveto</w:t>
      </w:r>
    </w:p>
    <w:p>
      <w:r>
        <w:t xml:space="preserve">Miestä on syytetty rattijuopumuksesta sen jälkeen, kun nainen kuoli kolarissa A1(M)-tiellä Durhamin kreivikunnassa.</w:t>
      </w:r>
    </w:p>
    <w:p>
      <w:r>
        <w:rPr>
          <w:b/>
          <w:u w:val="single"/>
        </w:rPr>
        <w:t xml:space="preserve">Asiakirjan numero 9568</w:t>
      </w:r>
    </w:p>
    <w:p>
      <w:r>
        <w:t xml:space="preserve">Suuri väkijoukko Madhun kirkossa</w:t>
      </w:r>
    </w:p>
    <w:p>
      <w:r>
        <w:t xml:space="preserve">Messun toimitti entinen arkkipiispa Oswald Gomis. Madhun kirkosta puhunut Damien Fernando sanoi, että tunnelma siellä oli rauhallinen ja seesteinen. "Ihmiset olivat innokkaita, hyvin luottavaisia ja kannustavia", hän sanoi. Hän sanoi, että turvallisuusjoukot tukivat valtavasti Madhuun saapuvia hartaita, jotka osallistuvat lauantaina pidettäviin loppuseremonioihin. Edelleen Damien Fernando sanoi, että tilat, lukuun ottamatta juomaveden puutetta, ovat hartaiden käytettävissä. "Perjantaina satanut sade teki ympäristöstä hieman vaikean, mutta tilanne on nyt parantunut", Farther Damien Fernando lisäsi.</w:t>
      </w:r>
    </w:p>
    <w:p>
      <w:r>
        <w:rPr>
          <w:b/>
        </w:rPr>
        <w:t xml:space="preserve">Yhteenveto</w:t>
      </w:r>
    </w:p>
    <w:p>
      <w:r>
        <w:t xml:space="preserve">Ensimmäistä kertaa LTTE:n sotilaallisen tappion jälkeen yli kaksisataatuhatta hurskasta eri puolilta maata osallistui perjantaina Madhun neitsyt Marian kirkossa pidettyyn vesperpalvelukseen.</w:t>
      </w:r>
    </w:p>
    <w:p>
      <w:r>
        <w:rPr>
          <w:b/>
          <w:u w:val="single"/>
        </w:rPr>
        <w:t xml:space="preserve">Asiakirjan numero 9569</w:t>
      </w:r>
    </w:p>
    <w:p>
      <w:r>
        <w:t xml:space="preserve">Manchesterin lentoaseman yrityspuisto hyväksytty</w:t>
      </w:r>
    </w:p>
    <w:p>
      <w:r>
        <w:t xml:space="preserve">Lähes 11 500 työpaikkaa voisi syntyä Airport City Manchesteriin, johon tulee toimistoja, hotelleja ja tehtaita. Rakennuskohde sijoittuu 65 hehtaarin suuruiselle pensasmaalle, joka sijaitsee lähellä M56-tietä ja Woodhouse Parkia Wythenshawessa. Rakennuttaja MAG toivoo hankkeen houkuttelevan investointeja Wythenshawen alueelle.</w:t>
      </w:r>
    </w:p>
    <w:p>
      <w:r>
        <w:rPr>
          <w:b/>
        </w:rPr>
        <w:t xml:space="preserve">Yhteenveto</w:t>
      </w:r>
    </w:p>
    <w:p>
      <w:r>
        <w:t xml:space="preserve">Manchesterin kaupunginvaltuutetut ovat hyväksyneet suunnitelmat 650 miljoonan punnan yrityspuistosta Manchesterin lentoasemalle.</w:t>
      </w:r>
    </w:p>
    <w:p>
      <w:r>
        <w:rPr>
          <w:b/>
          <w:u w:val="single"/>
        </w:rPr>
        <w:t xml:space="preserve">Asiakirjan numero 9570</w:t>
      </w:r>
    </w:p>
    <w:p>
      <w:r>
        <w:t xml:space="preserve">M5 Tauntonin onnettomuutta koskevat tutkimukset aloitettu ja lykätty.</w:t>
      </w:r>
    </w:p>
    <w:p>
      <w:r>
        <w:t xml:space="preserve">Rod Walsh, 54, Cheddarista, ja Joanne Jennings, 45, Highbridgesta, kuolivat, kun kuorma-auto törmäsi kahteen henkilöautoon Tauntonin liittymässä 13. syyskuuta. Tauntonissa Somersetissa järjestetyssä tutkinnassa todettiin, että Walsh kuoli rintakehävammoihin ja Jennings päävammoihin. Kuolinsyyntutkija Tony Williams on lykännyt tutkintaa tammikuuhun 2019.</w:t>
      </w:r>
    </w:p>
    <w:p>
      <w:r>
        <w:rPr>
          <w:b/>
        </w:rPr>
        <w:t xml:space="preserve">Yhteenveto</w:t>
      </w:r>
    </w:p>
    <w:p>
      <w:r>
        <w:t xml:space="preserve">M5-tiellä sattuneessa onnettomuudessa kuolleiden kahden ihmisen kuoleman tutkinta paljasti, että uhrit kuolivat onnettomuuden seurauksena saamiinsa vammoihin.</w:t>
      </w:r>
    </w:p>
    <w:p>
      <w:r>
        <w:rPr>
          <w:b/>
          <w:u w:val="single"/>
        </w:rPr>
        <w:t xml:space="preserve">Asiakirjan numero 9571</w:t>
      </w:r>
    </w:p>
    <w:p>
      <w:r>
        <w:t xml:space="preserve">Dabbing-poika järkyttää Yhdysvaltain uutta kongressiedustajaa</w:t>
      </w:r>
    </w:p>
    <w:p>
      <w:r>
        <w:t xml:space="preserve">Kun Marshall ja perheenjäsenet poseerasivat tiistaina edustajainhuoneen puhemieheksi uudelleen valitun Paul Ryanin kanssa, teini-ikäinen Cal Marshall näkyi selvästi nostavan kätensä tyypilliseen taputusasentoon. Dabbing - tanssiasento, jossa kasvot haudataan kyynärpäätä vasten - sai vauhtia vuonna 2015, kun yhdysvaltalaiset muusikot popularisoivat liikkeen. Vaikka isä ei huomaa hänen tekojaan, puhemies Ryan on hänen jäljillään. "Haluatko laskea kätesi alas?" hän kysyy Calilta, joka pyytää nolosti anteeksi ja syyttää kätensä epätavallisesta vääntelystä tarvetta aivastella, ennen kuin hymyilee kameralle ja ottaa tavanomaisemman asennon. Videota on jaettu laajalti sosiaalisessa mediassa. Vaikka Ryan oli saanut pikakurssin dabbingista, hän ei ollut vieläkään täysin varma, mitä oli tapahtunut. Yksi poliitikon lapsi, joka ei todennäköisesti seuraa Cal Marshallin esimerkkiä, on Utahin varakuvernöörin Spencer Coxin 17-vuotias poika. Hänen äitinsä Abby varoitti häntä tiukasti kopiointisuorituksesta. Entä mitä Calille kuuluu nyt sen jälkeen, kun hän on häpäissyt isänsä suurena päivänä? Vanhemman Marshallin mukaan hän ei ehkä näe ystäviään vähään aikaan. Tuottaja: Chris Bell, UGC ja Social News -tiimi.</w:t>
      </w:r>
    </w:p>
    <w:p>
      <w:r>
        <w:rPr>
          <w:b/>
        </w:rPr>
        <w:t xml:space="preserve">Yhteenveto</w:t>
      </w:r>
    </w:p>
    <w:p>
      <w:r>
        <w:t xml:space="preserve">Jalkojen löytäminen uudessa työpaikassa voi olla vaikeaa parhaimmillaan, joten säästä ajatuksia republikaanien Yhdysvaltain kongressiedustajalle Roger Marshallille, jonka poika päätti, että valokuvaustilaisuus valan vannomisen yhteydessä oli täydellinen hetki tuputtamiseen.</w:t>
      </w:r>
    </w:p>
    <w:p>
      <w:r>
        <w:rPr>
          <w:b/>
          <w:u w:val="single"/>
        </w:rPr>
        <w:t xml:space="preserve">Asiakirjan numero 9572</w:t>
      </w:r>
    </w:p>
    <w:p>
      <w:r>
        <w:t xml:space="preserve">Kuusikymmentä puuttuu kierrätyspaloon AmeyCespassa Waterbeachissa</w:t>
      </w:r>
    </w:p>
    <w:p>
      <w:r>
        <w:t xml:space="preserve">Noin 15 000 tonnia orgaanista jätemateriaalia on tulessa Waterbeachissa Ely Roadilla sijaitsevan AmeyCespan tehtaan yksikössä. Rakennus on evakuoitu turvallisesti, eikä yleisölle ole vaaraa, palokunta kertoi. Yritys on Cambridgeshiren kreivikunnanvaltuuston pääjäteurakoitsija. Se toimii 165 hehtaarin (400 hehtaarin) alueella. Tulipalo syttyi teollisessa kierrätysyksikössä, kertoi Cambridgeshiren palo- ja pelastuspalvelun tiedottaja.</w:t>
      </w:r>
    </w:p>
    <w:p>
      <w:r>
        <w:rPr>
          <w:b/>
        </w:rPr>
        <w:t xml:space="preserve">Yhteenveto</w:t>
      </w:r>
    </w:p>
    <w:p>
      <w:r>
        <w:t xml:space="preserve">Noin 60 palomiestä torjuu parhaillaan Cambridgeshiren kierrätyslaitoksen tulipaloa.</w:t>
      </w:r>
    </w:p>
    <w:p>
      <w:r>
        <w:rPr>
          <w:b/>
          <w:u w:val="single"/>
        </w:rPr>
        <w:t xml:space="preserve">Asiakirjan numero 9573</w:t>
      </w:r>
    </w:p>
    <w:p>
      <w:r>
        <w:t xml:space="preserve">Mark Wolseyn kuolema: Daniel Ainsley saapuu Leedsin kruununoikeuteen.</w:t>
      </w:r>
    </w:p>
    <w:p>
      <w:r>
        <w:t xml:space="preserve">Daniel Ainsley, jolla ei ole vakituista asuinpaikkaa, saapui Leedsin kruununoikeuteen perjantaina 5. maaliskuuta Mayfield Grovessa tapahtuneen Mark Wolseyn kuoleman vuoksi. Ainsleyn kerrottiin joutuvan oikeuteen 18. lokakuuta. Hänet määrättiin tutkintavankeuteen. Wolsey löydettiin vakavasti loukkaantuneena, ja hänet todettiin kuolleeksi tapahtumapaikalla. Seuraa BBC Yorkshirea Facebookissa, Twitterissä ja Instagramissa. Lähetä juttuideoita osoitteeseen yorkslincs.news@bbc.co.uk tai lähetä video tästä. Aiheeseen liittyvät Internet-linkit HM Courts</w:t>
      </w:r>
    </w:p>
    <w:p>
      <w:r>
        <w:rPr>
          <w:b/>
        </w:rPr>
        <w:t xml:space="preserve">Yhteenveto</w:t>
      </w:r>
    </w:p>
    <w:p>
      <w:r>
        <w:t xml:space="preserve">23-vuotias mies on saapunut oikeuteen syytettynä murhasta 48-vuotiaan miehen kuoltua asunnossa Harrogatessa.</w:t>
      </w:r>
    </w:p>
    <w:p>
      <w:r>
        <w:rPr>
          <w:b/>
          <w:u w:val="single"/>
        </w:rPr>
        <w:t xml:space="preserve">Asiakirjan numero 9574</w:t>
      </w:r>
    </w:p>
    <w:p>
      <w:r>
        <w:t xml:space="preserve">Bangorin talopalo: Bangor Bangor: 80-vuotias nainen vakavassa tilassa</w:t>
      </w:r>
    </w:p>
    <w:p>
      <w:r>
        <w:t xml:space="preserve">Pohjois-Walesin palo- ja pelastuspalvelu sai hälytyksen Gwyneddin Bangorissa sijaitsevan Ffordd Hendren kiinteistön valvontajärjestelmästä. Bangorista ja Menai Bridgestä lähetettiin miehistöä paikalle maanantaina kello 19.20 GMT. Tulipalo rajoittui vuodevaatteisiin, ja Pohjois-Walesin poliisi sekä Pohjois-Walesin palo- ja pelastuspalvelu tutkivat sitä.</w:t>
      </w:r>
    </w:p>
    <w:p>
      <w:r>
        <w:rPr>
          <w:b/>
        </w:rPr>
        <w:t xml:space="preserve">Yhteenveto</w:t>
      </w:r>
    </w:p>
    <w:p>
      <w:r>
        <w:t xml:space="preserve">80-vuotias nainen on vakavassa tilassa sairaalassa sänkynsä syttymisen jälkeen.</w:t>
      </w:r>
    </w:p>
    <w:p>
      <w:r>
        <w:rPr>
          <w:b/>
          <w:u w:val="single"/>
        </w:rPr>
        <w:t xml:space="preserve">Asiakirjan numero 9575</w:t>
      </w:r>
    </w:p>
    <w:p>
      <w:r>
        <w:t xml:space="preserve">Kysymyksiä ja vastauksia: Maailmanlaajuinen asekauppasopimus</w:t>
      </w:r>
    </w:p>
    <w:p>
      <w:r>
        <w:t xml:space="preserve">Suuret aseviejät, kuten Yhdysvallat, viivyttivät sopimuksen edistymistä, ja Yhdysvallat hyväksyi sen vasta vuonna 2009, kun Barack Obama valittiin presidentiksi. Kolmen voimassa olevien asepakotteiden kohteena olevan valtion - Iranin, Pohjois-Korean ja Syyrian - vastustus esti sopimuksen hyväksymisen yksimielisesti, joten siitä äänestettiin. Rauhanaktivistit pitävät sopimusta askeleena kohti konfliktinratkaisua, mutta epäilijät kyseenalaistavat sen todellisen vaikutuksen.</w:t>
      </w:r>
    </w:p>
    <w:p>
      <w:r>
        <w:rPr>
          <w:b/>
        </w:rPr>
        <w:t xml:space="preserve">Yhteenveto</w:t>
      </w:r>
    </w:p>
    <w:p>
      <w:r>
        <w:t xml:space="preserve">Vuosien neuvottelujen jälkeen YK:n yleiskokouksen on määrä äänestää ensimmäisestä sopimuksesta, jolla säännellään tavanomaisten aseiden maailmanlaajuista kauppaa.</w:t>
      </w:r>
    </w:p>
    <w:p>
      <w:r>
        <w:rPr>
          <w:b/>
          <w:u w:val="single"/>
        </w:rPr>
        <w:t xml:space="preserve">Asiakirjan numero 9576</w:t>
      </w:r>
    </w:p>
    <w:p>
      <w:r>
        <w:t xml:space="preserve">Arnos Vale Cemetery -muistoja halutaan suulliseen historiaan</w:t>
      </w:r>
    </w:p>
    <w:p>
      <w:r>
        <w:t xml:space="preserve">Kun hautausmaata uhkasi kaupallinen kehittäminen vuonna 1987, vapaaehtoiset perustivat Arnos Valen ystävät -järjestön pelastaakseen sen tuleville sukupolville. Valmistuttuaan muistoja tullaan käyttämään muistona hautausmaan pelastamiseksi käydystä taistelusta. Hautausmaa avattiin vuonna 1839, ja siellä on 25 II- tai II*-luokan muistomerkkiä. Ensimmäinen sinne haudattu henkilö oli Mary Breillat, sen miehen vaimo, joka toi Bristoliin kaasukäyttöisen katuvalaistuksen. Vuonna 2010 saatiin päätökseen 45 hehtaarin kokoisen alueen 5 miljoonan punnan restaurointihanke, johon kuului myös uusi kulttuuriperintö-, luonto- ja koulutuskeskus.</w:t>
      </w:r>
    </w:p>
    <w:p>
      <w:r>
        <w:rPr>
          <w:b/>
        </w:rPr>
        <w:t xml:space="preserve">Yhteenveto</w:t>
      </w:r>
    </w:p>
    <w:p>
      <w:r>
        <w:t xml:space="preserve">Suullisen historian hanke on alkanut kerätä muistoja ja tietoja ihmisiltä, jotka osallistuivat kampanjaan Arnoksen Valen hautausmaan pelastamiseksi Bristolissa.</w:t>
      </w:r>
    </w:p>
    <w:p>
      <w:r>
        <w:rPr>
          <w:b/>
          <w:u w:val="single"/>
        </w:rPr>
        <w:t xml:space="preserve">Asiakirjan numero 9577</w:t>
      </w:r>
    </w:p>
    <w:p>
      <w:r>
        <w:t xml:space="preserve">Guernseyn entisen panimon alueen kehittämisestä keskustellaan</w:t>
      </w:r>
    </w:p>
    <w:p>
      <w:r>
        <w:t xml:space="preserve">Osavaltiot julkaisivat perjantaina kehityssuunnitelmaluonnoksen, ja yleisöllä on 24. syyskuuta asti aikaa kommentoida, vastaako se yhteisön tarpeita. Suunnitelmassa on ehdotettu useita käyttötarkoituksia, kuten vähittäiskauppaa, viihdettä, asumista ja matkailua. Alueella toimi ensimmäisen kerran panimo vuonna 1845, ja työt lopetettiin vuosina 2001-2003. Alueen on kuvailtu olevan "kaupunkikuvallisesti erittäin näkyvä" ja "eteläinen portti kaupungin vahvaan kaupunkimaisemaan". Kehitysluonnos on saatavilla Guernseyn osavaltion verkkosivuilta tai Sir Charles Frossard Housesta.</w:t>
      </w:r>
    </w:p>
    <w:p>
      <w:r>
        <w:rPr>
          <w:b/>
        </w:rPr>
        <w:t xml:space="preserve">Yhteenveto</w:t>
      </w:r>
    </w:p>
    <w:p>
      <w:r>
        <w:t xml:space="preserve">Saarelaisilta on kysytty heidän ajatuksiaan siitä, mitä St Peter Portissa sijaitsevalle entiselle Guernseyn panimolle pitäisi tapahtua.</w:t>
      </w:r>
    </w:p>
    <w:p>
      <w:r>
        <w:rPr>
          <w:b/>
          <w:u w:val="single"/>
        </w:rPr>
        <w:t xml:space="preserve">Asiakirjan numero 9578</w:t>
      </w:r>
    </w:p>
    <w:p>
      <w:r>
        <w:t xml:space="preserve">Entinen Ipswich Drum and Monkey -pub puretaan.</w:t>
      </w:r>
    </w:p>
    <w:p>
      <w:r>
        <w:t xml:space="preserve">Ipswich Townin stadionin läheisyydessä sijaitseva Drum and Monkey suljettiin kaksi vuotta sitten, kun sen kauppa oli vähentynyt. Ipswich Borough Council on hyväksynyt hakemuksen, joka koskee 23 autopaikkaa. Vuonna 1962 rakennetun pubin purkaminen on määrä aloittaa ensi kuussa.</w:t>
      </w:r>
    </w:p>
    <w:p>
      <w:r>
        <w:rPr>
          <w:b/>
        </w:rPr>
        <w:t xml:space="preserve">Yhteenveto</w:t>
      </w:r>
    </w:p>
    <w:p>
      <w:r>
        <w:t xml:space="preserve">Jalkapallokannattajien ja elävän musiikin ystävien suosima pubi aiotaan purkaa, jotta tontille voidaan rakentaa pysäköintialue.</w:t>
      </w:r>
    </w:p>
    <w:p>
      <w:r>
        <w:rPr>
          <w:b/>
          <w:u w:val="single"/>
        </w:rPr>
        <w:t xml:space="preserve">Asiakirjan numero 9579</w:t>
      </w:r>
    </w:p>
    <w:p>
      <w:r>
        <w:t xml:space="preserve">Caernarfonin linna: Carfarnon: Loukkaantunut nainen helikopterin ilmakuljetuksessa</w:t>
      </w:r>
    </w:p>
    <w:p>
      <w:r>
        <w:t xml:space="preserve">Conwystä kotoisin olevan naisen kerrotaan murtaneen nilkkansa kaaduttuaan 13. vuosisadan linnassa sunnuntaina. Paikalle kutsuttiin palomiehiä ja ambulanssi, ja RAF:n pelastushelikopteri päätettiin vinssata nainen linnan huipulta. Hänet lennätettiin Ysbyty Gwyneddiin läheiseen Bangoriin.</w:t>
      </w:r>
    </w:p>
    <w:p>
      <w:r>
        <w:rPr>
          <w:b/>
        </w:rPr>
        <w:t xml:space="preserve">Yhteenveto</w:t>
      </w:r>
    </w:p>
    <w:p>
      <w:r>
        <w:t xml:space="preserve">59-vuotias nainen on kuljetettu sairaalaan Caernarfonin linnasta liukastuttuaan jyrkällä käytävällä.</w:t>
      </w:r>
    </w:p>
    <w:p>
      <w:r>
        <w:rPr>
          <w:b/>
          <w:u w:val="single"/>
        </w:rPr>
        <w:t xml:space="preserve">Asiakirjan numero 9580</w:t>
      </w:r>
    </w:p>
    <w:p>
      <w:r>
        <w:t xml:space="preserve">Laskuvarjohyppääjä kuoli törmätessään sähkökaapeleihin Stroudissa</w:t>
      </w:r>
    </w:p>
    <w:p>
      <w:r>
        <w:t xml:space="preserve">Nelikymppinen uhri törmäsi sähkölinjoihin Eastingtonissa, lähellä Stroudia, noin kello 13.20 BST tiistaina. Palokunnan mukaan johtojen kaatuessa syttyi useita tulipaloja, ja sähköt katkesivat noin 500 kodissa. Laskuvarjohyppääjä todettiin kuolleeksi paikan päällä, ja hänen lähiomaisilleen on ilmoitettu, poliisi kertoi. Western Power sanoi, että se odotti saavansa sähköt palautettua sähköt vahingoittuneisiin koteihin kello 19.30 mennessä.</w:t>
      </w:r>
    </w:p>
    <w:p>
      <w:r>
        <w:rPr>
          <w:b/>
        </w:rPr>
        <w:t xml:space="preserve">Yhteenveto</w:t>
      </w:r>
    </w:p>
    <w:p>
      <w:r>
        <w:t xml:space="preserve">Varjoliitäjä kuoli, kun hän törmäsi ilmajohtoihin Gloucestershiren pellolla.</w:t>
      </w:r>
    </w:p>
    <w:p>
      <w:r>
        <w:rPr>
          <w:b/>
          <w:u w:val="single"/>
        </w:rPr>
        <w:t xml:space="preserve">Asiakirjan numero 9581</w:t>
      </w:r>
    </w:p>
    <w:p>
      <w:r>
        <w:t xml:space="preserve">Kanavaa parannetaan lotossa rahoitetun kunnostuksen jälkeen</w:t>
      </w:r>
    </w:p>
    <w:p>
      <w:r>
        <w:t xml:space="preserve">Lotteria-avustuksella rahoitettiin suuria korjauksia 10 vuotta sitten sen jälkeen, kun se uhkasi joutua hylätyksi. Ympäristö-, elintarvike- ja maaseutuasioiden ministeriö (Defra) on ilmoittanut, että sen asema on nostettu risteilyreitiksi. Tämä tarkoittaa, että British Waterwaysin on pidettävä se turvallisesti kunnossa, jotta veneet voivat kulkea sitä pitkin. Mike Rodd Kennet and Avon Canal Trustista sanoi olevansa iloinen luokituksen muuttamisesta. Roddin mukaan aiempi luokitus muuksi vesiväyläksi tarkoitti, ettei British Waterwaysillä ollut todellista oikeudellista velvoitetta ylläpitää sitä. "Tämä pyritään muuttamaan risteilytien statuksella", hän sanoi. Kanavan sanotaan tukevan 13 000 työpaikkaa, ja sillä vierailee vuosittain 11 miljoonaa kävijää. British Waterwaysin vesiväyläpäällikkö Mark Stephens piti uutista loistavana, mutta korosti, että kanavalla on vielä tehtävää.</w:t>
      </w:r>
    </w:p>
    <w:p>
      <w:r>
        <w:rPr>
          <w:b/>
        </w:rPr>
        <w:t xml:space="preserve">Yhteenveto</w:t>
      </w:r>
    </w:p>
    <w:p>
      <w:r>
        <w:t xml:space="preserve">Bristolin ja Readingin välillä kulkeva 200 vuotta vanha Kennet and Avon -kanava on luokiteltu uudelleen miljoonien punnan arvoisen kunnostustyön jälkeen.</w:t>
      </w:r>
    </w:p>
    <w:p>
      <w:r>
        <w:rPr>
          <w:b/>
          <w:u w:val="single"/>
        </w:rPr>
        <w:t xml:space="preserve">Asiakirjan numero 9582</w:t>
      </w:r>
    </w:p>
    <w:p>
      <w:r>
        <w:t xml:space="preserve">Isä seitsemän joukossa oikeudessa syytetty poika "happohyökkäys</w:t>
      </w:r>
    </w:p>
    <w:p>
      <w:r>
        <w:t xml:space="preserve">Pojan kasvot ja käsi paloivat Home Bargains -myymälässä Tallow Hillin alueella Worcesterissa 21. heinäkuuta. Kuusi miestä ja yhtä naista syytetään salaliitosta vakavan ruumiinvamman aiheuttamiseksi. Heidät vangittiin Worcester Crown Courtissa, ja heidät on määrä kuulla uudelleen 12. joulukuuta. Isää, jonka on oikeudellisista syistä pysyttävä nimettömänä, syytetään yhdessä lontoolaisten Saied Hussinin, 41, ja Norbert Pulkon, 22, Jan Dudin, 25, Adam Cechin, 27, ja Martina Badiovan, 22, kaikki Birminghamista, sekä Wolverhamptonista kotoisin olevan Jabar Paktian, 41, kanssa.</w:t>
      </w:r>
    </w:p>
    <w:p>
      <w:r>
        <w:rPr>
          <w:b/>
        </w:rPr>
        <w:t xml:space="preserve">Yhteenveto</w:t>
      </w:r>
    </w:p>
    <w:p>
      <w:r>
        <w:t xml:space="preserve">Seitsemän ihmistä on saapunut oikeuteen sen jälkeen, kun kolmevuotias poika loukkaantui vakavasti väitetyssä happohyökkäyksessä, mukaan lukien pojan isä.</w:t>
      </w:r>
    </w:p>
    <w:p>
      <w:r>
        <w:rPr>
          <w:b/>
          <w:u w:val="single"/>
        </w:rPr>
        <w:t xml:space="preserve">Asiakirjan numero 9583</w:t>
      </w:r>
    </w:p>
    <w:p>
      <w:r>
        <w:t xml:space="preserve">Pohjois-Walesin poliisit varustetaan kehokameroilla</w:t>
      </w:r>
    </w:p>
    <w:p>
      <w:r>
        <w:t xml:space="preserve">Poliisivoimilla on 128 kamerapakettia, jotka kannetaan poliisien rintakehässä, ja tämä on seurausta vuonna 2014 tehdystä kuuden kuukauden mittaisesta kokeilusta. Oikeusministeriö ja poliisivoimien poliisi- ja rikoskomisarion toimisto rahoittavat sitä yhdessä. Asiasta ilmoitettiin keskiviikkona Colwyn Bayssä, Conwyssa, ja poliisi toivoo, että kamerat vähentävät myös valituksia ja yhteenottoja poliisien kanssa.</w:t>
      </w:r>
    </w:p>
    <w:p>
      <w:r>
        <w:rPr>
          <w:b/>
        </w:rPr>
        <w:t xml:space="preserve">Yhteenveto</w:t>
      </w:r>
    </w:p>
    <w:p>
      <w:r>
        <w:t xml:space="preserve">Pohjois-Walesin poliiseille asennetaan kehokameroita, joiden avulla voidaan tallentaa todisteita rikoksista.</w:t>
      </w:r>
    </w:p>
    <w:p>
      <w:r>
        <w:rPr>
          <w:b/>
          <w:u w:val="single"/>
        </w:rPr>
        <w:t xml:space="preserve">Asiakirjan numero 9584</w:t>
      </w:r>
    </w:p>
    <w:p>
      <w:r>
        <w:t xml:space="preserve">Kuljettaja ajaa 15 mailia väärällä puolella A11-tietä Norfolkissa.</w:t>
      </w:r>
    </w:p>
    <w:p>
      <w:r>
        <w:t xml:space="preserve">Poliisin mukaan hopeanvärinen Volkswagen Passat oli tiistaina kello 22:50 BST ja 23:10 välisenä aikana Norfolkissa A11-tiellä Attleboroughista Thetfordiin etelään päin pohjoiseen menevällä ajoradalla. Norfolkin poliisi kertoi twiitissään, että epäilty "puhalsi 55 tienvarteen". Hänet on pidätetty epäiltynä vaarallisesta ajamisesta ja rattijuopumuksesta. Rattijuopumusraja Englannissa, Walesissa ja Pohjois-Irlannissa on 35 mikrogrammaa 100 millilitrassa henkeä. Poliisi pyytää kaikkia, jotka näkivät tapauksen tai joilla on kojelautakameran tallenteita, ottamaan yhteyttä. Aiheeseen liittyvät Internet-linkit Norfolkin poliisi (Norfolk Constabulary)</w:t>
      </w:r>
    </w:p>
    <w:p>
      <w:r>
        <w:rPr>
          <w:b/>
        </w:rPr>
        <w:t xml:space="preserve">Yhteenveto</w:t>
      </w:r>
    </w:p>
    <w:p>
      <w:r>
        <w:t xml:space="preserve">Mies on pidätetty sen jälkeen, kun autoilija ajoi 24 kilometriä väärällä puolella kaksikaistaista tietä.</w:t>
      </w:r>
    </w:p>
    <w:p>
      <w:r>
        <w:rPr>
          <w:b/>
          <w:u w:val="single"/>
        </w:rPr>
        <w:t xml:space="preserve">Asiakirjan numero 9585</w:t>
      </w:r>
    </w:p>
    <w:p>
      <w:r>
        <w:t xml:space="preserve">Uusi AECC:n korvaava nimi on The Event Complex Aberdeen.</w:t>
      </w:r>
    </w:p>
    <w:p>
      <w:r>
        <w:t xml:space="preserve">Suunnitelmat uudesta konferenssi-, näyttely- ja viihdetilasta hyväksyttiin maaliskuussa 2015. Työt ovat käynnissä, ja se on tarkoitus avata vuonna 2019. Neuvoston toinen johtaja Jenny Laing totesi asiasta seuraavaa: "Event Complex Aberdeen edustaa yhtä kaupungin historian merkittävimmistä kehityshankkeista."</w:t>
      </w:r>
    </w:p>
    <w:p>
      <w:r>
        <w:rPr>
          <w:b/>
        </w:rPr>
        <w:t xml:space="preserve">Yhteenveto</w:t>
      </w:r>
    </w:p>
    <w:p>
      <w:r>
        <w:t xml:space="preserve">Aberdeenin messu- ja konferenssikeskuksen tilalle on tarkoitus rakentaa The Event Complex Aberdeen.</w:t>
      </w:r>
    </w:p>
    <w:p>
      <w:r>
        <w:rPr>
          <w:b/>
          <w:u w:val="single"/>
        </w:rPr>
        <w:t xml:space="preserve">Asiakirjan numero 9586</w:t>
      </w:r>
    </w:p>
    <w:p>
      <w:r>
        <w:t xml:space="preserve">Hinkley Point C -ydinvoimalaitoksen työntekijät lopettavat istumalakon</w:t>
      </w:r>
    </w:p>
    <w:p>
      <w:r>
        <w:t xml:space="preserve">Tiistaina noin 600 työntekijää järjesti istumalakon henkilöstöruokalassa väittäen, että heille ei ollut maksettu palkkaa päiviltä, jolloin lumi pysäytti työt viime viikolla. EDF oli sanonut, että työntekijöille maksetaan ammattiliiton sopimaa palkkaa. BBC:n tietojen mukaan molemmat osapuolet ovat nyt päässeet sopimukseen. Työmaalla työskentelee noin 2 000 ihmistä, mutta heidät lähetettiin torstaina kotiin.</w:t>
      </w:r>
    </w:p>
    <w:p>
      <w:r>
        <w:rPr>
          <w:b/>
        </w:rPr>
        <w:t xml:space="preserve">Yhteenveto</w:t>
      </w:r>
    </w:p>
    <w:p>
      <w:r>
        <w:t xml:space="preserve">Somersetissa sijaitsevan Hinkley Point C -ydinvoimalan rakennustyömaan työntekijöiden ja energiayhtiö EDF:n välinen kiista on päättynyt.</w:t>
      </w:r>
    </w:p>
    <w:p>
      <w:r>
        <w:rPr>
          <w:b/>
          <w:u w:val="single"/>
        </w:rPr>
        <w:t xml:space="preserve">Asiakirjan numero 9587</w:t>
      </w:r>
    </w:p>
    <w:p>
      <w:r>
        <w:t xml:space="preserve">Liam McCarthya syytetään kaupunginsairaalan työntekijän raiskauksesta</w:t>
      </w:r>
    </w:p>
    <w:p>
      <w:r>
        <w:t xml:space="preserve">West Bromwichista kotoisin oleva Liam McCarthy määrättiin tutkintavankeuteen, ja häntä odotetaan Birminghamin kruununoikeuteen 19. marraskuuta. Phoenix Streetillä asuva 25-vuotias työtön mies saapui torstaina kaupungin tuomareiden eteen syytettynä raiskauksesta ja kahdesta pahoinpitelystä. Poliisi kutsuttiin keskiviikkona kello 09.00 BST City Hospitaliin, ja se sulki tapahtumapaikan rikosteknistä tutkimusta varten.</w:t>
      </w:r>
    </w:p>
    <w:p>
      <w:r>
        <w:rPr>
          <w:b/>
        </w:rPr>
        <w:t xml:space="preserve">Yhteenveto</w:t>
      </w:r>
    </w:p>
    <w:p>
      <w:r>
        <w:t xml:space="preserve">Mies on saapunut oikeuteen syytettynä birminghamilaisen sairaalan henkilökunnan jäsenen raiskauksesta ja pahoinpitelystä.</w:t>
      </w:r>
    </w:p>
    <w:p>
      <w:r>
        <w:rPr>
          <w:b/>
          <w:u w:val="single"/>
        </w:rPr>
        <w:t xml:space="preserve">Asiakirjan numero 9588</w:t>
      </w:r>
    </w:p>
    <w:p>
      <w:r>
        <w:t xml:space="preserve">Helikopteri kaatuu Herne Bayn hätälaskun aikana</w:t>
      </w:r>
    </w:p>
    <w:p>
      <w:r>
        <w:t xml:space="preserve">Lentokone kaatui kyljelleen, kun se putosi Herne Bayn lähellä Kentin osavaltiossa noin kello 10.10 BST. Yksi mies sai lieviä vammoja tapahtumapaikalla lähellä Thanet Wayta, kertoi South East Coast Ambulance Service. Kentin poliisi ilmoitti, että lento-onnettomuuksien tutkintaosastolle oli ilmoitettu onnettomuudesta.</w:t>
      </w:r>
    </w:p>
    <w:p>
      <w:r>
        <w:rPr>
          <w:b/>
        </w:rPr>
        <w:t xml:space="preserve">Yhteenveto</w:t>
      </w:r>
    </w:p>
    <w:p>
      <w:r>
        <w:t xml:space="preserve">Helikopterin lentäjä ja kolme matkustajaa välttyivät vakavilta vammoilta, kun helikopteri joutui tekemään pakkolaskun pellolle.</w:t>
      </w:r>
    </w:p>
    <w:p>
      <w:r>
        <w:rPr>
          <w:b/>
          <w:u w:val="single"/>
        </w:rPr>
        <w:t xml:space="preserve">Asiakirjan numero 9589</w:t>
      </w:r>
    </w:p>
    <w:p>
      <w:r>
        <w:t xml:space="preserve">Yhdysvaltalaiset teinit kamppailevat työnsaannin kanssa</w:t>
      </w:r>
    </w:p>
    <w:p>
      <w:r>
        <w:t xml:space="preserve">Jonathan BlakeNewsbeat US Reporter in Tennessee _________________________ Tässä pikkukaupungissa osavaltiossa, jossa nuorten työttömyysaste on korkein Yhdysvalloissa, Felicia Gaskins on yksi onnekkaista. Tennesseen Murfreesborosta kotoisin oleva 17-vuotias sai työpaikan, joka maksettiin presidentti Barack Obaman elvytyssuunnitelmasta. Hän työskenteli kesän ajan Discovery Centre -museossa, joka on lapsille suunnattu käytännönläheinen museo. "Tein töitä lasten kanssa, olin vuorovaikutuksessa lasten kanssa ja sain siitä todella hyvän kokemuksen", hän sanoi. Hän myöntää, että ilman sitä olisi ollut vaikea löytää töitä. "En olisi löytänyt työtä. Istuisin kotona katsomassa televisiota, se olisi luultavasti ollut se", hän sanoi. Vähän työpaikkoja Valkoisen talon mukaan valtion 500 miljardin dollarin (305 miljardin punnan) arvoisilla avustuksilla ja lainoilla on luotu 640 329 työpaikkaa. Poliitikot ja muut tahot ovat kuitenkin arvostelleet suunnitelmaa siitä, että se ei ole tuottanut tuloksia tarpeeksi nopeasti, sillä työttömyysaste on 9,8 prosenttia. Paikallisessa urakeskuksessa on runsaasti todisteita siitä, miten paha ongelma on. Aulassa on paljon ihmisiä, jotka selaavat ilmoitustauluja, selaavat työpaikkaluetteloita ja täyttävät lomakkeita. Yksinhuoltajaäiti Chrystal Gonzalez, 29, kertoi Newsbeatille kamppailevansa toimeentulosta. "Minulla ei ole tällä hetkellä minkäänlaisia tuloja. Siksi olen täällä, olen ensimmäistä kertaa tässä toimistossa", hän sanoi. Hänellä on 11 vuoden kokemus lainvalvonnasta, mutta hän etsii mitä tahansa, mitä voi saada maksaakseen laskut. Hän sanoi: Hän sanoi: "On joitakin työpaikkoja, mutta ne riittävät hädin tuskin toimeentuloon. En tiedä, pystynkö hoitamaan asioita niin kuin minun pitäisi." Hallituksen luvut osoittavat, että Tennesseessä 26 prosenttia 16-19-vuotiaista on työttömiä, ja valtakunnallisesti enemmän teini-ikäisiä on vailla työtä kuin koskaan. Monia on hiljattain irtisanottu, kun Murfreesborossa sijaitsevan Five Senses -ravintolan kaltaiset yritykset ovat ryhtyneet jyrkkiin toimiin selviytyäkseen. Ravintolapäällikkö Jennifer Nevin kertoo, että he ovat jo joutuneet sulkemaan yhden tiloistaan. Hän sanoi: Niinpä emme vain pystyneet saamaan ihmisiä töihin pitämään päätämme veden yläpuolella." Hän sanoi: "Kun liiketoimintamme laski, katsoimme ympärillemme ja huomasimme, että kaikkien muidenkin liiketoiminta laski, joten emme vain saaneet ihmisiä töihin pitämään päätämme veden yläpuolella." Hän kertoo, että he yrittävät uusia taktiikoita saadakseen asiakkaat ovesta sisään. "Tarjoamme lisää kuponkeja, alennuksia ja erikoistarjouksia koko viikon ajan", hän lisää. On merkkejä siitä, että maa on toipumassa, joskin hitaasti. Lokakuussa viralliset luvut osoittivat, että Yhdysvaltojen talous kasvoi heinä-syyskuussa 3,5 prosentin vuosivauhdilla. Presidentti suhtautui uutiseen varovaisesti ja sanoi, että Yhdysvallat on vielä "kaukana" taantumasta. Mutta jos talous on elpymässä, siitä on vaikea löytää todisteita Murfreesborossa, Tennesseessä. Matt Miles, 22, hengailee ystäviensä kanssa Stones River Mall -ostoskeskuksessa. Hän käytti neljä kuukautta työnhakuun aloittaessaan opinnot eikä ole vakuuttunut siitä, että Barack Obaman elvytyssuunnitelma toimii. Hän sanoi: "Se kuulostaa erittäin hyvältä ajatukselta, ja se saattaa hyvinkin toimia. En vain ole toistaiseksi huomannut mitään." Lue, miten Barack Obaman ulkopolitiikka vaikuttaa yhdysvaltalaisiin perheisiin.</w:t>
      </w:r>
    </w:p>
    <w:p>
      <w:r>
        <w:rPr>
          <w:b/>
        </w:rPr>
        <w:t xml:space="preserve">Yhteenveto</w:t>
      </w:r>
    </w:p>
    <w:p>
      <w:r>
        <w:t xml:space="preserve">Barack Obama valittiin 4. marraskuuta 2008 kampanjan jälkeen, jossa hän lupasi muutosta. Vuotta myöhemmin Newsbeat matkusti eri puolille maata selvittääkseen, miltä ihmisistä tuntuu Obaman Amerikassa. Ensimmäisessä viidestä raportista Jonathan Blake matkustaa Tennesseehen, jossa nuorten työttömyys on korkein, ja selvittää, miten Obama yrittää korjata taloutta.</w:t>
      </w:r>
    </w:p>
    <w:p>
      <w:r>
        <w:rPr>
          <w:b/>
          <w:u w:val="single"/>
        </w:rPr>
        <w:t xml:space="preserve">Asiakirjan numero 9590</w:t>
      </w:r>
    </w:p>
    <w:p>
      <w:r>
        <w:t xml:space="preserve">Ewenny rock putoaa mies airlifted sairaalaan pelastuksen jälkeen</w:t>
      </w:r>
    </w:p>
    <w:p>
      <w:r>
        <w:t xml:space="preserve">Rannikkovartioston helikopteri ja ambulanssi kutsuttiin paikalle Ewennyn lähelle noin klo 17:55 BST, mutta tarkkaa sijaintia ei ole kerrottu. Paikalla oli myös vaarallisten alueiden erikoisryhmä. Mies lennätettiin Cardiffin Walesin yliopistolliseen sairaalaan, mutta hänen tilastaan ei ole tietoa.</w:t>
      </w:r>
    </w:p>
    <w:p>
      <w:r>
        <w:rPr>
          <w:b/>
        </w:rPr>
        <w:t xml:space="preserve">Yhteenveto</w:t>
      </w:r>
    </w:p>
    <w:p>
      <w:r>
        <w:t xml:space="preserve">Parikymppinen mies on kuljetettu sairaalaan pudottuaan kiville Bridgendin kreivikunnan ja Vale of Glamorganin rajalla.</w:t>
      </w:r>
    </w:p>
    <w:p>
      <w:r>
        <w:rPr>
          <w:b/>
          <w:u w:val="single"/>
        </w:rPr>
        <w:t xml:space="preserve">Asiakirjan numero 9591</w:t>
      </w:r>
    </w:p>
    <w:p>
      <w:r>
        <w:t xml:space="preserve">M4 Cardiffin onnettomuus: Pakettiauton kuljettajalla hengenvaarallisia vammoja</w:t>
      </w:r>
    </w:p>
    <w:p>
      <w:r>
        <w:t xml:space="preserve">Hätäkeskus kutsuttiin perjantaina noin klo 15:15 GMT, kun valkoinen Renault Traffic -pakettiauto ja hopeanvärinen Vauxhall Vivaro -pakettiauto olivat törmänneet yhteen länteen menevällä ajoradalla. Renault Trafficin kuljettajan lähiomaisille on ilmoitettu, poliisi kertoi. Poliisi tutkii onnettomuutta liittymien 30 ja 32 välillä, ja M4 avattiin uudelleen noin klo 23.00 GMT.</w:t>
      </w:r>
    </w:p>
    <w:p>
      <w:r>
        <w:rPr>
          <w:b/>
        </w:rPr>
        <w:t xml:space="preserve">Yhteenveto</w:t>
      </w:r>
    </w:p>
    <w:p>
      <w:r>
        <w:t xml:space="preserve">Pakettiauton kuljettaja on saanut hengenvaarallisia vammoja kolarissa, joka sulki osan M4-tietä Cardiffin lähellä.</w:t>
      </w:r>
    </w:p>
    <w:p>
      <w:r>
        <w:rPr>
          <w:b/>
          <w:u w:val="single"/>
        </w:rPr>
        <w:t xml:space="preserve">Asiakirjan numero 9592</w:t>
      </w:r>
    </w:p>
    <w:p>
      <w:r>
        <w:t xml:space="preserve">Chelmsfordin yökyläilijä löytyi kuolleena kaupan oviaukosta</w:t>
      </w:r>
    </w:p>
    <w:p>
      <w:r>
        <w:t xml:space="preserve">Ambulanssipalvelu kutsui poliisin Springfield Roadilla, Chelmsfordissa sijaitsevaan myymälään noin klo 11.10 GMT. Kuolemantapausta ei pidetä epäilyttävänä, ja kuolemansyyntutkinta valmistellaan kuolinsyyntutkijalle, poliisi sanoi. BBC:n alueellisen sääpalvelun mukaan lämpötila laski paikallisesti alle 0 celsiusasteen (32 F) varhain perjantaina.</w:t>
      </w:r>
    </w:p>
    <w:p>
      <w:r>
        <w:rPr>
          <w:b/>
        </w:rPr>
        <w:t xml:space="preserve">Yhteenveto</w:t>
      </w:r>
    </w:p>
    <w:p>
      <w:r>
        <w:t xml:space="preserve">Mies, jonka uskottiin nukkuvan ulkona, on löydetty kuolleena tyhjän luettelomyymälän oviaukosta kylmän ja pakkasyöstä.</w:t>
      </w:r>
    </w:p>
    <w:p>
      <w:r>
        <w:rPr>
          <w:b/>
          <w:u w:val="single"/>
        </w:rPr>
        <w:t xml:space="preserve">Asiakirjan numero 9593</w:t>
      </w:r>
    </w:p>
    <w:p>
      <w:r>
        <w:t xml:space="preserve">Fort Williamin linnunpesän joulukuusi poistettu</w:t>
      </w:r>
    </w:p>
    <w:p>
      <w:r>
        <w:t xml:space="preserve">Lintu löydettiin tammikuun lopulla, kun Highland Councilin työntekijät alkoivat poistaa puuta ja valoja. Scottish Natural Heritage sanoi, että lintu voitaisiin pelotella pois, mutta valtuutetut suostuivat odottamaan, kunnes kyyhkynen luopuu pesästä. Neuvoston mukaan puu oli ollut mahdollista poistaa.</w:t>
      </w:r>
    </w:p>
    <w:p>
      <w:r>
        <w:rPr>
          <w:b/>
        </w:rPr>
        <w:t xml:space="preserve">Yhteenveto</w:t>
      </w:r>
    </w:p>
    <w:p>
      <w:r>
        <w:t xml:space="preserve">Kaupungin joulukuusi, joka oli jäänyt pystyyn suunniteltua pidemmäksi aikaa, koska lintu oli pesinyt sen oksissa, on vihdoin poistettu.</w:t>
      </w:r>
    </w:p>
    <w:p>
      <w:r>
        <w:rPr>
          <w:b/>
          <w:u w:val="single"/>
        </w:rPr>
        <w:t xml:space="preserve">Asiakirjan numero 9594</w:t>
      </w:r>
    </w:p>
    <w:p>
      <w:r>
        <w:t xml:space="preserve">Poliisi kehottaa marssijoita ja mielenosoittajia maltillisuuteen</w:t>
      </w:r>
    </w:p>
    <w:p>
      <w:r>
        <w:t xml:space="preserve">PSNI pyysi lausunnossaan kaikkia paraatiin osallistuvia tai sitä vastaan protestoivia "maltillisuuteen ja vastuuntuntoon". Viime vuonna toisinajattelevia republikaaneja syytettiin mellakoiden järjestämisestä, jotka puhkesivat Orange Order -järjestön marssin yhteydessä Ardoynen alueella Pohjois-Belfastissa. Häiriöissä loukkaantui 21 poliisia. Viime heinäkuussa alueella viime heinäkuussa kolmena yönä esiintyneiden mellakoiden poliisitoiminnan kustannukset olivat hieman yli 420 000 puntaa.</w:t>
      </w:r>
    </w:p>
    <w:p>
      <w:r>
        <w:rPr>
          <w:b/>
        </w:rPr>
        <w:t xml:space="preserve">Yhteenveto</w:t>
      </w:r>
    </w:p>
    <w:p>
      <w:r>
        <w:t xml:space="preserve">Poliisi vetoaa ihmisiin, jotta he varmistaisivat, että heinäkuun kahdentoista päivän oranssit kulkueet maanantaina sujuisivat rauhallisesti.</w:t>
      </w:r>
    </w:p>
    <w:p>
      <w:r>
        <w:rPr>
          <w:b/>
          <w:u w:val="single"/>
        </w:rPr>
        <w:t xml:space="preserve">Asiakirjan numero 9595</w:t>
      </w:r>
    </w:p>
    <w:p>
      <w:r>
        <w:t xml:space="preserve">Lontoo 2012: Olympic Games lipunmyyjä vangittiin</w:t>
      </w:r>
    </w:p>
    <w:p>
      <w:r>
        <w:t xml:space="preserve">Poliisit näkivät Josef Aguirren, 29, yrittävän myydä lippuja Excel-keskuksen lähellä. Kun hänet pidätettiin, poliisit löysivät häneltä 56 lippua. Stratford Magistrates' Court määräsi Aguirrelle 1 000 punnan sakot ja velvoitti hänet maksamaan oikeudenkäyntikulut. Kun hän kuitenkin kieltäytyi maksamasta, hänet vangittiin 28 päiväksi. Poliisi tekee yhteistyötä olympiajärjestäjä Locogin kanssa lippujen myymiseksi.</w:t>
      </w:r>
    </w:p>
    <w:p>
      <w:r>
        <w:rPr>
          <w:b/>
        </w:rPr>
        <w:t xml:space="preserve">Yhteenveto</w:t>
      </w:r>
    </w:p>
    <w:p>
      <w:r>
        <w:t xml:space="preserve">Olympialippuja kisapaikan ulkopuolella myynyt lipunmyyjä on vangittu.</w:t>
      </w:r>
    </w:p>
    <w:p>
      <w:r>
        <w:rPr>
          <w:b/>
          <w:u w:val="single"/>
        </w:rPr>
        <w:t xml:space="preserve">Asiakirjan numero 9596</w:t>
      </w:r>
    </w:p>
    <w:p>
      <w:r>
        <w:t xml:space="preserve">Peterborough: Murhasyyte päävammojen aiheuttamassa kuolemassa</w:t>
      </w:r>
    </w:p>
    <w:p>
      <w:r>
        <w:t xml:space="preserve">Poliisi kertoi, että heille soitettiin maanantaina kello 16:45 BST, kun he saivat ilmoituksen häiriöstä osoitteessa Park Road, Peterborough. Ensihoitajat saapuivat paikalle, mutta Nigel Wright, 64, Park Roadilta, kuoli tapahtumapaikalla. Barry Chapman, 34, Paynels, Orton Goldhay, Peterborough, on syytteessä murhasta ja saapuu myöhemmin videolinkin välityksellä Cambridgen käräjäoikeuteen. Etsi BBC News: East of England Facebookissa, Instagramissa ja Twitterissä. Jos sinulla on juttuehdotuksia, lähetä sähköpostia osoitteeseen eastofenglandnews@bbc.co.uk.</w:t>
      </w:r>
    </w:p>
    <w:p>
      <w:r>
        <w:rPr>
          <w:b/>
        </w:rPr>
        <w:t xml:space="preserve">Yhteenveto</w:t>
      </w:r>
    </w:p>
    <w:p>
      <w:r>
        <w:t xml:space="preserve">Miestä on syytetty traumaattisiin pää- ja kasvovammoihin kuolleen miehen murhasta.</w:t>
      </w:r>
    </w:p>
    <w:p>
      <w:r>
        <w:rPr>
          <w:b/>
          <w:u w:val="single"/>
        </w:rPr>
        <w:t xml:space="preserve">Asiakirjan numero 9597</w:t>
      </w:r>
    </w:p>
    <w:p>
      <w:r>
        <w:t xml:space="preserve">Severn-joen tulvavaroitus Tewkesburyn kaupungissa</w:t>
      </w:r>
    </w:p>
    <w:p>
      <w:r>
        <w:t xml:space="preserve">Ympäristöviraston mukaan tulvia odotettiin Severn Hamissa, mukaan lukien Abbey Mill, Upper ja Lower Lode ja Shakespeare Court. Mythe-joen vedenpinnan odotetaan nyt saavuttavan huippunsa torstai-iltana. Tiistaina rankkasateet eri puolilla Englantia johtivat kotien evakuointiin ja laajoihin häiriöihin. Myös monia teitä suljettiin tulvien vuoksi.</w:t>
      </w:r>
    </w:p>
    <w:p>
      <w:r>
        <w:rPr>
          <w:b/>
        </w:rPr>
        <w:t xml:space="preserve">Yhteenveto</w:t>
      </w:r>
    </w:p>
    <w:p>
      <w:r>
        <w:t xml:space="preserve">Severn-joen osalle Tewkesburyn kohdalla on annettu tulvavaroitus, ja muualla Gloucestershiressä on edelleen hälytystila.</w:t>
      </w:r>
    </w:p>
    <w:p>
      <w:r>
        <w:rPr>
          <w:b/>
          <w:u w:val="single"/>
        </w:rPr>
        <w:t xml:space="preserve">Asiakirjan numero 9598</w:t>
      </w:r>
    </w:p>
    <w:p>
      <w:r>
        <w:t xml:space="preserve">Paignton: Nainen pidätettiin auton ajettua miehen päälle</w:t>
      </w:r>
    </w:p>
    <w:p>
      <w:r>
        <w:t xml:space="preserve">Kolmekymppinen jalankulkija sai poliisin mukaan "mahdollisesti elämää muuttavia vammoja", kun häneen törmättiin Foxhole Roadilla Paigntonissa Devonissa. BMW-auto ajoi kohti Kings Ash Roadia tiistaina noin klo 11:40 GMT tapahtuneen tapauksen jälkeen, kertoivat poliisit. Poliisi kuulustelee 32-vuotiasta naista Paigntonista ja pyytää todistajia.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Nainen on pidätetty epäiltynä murhayrityksestä sen jälkeen, kun mies jäi auton alle.</w:t>
      </w:r>
    </w:p>
    <w:p>
      <w:r>
        <w:rPr>
          <w:b/>
          <w:u w:val="single"/>
        </w:rPr>
        <w:t xml:space="preserve">Asiakirjan numero 9599</w:t>
      </w:r>
    </w:p>
    <w:p>
      <w:r>
        <w:t xml:space="preserve">Murhayritys pidätetty Southamptonissa puukotetun teinin jälkeen</w:t>
      </w:r>
    </w:p>
    <w:p>
      <w:r>
        <w:t xml:space="preserve">18-vuotiasta uhria puukotettiin rintaan, käsivarteen ja jalkaan Cowdray Closessa, Lordswoodissa tiistaina noin kello 11.30 GMT. Hänet vietiin Southamptonin yleissairaalaan, jossa hänen vammojaan kuvailtiin vakaviksi mutta ei hengenvaarallisiksi. Kaksi 18- ja 19-vuotiasta Southamptonista kotoisin olevaa miestä ovat edelleen pidätettyinä. Hampshire Constabulary pyytää tietoja.</w:t>
      </w:r>
    </w:p>
    <w:p>
      <w:r>
        <w:rPr>
          <w:b/>
        </w:rPr>
        <w:t xml:space="preserve">Yhteenveto</w:t>
      </w:r>
    </w:p>
    <w:p>
      <w:r>
        <w:t xml:space="preserve">Kaksi miestä on pidätetty epäiltynä murhayrityksestä teinin puukotuksen jälkeen Southamptonissa.</w:t>
      </w:r>
    </w:p>
    <w:p>
      <w:r>
        <w:rPr>
          <w:b/>
          <w:u w:val="single"/>
        </w:rPr>
        <w:t xml:space="preserve">Asiakirjan numero 9600</w:t>
      </w:r>
    </w:p>
    <w:p>
      <w:r>
        <w:t xml:space="preserve">St David Awards: Peter Fuller palkittiin rohkeudesta</w:t>
      </w:r>
    </w:p>
    <w:p>
      <w:r>
        <w:t xml:space="preserve">Peter Fuller toimi "epäitsekkäästi" pelastaakseen hammaslääkäri tohtori Sarandev Bhambran Moldin Tescossa tammikuussa 2015, minkä seurauksena hänen hyökkääjänsä sai elinkautisen vankeusrangaistuksen. Fuller sai rohkeuspalkinnon Cardiff Bayssä järjestetyssä vuosittaisessa seremoniassa. Walesin pomo Chris Coleman sai urheilupalkinnon siitä, että hän auttoi Walesin jalkapallomaajoukkueen EM-lopputurnaukseen 2016. Hän on ensimmäinen maajoukkuepomo, joka on auttanut joukkueensa pääsemään suuriin turnauksiin sen jälkeen, kun Jimmy Murphy johti maan vuoden 1958 MM-kisoihin. Kansalaisuuspalkinnon sai Gwyneddin Porthmadogista kotoisin oleva Janet Williams, joka on hoitanut yli 100 lasta 35 vuoden aikana. Erityispalkinnon sai kansainvälinen rugbyerotuomari Nigel Owens Carmarthenshiresta, jota kuvailtiin "Walesin upeaksi lähettilääksi". Täydellinen luettelo palkinnon saajista on nähtävissä verkossa.</w:t>
      </w:r>
    </w:p>
    <w:p>
      <w:r>
        <w:rPr>
          <w:b/>
        </w:rPr>
        <w:t xml:space="preserve">Yhteenveto</w:t>
      </w:r>
    </w:p>
    <w:p>
      <w:r>
        <w:t xml:space="preserve">Entinen sotilas, joka esti ostajan mestaamisen Flintshiressä tapahtuneessa rasistisesti motivoituneessa hyökkäyksessä, on saanut kunnianosoituksen vuotuisessa St David Awards -kilpailussa.</w:t>
      </w:r>
    </w:p>
    <w:p>
      <w:r>
        <w:rPr>
          <w:b/>
          <w:u w:val="single"/>
        </w:rPr>
        <w:t xml:space="preserve">Asiakirjan numero 9601</w:t>
      </w:r>
    </w:p>
    <w:p>
      <w:r>
        <w:t xml:space="preserve">RHI-skandaali: Miten 400 miljoonan punnan ylitys lasketaan yhteen?</w:t>
      </w:r>
    </w:p>
    <w:p>
      <w:r>
        <w:t xml:space="preserve">Uusiutuvan lämmön kannustinjärjestelmä (RHI) oli alun perin tarkoitus rahoittaa vuosittain hallinnoitavista menoista (AME). AME on rahaa, joka tulee suoraan valtiovarainministeriöltä eikä se ole peräisin Pohjois-Irlannin toimeenpanevan elimen Westminsterin myöntämästä 10 miljardin punnan vuotuisesta kokonaisavustuksesta. Sosiaaliturvaetuudet ovat tärkein AME:sta rahoitettava erä Pohjois-Irlannissa. RHI-järjestelmään liittyi eräs ero: Pohjois-Irlannin AME-maksu olisi enintään 3 prosenttia RHI-järjestelmän kustannuksista Isossa-Britanniassa. Alkuperäisen arvion mukaan valtiovarainministeriö maksaisi noin 660 miljoonaa puntaa RHI-järjestelmän 20 vuoden aikana. Kaikki tätä suuremmat varat olisi saatava Stormontin kokonaisavustuksesta. Aluksi tällä ei ollut merkitystä, koska järjestelmän käyttö Pohjois-Irlannissa oli niin vähäistä. Ongelma oli kuitenkin piilevä: Pohjois-Irlannin RHI-järjestelmä oli suunniteltu siten, että se oli paljon avokätisempi kuin Ison-Britannian järjestelmä. Kun kysyntä kasvoi vuoden 2015 alussa, virkamiehet näkivät, että kustannukset olivat nousemassa - mutta ilmailullisten lääkäreiden enimmäismäärän vaikutusta ei ilmeisesti ymmärretty. Hakemusten lisääntyessä syyskuun ja marraskuun 2015 välisenä aikana kävi sitten selväksi, että ilmailulääketieteen enimmäismäärä ylittyy näyttävästi. Alkuperäiset 660 miljoonan punnan arvioidut kustannukset nousivat lähes 1,2 miljardiin puntaan. Valtiovarainministeriö ei määrännyt sakkoa menojen ylityksestä vuosina 2015-16, mutta teki selväksi, että Stormontin on tästä lähtien maksettava rahoitusosuus kokonaisavustuksesta. Pohjois-Irlannin toimeenpaneva elin on varannut vuosiksi 2016/17 20 miljoonaa puntaa ylityksen kattamiseksi. Pohjois-Irlannin tilintarkastusvirasto on arvioinut, että vuoteen 2021 mennessä aiheutuvat ylityskustannukset ovat 140 miljoonaa puntaa. Marraskuussa vanhempi virkamies David Sterling kertoi Stormontin julkisten tilien komitealle, että Stormontille aiheutuvien ylikulujen kokonaiskustannusten arvioidaan nyt olevan "noin 405 miljoonaa puntaa". Sterling sanoi kuitenkin, että "tämä riippuu monista asioista", kuten järjestelmän tulevasta käyttöönotosta Englannissa ja sen vaikutuksesta ilmailulääkärin talousarvioon. Pääministeri Arlene Foster suunnittelee myös toimenpiteitä, joilla yritetään pienentää 405 miljoonan punnan laskua - ne on määrä julkistaa maanantaina.</w:t>
      </w:r>
    </w:p>
    <w:p>
      <w:r>
        <w:rPr>
          <w:b/>
        </w:rPr>
        <w:t xml:space="preserve">Yhteenveto</w:t>
      </w:r>
    </w:p>
    <w:p>
      <w:r>
        <w:t xml:space="preserve">Stormontin käteistä tuhkaa vastaan -skandaali on aiheuttanut veronmaksajille odottamattoman laskun, jonka arvioidaan olevan yli 400 miljoonaa puntaa. Järjestelmä perustettiin kannustamaan siirtymistä ympäristöystävällisempiin polttoainelähteisiin, kuten puupellettipolttimiin. Liian avokätiset tuet merkitsivät kuitenkin sitä, että mitä enemmän polttoainetta hakijat polttivat, sitä enemmän rahaa he saattoivat vaatia julkisista varoista. BBC News NI:n taloustoimittaja John Campbell selvitti numerot.</w:t>
      </w:r>
    </w:p>
    <w:p>
      <w:r>
        <w:rPr>
          <w:b/>
          <w:u w:val="single"/>
        </w:rPr>
        <w:t xml:space="preserve">Asiakirjan numero 9602</w:t>
      </w:r>
    </w:p>
    <w:p>
      <w:r>
        <w:t xml:space="preserve">Alderney-sukeltajaa hoidettiin dekompressiosairauden vuoksi</w:t>
      </w:r>
    </w:p>
    <w:p>
      <w:r>
        <w:t xml:space="preserve">Guernseyn ambulanssi- ja pelastuspalvelu sai hälytyksen tapauksesta noin klo 19:10 BST perjantaina. Palvelun mukaan Alderneyn saarella vieraillut mies tuli huonovointiseksi sukellettuaan 65 metrin syvyyteen. Hänet vietiin Guernseyn dekompressiokammioon, ja häntä hoidetaan Princess Elizabeth Hospitalissa.</w:t>
      </w:r>
    </w:p>
    <w:p>
      <w:r>
        <w:rPr>
          <w:b/>
        </w:rPr>
        <w:t xml:space="preserve">Yhteenveto</w:t>
      </w:r>
    </w:p>
    <w:p>
      <w:r>
        <w:t xml:space="preserve">Sukeltaja on pelastettu Alderneyn satamasta sen jälkeen, kun hänellä todettiin dekompressiosairaus.</w:t>
      </w:r>
    </w:p>
    <w:p>
      <w:r>
        <w:rPr>
          <w:b/>
          <w:u w:val="single"/>
        </w:rPr>
        <w:t xml:space="preserve">Asiakirjan numero 9603</w:t>
      </w:r>
    </w:p>
    <w:p>
      <w:r>
        <w:t xml:space="preserve">Poika kiistää tytön raiskauksen ja murhayrityksen Exmouthissa</w:t>
      </w:r>
    </w:p>
    <w:p>
      <w:r>
        <w:t xml:space="preserve">Tyttö joutui sairaalahoitoon sen jälkeen, kun hänet löydettiin Marley Roadilta Exmouthissa, Devonissa, 4. lokakuuta. Poika, jonka nimeä ei voida mainita oikeudellisista syistä, kiisti murhayrityksen, raiskauksen ja yrityksen kuristaa tyttöä raiskaustarkoituksessa. Hän kuitenkin myönsi Exeterin kruununoikeudessa, että hän kävi tytön kimppuun seksuaalisesti. Poika, joka oli 16-vuotias väitettyjen rikosten tapahtumahetkellä, esiintyi korkeimman oikeuden tuomarin, rouva Justice Mayn, edessä videolinkin välityksellä Felthamin nuorten rikoksentekijöiden laitoksesta. Hänet määrättiin tutkintavankeuteen, ja hän saapuu uudelleen kahdeksan päivää kestävään oikeudenkäyntiin 25. helmikuuta.</w:t>
      </w:r>
    </w:p>
    <w:p>
      <w:r>
        <w:rPr>
          <w:b/>
        </w:rPr>
        <w:t xml:space="preserve">Yhteenveto</w:t>
      </w:r>
    </w:p>
    <w:p>
      <w:r>
        <w:t xml:space="preserve">17-vuotias poika on kiistänyt raiskauksen ja murhayrityksen kymmenvuotiaalle tytölle, jonka väitettiin joutuneen pahoinpidellyksi ja heitetyn puroon.</w:t>
      </w:r>
    </w:p>
    <w:p>
      <w:r>
        <w:rPr>
          <w:b/>
          <w:u w:val="single"/>
        </w:rPr>
        <w:t xml:space="preserve">Asiakirjan numero 9604</w:t>
      </w:r>
    </w:p>
    <w:p>
      <w:r>
        <w:t xml:space="preserve">Kolmea miestä syytetään HMP Woodhillin murhasta</w:t>
      </w:r>
    </w:p>
    <w:p>
      <w:r>
        <w:t xml:space="preserve">Taras Nykolyn, 49, tapettiin HMP Woodhillissä, Milton Keynesissä, 5. kesäkuuta. Stephen Boormania, 33, James Brabbsia, 32, ja Jibreel Raheemia, 26, on syytetty hänen murhastaan. Kolmen miehen on määrä saapua Milton Keynesin tuomaristuomioistuimen eteen 12. joulukuuta. Aiheeseen liittyvät Internet-linkit HM Courts &amp; Tribunals Service (HM Courts &amp; Tribunals Service)</w:t>
      </w:r>
    </w:p>
    <w:p>
      <w:r>
        <w:rPr>
          <w:b/>
        </w:rPr>
        <w:t xml:space="preserve">Yhteenveto</w:t>
      </w:r>
    </w:p>
    <w:p>
      <w:r>
        <w:t xml:space="preserve">Kolmea miestä on syytetty vangin murhasta korkean turvallisuuden vankilassa.</w:t>
      </w:r>
    </w:p>
    <w:p>
      <w:r>
        <w:rPr>
          <w:b/>
          <w:u w:val="single"/>
        </w:rPr>
        <w:t xml:space="preserve">Asiakirjan numero 9605</w:t>
      </w:r>
    </w:p>
    <w:p>
      <w:r>
        <w:t xml:space="preserve">Birminghamin A38-tunnelit avataan uudelleen kuuden viikon kesäsulun jälkeen</w:t>
      </w:r>
    </w:p>
    <w:p>
      <w:r>
        <w:t xml:space="preserve">A38 St Chad's- ja Queensway-tunnelit oli suljettu kuuden viikon ajan heinäkuun puolivälistä lähtien kunnostustöiden vuoksi. Syys- ja lokakuun aikana on useita yöllisiä sulkemisia. Eddie Fellows urakoitsija Ameysta sanoi, että lisäsulkuja tarvitaan vasta asennettujen laitteiden testaamiseksi.</w:t>
      </w:r>
    </w:p>
    <w:p>
      <w:r>
        <w:rPr>
          <w:b/>
        </w:rPr>
        <w:t xml:space="preserve">Yhteenveto</w:t>
      </w:r>
    </w:p>
    <w:p>
      <w:r>
        <w:t xml:space="preserve">Birminghamin keskustan läpi kulkevat maantietunnelit on avattu uudelleen toisen kesäsulun jälkeen.</w:t>
      </w:r>
    </w:p>
    <w:p>
      <w:r>
        <w:rPr>
          <w:b/>
          <w:u w:val="single"/>
        </w:rPr>
        <w:t xml:space="preserve">Asiakirjan numero 9606</w:t>
      </w:r>
    </w:p>
    <w:p>
      <w:r>
        <w:t xml:space="preserve">RAF Cosfordin 75-vuotisjuhlaa vietetään lentonäytöksessä</w:t>
      </w:r>
    </w:p>
    <w:p>
      <w:r>
        <w:t xml:space="preserve">RAF Cosford perustettiin alun perin ennen toista maailmansotaa lentokoneiden varastointia varten, mutta myöhemmin siitä tuli koulutustukikohta. Näytöksissä on mukana RAF:n Britannian taistelun muistolento ja viimeinen lentävä Vulcan-pommikone. Kaikki lentonäytöksen tuotto lahjoitetaan sotilashenkilöstöä ja heidän perheitään tukeville paikallisille hyväntekeväisyysjärjestöille, järjestäjät kertoivat.</w:t>
      </w:r>
    </w:p>
    <w:p>
      <w:r>
        <w:rPr>
          <w:b/>
        </w:rPr>
        <w:t xml:space="preserve">Yhteenveto</w:t>
      </w:r>
    </w:p>
    <w:p>
      <w:r>
        <w:t xml:space="preserve">Shropshiressä sijaitsevan RAF:n tukikohdan 75-vuotispäivää juhlistetaan sen vuotuisessa lentonäytöksessä.</w:t>
      </w:r>
    </w:p>
    <w:p>
      <w:r>
        <w:rPr>
          <w:b/>
          <w:u w:val="single"/>
        </w:rPr>
        <w:t xml:space="preserve">Asiakirjan numero 9607</w:t>
      </w:r>
    </w:p>
    <w:p>
      <w:r>
        <w:t xml:space="preserve">Hastings Pierin tuhopoltosta epäillyt ovat jälleen takuita vastaan vapaalla jalalla.</w:t>
      </w:r>
    </w:p>
    <w:p>
      <w:r>
        <w:t xml:space="preserve">St Leonardsista kotoisin olevat 19-vuotiaat miehet pidätettiin epäiltynä tuhopoltosta pian tulipalon syttymisen jälkeen 5. lokakuuta. Molemmat miehet vastasivat poliisin takuita vastaan maanantaina, ja heidät vangittiin uudelleen 4. huhtikuuta asti. Palon sammuttaminen kesti neljä päivää, ja se tuhosi 95 prosenttia East Sussexin laiturin yläosasta. Molemmat miehet pidätettiin ja heitä kuulusteltiin, kun miehistö taisteli liekkejä vastaan. Aiemmin tässä kuussa Hastings Pier and White Rock Trust ilmoitti suunnitelmista myydä sponsoroituja puulankkuja varojen keräämiseksi rakenteen uudelleenrakentamiseen. Trustin mukaan kerätyt varat vastaisivat järjestöjen, kuten Heritage Lottery Fundin, myöntämää rahoitusta. Se esitteli hiljattain arkkitehtitoimiston, joka suunnittelee uudenlaisen laiturin.</w:t>
      </w:r>
    </w:p>
    <w:p>
      <w:r>
        <w:rPr>
          <w:b/>
        </w:rPr>
        <w:t xml:space="preserve">Yhteenveto</w:t>
      </w:r>
    </w:p>
    <w:p>
      <w:r>
        <w:t xml:space="preserve">Kahden miehen takuita on jatkettu neljännen kerran, kun poliisi jatkaa tutkimuksiaan, kun liekit tuhosivat Hastingsin laiturin.</w:t>
      </w:r>
    </w:p>
    <w:p>
      <w:r>
        <w:rPr>
          <w:b/>
          <w:u w:val="single"/>
        </w:rPr>
        <w:t xml:space="preserve">Asiakirjan numero 9608</w:t>
      </w:r>
    </w:p>
    <w:p>
      <w:r>
        <w:t xml:space="preserve">Invernessin pyöräilijä Jenny Graham ennätyksensä viimeisellä etapilla</w:t>
      </w:r>
    </w:p>
    <w:p>
      <w:r>
        <w:t xml:space="preserve">Invernessistä kotoisin oleva Jenny Graham, 38, on jo kulkenut pyörällään Venäjän, Mongolian, Australian, Uuden-Seelannin ja Kanadan halki. Nyt hän on Espanjassa, ja hänen tavoitteenaan on päästä maaliin Saksan pääkaupungissa Berliinissä, josta hän aloitti matkansa kesäkuussa 114 päivää sitten. Nykyisen 144 päivän ennätyksen teki vuonna 2014 italialainen pyöräilijä Paola Gianotti. Graham, joka yrittää pyöräillä 28 968 kilometriä 15 maan läpi ilman tukea, oli toivonut saavuttavansa 110 päivän ennätyksen.</w:t>
      </w:r>
    </w:p>
    <w:p>
      <w:r>
        <w:rPr>
          <w:b/>
        </w:rPr>
        <w:t xml:space="preserve">Yhteenveto</w:t>
      </w:r>
    </w:p>
    <w:p>
      <w:r>
        <w:t xml:space="preserve">Skotlantilainen nainen on palannut Eurooppaan ja yrittää tehdä uuden maailmanpyöräilyennätyksen.</w:t>
      </w:r>
    </w:p>
    <w:p>
      <w:r>
        <w:rPr>
          <w:b/>
          <w:u w:val="single"/>
        </w:rPr>
        <w:t xml:space="preserve">Asiakirjan numero 9609</w:t>
      </w:r>
    </w:p>
    <w:p>
      <w:r>
        <w:t xml:space="preserve">Mies kuolee kompastuttuaan Castlefordin bussin eteen</w:t>
      </w:r>
    </w:p>
    <w:p>
      <w:r>
        <w:t xml:space="preserve">Yksikerroksinen linja-auto törmäsi 64-vuotiaaseen linja-autoaseman ulkopuolella Castlefordissa, Länsi-Yorkshiressä. Poliisin mukaan ajoneuvo törmäsi häneen tiistaina noin kello 20.25 BST. Poliisit haluavat puhua mahdollisille silminnäkijöille ja ovat vedonneet autoilijoihin, joilla on kojelautakamerakuvaa onnettomuudesta, ottamaan yhteyttä West Yorkshiren poliisiin. Lisää tarinoita eri puolilta Yorkshirea Aiheeseen liittyvät Internet-linkit West Yorkshiren poliisi</w:t>
      </w:r>
    </w:p>
    <w:p>
      <w:r>
        <w:rPr>
          <w:b/>
        </w:rPr>
        <w:t xml:space="preserve">Yhteenveto</w:t>
      </w:r>
    </w:p>
    <w:p>
      <w:r>
        <w:t xml:space="preserve">Mies kuoli kompastuttuaan ja pudottuaan bussin tielle, jolla hän oli matkustanut.</w:t>
      </w:r>
    </w:p>
    <w:p>
      <w:r>
        <w:rPr>
          <w:b/>
          <w:u w:val="single"/>
        </w:rPr>
        <w:t xml:space="preserve">Asiakirjan numero 9610</w:t>
      </w:r>
    </w:p>
    <w:p>
      <w:r>
        <w:t xml:space="preserve">Tiestön rahoitus: Alueellinen jaottelu</w:t>
      </w:r>
    </w:p>
    <w:p>
      <w:r>
        <w:t xml:space="preserve">Tässä on alueellinen jaottelu suunnitelluista toimista. Luoteis-Englannissa Luoteis-Englannissa toteutetaan yhdeksän uutta tiehanketta, jotka maksavat noin 800 miljoonaa puntaa ja luovat arviolta 600 uutta työpaikkaa. Keskeisiin suunnitelmiin kuuluu M62:n "älykaistan" - eli ruuhkien hallintaan käytettävän tekniikan avulla toimivan kaistan - rakentaminen Manchesterista Leedsiin ja yhteyksien parantaminen Liverpoolin satamaan. Koillis-Yorkshire Koillis-Yorkshiren alueella toteutetaan 18 uutta hanketta, joiden arvo on 2,3 miljardia puntaa, mikä on suurin investointi kaikista alueista. Arviolta 1 500 työpaikkaa syntyy. Hankkeisiin kuuluu muun muassa 290 miljoonan punnan suuruinen hanke, jonka tarkoituksena on tehdä A1-tietä kaksikaistaiseksi Lontoosta Ellinghamiin, joka sijaitsee 25 mailin päässä Skotlannin rajalta. Midlands Midlandsissa toteutetaan 17 uutta hanketta, joiden kustannukset ovat 1,4 miljardia puntaa ja joilla luodaan noin 900 työpaikkaa. Suurimpiin hankkeisiin kuuluu M42-tien parantaminen Birminghamin itäpuolella. Itä-Englannissa Itä-Englannissa on suunnitteilla 15 uutta hanketta, joiden kustannukset ovat 1,5 miljardia puntaa. Alueelle tulee arviolta 1 000 työpaikkaa. Tärkeimpiin suunnitelmiin kuuluu 300 miljoonan punnan suuruinen suunnitelma parantaa itä-länsi-yhteyttä Norfolkiin tekemällä osista A47-tietä kaksikaistainen ja parantamalla sen yhteyksiä A1- ja A11-tietä. Lounais-Lounais-Englannissa toteutetaan seitsemän uutta hanketta, jotka maksavat noin 2 miljardia puntaa ja luovat arviolta 1 300 työpaikkaa. Suurimpiin hankkeisiin kuuluu 2 miljardin punnan suuruinen hanke, jossa koko A303- ja A358-tiet tehdään kaksikaistaisiksi, mukaan lukien tunneli Stonehengen kohdalla. Lontoo ja Kaakkois-Englanti Noin 18 uutta hanketta toteutetaan Lontoossa ja Kaakkois-Englannissa. Ne maksavat noin 1,4 miljardia puntaa ja luovat arviolta 900 uutta työpaikkaa. Keskeisiin suunnitelmiin kuuluu M25-tien liittymien parantaminen kolmanneksella ja Oxfordshiren A34-tien keskeisten liittymien parantaminen.</w:t>
      </w:r>
    </w:p>
    <w:p>
      <w:r>
        <w:rPr>
          <w:b/>
        </w:rPr>
        <w:t xml:space="preserve">Yhteenveto</w:t>
      </w:r>
    </w:p>
    <w:p>
      <w:r>
        <w:t xml:space="preserve">Hallitus on ilmoittanut 15 miljardin punnan "tievallankumouksesta" Englannissa. Tienrakennusohjelmaan sisältyy parannuksia M25:n liittymiin ja tunneli A303-tielle Stonehengen pullonkaulojen poistamiseksi.</w:t>
      </w:r>
    </w:p>
    <w:p>
      <w:r>
        <w:rPr>
          <w:b/>
          <w:u w:val="single"/>
        </w:rPr>
        <w:t xml:space="preserve">Asiakirjan numero 9611</w:t>
      </w:r>
    </w:p>
    <w:p>
      <w:r>
        <w:t xml:space="preserve">Idästä tuleva peto nostaa Suffolkin hiekoituskustannuksia 1 miljoonalla punnalla.</w:t>
      </w:r>
    </w:p>
    <w:p>
      <w:r>
        <w:t xml:space="preserve">Vuosina 2017-18 tehtiin 187 hiekoitusajoa, mikä on suurin määrä viimeiseen seitsemään vuoteen. Se maksoi Suffolkin kreivikunnanvaltuustolle 2,8 miljoonaa puntaa, kun taas vuosina 2016-17 oli 102 ajoa, jotka maksoivat 1,8 miljoonaa puntaa. Neuvostolle laaditussa raportissa sanotaan, että hiekoitusryhmät joutuivat "kovalle koetukselle", mutta osoittivat "valtavaa kestävyyttä". Ankarat sääolot, jotka aiheuttivat häiriöitä koko Englannissa helmikuun lopulla ja maaliskuun alussa tänä vuonna, jättivät joitakin maaseutualueita eristyksiin. Tiistaina 1. toukokuuta kokoontuvalle valtuuston tarkastusvaliokunnalle laaditussa raportissa todetaan, että pakkanen on aiheuttanut "laajoja vahinkoja" kreivikunnan teillä. Kuoppien korjaaminen voi maksaa neuvostolle vielä 1-2 miljoonaa puntaa.</w:t>
      </w:r>
    </w:p>
    <w:p>
      <w:r>
        <w:rPr>
          <w:b/>
        </w:rPr>
        <w:t xml:space="preserve">Yhteenveto</w:t>
      </w:r>
    </w:p>
    <w:p>
      <w:r>
        <w:t xml:space="preserve">Uuden raportin mukaan ankara talvisää, jota kutsuttiin "pedoksi idästä", lisäsi Suffolkin hiekoituskustannuksia yli miljoonalla punnalla.</w:t>
      </w:r>
    </w:p>
    <w:p>
      <w:r>
        <w:rPr>
          <w:b/>
          <w:u w:val="single"/>
        </w:rPr>
        <w:t xml:space="preserve">Asiakirjan numero 9612</w:t>
      </w:r>
    </w:p>
    <w:p>
      <w:r>
        <w:t xml:space="preserve">Dalwhinnien asukkaita varoitetaan vedensaannista</w:t>
      </w:r>
    </w:p>
    <w:p>
      <w:r>
        <w:t xml:space="preserve">Yleishyödylliset laitokset sanoivat tutkivansa noin 50 kiinteistöä palvelevaan toimitukseen liittyviä ongelmia. Sen mukaan ihmisten ei pitäisi käyttää vettä juomiseen, ruoanvalmistukseen tai hampaiden harjaamiseen toistaiseksi. Vettä voi käyttää uimiseen ja vessan huuhteluun, ja "erityistä varovaisuutta noudattaen" lasten ja vauvojen kylvyssä. Pullotetun veden keräyspiste on perustettu Dalwhinnie Garage -asemalle A889-tien varrella. Scottish Waterin mukaan säiliöautot ovat liikkeellä, jotta alueelle voidaan tuoda vaihtoehtoista vettä.</w:t>
      </w:r>
    </w:p>
    <w:p>
      <w:r>
        <w:rPr>
          <w:b/>
        </w:rPr>
        <w:t xml:space="preserve">Yhteenveto</w:t>
      </w:r>
    </w:p>
    <w:p>
      <w:r>
        <w:t xml:space="preserve">Scottish Water on kehottanut Dalwhinnien asukkaita olemaan käyttämättä vettä juomiseen tai ruoanlaittoon.</w:t>
      </w:r>
    </w:p>
    <w:p>
      <w:r>
        <w:rPr>
          <w:b/>
          <w:u w:val="single"/>
        </w:rPr>
        <w:t xml:space="preserve">Asiakirjan numero 9613</w:t>
      </w:r>
    </w:p>
    <w:p>
      <w:r>
        <w:t xml:space="preserve">Guernseyn sataman pysäköintialue voi periä maksun</w:t>
      </w:r>
    </w:p>
    <w:p>
      <w:r>
        <w:t xml:space="preserve">Satamien yleissuunnitelmassa ehdotetaan kaksikerroksista pysäköintilaitosta tontille. Tällä hetkellä Guernseyssä ei ole maksullisia julkisia pysäköintitiloja. Kamarin puheenjohtaja Rupert Dorey sanoi ymmärtävänsä, että maksullinen pysäköinti huolestuttaisi vähittäiskauppiaita, mutta logiikkaa, jonka mukaan jotain ei saa mitään vastaan, ei voida puolustaa. Julkisten palvelujen osaston satamien yleissuunnitelmassa asetetaan etusijalle syvän laiturin rakentaminen sekä rahtiliikenteen ja kaupallisten kalastajien tilojen parantaminen. Asiakirjassa tarkastellaan muun muassa matkustajaterminaalin siirtämistä St Peter Portiin, lisää pysäköintipaikkoja North Beachille ja risteilyalusten laituripaikkaa.</w:t>
      </w:r>
    </w:p>
    <w:p>
      <w:r>
        <w:rPr>
          <w:b/>
        </w:rPr>
        <w:t xml:space="preserve">Yhteenveto</w:t>
      </w:r>
    </w:p>
    <w:p>
      <w:r>
        <w:t xml:space="preserve">Maksullinen pysäköinti North Beachin satamassa St Peter Portissa on askeleen lähempänä, kun Guernseyn kauppakamari antoi suunnitelmalle tukensa.</w:t>
      </w:r>
    </w:p>
    <w:p>
      <w:r>
        <w:rPr>
          <w:b/>
          <w:u w:val="single"/>
        </w:rPr>
        <w:t xml:space="preserve">Asiakirjan numero 9614</w:t>
      </w:r>
    </w:p>
    <w:p>
      <w:r>
        <w:t xml:space="preserve">Whitesandsin tulvaohjelman tutkinta kesällä</w:t>
      </w:r>
    </w:p>
    <w:p>
      <w:r>
        <w:t xml:space="preserve">Ennakkokokous on tarkoitus pitää parin seuraavan kuukauden aikana. Vastustajille on kerrottu, että koko kuuleminen hankkeesta voisi tapahtua heinä- tai elokuussa. Skotlannin hallitus suostui hyväksymään julkisen tutkinnan, jotta kiistanalaisia tosiseikkoja voitaisiin tarkastella ulkopuolisessa ja riippumattomassa prosessissa. Dumfries and Gallowayn neuvoston hallinto on sanonut uskovansa, että hanke tarjoaisi oikeanlaisen tulvasuojelun ja edistäisi uudistumista. Vastustajat ovat kuitenkin ilmaisseet huolensa kustannuksista, vaikutuksesta jokirannanäkymiin ja pysäköintipaikoista. Valtuutetut ovat aiemmin kuulleet, että kuulemisen ja päätöksen tekemisen kokonaisaikataulu voi kestää jopa kaksi vuotta. Neuvosto päättää, viedäänkö suunnitelmaa eteenpäin, muutetaanko sitä vai hylätäänkö se kokonaan. Aiheeseen liittyvät Internet-linkit Dumfries and Galloway Council (Dumfries and Gallowayn neuvosto)</w:t>
      </w:r>
    </w:p>
    <w:p>
      <w:r>
        <w:rPr>
          <w:b/>
        </w:rPr>
        <w:t xml:space="preserve">Yhteenveto</w:t>
      </w:r>
    </w:p>
    <w:p>
      <w:r>
        <w:t xml:space="preserve">Dumfriesissa sijaitsevan Whitesands-joen 25 miljoonan punnan tulvasuojeluohjelmaa koskeva suunniteltu julkinen tutkimus voidaan järjestää kesän loppuun mennessä.</w:t>
      </w:r>
    </w:p>
    <w:p>
      <w:r>
        <w:rPr>
          <w:b/>
          <w:u w:val="single"/>
        </w:rPr>
        <w:t xml:space="preserve">Asiakirjan numero 9615</w:t>
      </w:r>
    </w:p>
    <w:p>
      <w:r>
        <w:t xml:space="preserve">Tärkeimmät 48 tuntia Ebbw Valen 350 miljoonan punnan Circuit of Wales -suunnitelmaa varten.</w:t>
      </w:r>
    </w:p>
    <w:p>
      <w:r>
        <w:t xml:space="preserve">Ebbw Valen radan toivottiin tuovan tuhansia pyöräilyfaneja MotoGP:n kaltaisiin moottoriurheilutapahtumiin. Vakuutusjätti Aviva on rahoittaja, ja Walesin hallitukselta on pyydetty noin 30 miljoonan punnan lainaa. Walesin hallitus sanoi, että päätöstä ei ole tehty. Tiedottaja lisäsi: "Olemme tähän mennessä myöntäneet 2 miljoonaa puntaa avustusta Circuit of Wales -hankkeen kehittämiseen Blaenau Gwentissä. "Mahdollinen muu Walesin hallituksen tuki edellyttää, että yritys saa hankkeelle asianmukaisen ja toteuttamiskelpoisen rahoituspaketin."</w:t>
      </w:r>
    </w:p>
    <w:p>
      <w:r>
        <w:rPr>
          <w:b/>
        </w:rPr>
        <w:t xml:space="preserve">Yhteenveto</w:t>
      </w:r>
    </w:p>
    <w:p>
      <w:r>
        <w:t xml:space="preserve">Ehdotettu 350 miljoonan punnan arvoinen Circuit of Wales -hanke, joka olisi tuonut 6000 työpaikkaa Etelä-Walesiin, voi kaatua, jos sopimusta ei saada aikaan seuraavan 48 tunnin aikana.</w:t>
      </w:r>
    </w:p>
    <w:p>
      <w:r>
        <w:rPr>
          <w:b/>
          <w:u w:val="single"/>
        </w:rPr>
        <w:t xml:space="preserve">Asiakirjan numero 9616</w:t>
      </w:r>
    </w:p>
    <w:p>
      <w:r>
        <w:t xml:space="preserve">Han Solon "räjäyttäjä" huutaa 550 000 dollaria New Yorkissa.</w:t>
      </w:r>
    </w:p>
    <w:p>
      <w:r>
        <w:t xml:space="preserve">Pääosin puusta valmistettu ase oli aiemmin ollut yli 30 vuotta elokuvan taiteellisen johtajan James Schoppen hallussa. Se myytiin kalliimmalla kuin Mark Hamillin kahdessa ensimmäisessä Star Wars -elokuvassa käyttämä valosapeli, josta maksettiin 450 000 dollaria. Schoppe oli ehdolla Oscar-palkinnon saajaksi elokuvan parissa tekemästään työstä. Hän laittoi huutokaupattavaksi noin 40 muuta esinettä, muun muassa ewok-kirveen ja Jabba the Huttin aluksen piirustukset. Ewok-kirveestä maksettiin 11 250 dollaria ja toisesta blaster-rekvisiitasta 90 624 dollaria, Julien's Auctions kertoi. Kallein Star Wars -muistoesine oli useissa Star Wars -elokuvissa käytetty R2-D2-droidi. Siitä maksettiin 2,76 miljoonaa dollaria Los Angelesissa viime vuonna.</w:t>
      </w:r>
    </w:p>
    <w:p>
      <w:r>
        <w:rPr>
          <w:b/>
        </w:rPr>
        <w:t xml:space="preserve">Yhteenveto</w:t>
      </w:r>
    </w:p>
    <w:p>
      <w:r>
        <w:t xml:space="preserve">Harrison Fordin roolihahmon Han Solon Jedin paluu -elokuvassa käyttämä "blaster" on myyty New Yorkin huutokaupassa 550 000 dollarilla (415 000 punnalla).</w:t>
      </w:r>
    </w:p>
    <w:p>
      <w:r>
        <w:rPr>
          <w:b/>
          <w:u w:val="single"/>
        </w:rPr>
        <w:t xml:space="preserve">Asiakirjan numero 9617</w:t>
      </w:r>
    </w:p>
    <w:p>
      <w:r>
        <w:t xml:space="preserve">Ennätykselliset väkijoukot Euroopan suurimmassa Eid-juhlassa</w:t>
      </w:r>
    </w:p>
    <w:p>
      <w:r>
        <w:t xml:space="preserve">Seitsemättä kertaa järjestettävä Celebrate Eid -tapahtuma on islamin pyhän paastokuukauden, ramadanin, loppu. Birminghamissa järjestettävän valtavan juhlan järjestää Green Lane Masjid and Community Centre (GLMCC), ja siihen kuuluu maailmanlaajuisia herkkuja, basaari ja tivoli. Eid al-Fitr, joka tarkoittaa "paaston katkaisemisen juhlaa", on uskonnollinen juhlapäivä, jolloin muslimit kiittävät Allahia ja vaihtavat pieniä lahjoja ja kortteja. Birminghamin tapahtuman tiedottaja sanoi: "Olemme kaikki häkeltyneitä siitä, että niin monet ihmiset eri uskontokunnista ja eri puolilta maailmaa ovat matkustaneet Birminghamiin tämän vuoden Celebrate Eid -tapahtumaan."</w:t>
      </w:r>
    </w:p>
    <w:p>
      <w:r>
        <w:rPr>
          <w:b/>
        </w:rPr>
        <w:t xml:space="preserve">Yhteenveto</w:t>
      </w:r>
    </w:p>
    <w:p>
      <w:r>
        <w:t xml:space="preserve">Miljoonat muslimit ympäri maailmaa juhlivat Eidiä, ja Birminghamissa järjestetään Euroopan suurin tapahtuma, jossa yli 140 000 ihmistä kokoontuu Small Heath Parkiin.</w:t>
      </w:r>
    </w:p>
    <w:p>
      <w:r>
        <w:rPr>
          <w:b/>
          <w:u w:val="single"/>
        </w:rPr>
        <w:t xml:space="preserve">Asiakirjan numero 9618</w:t>
      </w:r>
    </w:p>
    <w:p>
      <w:r>
        <w:t xml:space="preserve">Miehen ruumis löydetty Cheltenhamin järvestä</w:t>
      </w:r>
    </w:p>
    <w:p>
      <w:r>
        <w:t xml:space="preserve">Poliisit kutsuttiin Pittville Parkiin Evesham Roadilla torstaina noin klo 10:30 GMT, kun he saivat ilmoituksen vedessä olevasta ruumiista, poliisi kertoi. Kuolemaa käsitellään "selittämättömänä", Gloucestershiren poliisi lisäsi. Kaupungin keskustan pohjoispuolella sijaitsevassa Pittville Parkissa sijaitsee I-luokan rakennus, jonka omistaa ja jota hallinnoi Cheltenham Borough Council.</w:t>
      </w:r>
    </w:p>
    <w:p>
      <w:r>
        <w:rPr>
          <w:b/>
        </w:rPr>
        <w:t xml:space="preserve">Yhteenveto</w:t>
      </w:r>
    </w:p>
    <w:p>
      <w:r>
        <w:t xml:space="preserve">Miehen ruumis on löydetty Cheltenhamin puistossa sijaitsevasta järvestä.</w:t>
      </w:r>
    </w:p>
    <w:p>
      <w:r>
        <w:rPr>
          <w:b/>
          <w:u w:val="single"/>
        </w:rPr>
        <w:t xml:space="preserve">Asiakirjan numero 9619</w:t>
      </w:r>
    </w:p>
    <w:p>
      <w:r>
        <w:t xml:space="preserve">Suffolkin erityiskonstaapelit voisivat saada alennusta kunnallisverosta.</w:t>
      </w:r>
    </w:p>
    <w:p>
      <w:r>
        <w:t xml:space="preserve">Poliisipäällikkö Tim Passmore sanoi, että poliisivoimat saattaisivat myös hakea poliisin avuksi erikoiskonstaapeleita, joilla on erikoisosaamista esimerkiksi rahoituksen ja tietojenkäsittelyn aloilta. Hän toivoo voivansa lisätä poliisin kanssa työskentelevien vapaaehtoisten poliisien määrää noin 280:sta 350:een. Hän sanoi kuulevansa suunnitelmista laajasti seuraavien 10 kuukauden aikana. Passmore sanoi, ettei mikään ole vielä kiveen hakattu ja että hän aikoo pyytää neuvoja poliisipäälliköltä. Hän sanoi, että erikoisjoukkojen veronalennus on "ajatus, jolla yritetään antaa heille kannustin". Passmore sanoi, että kirjanpitäjinä ja tietotekniikan työntekijöinä työskentelevät erityiskonstaapelit voivat ehkä auttaa poliisia aloilla, jotka vaativat syvällistä tietämystä - kuten Internet-rikollisuuden kasvavissa ongelmissa.</w:t>
      </w:r>
    </w:p>
    <w:p>
      <w:r>
        <w:rPr>
          <w:b/>
        </w:rPr>
        <w:t xml:space="preserve">Yhteenveto</w:t>
      </w:r>
    </w:p>
    <w:p>
      <w:r>
        <w:t xml:space="preserve">Suffolkin erityispoliiseille voitaisiin myöntää alennusta kunnallisverosta, kun piirikunnan poliisi- ja rikoskomissaari (PCC) pyrkii lisäämään poliisien määrää.</w:t>
      </w:r>
    </w:p>
    <w:p>
      <w:r>
        <w:rPr>
          <w:b/>
          <w:u w:val="single"/>
        </w:rPr>
        <w:t xml:space="preserve">Asiakirjan numero 9620</w:t>
      </w:r>
    </w:p>
    <w:p>
      <w:r>
        <w:t xml:space="preserve">Taoiseach Enda Kenny tapaa paavi Franciscuksen Vatikaanissa</w:t>
      </w:r>
    </w:p>
    <w:p>
      <w:r>
        <w:t xml:space="preserve">Päivämäärä on sovittu ensi maanantaiksi 28. marraskuuta klo 10.00 paikallista aikaa Apostolisessa palatsissa. Kenny toivottaa henkilökohtaisesti tervetulleeksi paavi Franciscuksen päätöksen järjestää perheiden maailmankokous Dublinissa Irlannin tasavallassa elokuussa 2018. Se tapahtuu ennen spekulaatioita siitä, että paavi vierailee Irlannissa tuolloin.</w:t>
      </w:r>
    </w:p>
    <w:p>
      <w:r>
        <w:rPr>
          <w:b/>
        </w:rPr>
        <w:t xml:space="preserve">Yhteenveto</w:t>
      </w:r>
    </w:p>
    <w:p>
      <w:r>
        <w:t xml:space="preserve">Taoiseach (Irlannin pääministeri) Enda Kenny tapaa paavi Franciscuksen Vatikaanissa.</w:t>
      </w:r>
    </w:p>
    <w:p>
      <w:r>
        <w:rPr>
          <w:b/>
          <w:u w:val="single"/>
        </w:rPr>
        <w:t xml:space="preserve">Asiakirjan numero 9621</w:t>
      </w:r>
    </w:p>
    <w:p>
      <w:r>
        <w:t xml:space="preserve">Shellin Brent Alphan laskeutumiskontti lasketaan merenpohjaan</w:t>
      </w:r>
    </w:p>
    <w:p>
      <w:r>
        <w:t xml:space="preserve">Konttia, jonka sisällä oli putken osia, oltiin siirtämässä laivaan Shellin Brent Alpha -laitokselta sunnuntaina. Käytössä olleeseen nosturiin tuli mekaaninen vika. Konttia pidettiin aluksi 20 jalkaa veden alla, mutta se oli edelleen kiinni nosturissa, mutta oli pelättävissä, että se voisi vahingoittaa olemassa olevia putkia. Shell sanoi, että se nostettaisiin "aikanaan" takaisin, mutta se oli sijoitettu 140 metrin syvyyteen, jotta se pysyisi turvassa. Brent Alpha sijaitsee 115 meripeninkulman päässä Shetlandista. Tapahtumasta on ilmoitettu Health and Safety Executivelle (HSE). Kukaan ei loukkaantunut.</w:t>
      </w:r>
    </w:p>
    <w:p>
      <w:r>
        <w:rPr>
          <w:b/>
        </w:rPr>
        <w:t xml:space="preserve">Yhteenveto</w:t>
      </w:r>
    </w:p>
    <w:p>
      <w:r>
        <w:t xml:space="preserve">Pohjanmeren lauttalaiturilta mereen pudonnut kontti on laskettu merenpohjaan turvallisuussyistä.</w:t>
      </w:r>
    </w:p>
    <w:p>
      <w:r>
        <w:rPr>
          <w:b/>
          <w:u w:val="single"/>
        </w:rPr>
        <w:t xml:space="preserve">Asiakirjan numero 9622</w:t>
      </w:r>
    </w:p>
    <w:p>
      <w:r>
        <w:t xml:space="preserve">Kymmenen sairaalassa pubin ammoniakkikohtauksen jälkeen Leicesterissä</w:t>
      </w:r>
    </w:p>
    <w:p>
      <w:r>
        <w:t xml:space="preserve">Poliisi kutsuttiin The Cricketers -ravintolaan, Grace Roadille, Aylestoneen, hieman puolenyön jälkeen sunnuntaina, kun ilmoitettiin, että pesäpallomailoja oli käytetty. Kymmenen asianosaista vietiin Leicesterin kuninkaalliseen sairaalaan "tarkastettavaksi kemikaaleihin liittyvien vammojen varalta". Viisi ihmistä on pidätetty, heidän joukossaan 15-vuotias poika. Myös 29-vuotiasta naista sekä 22-, 43- ja 53-vuotiaita miehiä kuulustellaan. Seuraa BBC East Midlandsia Facebookissa, Twitterissä tai Instagramissa. Lähetä juttuideoita osoitteeseen eastmidsnews@bbc.co.uk.</w:t>
      </w:r>
    </w:p>
    <w:p>
      <w:r>
        <w:rPr>
          <w:b/>
        </w:rPr>
        <w:t xml:space="preserve">Yhteenveto</w:t>
      </w:r>
    </w:p>
    <w:p>
      <w:r>
        <w:t xml:space="preserve">Kymmenen ihmistä, heidän joukossaan kolme poliisia, vietiin sairaalaan epäillyn ammoniakkihyökkäyksen jälkeen pubissa Leicesterissä.</w:t>
      </w:r>
    </w:p>
    <w:p>
      <w:r>
        <w:rPr>
          <w:b/>
          <w:u w:val="single"/>
        </w:rPr>
        <w:t xml:space="preserve">Asiakirjan numero 9623</w:t>
      </w:r>
    </w:p>
    <w:p>
      <w:r>
        <w:t xml:space="preserve">Southern Cross toivoo pelastavansa yrityksen tappioista huolimatta</w:t>
      </w:r>
    </w:p>
    <w:p>
      <w:r>
        <w:t xml:space="preserve">Southern Crossilla ei ole enää varaa maksaa täyttä vuokraa 750 kodistaan, ja se jatkaa neuvotteluja vuokranantajiensa kanssa vuokranalennuksesta. Darlingtonissa sijaitseva yritys sanoi, että jos sopimukseen päästäisiin, se avaisi sille mahdollisuuden hakea 100 miljoonaa puntaa uutta rahoitusta. Tappio tuli sen jälkeen, kun se oli joutunut alentamaan sijoitustensa arvoa. Southern Crossin hoitokodeissa on yhteensä 31 000 asukasta. Yrityksellä on hoitokoteja eri puolilla Englantia, Walesia ja Pohjois-Irlantia. Skotlannissa sillä on laitoksia Aberdeenshiressä, Angusissa, Argyll and Butessa, Highlands and Islandsissa ja Lothianissa.</w:t>
      </w:r>
    </w:p>
    <w:p>
      <w:r>
        <w:rPr>
          <w:b/>
        </w:rPr>
        <w:t xml:space="preserve">Yhteenveto</w:t>
      </w:r>
    </w:p>
    <w:p>
      <w:r>
        <w:t xml:space="preserve">Vaikeuksissa oleva hoivakotien ylläpitäjä Southern Cross on sanonut, että sillä on "kohtuulliset" mahdollisuudet turvata tulevaisuutensa, vaikka se ilmoitti 311 miljoonan punnan tappiollisesta puolivuotiskaudesta.</w:t>
      </w:r>
    </w:p>
    <w:p>
      <w:r>
        <w:rPr>
          <w:b/>
          <w:u w:val="single"/>
        </w:rPr>
        <w:t xml:space="preserve">Asiakirjan numero 9624</w:t>
      </w:r>
    </w:p>
    <w:p>
      <w:r>
        <w:t xml:space="preserve">Edinburghin yliopiston fossiilisten polttoaineiden miehitys päättyy</w:t>
      </w:r>
    </w:p>
    <w:p>
      <w:r>
        <w:t xml:space="preserve">Noin 30 ihmistä osoitti mieltään sen vuoksi, että laitos "ei ole sitoutunut" luopumaan fossiilisista polttoaineista. Kaksi miestä pidätettiin vartijan ja opiskelijan välisen riidan jälkeen torstaina. People and Planet -yhdistyksen opiskelijat sanoivat vievänsä kampanjansa kaduille, koska he eivät enää tunteneet oloaan turvalliseksi rakennuksessa.</w:t>
      </w:r>
    </w:p>
    <w:p>
      <w:r>
        <w:rPr>
          <w:b/>
        </w:rPr>
        <w:t xml:space="preserve">Yhteenveto</w:t>
      </w:r>
    </w:p>
    <w:p>
      <w:r>
        <w:t xml:space="preserve">Edinburghin yliopiston Chambers Streetillä sijaitsevan rakennuksen opiskelijamiehitys on päättynyt 10 päivän jälkeen.</w:t>
      </w:r>
    </w:p>
    <w:p>
      <w:r>
        <w:rPr>
          <w:b/>
          <w:u w:val="single"/>
        </w:rPr>
        <w:t xml:space="preserve">Asiakirjan numero 9625</w:t>
      </w:r>
    </w:p>
    <w:p>
      <w:r>
        <w:t xml:space="preserve">The Stranglers ja The Wonder Stuff tuovat Loopallun päätökseen</w:t>
      </w:r>
    </w:p>
    <w:p>
      <w:r>
        <w:t xml:space="preserve">Perjantain avajaispäivänä esiintyivät Fatherson ja Feeder. Lauantai-iltana The Wonder Stuff esiintyi ennen kuin musiikkiveteraanit The Stranglers päätti festivaalin. The Stranglers avasi settinsä Tankilla ja päätti No More Heroesilla. Loopallu - Ullapool takaperin - vetää luoteis-Highlandsissa sijaitsevaan kaupunkiin useita tuhansia ihmisiä.</w:t>
      </w:r>
    </w:p>
    <w:p>
      <w:r>
        <w:rPr>
          <w:b/>
        </w:rPr>
        <w:t xml:space="preserve">Yhteenveto</w:t>
      </w:r>
    </w:p>
    <w:p>
      <w:r>
        <w:t xml:space="preserve">Loopallu-musiikkifestivaali Ullapoolissa on päättynyt toiseksi vuodeksi.</w:t>
      </w:r>
    </w:p>
    <w:p>
      <w:r>
        <w:rPr>
          <w:b/>
          <w:u w:val="single"/>
        </w:rPr>
        <w:t xml:space="preserve">Asiakirjan numero 9626</w:t>
      </w:r>
    </w:p>
    <w:p>
      <w:r>
        <w:t xml:space="preserve">Roseneathin asunnottomien keskus Jerseyssä saa 90 000 puntaa lisärahoitusta.</w:t>
      </w:r>
    </w:p>
    <w:p>
      <w:r>
        <w:t xml:space="preserve">St Helierissä sijaitseva Roseneath Trust tarjoaa majoitusta ja aterioita enintään 30 miehelle ja naiselle kerrallaan. Rahoitus tulee Lloyds TSB Foundationilta, joka on lahjoittanut hyväntekeväisyysjärjestöille yli 11 miljoonaa puntaa 1980-luvun puolivälistä lähtien. Roseneath tarjoaa majapaikan haavoittuvassa asemassa oleville aikuisille 18-vuotiaista alkaen, ja se tekee tiivistä yhteistyötä Jerseyn sosiaaliviranomaisten ja ehdonalaisvalvontaviranomaisten kanssa.</w:t>
      </w:r>
    </w:p>
    <w:p>
      <w:r>
        <w:rPr>
          <w:b/>
        </w:rPr>
        <w:t xml:space="preserve">Yhteenveto</w:t>
      </w:r>
    </w:p>
    <w:p>
      <w:r>
        <w:t xml:space="preserve">Asunnottomille tarkoitettua keskusta ylläpitävä jerseyläinen hyväntekeväisyysjärjestö on saanut 90 000 punnan avustuksen laitoksen ylläpitämiseen.</w:t>
      </w:r>
    </w:p>
    <w:p>
      <w:r>
        <w:rPr>
          <w:b/>
          <w:u w:val="single"/>
        </w:rPr>
        <w:t xml:space="preserve">Asiakirjan numero 9627</w:t>
      </w:r>
    </w:p>
    <w:p>
      <w:r>
        <w:t xml:space="preserve">Neuvoston veronkorotukset vahvistetaan talousarviokokouksissa</w:t>
      </w:r>
    </w:p>
    <w:p>
      <w:r>
        <w:t xml:space="preserve">Perthin ja Kinrossin sekä Stirlingin kaupunginvaltuustot ovat hyväksyneet 4 prosentin korotukset kunnallisveroon, kun taas Dundee ja Angus nostavat kunnallisveroa 3 prosenttia. Päätökset kunnallisveron korotuksista tehtiin tämän viikon budjettikokouksissa. Falkirkin valtuusto pitää budjettikokouksensa keskiviikkona, kun taas Clackmannanshiren valtuusto ei ole vielä päättänyt kokouksensa ajankohtaa.</w:t>
      </w:r>
    </w:p>
    <w:p>
      <w:r>
        <w:rPr>
          <w:b/>
        </w:rPr>
        <w:t xml:space="preserve">Yhteenveto</w:t>
      </w:r>
    </w:p>
    <w:p>
      <w:r>
        <w:t xml:space="preserve">Neljä Taysiden ja Keski-Skotlannin neuvostoa on vahvistanut tulevan varainhoitovuoden talousarvionsa.</w:t>
      </w:r>
    </w:p>
    <w:p>
      <w:r>
        <w:rPr>
          <w:b/>
          <w:u w:val="single"/>
        </w:rPr>
        <w:t xml:space="preserve">Asiakirjan numero 9628</w:t>
      </w:r>
    </w:p>
    <w:p>
      <w:r>
        <w:t xml:space="preserve">St Annesin laiturilla etsitään meressä kadonneita teini-ikäisiä.</w:t>
      </w:r>
    </w:p>
    <w:p>
      <w:r>
        <w:t xml:space="preserve">Rannikkovartiosto, RNLI ja poliisi kutsuttiin paikalle lauantaina hieman ennen kello 19:00 BST, kun ilmoitettiin, että kolme nuorta oli vaikeuksissa vedessä lähellä St Annesin laituria. Yksi 15-vuotias poika onnistui uimaan rantaan, ja häntä hoidettiin epäillyn hypotermian vuoksi. Mutta 16-vuotias poika ja 18-vuotias mies, joiden molempien uskotaan olevan kotoisin Dewsburystä Länsi-Yorkshirestä, ovat edelleen kateissa. Lancashiren poliisi sanoi twiitissä: "HM Coastguard ja RNLI johtavat etsintöjä heidän löytämisekseen".</w:t>
      </w:r>
    </w:p>
    <w:p>
      <w:r>
        <w:rPr>
          <w:b/>
        </w:rPr>
        <w:t xml:space="preserve">Yhteenveto</w:t>
      </w:r>
    </w:p>
    <w:p>
      <w:r>
        <w:t xml:space="preserve">Pelastajat etsivät kahta teini-ikäistä, jotka nähtiin viimeksi meressä lähellä Lytham St Annesia Lancashiressa.</w:t>
      </w:r>
    </w:p>
    <w:p>
      <w:r>
        <w:rPr>
          <w:b/>
          <w:u w:val="single"/>
        </w:rPr>
        <w:t xml:space="preserve">Asiakirjan numero 9629</w:t>
      </w:r>
    </w:p>
    <w:p>
      <w:r>
        <w:t xml:space="preserve">Brown aloittaa vaalien lähtölaskennan</w:t>
      </w:r>
    </w:p>
    <w:p>
      <w:r>
        <w:t xml:space="preserve">Dave HowardNewsbeatin politiikan toimittaja RIKOLLISUUS JA NUORET Vanhemmille tulee uusia testejä, jos heidän lapsensa saavat Asboja, ja poliisi aikoo pysäyttää ja tutkia ihmisiä vähemmällä paperityöllä. Kouluihin tulee lakisääteinen takuu standardeista ja lupaus siitä, että jokainen oppilas saa vähintään vuoden seksuaaliopetusta. Monet näistä toimista eivät koske Skotlantia tai Pohjois-Irlantia. Tietokoneet ja teknologia Yli 12-vuotiaille suunnatuille videopeleille tulee pakolliset ikäluokitukset, ja yhä useammat ihmiset siirtyvät käyttämään digitaalista radiota. Laajakaistaveroa, jolla kattavuuden parantaminen maksettaisiin, ei kuitenkaan mainita. Siitä on odotettavissa lisää ensi vuonna. PANKKI Pankit saavat uusia sääntöjä, joiden mukaan ne voivat periä rahaa takaisin, jos pankkiirit saavat liikaa palkkaa tai bonuksia. Myös ne luottokorttisekit, joita joskus saa postissa, halusi niitä pyytää tai ei, halutaan kieltää. Toisaalla he haluavat panna täytäntöön lupauksensa puolittaa hallituksen velkaantuminen neljässä vuodessa. Kuningattaren puhe: Katso, mitä hallitus ilmoitti lakiehdotus kerrallaan</w:t>
      </w:r>
    </w:p>
    <w:p>
      <w:r>
        <w:rPr>
          <w:b/>
        </w:rPr>
        <w:t xml:space="preserve">Yhteenveto</w:t>
      </w:r>
    </w:p>
    <w:p>
      <w:r>
        <w:t xml:space="preserve">Kuningattaren vuosittaisessa puheessa hänen majesteettinsa lukee uudet lait, jotka hallitus haluaa säätää. Gordon Brownia on kuitenkin syytetty siitä, että hän käyttää sitä vaalikampanjansa käynnistämiseen. Mitä toimenpiteitä puheessa ilmoitettiin ja miten ne vaikuttavat sinuun?</w:t>
      </w:r>
    </w:p>
    <w:p>
      <w:r>
        <w:rPr>
          <w:b/>
          <w:u w:val="single"/>
        </w:rPr>
        <w:t xml:space="preserve">Asiakirjan numero 9630</w:t>
      </w:r>
    </w:p>
    <w:p>
      <w:r>
        <w:t xml:space="preserve">Robin Hoodin on määrä olla Nottinghamin linnan keskipisteenä.</w:t>
      </w:r>
    </w:p>
    <w:p>
      <w:r>
        <w:t xml:space="preserve">Taru tuo kaupunkiin turisteja ympäri maailmaa, mutta monet pettyivät nähdessään linnan ja vain vähän mainintoja Robin Hoodista. Nottinghamin kaupunginvaltuusto sanoi, että se vastaa yleisön palautteeseen luomalla "ikimuistoisen Robin Hood -kokemuksen". Töiden odotetaan alkavan ensi vuonna, ja nähtävyys avataan vuonna 2020. 24 miljoonan punnan hanke on ollut käynnissä vuodesta 2013 lähtien, mutta kaupunginvaltuusto on ilmoittanut lisätietoja siitä, miten se aikoo luoda "maailmanluokan vierailukohteen". Suunnitelmissa on mm: Mistä Nottinghamin linnan 24 miljoonaa puntaa tulee?</w:t>
      </w:r>
    </w:p>
    <w:p>
      <w:r>
        <w:rPr>
          <w:b/>
        </w:rPr>
        <w:t xml:space="preserve">Yhteenveto</w:t>
      </w:r>
    </w:p>
    <w:p>
      <w:r>
        <w:t xml:space="preserve">Robin Hoodista tulee Nottinghamin linnan miljoonia puntia maksavan muutostyön keskipiste, kertoo neuvosto.</w:t>
      </w:r>
    </w:p>
    <w:p>
      <w:r>
        <w:rPr>
          <w:b/>
          <w:u w:val="single"/>
        </w:rPr>
        <w:t xml:space="preserve">Asiakirjan numero 9631</w:t>
      </w:r>
    </w:p>
    <w:p>
      <w:r>
        <w:t xml:space="preserve">E. coli -löydös sulkee Swansean sydänsimpukan vuoteet Burry Inletissä.</w:t>
      </w:r>
    </w:p>
    <w:p>
      <w:r>
        <w:t xml:space="preserve">Burry Inletin kaakkoispuolisen simpukkapohjan tuotantoalueiden väliaikainen sulkeminen on määrätty. Swansean valtuuston päätös perustuu Food Standards Agency Walesin ja Centre for Environment Fisheries and Aqua Science -laitoksen neuvoihin. Neuvoston mukaan rannat pysyvät auki ja vedet ovat turvallisia uida. Neuvoston elintarvike- ja turvallisuuspäällikkö Ann Rodway sanoi: "Me kaikki haluaisimme, että uoma avattaisiin uudelleen mahdollisimman pian. Sillä välin meidän on ensisijaisesti suojeltava kansanterveyttä. "Rannan käyttäjille ei ole terveysriskiä, mutta he eivät saa kerätä tai syödä sydänsimpukoita."</w:t>
      </w:r>
    </w:p>
    <w:p>
      <w:r>
        <w:rPr>
          <w:b/>
        </w:rPr>
        <w:t xml:space="preserve">Yhteenveto</w:t>
      </w:r>
    </w:p>
    <w:p>
      <w:r>
        <w:t xml:space="preserve">Swansean sydänsimpukan sänky on suljettu, koska simpukkanäytteistä on löydetty normaalia korkeampia E. coli -bakteeripitoisuuksia.</w:t>
      </w:r>
    </w:p>
    <w:p>
      <w:r>
        <w:rPr>
          <w:b/>
          <w:u w:val="single"/>
        </w:rPr>
        <w:t xml:space="preserve">Asiakirjan numero 9632</w:t>
      </w:r>
    </w:p>
    <w:p>
      <w:r>
        <w:t xml:space="preserve">Teini-ikäinen pyöräilijä kuoli Morayn onnettomuudessa</w:t>
      </w:r>
    </w:p>
    <w:p>
      <w:r>
        <w:t xml:space="preserve">Skotlannin poliisin mukaan 16-vuotias poika kuoli onnettomuuspaikalla, jossa valkoinen Volkswagen Golf oli osallisena B9010 Forres to Kellas Roadilla. Forresin ja Elginin välinen tie suljettiin sunnuntaina hieman kello 11:00 jälkeen tapahtuneen törmäyksen jälkeen. Pojan perheelle on ilmoitettu asiasta. Kukaan autossa olleista ei loukkaantunut. Poliisit ovat kehottaneet kaikkia onnettomuuden nähneitä ottamaan yhteyttä.</w:t>
      </w:r>
    </w:p>
    <w:p>
      <w:r>
        <w:rPr>
          <w:b/>
        </w:rPr>
        <w:t xml:space="preserve">Yhteenveto</w:t>
      </w:r>
    </w:p>
    <w:p>
      <w:r>
        <w:t xml:space="preserve">Teini-ikäinen pyöräilijä on kuollut törmättyään henkilöauton kanssa pikkutiellä Morayssa.</w:t>
      </w:r>
    </w:p>
    <w:p>
      <w:r>
        <w:rPr>
          <w:b/>
          <w:u w:val="single"/>
        </w:rPr>
        <w:t xml:space="preserve">Asiakirjan numero 9633</w:t>
      </w:r>
    </w:p>
    <w:p>
      <w:r>
        <w:t xml:space="preserve">Jet2.com: Belfast Internationalissa 50 uutta työpaikkaa</w:t>
      </w:r>
    </w:p>
    <w:p>
      <w:r>
        <w:t xml:space="preserve">Se haluaa palkata noin 1 000 henkilöä, pääasiassa matkustamohenkilökuntaa, kahdeksalle lentoasemalle, joilta se liikennöi. Belfastin kansainvälisen lentoaseman lisäksi se lentää Birminghamin, East Midlandsin, Edinburghin, Glasgow'n, Leeds Bradfordin, Manchesterin ja Newcastlen lentoasemilta. Sen laivastossa on 63 lentokonetta, ja se liikennöi noin 220 kohteeseen.</w:t>
      </w:r>
    </w:p>
    <w:p>
      <w:r>
        <w:rPr>
          <w:b/>
        </w:rPr>
        <w:t xml:space="preserve">Yhteenveto</w:t>
      </w:r>
    </w:p>
    <w:p>
      <w:r>
        <w:t xml:space="preserve">Lentoyhtiö Jet2.com sanoo, että se luo jopa 50 uutta työpaikkaa Belfastiin osana koko Yhdistyneen kuningaskunnan laajuista laajentumista.</w:t>
      </w:r>
    </w:p>
    <w:p>
      <w:r>
        <w:rPr>
          <w:b/>
          <w:u w:val="single"/>
        </w:rPr>
        <w:t xml:space="preserve">Asiakirjan numero 9634</w:t>
      </w:r>
    </w:p>
    <w:p>
      <w:r>
        <w:t xml:space="preserve">Portlandin pyöräilijä kuoli sairaalassa autokolarin jälkeen</w:t>
      </w:r>
    </w:p>
    <w:p>
      <w:r>
        <w:t xml:space="preserve">Dorsetin Portlandista kotoisin oleva 70-vuotias mies loukkaantui Sweet Hill Lanella Southwellissä 4. elokuuta. Hänet kuljetettiin ilmakuljetuksella Southamptonin yleissairaalaan, jossa hän kuoli keskiviikkona, poliisi kertoi. Poliisit etsivät silminnäkijöitä törmäyksestä, joka tapahtui noin kello 13.45 BST ja jossa oli osallisena ruskea Ford Mondeo.</w:t>
      </w:r>
    </w:p>
    <w:p>
      <w:r>
        <w:rPr>
          <w:b/>
        </w:rPr>
        <w:t xml:space="preserve">Yhteenveto</w:t>
      </w:r>
    </w:p>
    <w:p>
      <w:r>
        <w:t xml:space="preserve">Pyöräilijä on kuollut sairaalassa 15 päivää sen jälkeen, kun hän oli joutunut törmäykseen auton kanssa.</w:t>
      </w:r>
    </w:p>
    <w:p>
      <w:r>
        <w:rPr>
          <w:b/>
          <w:u w:val="single"/>
        </w:rPr>
        <w:t xml:space="preserve">Asiakirjan numero 9635</w:t>
      </w:r>
    </w:p>
    <w:p>
      <w:r>
        <w:t xml:space="preserve">Aberdeen Donsiden täytevaalit: Keitä ehdokkaat ovat?</w:t>
      </w:r>
    </w:p>
    <w:p>
      <w:r>
        <w:t xml:space="preserve">Kilpailu, joka järjestetään torstaina 20. kesäkuuta, on seurausta SNP:n kansanedustajan Brian Adamin kuolemasta. Adam kuoli huhtikuun lopussa 64-vuotiaana taisteltuaan syöpää vastaan. Ehdokkaat ovat Holyroodin viidestä puolueesta, UKIP:stä, Kansallisesta rintamasta, Skotlannin demokraattisesta liitosta ja Skotlannin kristillisestä puolueesta. Ehdokkaiden täydellinen luettelo on seuraava;</w:t>
      </w:r>
    </w:p>
    <w:p>
      <w:r>
        <w:rPr>
          <w:b/>
        </w:rPr>
        <w:t xml:space="preserve">Yhteenveto</w:t>
      </w:r>
    </w:p>
    <w:p>
      <w:r>
        <w:t xml:space="preserve">Aberdeen Donsiden täytevaalit järjestetään torstaina 20. kesäkuuta, ja äänestyslipussa on yhdeksän ehdokasta.</w:t>
      </w:r>
    </w:p>
    <w:p>
      <w:r>
        <w:rPr>
          <w:b/>
          <w:u w:val="single"/>
        </w:rPr>
        <w:t xml:space="preserve">Asiakirjan numero 9636</w:t>
      </w:r>
    </w:p>
    <w:p>
      <w:r>
        <w:t xml:space="preserve">Puola protestoi: Kymmenettuhannet marssivat jälleen</w:t>
      </w:r>
    </w:p>
    <w:p>
      <w:r>
        <w:t xml:space="preserve">Mielenosoituksia järjestettiin Varsovassa ja noin 20 muussa Puolan kaupungissa. Laki ja oikeus -puolue voitti vaalit lokakuussa, ja se on sen jälkeen yrittänyt nimittää valitsemiaan tuomareita perustuslakituomioistuimeen. Kriitikot ovat huolissaan siitä, että hallitus yrittää karsia tuomioistuinta. Puola palaa konservatiivisille juurilleen Mielenosoitukset järjesti Demokratian puolustuskomitea -niminen ryhmä. Hallituksen vastustajat ovat tyytymättömiä hallituksen päätökseen vaihtaa viisi tuomaria maan korkeimman oikeuslaitoksen 15 tuomarista, jolla on valta estää lainsäädännön antaminen. Kansanedustajat ovat syyttäneet laki- ja oikeusministeriötä "hiipivästä vallankaappauksesta". Puolue hallitsee nyt parlamentin molempia kamareita ja presidentin virkaa.</w:t>
      </w:r>
    </w:p>
    <w:p>
      <w:r>
        <w:rPr>
          <w:b/>
        </w:rPr>
        <w:t xml:space="preserve">Yhteenveto</w:t>
      </w:r>
    </w:p>
    <w:p>
      <w:r>
        <w:t xml:space="preserve">Kymmenettuhannet ihmiset ovat osoittaneet mieltään Puolan uutta konservatiivihallitusta vastaan toisena viikonloppuna peräkkäin ja sanoneet puolustavansa perustuslakia.</w:t>
      </w:r>
    </w:p>
    <w:p>
      <w:r>
        <w:rPr>
          <w:b/>
          <w:u w:val="single"/>
        </w:rPr>
        <w:t xml:space="preserve">Asiakirjan numero 9637</w:t>
      </w:r>
    </w:p>
    <w:p>
      <w:r>
        <w:t xml:space="preserve">Tavallista kauneutta - Edwin Smithin vaikuttavia valokuvia</w:t>
      </w:r>
    </w:p>
    <w:p>
      <w:r>
        <w:t xml:space="preserve">Hän kuoli vuonna 1971 59-vuotiaana. Monet hänen tunnelmallisista kuvistaan ovat nyt esillä Lontoon Royal Institute of British Architectsissa, jossa on Edwin Smithin 60 000 negatiivin arkisto. Tutustu niiden tavanomaiseen kauneuteen yhdessä kuraattori Justine Sambrookin kanssa. Tavallinen kauneus: The Photography of Edwin Smith on esillä Lontoon keskustassa sijaitsevassa Royal Institute of British Architects -instituutissa 6. joulukuuta 2014 asti. Kaikkiin kuviin sovelletaan tekijänoikeutta - RIBA-kirjaston valokuvakokoelma. Musiikkia esittävät Dean Martin, Miles Davis, Jerry Keller ja Matt Monro. Valokuvaus Paul Kerley. Liittyy asiaan: Tavallinen kauneus: Edwin Smithin valokuvaus RIBA:ssa Saatat myös pitää tästä: Kuka oli maailman ensimmäinen junakatsoja? Villieläinten ihmeitä - otukset läheltä 1950-luvun lastenhoitajan katukuvat</w:t>
      </w:r>
    </w:p>
    <w:p>
      <w:r>
        <w:rPr>
          <w:b/>
        </w:rPr>
        <w:t xml:space="preserve">Yhteenveto</w:t>
      </w:r>
    </w:p>
    <w:p>
      <w:r>
        <w:t xml:space="preserve">Sir John Betjemanin ja Cecil Beatonin faniensa joukossa - valokuvaaja Edwin Smith onnistui 1950- ja 60-luvuilla vangitsemaan valon ja tekstuurin hienovaraisia kerroksia arkielämän kohtauksissa.</w:t>
      </w:r>
    </w:p>
    <w:p>
      <w:r>
        <w:rPr>
          <w:b/>
          <w:u w:val="single"/>
        </w:rPr>
        <w:t xml:space="preserve">Asiakirjan numero 9638</w:t>
      </w:r>
    </w:p>
    <w:p>
      <w:r>
        <w:t xml:space="preserve">Mitä Trumpin lappu länsimuurissa sitten sanoi?</w:t>
      </w:r>
    </w:p>
    <w:p>
      <w:r>
        <w:t xml:space="preserve">Monille se oli historiallinen ja koskettava hetki, jonka huipensi se, että presidentti kirjoitti muuriin viestin, kuten monet rukoilijat tekevät rukousten ja anomusten kanssa. Toisia kiinnosti kuitenkin enemmän se, mitä viestissä luki - ja internetissä spekuloitiin nopeasti sen tarkkaa sisältöä. Ja vaikka ne eivät todellakaan vastaa sitä, mitä lappuun oli kirjoitettu, ne herättävät varmasti muutamia hymyjä...</w:t>
      </w:r>
    </w:p>
    <w:p>
      <w:r>
        <w:rPr>
          <w:b/>
        </w:rPr>
        <w:t xml:space="preserve">Yhteenveto</w:t>
      </w:r>
    </w:p>
    <w:p>
      <w:r>
        <w:t xml:space="preserve">Donald Trumpista on tullut ensimmäinen Yhdysvaltain istuva presidentti, joka on vieraillut Länsimuurilla ja laskenut kätensä juutalaisuuden pyhimmälle rukouspaikalle.</w:t>
      </w:r>
    </w:p>
    <w:p>
      <w:r>
        <w:rPr>
          <w:b/>
          <w:u w:val="single"/>
        </w:rPr>
        <w:t xml:space="preserve">Asiakirjan numero 9639</w:t>
      </w:r>
    </w:p>
    <w:p>
      <w:r>
        <w:t xml:space="preserve">Lentäjä selviytyi kevytlentokoneen pakkolaskusta Bathin lähellä</w:t>
      </w:r>
    </w:p>
    <w:p>
      <w:r>
        <w:t xml:space="preserve">Dorsetin ja Wiltshiren palo- ja pelastuspalvelu kutsuttiin paikalle kello 13.20 GMT, kun lentokoneen ilmoitettiin pudonneen Norton St Phillipin lähellä Bathin lähellä. Sen vahvistettiin syöksyneen maahan ja laskeutuneen katolleen. Sekä lentäjä että matkustaja olivat "ulkona koneesta ja kävelivät ympäriinsä" ennen miehistön saapumista, palokunta kertoi. Kumpikaan ei tarvinnut sairaanhoitoa, mutta pelastuspalveluiden mukaan kumpikaan "pääsi onnekkaasti pakoon". Miehistöt pystyivät auttamaan lentokoneen oikealle sen katolta. Lentäjää ei ole tunnistettu.</w:t>
      </w:r>
    </w:p>
    <w:p>
      <w:r>
        <w:rPr>
          <w:b/>
        </w:rPr>
        <w:t xml:space="preserve">Yhteenveto</w:t>
      </w:r>
    </w:p>
    <w:p>
      <w:r>
        <w:t xml:space="preserve">Lentäjä ja hänen matkustajansa selvisivät hengissä, kun kevyt lentokone syöksyi maahan ja päätyi katolleen, kertoi palokunta.</w:t>
      </w:r>
    </w:p>
    <w:p>
      <w:r>
        <w:rPr>
          <w:b/>
          <w:u w:val="single"/>
        </w:rPr>
        <w:t xml:space="preserve">Asiakirjan numero 9640</w:t>
      </w:r>
    </w:p>
    <w:p>
      <w:r>
        <w:t xml:space="preserve">Kaksi kuljettajaa ajoi ylinopeutta lähes 120 km/h Alnessin lähellä</w:t>
      </w:r>
    </w:p>
    <w:p>
      <w:r>
        <w:t xml:space="preserve">Poliisin mukaan 24-vuotiaan naisen väitetään ajaneen nopeudella 119 km/h ja 34-vuotiaan miehen 116 km/h tiellä B817 23. heinäkuuta. Asiasta on määrä toimittaa raportti syyttäjälle. Ylikonstaapeli Ewan Calder sanoi, että epäsopivalla nopeudella ajaminen vaarantaa "viattomat kansalaiset". Hän sanoi: "Näin suurilla nopeuksilla tapahtuvan törmäyksen seuraukset olisivat katastrofaaliset, ja perheet ja ystävät jäisivät ilman rakkaitaan."</w:t>
      </w:r>
    </w:p>
    <w:p>
      <w:r>
        <w:rPr>
          <w:b/>
        </w:rPr>
        <w:t xml:space="preserve">Yhteenveto</w:t>
      </w:r>
    </w:p>
    <w:p>
      <w:r>
        <w:t xml:space="preserve">Kahta henkilöä on syytteeseen sen jälkeen, kun heidän havaittiin ajaneen autoja lähes 120 km/h maaseututiellä lähellä Alnessia pääsiäis-Rossissa.</w:t>
      </w:r>
    </w:p>
    <w:p>
      <w:r>
        <w:rPr>
          <w:b/>
          <w:u w:val="single"/>
        </w:rPr>
        <w:t xml:space="preserve">Asiakirjan numero 9641</w:t>
      </w:r>
    </w:p>
    <w:p>
      <w:r>
        <w:t xml:space="preserve">Kirby Muxloen talopalossa kuolleet kaksi ihmistä nimettyinä</w:t>
      </w:r>
    </w:p>
    <w:p>
      <w:r>
        <w:t xml:space="preserve">Malcolm George Nokes, 89, ja Margaret Ann Nokes, 86, kuolivat, kun Kirby Muxloen Kirby Muxloessa, Leicestershiressä, sijaitseva Church Roadilla sijaitseva kiinteistö syttyi tuleen. Pariskunta kuoli tapahtumapaikalla varhain perjantaiaamuna. Leicestershiren palo- ja pelastuspalvelu totesi, että tulipalon syy oli tapaturmainen ja liittyi vikaan talon sulakerasiassa. Seuraa BBC East Midlandsia Facebookissa, Twitterissä tai Instagramissa. Lähetä juttuideoita osoitteeseen eastmidsnews@bbc.co.uk.</w:t>
      </w:r>
    </w:p>
    <w:p>
      <w:r>
        <w:rPr>
          <w:b/>
        </w:rPr>
        <w:t xml:space="preserve">Yhteenveto</w:t>
      </w:r>
    </w:p>
    <w:p>
      <w:r>
        <w:t xml:space="preserve">Kuolinsyyntutkijat ovat nimenneet kaksi henkilöä, jotka kuolivat sähkövian aiheuttamassa tulipalossa.</w:t>
      </w:r>
    </w:p>
    <w:p>
      <w:r>
        <w:rPr>
          <w:b/>
          <w:u w:val="single"/>
        </w:rPr>
        <w:t xml:space="preserve">Asiakirjan numero 9642</w:t>
      </w:r>
    </w:p>
    <w:p>
      <w:r>
        <w:t xml:space="preserve">Judge Dreddin käsikirjoittaja John Wagner suree Dandyn kuolemaa</w:t>
      </w:r>
    </w:p>
    <w:p>
      <w:r>
        <w:t xml:space="preserve">Yksi kerrallaan ne ovat kaatuneet, nuoruuteni sarjakuvaikonit. Hotspur, Victor, Hornet - löydetty ja innokkaasti ahmittu lehtikaupoissa, joissa toimin sanomalehtimiehenä. Kaikki te asiakkaat, ette koskaan tienneet, miksi painoksenne saattoivat näyttää hieman koirankorvaisilta, hieman käytetyiltä, kiireesti selailtuina, kun kävelin reittiäni. Hienoja hahmoja, älykkäitä tarinoita alalta, jota keskiluokkainen lehdistö silloin niin usein ja aiheettomasti pilkkasi. Myöhemmin ilmestyivät tyttöjen sarjakuvat - minun makuuni jopa parempia kuin poikien sarjakuvat - Mandy, Judy, Diana ja kaikkein paras niistä, Bunty, joka käytännössä revittiin siskoni nuorista käsistä ennen kuin hän ehti lukea sanaakaan. En silloin osannut kuvitellakaan, että jonain päivänä aloittaisin journalistisen urani sarjakuvia tuottaneessa yhtiössä, tuossa Dundeessa sijaitsevassa ovelassa yrityksessä, jossa sarjakuvahenkilöt ahtaissa toimistoissa työskentelivät rakastavasti luodakseen viikoittaisia jännityssarjoja, jossa laatu oli kaikki kaikessa ja jossa "tarpeeksi hyvä" ei koskaan ollut tarpeeksi hyvä. Dundeessa tutustuin nuorempiin julkaisuihin - Topperiin ja Beezeriin - sekä näihin kahteen brittiläiseen instituutioon, The Dandyyn ja The Beanoon. Kämppikseni työskenteli Topperissa. Monena yönä makasin hereillä ja yritin keksiä hänelle Beryl the Peril -tarinoita - aina ne hylättiin käsistä. Nokkelaa, viatonta hupia. Topper ja Beezer ovat kadonneet kaikkien muiden mukana, ja valitettavasti The Dandy liittyy niihin - lehmäpiirakkaa syövän Desperate Danin, Korky-kissan, Bananamanin ja Black Bobin Dandy. Teollisuus oli aikoinaan kaupungille niin tärkeä, että Danin patsas seisoo nyt yhdellä Dundeen pääkaduista. Dandy on elänyt 75 vuotta, Britannian pitkäikäisin sarjakuva, joka on ollut tärkeä osa monien lasten elämää. Aikoinaan sitä myytiin yli kaksi miljoonaa kappaletta. Se vaikutti voittamattomalta. Vaikka vuoret sortuisivat, Dandy olisi yhä olemassa, yksi varma asia muuttuvassa maailmassa. Kuinka vähän me tiesimmekään. Nykyään, huolimatta useista fuusioista ja jokseenkin oudosta ja epätoivoisesta uudistuksesta "Dandy Xtreme" -nimellä, kuulemme, että sarjakuvan on tarkoitus siirtyä verkkoon vasta sen 75-vuotispäivästä alkaen joulukuussa. Tietokonepelien ja monien televisiokanavien aikana se ei voi enää kilpailla. Sarjakuvan levikki on pudonnut alle 8 000 kappaleen, ja se on yksi viimeisistä uhreista brittiläisen valtavirtasarjakuvan hitaassa kuolemassa. Niinpä Dundeessa aikoinaan toimineesta valtavasta sarjakuvateollisuudesta jää jäljelle vain The Beano. Sen myynti on (nykystandardeilla mitattuna) 38 000 kappaletta, ja on toivottavaa, että se säilyy meillä vielä joitakin vuosia. Mutta kääntäkäämme nyt huomiomme pian lähteviin. Hyvästi, rakas Dandy. Loppujen lopuksi vain harvat meistä ostivat sinut, mutta miljoonat kuulevat poismenostasi pahoitellen. Jotkut meistä heikommista sieluista saattavat jopa vuodattaa kyyneleen. Minä ainakin.</w:t>
      </w:r>
    </w:p>
    <w:p>
      <w:r>
        <w:rPr>
          <w:b/>
        </w:rPr>
        <w:t xml:space="preserve">Yhteenveto</w:t>
      </w:r>
    </w:p>
    <w:p>
      <w:r>
        <w:t xml:space="preserve">Judge Dredd -sarjakuvan luoja John Wagner on kirjoittanut BBC News Online -lehdelle yksinoikeudella kunnianosoituksen The Dandy -sarjakuvalle, joka on ilmoittanut lopettavansa painamisensa 75 vuoden jälkeen. Yhdysvaltalaissyntyinen ja skotlantilaislähtöinen kirjoittaja aloitti uransa sarjakuvan kustantajalla DC Thomsonilla Dundeessa.</w:t>
      </w:r>
    </w:p>
    <w:p>
      <w:r>
        <w:rPr>
          <w:b/>
          <w:u w:val="single"/>
        </w:rPr>
        <w:t xml:space="preserve">Asiakirjan numero 9643</w:t>
      </w:r>
    </w:p>
    <w:p>
      <w:r>
        <w:t xml:space="preserve">Chivenor luovuttaa lentopelastuspalvelut yksityiselle yritykselle</w:t>
      </w:r>
    </w:p>
    <w:p>
      <w:r>
        <w:t xml:space="preserve">Bristow siirtyi RMB Chivenorin sotilaslentäjien paikalle kello 13.00 BST, ja se lähtee Etelä-Walesissa sijaitsevasta St Athanista. Luovutus viivästyi neljällä päivällä, koska Bristow sanoi tarvitsevansa lisäaikaa. Aberdeenissa sijaitseva Bristow voitti 10-vuotisen sopimuksen, jonka mukaan se ottaa haltuunsa palvelun, jota ollaan yksityistämässä eri puolilla Yhdistynyttä kuningaskuntaa. Bristow'n kanssa tehty 1,6 miljardin punnan arvoinen etsintä- ja pelastuspalvelusopimus päättää 70 vuotta kestäneen etsintä- ja pelastuspalvelun RAF:n ja Kuninkaallisen laivaston toimesta.</w:t>
      </w:r>
    </w:p>
    <w:p>
      <w:r>
        <w:rPr>
          <w:b/>
        </w:rPr>
        <w:t xml:space="preserve">Yhteenveto</w:t>
      </w:r>
    </w:p>
    <w:p>
      <w:r>
        <w:t xml:space="preserve">Pohjois-Devonissa Chivenorissa sijaitseva RAF:n lentopelastusryhmä on luovuttanut tehtävänsä yksityiselle yritykselle.</w:t>
      </w:r>
    </w:p>
    <w:p>
      <w:r>
        <w:rPr>
          <w:b/>
          <w:u w:val="single"/>
        </w:rPr>
        <w:t xml:space="preserve">Asiakirjan numero 9644</w:t>
      </w:r>
    </w:p>
    <w:p>
      <w:r>
        <w:t xml:space="preserve">Pyöräilijä loukkaantui kolmen ajoneuvon kolarissa Aberdeenshiressä</w:t>
      </w:r>
    </w:p>
    <w:p>
      <w:r>
        <w:t xml:space="preserve">Törmäys tapahtui tiistaina noin kello 16.30 A947-tiellä King Edwardin pohjoispuolella lähellä Banffia. Mies lennätettiin sairaalaan ambulanssilla. Skotlannin poliisin mukaan tie oli suljettu tapahtumapaikalla noin kello 18.30 asti.</w:t>
      </w:r>
    </w:p>
    <w:p>
      <w:r>
        <w:rPr>
          <w:b/>
        </w:rPr>
        <w:t xml:space="preserve">Yhteenveto</w:t>
      </w:r>
    </w:p>
    <w:p>
      <w:r>
        <w:t xml:space="preserve">Mies on loukkaantunut onnettomuudessa, jossa hänen moottoripyöränsä ja kaksi autoa kolaroivat Aberdeenshiren tiellä.</w:t>
      </w:r>
    </w:p>
    <w:p>
      <w:r>
        <w:rPr>
          <w:b/>
          <w:u w:val="single"/>
        </w:rPr>
        <w:t xml:space="preserve">Asiakirjan numero 9645</w:t>
      </w:r>
    </w:p>
    <w:p>
      <w:r>
        <w:t xml:space="preserve">Murtovarkaat, jotka väittivät toimittavansa ruokaa, "kuristivat" iäkkään naisen.</w:t>
      </w:r>
    </w:p>
    <w:p>
      <w:r>
        <w:t xml:space="preserve">Viisi miestä tunkeutui sisään huijattuaan uhrin avaamaan Plaistowin kotinsa oven Newhamissa Lontoossa torstaina, kertoi Met Police. Uhri, 80-vuotias nainen, sai sukan tungettua suuhunsa, kun yksi murtovarkaista istui hänen rinnallaan, kun hänen ranteestaan leikattiin koruja. Epäillyt on kuvattu parikymppisiksi valkoisiksi miehiksi. Joukko oli pukeutunut tummiin vaatteisiin, poliisi kertoi. Yhdellä oli yllään mustat Nike-verryttelyhousut, joissa oli punainen putki. Poliisille soitettiin noin kello 19.00 GMT. Murto kesti poliisin mukaan 20-30 minuuttia. Aiheeseen liittyvät Internet-linkit Met Police</w:t>
      </w:r>
    </w:p>
    <w:p>
      <w:r>
        <w:rPr>
          <w:b/>
        </w:rPr>
        <w:t xml:space="preserve">Yhteenveto</w:t>
      </w:r>
    </w:p>
    <w:p>
      <w:r>
        <w:t xml:space="preserve">Joukko miehiä, jotka väittivät toimittavansa hänelle ruokaa pandemian aikana, painoi iäkkään naisen maahan ja suukapuloi hänet.</w:t>
      </w:r>
    </w:p>
    <w:p>
      <w:r>
        <w:rPr>
          <w:b/>
          <w:u w:val="single"/>
        </w:rPr>
        <w:t xml:space="preserve">Asiakirjan numero 9646</w:t>
      </w:r>
    </w:p>
    <w:p>
      <w:r>
        <w:t xml:space="preserve">Southamptonin yrityksiä kehotetaan tukemaan kulttuurikaupunkitarjousta</w:t>
      </w:r>
    </w:p>
    <w:p>
      <w:r>
        <w:t xml:space="preserve">Tarjouskilpailun johtajan Claire Whitakerin mukaan tarjouskilpailun voittaminen toisi kaupungille "sosiaalisia, kulttuurisia ja taloudellisia etuja, jotka kestävät vuosia". Mayflower-teatterissa järjestetyssä virtuaalisessa tilaisuudessa puhuivat myös kaupunginvaltuuston johtajat ja yritysjohtajat siitä, miten tavoitellusta asemasta tulisi "todellisuutta". Asukkaat voivat sanoa mielipiteensä tarjouksesta ensi kuussa järjestettävän julkisen julkistamistilaisuuden jälkeen.</w:t>
      </w:r>
    </w:p>
    <w:p>
      <w:r>
        <w:rPr>
          <w:b/>
        </w:rPr>
        <w:t xml:space="preserve">Yhteenveto</w:t>
      </w:r>
    </w:p>
    <w:p>
      <w:r>
        <w:t xml:space="preserve">Southampton on vedonnut yrityksiin, jotta ne tukisivat sen hakemusta Yhdistyneen kuningaskunnan vuoden 2025 kulttuurikaupungiksi.</w:t>
      </w:r>
    </w:p>
    <w:p>
      <w:r>
        <w:rPr>
          <w:b/>
          <w:u w:val="single"/>
        </w:rPr>
        <w:t xml:space="preserve">Asiakirjan numero 9647</w:t>
      </w:r>
    </w:p>
    <w:p>
      <w:r>
        <w:t xml:space="preserve">Kuvissa: Patrickin päivä</w:t>
      </w:r>
    </w:p>
    <w:p>
      <w:r>
        <w:t xml:space="preserve">Kourallinen ihmisiä käveli siellä, missä yleensä tuhannet kokoontuvat nauttimaan paraateista ympäri Yhdistynyttä kuningaskuntaa ja Irlantia 17. maaliskuuta. Juhlallisuudet peruttiin koronaviruksen puhkeamisen vuoksi, ja kaduille uskaltautuneet käyttivät usein huiveja ja naamioita vihreiden Pyhän Patrickin hattujensa kanssa. Vaimeiden juhlien joukossa on kuitenkin ollut merkkejä hyvästä huumorista.</w:t>
      </w:r>
    </w:p>
    <w:p>
      <w:r>
        <w:rPr>
          <w:b/>
        </w:rPr>
        <w:t xml:space="preserve">Yhteenveto</w:t>
      </w:r>
    </w:p>
    <w:p>
      <w:r>
        <w:t xml:space="preserve">Irlannin saarella on vietetty melko surrealistista Pyhän Patrickin päivää.</w:t>
      </w:r>
    </w:p>
    <w:p>
      <w:r>
        <w:rPr>
          <w:b/>
          <w:u w:val="single"/>
        </w:rPr>
        <w:t xml:space="preserve">Asiakirjan numero 9648</w:t>
      </w:r>
    </w:p>
    <w:p>
      <w:r>
        <w:t xml:space="preserve">Miestä syytetään HMP Bristolin vankilavirkailijoiden kimppuun hyökkäämisestä</w:t>
      </w:r>
    </w:p>
    <w:p>
      <w:r>
        <w:t xml:space="preserve">Daniel Matthewsia, 27, syytettiin kahdesta tahallisesta törkeän ruumiinvamman yrityksestä ja kolmesta hätätyöntekijän pahoinpitelystä. Häntä syytettiin myös siitä, että hänellä oli vankilassa hyökkäysase, joka oli kahvallinen metallipiikki. Hänet vangittiin, ja asian käsittelyä lykättiin 12. helmikuuta Bristol Crown Courtissa. Poliiseja hoidettiin sairaalassa, ja sittemmin he ovat päässeet kotiin.</w:t>
      </w:r>
    </w:p>
    <w:p>
      <w:r>
        <w:rPr>
          <w:b/>
        </w:rPr>
        <w:t xml:space="preserve">Yhteenveto</w:t>
      </w:r>
    </w:p>
    <w:p>
      <w:r>
        <w:t xml:space="preserve">Mies on saapunut oikeuteen syytettynä väitetystä hyökkäyksestä viittä vanginvartijaa vastaan HMP Bristolissa perjantaina.</w:t>
      </w:r>
    </w:p>
    <w:p>
      <w:r>
        <w:rPr>
          <w:b/>
          <w:u w:val="single"/>
        </w:rPr>
        <w:t xml:space="preserve">Asiakirjan numero 9649</w:t>
      </w:r>
    </w:p>
    <w:p>
      <w:r>
        <w:t xml:space="preserve">Koirat pukeutuvat koirakilpailuun Wetherbyssä</w:t>
      </w:r>
    </w:p>
    <w:p>
      <w:r>
        <w:t xml:space="preserve">Kaikenmuotoiset, -kokoiset ja -rotuiset lemmikkieläimet pukeutuivat erilaisiin pukuihin ja asuihin, jotta heidät voitaisiin kruunata parhaaksi kuninkaaksi, kuningattareksi, prinssiksi ja prinsessaksi Wetherbyssä järjestetyssä Furbabies-tapahtumassa. Koiria esiteltiin 12 kategoriassa, joihin kuuluivat muun muassa paras uros- ja narttukoira, paras uros- ja narttupentu sekä paras pelastuskoira. Järjestäjien mukaan kilpailulla kerättiin rahaa koirien pelastamiseen erikoistuneelle hyväntekeväisyysjärjestölle.</w:t>
      </w:r>
    </w:p>
    <w:p>
      <w:r>
        <w:rPr>
          <w:b/>
        </w:rPr>
        <w:t xml:space="preserve">Yhteenveto</w:t>
      </w:r>
    </w:p>
    <w:p>
      <w:r>
        <w:t xml:space="preserve">Kymmenet koirat ovat esitelleet tassujaan koirien kauneuskilpailussa.</w:t>
      </w:r>
    </w:p>
    <w:p>
      <w:r>
        <w:rPr>
          <w:b/>
          <w:u w:val="single"/>
        </w:rPr>
        <w:t xml:space="preserve">Asiakirjan numero 9650</w:t>
      </w:r>
    </w:p>
    <w:p>
      <w:r>
        <w:t xml:space="preserve">Michael Kerr: Kerr: Mies pidätettiin Birminghamissa</w:t>
      </w:r>
    </w:p>
    <w:p>
      <w:r>
        <w:t xml:space="preserve">Poliisi aloitti murhatutkimukset sen jälkeen, kun Miken nimellä tunnetun eläkeläisen ruumis löydettiin marraskuussa Birch Drivesta Bangorissa. Hän kärsi kallo- ja kasvomurtumista poliisin kuvaaman "ilkeän ja jatkuvan hyökkäyksen" seurauksena. Kerr oli BBC NI:n radio- ja televisiojuontaja 1970- ja 1980-luvuilla. Naapurit löysivät hänen ruumiinsa talonsa portaiden alapäästä.</w:t>
      </w:r>
    </w:p>
    <w:p>
      <w:r>
        <w:rPr>
          <w:b/>
        </w:rPr>
        <w:t xml:space="preserve">Yhteenveto</w:t>
      </w:r>
    </w:p>
    <w:p>
      <w:r>
        <w:t xml:space="preserve">Birminghamissa on pidätetty 50-vuotias mies, jota epäillään 68-vuotiaan Michael Kerrin murhasta.</w:t>
      </w:r>
    </w:p>
    <w:p>
      <w:r>
        <w:rPr>
          <w:b/>
          <w:u w:val="single"/>
        </w:rPr>
        <w:t xml:space="preserve">Asiakirjan numero 9651</w:t>
      </w:r>
    </w:p>
    <w:p>
      <w:r>
        <w:t xml:space="preserve">Kaivosten raivauskoneet hankittu</w:t>
      </w:r>
    </w:p>
    <w:p>
      <w:r>
        <w:t xml:space="preserve">Virkamies sanoi, että viiden (Bosena-tyyppisen) koneen avulla he pystyvät miinanpoistoon jopa viiden tuhannen neliömetrin alueella päivässä. Tällä hetkellä kaivoksen raivaustyöt tehdään käsin, ja yksi miinanraivaustyöntekijä raivaa päivittäin vain kymmenen neliömetriä. Hallitus sanoo, että entisen sota-alueen miinanraivaus on tehtävä ennen kuin se voi päästää lähes 300 000 siirtymään joutunutta tamilisiviiliä takaisin koteihinsa. Sri Lankan armeija ja kahdeksan muuta järjestöä ovat osallistuneet maamiinojen raivaamiseen pohjoisessa. Armeija julisti voiton tamilitiikerikapinallisista toukokuussa.</w:t>
      </w:r>
    </w:p>
    <w:p>
      <w:r>
        <w:rPr>
          <w:b/>
        </w:rPr>
        <w:t xml:space="preserve">Yhteenveto</w:t>
      </w:r>
    </w:p>
    <w:p>
      <w:r>
        <w:t xml:space="preserve">Sri Lankan viranomaiset kertovat tuoneensa Slovakiasta uutta kalustoa nopeuttaakseen miinanraivaustöitä sodan koettelemalla pohjoisella alueella.</w:t>
      </w:r>
    </w:p>
    <w:p>
      <w:r>
        <w:rPr>
          <w:b/>
          <w:u w:val="single"/>
        </w:rPr>
        <w:t xml:space="preserve">Asiakirjan numero 9652</w:t>
      </w:r>
    </w:p>
    <w:p>
      <w:r>
        <w:t xml:space="preserve">Lisäpalvelut Jerseyn kesän bussiaikataulussa</w:t>
      </w:r>
    </w:p>
    <w:p>
      <w:r>
        <w:t xml:space="preserve">Joitakin lisämatkoja on myös lisätty, mukaan lukien ylimääräinen vuoro, joka lähtee Le Marais'sta joka arkiaamu klo 0725 BST. Connexin mukaan tämä kaksinkertaistaa kapasiteetin tähän aikaan päivästä ja auttaa lopettamaan nykyisten vuorojen ruuhkautumisen. St Helierin ja Durrellin - entisen Jerseyn eläintarhan - välillä liikennöi myös ylimääräinen bussi. Sunnuntaipalvelu liikennöi juhlapäivän maanantaina.</w:t>
      </w:r>
    </w:p>
    <w:p>
      <w:r>
        <w:rPr>
          <w:b/>
        </w:rPr>
        <w:t xml:space="preserve">Yhteenveto</w:t>
      </w:r>
    </w:p>
    <w:p>
      <w:r>
        <w:t xml:space="preserve">Jerseyn bussimatkustajia on muistutettu siitä, että Connex on ottanut käyttöön kesäaikataulunsa.</w:t>
      </w:r>
    </w:p>
    <w:p>
      <w:r>
        <w:rPr>
          <w:b/>
          <w:u w:val="single"/>
        </w:rPr>
        <w:t xml:space="preserve">Asiakirjan numero 9653</w:t>
      </w:r>
    </w:p>
    <w:p>
      <w:r>
        <w:t xml:space="preserve">Salaperäinen lottovoittaja lunastaa jättipotin Newryn ja Mournen alueella</w:t>
      </w:r>
    </w:p>
    <w:p>
      <w:r>
        <w:t xml:space="preserve">Marraskuun 29. päivän arvonnan voittokupongin kaikki kuusi numeroa osuivat kohdalleen, ja se oli ostettu Newryn ja Mournen alueelta.Kupongin omistaja odotti lähes kolme viikkoa lunastaakseen palkintonsa. Hän on päättänyt pysyä nimettömänä. National Lotteryn tiedottaja sanoi: "Olemme iloisia, että tämän upean palkinnon voittaja on nyt ilmoittautunut, varsinkin juuri ennen joulua."</w:t>
      </w:r>
    </w:p>
    <w:p>
      <w:r>
        <w:rPr>
          <w:b/>
        </w:rPr>
        <w:t xml:space="preserve">Yhteenveto</w:t>
      </w:r>
    </w:p>
    <w:p>
      <w:r>
        <w:t xml:space="preserve">Loton 1,8 miljoonan punnan arvoinen jättipotti on lunastettu sen jälkeen, kun lipun haltijaa pyydettiin ilmoittautumaan.</w:t>
      </w:r>
    </w:p>
    <w:p>
      <w:r>
        <w:rPr>
          <w:b/>
          <w:u w:val="single"/>
        </w:rPr>
        <w:t xml:space="preserve">Asiakirjan numero 9654</w:t>
      </w:r>
    </w:p>
    <w:p>
      <w:r>
        <w:t xml:space="preserve">Mortonhallin vauvan tuhkamuistomerkki saa vihreää valoa</w:t>
      </w:r>
    </w:p>
    <w:p>
      <w:r>
        <w:t xml:space="preserve">Mortonhallin krematorion alueella sijaitsevan puutarhan, jossa on ympyränmuotoinen aidattu puutarha, odotetaan valmistuvan tämän vuoden marraskuuhun mennessä. Vanhempia pyydettiin valitsemaan neljän eri mallin välillä. Alun perin ehdotettu lampi korvataan kivisellä vesielementillä turvallisuuspelkojen vuoksi. Siihen tulee pyökkipensasaidat, koivuja, kivipallo, kiviä, polku ja istumapaikkoja, ja se sijoitetaan nykyisen muistokävelyreitin varteen lähelle pääkappelia. Toinen muistomerkki rakennetaan Princes Street Gardens -puistoon, koska jotkut perheet olivat vahvasti sitä mieltä, etteivät he halua palata Mortonhallin alueelle.</w:t>
      </w:r>
    </w:p>
    <w:p>
      <w:r>
        <w:rPr>
          <w:b/>
        </w:rPr>
        <w:t xml:space="preserve">Yhteenveto</w:t>
      </w:r>
    </w:p>
    <w:p>
      <w:r>
        <w:t xml:space="preserve">Valtuutetut ovat antaneet vihreää valoa Mortonhallin vauvan tuhkaskandaalin keskipisteenä olleiden vauvojen muistomerkille.</w:t>
      </w:r>
    </w:p>
    <w:p>
      <w:r>
        <w:rPr>
          <w:b/>
          <w:u w:val="single"/>
        </w:rPr>
        <w:t xml:space="preserve">Asiakirjan numero 9655</w:t>
      </w:r>
    </w:p>
    <w:p>
      <w:r>
        <w:t xml:space="preserve">Coral Islandin tulipalo: Blackpoolin pelihallin tulipalon sammuttaminen</w:t>
      </w:r>
    </w:p>
    <w:p>
      <w:r>
        <w:t xml:space="preserve">Sosiaalisessa mediassa julkaistussa kuvamateriaalissa Coral Islandin pääsisäänkäynti oli liekkien vallassa. Rantakaupungin Central Promenade -rantakadulla sijaitsevan nähtävyyden tulipalon aiheutti sähkövika ulkovalaisimessa, kertoivat sen omistajat. Kukaan ei loukkaantunut tiistaina noin kello 23.40 BST syttyneessä tulipalossa, jonka sammuttamiseen osallistui neljä palokuntaa. Palomiehet ovat edelleen paikalla, mutta pelihallin omistajien mukaan se on välttynyt "merkittäviltä vahingoilta" ja on avoinna normaalisti.</w:t>
      </w:r>
    </w:p>
    <w:p>
      <w:r>
        <w:rPr>
          <w:b/>
        </w:rPr>
        <w:t xml:space="preserve">Yhteenveto</w:t>
      </w:r>
    </w:p>
    <w:p>
      <w:r>
        <w:t xml:space="preserve">Blackpool Towerin varjossa sijaitsevan pelihallin pääsisäänkäynnin läpi riehui tulipalo.</w:t>
      </w:r>
    </w:p>
    <w:p>
      <w:r>
        <w:rPr>
          <w:b/>
          <w:u w:val="single"/>
        </w:rPr>
        <w:t xml:space="preserve">Asiakirjan numero 9656</w:t>
      </w:r>
    </w:p>
    <w:p>
      <w:r>
        <w:t xml:space="preserve">Äidin pelko pojan tuhkaamisesta krematoriossa</w:t>
      </w:r>
    </w:p>
    <w:p>
      <w:r>
        <w:t xml:space="preserve">Se on seurausta BBC:n tutkimuksessa esitetyistä väitteistä, joiden mukaan Aberdeenissa viiden vuoden aikana polttohautatuista 24 lapsesta ei löytynyt yhtään tuhkaa. Newmacharissa asuva Corey Walker kertoi, että hänelle kerrottiin, että koska hänen poikansa George oli niin nuori, tuhkia ei löytynyt. Hän sanoi yrittävänsä nyt selvittää, mitä tapahtui. Aberdeenin kaupunginvaltuusto on ilmoittanut Hazleheadin krematorion toimintaa koskevasta tarkastuksesta. Neuvosto vaatii, että Hazleheadin polttimiin - joita käytetään myös aikuisten polttohautauksiin - ei jää jäänteitä alle 18 kuukauden ikäisistä lapsista. Se totesi kuitenkin, että avoimuuden ja läpinäkyvyyden vuoksi suoritetaan riippumaton ennalta varautuva tarkastus. Se totesi, että olisi sopimatonta kommentoida yksittäisiä tapauksia.</w:t>
      </w:r>
    </w:p>
    <w:p>
      <w:r>
        <w:rPr>
          <w:b/>
        </w:rPr>
        <w:t xml:space="preserve">Yhteenveto</w:t>
      </w:r>
    </w:p>
    <w:p>
      <w:r>
        <w:t xml:space="preserve">Äiti on sanonut pelkäävänsä, että häntä on johdettu harhaan sen jälkeen, kun hänelle kerrottiin, ettei hänen kolmevuotiaan poikansa tuhkasta jäänyt mitään jäljelle, kun hänen kolmevuotias poikansa tuhkattiin Aberdeenissa.</w:t>
      </w:r>
    </w:p>
    <w:p>
      <w:r>
        <w:rPr>
          <w:b/>
          <w:u w:val="single"/>
        </w:rPr>
        <w:t xml:space="preserve">Asiakirjan numero 9657</w:t>
      </w:r>
    </w:p>
    <w:p>
      <w:r>
        <w:t xml:space="preserve">Dumfriesin sairaalan osasto pidetään suljettuna virustartunnan vuoksi.</w:t>
      </w:r>
    </w:p>
    <w:p>
      <w:r>
        <w:t xml:space="preserve">Osasto 12 suljettiin sen jälkeen, kun virus oli iskenyt potilaisiin torstaina. Sen jälkeen tartunta on koskenut kaikkiaan seitsemää potilasta. Vain yhdellä on edelleen oireita, samoin kuin yhdellä henkilökunnan jäsenellä. NHS Dumfries and Gallowayn mukaan asianmukaiset menettelyt ovat käytössä ja tilannetta seurataan päivittäin. Aiheeseen liittyvät Internet-linkit NHS Dumfries and Gallowayn sairaanhoitopiiri</w:t>
      </w:r>
    </w:p>
    <w:p>
      <w:r>
        <w:rPr>
          <w:b/>
        </w:rPr>
        <w:t xml:space="preserve">Yhteenveto</w:t>
      </w:r>
    </w:p>
    <w:p>
      <w:r>
        <w:t xml:space="preserve">Dumfries Infirmaryn osasto on edelleen suljettu uusilta potilailta talvitautiviruksen puhjettua.</w:t>
      </w:r>
    </w:p>
    <w:p>
      <w:r>
        <w:rPr>
          <w:b/>
          <w:u w:val="single"/>
        </w:rPr>
        <w:t xml:space="preserve">Asiakirjan numero 9658</w:t>
      </w:r>
    </w:p>
    <w:p>
      <w:r>
        <w:t xml:space="preserve">Irlannin poliisipäällikkö Drew Harris tähtää Gardan sisäiseen korruptioon</w:t>
      </w:r>
    </w:p>
    <w:p>
      <w:r>
        <w:t xml:space="preserve">Poliisipäällikkö Drew Harris ilmoitti asiasta Kildaren kreivikunnassa järjestetyssä ylitarkastajien konferenssissa. Hän sanoi, että yksikkö olisi ennakoiva ja tiedustelutietoon perustuva, ja sitä johdettaisiin Gardan päämajasta käsin. Se tutkisi Gardan jäseniä, joita epäillään rikollisesta toiminnasta - tietojen vuotamisesta huumeiden väärinkäyttöön. Hän sanoi, että Gardan on etsittävä korruptiota omista riveistään. "Jos emme etsisi, emme löytäisi sitä", hän sanoi.</w:t>
      </w:r>
    </w:p>
    <w:p>
      <w:r>
        <w:rPr>
          <w:b/>
        </w:rPr>
        <w:t xml:space="preserve">Yhteenveto</w:t>
      </w:r>
    </w:p>
    <w:p>
      <w:r>
        <w:t xml:space="preserve">Irlannin poliisin (Garda Síochána) korruptiontorjuntayksikkö aloittaa toimintansa vuoden loppuun mennessä, on poliisin johtaja kertonut.</w:t>
      </w:r>
    </w:p>
    <w:p>
      <w:r>
        <w:rPr>
          <w:b/>
          <w:u w:val="single"/>
        </w:rPr>
        <w:t xml:space="preserve">Asiakirjan numero 9659</w:t>
      </w:r>
    </w:p>
    <w:p>
      <w:r>
        <w:t xml:space="preserve">Kadonneen St Andrew'sin opiskelijan perhe kertoi jäännösten löytymisestä</w:t>
      </w:r>
    </w:p>
    <w:p>
      <w:r>
        <w:t xml:space="preserve">Jäänteet löydettiin vedestä West Sandsin rannalta St Andrewsin kaupungissa sunnuntaina kello 18.25. Duncan Sim, 19, on ollut kateissa 14. maaliskuuta lähtien, jolloin hänet nähtiin viimeksi lähtevän Madras Rugby Clubilta noin kello 23.15 alkaen. Skotlannin poliisin mukaan jäänteitä ei ole vielä virallisesti tunnistettu, mutta he ovat ilmoittaneet löydöstä Simin perheelle. Aiheeseen liittyvät Internet-linkit Skotlannin poliisi</w:t>
      </w:r>
    </w:p>
    <w:p>
      <w:r>
        <w:rPr>
          <w:b/>
        </w:rPr>
        <w:t xml:space="preserve">Yhteenveto</w:t>
      </w:r>
    </w:p>
    <w:p>
      <w:r>
        <w:t xml:space="preserve">Poliisi on kertonut kadonneen opiskelijan perheelle, että Fifen rannalta on löytynyt ihmisen jäänteitä.</w:t>
      </w:r>
    </w:p>
    <w:p>
      <w:r>
        <w:rPr>
          <w:b/>
          <w:u w:val="single"/>
        </w:rPr>
        <w:t xml:space="preserve">Asiakirjan numero 9660</w:t>
      </w:r>
    </w:p>
    <w:p>
      <w:r>
        <w:t xml:space="preserve">Medomsleyn pidätyskeskus: Vankilan virkamies syyllistynyt oikeuden vääristämiseen</w:t>
      </w:r>
    </w:p>
    <w:p>
      <w:r>
        <w:t xml:space="preserve">John McGee sanoi, että hänen sähköpostitse lähettämänsä pyyntö oli "hulluuden hetki" sen jälkeen, kun hänen isänsä vangittiin viime vuonna Medomsleyn vankilan vankien pahoinpitelystä. Burnopfieldissä asuva McGee, 50, saa tuomionsa maaliskuussa. Durham Crown Court kuuli, että hän menettäisi 20 vuotta kestäneen työpaikkansa. McGeen isä, jonka nimi on myös John, tuomittiin joulukuussa 2018 virkavirheestä. Syyttäjä Deborah Smithies sanoi, että konstaapeli Hugh Cockburn työskenteli Durhamin vankilassa silloin, kun hän todisti nähneensä nuorten vankien pahoinpitelyn. Ennen kuin toinen oikeudenkäynti, jossa oli mukana muitakin vastaajia, alkoi, McGee, joka työskenteli korkeasti turvallisessa Franklandin vankilassa, lähetti sähköpostia Durhamin vankilan johtajalle Phil Husbandille, jonka kanssa hän oli 25 vuotta aiemmin kouluttautunut. Hän kirjoitti, että Cockburn oli "antanut kenkää" antamalla todistajanlausuntoja, ja sanoi: "Jos saisin tahtoni läpi, hänet hoidettaisiin, jos ymmärrätte, mitä tarkoitan." Hän sanoi: "Jos saisin tahtoni läpi, hänet hoidettaisiin, jos ymmärrätte, mitä tarkoitan. "Ei ole minun asiani sanoa mitään Philille, mutta hiljainen sana hänen korvaansa olisi hyvä ajatus." Hän sanoi, että hän ei ole vielä valmis. Husband ilmoitti sähköpostista poliisille, ja McGee junior pidätettiin. Smithies sanoi, että se oli ollut "rohkea yritys saada Cockburn luopumaan" todistamasta uudelleen, ja lisäsi: "[McGeen] mielestä oli väärin, että vankilan virkamies asettui entisten vankien puolelle entisten virkamiesten oikeudenkäynnissä". Poliisille antamassaan lausunnossa vastaaja sanoi: "Halusin vain, että herra Cockburn ymmärtäisi, että hän oli osaltaan vaikuttanut siihen, että perheeni joutui kokemaan vaikeita aikoja." Kolmen lapsen isä sanoi olleensa "emotionaalisesti tyhjentynyt" ja sähköpostiviestin olleen "hullun hetki", jolloin hänen "päänsä oli aivan sekaisin".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Vankilavirkailija, joka pyysi johtajaa puhumaan "hiljaa" vartijan kanssa, joka todisti entisiä virkamiehiä vastaan hyväksikäyttöä koskevassa oikeudenkäynnissä, on todettu syylliseksi oikeudenkäytön vääristämiseen.</w:t>
      </w:r>
    </w:p>
    <w:p>
      <w:r>
        <w:rPr>
          <w:b/>
          <w:u w:val="single"/>
        </w:rPr>
        <w:t xml:space="preserve">Asiakirjan numero 9661</w:t>
      </w:r>
    </w:p>
    <w:p>
      <w:r>
        <w:t xml:space="preserve">WhaleFestin tappajavalaan malli lasketaan mereen</w:t>
      </w:r>
    </w:p>
    <w:p>
      <w:r>
        <w:t xml:space="preserve">Täysikokoisen mallin tarkoituksena on tuoda esiin vankeudessa elävien valaiden ja delfiinien ahdinko. WhaleFestiin odotetaan viikonlopun aikana yli 10 000 ihmistä. Tapahtuma järjestetään Brighton Hilton Metropole -hotellissa, jossa eri puolilta maailmaa kokoontuivat hallitukset keskeyttämään kansainvälisen valaanpyynnin vuonna 1982. Vuonna 1991 Brightonin akvaarion pullonokkadelfiinit vapautettiin Turks- ja Caicossaarille. Festivaali, jolla vaaditaan vankeudessa pidettyjen valaiden ja delfiinien vapauttamista, päättyy sunnuntaina.</w:t>
      </w:r>
    </w:p>
    <w:p>
      <w:r>
        <w:rPr>
          <w:b/>
        </w:rPr>
        <w:t xml:space="preserve">Yhteenveto</w:t>
      </w:r>
    </w:p>
    <w:p>
      <w:r>
        <w:t xml:space="preserve">Eläinoikeusaktivistit ovat laskeneet tappajavalaan pienoismallin mereen osana yhtä maailman suurimmista valas- ja delfiinifestivaaleista.</w:t>
      </w:r>
    </w:p>
    <w:p>
      <w:r>
        <w:rPr>
          <w:b/>
          <w:u w:val="single"/>
        </w:rPr>
        <w:t xml:space="preserve">Asiakirjan numero 9662</w:t>
      </w:r>
    </w:p>
    <w:p>
      <w:r>
        <w:t xml:space="preserve">Asianajajaryhmä voisi korvata ulosottomiehet puhemiehenä</w:t>
      </w:r>
    </w:p>
    <w:p>
      <w:r>
        <w:t xml:space="preserve">Paneeli tutkii ulosottomiehen kaksoisroolia puhemiehenä - valtioiden johtajana - ja ylituomarina. Tim Hanson sanoi olevansa sitä mieltä, että puhemiehen roolia voitaisiin kiertää, jolloin ulosottomies voisi keskittyä oikeustapauksiin. Lordi Carswellin johtaman riippumattoman paneelin on määrä raportoida valtioille vuoden kuluessa.</w:t>
      </w:r>
    </w:p>
    <w:p>
      <w:r>
        <w:rPr>
          <w:b/>
        </w:rPr>
        <w:t xml:space="preserve">Yhteenveto</w:t>
      </w:r>
    </w:p>
    <w:p>
      <w:r>
        <w:t xml:space="preserve">Jerseyn asianajaja on sanonut, että ulosottomiehet voitaisiin korvata puhemiehenä pätevien lakimiesten ryhmällä.</w:t>
      </w:r>
    </w:p>
    <w:p>
      <w:r>
        <w:rPr>
          <w:b/>
          <w:u w:val="single"/>
        </w:rPr>
        <w:t xml:space="preserve">Asiakirjan numero 9663</w:t>
      </w:r>
    </w:p>
    <w:p>
      <w:r>
        <w:t xml:space="preserve">Neljä pidätystä Hailshamin kiinteistön "asetehtaasta</w:t>
      </w:r>
    </w:p>
    <w:p>
      <w:r>
        <w:t xml:space="preserve">Torstaina tehtiin ratsioita sen jälkeen, kun oletettu työpaja löydettiin Hailshamista, East Sussexista. Kansallinen rikostorjuntavirasto ja Sussexin poliisi tekivät ratsioita myös Lancingissa, Eastbournessa ja Shorehamissa. Kahta miestä ja kahta naista kuulustellaan epäiltynä salaliitosta kiellettyjen aseiden tai ampumatarvikkeiden valmistamiseksi, myymiseksi tai siirtämiseksi. Viime vuonna löydettiin laitteita, joiden uskottiin kuuluvan aseiden ja ampumatarvikkeiden valmistukseen.</w:t>
      </w:r>
    </w:p>
    <w:p>
      <w:r>
        <w:rPr>
          <w:b/>
        </w:rPr>
        <w:t xml:space="preserve">Yhteenveto</w:t>
      </w:r>
    </w:p>
    <w:p>
      <w:r>
        <w:t xml:space="preserve">Neljä ihmistä on pidätetty teollisuusalueelta löytyneen epäillyn laittoman asetehtaan vuoksi.</w:t>
      </w:r>
    </w:p>
    <w:p>
      <w:r>
        <w:rPr>
          <w:b/>
          <w:u w:val="single"/>
        </w:rPr>
        <w:t xml:space="preserve">Asiakirjan numero 9664</w:t>
      </w:r>
    </w:p>
    <w:p>
      <w:r>
        <w:t xml:space="preserve">Lentoasemaoperaattori Hial raportoi ennätysluvusta</w:t>
      </w:r>
    </w:p>
    <w:p>
      <w:r>
        <w:t xml:space="preserve">Huhtikuusta 2016 alkaneen tilikauden ensimmäisen puoliskon aikana syyskuuhun 2016 Hialin lentoasemia käytti 908 116 matkustajaa. Luku oli 111 750 enemmän kuin viime vuoden vastaavana aikana, jolloin lentoasemia käytti 796 366 matkustajaa. Hialilla on toimipaikkoja Highlandsissa, saarilla, Argyllissa ja Dundeen lentoasemalla. Hialin mukaan Invernessin lentoasema on raportoinut "erinomaisesta suorituskyvystä" uusilla lentoyhteyksillään, jotka yhdistävät Highlandin pääkaupungin Lontooseen ja Amsterdamiin.</w:t>
      </w:r>
    </w:p>
    <w:p>
      <w:r>
        <w:rPr>
          <w:b/>
        </w:rPr>
        <w:t xml:space="preserve">Yhteenveto</w:t>
      </w:r>
    </w:p>
    <w:p>
      <w:r>
        <w:t xml:space="preserve">Highlands and Islands Airports Limitedin (Hial) matkustajamäärät ovat nousseet yli 900 000 matkustajan ensimmäistä kertaa vuoden kahden ensimmäisen neljänneksen aikana.</w:t>
      </w:r>
    </w:p>
    <w:p>
      <w:r>
        <w:rPr>
          <w:b/>
          <w:u w:val="single"/>
        </w:rPr>
        <w:t xml:space="preserve">Asiakirjan numero 9665</w:t>
      </w:r>
    </w:p>
    <w:p>
      <w:r>
        <w:t xml:space="preserve">Käsilaukku nappaa kuoleman: Mies kiistää 100-vuotiaan tapon</w:t>
      </w:r>
    </w:p>
    <w:p>
      <w:r>
        <w:t xml:space="preserve">Zofija Kaczan kuoli yli viikko sen jälkeen, kun hänen kimppuunsa hyökättiin Normantonin kaupunginosassa 28. toukokuuta. Arthur Waszkiewicz kiisti tapon ja ryöstön esiintyessään Derby Crown Courtissa torstaina. Länsi-Lontoon Shepherds Bushissa Hilary Roadilla asuva 39-vuotias mies vangittiin, ja oikeudenkäynti on määrätty pidettäväksi 3. joulukuuta. Seuraa BBC East Midlandsia Facebookissa, Twitterissä tai Instagramissa. Lähetä juttuideoita osoitteeseen eastmidsnews@bbc.co.uk.</w:t>
      </w:r>
    </w:p>
    <w:p>
      <w:r>
        <w:rPr>
          <w:b/>
        </w:rPr>
        <w:t xml:space="preserve">Yhteenveto</w:t>
      </w:r>
    </w:p>
    <w:p>
      <w:r>
        <w:t xml:space="preserve">Mies on kiistänyt ryöstäneensä 100-vuotiaan naisen, jonka niska murtui, kun hänen käsilaukkunsa anastettiin Derbyssä.</w:t>
      </w:r>
    </w:p>
    <w:p>
      <w:r>
        <w:rPr>
          <w:b/>
          <w:u w:val="single"/>
        </w:rPr>
        <w:t xml:space="preserve">Asiakirjan numero 9666</w:t>
      </w:r>
    </w:p>
    <w:p>
      <w:r>
        <w:t xml:space="preserve">Carey Glassin laajentuessa Flintshireen syntyy 80 työpaikkaa</w:t>
      </w:r>
    </w:p>
    <w:p>
      <w:r>
        <w:t xml:space="preserve">Tipperaryn kreivikunnassa Irlannin tasavallassa sijaitseva Carey Glass on tehnyt sopimuksen Hawarden Business Parkissa sijaitsevasta yksiköstä, jossa on tilaa tuleville laajennuksille. Siellä valmistetaan tasolasia muun muassa yliopistorakennuksiin, toimistotaloihin, lentokenttäterminaaleihin ja asuntohankkeisiin. Työpaikat luodaan kahden vuoden aikana, mutta rekrytointiprosessi on jo aloitettu.</w:t>
      </w:r>
    </w:p>
    <w:p>
      <w:r>
        <w:rPr>
          <w:b/>
        </w:rPr>
        <w:t xml:space="preserve">Yhteenveto</w:t>
      </w:r>
    </w:p>
    <w:p>
      <w:r>
        <w:t xml:space="preserve">Lasinvalmistaja luo 80 uutta työpaikkaa avatessaan uuden tuotantolaitoksen Flintshireen.</w:t>
      </w:r>
    </w:p>
    <w:p>
      <w:r>
        <w:rPr>
          <w:b/>
          <w:u w:val="single"/>
        </w:rPr>
        <w:t xml:space="preserve">Asiakirjan numero 9667</w:t>
      </w:r>
    </w:p>
    <w:p>
      <w:r>
        <w:t xml:space="preserve">Grimsby-fani pidätettiin Rodney Paraden rasismiväitteiden vuoksi</w:t>
      </w:r>
    </w:p>
    <w:p>
      <w:r>
        <w:t xml:space="preserve">Lincolnshiren seuran lausunnossa sanottiin, että mies ilmoitettiin Gwentin poliisille heidän oman fanikuntansa jäsenen toimesta, ja hänet pidätettiin pelin jälkeen. Newportin Rodney Paradessa pelatun League Two -ottelun voittivat walesilaiset 1-0. Poliisi twiittasi, että rasismia "ei suvaita".</w:t>
      </w:r>
    </w:p>
    <w:p>
      <w:r>
        <w:rPr>
          <w:b/>
        </w:rPr>
        <w:t xml:space="preserve">Yhteenveto</w:t>
      </w:r>
    </w:p>
    <w:p>
      <w:r>
        <w:t xml:space="preserve">18-vuotias Grimsby Townin fani on pidätetty epäiltynä rasistisista kommenteista jalkapallo-ottelussa Newport Countya vastaan.</w:t>
      </w:r>
    </w:p>
    <w:p>
      <w:r>
        <w:rPr>
          <w:b/>
          <w:u w:val="single"/>
        </w:rPr>
        <w:t xml:space="preserve">Asiakirjan numero 9668</w:t>
      </w:r>
    </w:p>
    <w:p>
      <w:r>
        <w:t xml:space="preserve">Mies roikkui tuulilasista, kun pakettiauto varastettiin Coventryssa</w:t>
      </w:r>
    </w:p>
    <w:p>
      <w:r>
        <w:t xml:space="preserve">Loukkaantunut mies roikkui valkoisen Transit-pakettiauton tuulilasista, mutta pakettiauto ajoi pois ja jätti hänet loukkaantuneena maahan, poliisi kertoi. Hänen tilansa sanotaan olevan hengenvaarallinen. Tapaus sattui Caludon Roadin ja Swan Lanen risteyksessä Coventryssa varhain iltapäivällä. Mahdollisten silminnäkijöiden tulisi ottaa yhteyttä West Midlandsin poliisiin tai Crimestoppersiin. Uusimmat uutiset ja päivitykset West Midlandsista</w:t>
      </w:r>
    </w:p>
    <w:p>
      <w:r>
        <w:rPr>
          <w:b/>
        </w:rPr>
        <w:t xml:space="preserve">Yhteenveto</w:t>
      </w:r>
    </w:p>
    <w:p>
      <w:r>
        <w:t xml:space="preserve">Mies on saanut kriittisiä vammoja yritettyään estää pakettiauton varastamisen.</w:t>
      </w:r>
    </w:p>
    <w:p>
      <w:r>
        <w:rPr>
          <w:b/>
          <w:u w:val="single"/>
        </w:rPr>
        <w:t xml:space="preserve">Asiakirjan numero 9669</w:t>
      </w:r>
    </w:p>
    <w:p>
      <w:r>
        <w:t xml:space="preserve">Varoitus Highlandsin äyriäisistä toksiinien vuoksi</w:t>
      </w:r>
    </w:p>
    <w:p>
      <w:r>
        <w:t xml:space="preserve">Luonnossa esiintyvän PSP:n (paralyyttinen simpukkamyrkky) kohonneita pitoisuuksia on havaittu Loch Eishortissa Skyellä, Lochs Beagissa ja Ailortissa Lochaberissa sekä Loch Laxfordissa Sutherlandissa. Highland Councilin ympäristöterveysryhmä on varoittanut ihmisiä syömästä kyseiseltä alueelta peräisin olevia simpukoita. Kypsennys ei vähennä riskejä. Tartunnan saaneisiin simpukoihin kuuluvat muun muassa sydänsimpukat, simpukat, osterit ja partaveitsikalat.</w:t>
      </w:r>
    </w:p>
    <w:p>
      <w:r>
        <w:rPr>
          <w:b/>
        </w:rPr>
        <w:t xml:space="preserve">Yhteenveto</w:t>
      </w:r>
    </w:p>
    <w:p>
      <w:r>
        <w:t xml:space="preserve">Kaupalliset simpukoiden pyyntipaikat on suljettu useilla Highlandsin järvillä vedessä olevien levämyrkkyjen vuoksi.</w:t>
      </w:r>
    </w:p>
    <w:p>
      <w:r>
        <w:rPr>
          <w:b/>
          <w:u w:val="single"/>
        </w:rPr>
        <w:t xml:space="preserve">Asiakirjan numero 9670</w:t>
      </w:r>
    </w:p>
    <w:p>
      <w:r>
        <w:t xml:space="preserve">Liikenne viivästyy kaatuneen kuorma-auton pudotettua juustokuormansa</w:t>
      </w:r>
    </w:p>
    <w:p>
      <w:r>
        <w:t xml:space="preserve">A5-tietä etelään päin oli suljettu Chirkissä, lähellä Wrexhamia sijaitsevan A483 Haltonin liikenneympyrän ja Oswestryssä, Shropshiressä sijaitsevan B5070 Gledridin liikenneympyrän välillä. Traffic Wales varoitti, että aiemmasta sulkemisesta johtuvat myöhästymiset olivat edelleen pitkiä. Poliisi kertoi, että juusto oli poistettu, ja poliisit olivat paikalla järjestämässä kuorma-auton talteenottoa ja mahdollisia tien korjauksia. Kuorma-auto kaatui keskiviikkona noin kello 01:00 Gledridin liikenneympyrässä.</w:t>
      </w:r>
    </w:p>
    <w:p>
      <w:r>
        <w:rPr>
          <w:b/>
        </w:rPr>
        <w:t xml:space="preserve">Yhteenveto</w:t>
      </w:r>
    </w:p>
    <w:p>
      <w:r>
        <w:t xml:space="preserve">Walesin ja Englannin rajalla sijaitseva tie, joka suljettiin kuorma-auton kaaduttua ja pudotettua juustolastinsa, on avattu uudelleen.</w:t>
      </w:r>
    </w:p>
    <w:p>
      <w:r>
        <w:rPr>
          <w:b/>
          <w:u w:val="single"/>
        </w:rPr>
        <w:t xml:space="preserve">Asiakirjan numero 9671</w:t>
      </w:r>
    </w:p>
    <w:p>
      <w:r>
        <w:t xml:space="preserve">Angleseyn valtuusto hyväksyi kolmen viikon välein tapahtuvan roskien keräyksen.</w:t>
      </w:r>
    </w:p>
    <w:p>
      <w:r>
        <w:t xml:space="preserve">Täytäntöönpanevan komitean jäsenet hyväksyivät ehdotuksen maanantaina "kierrätystavoitteiden saavuttamiseksi". Toimenpiteessä käytetään 509 000 puntaa uusiin kierrätyslaatikoihin, uuteen paalauskoneeseen kerätylle muoville Gwalchmain toimipaikassa ja konsultteihin "kierrätyksen lisäämiseksi". Muutokset tulevat voimaan lokakuussa. Ruoka- ja viherjätteen keräys säilyy ennallaan.</w:t>
      </w:r>
    </w:p>
    <w:p>
      <w:r>
        <w:rPr>
          <w:b/>
        </w:rPr>
        <w:t xml:space="preserve">Yhteenveto</w:t>
      </w:r>
    </w:p>
    <w:p>
      <w:r>
        <w:t xml:space="preserve">Angleseyn kaupunginvaltuutetut ovat antaneet vihreää valoa mustien roskien keräämiselle kerran kolmessa viikossa.</w:t>
      </w:r>
    </w:p>
    <w:p>
      <w:r>
        <w:rPr>
          <w:b/>
          <w:u w:val="single"/>
        </w:rPr>
        <w:t xml:space="preserve">Asiakirjan numero 9672</w:t>
      </w:r>
    </w:p>
    <w:p>
      <w:r>
        <w:t xml:space="preserve">Orwellin silta avataan uudelleen kovien tuulien aiheuttaman sulkemisen jälkeen</w:t>
      </w:r>
    </w:p>
    <w:p>
      <w:r>
        <w:t xml:space="preserve">Highways Englandin mukaan A14-risteys Ipswichin eteläpuolella Suffolkissa suljettiin klo 09:00 GMT ja avattiin uudelleen hieman ennen klo 15:00. Paikalle otettiin käyttöön kiertoteitä, ja autoilijoita kehotettiin noudattamaan "kiinteän kolmion" reittiä. Highways England kiitti sosiaalisessa mediassa kuljettajia kärsivällisyydestä. Norfolkin ja Suffolkin tie- ja aseistettu poliisiryhmä pyysi autoilijoita "ajamaan olosuhteiden mukaan".</w:t>
      </w:r>
    </w:p>
    <w:p>
      <w:r>
        <w:rPr>
          <w:b/>
        </w:rPr>
        <w:t xml:space="preserve">Yhteenveto</w:t>
      </w:r>
    </w:p>
    <w:p>
      <w:r>
        <w:t xml:space="preserve">Orwellin silta on avattu uudelleen sen jälkeen, kun kova tuuli oli sulkenut sen noin kuudeksi tunniksi.</w:t>
      </w:r>
    </w:p>
    <w:p>
      <w:r>
        <w:rPr>
          <w:b/>
          <w:u w:val="single"/>
        </w:rPr>
        <w:t xml:space="preserve">Asiakirjan numero 9673</w:t>
      </w:r>
    </w:p>
    <w:p>
      <w:r>
        <w:t xml:space="preserve">Eniten "pyyhkäisty oikealle" mies dating app Tinderissä</w:t>
      </w:r>
    </w:p>
    <w:p>
      <w:r>
        <w:t xml:space="preserve">Nimi: Nimi: Stefan-Pierre Tomlin Työpaikka: Stefan-Pierre Tomlin Tomlin Tomlin: Muotimalli. Työskennellyt aiemmin leluesittelijänä Hamleysissa ja Harrodsissa. Pituus: 180 cm Ikä: 26 vuotta: Tinderin eniten oikealle pyyhkäisty mies. Suosio: Saan noin 40 osumaa päivässä. Määrä on kaksinkertaistunut pelkästään viimeisen kuukauden aikana - olen joutunut kytkemään ilmoitukset pois päältä. Suhdetilanne: Olen ollut sinkku noin seitsemän kuukautta. Seurustelin jonkun kanssa, mutta se ei oikein toiminut. Nautitko sinkkuna olemisesta? Kun löydän oikean tytön, olen enemmän kuin iloinen, että voin asettua aloilleni - haluan jonkun, joka on sekä paras ystäväni että kumppanini. Mutta kun ikää tulee lisää, paineita löytää joku on hieman suurempi. Äitini antaa pieniä vihjeitä siitä, että hän haluaa tulla mummoksi. Tinderissä vietetty aika: Melko usein puoli tuntia päivässä, joskus vain 10 minuuttia. Vinkkejä menestykseen: Biossasi on ehdottomasti oltava hieman luonnetta. Ei kannata olla vain hyvännäköinen kuvissa, jos on tylsä jutella. Etsin aina persoonallisuutta - jotakuta, joka osaa nauraa. Yksi aiemmista biosistani oli yksinkertaisesti "Model. Liian tyhmä kirjoittamaan biota", leikitellen ajatuksella, että mallien ei pitäisi olla fiksuja. Ja kun on kyse keskustelun aloittamisesta: Etsin jotakuta, jolla on hyvä aloitusrepliikki, jotain hauskaa tai joka tekee hänestä erottuvan. Eräs ottelu alkoi hiljattain kysymyksellä "joten mikä antaa sinulle etuoikeuden siihen, että pyyhkäisen oikealle?". Se on ollut yksi parhaista. Mitkä ovat kiinnostuksen kohteesi? Olen todella kiinnostunut ilmailusta. Olin ennen RAF:n lentokadettien jäsen, joten minulla on lentolupakirja Cessna 152:lla, kiinteäsiipisellä lentokoneella. Kuinka usein seurustelet? Minulla ei ole paljon aikaa työni vuoksi. Olen varmaan ollut vain viidesti tai kuudesti Tinderissä, mutta olen tavannut ihmisiä myös työni tapahtumissa - joten kyse ei ole vain deittisovelluksista. Millainen olet treffeillä? Sanoisin, että olen aluksi ujo, mutta sitten lämpenen ja tulen itsevarmemmaksi. Haluan ajatella, että olen hyvä saamaan keskustelun kulkemaan, mutta uskon, että ensimmäiset treffit voivat olla kuin haastattelu kaikkine kysymyksineen! Mitkä ovat huonoimmat ystävänpäivän treffisi? Oli yksi kerta, jolloin yritin paljon, silloisen tyttöystäväni kanssa. Ostin hänelle paljon pieniä lahjoja, ja menimme todella hienoon ravintolaan - mutta en saanut mitään vastineeksi. En edes korttia. Onko sinulla tänä vuonna ystävänpäivänä treffit? Kyllä, menen toisille treffeille tytön kanssa, jonka tapasin Tinderissä - hienoon ravintolaan Knightsbridgeen Lontoossa. Maksatko sinä? Totta kai! Olisi epäkohteliasta olla maksamatta. Victoria Derbyshiren ohjelma lähetetään arkisin klo 9.00-11.00 BBC Two -kanavalla ja BBC News -kanavalla.</w:t>
      </w:r>
    </w:p>
    <w:p>
      <w:r>
        <w:rPr>
          <w:b/>
        </w:rPr>
        <w:t xml:space="preserve">Yhteenveto</w:t>
      </w:r>
    </w:p>
    <w:p>
      <w:r>
        <w:t xml:space="preserve">On ystävänpäivä - ja monien sinkkujen voi olla vaikea löytää treffiseuraa. Mutta ei Stefanille - deittisovellus Tinderin halutuimmalle miehelle. Hän saa enemmän "pyyhkäisyoikeuksia" kuin kukaan muu mies sovelluksessa, kuten hän kertoo BBC:n Victoria Derbyshire -ohjelmassa.</w:t>
      </w:r>
    </w:p>
    <w:p>
      <w:r>
        <w:rPr>
          <w:b/>
          <w:u w:val="single"/>
        </w:rPr>
        <w:t xml:space="preserve">Asiakirjan numero 9674</w:t>
      </w:r>
    </w:p>
    <w:p>
      <w:r>
        <w:t xml:space="preserve">Miehet kiistävät aiheuttaneensa vahinkoa kansanedustaja Helen Goodmanin toimistolle</w:t>
      </w:r>
    </w:p>
    <w:p>
      <w:r>
        <w:t xml:space="preserve">Colin Dodds, 44, Douthwaite Roadilta, myönsi Newton Aycliffen tuomaristuomioistuimessa syyttömyytensä siihen, että hän oli aiheuttanut 886 punnan edestä rikosvahinkoja Bishop Aucklandin poliitikon toimiston ikkunoille ja ovelle viime kuussa. Alan Dent, jota vastaan on nostettu syyte samasta rikoksesta, myönsi myös oikeudessa ollessaan olevansa syytön. Heidän oikeudenkäyntiään käsitellään Teessiden tuomaristuimessa 22. heinäkuuta.</w:t>
      </w:r>
    </w:p>
    <w:p>
      <w:r>
        <w:rPr>
          <w:b/>
        </w:rPr>
        <w:t xml:space="preserve">Yhteenveto</w:t>
      </w:r>
    </w:p>
    <w:p>
      <w:r>
        <w:t xml:space="preserve">Kaksi miestä on kiistänyt vahingoittaneensa kansanedustaja Helen Goodmanin toimistoa.</w:t>
      </w:r>
    </w:p>
    <w:p>
      <w:r>
        <w:rPr>
          <w:b/>
          <w:u w:val="single"/>
        </w:rPr>
        <w:t xml:space="preserve">Asiakirjan numero 9675</w:t>
      </w:r>
    </w:p>
    <w:p>
      <w:r>
        <w:t xml:space="preserve">HMP Grampianin vankilan rakentajaksi on valittu Skanska.</w:t>
      </w:r>
    </w:p>
    <w:p>
      <w:r>
        <w:t xml:space="preserve">Peterheadiin vuonna 2014 avattavassa uudessa HMP Grampianin vankilassa on noin 500 vankia, ja se korvaa kaksi vanhempaa vankilaa Aberdeenissa ja Peterheadissa. Skotlannin vankeinhoitolaitos (Scottish Prison Service, SPS) ilmoitti aikovansa tehdä sopimuksen Skanska Construction UK:n kanssa todennäköisesti marraskuussa. Uudessa vankilassa olisi sekä mies- että naisvankeja.</w:t>
      </w:r>
    </w:p>
    <w:p>
      <w:r>
        <w:rPr>
          <w:b/>
        </w:rPr>
        <w:t xml:space="preserve">Yhteenveto</w:t>
      </w:r>
    </w:p>
    <w:p>
      <w:r>
        <w:t xml:space="preserve">Yritys, jonka odotetaan voittavan sopimuksen uuden vankilan rakentamisesta Skotlannin koillisosaan, on nimetty.</w:t>
      </w:r>
    </w:p>
    <w:p>
      <w:r>
        <w:rPr>
          <w:b/>
          <w:u w:val="single"/>
        </w:rPr>
        <w:t xml:space="preserve">Asiakirjan numero 9676</w:t>
      </w:r>
    </w:p>
    <w:p>
      <w:r>
        <w:t xml:space="preserve">Paikallisvaalien tulokset: UKIP voitti ensimmäisen paikkansa Lancashiressa</w:t>
      </w:r>
    </w:p>
    <w:p>
      <w:r>
        <w:t xml:space="preserve">Alan Hosker voitti Padihamin ja Burnley Westin vaalipiirin 1 234 äänellä ja voitti viranhaltijan, työväenpuolueen Marcus Johnstonen 228 äänellä. Aiemmin BNP edusti aluetta vuosina 2009-2013. Konservatiivit saivat hallintaansa Lancashiren kreivikunnanvaltuuston, jossa ei aiemmin ollut mitään kokonaisvaltaista hallintaa Labourin ollessa suurin puolue. Valtuustovaaleissa eri puolilla maata UKIP menetti yli 100 paikkaa.</w:t>
      </w:r>
    </w:p>
    <w:p>
      <w:r>
        <w:rPr>
          <w:b/>
        </w:rPr>
        <w:t xml:space="preserve">Yhteenveto</w:t>
      </w:r>
    </w:p>
    <w:p>
      <w:r>
        <w:t xml:space="preserve">UKIP on voittanut ensimmäisen paikkansa Englannin paikallisvaaleissa, kun se voitti Labourin Lancashiressa.</w:t>
      </w:r>
    </w:p>
    <w:p>
      <w:r>
        <w:rPr>
          <w:b/>
          <w:u w:val="single"/>
        </w:rPr>
        <w:t xml:space="preserve">Asiakirjan numero 9677</w:t>
      </w:r>
    </w:p>
    <w:p>
      <w:r>
        <w:t xml:space="preserve">Entisen Aberdeenin kaupunginvaltuutetun apulaisluutnantin toimeksianto</w:t>
      </w:r>
    </w:p>
    <w:p>
      <w:r>
        <w:t xml:space="preserve">Kaupungin entinen talousjohtaja Young menetti paikkansa toukokuun kunnallisvaaleissa. Aberdeenin kaupunginvaltuuston tiedottaja sanoi, että lordiluutnantti Barney Crockett oli antanut Youngille toimeksiannon. Virallista vahvistusta odotetaan myöhemmin Edinburgh Gazetten kautta. Paikalla on apulaisluutnanttien ryhmä. Aberdeenin kaupunginvaltuuston SNP-ryhmän johtaja Stephen Flynn ilmaisi yllättyneensä siirrosta. Crockett sanoi kuitenkin pyrkivänsä varmistamaan, että tehtävään valittavilla on monenlaisia taitoja.</w:t>
      </w:r>
    </w:p>
    <w:p>
      <w:r>
        <w:rPr>
          <w:b/>
        </w:rPr>
        <w:t xml:space="preserve">Yhteenveto</w:t>
      </w:r>
    </w:p>
    <w:p>
      <w:r>
        <w:t xml:space="preserve">Entisestä Aberdeenin työväenpuolueen kaupunginvaltuutetusta Willie Youngista on tulossa kaupungin apulaisluutnantti.</w:t>
      </w:r>
    </w:p>
    <w:p>
      <w:r>
        <w:rPr>
          <w:b/>
          <w:u w:val="single"/>
        </w:rPr>
        <w:t xml:space="preserve">Asiakirjan numero 9678</w:t>
      </w:r>
    </w:p>
    <w:p>
      <w:r>
        <w:t xml:space="preserve">Richard III Lego-mosaiikki paljastettiin Leicesterissä</w:t>
      </w:r>
    </w:p>
    <w:p>
      <w:r>
        <w:t xml:space="preserve">Tuntemattoman taiteilijan 1500-luvun muotokuvaan perustuvan Englannin entisen kuninkaan 10 metrin pituisen luomuksen valmistuminen kesti kolme päivää. Rikhard III kaatui Bosworthin taistelussa vuonna 1485, ja hänen jäännöksensä löydettiin parkkipaikan alta vuonna 2012. Hänet haudattiin myöhemmin uudelleen Leicesterin katedraaliin. Mosaiikki oli esillä Leicesterin kuningas Rikhard III:n vierailijakeskuksessa. Se rakennettiin yhdessä hyväntekeväisyysjärjestö Fairy Bricksin kanssa, joka käyttää Legoa sairaalassa olevien lasten auttamiseen. Rikhard III</w:t>
      </w:r>
    </w:p>
    <w:p>
      <w:r>
        <w:rPr>
          <w:b/>
        </w:rPr>
        <w:t xml:space="preserve">Yhteenveto</w:t>
      </w:r>
    </w:p>
    <w:p>
      <w:r>
        <w:t xml:space="preserve">Kuningas Rikhard III:n muotokuvaa esittävä mosaiikki, joka on tehty yli 96 000 legopalasta, on paljastettu.</w:t>
      </w:r>
    </w:p>
    <w:p>
      <w:r>
        <w:rPr>
          <w:b/>
          <w:u w:val="single"/>
        </w:rPr>
        <w:t xml:space="preserve">Asiakirjan numero 9679</w:t>
      </w:r>
    </w:p>
    <w:p>
      <w:r>
        <w:t xml:space="preserve">Kuljettaja kriittisessä tilassa onnettomuuden jälkeen lähellä Bourton-on-the-Wateria</w:t>
      </w:r>
    </w:p>
    <w:p>
      <w:r>
        <w:t xml:space="preserve">Gloucestershiren poliisin mukaan onnettomuus tapahtui keskiviikkona kello 20.30 BST A429-tiellä lähellä Buckle Streetiä Bourton-on-the-Waterissa. Kolmekymppinen Swindonista kotoisin oleva loukkaantunut mies vietiin hoidettavaksi Southmeadin sairaalaan Bristoliin. Tie oli suljettuna useita tunteja. Poliisi pyytää silminnäkijöitä ilmoittautumaan.</w:t>
      </w:r>
    </w:p>
    <w:p>
      <w:r>
        <w:rPr>
          <w:b/>
        </w:rPr>
        <w:t xml:space="preserve">Yhteenveto</w:t>
      </w:r>
    </w:p>
    <w:p>
      <w:r>
        <w:t xml:space="preserve">Mies on kriittisessä tilassa sen jälkeen, kun hänen kuljettamansa henkilöauto oli osallisena kolarissa nivelrekan kanssa.</w:t>
      </w:r>
    </w:p>
    <w:p>
      <w:r>
        <w:rPr>
          <w:b/>
          <w:u w:val="single"/>
        </w:rPr>
        <w:t xml:space="preserve">Asiakirjan numero 9680</w:t>
      </w:r>
    </w:p>
    <w:p>
      <w:r>
        <w:t xml:space="preserve">Myrskytuhot jättävät Leyburnin kodit ilman sähköä</w:t>
      </w:r>
    </w:p>
    <w:p>
      <w:r>
        <w:t xml:space="preserve">Yorkshiren Dalesin lähellä sijaitsevan Leyburnin kaupungin kiinteistöt menettivät energiansa perjantaina klo 18:55 GMT. Sähkökatkos vaikutti alun perin yli 621 kotiin, mutta Northern Powergrid ilmoitti, että se pystyi palauttamaan sähkön 428 kotiin "sähköverkon etäkytkennän" avulla. Yhtiö sanoi palauttaneensa sähköt lopuille 190 kodille lauantaina. Muualla maakunnassa on raportoitu myrskyn aiheuttamista pienistä vahingoista ja pienistä yksittäisistä sähkökatkoista.</w:t>
      </w:r>
    </w:p>
    <w:p>
      <w:r>
        <w:rPr>
          <w:b/>
        </w:rPr>
        <w:t xml:space="preserve">Yhteenveto</w:t>
      </w:r>
    </w:p>
    <w:p>
      <w:r>
        <w:t xml:space="preserve">Sähköt on palautettu yli 600 kotiin, jotka jäivät ilman sähköä Desmond-myrskyn aiheuttamien vahinkojen vuoksi.</w:t>
      </w:r>
    </w:p>
    <w:p>
      <w:r>
        <w:rPr>
          <w:b/>
          <w:u w:val="single"/>
        </w:rPr>
        <w:t xml:space="preserve">Asiakirjan numero 9681</w:t>
      </w:r>
    </w:p>
    <w:p>
      <w:r>
        <w:t xml:space="preserve">Tekninen teltta: Apple ottaa kantaa muotoiluun</w:t>
      </w:r>
    </w:p>
    <w:p>
      <w:r>
        <w:t xml:space="preserve">Tech Tent -ohjelmassa tällä viikolla kysymme, osoittaako matalan teknologian tuotteen pilviin kohonnut hinta, että Apple on menettänyt kosketuksen todellisuuteen. Itse tietokoneen 5999 dollarin hinta - tai jopa näytön 4999 dollarin hinta - ei järkyttänyt yleisöä. Loppujen lopuksi nämä ovat huippuluokan tuotteita, jotka on suunnattu ensisijaisesti suunnittelu- ja videotuotantomaailman asiakkaille. Mutta se, että jalusta maksoi 999 dollaria sen sijaan, että se olisi liitetty näyttöön, tuntui ylimieliseltä - ikään kuin Apple olettaisi uskollisten faniensa maksavan minkä tahansa hinnan mistä tahansa sen logolla varustetusta tuotteesta. Se on tietysti jo testannut tätä teoriaa, kun viimeaikaiset iPhone-mallit ovat nousseet yli 1000 dollarin tai jopa 1000 punnan rajan. Ja jos haluat Mac-kannettavan, MacBook Airin lähtötason hinta on nyt 1199 dollaria eli 1199 puntaa Yhdistyneessä kuningaskunnassa. Creative Strategiesin Carolina Milanesi kertoo, että kapina tällaisia hintoja vastaan saattaa alkaa Euroopassa eikä niinkään Yhdysvalloissa. Hän uskoo, että eurooppalaiset kuluttajat eivät ole niinkään huolissaan itse laitteiston hinnasta vaan laitteiden mukana tulevista palveluista. "Yhdysvalloissa kuluttaja saa paljon enemmän arvoa kuin muualla", hän sanoo. "Palveluiden tarjonta musiikista Apple Payhin ja nyt myös tv-palveluun ei ole samanlaista." Milanesi sanoo, että väite siitä, että puhelimesta maksamalleen 1000 punnalle saa paljon lisäarvoa, ei pidä paikkaansa, jos palvelu ei ole tasavertainen. Tästä pääsemmekin WWDC:n toiseen suureen ilmoitukseen: iTunesin lakkauttamiseen, ja käyttäjät siirtyvät nyt Apple Musiciin, Apple TV:hen ja podcast-sovellukseen. Olen raportoinut iTunes Storen lanseerauksesta Yhdistyneessä kuningaskunnassa vuonna 2004 ja haastatellut sekä Steve Jobsia että Alicia Keysia, joten mediaohjelmiston romuttaminen oli nostalginen hetki. iTunesin tulo oli hetki, jolloin kävi selväksi, että musiikkibisneksen tulevaisuudesta päättäisi ennemmin teknologiateollisuus kuin levy-yhtiöt. Viime vuosina iTunesista on kuitenkin tullut kömpelö ja buginen sekasotku, joka osoittaa, että Apple ei ole pysynyt perässä, kun maailma on siirtynyt musiikin ja videoiden lataamisesta suoratoistoon. Nyt yritys, joka on tehnyt valtavia voittoja laitteistoista, on siirtämässä painopistettä palveluihin, ja se on onnistunut jonkin verran. Mutta jos kuluttajat todella haluavat jatkossakin sitoutua Applen ekosysteemiin ja käyttää rahaa palveluihin iPhoniensa, iPadiensa ja MacBook Airiensa yhteydessä, sisäänpääsyn hinnan on ehkä laskettava.</w:t>
      </w:r>
    </w:p>
    <w:p>
      <w:r>
        <w:rPr>
          <w:b/>
        </w:rPr>
        <w:t xml:space="preserve">Yhteenveto</w:t>
      </w:r>
    </w:p>
    <w:p>
      <w:r>
        <w:t xml:space="preserve">Kuten jokaisessa Applen tilaisuudessa, uuden Mac Pron jokainen yksityiskohta otettiin vastaan hurraa-huudoin ja hurraa-huudoin - kunnes puhuttiin yhden lisävarusteen hinnasta. Kun he tajusivat, että heitä pyydettiin maksamaan 999 dollaria (784 puntaa) yksinkertaisesta näytönjalustasta, yleisö hiljeni Worldwide Developers Conference (WWDC) -tapahtumassa.</w:t>
      </w:r>
    </w:p>
    <w:p>
      <w:r>
        <w:rPr>
          <w:b/>
          <w:u w:val="single"/>
        </w:rPr>
        <w:t xml:space="preserve">Asiakirjan numero 9682</w:t>
      </w:r>
    </w:p>
    <w:p>
      <w:r>
        <w:t xml:space="preserve">Lainarahoitus: Miten se toimii?</w:t>
      </w:r>
    </w:p>
    <w:p>
      <w:r>
        <w:t xml:space="preserve">Järjestelmän tavoitteena oli lisätä pankkien luotonantoa jopa 70 miljardilla punnalla. Hallitus muutti sääntöjä tammikuussa 2014, eikä tämäntyyppistä rahoitusta enää käytetä asuntolainojen myöntämisen tukemiseen. Järjestelmällä pyrittiin tukemaan taloutta pysäyttämällä luotonannon ja lainanoton syöksykierre, jota Yhdistynyt kuningaskunta oli kokenut luottokriisin ja kansainvälisen pankkikriisin puhkeamisen jälkeen. Pankit ja rakennuslaitokset voivat saada varoja tammikuun 2015 loppuun asti.</w:t>
      </w:r>
    </w:p>
    <w:p>
      <w:r>
        <w:rPr>
          <w:b/>
        </w:rPr>
        <w:t xml:space="preserve">Yhteenveto</w:t>
      </w:r>
    </w:p>
    <w:p>
      <w:r>
        <w:t xml:space="preserve">Funding for Lending (FLS), Englannin keskuspankin ja valtiovarainministeriön alun perin kotitalouksille ja yrityksille myönnettävien pankkilainojen lisäämiseen tarkoitettu ohjelma, aloitti toimintansa elokuun 2012 alussa.</w:t>
      </w:r>
    </w:p>
    <w:p>
      <w:r>
        <w:rPr>
          <w:b/>
          <w:u w:val="single"/>
        </w:rPr>
        <w:t xml:space="preserve">Asiakirjan numero 9683</w:t>
      </w:r>
    </w:p>
    <w:p>
      <w:r>
        <w:t xml:space="preserve">M6/A38: Miksi niin paljon tietöitä Birminghamiin?</w:t>
      </w:r>
    </w:p>
    <w:p>
      <w:r>
        <w:t xml:space="preserve">M6/A38(M) Gravelly Hillin liittymän vesieristystyö on ollut käynnissä kesästä lähtien. Se on johtanut kaistojen sulkemiseen, 30mph nopeusrajoitukseen ja moniin liikennekartioihin. Barbara Adams Warwickshirestä sanoi, että hän oli kyllästynyt jonottamaan päästäkseen kaupunkiin kokouksiin ja seurustelemaan. Hän otti yhteyttä Sinun kysymyksesi kautta ja pyysi meitä tutkimaan asiaa. Suuri osa ongelmasta on liikenteen määrä - neljä Birminghamiin johtavaa reittiä on Inrixin liikennetietojen mukaan Euroopan ruuhkaisimpia käytäviä. Muita elintärkeitä tilastoja: Syyskuussa 2015 Telegraph nimesi M6:n, J10a:sta J13:een, yhdeksi Britannian 10 pisimmästä tietyömaasta. Siinä oli 9,2 mailia kapeita kaistoja ja nopeusrajoituksia, joita autoilijoiden oli kierrettävä. Barbara Adams asuu Coleshillissä Pohjois-Warwickshiressä ja matkustaa Birminghamiin kokouksiin, ostoksille ja seurustelemaan. Hän sanoi: "Täällä näyttää aina olevan kilometrien verran liikennekartioita. "Nopeusrajoitus on aina 30 tai 40 mailia tunnissa, ja joutuu jonottamaan, eikä tunnu siltä, että pääsee mihinkään. "Aston Expressway tunnetaan nimellä ahdinkotie." Ajo ei ole koskaan helppoa, mutta onko tämä vuosi erityisen huono? Vedeneristyshankkeiden vuoksi koko Aston Expressway suljettiin kesällä useiksi viikonlopuiksi, muun muassa silloin, kun Aston Villa ja Birmingham City -jalkapalloseuroilla oli kotiotteluita. Highways England, joka vastaa M6:n ja A38 (M) -väylien kunnossapidosta, kertoi, että sulkemisten odotettiin kestävän seitsemän viikonloppua - mutta työt saatiin päätökseen neljässä viikonlopussa. Viimeisimpien töiden on määrä valmistua joulukuussa, ja virasto kertoi tehneensä tiivistä yhteistyötä Birminghamin kaupunginvaltuuston kanssa suunnitellessaan tietöitä häiriöiden minimoimiseksi. Tämän kesän työt seurasivat A38-tunnelin kuuden viikon sulkemista kesinä 2014 ja 2015. Korjaustarpeet eivät kuitenkaan johdu pelkästään liikennemääristä, vaan myös teiden ikä ja rakenne vaikuttavat asiaan. Frank Bird Highways Englandista sanoi, että Aston Expressway ja Spagettiristeys ovat "ikonisia rakenteita" ja osa Birminghamin perintöä. "Useimmat näistä rakenteista ovat 40 vuotta vanhoja, ja niiden korkeuden vuoksi niiden jatkuva korjaaminen ja päivittäminen on paljon haastavampaa." Kun häneltä kysyttiin, onko teillä "aina" korjauksia, hän sanoi: "Meillä on sykli... Teemme tällä hetkellä hirvittävän paljon töitä, mutta odotuksena on, että sen pitäisi kestää 20-25 vuotta. "Loppu on näköpiirissä, mutta se on vielä kaukana."</w:t>
      </w:r>
    </w:p>
    <w:p>
      <w:r>
        <w:rPr>
          <w:b/>
        </w:rPr>
        <w:t xml:space="preserve">Yhteenveto</w:t>
      </w:r>
    </w:p>
    <w:p>
      <w:r>
        <w:t xml:space="preserve">Birminghamissa ruuhka-aikana työmatkalla oleville kuljettajille voi tuntua siltä, että tietyömaita on "aina". Autojen tukkimat tiet pahentuvat entisestään kuljettajien kannalta säännöllisten kiertotöiden ja väliaikaisten liikennevalojen vuoksi. Mutta miksi M6- ja A38-teillä on niin paljon tietöitä?</w:t>
      </w:r>
    </w:p>
    <w:p>
      <w:r>
        <w:rPr>
          <w:b/>
          <w:u w:val="single"/>
        </w:rPr>
        <w:t xml:space="preserve">Asiakirjan numero 9684</w:t>
      </w:r>
    </w:p>
    <w:p>
      <w:r>
        <w:t xml:space="preserve">Swansean Kingswaylle otetaan käyttöön yksisuuntainen järjestelmä.</w:t>
      </w:r>
    </w:p>
    <w:p>
      <w:r>
        <w:t xml:space="preserve">Kingswayn 200 000 puntaa maksaviin töihin kuuluu uusia opasteita, tien uudelleenmerkintä ja uudelleenmuotoilu. Suojakaiteet asennettiin ylikonstaapeli Louise Lucasin maaliskuussa tapahtuneen kuoleman jälkeen, jotta jalankulkijat eivät ylittäisi tietä. Toinen mies jäi bussin alle 4. elokuuta, ja Daniel Foss, 37, kuoli vuonna 2013. Swansean neuvosto harkitsee myös pyörätien käyttöönottoa osana muutoksia. Se totesi, että työ, jolla estetään julkisen liikenteen kulku molempiin suuntiin, edeltää yksityiskohtaisempia suunnitelmia reitin kehittämiseksi liikekeskustaksi.</w:t>
      </w:r>
    </w:p>
    <w:p>
      <w:r>
        <w:rPr>
          <w:b/>
        </w:rPr>
        <w:t xml:space="preserve">Yhteenveto</w:t>
      </w:r>
    </w:p>
    <w:p>
      <w:r>
        <w:t xml:space="preserve">Swansean läpi kulkevalla pääväylällä on sattunut useita kuolemantapauksia ja vakavia onnettomuuksia, ja syksyllä otetaan käyttöön uusi yksisuuntainen järjestelmä.</w:t>
      </w:r>
    </w:p>
    <w:p>
      <w:r>
        <w:rPr>
          <w:b/>
          <w:u w:val="single"/>
        </w:rPr>
        <w:t xml:space="preserve">Asiakirjan numero 9685</w:t>
      </w:r>
    </w:p>
    <w:p>
      <w:r>
        <w:t xml:space="preserve">Tiikerit kehottavat Norjaa pysymään sovittelijana</w:t>
      </w:r>
    </w:p>
    <w:p>
      <w:r>
        <w:t xml:space="preserve">Ensimmäisessä virallisessa reaktiossaan hallituksen päätökseen viime viikolla Tamilitiikerit kehottivat Norjaa säilyttämään roolinsa rauhanneuvottelijana. Samalla heidän tiedottajansa sanoi, että he taistelevat edelleen, jos heidät pakotetaan siihen. On pelätty, että osapuolten väliset taistelut muuttuvat täysimittaiseksi sodaksi, jos tulitauko, joka virallisesti päättyy ensi viikolla, hylätään. Hallitus on sulkenut pois kaikki neuvottelut, elleivät tiikerit laske ensin aseitaan, ja on vannonut murskaavansa heidät sotilaallisesti.</w:t>
      </w:r>
    </w:p>
    <w:p>
      <w:r>
        <w:rPr>
          <w:b/>
        </w:rPr>
        <w:t xml:space="preserve">Yhteenveto</w:t>
      </w:r>
    </w:p>
    <w:p>
      <w:r>
        <w:t xml:space="preserve">Sri Lankan tamilitiikerikapinalliset sanovat olevansa valmiita noudattamaan tulitauon ehtoja, joista hallitus on sanonut luopuvansa.</w:t>
      </w:r>
    </w:p>
    <w:p>
      <w:r>
        <w:rPr>
          <w:b/>
          <w:u w:val="single"/>
        </w:rPr>
        <w:t xml:space="preserve">Asiakirjan numero 9686</w:t>
      </w:r>
    </w:p>
    <w:p>
      <w:r>
        <w:t xml:space="preserve">India Chipchase: Mies kiistää baarityttön raiskauksen ja murhan</w:t>
      </w:r>
    </w:p>
    <w:p>
      <w:r>
        <w:t xml:space="preserve">India Chipchasen, 20, ruumis löydettiin talosta Northamptonissa 31. tammikuuta. Kirjanpitäjä Edward Tenniswood, 51, Stanley Roadilta, Northamptonista, saapui Northamptonin kruununoikeuteen ja myönsi syyttömyytensä molempiin syytteisiin. Hänet vangittiin ennen 18. heinäkuuta alkavaa kahden viikon oikeudenkäyntiä.</w:t>
      </w:r>
    </w:p>
    <w:p>
      <w:r>
        <w:rPr>
          <w:b/>
        </w:rPr>
        <w:t xml:space="preserve">Yhteenveto</w:t>
      </w:r>
    </w:p>
    <w:p>
      <w:r>
        <w:t xml:space="preserve">Mies on kiistänyt raiskauksen ja murhan, joka kohdistui baarityöntekijään, joka katosi yön jälkeen.</w:t>
      </w:r>
    </w:p>
    <w:p>
      <w:r>
        <w:rPr>
          <w:b/>
          <w:u w:val="single"/>
        </w:rPr>
        <w:t xml:space="preserve">Asiakirjan numero 9687</w:t>
      </w:r>
    </w:p>
    <w:p>
      <w:r>
        <w:t xml:space="preserve">Isle of Man TT: Tuhannet osallistuivat Ramsey Sprinttiin</w:t>
      </w:r>
    </w:p>
    <w:p>
      <w:r>
        <w:t xml:space="preserve">Sprintissä, joka on avoin kaikille moottoripyöräilijöille, pyöräilijät eri puolilta maailmaa kilpailevat lähes kilometrin pituisella rantakadulla. Tapahtuma kesti kello 1000 BST:stä kello 1700:aan, ja poliisi sulki Mooragh Promenaden ympärillä olevat tiet. Tapahtuma järjestettiin TT:n aikatauluun kuulumattomana päivänä, jotta 35 000 vierailevaa fania voisi keskittyä tapahtumaan.</w:t>
      </w:r>
    </w:p>
    <w:p>
      <w:r>
        <w:rPr>
          <w:b/>
        </w:rPr>
        <w:t xml:space="preserve">Yhteenveto</w:t>
      </w:r>
    </w:p>
    <w:p>
      <w:r>
        <w:t xml:space="preserve">Tuhannet pyöräilijät osallistuivat perinteiseen Ramsey-sprinttiin Mansaaren pohjoisosassa.</w:t>
      </w:r>
    </w:p>
    <w:p>
      <w:r>
        <w:rPr>
          <w:b/>
          <w:u w:val="single"/>
        </w:rPr>
        <w:t xml:space="preserve">Asiakirjan numero 9688</w:t>
      </w:r>
    </w:p>
    <w:p>
      <w:r>
        <w:t xml:space="preserve">"Uupuneet" surffaajat vedettiin merestä Aberdeenin edustalla kahden tunnin jälkeen</w:t>
      </w:r>
    </w:p>
    <w:p>
      <w:r>
        <w:t xml:space="preserve">Hälytys tehtiin noin kello 09:00, kun yleisö oli nähnyt, kuinka heidät oli pyyhkäisty merelle. Kaksi RNLI:n pelastusvenettä laskettiin vesille, ja ne löysivät surffaajat noin puolen kilometrin päässä merestä. He olivat olleet vedessä lähes kaksi tuntia. Surffaajat, joiden sanotaan olevan kokeneita, saatiin takaisin "uupuneina mutta vahingoittumattomina".</w:t>
      </w:r>
    </w:p>
    <w:p>
      <w:r>
        <w:rPr>
          <w:b/>
        </w:rPr>
        <w:t xml:space="preserve">Yhteenveto</w:t>
      </w:r>
    </w:p>
    <w:p>
      <w:r>
        <w:t xml:space="preserve">Kaksi surffaria on pelastettu jouduttuaan vaikeuksiin merellä Aberdeenin edustalla.</w:t>
      </w:r>
    </w:p>
    <w:p>
      <w:r>
        <w:rPr>
          <w:b/>
          <w:u w:val="single"/>
        </w:rPr>
        <w:t xml:space="preserve">Asiakirjan numero 9689</w:t>
      </w:r>
    </w:p>
    <w:p>
      <w:r>
        <w:t xml:space="preserve">Obama, Cameron, Schmidt ottavat selfien Mandelan muistomerkillä</w:t>
      </w:r>
    </w:p>
    <w:p>
      <w:r>
        <w:t xml:space="preserve">Yhdysvaltain presidentti Barack Obama, Ison-Britannian pääministeri David Cameron ja Tanskan pääministeri Helle Thorning-Schmidt ottivat itsestään improvisoidun kuvan Etelä-Afrikan edesmenneen presidentin Nelson Mandelan muistotilaisuudessa. Nappaus liittyy erään kommentoijan mukaan "mielenkiintoiseen sosiaaliseen ilmiöön", jossa ihmiset ottavat "selfieitä" vakavissa paikoissa.</w:t>
      </w:r>
    </w:p>
    <w:p>
      <w:r>
        <w:rPr>
          <w:b/>
        </w:rPr>
        <w:t xml:space="preserve">Yhteenveto</w:t>
      </w:r>
    </w:p>
    <w:p>
      <w:r>
        <w:t xml:space="preserve">Sitä kuvataan yhdeksi suuritehoisimmista koskaan otetuista "selfieistä".</w:t>
      </w:r>
    </w:p>
    <w:p>
      <w:r>
        <w:rPr>
          <w:b/>
          <w:u w:val="single"/>
        </w:rPr>
        <w:t xml:space="preserve">Asiakirjan numero 9690</w:t>
      </w:r>
    </w:p>
    <w:p>
      <w:r>
        <w:t xml:space="preserve">Kaksi yleislääkäriä kiistää 12-vuotiaan Blaenau Gwent -pojan tappamisen</w:t>
      </w:r>
    </w:p>
    <w:p>
      <w:r>
        <w:t xml:space="preserve">Ryan Morse kuoli äkillisesti kotonaan Brynithelissä lähellä Abertilleryä 8. joulukuuta 2012, Cardiff Crown Court kuuli. Tohtori Joanne Rudling ja tohtori Lindsey Thomas tunnustivat molemmat syyttömyytensä törkeästä huolimattomuudesta johtuvasta laittomasta kuolemantuottamuksesta. Heidän on määrä astua oikeuteen 3. toukokuuta.</w:t>
      </w:r>
    </w:p>
    <w:p>
      <w:r>
        <w:rPr>
          <w:b/>
        </w:rPr>
        <w:t xml:space="preserve">Yhteenveto</w:t>
      </w:r>
    </w:p>
    <w:p>
      <w:r>
        <w:t xml:space="preserve">Kaksi yleislääkäriä on saapunut oikeuteen kiistämään Blaenau Gwentissä asuvan 12-vuotiaan pojan tapon.</w:t>
      </w:r>
    </w:p>
    <w:p>
      <w:r>
        <w:rPr>
          <w:b/>
          <w:u w:val="single"/>
        </w:rPr>
        <w:t xml:space="preserve">Asiakirjan numero 9691</w:t>
      </w:r>
    </w:p>
    <w:p>
      <w:r>
        <w:t xml:space="preserve">HSZ "loukkaa" ihmisoikeuksia</w:t>
      </w:r>
    </w:p>
    <w:p>
      <w:r>
        <w:t xml:space="preserve">Jaffnan hallituksen hallintojohtaja on suositellut maansisäisten pakolaisten uudelleensijoittamista turvallisuusjoukkojen kanssa käytyjen neuvottelujen jälkeen. Jaffnan piirisihteeri K Ganesh on antanut nämä suositukset tuomioistuimen määräyksestä. Sri Lankan korkein oikeus on määrännyt virkamiehen toimittamaan raportin sen jälkeen, kun se on käsitellyt parlamentin jäsenen Mavai Senadhirajahin ja maanviljelijän jättämää vetoomusta, jossa he pyytävät lupaa asettua uudelleen HSZ-alueella sijaitseville mailleen. Raportin mukaan 20365 perhettä on joutunut siirtymään kotiseudultaan Palalyn HSZ-alueen perustamisen vuoksi, ja 6386 perhettä asuu edelleen sosiaalihuoltokeskuksissa. Piirisihteeri on ilmoittanut tuomioistuimille, että arviolta RS. 36 miljoonaa euroa käytetään kuukausittain kuivien suhteiden tarjoamiseen. Raportissa suositellaan heidän uudelleensijoittamistaan HSZ-alueelle heidän ihmisoikeuksiensa suojelemiseksi.</w:t>
      </w:r>
    </w:p>
    <w:p>
      <w:r>
        <w:rPr>
          <w:b/>
        </w:rPr>
        <w:t xml:space="preserve">Yhteenveto</w:t>
      </w:r>
    </w:p>
    <w:p>
      <w:r>
        <w:t xml:space="preserve">Sri Lankan hallitusta on kehotettu suojelemaan maansisäisten pakolaisten ihmisoikeuksia, koska Jaffnaan on perustettu korkean turvallisuuden vyöhykkeitä (HSZ).</w:t>
      </w:r>
    </w:p>
    <w:p>
      <w:r>
        <w:rPr>
          <w:b/>
          <w:u w:val="single"/>
        </w:rPr>
        <w:t xml:space="preserve">Asiakirjan numero 9692</w:t>
      </w:r>
    </w:p>
    <w:p>
      <w:r>
        <w:t xml:space="preserve">CalMac vähentää muovin käyttöä lautoillaan</w:t>
      </w:r>
    </w:p>
    <w:p>
      <w:r>
        <w:t xml:space="preserve">Clyden ja Hebridien lauttaliikenneverkon ylläpitäjä toivoo voivansa ilmoittaa "lähiaikoina" toimenpiteistä muovipillien kaltaisten tavaroiden vähentämiseksi. NorthLink on jo ilmoittanut korvaavansa muovipillit paperipillillä kaikilla laivamatkoillaan pyrkiessään torjumaan muovisaastetta. Se etsii myös vaihtoehtoja muovikasseille ja kylmäjuomakupeille. Myös kastikeastiat korvataan pumppupakkauksilla. Calmac liikennöi lauttoja Skotlannin länsirannikolle sekä Sisä- ja Ulko-Hebrideille ja takaisin.</w:t>
      </w:r>
    </w:p>
    <w:p>
      <w:r>
        <w:rPr>
          <w:b/>
        </w:rPr>
        <w:t xml:space="preserve">Yhteenveto</w:t>
      </w:r>
    </w:p>
    <w:p>
      <w:r>
        <w:t xml:space="preserve">Caledonian MacBrayne (CalMac) on ilmoittanut, että sen suunnitelmat muovijätteen vähentämiseksi ovat "pitkällä".</w:t>
      </w:r>
    </w:p>
    <w:p>
      <w:r>
        <w:rPr>
          <w:b/>
          <w:u w:val="single"/>
        </w:rPr>
        <w:t xml:space="preserve">Asiakirjan numero 9693</w:t>
      </w:r>
    </w:p>
    <w:p>
      <w:r>
        <w:t xml:space="preserve">Bathin ja Wellsin piispan salainen ehdokaslista luotu</w:t>
      </w:r>
    </w:p>
    <w:p>
      <w:r>
        <w:t xml:space="preserve">Kruunun nimitystoimikunta tarkastelee ehdokkaita lokakuussa pidettäviä haastatteluja varten. Kokouksen puheenjohtajana toimii Canterburyn arkkipiispa, ja se pidetään Lambethin palatsissa, joka on hänen virka-asuntonsa Lontoossa. Oikea pastori Peter Price toimi virassa lähes 11 vuotta ja luopui tehtävästään kesäkuun lopussa. Kokouksen sisältö pysyy luottamuksellisena, samoin kuin myöhemmin tänä vuonna pidettävät haastattelut. Nimityksestä toivotaan ilmoitettavan ennen joulua. Aiheeseen liittyvät Internet-linkit Bathin ja Wellsin hiippakunta</w:t>
      </w:r>
    </w:p>
    <w:p>
      <w:r>
        <w:rPr>
          <w:b/>
        </w:rPr>
        <w:t xml:space="preserve">Yhteenveto</w:t>
      </w:r>
    </w:p>
    <w:p>
      <w:r>
        <w:t xml:space="preserve">Bathin ja Wellsin piispan virkaan on tarkoitus laatia salainen ehdokaslista myöhemmin.</w:t>
      </w:r>
    </w:p>
    <w:p>
      <w:r>
        <w:rPr>
          <w:b/>
          <w:u w:val="single"/>
        </w:rPr>
        <w:t xml:space="preserve">Asiakirjan numero 9694</w:t>
      </w:r>
    </w:p>
    <w:p>
      <w:r>
        <w:t xml:space="preserve">Keswickin koulun talouspäällikkö varasti 188 000 puntaa</w:t>
      </w:r>
    </w:p>
    <w:p>
      <w:r>
        <w:t xml:space="preserve">Talouspäällikkö Ghislain Smithson varasti rahaa Keswickin koululta noin kuuden vuoden aikana elokuusta 2012 alkaen. Carlisle Crown Courtissa esiintynyt 52-vuotias mies, joka asuu Sandybeck Wayllä, Cockermouthissa, myönsi varkauden. Hänet vapautettiin ehdottomalla takuita vastaan, ja hänet tuomitaan 3. joulukuuta kertomusten laatimisen jälkeen. Hän lähti koulusta viime vuonna.</w:t>
      </w:r>
    </w:p>
    <w:p>
      <w:r>
        <w:rPr>
          <w:b/>
        </w:rPr>
        <w:t xml:space="preserve">Yhteenveto</w:t>
      </w:r>
    </w:p>
    <w:p>
      <w:r>
        <w:t xml:space="preserve">Nainen on myöntänyt varastaneensa noin 188 000 puntaa työskennellessään cumbrialaisessa koulussa.</w:t>
      </w:r>
    </w:p>
    <w:p>
      <w:r>
        <w:rPr>
          <w:b/>
          <w:u w:val="single"/>
        </w:rPr>
        <w:t xml:space="preserve">Asiakirjan numero 9695</w:t>
      </w:r>
    </w:p>
    <w:p>
      <w:r>
        <w:t xml:space="preserve">Poliisi nimesi Spaldingin talomurhan uhrin nimeltä</w:t>
      </w:r>
    </w:p>
    <w:p>
      <w:r>
        <w:t xml:space="preserve">Nottinghamshiren West Stockwithista kotoisin olevan 49-vuotiaan Dean Jamesin ruumis löydettiin sunnuntaina Neville Avenuella Spaldingissa sijaitsevasta kiinteistöstä. Spaldingin alueelta kotoisin oleva 59-vuotias mies pidätettiin murhasta epäiltynä. Hänet on vapautettu tutkinnan ajaksi, Lincolnshiren poliisi kertoi. Poliisien mukaan Jamesin perhe oli pyytänyt yksityisyyttä.</w:t>
      </w:r>
    </w:p>
    <w:p>
      <w:r>
        <w:rPr>
          <w:b/>
        </w:rPr>
        <w:t xml:space="preserve">Yhteenveto</w:t>
      </w:r>
    </w:p>
    <w:p>
      <w:r>
        <w:t xml:space="preserve">Poliisi on nimennyt Lincolnshiressä sijaitsevasta talosta kuolleena löydetyn miehen.</w:t>
      </w:r>
    </w:p>
    <w:p>
      <w:r>
        <w:rPr>
          <w:b/>
          <w:u w:val="single"/>
        </w:rPr>
        <w:t xml:space="preserve">Asiakirjan numero 9696</w:t>
      </w:r>
    </w:p>
    <w:p>
      <w:r>
        <w:t xml:space="preserve">Kolmannen Donin risteyksen pakkolunastusmääräystä harkitaan.</w:t>
      </w:r>
    </w:p>
    <w:p>
      <w:r>
        <w:t xml:space="preserve">Useille kotitalouksille on annettu pakkolunastusmääräys kolmannen Donin ylityspaikan rakentamiseksi. Skotlannin ministerit hyväksyivät niiden käytön julkisen tutkimuksen jälkeen. Donside Crossing Communities Alliance on nyt pyytänyt ympäristölainsäädännön asiantuntijalta neuvoja parhaasta toimintatavasta.</w:t>
      </w:r>
    </w:p>
    <w:p>
      <w:r>
        <w:rPr>
          <w:b/>
        </w:rPr>
        <w:t xml:space="preserve">Yhteenveto</w:t>
      </w:r>
    </w:p>
    <w:p>
      <w:r>
        <w:t xml:space="preserve">Asukkaat, joiden kodit sijaitsevat Aberdeenin Don-joen yli suunnitellun uuden maantiesillan tiellä, aikovat ryhtyä oikeustoimiin.</w:t>
      </w:r>
    </w:p>
    <w:p>
      <w:r>
        <w:rPr>
          <w:b/>
          <w:u w:val="single"/>
        </w:rPr>
        <w:t xml:space="preserve">Asiakirjan numero 9697</w:t>
      </w:r>
    </w:p>
    <w:p>
      <w:r>
        <w:t xml:space="preserve">"Huomattava valta" perhepotretille</w:t>
      </w:r>
    </w:p>
    <w:p>
      <w:r>
        <w:t xml:space="preserve">Peter HuntDiplomaattinen ja kuninkaallinen kirjeenvaihtaja@BBCPeterHunton Twitter Pikkulapsi Yrjölle oli hauskaa suihkutella kuplia isänsä päälle - vaikka hän onkin Kanadan ja Yhdistyneen kuningaskunnan tuleva kuningas. Tällaisesta tarjonnasta syntyy huomattavia palstatiloja. Kuvien voima on huomattava. Lapset henkilöityvät Kanadan monarkian tulevaisuuteen maassa, joka saattaa jonain päivänä valita toisenlaisen tien. Tällä hetkellä ei ole merkkejä siitä, että kanadalaisten enemmistö haluaisi niin. Näytillä olevista Yrjöstä ja Charlottesta ei tule jokapäiväistä. William ja Kate ovat päättäneet, että heidän lapsensa kasvavat yksityisesti eivätkä julkisesti. Tämä juhla tulee herättämään maailmanlaajuista huomiota harvinaisuusarvonsa vuoksi.</w:t>
      </w:r>
    </w:p>
    <w:p>
      <w:r>
        <w:rPr>
          <w:b/>
        </w:rPr>
        <w:t xml:space="preserve">Yhteenveto</w:t>
      </w:r>
    </w:p>
    <w:p>
      <w:r>
        <w:t xml:space="preserve">Ne, jotka ovat seuranneet Cambridgen elämää, tietävät nyt, että ilmapallot ovat tie 16 kuukauden ikäisen prinsessan sydämeen, ja Charlotten ensimmäinen julkinen lausahdus oli sana "pop".</w:t>
      </w:r>
    </w:p>
    <w:p>
      <w:r>
        <w:rPr>
          <w:b/>
          <w:u w:val="single"/>
        </w:rPr>
        <w:t xml:space="preserve">Asiakirjan numero 9698</w:t>
      </w:r>
    </w:p>
    <w:p>
      <w:r>
        <w:t xml:space="preserve">Mies syytetty aseellisen Weymouthin postitoimiston ryöstön jälkeen</w:t>
      </w:r>
    </w:p>
    <w:p>
      <w:r>
        <w:t xml:space="preserve">Aseistautuneet poliisit ja helikopterit olivat etsineet Weymouthia sen jälkeen, kun naamioitunut asemies oli hyökännyt keskiviikkona iltapäivällä Abbotsbury Roadilla sijaitsevaan Londis-myymälään. Mies pidätettiin kaksi päivää myöhemmin metsässä Broadmaynen lähellä sen jälkeen, kun aseistautuneet poliisit olivat ajaneet häntä takaa. Colin Douglas, 25, saapuu Weymouthin tuomareiden eteen maanantaina. Weymouthissa asuva Douglas määrättiin siihen asti tutkintavankeuteen. Myös 35-vuotias Weymouthin nainen pidätettiin perjantai-iltana epäiltynä rikoksentekijän avustamisesta. Toinen Weymouthin mies, 39-vuotias mies, joka oli pidätetty epäiltynä rikoksentekijän avustamisesta, vapautettiin poliisin takuita vastaan. Douglasia syytettiin seuraavista teoista:</w:t>
      </w:r>
    </w:p>
    <w:p>
      <w:r>
        <w:rPr>
          <w:b/>
        </w:rPr>
        <w:t xml:space="preserve">Yhteenveto</w:t>
      </w:r>
    </w:p>
    <w:p>
      <w:r>
        <w:t xml:space="preserve">Miestä on syytetty useista rikoksista, kuten ampuma-aseen hallussapidosta ja ryöstöstä, sen jälkeen kun asemies ryösti dorsetilaisen postitoimiston ja lähti pakoon.</w:t>
      </w:r>
    </w:p>
    <w:p>
      <w:r>
        <w:rPr>
          <w:b/>
          <w:u w:val="single"/>
        </w:rPr>
        <w:t xml:space="preserve">Asiakirjan numero 9699</w:t>
      </w:r>
    </w:p>
    <w:p>
      <w:r>
        <w:t xml:space="preserve">Sateet lopettavat kuivuuden Jerseyssä</w:t>
      </w:r>
    </w:p>
    <w:p>
      <w:r>
        <w:t xml:space="preserve">Osaston mukaan absoluuttinen kuivuus on 15 päivän jakso, jolloin sataa enintään 0,1 millimetriä päivässä. Maison St Louisin observatoriossa mitatut lukemat osoittivat, että lauantaina satoi 0,2 millimetriä. Osasto sanoi yrittävänsä selvittää, oliko viime kuukausi ollut kaikkien aikojen kuivin huhtikuu. Ennustajien mukaan sadetta oli odotettavissa lisää.</w:t>
      </w:r>
    </w:p>
    <w:p>
      <w:r>
        <w:rPr>
          <w:b/>
        </w:rPr>
        <w:t xml:space="preserve">Yhteenveto</w:t>
      </w:r>
    </w:p>
    <w:p>
      <w:r>
        <w:t xml:space="preserve">Jerseyssä lauantaina esiintyneet sadekuurot ovat päättäneet saaren neljä viikkoa kestäneen kuivuuden, kertoo ilmatieteen laitos.</w:t>
      </w:r>
    </w:p>
    <w:p>
      <w:r>
        <w:rPr>
          <w:b/>
          <w:u w:val="single"/>
        </w:rPr>
        <w:t xml:space="preserve">Asiakirjan numero 9700</w:t>
      </w:r>
    </w:p>
    <w:p>
      <w:r>
        <w:t xml:space="preserve">Zyngan teknologiajohtaja esittelee pitkän aikavälin pelisuunnitelmansa</w:t>
      </w:r>
    </w:p>
    <w:p>
      <w:r>
        <w:t xml:space="preserve">Leo KelionTeknologiatoimittaja Se sanoo, että se houkuttelee 182 miljoonaa yksittäistä pelaajaa joka kuukausi - kaikki heistä ovat potentiaalisia asiakkaita sen virtuaalituotteille. Toisaalta se on tappiollinen kehittäjä, jolla on valtavat tavoitteet mutta kyseenalainen tulevaisuus, osittain siksi, että sen onni on niin tiiviisti sidoksissa Facebookiin. Nämä epäilyt heijastuvat sen osakkeisiin, jotka ovat tällä hetkellä yli 40 prosenttia listautumishintaansa alempana. BBC keskusteli San Franciscossa sijaitsevan yrityksen tulevaisuudesta Zyngan teknologiajohtajan Cadir Leen kanssa:</w:t>
      </w:r>
    </w:p>
    <w:p>
      <w:r>
        <w:rPr>
          <w:b/>
        </w:rPr>
        <w:t xml:space="preserve">Yhteenveto</w:t>
      </w:r>
    </w:p>
    <w:p>
      <w:r>
        <w:t xml:space="preserve">Sosiaalisten videopelien yritys Zynga aiheuttaa dilemman. Toisaalta sen pelit ovat Facebookin ja sovelluskauppojen suosituimpia.</w:t>
      </w:r>
    </w:p>
    <w:p>
      <w:r>
        <w:rPr>
          <w:b/>
          <w:u w:val="single"/>
        </w:rPr>
        <w:t xml:space="preserve">Asiakirjan numero 9701</w:t>
      </w:r>
    </w:p>
    <w:p>
      <w:r>
        <w:t xml:space="preserve">Pontefractin kuolema: Nainen pidätetty murhasta epäiltynä</w:t>
      </w:r>
    </w:p>
    <w:p>
      <w:r>
        <w:t xml:space="preserve">Poliisit kutsuttiin keskiviikkona klo 16:20 GMT Francis Lane Housen asuntoihin Horsefairissa, kun ensihoitajat olivat löytäneet aikuisen ruumiin. West Yorkshiren poliisi ei ole kertonut, oliko ruumis mies vai nainen. Virkailijat kertoivat, että pidätetty nainen pysyi vangittuna torstaina, ja vetosivat kaikkiin, joilla on tietoa, ottamaan yhteyttä heihin.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Nainen on pidätetty murhasta epäiltynä sen jälkeen, kun Pontefractista oli löydetty ruumis, poliisi kertoi.</w:t>
      </w:r>
    </w:p>
    <w:p>
      <w:r>
        <w:rPr>
          <w:b/>
          <w:u w:val="single"/>
        </w:rPr>
        <w:t xml:space="preserve">Asiakirjan numero 9702</w:t>
      </w:r>
    </w:p>
    <w:p>
      <w:r>
        <w:t xml:space="preserve">Australia tuomitsee hyökkäyksen kahta srilankalaista vastaan</w:t>
      </w:r>
    </w:p>
    <w:p>
      <w:r>
        <w:t xml:space="preserve">Tiedotusvälineille antamassaan lausunnossa ministeri Bogollagama totesi, että australialainen virkaveljensä ilmoitti hänelle puhelimitse paikallisen poliisin tutkimuksista, joita valvoo erityinen keskusyksikkö. Ministeri Bogollagama oli tyytyväinen siihen, että Australian hallitus tuomitsi tämän tapauksen jyrkästi. Australian hallitus tuomitsi tapauksen maahanmuutto- ja kansalaisuusministeri, senaattori Chris Evansin antamassa lausunnossa. Australian tiedotusvälineet kertoivat, että tietotekniikan opiskelijat Jayasri Watawala ja Chathurika Weerasinghe saivat vakavia palovammoja, kun heidän kimppuunsa hyökättiin maanantaina heidän kotonaan Sydneyn West Meadin esikaupungissa.</w:t>
      </w:r>
    </w:p>
    <w:p>
      <w:r>
        <w:rPr>
          <w:b/>
        </w:rPr>
        <w:t xml:space="preserve">Yhteenveto</w:t>
      </w:r>
    </w:p>
    <w:p>
      <w:r>
        <w:t xml:space="preserve">Ulkoministeri Rohitha Bogollagama sanoi, että Australian ulkoministeri Stephen Smith on tuominnut äskettäisen provosoimattoman hyökkäyksen, jota hän kutsui roistojoukoksi ja jossa kaksi srilankalaista nuorta miestä loukkaantui vakavasti.</w:t>
      </w:r>
    </w:p>
    <w:p>
      <w:r>
        <w:rPr>
          <w:b/>
          <w:u w:val="single"/>
        </w:rPr>
        <w:t xml:space="preserve">Asiakirjan numero 9703</w:t>
      </w:r>
    </w:p>
    <w:p>
      <w:r>
        <w:t xml:space="preserve">Intialaistyttö kuolee raiskauksen ja sytyttämisen jälkeen saamiinsa vammoihin</w:t>
      </w:r>
    </w:p>
    <w:p>
      <w:r>
        <w:t xml:space="preserve">Lääkärien mukaan hän oli saanut 95 prosenttia palovammoista kehossaan. Poliisi on pidättänyt yhden miehen tapauksen vuoksi, kertoi vanhempi poliisiviranomainen Rakesh Yadav BBC Hindille. Epäilty, Ajay Sharma, pyysi tyttöä tapaamaan häntä talonsa terassilla, jossa hän väitetysti raiskasi hänet ja sytytti hänet tuleen, Yadav sanoi. Hän lisäsi, että Sharmaa vastaan on rekisteröity tapaus raiskauksesta ja murhayrityksestä. Turvallisuutta on lisätty Tigrin kylässä, jossa välikohtaus tapahtui. Yadav sanoi, että he epäilevät, että kyseessä on "rakkauskolmio", ja lisäsi, että lisätutkimukset ovat käynnissä.</w:t>
      </w:r>
    </w:p>
    <w:p>
      <w:r>
        <w:rPr>
          <w:b/>
        </w:rPr>
        <w:t xml:space="preserve">Yhteenveto</w:t>
      </w:r>
    </w:p>
    <w:p>
      <w:r>
        <w:t xml:space="preserve">15-vuotias tyttö on kuollut vammoihinsa sen jälkeen, kun hänet oli väitetysti raiskattu ja sytytetty tuleen kotonaan Greater Noidassa, lähellä pääkaupunki Delhiä.</w:t>
      </w:r>
    </w:p>
    <w:p>
      <w:r>
        <w:rPr>
          <w:b/>
          <w:u w:val="single"/>
        </w:rPr>
        <w:t xml:space="preserve">Asiakirjan numero 9704</w:t>
      </w:r>
    </w:p>
    <w:p>
      <w:r>
        <w:t xml:space="preserve">Kansainvälisten vierailijoiden määrä Walesissa kasvaa</w:t>
      </w:r>
    </w:p>
    <w:p>
      <w:r>
        <w:t xml:space="preserve">Määrä on 65 000 enemmän kuin edellisenä vuonna, ja myös menot kasvoivat yli 18 miljoonaa puntaa 368 miljoonaan puntaan. Tulokset tulivat samana päivänä, kun pääministeri David Cameron julkisti viisikohtaisen suunnitelman matkailun edistämiseksi Yhdistyneen kuningaskunnan kaikilla alueilla. Walesin ministeri Lord Bourne sanoi, että tämä auttaa Walesin matkailualaa jatkamaan kukoistustaan.</w:t>
      </w:r>
    </w:p>
    <w:p>
      <w:r>
        <w:rPr>
          <w:b/>
        </w:rPr>
        <w:t xml:space="preserve">Yhteenveto</w:t>
      </w:r>
    </w:p>
    <w:p>
      <w:r>
        <w:t xml:space="preserve">Uusien lukujen mukaan kansainväliset matkailijat kävivät Walesissa yli 930 000 kertaa vuonna 2014.</w:t>
      </w:r>
    </w:p>
    <w:p>
      <w:r>
        <w:rPr>
          <w:b/>
          <w:u w:val="single"/>
        </w:rPr>
        <w:t xml:space="preserve">Asiakirjan numero 9705</w:t>
      </w:r>
    </w:p>
    <w:p>
      <w:r>
        <w:t xml:space="preserve">Keighleyn kuolema: Kaksi miestä ja nainen pidätetty murhasta epäiltynä.</w:t>
      </w:r>
    </w:p>
    <w:p>
      <w:r>
        <w:t xml:space="preserve">Poliisi kutsuttiin taloon Fell Lanella Keighleyssä varhain torstaiaamuna. Nelikymppinen mies löydettiin vakavasti loukkaantuneena, ja hänet vietiin sairaalaan, mutta hän kuoli vähän myöhemmin, kertoi West Yorkshiren poliisi. Alueella on edelleen eristyssulku, ja tutkinta on käynnissä, poliisi lisäsi. Seuraa BBC Yorkshirea Facebookissa, Twitterissä ja Instagramissa. Lähetä juttuideoita osoitteeseen yorkslincs.news@bbc.co.uk. Aiheeseen liittyvät Internet-linkit West Yorkshiren poliisi</w:t>
      </w:r>
    </w:p>
    <w:p>
      <w:r>
        <w:rPr>
          <w:b/>
        </w:rPr>
        <w:t xml:space="preserve">Yhteenveto</w:t>
      </w:r>
    </w:p>
    <w:p>
      <w:r>
        <w:t xml:space="preserve">Kaksi miestä ja yksi nainen on pidätetty epäiltynä murhasta Länsi-Yorkshiressä tapahtuneen miehen kuoleman jälkeen.</w:t>
      </w:r>
    </w:p>
    <w:p>
      <w:r>
        <w:rPr>
          <w:b/>
          <w:u w:val="single"/>
        </w:rPr>
        <w:t xml:space="preserve">Asiakirjan numero 9706</w:t>
      </w:r>
    </w:p>
    <w:p>
      <w:r>
        <w:t xml:space="preserve">Nottinghamshiren poliisi pidätti naisen lasten seksuaalisen hyväksikäytön tutkinnassa</w:t>
      </w:r>
    </w:p>
    <w:p>
      <w:r>
        <w:t xml:space="preserve">Pidätys liittyy väitettyyn hyväksikäyttöön vuosina 1972-1973 Bulwellissa sijaitsevassa entisessä Bracken House -kodissa. Nainen pidätettiin epäiltynä siveettömästä pahoinpitelystä ja avunannosta raiskausrikokseen. Kyseessä on 11. pidätys, joka liittyy väitettyihin seksuaalisiin hyväksikäyttöihin lastenkodeissa 1960-luvulta vuoteen 2000. Nainen on asetettu takuita vastaan odottamaan lisätutkimuksia. Operaatio Daybreak perustettiin alun perin tutkimaan väitteitä, joiden kerrottiin tapahtuneen Mapperleyssä sijaitsevassa entisessä Beechwoodin lastenkodissa, mutta sitä laajennettiin, kun uusia todistajia ilmoittautui.</w:t>
      </w:r>
    </w:p>
    <w:p>
      <w:r>
        <w:rPr>
          <w:b/>
        </w:rPr>
        <w:t xml:space="preserve">Yhteenveto</w:t>
      </w:r>
    </w:p>
    <w:p>
      <w:r>
        <w:t xml:space="preserve">65-vuotias nainen on pidätetty osana tutkimusta, joka koskee Nottinghamshiren lastenkodeissa tapahtunutta lasten seksuaalista hyväksikäyttöä.</w:t>
      </w:r>
    </w:p>
    <w:p>
      <w:r>
        <w:rPr>
          <w:b/>
          <w:u w:val="single"/>
        </w:rPr>
        <w:t xml:space="preserve">Asiakirjan numero 9707</w:t>
      </w:r>
    </w:p>
    <w:p>
      <w:r>
        <w:t xml:space="preserve">Coronavirus: Kent pariskunta sakot Falmouth lukitus "mini-break</w:t>
      </w:r>
    </w:p>
    <w:p>
      <w:r>
        <w:t xml:space="preserve">Kentistä kotoisin oleva pariskunta löydettiin nukkuen autosta Falmouthissa, kertoi Devonin ja Cornwallin poliisi Twitterissä. Kuljettajalla ei ollut ajokorttia eikä vakuutusta, PC sanoi. Ylikomisario Adrian Leisk poliisista sanoi, että tapaus lähetti tärkeän viestin lukitussääntöjen rikkojille. Cornwallin länsiosan paikallispoliisin aluepäällikkö sanoi, että hän "kamppailee ymmärtääkseen osallisten ihmisten itsekkyyttä".</w:t>
      </w:r>
    </w:p>
    <w:p>
      <w:r>
        <w:rPr>
          <w:b/>
        </w:rPr>
        <w:t xml:space="preserve">Yhteenveto</w:t>
      </w:r>
    </w:p>
    <w:p>
      <w:r>
        <w:t xml:space="preserve">Poliisi on määrännyt sakkoja pariskunnalle, joka ajoi noin 482 kilometrin (300 mailia) "minilomalle" Cornwallin rannalle lukituksen keskellä, ja heidän autonsa on takavarikoitu.</w:t>
      </w:r>
    </w:p>
    <w:p>
      <w:r>
        <w:rPr>
          <w:b/>
          <w:u w:val="single"/>
        </w:rPr>
        <w:t xml:space="preserve">Asiakirjan numero 9708</w:t>
      </w:r>
    </w:p>
    <w:p>
      <w:r>
        <w:t xml:space="preserve">M55:n onnettomuus: Kaksi pidätetty moottoripyöräilijän kuoltua</w:t>
      </w:r>
    </w:p>
    <w:p>
      <w:r>
        <w:t xml:space="preserve">Moottoripyörä törmäsi henkilöautoon ja sen jälkeen pakettiautoon M55-tien länteen johtavalla ajoradalla Lancashiressa noin kello 21.00 BST sunnuntaina, kertoo poliisi. Moottoritie suljettiin Fulwoodin ja Kirkhamin välillä yön yli, mutta itään johtava ajorata on sittemmin avattu uudelleen. Länteen menevän ajoradan odotetaan pysyvän suljettuna suurimman osan päivästä. Seuraa BBC North West -kanavaa Facebookissa, Twitterissä ja Instagramissa. Voit myös lähettää juttuideoita osoitteeseen northwest.newsonline@bbc.co.uk</w:t>
      </w:r>
    </w:p>
    <w:p>
      <w:r>
        <w:rPr>
          <w:b/>
        </w:rPr>
        <w:t xml:space="preserve">Yhteenveto</w:t>
      </w:r>
    </w:p>
    <w:p>
      <w:r>
        <w:t xml:space="preserve">Kaksi ihmistä on pidätetty epäiltynä kuolemantuottamuksesta vaarallisella ajotavalla sen jälkeen, kun moottoripyöräilijä kuoli onnettomuudessa moottoritiellä.</w:t>
      </w:r>
    </w:p>
    <w:p>
      <w:r>
        <w:rPr>
          <w:b/>
          <w:u w:val="single"/>
        </w:rPr>
        <w:t xml:space="preserve">Asiakirjan numero 9709</w:t>
      </w:r>
    </w:p>
    <w:p>
      <w:r>
        <w:t xml:space="preserve">Mannarissa laajoja taisteluita</w:t>
      </w:r>
    </w:p>
    <w:p>
      <w:r>
        <w:t xml:space="preserve">Armeija on saanut tiedot uhreista kuuntelemalla LTTE:n viestejä, prikaatikenraali Nanayakkara sanoi. Myös kuusi sotilasta sai surmansa tulitaistelussa. Kaksikymmentäviisi muuta sai vammoja, hän sanoi. Taistelut jatkuivat neljässä suunnassa Mannarin pohjoispuolella, ja LTTE vetäytyi etupuolustuslinjalta armeijan tulituksessa, hän sanoi. Tiikerien ankaran vastarinnan keskellä armeijan joukot laajensivat linjaansa edelleen pohjoiseen. Taistelut, jotka alkoivat noin kello 4.30 lauantaiaamuna, jatkuivat puolitoista tuntia, prikaatikenraali Nanayakkara sanoi. LTTE:n lausunto LTTE sanoi lausunnossaan, että Sri Lankan armeija menetti taisteluissa 15 armeijan miestä ja yli 75 muuta haavoittui. Myös kolme LTTE:n johtohenkilöä sai surmansa yhteenotoissa, se sanoi. Kuolonuhrien lukumäärän vahvistamiseksi ei ole olemassa riippumattomia raportteja.</w:t>
      </w:r>
    </w:p>
    <w:p>
      <w:r>
        <w:rPr>
          <w:b/>
        </w:rPr>
        <w:t xml:space="preserve">Yhteenveto</w:t>
      </w:r>
    </w:p>
    <w:p>
      <w:r>
        <w:t xml:space="preserve">Kolmekymmentä LTTE:n johtohenkilöä kuoli ja viisikymmentä haavoittui kiivaissa taisteluissa Mannarin alueella, kertoi armeijan tiedottaja prikaatikenraali Udaya Nanayakkara.</w:t>
      </w:r>
    </w:p>
    <w:p>
      <w:r>
        <w:rPr>
          <w:b/>
          <w:u w:val="single"/>
        </w:rPr>
        <w:t xml:space="preserve">Asiakirjan numero 9710</w:t>
      </w:r>
    </w:p>
    <w:p>
      <w:r>
        <w:t xml:space="preserve">Airbus A380 piirtää jättimäisen joulukuusen Saksan ylle</w:t>
      </w:r>
    </w:p>
    <w:p>
      <w:r>
        <w:t xml:space="preserve">Airbus A380 -lentokonetta testaava miehistö tuotti värikkään kuvan, joka oli selvästi nähtävissä Flightradar24-lennonseurantasivustolla. Kuusikko, joka oli täynnä helyjä, ulottui satojen kilometrien päähän Hampurista etelässä sijaitsevaan Stuttgartiin. Koneella lentää lopulta dubailainen lentoyhtiö Emirates. Puu renderöitiin useilla eri väreillä, jotka kuvastavat koneen vaihtelevia korkeuksia. Koneessa ei ollut matkustajia. Flightradar24 on live-lennonseurantasivusto, joka näyttää lentoliikenteen reaaliajassa. Viime kuussa Yhdysvaltain laivaston lentäjää nuhdeltiin ankarasti, koska hän oli käyttänyt supistumisjälkiä peniksen jäljittämiseen Washingtonin osavaltion yllä.</w:t>
      </w:r>
    </w:p>
    <w:p>
      <w:r>
        <w:rPr>
          <w:b/>
        </w:rPr>
        <w:t xml:space="preserve">Yhteenveto</w:t>
      </w:r>
    </w:p>
    <w:p>
      <w:r>
        <w:t xml:space="preserve">Airbusin lentäjä Saksassa on antanut varhaisen joululahjan jäljittämällä valtavan joulukuusen ääriviivat koelennon aikana.</w:t>
      </w:r>
    </w:p>
    <w:p>
      <w:r>
        <w:rPr>
          <w:b/>
          <w:u w:val="single"/>
        </w:rPr>
        <w:t xml:space="preserve">Asiakirjan numero 9711</w:t>
      </w:r>
    </w:p>
    <w:p>
      <w:r>
        <w:t xml:space="preserve">Rattijuoppo myöntää aiheuttaneensa kuoleman huolimattomalla ajotavalla Byramin onnettomuudessa</w:t>
      </w:r>
    </w:p>
    <w:p>
      <w:r>
        <w:t xml:space="preserve">Kaitlin Mitchell, 12, loukkaantui vakavasti 28. syyskuuta 2017 Byramissa tapahtuneessa onnettomuudessa ja kuoli sairaalassa. Yorkin kruununoikeudessa Gary Smith myönsi aiheuttaneensa kuoleman huolimattomalla ajamisella rattijuopumusrajan ylittyessä. Smith, 37, kotoisin Summerfield Drive, Brotherton, saa tuomionsa 28. helmikuuta. Tuomari Andrew Stubbs, QC, kehotti valamiehistöä julistautumaan syyttömäksi toiseen syytekohtaan, joka koski kuoleman aiheuttamista huolimattomalla ajotavalla huumausaineiden vaikutuksen alaisena. Tuomari varoitti Smithiä valmistautumaan "pitkään vankeusrangaistukseen".</w:t>
      </w:r>
    </w:p>
    <w:p>
      <w:r>
        <w:rPr>
          <w:b/>
        </w:rPr>
        <w:t xml:space="preserve">Yhteenveto</w:t>
      </w:r>
    </w:p>
    <w:p>
      <w:r>
        <w:t xml:space="preserve">Rattijuoppo on myöntänyt aiheuttaneensa kuolemaa koulutytölle, joka kaatui tietä ylittäessään.</w:t>
      </w:r>
    </w:p>
    <w:p>
      <w:r>
        <w:rPr>
          <w:b/>
          <w:u w:val="single"/>
        </w:rPr>
        <w:t xml:space="preserve">Asiakirjan numero 9712</w:t>
      </w:r>
    </w:p>
    <w:p>
      <w:r>
        <w:t xml:space="preserve">Entinen Co-op-pomo sanoo varoittaneensa pankin ylikuormituksesta.</w:t>
      </w:r>
    </w:p>
    <w:p>
      <w:r>
        <w:t xml:space="preserve">Robert PestonTaloustoimittaja Vakavin hänen esittämänsä väite oli, että vuonna 2011 pankin omistaja Co-op Group - jota johti sen silloinen toimitusjohtaja Peter Marks - komensi häntä ja hänen kollegoitaan pankin johtajina ottamaan vastaan liikaa niin sanottuja "muutosohjelmia", nimittäin vakuutustoiminnan myynnin, tietotekniikkajärjestelmien korvaamisen, uuden hallintorakenteen käyttöönoton, joka antaa Co-op Groupille enemmän määräysvaltaa (nimeltään Project Unity), ja mahdollisen 630 toimipisteen oston Lloydsilta (Project Verde). Richardsonin mielestä kaikki tämä oli liikaa pankille, ja sen kyky hoitaa itseään varovaisesti vaarantuisi, ja hän kertoi tästä heinäkuun puolivälissä Marksille. Sen sijaan, että hän olisi muuttanut tämän keskisuuren pankin strategiaa, Marks katsoi, että olisi parempi, jos Richardson jättäisi pankin, minkä hän Richardsonin sanojen mukaan teki "yhteisestä sopimuksesta". Richardson ei aliarvioinut tämän erimielisyyden merkitystä. Hän sanoi, että Co-op Bankin "katastrofaalinen epäonnistuminen", jota olemme sittemmin todistaneet, johtui siitä, että hänen varoituksiaan ei otettu huomioon. Hieman outoa on se, että parlamentin jäsenet eivät kysyneet Richardsonilta, jakoiko hän nämä varoitukset Co-op Bankin ongelmista Financial Services Authorityn (Financial Services Authority) sääntelyviranomaisille - Cityn valvontaviranomainen, jonka tilalle on nyt perustettu Prudential Regulation Authority. Sääntelyviranomaiset kuulustelevat normaalisti pankin toimitusjohtajan lähtevää johtajaa hänen lähtönsä syistä. Mitä ihmettä he siis saivat selville tuolloin? Tämä on tärkeää, koska nyt on selvää, että Co-op Bank oli seuraavien viikkojen ja kuukausien aikana kroonisesti ylikuormitettu. Richardson esitti toisenkin tärkeän väitteen, nimittäin sen, että Andrew Bailey, Prudential Regulation Authorityn (PRA) toimitusjohtaja, oli väärässä sanoessaan, että Co-op Bankin nykyisten vaikeuksien ytimessä oli Britannia Building Societyn - jota Richardson aiemmin johti ja joka fuusioitui Co-op Bankin kanssa vuonna 2009 - harjoittama huono luotonanto. Hän sanoi, että Co-opin luottotappiot johtuvat suurelta osin lainakannan huonosta hallinnoinnista sen jälkeen, kun Richardson lähti Co-op Bankista, muista kertaluonteisista tappioista, jotka eivät liity Britanniaan, ja siitä, että sääntelyviranomaiset määräsivät kaikille pankeille vuoden 2012 lopulla ja vuonna 2013 konservatiivisemman lähestymistavan lainojen laadun arviointiin. PRA reagoi välittömästi. Se totesi seuraavaa: "Olemme jyrkästi eri mieltä Neville Richardsonin näkemyksestä Britannian lainakannan tilanteesta. Andrew Baileyn valtiovarainministeriön erityiskomitealle antama todistus oli oikea".</w:t>
      </w:r>
    </w:p>
    <w:p>
      <w:r>
        <w:rPr>
          <w:b/>
        </w:rPr>
        <w:t xml:space="preserve">Yhteenveto</w:t>
      </w:r>
    </w:p>
    <w:p>
      <w:r>
        <w:t xml:space="preserve">Co-op Bankin taloudellisen katastrofin tarina, joka on edellyttänyt 1,5 miljardin punnan pelastustoimia, mutkistui tänään huomattavasti pankin entisen toimitusjohtajan Neville Richardsonin valtiovarainministeriön valintakomitean jäsenille antamien todisteiden myötä.</w:t>
      </w:r>
    </w:p>
    <w:p>
      <w:r>
        <w:rPr>
          <w:b/>
          <w:u w:val="single"/>
        </w:rPr>
        <w:t xml:space="preserve">Asiakirjan numero 9713</w:t>
      </w:r>
    </w:p>
    <w:p>
      <w:r>
        <w:t xml:space="preserve">Miestä syytetään kuolemantuottamuksesta kuolemaan johtaneen katuhyökkäyksen vuoksi</w:t>
      </w:r>
    </w:p>
    <w:p>
      <w:r>
        <w:t xml:space="preserve">Desmond O'Beirne, 51, jäi vegetatiiviseen tilaan 3. kesäkuuta 2017 varhain aamulla tapahtuneen hyökkäyksen jälkeen. Hän kuoli vammoihinsa kuusi kuukautta myöhemmin. Stockwellissa asuvaa 22-vuotiasta Luis Abellaa syytettiin taposta. Hän saapuu keskiviikkona Westminsterin käräjäoikeuteen. Yhdysvalloissa on pidätetty 25-vuotias mies tapaukseen liittyen. Hänet luovutetaan Yhdistyneeseen kuningaskuntaan aikanaan, Scotland Yard kertoi.</w:t>
      </w:r>
    </w:p>
    <w:p>
      <w:r>
        <w:rPr>
          <w:b/>
        </w:rPr>
        <w:t xml:space="preserve">Yhteenveto</w:t>
      </w:r>
    </w:p>
    <w:p>
      <w:r>
        <w:t xml:space="preserve">Miestä on syytetty Lontoon keskustassa tapahtuneen pahoinpitelyn seurauksena kuolleen miehen taposta.</w:t>
      </w:r>
    </w:p>
    <w:p>
      <w:r>
        <w:rPr>
          <w:b/>
          <w:u w:val="single"/>
        </w:rPr>
        <w:t xml:space="preserve">Asiakirjan numero 9714</w:t>
      </w:r>
    </w:p>
    <w:p>
      <w:r>
        <w:t xml:space="preserve">Guernseyn bussiaikataulujen muutos "voi lopettaa myöhästymiset".</w:t>
      </w:r>
    </w:p>
    <w:p>
      <w:r>
        <w:t xml:space="preserve">Busseja huhtikuusta lähtien liikennöineen CT Plus -yhtiön tiedottaja kertoi, että se oli pyytänyt ympäristöministeriöltä lupaa muutoksiin. Hän sanoi, että yhtiö oli havainnut ongelmia aikataulujen noudattamisessa ruuhkahuippujen aikana. Jos muutokset hyväksytään, ne on tarkoitus sisällyttää talviaikatauluun.</w:t>
      </w:r>
    </w:p>
    <w:p>
      <w:r>
        <w:rPr>
          <w:b/>
        </w:rPr>
        <w:t xml:space="preserve">Yhteenveto</w:t>
      </w:r>
    </w:p>
    <w:p>
      <w:r>
        <w:t xml:space="preserve">Guernseyn bussiaikatauluihin ja -reitteihin ehdotetut muutokset voisivat ratkaista palvelun täsmällisyyteen liittyvät ongelmat, on liikennöitsijä sanonut.</w:t>
      </w:r>
    </w:p>
    <w:p>
      <w:r>
        <w:rPr>
          <w:b/>
          <w:u w:val="single"/>
        </w:rPr>
        <w:t xml:space="preserve">Asiakirjan numero 9715</w:t>
      </w:r>
    </w:p>
    <w:p>
      <w:r>
        <w:t xml:space="preserve">Powysin tasoristeyksen onnettomuus: Powys Powaysin onnettomuus: Mies syytteessä</w:t>
      </w:r>
    </w:p>
    <w:p>
      <w:r>
        <w:t xml:space="preserve">Shropshiren Oswestrystä kotoisin olevaa Daniel Bellisiä syytetään turvallisuuden vaarantamisesta rautatiellä tahattomasti ja vaarallisesta ajamisesta. Tapaus sattui Pikinsin tasoristeyksessä 16. helmikuuta. British Transport Police ilmoitti, että Bellis saapuu Welshpoolin käräjäoikeuteen 20. maaliskuuta.</w:t>
      </w:r>
    </w:p>
    <w:p>
      <w:r>
        <w:rPr>
          <w:b/>
        </w:rPr>
        <w:t xml:space="preserve">Yhteenveto</w:t>
      </w:r>
    </w:p>
    <w:p>
      <w:r>
        <w:t xml:space="preserve">35-vuotias mies on saanut syytteen pakettiauton ja junan törmäyksestä tasoristeyksessä lähellä Carnoa Powysissa.</w:t>
      </w:r>
    </w:p>
    <w:p>
      <w:r>
        <w:rPr>
          <w:b/>
          <w:u w:val="single"/>
        </w:rPr>
        <w:t xml:space="preserve">Asiakirjan numero 9716</w:t>
      </w:r>
    </w:p>
    <w:p>
      <w:r>
        <w:t xml:space="preserve">Yhdysvallat lieventää intialaisiin avaruus- ja puolustusalan yrityksiin kohdistuvia pakotteita</w:t>
      </w:r>
    </w:p>
    <w:p>
      <w:r>
        <w:t xml:space="preserve">Luettelossa ovat myös valtion omistamat Intian avaruustutkimusorganisaatio ja puolustusalan tutkimuskehitysorganisaatio. Presidentti Obama oli luvannut poistaa näitä yrityksiä koskevat pakotteet marraskuun Intian-vierailullaan. Päätös tehdään viikko ennen kauppaministeri Gary Locken johtaman Yhdysvaltain kauppavaltuuskunnan vierailua. Intia joutui Yhdysvaltojen pakotteiden kohteeksi tehtyään ydinkokeita vuonna 1974 ja uudelleen vuonna 1998. Kirjeenvaihtajien mukaan monet intialaiset avaruuslaboratoriot ovat vielä tänäkin päivänä Yhdysvaltain pelätyllä mustalla listalla.</w:t>
      </w:r>
    </w:p>
    <w:p>
      <w:r>
        <w:rPr>
          <w:b/>
        </w:rPr>
        <w:t xml:space="preserve">Yhteenveto</w:t>
      </w:r>
    </w:p>
    <w:p>
      <w:r>
        <w:t xml:space="preserve">Yhdysvallat on poistanut yhdeksälle intialaiselle avaruus- ja puolustusjärjestölle asetetut pakotteet sen jälkeen, kun Intia teki ydinkokeita.</w:t>
      </w:r>
    </w:p>
    <w:p>
      <w:r>
        <w:rPr>
          <w:b/>
          <w:u w:val="single"/>
        </w:rPr>
        <w:t xml:space="preserve">Asiakirjan numero 9717</w:t>
      </w:r>
    </w:p>
    <w:p>
      <w:r>
        <w:t xml:space="preserve">Burnleyn sieppaus: Burnley: Mies syytteeseen tytön, 6, sieppauksen jälkeen</w:t>
      </w:r>
    </w:p>
    <w:p>
      <w:r>
        <w:t xml:space="preserve">33-vuotiasta Imran Khania syytetään tytön viemisestä Nairne Streetiltä Burnleyssä, Lancashiren osavaltiossa torstaina klo 16.00 GMT. Accringtonin Pendle Streetillä asuvaa Khania syytetään myös seksuaalirikosten ehkäisemistä koskevan määräyksen rikkomisesta ja alle 13-vuotiaan tytön yllyttämisestä seksuaaliseen toimintaan. Burnleyn tuomarit vangitsivat hänet. Hänen on määrä vastata syytteisiin kaupungin kruununoikeudessa 23. huhtikuuta.</w:t>
      </w:r>
    </w:p>
    <w:p>
      <w:r>
        <w:rPr>
          <w:b/>
        </w:rPr>
        <w:t xml:space="preserve">Yhteenveto</w:t>
      </w:r>
    </w:p>
    <w:p>
      <w:r>
        <w:t xml:space="preserve">Miestä on syytetty autolla siepatun kuusivuotiaan tytön sieppauksesta.</w:t>
      </w:r>
    </w:p>
    <w:p>
      <w:r>
        <w:rPr>
          <w:b/>
          <w:u w:val="single"/>
        </w:rPr>
        <w:t xml:space="preserve">Asiakirjan numero 9718</w:t>
      </w:r>
    </w:p>
    <w:p>
      <w:r>
        <w:t xml:space="preserve">Kirsty Maxwell: Benidormiin palaavat perheen palkkaamat tutkijat.</w:t>
      </w:r>
    </w:p>
    <w:p>
      <w:r>
        <w:t xml:space="preserve">Kirsty Maxwell, 27, kuoli varhain 29. huhtikuuta 2017 - pian sen jälkeen, kun hän oli mennyt Benidormissa sijaitsevaan asuntoon, jossa asui viisi miestä Nottinghamista. Tutkijoiden tarkoituksena on kuulustella paikallisia asukkaita ja turisteja, jotka lomailevat siellä samaan aikaan joka vuosi. He toivovat saavansa selville tietoja, jotka auttavat tuomioistuimen johtamaa tutkintaa. Espanjan poliisi uskoo, että West Lothianin Livingstonista kotoisin oleva rouva Maxwell hyppäsi parvekkeelta oltuaan ulkona ystäviensä kanssa. Hänen perheensä mukaan asiantuntijatodisteet osoittavat, että hän itse asiassa kiipesi esteen yli ja takertui siihen, mutta menetti otteensa.</w:t>
      </w:r>
    </w:p>
    <w:p>
      <w:r>
        <w:rPr>
          <w:b/>
        </w:rPr>
        <w:t xml:space="preserve">Yhteenveto</w:t>
      </w:r>
    </w:p>
    <w:p>
      <w:r>
        <w:t xml:space="preserve">Espanjassa 10. kerroksen parvekkeelta pudonneen skotlantilaisnaisen perheen palkkaamat tutkijat palaavat paikalle etsimään uusia todisteita.</w:t>
      </w:r>
    </w:p>
    <w:p>
      <w:r>
        <w:rPr>
          <w:b/>
          <w:u w:val="single"/>
        </w:rPr>
        <w:t xml:space="preserve">Asiakirjan numero 9719</w:t>
      </w:r>
    </w:p>
    <w:p>
      <w:r>
        <w:t xml:space="preserve">Papukaijan kitinä herättää palohälytyksen Daventryssa.</w:t>
      </w:r>
    </w:p>
    <w:p>
      <w:r>
        <w:t xml:space="preserve">Miehistö saapui kiinteistöön Windsor Close, Daventry, klo 15:45 GMT sen jälkeen, kun hälytys oli kuultu kolme kertaa. He puhdistivat kodin savunilmaisimen, mutta kuulivat äänen uudelleen. Miehistö huomasi, että "hälytys"-ääni tuli toisesta kahdesta lemmikkilinnusta, jotka tekeytyivät ääneksi. Tiedottaja sanoi: "Meille ei ole koskaan ennen käynyt näin... se oli uskomatonta." Hänen mukaansa näytti siltä, että savuhälytin oli lauennut väärin ensimmäisellä kerralla, ja toinen linnuista jäljitteli sitä kahdesti.</w:t>
      </w:r>
    </w:p>
    <w:p>
      <w:r>
        <w:rPr>
          <w:b/>
        </w:rPr>
        <w:t xml:space="preserve">Yhteenveto</w:t>
      </w:r>
    </w:p>
    <w:p>
      <w:r>
        <w:t xml:space="preserve">Papukaijan kitisevä savuhälytin johti siihen, että palomiehet kutsuttiin erääseen kotiin.</w:t>
      </w:r>
    </w:p>
    <w:p>
      <w:r>
        <w:rPr>
          <w:b/>
          <w:u w:val="single"/>
        </w:rPr>
        <w:t xml:space="preserve">Asiakirjan numero 9720</w:t>
      </w:r>
    </w:p>
    <w:p>
      <w:r>
        <w:t xml:space="preserve">Aberdeenin yliopiston rehtori Sir Ian Diamond ilmoitti jäävänsä eläkkeelle</w:t>
      </w:r>
    </w:p>
    <w:p>
      <w:r>
        <w:t xml:space="preserve">Sir Ian aloitti tehtävässään huhtikuussa 2010. Hän sanoi: "Uskon, että nyt on oikea aika seuraajalleni rakentaa sen vankan perustan päälle, jonka jätän yliopistolle. Sir Ian jatkaa tehtävässään, kunnes seuraaja on löydetty.</w:t>
      </w:r>
    </w:p>
    <w:p>
      <w:r>
        <w:rPr>
          <w:b/>
        </w:rPr>
        <w:t xml:space="preserve">Yhteenveto</w:t>
      </w:r>
    </w:p>
    <w:p>
      <w:r>
        <w:t xml:space="preserve">Aberdeenin yliopiston rehtori ja varakansleri, professori Sir Ian Diamond, jää eläkkeelle.</w:t>
      </w:r>
    </w:p>
    <w:p>
      <w:r>
        <w:rPr>
          <w:b/>
          <w:u w:val="single"/>
        </w:rPr>
        <w:t xml:space="preserve">Asiakirjan numero 9721</w:t>
      </w:r>
    </w:p>
    <w:p>
      <w:r>
        <w:t xml:space="preserve">Harland and Wolff: InfraStrata-telakan osto lähestyy</w:t>
      </w:r>
    </w:p>
    <w:p>
      <w:r>
        <w:t xml:space="preserve">InfraStrata sanoi, että se on sopinut ehdollisesta sopimuksesta ja pyrkii saamaan 6 miljoonan punnan oston päätökseen joulukuuhun mennessä. Titanicin rakentamisesta parhaiten tunnettu telakka myytiin lontoolaiselle yritykselle viime kuussa. Telakka ajautui hallintoon elokuussa, jolloin 120 työpaikkaa vaarantui sen norjalaisen emoyhtiön romahdettua. InfraStrata aikoo aluksi keskittyä metallien valmistukseen energiahankkeitaan varten. Yritys haluaa myös rakentaa maakaasuvaraston Islandmageen, Antrimin kreivikuntaan.</w:t>
      </w:r>
    </w:p>
    <w:p>
      <w:r>
        <w:rPr>
          <w:b/>
        </w:rPr>
        <w:t xml:space="preserve">Yhteenveto</w:t>
      </w:r>
    </w:p>
    <w:p>
      <w:r>
        <w:t xml:space="preserve">Belfastissa sijaitsevan Harland and Wolffin telakan ostamisesta sopinut energiayhtiö on ilmoittanut, että se on edennyt lähemmäs yritysoston loppuunsaattamista.</w:t>
      </w:r>
    </w:p>
    <w:p>
      <w:r>
        <w:rPr>
          <w:b/>
          <w:u w:val="single"/>
        </w:rPr>
        <w:t xml:space="preserve">Asiakirjan numero 9722</w:t>
      </w:r>
    </w:p>
    <w:p>
      <w:r>
        <w:t xml:space="preserve">Ingoldmellsin kuolema: Buzz Barin tappelun uhri nimetty poliisin toimesta</w:t>
      </w:r>
    </w:p>
    <w:p>
      <w:r>
        <w:t xml:space="preserve">Nottinghamshiren Eastwoodista kotoisin oleva 52-vuotias Caroline Fisher kuoli sairaalassa perjantai-iltana Ingoldmellsin Sea Lanella sijaitsevassa Buzz Barissa sattuneen tappelun jälkeen. 30-vuotias nainen ja 31-vuotias mies Etelä-Yorkshiresta pidätettiin murhasta epäiltynä, ja heidät on vapautettu takuita vastaan, poliisi kertoi. Toinen 29-vuotias nainen on vapautettu ilman syytteitä. Lincolnshiren uutiset: Lincolnshire: Lisää tarinoita eri puolilta kreivikuntaa</w:t>
      </w:r>
    </w:p>
    <w:p>
      <w:r>
        <w:rPr>
          <w:b/>
        </w:rPr>
        <w:t xml:space="preserve">Yhteenveto</w:t>
      </w:r>
    </w:p>
    <w:p>
      <w:r>
        <w:t xml:space="preserve">Poliisi on nimennyt naisen, joka kuoli tappelun jälkeen rantabaarin ulkopuolella Lincolnshiressä.</w:t>
      </w:r>
    </w:p>
    <w:p>
      <w:r>
        <w:rPr>
          <w:b/>
          <w:u w:val="single"/>
        </w:rPr>
        <w:t xml:space="preserve">Asiakirjan numero 9723</w:t>
      </w:r>
    </w:p>
    <w:p>
      <w:r>
        <w:t xml:space="preserve">Doverin tulipalo: Dover: Mies kuolee ja nainen loukkaantuu talopalossa</w:t>
      </w:r>
    </w:p>
    <w:p>
      <w:r>
        <w:t xml:space="preserve">Nainen vietiin sairaalaan Doverin Primrose Roadilla torstaina noin kello 23.00 BST syttyneen tulipalon jälkeen. Kent Fire and Rescue Service lähetti talolle neljä paloautoa, ja palo oli sammutettu kello 01:20 mennessä. Palon syttymissyytä ei tiedetä, mutta Kentin poliisi ilmoitti, että palon syttymissyyn selvittämiseksi on käynnissä tutkinta.</w:t>
      </w:r>
    </w:p>
    <w:p>
      <w:r>
        <w:rPr>
          <w:b/>
        </w:rPr>
        <w:t xml:space="preserve">Yhteenveto</w:t>
      </w:r>
    </w:p>
    <w:p>
      <w:r>
        <w:t xml:space="preserve">Mies on kuollut ja nainen loukkaantunut tulipalossa Kentissä.</w:t>
      </w:r>
    </w:p>
    <w:p>
      <w:r>
        <w:rPr>
          <w:b/>
          <w:u w:val="single"/>
        </w:rPr>
        <w:t xml:space="preserve">Asiakirjan numero 9724</w:t>
      </w:r>
    </w:p>
    <w:p>
      <w:r>
        <w:t xml:space="preserve">Wales tarvitsee hyväntekeväisyysjärjestön mukaan 550 uutta sijaiskotia.</w:t>
      </w:r>
    </w:p>
    <w:p>
      <w:r>
        <w:t xml:space="preserve">Walesin sijaishuoltoverkoston mukaan ilman uusia sijaishuoltajia sisarukset uhkaavat joutua eroon toisistaan ja siirtyä pois muiden perheenjäsenten ja ystävien luota. Walesissa asuu tällä hetkellä päivittäin yli 4 450 lasta sijaiskodeissa. Fostering Network Walesin johtaja Emily Warren sanoi, että kokemus voi olla palkitseva. "Lapset ja nuoret joutuvat huostaan monenlaisista syistä, mutta kaikki tarvitsevat ammattitaitoista, omistautunutta ja myötätuntoista tukea", hän lisäsi. "Sijaishoitajat ovat merkittäviä ihmisiä, jotka avaavat kotinsa joillekin Walesin heikoimmassa asemassa oleville lapsille ja nuorille."</w:t>
      </w:r>
    </w:p>
    <w:p>
      <w:r>
        <w:rPr>
          <w:b/>
        </w:rPr>
        <w:t xml:space="preserve">Yhteenveto</w:t>
      </w:r>
    </w:p>
    <w:p>
      <w:r>
        <w:t xml:space="preserve">Walesissa tarvitaan yli 500 sijaisperhettä, jotta lapset eivät joutuisi hoitokoteihin, sanoo hyväntekeväisyysjärjestö.</w:t>
      </w:r>
    </w:p>
    <w:p>
      <w:r>
        <w:rPr>
          <w:b/>
          <w:u w:val="single"/>
        </w:rPr>
        <w:t xml:space="preserve">Asiakirjan numero 9725</w:t>
      </w:r>
    </w:p>
    <w:p>
      <w:r>
        <w:t xml:space="preserve">RAF Lossiemouthin ja Leucharsin päätökset "lähipäivinä".</w:t>
      </w:r>
    </w:p>
    <w:p>
      <w:r>
        <w:t xml:space="preserve">Molemmilla alueilla odotetaan innokkaasti uutisia Morayssa sijaitsevan Lossiemouthin ja Fifessä sijaitsevan Leucharsin lentotukikohdan tulevaisuudesta. Sir George Youngin mukaan puolustusministeri Liam Fox toivoo saavansa parlamentin jäsenille tietoja ennen kuin he aloittavat kesälomansa ensi viikolla. Se tarkoittaa, että mahdolliset ilmoitukset kansanedustajille voisivat tulla maanantaina tai tiistaina. Pääministeri Alex Salmond kehotti aiemmin Britannian hallitusta hyväksymään "ylivoimaiset perusteet" Skotlannin lentotukikohtien säilyttämiselle.</w:t>
      </w:r>
    </w:p>
    <w:p>
      <w:r>
        <w:rPr>
          <w:b/>
        </w:rPr>
        <w:t xml:space="preserve">Yhteenveto</w:t>
      </w:r>
    </w:p>
    <w:p>
      <w:r>
        <w:t xml:space="preserve">Alahuoneen johtaja Sir George Young on vihjannut, että Skotlannin RAF:n tukikohtien tulevaisuudesta saatetaan ilmoittaa pian.</w:t>
      </w:r>
    </w:p>
    <w:p>
      <w:r>
        <w:rPr>
          <w:b/>
          <w:u w:val="single"/>
        </w:rPr>
        <w:t xml:space="preserve">Asiakirjan numero 9726</w:t>
      </w:r>
    </w:p>
    <w:p>
      <w:r>
        <w:t xml:space="preserve">Noroviruksen puhkeaminen osui 57 Wrexham Maelor -potilaaseen.</w:t>
      </w:r>
    </w:p>
    <w:p>
      <w:r>
        <w:t xml:space="preserve">Myös kaksi leikkausta on peruttu, ja Deeside Community Hospitalin osasto on suljettu ja Chirk Community Hospitalin osasto suljettu. Betsi Cadwaladrin yliopiston terveyslautakunnan mukaan virus "kiertää" Koillis-Walesissa. Se antoi päivityksen sairausviruksesta sen jälkeen, kun se oli ilmoittanut taudinpurkauksesta maanantaina.</w:t>
      </w:r>
    </w:p>
    <w:p>
      <w:r>
        <w:rPr>
          <w:b/>
        </w:rPr>
        <w:t xml:space="preserve">Yhteenveto</w:t>
      </w:r>
    </w:p>
    <w:p>
      <w:r>
        <w:t xml:space="preserve">Norovirusepidemia on iskenyt 57 potilaaseen, minkä vuoksi Wrexham Maelor Hospitalin osastot on suljettu uusilta potilailta.</w:t>
      </w:r>
    </w:p>
    <w:p>
      <w:r>
        <w:rPr>
          <w:b/>
          <w:u w:val="single"/>
        </w:rPr>
        <w:t xml:space="preserve">Asiakirjan numero 9727</w:t>
      </w:r>
    </w:p>
    <w:p>
      <w:r>
        <w:t xml:space="preserve">Clacksin koulun mystinen aikakapseli kaivettiin esiin</w:t>
      </w:r>
    </w:p>
    <w:p>
      <w:r>
        <w:t xml:space="preserve">Lasikapseli sisältää ryhmäkuvan ja esineitä, kuten kolikoita ja virkamerkkejä. Neuvosto uskoo, että aikakapseli saatettiin haudata, kun Abercrombyn alkuperäiseen alakouluun lisättiin päiväkoti. Sen löysi Robertson Construction -urakoitsija. Tullibody South Campus -hankkeeseen kuuluvat Abercromby PS, St Bernadette's RC PS ja uusi päiväkoti. Neuvosto julkaisi vetoomuksen Facebook-sivullaan.</w:t>
      </w:r>
    </w:p>
    <w:p>
      <w:r>
        <w:rPr>
          <w:b/>
        </w:rPr>
        <w:t xml:space="preserve">Yhteenveto</w:t>
      </w:r>
    </w:p>
    <w:p>
      <w:r>
        <w:t xml:space="preserve">Clackmannanshiren neuvosto on pyytänyt tietoja sen jälkeen, kun Tullibodyn uuden koulukampuksen rakennustöiden yhteydessä kaivettiin esiin aikakapseli.</w:t>
      </w:r>
    </w:p>
    <w:p>
      <w:r>
        <w:rPr>
          <w:b/>
          <w:u w:val="single"/>
        </w:rPr>
        <w:t xml:space="preserve">Asiakirjan numero 9728</w:t>
      </w:r>
    </w:p>
    <w:p>
      <w:r>
        <w:t xml:space="preserve">Kuolema kolmelle lentokonekaappaajalle Kiinan Xinjiangissa</w:t>
      </w:r>
    </w:p>
    <w:p>
      <w:r>
        <w:t xml:space="preserve">Oikeus totesi myös neljännen miehen syylliseksi tapaukseen ja vangitsi hänet elinkautiseen, kertoo uutistoimisto Xinhua. Lyhyessä raportissa ei kerrottu tarkempia yksityiskohtia kaappausvälikohtauksesta. Kesäkuussa valtion tiedotusvälineet kertoivat Xinjiangissa tapahtuneesta kaappauksesta Tianjin Airlinesin Hotanista Urumqiin matkalla olleessa koneessa. Valtion tiedotusvälineet kertoivat, että poliisi pidätti tuossa tapauksessa kuusi kaapparia, jotka kuuluivat muslimivähemmistöön, uiguurivähemmistöön. Global Times -sanomalehti kertoi kahden kaapparin kuolleen vammoihin, jotka he saivat taistelussa, kun he yrittivät murtautua koneen ohjaamoon. Lähes puolet Xinjiangin asukkaista on uiguureja, muslimivähemmistöä, jolla on kulttuurisia ja etnisiä yhteyksiä Keski-Aasiaan.</w:t>
      </w:r>
    </w:p>
    <w:p>
      <w:r>
        <w:rPr>
          <w:b/>
        </w:rPr>
        <w:t xml:space="preserve">Yhteenveto</w:t>
      </w:r>
    </w:p>
    <w:p>
      <w:r>
        <w:t xml:space="preserve">Kiinan levottomalla Xinjiangin alueella sijaitseva tuomioistuin on tuominnut kolme miestä kuolemaan, koska he yrittivät kaapata lentokoneen kesäkuussa, kertovat valtiolliset tiedotusvälineet.</w:t>
      </w:r>
    </w:p>
    <w:p>
      <w:r>
        <w:rPr>
          <w:b/>
          <w:u w:val="single"/>
        </w:rPr>
        <w:t xml:space="preserve">Asiakirjan numero 9729</w:t>
      </w:r>
    </w:p>
    <w:p>
      <w:r>
        <w:t xml:space="preserve">Mies puukotettiin 'tappelussa Darlaston-pubin ulkopuolella'</w:t>
      </w:r>
    </w:p>
    <w:p>
      <w:r>
        <w:t xml:space="preserve">21-vuotias löytyi keskiviikkoiltana kadulta vakavasti loukkaantuneena. Poliisi kertoi, että poliisit kutsuttiin Gabba's Bariin Forge Roadilla, Darlastonissa, noin klo 23:15 BST. Länsi-Midlandsin poliisin mukaan 21-vuotias mies on pidätetty epäiltynä pahoinpitelystä, ja hän on pidätettynä. Seuraa BBC West Midlandsia Facebookissa ja Twitterissä ja tilaa paikalliset uutispäivitykset suoraan puhelimeesi.</w:t>
      </w:r>
    </w:p>
    <w:p>
      <w:r>
        <w:rPr>
          <w:b/>
        </w:rPr>
        <w:t xml:space="preserve">Yhteenveto</w:t>
      </w:r>
    </w:p>
    <w:p>
      <w:r>
        <w:t xml:space="preserve">Mies on kriittisessä tilassa sairaalassa sen jälkeen, kun häntä puukotettiin tappelun aikana pubin ulkopuolella Walsallissa, kertoo poliisi.</w:t>
      </w:r>
    </w:p>
    <w:p>
      <w:r>
        <w:rPr>
          <w:b/>
          <w:u w:val="single"/>
        </w:rPr>
        <w:t xml:space="preserve">Asiakirjan numero 9730</w:t>
      </w:r>
    </w:p>
    <w:p>
      <w:r>
        <w:t xml:space="preserve">HMP Manchesterin vanki kuolee "sydänpysähdyksen" jälkeen</w:t>
      </w:r>
    </w:p>
    <w:p>
      <w:r>
        <w:t xml:space="preserve">Vankeinhoitolaitoksen mukaan John Ahmedin, 42, joka oli tutkintavankeudessa ja odotti oikeudenkäyntiä, todettiin kärsivän hengitysvaikeuksista vankilassa keskiviikkoaamuna. Hänet vietiin North Manchester General Hospitaliin, jossa hän kuoli. Poliisi on käynnistänyt tutkinnan hänen kuolemansa tarkoista olosuhteista.</w:t>
      </w:r>
    </w:p>
    <w:p>
      <w:r>
        <w:rPr>
          <w:b/>
        </w:rPr>
        <w:t xml:space="preserve">Yhteenveto</w:t>
      </w:r>
    </w:p>
    <w:p>
      <w:r>
        <w:t xml:space="preserve">Manchesterin vankilassa vangittuna ollut mies on kuollut saatuaan epäillyn sydänpysähdyksen.</w:t>
      </w:r>
    </w:p>
    <w:p>
      <w:r>
        <w:rPr>
          <w:b/>
          <w:u w:val="single"/>
        </w:rPr>
        <w:t xml:space="preserve">Asiakirjan numero 9731</w:t>
      </w:r>
    </w:p>
    <w:p>
      <w:r>
        <w:t xml:space="preserve">Koruja myytiin ennätyshintaan Hongkongin huutokaupassa</w:t>
      </w:r>
    </w:p>
    <w:p>
      <w:r>
        <w:t xml:space="preserve">Harvinainen harmaa helmikaulakoru, joka kuului aikoinaan brittiläiselle aristokraatille, myytiin 41 miljoonalla Hongkongin dollarilla (5,3 miljoonaa dollaria; 3,5 miljoonaa puntaa). Samaan aikaan 27,68 karaatin Kashmirin safiiri- ja timanttisormus, The Jewel of Kashmir, myytiin 52,28 miljoonalla Hongkongin dollarilla. Hongkongilaiset keräilijät ostivat molemmat korut keskiviikkona, Sotheby's ilmoitti. Helmijono kuului taidekokoelmistaan ja huonekaluistaan sekä koruista tunnetun varakreivitär Cowdrayn, Lady Pearsonin, kokoelmaan. Edellinen luonnonharmaan helmikaulakorun huutokaupan maailmanennätys tehtiin Lontoossa vuonna 2012, jolloin Cowdrayn helmet myytiin 3,35 miljoonalla dollarilla.</w:t>
      </w:r>
    </w:p>
    <w:p>
      <w:r>
        <w:rPr>
          <w:b/>
        </w:rPr>
        <w:t xml:space="preserve">Yhteenveto</w:t>
      </w:r>
    </w:p>
    <w:p>
      <w:r>
        <w:t xml:space="preserve">Luonnonharmaista helmistä koostuva helminauha ja kašmirin safiiri rikkoivat maailmanennätyksiä Hongkongissa järjestetyssä huutokaupassa, kertoo huutokauppayhtiö Sotheby's.</w:t>
      </w:r>
    </w:p>
    <w:p>
      <w:r>
        <w:rPr>
          <w:b/>
          <w:u w:val="single"/>
        </w:rPr>
        <w:t xml:space="preserve">Asiakirjan numero 9732</w:t>
      </w:r>
    </w:p>
    <w:p>
      <w:r>
        <w:t xml:space="preserve">Jersey Care Inquiry: Kustannukset ylittävät 12 miljoonaa puntaa</w:t>
      </w:r>
    </w:p>
    <w:p>
      <w:r>
        <w:t xml:space="preserve">Viimeisimmät Jersey Care Inquiry -tutkimuksen julkaisemat luvut osoittavat, että kustannukset ovat jopa 860 000 puntaa kuukaudessa. Heinäkuussa 2014 alkaneeseen tutkimukseen on varattu yhteensä 20 miljoonaa puntaa. Tutkinta on tutkinut raportteja saaren lastenkodeissa ja sijaishuoltopalveluissa tapahtuneesta hyväksikäytöstä vuodesta 1945 tähän päivään asti. Tutkimus käytti tammikuun ja marraskuun 2015 välisenä aikana lähes 7 miljoonaa puntaa, mikä on yli miljoona puntaa enemmän kuin vuoden 2014 menot. Budjetista noin 705 on mennyt henkilöstökuluihin, mukaan lukien lakimies- ja mediaryhmän palkkiot. BBC on pyytänyt Jerseyn osavaltiolta kommenttia, mutta ei ole vielä saanut vastausta. Tutkinnan tiedottaja sanoi, että se on aikataulussa saada päätökseen tämän vuoden loppuun mennessä, mutta sanoi, ettei tutkinta voi kommentoida kustannuksia.</w:t>
      </w:r>
    </w:p>
    <w:p>
      <w:r>
        <w:rPr>
          <w:b/>
        </w:rPr>
        <w:t xml:space="preserve">Yhteenveto</w:t>
      </w:r>
    </w:p>
    <w:p>
      <w:r>
        <w:t xml:space="preserve">Historiallista hyväksikäyttöä koskevan tutkimuksen kustannukset ovat nousseet yli 12 miljoonaan puntaan, ja ne kasvavat vielä ennen tutkimuksen päättymistä tämän vuoden loppuun mennessä.</w:t>
      </w:r>
    </w:p>
    <w:p>
      <w:r>
        <w:rPr>
          <w:b/>
          <w:u w:val="single"/>
        </w:rPr>
        <w:t xml:space="preserve">Asiakirjan numero 9733</w:t>
      </w:r>
    </w:p>
    <w:p>
      <w:r>
        <w:t xml:space="preserve">Alicia Keys odottaa ensimmäistä lastaan</w:t>
      </w:r>
    </w:p>
    <w:p>
      <w:r>
        <w:t xml:space="preserve">Laulajan, 29, ja hänen sulhasensa - oikealta nimeltään Kasseem Dean - edustajat vahvistivat uutisen torstai-iltana. Dean, 31, jolla on kaksi poikaa edellisestä avioliitosta, on kirjoittanut ja tuottanut hittejä muun muassa Beyoncelle ja tämän aviomiehelle Jay-Z:lle. Keysin The Element Of Freedom -albumi on tällä hetkellä Britannian albumilistan kahdeksannella sijalla. Pariskunta aikoo mennä naimisiin yksityisessä seremoniassa myöhemmin tänä vuonna.</w:t>
      </w:r>
    </w:p>
    <w:p>
      <w:r>
        <w:rPr>
          <w:b/>
        </w:rPr>
        <w:t xml:space="preserve">Yhteenveto</w:t>
      </w:r>
    </w:p>
    <w:p>
      <w:r>
        <w:t xml:space="preserve">Alicia Keys on raskaana ja on mennyt kihloihin lapsen isän, musiikkituottaja Swizz Beatzin kanssa.</w:t>
      </w:r>
    </w:p>
    <w:p>
      <w:r>
        <w:rPr>
          <w:b/>
          <w:u w:val="single"/>
        </w:rPr>
        <w:t xml:space="preserve">Asiakirjan numero 9734</w:t>
      </w:r>
    </w:p>
    <w:p>
      <w:r>
        <w:t xml:space="preserve">Jerseyn suunnittelijat painostavat St Ouenin kansallispuiston suhteen</w:t>
      </w:r>
    </w:p>
    <w:p>
      <w:r>
        <w:t xml:space="preserve">Charles Alluto National Trust -järjestöstä on tavannut valtion virkamiehiä, jotka laativat saarelle strategista suunnitelmaa. National Trust haluaa saarisuunnitelmaan lisää luonnonsuojelua, mukaan lukien kansallispuisto. St Ouen's Bay nimettiin ensimmäisen kerran "erityiseksi paikaksi" vuonna 1978 alueen luonteen säilyttämiseksi.</w:t>
      </w:r>
    </w:p>
    <w:p>
      <w:r>
        <w:rPr>
          <w:b/>
        </w:rPr>
        <w:t xml:space="preserve">Yhteenveto</w:t>
      </w:r>
    </w:p>
    <w:p>
      <w:r>
        <w:t xml:space="preserve">Jerseyn National Trust painostaa St Ouen's Bayn kansallispuiston suunnittelijoita.</w:t>
      </w:r>
    </w:p>
    <w:p>
      <w:r>
        <w:rPr>
          <w:b/>
          <w:u w:val="single"/>
        </w:rPr>
        <w:t xml:space="preserve">Asiakirjan numero 9735</w:t>
      </w:r>
    </w:p>
    <w:p>
      <w:r>
        <w:t xml:space="preserve">Pleanissa auton kanssa törmäyksessä kuollut pyöräilijä nimetty</w:t>
      </w:r>
    </w:p>
    <w:p>
      <w:r>
        <w:t xml:space="preserve">Tapaus sattui Roman Roadilla, Pleanissa, noin kello 13.05 sunnuntaina. Pelastuslaitos kävi paikalla, mutta Neil, naimisissa oleva kahden lapsen isä, todettiin kuolleeksi tapahtumapaikalla. Tie suljettiin noin kuudeksi tunniksi tutkinnan ajaksi. Poliisi on vedonnut silminnäkijöihin tai kuljettajiin, joilla on kojelautakamerakuvaa, ilmoittautumaan.</w:t>
      </w:r>
    </w:p>
    <w:p>
      <w:r>
        <w:rPr>
          <w:b/>
        </w:rPr>
        <w:t xml:space="preserve">Yhteenveto</w:t>
      </w:r>
    </w:p>
    <w:p>
      <w:r>
        <w:t xml:space="preserve">52-vuotias mies, joka kuoli moottoripyöränsä törmättyä autoon Stirlingin lähellä, on nimetty Tam Neiliksi Dennystä.</w:t>
      </w:r>
    </w:p>
    <w:p>
      <w:r>
        <w:rPr>
          <w:b/>
          <w:u w:val="single"/>
        </w:rPr>
        <w:t xml:space="preserve">Asiakirjan numero 9736</w:t>
      </w:r>
    </w:p>
    <w:p>
      <w:r>
        <w:t xml:space="preserve">Naista syytetään taposta tyttövauvan kuolemasta</w:t>
      </w:r>
    </w:p>
    <w:p>
      <w:r>
        <w:t xml:space="preserve">Skyla Giller löydettiin 24. elokuuta 2017 osoitteesta Skelmanthorpessa, lähellä Huddersfieldiä, Länsi-Yorkshiressä. Hänet vietiin sairaalaan, mutta hän kuoli kaksi päivää myöhemmin. Castlefordista kotoisin olevan 41-vuotiaan Sarah Higginsin on määrä saapua Kirkleesin tuomaristuomioistuimeen perjantaina, West Yorkshiren poliisi kertoi. Seuraa BBC Yorkshirea Facebookissa, Twitterissä ja Instagramissa. Lähetä juttuideoita osoitteeseen yorkslincs.news@bbc.co.uk.</w:t>
      </w:r>
    </w:p>
    <w:p>
      <w:r>
        <w:rPr>
          <w:b/>
        </w:rPr>
        <w:t xml:space="preserve">Yhteenveto</w:t>
      </w:r>
    </w:p>
    <w:p>
      <w:r>
        <w:t xml:space="preserve">Nainen on saanut syytteen taposta 10 kuukauden ikäisen tytön kuolemasta.</w:t>
      </w:r>
    </w:p>
    <w:p>
      <w:r>
        <w:rPr>
          <w:b/>
          <w:u w:val="single"/>
        </w:rPr>
        <w:t xml:space="preserve">Asiakirjan numero 9737</w:t>
      </w:r>
    </w:p>
    <w:p>
      <w:r>
        <w:t xml:space="preserve">Bedminster Downin akatemiaa koskevasta suunnitelmasta pyydetään mielipiteitä</w:t>
      </w:r>
    </w:p>
    <w:p>
      <w:r>
        <w:t xml:space="preserve">Jos koulu hakee akatemia-asemaa, se voidaan siirtää pois kaupunginhallituksen valvonnasta syyskuuhun 2011 mennessä. Johtokunnan puheenjohtaja Rick Palmer sanoi, että muutos auttaisi koulua tarjoamaan parempaa palvelua. "Akatemiaksi muuttuminen antaa meille enemmän vapautta keskittää resurssimme kaikkien oppilaiden tarpeisiin", hän sanoi. Kuulemisen tulosten pitäisi olla saatavilla pääsiäiseen mennessä. Bristolissa on jo useita akatemiakouluja, kuten Brunel Academy Kingswoodissa ja Metropolitan Academy Fishpondsissa. Aiheeseen liittyvät Internet-linkit Bedminster Down School</w:t>
      </w:r>
    </w:p>
    <w:p>
      <w:r>
        <w:rPr>
          <w:b/>
        </w:rPr>
        <w:t xml:space="preserve">Yhteenveto</w:t>
      </w:r>
    </w:p>
    <w:p>
      <w:r>
        <w:t xml:space="preserve">Bristolissa sijaitsevan Bedminster Down Schoolin johtokunnan on määrä kuulla oppilaita, vanhempia ja henkilökuntaa suunnitelmista tulla akatemiaksi.</w:t>
      </w:r>
    </w:p>
    <w:p>
      <w:r>
        <w:rPr>
          <w:b/>
          <w:u w:val="single"/>
        </w:rPr>
        <w:t xml:space="preserve">Asiakirjan numero 9738</w:t>
      </w:r>
    </w:p>
    <w:p>
      <w:r>
        <w:t xml:space="preserve">Coronavirus: Edinburghin festivaalit näyttävät supistuvan</w:t>
      </w:r>
    </w:p>
    <w:p>
      <w:r>
        <w:t xml:space="preserve">Pauline McLeanBBC Skotlannin taidekirjeenvaihtaja Mutta nämä eivät ole tavallisia aikoja. Sen sijaan molemmat festivaalit ovat neuvotelleet Skotlannin hallituksen, Edinburghin kaupunginvaltuuston, tapahtumapaikkojen, yhteistyökumppaneiden ja sidosryhmien kanssa päättääkseen, mitä niiden vuoden 2020 ohjelmista voidaan toteuttaa. Tällä viikolla odotetaan ilmoitusta koko festivaalin laajuisesta ohjelmasta, johon osallistuvat Edinburghin kansainvälinen kirjafestivaali, Edinburgh Jazz and Blues Festival ja Edinburgh Military Tattoo. Todennäköisesti kyseessä on tapahtumien supistettu versio, ei niinkään niiden täydellinen peruuttaminen. Digitaaliset esitykset, jos mahdollista, kansainvälisiltä osallistujilta. Paikalliset organisaatiot voisivat olla valmiita esittämään teoksia suhteellisen lyhyellä varoitusajalla. Alkuperäinen Edinburghin kansainvälinen festivaali järjestettiin vuonna 1947 toisen maailmansodan jälkeen. Säännöstely oli vielä voimassa, ja paikalliset lahjoittivat ilmeisesti hiiltä, jotta Edinburghin linna voitiin valaista yöllä. Fringe syntyi samana vuonna, kun kahdeksan teatteriryhmää, joita ei ollut kutsuttu viralliselle festivaalille, päätti kuitenkin järjestää esityksensä. Jotain samaa henkeä saatetaan tarvita tänä vuonna. Koska Fringe on avoin festivaali, sitä ei voi perua samalla tavalla kuin kansainvälistä festivaalia. Fringe Society voi vain antaa neuvoja pääsystä, ja jos viranomaiset päättävät myöhemmin, että se on turvallista, jotkut esiintyjät voivat edelleen järjestää esityksiä. Toiset voivat osallistua etäältä. Niille, jotka ovat jo pitkään valittaneet, että Fringe-tapahtuma on menettänyt vaatimattomat juurensa ja muuttunut laajamittaiseksi, kaupalliseksi pedoksi, tämä voisi olla hyvä tilaisuus palata alkuperäiseen ajatukseen, jonka mukaan festivaalit tarjoavat "foorumin ihmishengen kukoistukselle". Festivaali on paljon sujuvampi, tilapäisempi ja pienempi kuin viimeaikaiset festivaalit, mutta se on kuitenkin juhla - ja näinä outoina ja epänormaaleina aikoina sitä ei ole koskaan tarvittu enemmän.</w:t>
      </w:r>
    </w:p>
    <w:p>
      <w:r>
        <w:rPr>
          <w:b/>
        </w:rPr>
        <w:t xml:space="preserve">Yhteenveto</w:t>
      </w:r>
    </w:p>
    <w:p>
      <w:r>
        <w:t xml:space="preserve">Normaalina aikana Edinburghin kansainvälinen festivaali olisi jo käynnistänyt vuoden 2020 ohjelmistonsa, ja Edinburgh Fringe -festivaali olisi laatimassa omaa puhelinluettelon kokoista aikatauluaan yli 50 000 esitykselle, jotka kaupungissa järjestetään tänä kesänä.</w:t>
      </w:r>
    </w:p>
    <w:p>
      <w:r>
        <w:rPr>
          <w:b/>
          <w:u w:val="single"/>
        </w:rPr>
        <w:t xml:space="preserve">Asiakirjan numero 9739</w:t>
      </w:r>
    </w:p>
    <w:p>
      <w:r>
        <w:t xml:space="preserve">Perheet Obaman etulinjassa</w:t>
      </w:r>
    </w:p>
    <w:p>
      <w:r>
        <w:t xml:space="preserve">Jonathan BlakeNewsbeat US Reporter Fort Drumin sotilastukikohdassa Sotilaiden kotiintulotilaisuudessa näkee, kuinka ylpeitä amerikkalaiset ovat asevoimistaan. Fort Drumin sotilastukikohdan lentokonehalli on täynnä ihmisiä, jotka puristavat banderolleja ja ilmapalloja, ja Yhdysvaltain armeijan 10. taistelulentoprikaatin perheiden odotus on melkein ohi. "Tänään on todella jännittävää", sanoi Angelique Hyte Las Vegasista, Nevadasta. Hän ja hänen kuusivuotias poikansa Stephen tuskin malttavat odottaa. "Siitä tulee fantastista, haluan vain juosta hänen luokseen ja hypätä hänen päälleen." Kersantti Michael Hyte on yksi niistä 300 miehestä ja naisesta, jotka palaavat vuoden kestäneestä komennuksestaan Irakista. Vaatimus lisäjoukoista Se, mihin hän lähtee seuraavaksi, riippuu presidentti Barack Obaman päätöksistä. Angelique ei kannattanut Obamaa vaaleissa, mutta on tyytyväinen siihen, miten hän hoitaa tehtäväänsä maan asevoimien ylipäällikkönä. Hän sanoi: "En äänestänyt häntä, mutta yritän tukea häntä parhaani mukaan." Jotkut ovat kuitenkin kriittisempiä, erityisesti presidentin Afganistanin sodan hoidon suhteen. Yhdysvaltain ylin komentaja, kenraali Stanley McChrystal on pyytänyt 40 000 lisäjoukkoa. Presidentti ei ole toistaiseksi tehnyt päätöstä siitä, kuinka monta sotilasta lähetetään. "Ei oikea mies" "Joukkojen pitäisi tulla kotiin", sanoi Rob White odottaessaan poikaansa kersantti Robert Whitea. "Emme halua jättää maata sinne horjumaan, mutta meidän on annettava heidän seistä omilla jaloillaan." Hän ei ole tyytyväinen Barack Obaman tähänastisiin saavutuksiin: "Hän ei ole oikea mies tähän tehtävään. "Oli muutoksen aika, oli mustan presidentin aika, mutta ei tuon mustan miehen", hän lisäsi. Useimmat amerikkalaiset tukevat joukkoja, mutta paljon harvempi tukee sotia, joita ne käyvät. New Yorkin Watertownista kotoisin olevalla 17-vuotiaalla Annalla on veli armeijassa, eikä hän ole varma, pystyykö Barack Obama lunastamaan antamiaan lupauksia. "Mielestäni hän menetti ilmeensä olla uusi toivo", hän sanoi. "Luulen, että suuri osa yleisöstä ajattelee, ettei hän ole niin täydellinen kuin hän antoi itsestään ymmärtää." Kun Barack Obama valittiin, hän sanoi haluavansa "tavoittaa" maailman ja korjata Amerikan maineen. Vaarallinen taktiikka? Presidentti on ryhtynyt toimiin Iranin ja Pohjois-Korean kanssa, joiden George W. Bush sanoi kuuluvan "pahan akseliin". Kriitikot sanovat kuitenkin, että tämä taktiikka on vaarallinen ja että Yhdysvallat on alttiimpi hyökkäyksille. Barack Obama on myös hylännyt suunnitelmat ohjuspuolustustukikohtien rakentamisesta Itä-Eurooppaan. Tämä on johtanut ystävällisempiin suhteisiin Venäjän kanssa, mutta Obaman vastustajat sanovat, että Yhdysvallat antoi periksi painostukselle eikä saanut mitään vastineeksi. Monet amerikkalaiset haluavat kuitenkin päästä eteenpäin George W. Bushin aikakaudesta ja toivovat, että uusi presidentti voi parantaa Yhdysvaltojen mainetta. Juustohampurilaisen ja ranskalaisten äärellä paikallisessa kuppilassa New Yorkin Watertownista kotoisin oleva Ian Finnegan sanoo toivovansa, että muut maat näkisivät Amerikan eri tavalla. "Toivottavasti muu maailma hyväksyy meidät nyt hieman paremmin. En ole kuitenkaan varma, että he tekevät niin", hän sanoi.</w:t>
      </w:r>
    </w:p>
    <w:p>
      <w:r>
        <w:rPr>
          <w:b/>
        </w:rPr>
        <w:t xml:space="preserve">Yhteenveto</w:t>
      </w:r>
    </w:p>
    <w:p>
      <w:r>
        <w:t xml:space="preserve">Barack Obama valittiin 4. marraskuuta 2008 kampanjan jälkeen, jossa hän lupasi muutosta. Vuotta myöhemmin Newsbeat matkusti eri puolille maata selvittääkseen, miltä ihmisistä tuntuu Obaman Amerikassa. Toisessa viidestä raportista Jonathan Blake matkustaa Fort Drumin sotilastukikohtaan New Yorkin osavaltiossa selvittääkseen, millaista on elää Obaman ulkopolitiikan etulinjassa.</w:t>
      </w:r>
    </w:p>
    <w:p>
      <w:r>
        <w:rPr>
          <w:b/>
          <w:u w:val="single"/>
        </w:rPr>
        <w:t xml:space="preserve">Asiakirjan numero 9740</w:t>
      </w:r>
    </w:p>
    <w:p>
      <w:r>
        <w:t xml:space="preserve">Harry Potter -kakku juhlistaa JK Rowlingin syntymäpäivää</w:t>
      </w:r>
    </w:p>
    <w:p>
      <w:r>
        <w:t xml:space="preserve">Lara Clarke, Brownhillsista, West Midlandsista kotoisin oleva amatöörileipuri, on liittynyt maailmanlaajuiseen leipurien yhteistyöhön. Ryhmä aikoo julkaista kuvia kakkuistaan verkossa hyvissä ajoin ennen 31. heinäkuuta, jolloin on kirjailijan ja hänen fiktiivisen luomuksensa Harry Potterin syntymäpäivä. Muita kakkuja ovat muun muassa Weasleyn lentävä auto ja Tylypahkan kirjasto. Clarke sanoi, että Harryn suklaaprintakuva on elämänmittainen. Amatöörileipuri, jonka aiempiin luomuksiin on kuulunut muun muassa Land Rover ja Hollywood-tähdet Johnny Depp ja Jennifer Lawrence, kertoi tavanneensa leipurikollegansa verkossa.</w:t>
      </w:r>
    </w:p>
    <w:p>
      <w:r>
        <w:rPr>
          <w:b/>
        </w:rPr>
        <w:t xml:space="preserve">Yhteenveto</w:t>
      </w:r>
    </w:p>
    <w:p>
      <w:r>
        <w:t xml:space="preserve">Nainen, joka leipoi "melkein elämänkokoisen" Johnny Depp -kakun, on liittynyt kakkusuunnittelijoiden joukkoon juhlistamaan kirjailija JK Rowlingin syntymäpäivää.</w:t>
      </w:r>
    </w:p>
    <w:p>
      <w:r>
        <w:rPr>
          <w:b/>
          <w:u w:val="single"/>
        </w:rPr>
        <w:t xml:space="preserve">Asiakirjan numero 9741</w:t>
      </w:r>
    </w:p>
    <w:p>
      <w:r>
        <w:t xml:space="preserve">Coronavirus: Bedford sulkee leikkipaikat tartuntapelkojen vuoksi</w:t>
      </w:r>
    </w:p>
    <w:p>
      <w:r>
        <w:t xml:space="preserve">Bedfordin kaupunginvaltuusto sanoi tehneensä päätöksen "vastentahtoisesti" kansanterveydellisistä syistä. Neuvosto twiittasi: "Lasten leikkipaikkojen kaltaiset pinnat aiheuttavat merkittävän riskin koronaviruksen leviämiselle." Neuvoston tiedottaja sanoi, että eri puolille kaupunginosaa pystytetään kylttejä, jotta ihmiset olisivat tietoisia sulkemisista.</w:t>
      </w:r>
    </w:p>
    <w:p>
      <w:r>
        <w:rPr>
          <w:b/>
        </w:rPr>
        <w:t xml:space="preserve">Yhteenveto</w:t>
      </w:r>
    </w:p>
    <w:p>
      <w:r>
        <w:t xml:space="preserve">Neuvosto on sulkenut lasten leikkipaikat eräässä kaupungissa koronaviruksen leviämisen estämiseksi.</w:t>
      </w:r>
    </w:p>
    <w:p>
      <w:r>
        <w:rPr>
          <w:b/>
          <w:u w:val="single"/>
        </w:rPr>
        <w:t xml:space="preserve">Asiakirjan numero 9742</w:t>
      </w:r>
    </w:p>
    <w:p>
      <w:r>
        <w:t xml:space="preserve">Mansaaren TT:n kävijämäärät nousevat</w:t>
      </w:r>
    </w:p>
    <w:p>
      <w:r>
        <w:t xml:space="preserve">Lauttamatkustajien määrä kasvoi 4,3 prosenttia ja moottoripyörien määrä 3,4 prosenttia viime vuoteen verrattuna. Festivaalin aikana 23. toukokuuta ja 8. kesäkuuta välisenä aikana saarelle matkusti lautoilla 35 172 matkustajaa ja 11 237 moottoripyörää. Määrä on suurin kymmeneen vuoteen, lukuun ottamatta festivaalin satavuotisjuhlavuotta vuonna 2007. Isle of Man Steam Packet Companyn toimitusjohtaja Mark Woodward sanoi, että moottoripyörät olivat "paras indikaattori" TT-kävijöistä. Hän sanoi: "Todella rohkaisevaa on, että vuodesta 2009 matkustajamäärät ovat kasvaneet 16,7 prosenttia ja moottoripyörämäärät 13,5 prosenttia. "Tänä vuonna on kuljetettu eniten pyöriä 10 vuoteen, lukuun ottamatta festivaalin satavuotisjuhlavuotta."</w:t>
      </w:r>
    </w:p>
    <w:p>
      <w:r>
        <w:rPr>
          <w:b/>
        </w:rPr>
        <w:t xml:space="preserve">Yhteenveto</w:t>
      </w:r>
    </w:p>
    <w:p>
      <w:r>
        <w:t xml:space="preserve">Mansaaren lauttaliikennepalvelun mukaan Mansaaren TT-festivaali oli satavuotisjuhlavuoden ulkopuolella vilkkain kymmeneen vuoteen.</w:t>
      </w:r>
    </w:p>
    <w:p>
      <w:r>
        <w:rPr>
          <w:b/>
          <w:u w:val="single"/>
        </w:rPr>
        <w:t xml:space="preserve">Asiakirjan numero 9743</w:t>
      </w:r>
    </w:p>
    <w:p>
      <w:r>
        <w:t xml:space="preserve">Forward Swindonin toimitusjohtaja eroaa tehtävästään</w:t>
      </w:r>
    </w:p>
    <w:p>
      <w:r>
        <w:t xml:space="preserve">Karen Walker sanoi lähtevänsä Forward Swindonista "henkilökohtaisista syistä". Hänen tilalleen siirtyy väliaikaisesti Ian Piper Lounais-Suomen aluekehitysvirastosta. Walker sanoi: "Minulle on selvää, että Swindonissa on valtavasti potentiaalia ja valoisa tulevaisuus." "Toivotan kaikille asianosaisille menestystä."</w:t>
      </w:r>
    </w:p>
    <w:p>
      <w:r>
        <w:rPr>
          <w:b/>
        </w:rPr>
        <w:t xml:space="preserve">Yhteenveto</w:t>
      </w:r>
    </w:p>
    <w:p>
      <w:r>
        <w:t xml:space="preserve">Swindonin talouskasvusta vastaavan yrityksen toimitusjohtaja on eronnut välittömästi.</w:t>
      </w:r>
    </w:p>
    <w:p>
      <w:r>
        <w:rPr>
          <w:b/>
          <w:u w:val="single"/>
        </w:rPr>
        <w:t xml:space="preserve">Asiakirjan numero 9744</w:t>
      </w:r>
    </w:p>
    <w:p>
      <w:r>
        <w:t xml:space="preserve">L'Oreal pysäyttää liikematkat Hongkongiin</w:t>
      </w:r>
    </w:p>
    <w:p>
      <w:r>
        <w:t xml:space="preserve">Ranskalainen kosmetiikkajätti lähetti maanantaina henkilöstölle sähköpostin, jossa varoitettiin matkustamasta kaupunkiin. "Se koskee koko henkilökuntaa, jonka pitäisi matkustaa Hongkongiin", sanoi tiedottaja. Demokratiaa kannattavat mielenosoittajat ovat laajentaneet katujen saartoa ja pysäyttäneet osia kaupungista. Osa kouluista ja pankeista on suljettu, ja Manner-Kiinan tiedotusvälineet ovat varoittaneet Hongkongin mahdollisista taloudellisista vaikutuksista. Kymmenettuhannet mielenosoittajat haluavat kuitenkin, että Peking antaa alueelle vapaan äänestyksen seuraavasta johtajasta, minkä Peking on torjunut.</w:t>
      </w:r>
    </w:p>
    <w:p>
      <w:r>
        <w:rPr>
          <w:b/>
        </w:rPr>
        <w:t xml:space="preserve">Yhteenveto</w:t>
      </w:r>
    </w:p>
    <w:p>
      <w:r>
        <w:t xml:space="preserve">L'Oreal on kieltänyt henkilökuntaansa matkustamasta Hongkongiin 6. lokakuuta asti vastauksena kaupungin kaduilla lisääntyviin levottomuuksiin.</w:t>
      </w:r>
    </w:p>
    <w:p>
      <w:r>
        <w:rPr>
          <w:b/>
          <w:u w:val="single"/>
        </w:rPr>
        <w:t xml:space="preserve">Asiakirjan numero 9745</w:t>
      </w:r>
    </w:p>
    <w:p>
      <w:r>
        <w:t xml:space="preserve">Birminghamin kaupunginvaltuusto ratkaisee 11 000 samapalkkaisuusvaatimusta</w:t>
      </w:r>
    </w:p>
    <w:p>
      <w:r>
        <w:t xml:space="preserve">Neuvoston mukaan sopimuksella vältytään "pitkiltä ja kalliilta" työoikeudenkäynneiltä, jotka "olisivat voineet jatkua vielä useita vuosia". Sopimus kattaa noin 11 000 tapausta vuodesta 2008 lähtien. Unison sanoi, että sovinto "välttää pitkät ja kalliit kuulemiset". Unite ei ole vielä kommentoinut asiaa. Neuvosto on hakenut lykkäystä maanantaina alkavaan kuulemiseen. Tammikuussa Birminghamin kaupunginvaltuusto kertoi, että sillä on noin 200 miljoonan punnan vaje entisten työntekijöiden esittämien vaateiden ratkaisemiseksi. Korkein oikeus antoi viime lokakuussa tuomion 174 kantajan hyväksi ja määräsi viranomaisen maksamaan vähintään 757 miljoonaa puntaa.</w:t>
      </w:r>
    </w:p>
    <w:p>
      <w:r>
        <w:rPr>
          <w:b/>
        </w:rPr>
        <w:t xml:space="preserve">Yhteenveto</w:t>
      </w:r>
    </w:p>
    <w:p>
      <w:r>
        <w:t xml:space="preserve">Birminghamin kaupunginvaltuusto ja ammattiliitot ovat päässeet sopimukseen palkkatasa-arvoa koskevien kanteiden ratkaisemisesta, joita ovat nostaneet pääasiassa bonuksista jääneet naispuoliset työntekijät.</w:t>
      </w:r>
    </w:p>
    <w:p>
      <w:r>
        <w:rPr>
          <w:b/>
          <w:u w:val="single"/>
        </w:rPr>
        <w:t xml:space="preserve">Asiakirjan numero 9746</w:t>
      </w:r>
    </w:p>
    <w:p>
      <w:r>
        <w:t xml:space="preserve">Urheilijat tekivät uuden ennätyksen soutamalla Loch Nessissä</w:t>
      </w:r>
    </w:p>
    <w:p>
      <w:r>
        <w:t xml:space="preserve">Britannian urheilijoiden joukkue saavutti lauantaina uuden ajan, joka oli kaksi tuntia, neljä minuuttia ja 57,7 sekuntia. Soutajat olivat 22 minuuttia nopeampia kuin Dumfriesissa syntyneen tutkimusmatkailija Jock Wishartin johtaman soutajajoukkueen kesäkuussa tekemä ennätys. Uuteen ennätykseen osallistuneiden urheilijoiden joukossa oli olympiasoutaja Alan Sinclair Munlochysta Black Isle -saarelta. Uusi aika 21 mailin (33 kilometrin) matkalla Fort Augustusista Doresiin saavutettiin Monster The Loch -veneilytapahtumassa, johon osallistui yli 50 venettä.</w:t>
      </w:r>
    </w:p>
    <w:p>
      <w:r>
        <w:rPr>
          <w:b/>
        </w:rPr>
        <w:t xml:space="preserve">Yhteenveto</w:t>
      </w:r>
    </w:p>
    <w:p>
      <w:r>
        <w:t xml:space="preserve">Loch Nessin soutamiseen kuluvan ajan ennätys on rikottu vain kolme kuukautta sen jälkeen, kun se oli tehty.</w:t>
      </w:r>
    </w:p>
    <w:p>
      <w:r>
        <w:rPr>
          <w:b/>
          <w:u w:val="single"/>
        </w:rPr>
        <w:t xml:space="preserve">Asiakirjan numero 9747</w:t>
      </w:r>
    </w:p>
    <w:p>
      <w:r>
        <w:t xml:space="preserve">Alliance Boots raportoi suuresta voittojen kasvusta</w:t>
      </w:r>
    </w:p>
    <w:p>
      <w:r>
        <w:t xml:space="preserve">High Street -ketju, joka työllistää Yhdistyneessä kuningaskunnassa 75 000 työntekijää ja jolla on 2 500 myymälää ja 670 optikkoa, sai myös liikevoiton ylittävän 1 miljardin punnan rajan. Konsernin hallituksen puheenjohtaja Stefano Pessina sanoi, että yhtiö on rakentamassa pohjaa pitkän aikavälin kasvulle. Pessina ja pääomasijoitusyhtiö ostivat Bootsin vuonna 2007. "Yrityksen yksityistämisen jälkeen tämä on kolmas peräkkäinen kaksinumeroisen liikevoiton kasvuvuosi", hän sanoi. Andy Hornby - entinen HBOS:n pomo ja nykyinen Bootsin toimitusjohtaja - sanoi kuitenkin, että yhtiö joutuisi kohtaamaan "vaimean" kulutuskysynnän kaikkialla Euroopassa.</w:t>
      </w:r>
    </w:p>
    <w:p>
      <w:r>
        <w:rPr>
          <w:b/>
        </w:rPr>
        <w:t xml:space="preserve">Yhteenveto</w:t>
      </w:r>
    </w:p>
    <w:p>
      <w:r>
        <w:t xml:space="preserve">Terveys- ja kauneudenhoitoalan vähittäismyyjä Alliance Boots on ilmoittanut, että 31. maaliskuuta päättyneen vuoden tulos ennen veroja oli 475 miljoonaa puntaa, kun se vuotta aiemmin oli 13 miljoonaa puntaa.</w:t>
      </w:r>
    </w:p>
    <w:p>
      <w:r>
        <w:rPr>
          <w:b/>
          <w:u w:val="single"/>
        </w:rPr>
        <w:t xml:space="preserve">Asiakirjan numero 9748</w:t>
      </w:r>
    </w:p>
    <w:p>
      <w:r>
        <w:t xml:space="preserve">Cornwallin kaavoittajat hyväksyvät 15 miljoonan punnan aurinkopuiston</w:t>
      </w:r>
    </w:p>
    <w:p>
      <w:r>
        <w:t xml:space="preserve">Lähes 24 000 aurinkopaneelia rakennetaan North Petherwinissä, lähellä Launcestonia sijaitsevalle Winsdon Farmille. Paneelit sijoitetaan 2,2 metriä (7ft 4in) korkeisiin pylväisiin. Rakennuttaja Kronos Solar Systems sanoi, että työ tehdään sen varmistamiseksi, että laitoksella on mahdollisimman vähän vaikutusta maaseutuun. Valmistuttuaan paneelit tuottavat tarpeeksi sähköä lähes 1 000 kodin tarpeisiin, yhtiö lisäsi.</w:t>
      </w:r>
    </w:p>
    <w:p>
      <w:r>
        <w:rPr>
          <w:b/>
        </w:rPr>
        <w:t xml:space="preserve">Yhteenveto</w:t>
      </w:r>
    </w:p>
    <w:p>
      <w:r>
        <w:t xml:space="preserve">Cornwallin neuvoston suunnittelijat ovat antaneet vihreää valoa 15 miljoonan punnan aurinkopuistolle.</w:t>
      </w:r>
    </w:p>
    <w:p>
      <w:r>
        <w:rPr>
          <w:b/>
          <w:u w:val="single"/>
        </w:rPr>
        <w:t xml:space="preserve">Asiakirjan numero 9749</w:t>
      </w:r>
    </w:p>
    <w:p>
      <w:r>
        <w:t xml:space="preserve">Leikkisä hylje herättää RNLI:n hälytyksen Coodenin rannalla</w:t>
      </w:r>
    </w:p>
    <w:p>
      <w:r>
        <w:t xml:space="preserve">Doverin rannikkovartiosto sai hälytyksen sen jälkeen, kun nainen oli ilmoittanut nähneensä yhden henkilön kamppailevan meressä ja toisen huutavan apua Coodenin rannalla. Hälytys sai Eastbournen ja Hastingsin rannikkovartioston pelastusveneet paikalle noin kello 08.30 BST. RNLI:n mukaan tapaus kirjattiin vääräksi hälytykseksi, joka oli hyvässä tarkoituksessa tehty. "Kun vapaaehtoiset miehistöt saapuivat paikalle, selvisi, että aamuvarhaisella uinut uimari oli huomannut uivansa leikkisän hylkeen kanssa ja oli niin innoissaan kokemuksesta, että hän ei voinut olla huutamatta silkkaa iloaan", sanoi tiedottaja.</w:t>
      </w:r>
    </w:p>
    <w:p>
      <w:r>
        <w:rPr>
          <w:b/>
        </w:rPr>
        <w:t xml:space="preserve">Yhteenveto</w:t>
      </w:r>
    </w:p>
    <w:p>
      <w:r>
        <w:t xml:space="preserve">Pelastusveneen miehistö, joka sai ilmoituksen kahdesta hädässä olevasta ihmisestä Englannin kanaalissa Itä-Sussexin edustalla, löysi miehen uimassa leikkisän hylkeen kanssa.</w:t>
      </w:r>
    </w:p>
    <w:p>
      <w:r>
        <w:rPr>
          <w:b/>
          <w:u w:val="single"/>
        </w:rPr>
        <w:t xml:space="preserve">Asiakirjan numero 9750</w:t>
      </w:r>
    </w:p>
    <w:p>
      <w:r>
        <w:t xml:space="preserve">Frome Hoard palaa Somersetiin museon näyttelyyn</w:t>
      </w:r>
    </w:p>
    <w:p>
      <w:r>
        <w:t xml:space="preserve">Kolikot ovat esillä Tauntonissa sijaitsevassa uudessa Somersetin museossa, joka avataan kuun lopussa. Maaliskuussa museo ilmoitti keränneensä yli 320 000 puntaa kolikoiden säilyttämistä varten. Oli pelätty, että kolikot siirtyisivät yksityiskokoelmaan. 52 000 roomalaisen kolikon kokoelma on peräisin yli 1 700 vuoden takaa, ja sen löysi viime huhtikuussa Fromesta, Somersetistä, metallietsintäharrastaja Dave Crisp Wiltshirestä.</w:t>
      </w:r>
    </w:p>
    <w:p>
      <w:r>
        <w:rPr>
          <w:b/>
        </w:rPr>
        <w:t xml:space="preserve">Yhteenveto</w:t>
      </w:r>
    </w:p>
    <w:p>
      <w:r>
        <w:t xml:space="preserve">Frome Hoard, toiseksi suurin Yhdistyneestä kuningaskunnasta löydetty roomalaisten kolikoiden kokoelma, on tarkoitus tuoda myöhemmin British Museumista takaisin Somersetiin.</w:t>
      </w:r>
    </w:p>
    <w:p>
      <w:r>
        <w:rPr>
          <w:b/>
          <w:u w:val="single"/>
        </w:rPr>
        <w:t xml:space="preserve">Asiakirjan numero 9751</w:t>
      </w:r>
    </w:p>
    <w:p>
      <w:r>
        <w:t xml:space="preserve">Birminghamin laksatiivin "piikki" apteekkari vapautettiin syytteestä</w:t>
      </w:r>
    </w:p>
    <w:p>
      <w:r>
        <w:t xml:space="preserve">Shahan Mir kertoi poliisille laittaneensa 1 ml laktuloosaa Farah Abdulquaderin pulloon Bootsissa Birminghamin Fort Shopping Parkissa. Christopher Hopkins, puolustusasianajaja, kertoi oikeudelle, että Mirillä oli "hulluuden hetki", joka "maksoi hänelle kalliisti". Kings Heathissa asuva Mir on sittemmin menettänyt työnsä, oikeus kuuli. Colebourne Roadilla asuva 34-vuotias Mir vapautettiin Birminghamin kruununoikeudessa syytteestä, jonka mukaan hän oli aiheuttanut haittaavan aineen ottamisen tarkoituksenaan häiritä. Seuraa BBC West Midlandsia Facebookissa ja Twitterissä ja tilaa paikalliset uutispäivitykset suoraan puhelimeesi.</w:t>
      </w:r>
    </w:p>
    <w:p>
      <w:r>
        <w:rPr>
          <w:b/>
        </w:rPr>
        <w:t xml:space="preserve">Yhteenveto</w:t>
      </w:r>
    </w:p>
    <w:p>
      <w:r>
        <w:t xml:space="preserve">Apteekkari, joka myönsi laittaneensa laksatiivia harjoittelijan vesipulloon, on vapautettu syytteestä siitä, että hän teki sen ärsytystarkoituksessa.</w:t>
      </w:r>
    </w:p>
    <w:p>
      <w:r>
        <w:rPr>
          <w:b/>
          <w:u w:val="single"/>
        </w:rPr>
        <w:t xml:space="preserve">Asiakirjan numero 9752</w:t>
      </w:r>
    </w:p>
    <w:p>
      <w:r>
        <w:t xml:space="preserve">Kultakala Span näyttää jalkapallotaitonsa</w:t>
      </w:r>
    </w:p>
    <w:p>
      <w:r>
        <w:t xml:space="preserve">Exeteristä kotoisin oleva kultakala rakastaa maalien tekemistä "goalfish"-kulhossaan, ja sen fanit ovat osoittaneet arvostustaan. Span, joka näyttää lajitoverilleen Spicille puhtaat kantapäät eli evät, on kerännyt omistajansa puutarhassa järjestetyillä avoimien ovien päivillä 30 puntaa Hospiscare-hyväntekeväisyysjärjestölle. Peter Bettison, 80, joka koulutti lemmikkinsä kalanruokaherkuilla, sanoi, että Span harrastaisi jopa koripalloa. "Ihmiset sanovat, ettei kaloilla ole muistia, mutta niillä on erinomainen muisti", hän sanoi. "Otin pallon pois viideksi kuukaudeksi, ja heti kun laitoin sen takaisin, se oli verkon perällä. "Ihmiset ovat ihmeissään. Se ei näytä juurikaan urheilijalta, enemmänkin kelluvalta tennispallolta."</w:t>
      </w:r>
    </w:p>
    <w:p>
      <w:r>
        <w:rPr>
          <w:b/>
        </w:rPr>
        <w:t xml:space="preserve">Yhteenveto</w:t>
      </w:r>
    </w:p>
    <w:p>
      <w:r>
        <w:t xml:space="preserve">Span kultakala on tehnyt vaikutuksen ihmisiin jalkapallotaidoillaan.</w:t>
      </w:r>
    </w:p>
    <w:p>
      <w:r>
        <w:rPr>
          <w:b/>
          <w:u w:val="single"/>
        </w:rPr>
        <w:t xml:space="preserve">Asiakirjan numero 9753</w:t>
      </w:r>
    </w:p>
    <w:p>
      <w:r>
        <w:t xml:space="preserve">Putoava masto tappoi miehen Annanin rakennustyömaalla</w:t>
      </w:r>
    </w:p>
    <w:p>
      <w:r>
        <w:t xml:space="preserve">Pelastuslaitos kutsuttiin paikalle Annanin Hallmeadow Placella noin klo 09:45. Poliisin mukaan raporttien mukaan masto oli pudonnut miehen päälle, ja hänet todettiin kuolleeksi paikan päällä. Lyhyessä lausunnossa sanottiin, että he työskentelevät yhdessä Health and Safety Executive -viraston kanssa, ja raportti toimitetaan syyttäjäviranomaiselle. HSE vahvisti, että se oli ollut tietoinen tapauksesta ja oli mennyt paikalle auttamaan poliisia tutkinnassa.</w:t>
      </w:r>
    </w:p>
    <w:p>
      <w:r>
        <w:rPr>
          <w:b/>
        </w:rPr>
        <w:t xml:space="preserve">Yhteenveto</w:t>
      </w:r>
    </w:p>
    <w:p>
      <w:r>
        <w:t xml:space="preserve">52-vuotias mies on kuollut onnettomuudessa rakennustyömaalla Etelä-Skotlannissa.</w:t>
      </w:r>
    </w:p>
    <w:p>
      <w:r>
        <w:rPr>
          <w:b/>
          <w:u w:val="single"/>
        </w:rPr>
        <w:t xml:space="preserve">Asiakirjan numero 9754</w:t>
      </w:r>
    </w:p>
    <w:p>
      <w:r>
        <w:t xml:space="preserve">Noah Donohoe: Myrskyviemäriä koskeva tutkinta käynnistettiin</w:t>
      </w:r>
    </w:p>
    <w:p>
      <w:r>
        <w:t xml:space="preserve">Teinin ruumis löydettiin sadevesiviemäristä 27. kesäkuuta, kuusi päivää hänen katoamisensa jälkeen. Poliisi työskentelee yhteistyössä Health and Safety Executiven ja syyttäjälaitoksen kanssa. Hänen kuolemaansa liittyviä olosuhteita tutkitaan parhaillaan erillisessä kuolinsyytutkinnassa. Tutkittava sadevesiviemäri sijaitsee Premier Driven ja Northwood Roadin alueella Pohjois-Belfastissa, ja sen omistaa infrastruktuuriministeriö, poliisi totesi lausunnossaan. Lausunnossa lisättiin, että Donohoen perheelle on ilmoitettu tapahtuneesta. Ruumiinavauksessa todettiin, että 14-vuotias Noah kuoli hukkumisen seurauksena. Hänen kuolemaansa koskevan täysimittaisen tutkinnan on määrä alkaa tammikuussa 2022.</w:t>
      </w:r>
    </w:p>
    <w:p>
      <w:r>
        <w:rPr>
          <w:b/>
        </w:rPr>
        <w:t xml:space="preserve">Yhteenveto</w:t>
      </w:r>
    </w:p>
    <w:p>
      <w:r>
        <w:t xml:space="preserve">Pohjois-Belfastissa sijaitsevan sadevesiviemäriverkoston, josta Noah Donohoen ruumis löytyi, käytettävyyttä on ryhdytty tutkimaan.</w:t>
      </w:r>
    </w:p>
    <w:p>
      <w:r>
        <w:rPr>
          <w:b/>
          <w:u w:val="single"/>
        </w:rPr>
        <w:t xml:space="preserve">Asiakirjan numero 9755</w:t>
      </w:r>
    </w:p>
    <w:p>
      <w:r>
        <w:t xml:space="preserve">Bostonin lennokin pidätys: Boston: Mies pidätettiin raiskauksen vuoksi vapautettiin</w:t>
      </w:r>
    </w:p>
    <w:p>
      <w:r>
        <w:t xml:space="preserve">Kolmikymppinen mies pidätettiin Brown's Roadin varrella sijaitsevalla maa-alueella Bostonin kaupungissa Lincolnshiressä varhain lauantaiaamuna. Se tapahtui sen jälkeen, kun 16-vuotias tyttö oli soittanut poliisille ja ilmoittanut, että hänet oli raiskattu ja että hän oli yhä hyökkääjänsä kanssa. Poliisit ottivat käyttöön lämpökameralla varustetun lennokin, ja mies löydettiin ja pidätettiin. Tiedottaja sanoi, ettei lisätoimiin ryhdytä. Tyttöä tukivat lauantaina erityiskoulutetut poliisit.</w:t>
      </w:r>
    </w:p>
    <w:p>
      <w:r>
        <w:rPr>
          <w:b/>
        </w:rPr>
        <w:t xml:space="preserve">Yhteenveto</w:t>
      </w:r>
    </w:p>
    <w:p>
      <w:r>
        <w:t xml:space="preserve">Mies, joka pidätettiin epäiltynä raiskauksesta sen jälkeen, kun poliisi löysi hänet käyttämästä lennokkia, on vapautettu ilman syytteitä.</w:t>
      </w:r>
    </w:p>
    <w:p>
      <w:r>
        <w:rPr>
          <w:b/>
          <w:u w:val="single"/>
        </w:rPr>
        <w:t xml:space="preserve">Asiakirjan numero 9756</w:t>
      </w:r>
    </w:p>
    <w:p>
      <w:r>
        <w:t xml:space="preserve">Media-asiantuntija sanoo, että S4C on "majakka".</w:t>
      </w:r>
    </w:p>
    <w:p>
      <w:r>
        <w:t xml:space="preserve">Tohtori John JewellCardiff School of Journalism "Sanoisin, että S4C edustaa jotakin, joka erottaa Walesin muusta maailmasta - omaa televisiokanavaa, joka lähettää ohjelmia walesiksi. Sen kulttuurinen merkitys on tärkein asia. Se viestii maailmalle, kuinka tärkeä kieli on maalle. Sen kulttuurinen merkitys näkyy myös joissakin sen ohjelmissa, kuten Hedd Wyn -elokuvassa, joka kertoo Trawsfynydd-runoilijasta ja joka sai Oscar-ehdokkuuden vuonna 1993. Myös lastenohjelmat, kuten Fireman Sam ja SuperTed, ovat mukana. Fireman Sam lähetettiin alun perin walesiksi, mutta se tehtiin uudelleen englanniksi, ja siitä on tullut erittäin suosittu kulttuurivienti, josta S4C oli vastuussa. Mielestäni se on tärkeä myös siksi, että se auttaa muun muassa muita kuin walesinkielisiä oppimaan walesin kieltä. Se näyttää myös paikallisia rugby- ja jalkapallo-otteluita, joita ei voi nähdä missään muualla. Voidaan väittää, että sen pitäisi lähettää myös englanninkielisiä ohjelmia Walesista, mutta se on aivan toinen asia. S4C on tärkeä, koska se on niin lähellä walesinkielistä yhteisöä. Se ei ole erillään siitä, vaan se on osa sitä - ei kuten BBC tai ITV. Muut kuin walesinkieliset voivat olla ylpeitä siitä, että tämä instituutio on olemassa tukeakseen kieltä ja walesilaisia lahjakkuuksia. Se, että joku ei käytä jotakin, ei mitätöi sitä. Minä, joka en puhu walesia, olen ylpeä siitä, että se on olemassa, ja ylpeä siitä, mitä se tuottaa. Se on paikka, jossa vaalitaan lahjakkuutta journalismin ja taiteen alalla. Se on kanava ihmisille, jotka kirjoittavat ja esiintyvät walesiksi. Heillä ei olisi tätä mahdollisuutta, jos se poistettaisiin. Euroopan vanhinta säilynyttä kieltä olisi tuettava tällä tavoin. Siksi kannatan laitosta. Mielestäni se on tänä kaupallistumisen aikakautena majakka, joka puolustaa yleistä hyvää. Ulkopuolisille se on mielestäni hieno esimerkki. S4C:n johdossa näyttää olevan paljon epäsopua, ja toisaalta ymmärrän sen. Toteutettavat leikkaukset vaikuttavat siihen, mitä kanava pystyy lähettämään. Sen tulevaisuus riippuu siitä, miten se reagoi siihen nyt."</w:t>
      </w:r>
    </w:p>
    <w:p>
      <w:r>
        <w:rPr>
          <w:b/>
        </w:rPr>
        <w:t xml:space="preserve">Yhteenveto</w:t>
      </w:r>
    </w:p>
    <w:p>
      <w:r>
        <w:t xml:space="preserve">S4C on kokenut traumaattisia kuukausia, jotka huipentuivat nykyiseen epäselvyyteen siitä, onko sen hallintoelimen puheenjohtaja eronnut. Mutta miksi S4C:tä pidetään niin tärkeänä? Tohtori John Jewell Cardiffin journalistikoulusta kertoo näkemyksensä.</w:t>
      </w:r>
    </w:p>
    <w:p>
      <w:r>
        <w:rPr>
          <w:b/>
          <w:u w:val="single"/>
        </w:rPr>
        <w:t xml:space="preserve">Asiakirjan numero 9757</w:t>
      </w:r>
    </w:p>
    <w:p>
      <w:r>
        <w:t xml:space="preserve">West Worthingin murha: Mies löytyi kuolleena asunnosta</w:t>
      </w:r>
    </w:p>
    <w:p>
      <w:r>
        <w:t xml:space="preserve">Mies löydettiin asunnosta Tarring Roadilla, West Worthingissa, perjantaina klo 17:30 BST. Sunnuntaina Sussexin poliisi paljasti, että tutkijat pitävät kuolemaa nyt epäilyttävänä. Det Ch Ins Jo Hayes sanoi: "On elintärkeää, että kaikki, joilla voi olla tietoja, joista voi olla apua meille, ilmoittautuvat."</w:t>
      </w:r>
    </w:p>
    <w:p>
      <w:r>
        <w:rPr>
          <w:b/>
        </w:rPr>
        <w:t xml:space="preserve">Yhteenveto</w:t>
      </w:r>
    </w:p>
    <w:p>
      <w:r>
        <w:t xml:space="preserve">58-vuotias mies löydettiin kuolleena kotoaan West Sussexissa, mikä johti murhatutkimuksiin.</w:t>
      </w:r>
    </w:p>
    <w:p>
      <w:r>
        <w:rPr>
          <w:b/>
          <w:u w:val="single"/>
        </w:rPr>
        <w:t xml:space="preserve">Asiakirjan numero 9758</w:t>
      </w:r>
    </w:p>
    <w:p>
      <w:r>
        <w:t xml:space="preserve">Olen julkkis kohtalokas linnanromahdus: Sharn Hughesin tutkinta alkaa</w:t>
      </w:r>
    </w:p>
    <w:p>
      <w:r>
        <w:t xml:space="preserve">Denbighshiren Prestatynista kotoisin oleva 58-vuotias Sharn Hughes kuoli 21. marraskuuta Abergele Roadilla, Llanddulasissa, lähellä Gwrych Castlea Conwyn kreivikunnassa. Ruthinissa, Denbighshiren osavaltiossa pidetyssä istunnossa kuultiin, että rouva Hughes ja hänen miehensä Elfyn olivat pysähtyneet pysäkille, ennen kuin häneen osui, kun hän astui ulos. Hänet todettiin kuolleeksi tapahtumapaikalla. Sisäministeriön patologi, tohtori Brian Rodgers ilmoitti kuolinsyyksi useita traumaattisia vammoja. Kuolemansyyntutkija John Gittins sanoi, että Pohjois-Walesin poliisin rikostutkintayksikkö suorittaa täydellisen tutkimuksen. Tutkintaa lykättiin myöhemmin sovittavaan päivämäärään.</w:t>
      </w:r>
    </w:p>
    <w:p>
      <w:r>
        <w:rPr>
          <w:b/>
        </w:rPr>
        <w:t xml:space="preserve">Yhteenveto</w:t>
      </w:r>
    </w:p>
    <w:p>
      <w:r>
        <w:t xml:space="preserve">Tutkinta on aloitettu sen naisen kuolemasta, joka jäi auton alle, kun hän oli menossa ottamaan kuvia linnasta, jossa I'm a Celebrity -ohjelma kuvattiin.</w:t>
      </w:r>
    </w:p>
    <w:p>
      <w:r>
        <w:rPr>
          <w:b/>
          <w:u w:val="single"/>
        </w:rPr>
        <w:t xml:space="preserve">Asiakirjan numero 9759</w:t>
      </w:r>
    </w:p>
    <w:p>
      <w:r>
        <w:t xml:space="preserve">Wickissä sijaitsevan Caithnessin yleissairaalan uudistaminen suunnitteilla</w:t>
      </w:r>
    </w:p>
    <w:p>
      <w:r>
        <w:t xml:space="preserve">Terveyslautakunta toivoo saavansa hankkeelle rahoitusta Skotlannin hallitukselta, ja sen tavoitteena on aloittaa työt ensi vuonna. Vuonna 1985 avatun 74-paikkaisen maaseudun yleissairaalan uudistaminen voi kestää noin kaksi vuotta. NHS Highlandin mukaan sairaala ei ole juurikaan muuttunut sen rakentamisen jälkeen.</w:t>
      </w:r>
    </w:p>
    <w:p>
      <w:r>
        <w:rPr>
          <w:b/>
        </w:rPr>
        <w:t xml:space="preserve">Yhteenveto</w:t>
      </w:r>
    </w:p>
    <w:p>
      <w:r>
        <w:t xml:space="preserve">NHS Highland suunnittelee Wickissä sijaitsevan Caithness General Hospitalin uudistamista 5 miljoonan punnan arvosta.</w:t>
      </w:r>
    </w:p>
    <w:p>
      <w:r>
        <w:rPr>
          <w:b/>
          <w:u w:val="single"/>
        </w:rPr>
        <w:t xml:space="preserve">Asiakirjan numero 9760</w:t>
      </w:r>
    </w:p>
    <w:p>
      <w:r>
        <w:t xml:space="preserve">Lontoo 2012: Pohjois-Irlannin kaikkien aikojen paras mitalisaalis</w:t>
      </w:r>
    </w:p>
    <w:p>
      <w:r>
        <w:t xml:space="preserve">Haydn ParryBBC NI Sport Hopkins oli voittanut hopeaa korkeushypyssä. Nyrkkeilijät Caldwell ja Gilroy toivat pronssia kärpässarjassa ja bantamipainossa. Lontoon 2012 kisoissa tuo määrä on nyt ylitetty. Rohkea Pohjois-Irlantiin palaa viisi mitalia. Soutajat Richard ja Peter Chambers ottivat hopeaa miesten kevyessä nelosessa, ja Alan Campbell voitti rohkeasti pronssia miesten yksikkösoudussa. Belfastilainen nyrkkeilijä Paddy Barnes joutuu tyytymään toiseen olympiapronssiinsa kärsittyään tuskallisen tappion kevyen sarjan nyrkkeilyn välierässä. Belfastilainen Michael Conlan voitti myös pronssia kärpässarjan nyrkkeilyssä hävittyään välieräottelunsa. Glory Samaan aikaan Irlannin joukkue löi kultaa Katie Taylorin voittaessa naisten kevyessä sarjassa, mikä on ensimmäinen kerta, kun naisten nyrkkeily on kilpailulaji olympialaisissa. John Joe Nevin varmisti hopeamitalin kaksoissarjassa. Irlannin joukkueella ei ole koskaan ollut enempää kuin kolme kultamitalia yhdestäkään kisasta, ja ainoa aiempi irlantilainen nyrkkeilykulta on Michael Carruthin voitto Barcelonassa vuonna 1992. Pohjois-Irlannin edellisen kullan voittivat Jimmy Kirkwood ja Stephen Martin, jotka kuuluivat Ison-Britannian jääkiekkojoukkueeseen, Soulin olympialaisissa 1988. Ainoan toisen kullan kesäkisoista voitti Mary Peters viisiottelussa vuonna 1972. Robin Dixon voitti kultaa Innsbruckin talviolympialaisissa 1964.</w:t>
      </w:r>
    </w:p>
    <w:p>
      <w:r>
        <w:rPr>
          <w:b/>
        </w:rPr>
        <w:t xml:space="preserve">Yhteenveto</w:t>
      </w:r>
    </w:p>
    <w:p>
      <w:r>
        <w:t xml:space="preserve">Kun Thelma Hopkins, John Caldwell ja Freddie Gilroy palasivat Belfastiin mitalit mukanaan Melbournessa 1956 pidetyistä kisoista, kolme mitalia oli suurin määrä, jonka pohjoisirlantilaiset urheilijat olivat koskaan voittaneet olympialaisissa.</w:t>
      </w:r>
    </w:p>
    <w:p>
      <w:r>
        <w:rPr>
          <w:b/>
          <w:u w:val="single"/>
        </w:rPr>
        <w:t xml:space="preserve">Asiakirjan numero 9761</w:t>
      </w:r>
    </w:p>
    <w:p>
      <w:r>
        <w:t xml:space="preserve">Helikopteri laskeutuu Aberdeeniin varoitussignaalin jälkeen</w:t>
      </w:r>
    </w:p>
    <w:p>
      <w:r>
        <w:t xml:space="preserve">Sikorsky S92 laskeutui turvallisesti torstaina iltapäivällä. Bondin mukaan se oli lentämässä Ensco 100 -porauslaiturille, kun se kääntyi takaisin "yhden moottorin teknisen varoituksen jälkeen". Hätäpalvelut asetettiin valmiustilaan. Bondin mukaan kyseessä oli "rutiinitoimenpide", ja koneelle tehtiin tarkastuksia.</w:t>
      </w:r>
    </w:p>
    <w:p>
      <w:r>
        <w:rPr>
          <w:b/>
        </w:rPr>
        <w:t xml:space="preserve">Yhteenveto</w:t>
      </w:r>
    </w:p>
    <w:p>
      <w:r>
        <w:t xml:space="preserve">Bond Offshoren operoima helikopteri on laskeutunut Aberdeenin helikopterikentälle lähetettyään hätäsignaalin.</w:t>
      </w:r>
    </w:p>
    <w:p>
      <w:r>
        <w:rPr>
          <w:b/>
          <w:u w:val="single"/>
        </w:rPr>
        <w:t xml:space="preserve">Asiakirjan numero 9762</w:t>
      </w:r>
    </w:p>
    <w:p>
      <w:r>
        <w:t xml:space="preserve">10 miljoonan punnan UTC-opisto Don Valley Stadiumin alueelle</w:t>
      </w:r>
    </w:p>
    <w:p>
      <w:r>
        <w:t xml:space="preserve">Koulussa on paikkoja jopa 600:lle 14-19-vuotiaalle opiskelijalle, ja se on erikoistunut humanistisiin tieteisiin ja digitaalitekniikkaan. Kun se avataan vuonna 2016, se on kaupungin toinen korkeakoulu. Sheffieldin kaupunginvaltuusto sulki Don Valley -stadionin vuonna 2013, ja työt alueen raivaamiseksi alkoivat marraskuussa. Uutta opistoa tukevat Sheffield College ja Sheffield Hallam University sekä työnantajat, kuten Sheffield Teaching Hospitals Trust. Aiheeseen liittyvät Internet-linkit Sheffield Hallam University The Sheffield College Department for Education (opetusministeriö).</w:t>
      </w:r>
    </w:p>
    <w:p>
      <w:r>
        <w:rPr>
          <w:b/>
        </w:rPr>
        <w:t xml:space="preserve">Yhteenveto</w:t>
      </w:r>
    </w:p>
    <w:p>
      <w:r>
        <w:t xml:space="preserve">Hallitus on hyväksynyt suunnitelmat 10 miljoonan punnan arvoisen teknisen korkeakoulun perustamisesta Don Valley Stadiumin paikalle Sheffieldissä.</w:t>
      </w:r>
    </w:p>
    <w:p>
      <w:r>
        <w:rPr>
          <w:b/>
          <w:u w:val="single"/>
        </w:rPr>
        <w:t xml:space="preserve">Asiakirjan numero 9763</w:t>
      </w:r>
    </w:p>
    <w:p>
      <w:r>
        <w:t xml:space="preserve">Stranraerin osterifestivaali palaa toimintaan</w:t>
      </w:r>
    </w:p>
    <w:p>
      <w:r>
        <w:t xml:space="preserve">Stranraerin tapahtuma järjestetään nyt kolmatta kertaa, ja se juhlistaa alueen alkuperäisiä mereneläviä. Tapahtumaan on kutsuttu useita kokkeja, ja jotkut heistä osallistuvat taisteluun skotlantilaisen osterin kuorinnan mestaruudesta. Muihin nähtävyyksiin kuuluu kokkausnäytöksiä, elävää musiikkia, käsityöläistuotteita ja perheaktiviteetteja. Viime vuonna festivaali houkutteli Dumfriesin ja Gallowayn kaupunkiin noin 14 000 kävijää. Riippumattomassa tutkimuksessa arvioitiin, että festivaali tuotti taloudelle noin miljoona puntaa.</w:t>
      </w:r>
    </w:p>
    <w:p>
      <w:r>
        <w:rPr>
          <w:b/>
        </w:rPr>
        <w:t xml:space="preserve">Yhteenveto</w:t>
      </w:r>
    </w:p>
    <w:p>
      <w:r>
        <w:t xml:space="preserve">Skotlannin eteläosassa sijaitsevassa kaupungissa järjestettävän festivaalin kolmen päivän aikana on tarkoitus syödä noin 10 000 osteria.</w:t>
      </w:r>
    </w:p>
    <w:p>
      <w:r>
        <w:rPr>
          <w:b/>
          <w:u w:val="single"/>
        </w:rPr>
        <w:t xml:space="preserve">Asiakirjan numero 9764</w:t>
      </w:r>
    </w:p>
    <w:p>
      <w:r>
        <w:t xml:space="preserve">Crowlandin kaupan käteisautomaatti varastettiin kaivinkoneella</w:t>
      </w:r>
    </w:p>
    <w:p>
      <w:r>
        <w:t xml:space="preserve">Hieman kello 01:00 BST:n jälkeen kolme rikoksentekijää otti kohteekseen North Streetillä, Crowlandissa sijaitsevan Sparin käyttäen keltaista JCB-ajoneuvoa, jonka uskotaan olleen aiemmin viety läheiseltä maatilalta. Raha-automaatti vietiin pois hopeisen pick-up-tyylisen ajoneuvon selässä. Kaupan julkisivulle aiheutui huomattavaa vahinkoa, poliisi kertoi. Lincolnshiren poliisi on pyytänyt silminnäkijöitä ilmoittautumaan.</w:t>
      </w:r>
    </w:p>
    <w:p>
      <w:r>
        <w:rPr>
          <w:b/>
        </w:rPr>
        <w:t xml:space="preserve">Yhteenveto</w:t>
      </w:r>
    </w:p>
    <w:p>
      <w:r>
        <w:t xml:space="preserve">Varkaat ovat varastaneet käteisautomaatin Lincolnshiren kaupasta mekaanista kaivinkonetta käyttäen.</w:t>
      </w:r>
    </w:p>
    <w:p>
      <w:r>
        <w:rPr>
          <w:b/>
          <w:u w:val="single"/>
        </w:rPr>
        <w:t xml:space="preserve">Asiakirjan numero 9765</w:t>
      </w:r>
    </w:p>
    <w:p>
      <w:r>
        <w:t xml:space="preserve">Weir Group varoittaa talouden epävarmuudesta</w:t>
      </w:r>
    </w:p>
    <w:p>
      <w:r>
        <w:t xml:space="preserve">Heinä-syyskuun välisenä aikana tehdyt tilaukset vähenivät 8 prosenttia viime vuoden vastaavaan aikaan verrattuna. Tästä huolimatta Glasgow'ssa sijaitseva konserni ilmoitti, että se on suunnitelmissa saavuttaa koko vuoden voitot 440-450 miljoonan punnan välillä. Weir varoitti, että olosuhteet olivat edelleen vaihtelevat eri markkinoilla. Se totesi lausunnossaan, että "lisääntyvä maailmanlaajuinen makrotaloudellinen epävarmuus ja siitä johtuva tiettyjen hyödykkeiden hintojen lasku ovat vaikuttaneet näihin markkinoihin". Yhtiö sanoi, että sen mineraaliosastoa olivat koetelleet "työtaistelut Etelä-Afrikan kaivosteollisuudessa, vaikka muualla Afrikassa toiminta jatkui vahvana". Konsernin osakkeet nousivat 3 % pian tulosjulkistuksen jälkeen.</w:t>
      </w:r>
    </w:p>
    <w:p>
      <w:r>
        <w:rPr>
          <w:b/>
        </w:rPr>
        <w:t xml:space="preserve">Yhteenveto</w:t>
      </w:r>
    </w:p>
    <w:p>
      <w:r>
        <w:t xml:space="preserve">Insinööritoimisto Weir Group on ilmoittanut kolmannen neljänneksen tilausten laskusta, mutta on ilmoittanut, että koko vuoden tulos on odotusten mukainen.</w:t>
      </w:r>
    </w:p>
    <w:p>
      <w:r>
        <w:rPr>
          <w:b/>
          <w:u w:val="single"/>
        </w:rPr>
        <w:t xml:space="preserve">Asiakirjan numero 9766</w:t>
      </w:r>
    </w:p>
    <w:p>
      <w:r>
        <w:t xml:space="preserve">Mies pidätettiin ruumiin löydyttyä Sneintonista, Nottinghamista</w:t>
      </w:r>
    </w:p>
    <w:p>
      <w:r>
        <w:t xml:space="preserve">Ruumis löydettiin keskiviikkona Burrows Courtin ja Rossington Roadin väliseltä alueelta Sneintonissa. Poliisi pitää kuolemaa selittämättömänä ja sanoi, että rikostekniset tutkimukset jatkuvat. Mies pidätettiin epäiltynä vakavan ruumiinvamman aiheuttamisesta. Poliisi on saanut 36 tuntia lisäaikaa kuulustella häntä.</w:t>
      </w:r>
    </w:p>
    <w:p>
      <w:r>
        <w:rPr>
          <w:b/>
        </w:rPr>
        <w:t xml:space="preserve">Yhteenveto</w:t>
      </w:r>
    </w:p>
    <w:p>
      <w:r>
        <w:t xml:space="preserve">Poliiseille on myönnetty lisäaikaa kuulustella 30-vuotiasta miestä Nottinghamissa tapahtuneesta miehen kuolemasta.</w:t>
      </w:r>
    </w:p>
    <w:p>
      <w:r>
        <w:rPr>
          <w:b/>
          <w:u w:val="single"/>
        </w:rPr>
        <w:t xml:space="preserve">Asiakirjan numero 9767</w:t>
      </w:r>
    </w:p>
    <w:p>
      <w:r>
        <w:t xml:space="preserve">Miestä syytetään törkeästä pahoinpitelystä Abingdonin katuhyökkäyksessä</w:t>
      </w:r>
    </w:p>
    <w:p>
      <w:r>
        <w:t xml:space="preserve">Uhrin, 58, kimppuun käytiin Bath Streetillä lähellä Stratton Wayn risteystä maanantaina noin kello 20.00 BST. Hän sai pää- ja rintavammoja ja on edelleen kriittisessä tilassa sairaalassa, poliisi kertoi. David Evans, Turberville Close, Abingdon, sai syytteen ja saapuu myöhemmin Oxfordin käräjäoikeuteen.</w:t>
      </w:r>
    </w:p>
    <w:p>
      <w:r>
        <w:rPr>
          <w:b/>
        </w:rPr>
        <w:t xml:space="preserve">Yhteenveto</w:t>
      </w:r>
    </w:p>
    <w:p>
      <w:r>
        <w:t xml:space="preserve">50-vuotiasta miestä on syytetty tahallisesta vakavan ruumiinvamman aiheuttamisesta Abingdonissa tapahtuneen katuhyökkäyksen jälkeen.</w:t>
      </w:r>
    </w:p>
    <w:p>
      <w:r>
        <w:rPr>
          <w:b/>
          <w:u w:val="single"/>
        </w:rPr>
        <w:t xml:space="preserve">Asiakirjan numero 9768</w:t>
      </w:r>
    </w:p>
    <w:p>
      <w:r>
        <w:t xml:space="preserve">Konservatiivit varmistivat Dumfriesin ja Gallowayn neuvoston täytevaalien voiton.</w:t>
      </w:r>
    </w:p>
    <w:p>
      <w:r>
        <w:t xml:space="preserve">Graham Nicol, heidän ryhmänsä varajohtaja Dumfriesin ja Gallowayn neuvostossa, kuoli lokakuussa. Neljä ehdokasta pyrki Mid Gallowayn ja Wigtown Westin vaalipiirin vapautuneeseen paikkaan. Konservatiivien Jackie McCamon voitti äänestyksen ennen SNP:n Tony Berrettiä, vihreiden Peter Barlow'ta ja työväenpuolueen Gill Hayta. Äänestysprosentti täytevaaleissa oli 32,5. Dumfries and Gallowayn hallintoaluetta johtaa Labour/SNP-hallitus. Aiheeseen liittyvät Internet-linkit Dumfriesin ja Gallowayn valtuusto</w:t>
      </w:r>
    </w:p>
    <w:p>
      <w:r>
        <w:rPr>
          <w:b/>
        </w:rPr>
        <w:t xml:space="preserve">Yhteenveto</w:t>
      </w:r>
    </w:p>
    <w:p>
      <w:r>
        <w:t xml:space="preserve">Konservatiivit ovat voittaneet täytevaalit Etelä-Skotlannissa, kun vanhempi kaupunginvaltuutettu kuoli.</w:t>
      </w:r>
    </w:p>
    <w:p>
      <w:r>
        <w:rPr>
          <w:b/>
          <w:u w:val="single"/>
        </w:rPr>
        <w:t xml:space="preserve">Asiakirjan numero 9769</w:t>
      </w:r>
    </w:p>
    <w:p>
      <w:r>
        <w:t xml:space="preserve">IoM tukee Liverpoolin 3,5 miljoonan punnan lauttaterminaalin rahoitusta.</w:t>
      </w:r>
    </w:p>
    <w:p>
      <w:r>
        <w:t xml:space="preserve">Infrastruktuurin tiedottajan mukaan Pier Headin laiturissa oleva laitos on "lähestymässä käyttöikänsä loppua". Uuden terminaalin rakentaminen 800 metrin päähän Princes Half-Tide Dockiin edellyttää rakennuslupaa. Ministeri Phil Gawne sanoi, että Liverpool on saaren "suosituin merireitti". Ehdotukset hyväksyttiin Tynwaldissa keskiviikkona.</w:t>
      </w:r>
    </w:p>
    <w:p>
      <w:r>
        <w:rPr>
          <w:b/>
        </w:rPr>
        <w:t xml:space="preserve">Yhteenveto</w:t>
      </w:r>
    </w:p>
    <w:p>
      <w:r>
        <w:t xml:space="preserve">Manxin parlamentti on hyväksynyt rahoituksen Mansaaren uudelle 3,5 miljoonan punnan lauttaterminaalille Liverpoolissa.</w:t>
      </w:r>
    </w:p>
    <w:p>
      <w:r>
        <w:rPr>
          <w:b/>
          <w:u w:val="single"/>
        </w:rPr>
        <w:t xml:space="preserve">Asiakirjan numero 9770</w:t>
      </w:r>
    </w:p>
    <w:p>
      <w:r>
        <w:t xml:space="preserve">Amy Winehousen isä Mitch esiintyy Cheltenhamin konsertissa</w:t>
      </w:r>
    </w:p>
    <w:p>
      <w:r>
        <w:t xml:space="preserve">Mitch Winehouse soittaa Cheltenhamin Daffodil-klubilla kerätäkseen varoja Amy Winehouse -säätiölle Winehouse perusti hyväntekeväisyysjärjestön Back to Black -laulajan kuoltua viime vuonna 27-vuotiaana. Kuolemansyyntutkinnassa kuolinsyyntutkija katsoi, että hän kuoli tahattomaan alkoholimyrkytykseen, ja kirjasi kuolemantuottamuksen.</w:t>
      </w:r>
    </w:p>
    <w:p>
      <w:r>
        <w:rPr>
          <w:b/>
        </w:rPr>
        <w:t xml:space="preserve">Yhteenveto</w:t>
      </w:r>
    </w:p>
    <w:p>
      <w:r>
        <w:t xml:space="preserve">Edesmenneen laulajan Amy Winehousen isä esiintyy tiistai-iltana jazzkonsertissa Gloucestershiressä.</w:t>
      </w:r>
    </w:p>
    <w:p>
      <w:r>
        <w:rPr>
          <w:b/>
          <w:u w:val="single"/>
        </w:rPr>
        <w:t xml:space="preserve">Asiakirjan numero 9771</w:t>
      </w:r>
    </w:p>
    <w:p>
      <w:r>
        <w:t xml:space="preserve">Nia Griffithin kansanedustajan esittämä kampaajarekisterin laatimispyyntö hylättiin.</w:t>
      </w:r>
    </w:p>
    <w:p>
      <w:r>
        <w:t xml:space="preserve">Llanellin kansanedustaja Nia Griffith otti asian esille parlamentin keskustelussa keskiviikkona. Hän sanoi olevansa "melko järkyttynyt" siitä, että kampaajat eivät tarvitse mitään pätevyyttä. Ministerit sanoivat kuitenkin, että rekisteri maksaisi alalle 75 miljoonaa puntaa. Tällä hetkellä on vapaaehtoista kuulua Yhdistyneen kuningaskunnan pätevien kampaajien rekisteriin. "Tietenkin suurimmalla osalla kampaajista on asianmukainen pätevyys, he työskentelevät korkeatasoisesti ja huolehtivat asiakkaistaan hyvin", työväenpuolueen kansanedustaja väitti. "Tällä hetkellä mikään ei kuitenkaan suojaa kuluttajia häikäilemättömiltä tai epäpäteviltä." Hän totesi, että "tällä hetkellä mikään ei suojele kuluttajia häikäilemättömiltä tai epäpäteviltä". Työ- ja eläkeministeri Mark Harper sanoi kuitenkin, että tällä toimenpiteellä ei voida taata kampaajien laatua - ja että ne, jotka olivat huonoja työssään, lopettivat toimintansa hyvin nopeasti. Kymmenen tärkeintä asiaa, jotka voivat mennä pieleen Lähde: The Hairdressing Council</w:t>
      </w:r>
    </w:p>
    <w:p>
      <w:r>
        <w:rPr>
          <w:b/>
        </w:rPr>
        <w:t xml:space="preserve">Yhteenveto</w:t>
      </w:r>
    </w:p>
    <w:p>
      <w:r>
        <w:t xml:space="preserve">Yhdistyneen kuningaskunnan hallitus on hylännyt vaatimukset, joiden mukaan kampaajat olisi kirjattava pakolliseen valtion rekisteriin, jotta ihmisiä voitaisiin suojella "häikäilemättömiltä" ja "epäpäteviltä" elinkeinonharjoittajilta.</w:t>
      </w:r>
    </w:p>
    <w:p>
      <w:r>
        <w:rPr>
          <w:b/>
          <w:u w:val="single"/>
        </w:rPr>
        <w:t xml:space="preserve">Asiakirjan numero 9772</w:t>
      </w:r>
    </w:p>
    <w:p>
      <w:r>
        <w:t xml:space="preserve">Northumberlandin mies kuolee talopalon jälkeen elvytysyrityksestä huolimatta</w:t>
      </w:r>
    </w:p>
    <w:p>
      <w:r>
        <w:t xml:space="preserve">Tulipalo syttyi varhain aamulla talossa New Hartleyssa, Northumberlandissa. Palokunta kutsuttiin paikalle hieman ennen kello 04:30 GMT. Palomiehet saivat miehen ulos Seaburn View'n talosta, mutta ensihoitajat julistivat hänet kuolleeksi. Northumberlandin palo- ja pelastuslaitos suorittaa tutkintaa yhdessä Northumbrian poliisin kanssa. Viereisessä talossa oli lieviä savuvahinkoja.</w:t>
      </w:r>
    </w:p>
    <w:p>
      <w:r>
        <w:rPr>
          <w:b/>
        </w:rPr>
        <w:t xml:space="preserve">Yhteenveto</w:t>
      </w:r>
    </w:p>
    <w:p>
      <w:r>
        <w:t xml:space="preserve">Mies on kuollut tulipalon jälkeen, vaikka pelastuspalvelut yrittivät elvyttää häntä.</w:t>
      </w:r>
    </w:p>
    <w:p>
      <w:r>
        <w:rPr>
          <w:b/>
          <w:u w:val="single"/>
        </w:rPr>
        <w:t xml:space="preserve">Asiakirjan numero 9773</w:t>
      </w:r>
    </w:p>
    <w:p>
      <w:r>
        <w:t xml:space="preserve">Koulutuslautakunnan jäsenen valintaa varten on asetettu päivämäärä.</w:t>
      </w:r>
    </w:p>
    <w:p>
      <w:r>
        <w:t xml:space="preserve">Guernseyn osavaltiot valitsevat uuden jäsenen osastolle kokouksessaan 26. lokakuuta. Valittu henkilö korvaa johtokunnassa varajäsen Matt Fallaizen ja hoitaa tämän jäljellä olevan toimikauden ennen seuraavia vaaleja vuonna 2012. Apulaissheriffi Fallaizen erosta keskusteltiin osavaltioissa lokakuussa. Hän päätti lähteä vastoin jäsenten toiveita, että hän jäisi.</w:t>
      </w:r>
    </w:p>
    <w:p>
      <w:r>
        <w:rPr>
          <w:b/>
        </w:rPr>
        <w:t xml:space="preserve">Yhteenveto</w:t>
      </w:r>
    </w:p>
    <w:p>
      <w:r>
        <w:t xml:space="preserve">Guernseyn koulutuslautakunnan jäsenen valinnalle on asetettu päivämäärä.</w:t>
      </w:r>
    </w:p>
    <w:p>
      <w:r>
        <w:rPr>
          <w:b/>
          <w:u w:val="single"/>
        </w:rPr>
        <w:t xml:space="preserve">Asiakirjan numero 9774</w:t>
      </w:r>
    </w:p>
    <w:p>
      <w:r>
        <w:t xml:space="preserve">Aker Solutionsin avoimet työpaikat Aberdeenissa ja Lontoossa</w:t>
      </w:r>
    </w:p>
    <w:p>
      <w:r>
        <w:t xml:space="preserve">Yrityksen Yhdistyneen kuningaskunnan vedenalaisen työvoiman työpaikkojen vähentämistä koskeva kuuleminen on käynnissä. Työpaikkojen menetysalueita ei ole eritelty. Akerin Euroopan ja Afrikan aluepäällikkö David Clark sanoi: "Nämä ovat tiukkoja mutta välttämättömiä toimenpiteitä, joilla varmistetaan kilpailukykymme säilyminen teollisuudellemme haastavana aikana." Aker työllistää noin 15 000 työntekijää, joista noin 2 500 Yhdistyneessä kuningaskunnassa.</w:t>
      </w:r>
    </w:p>
    <w:p>
      <w:r>
        <w:rPr>
          <w:b/>
        </w:rPr>
        <w:t xml:space="preserve">Yhteenveto</w:t>
      </w:r>
    </w:p>
    <w:p>
      <w:r>
        <w:t xml:space="preserve">Noin 280 työpaikkaa on vaarassa Aberdeenissa ja Lontoossa, öljypalveluyritys Aker Solutions on varoittanut.</w:t>
      </w:r>
    </w:p>
    <w:p>
      <w:r>
        <w:rPr>
          <w:b/>
          <w:u w:val="single"/>
        </w:rPr>
        <w:t xml:space="preserve">Asiakirjan numero 9775</w:t>
      </w:r>
    </w:p>
    <w:p>
      <w:r>
        <w:t xml:space="preserve">Lontoon Lutonin lentoaseman laajennussuunnitelma saa lopullisen hyväksynnän</w:t>
      </w:r>
    </w:p>
    <w:p>
      <w:r>
        <w:t xml:space="preserve">Hallitus päätti huhtikuussa, että ehdotus voidaan toteuttaa. Lutonin kaupunginvaltuusto on nyt antanut luvan aloittaa työt nykyaikaistetun terminaalirakennuksen rakentamiseksi, mikä mahdollistaa jopa 45 000 lisälentoa vuodessa. Laajennusta vastustavat kampanjoijat olivat sanoneet, että se lisäisi melua ja ilmansaasteita kohtuuttomasti. Lentoaseman mukaan sen suunnitelmat lisäisivät matkustajakapasiteettia nykyisestä 12 miljoonasta matkustajasta vuodessa. Lentoasema on aloittanut tarjouskilpailun urakoitsijoiden löytämiseksi töihin, jotka on määrä toteuttaa kolmessa vaiheessa 12 vuoden aikana. Uuden kulkuväylän rakentaminen on määrä aloittaa ensi vuonna.</w:t>
      </w:r>
    </w:p>
    <w:p>
      <w:r>
        <w:rPr>
          <w:b/>
        </w:rPr>
        <w:t xml:space="preserve">Yhteenveto</w:t>
      </w:r>
    </w:p>
    <w:p>
      <w:r>
        <w:t xml:space="preserve">Lontoon Lutonin lentoaseman 100 miljoonan punnan laajennussuunnitelmat, jotka nostavat lentoaseman kapasiteetin 18 miljoonaan matkustajaan vuodessa, on hyväksytty lopullisesti.</w:t>
      </w:r>
    </w:p>
    <w:p>
      <w:r>
        <w:rPr>
          <w:b/>
          <w:u w:val="single"/>
        </w:rPr>
        <w:t xml:space="preserve">Asiakirjan numero 9776</w:t>
      </w:r>
    </w:p>
    <w:p>
      <w:r>
        <w:t xml:space="preserve">South Tynesiden sairaalassa otetaan käyttöön uusi pysäköintijärjestelmä</w:t>
      </w:r>
    </w:p>
    <w:p>
      <w:r>
        <w:t xml:space="preserve">South Tynesiden piirisairaalaan saapuvat potilaat ja vierailijat voivat myös pysäköidä lähemmäs osastoja keskiviikosta alkaen, kertoi NHS Trust. Sairaalan toiminnanjohtaja Helen Ray sanoi, että uusi järjestelmä, jossa käytetään rekisterikilven tunnistustekniikkaa, on "tehokkaampi" ja "kätevämpi". Pysäköintimaksut pysyvät ennallaan.</w:t>
      </w:r>
    </w:p>
    <w:p>
      <w:r>
        <w:rPr>
          <w:b/>
        </w:rPr>
        <w:t xml:space="preserve">Yhteenveto</w:t>
      </w:r>
    </w:p>
    <w:p>
      <w:r>
        <w:t xml:space="preserve">Tynesiden sairaalassa on otettu käyttöön uusia järjestelyjä, joiden tarkoituksena on estää ihmisiä pysäköimästä laittomasti.</w:t>
      </w:r>
    </w:p>
    <w:p>
      <w:r>
        <w:rPr>
          <w:b/>
          <w:u w:val="single"/>
        </w:rPr>
        <w:t xml:space="preserve">Asiakirjan numero 9777</w:t>
      </w:r>
    </w:p>
    <w:p>
      <w:r>
        <w:t xml:space="preserve">Kiitospäivä: Amerikkalainen ulkomailla ja vaikeuksia saada kalkkunaa?</w:t>
      </w:r>
    </w:p>
    <w:p>
      <w:r>
        <w:t xml:space="preserve">Kurpitsojen, pekaanipähkinöiden ja kalkkunoiden hankkiminen ei kuitenkaan ole aina yksinkertaista joissakin osissa maailmaa. Oletko amerikkalainen ulkomailla, jolla on vaikeuksia hankkia ainesosia kiitospäivän illallista varten? Kerro meille, missä juhlitaan ja onko tiettyjen tuotteiden hankkiminen ollut vaikeaa. Vai onko sinulla nerokas ratkaisu ongelmiin? Voit ottaa meihin yhteyttä lähettämällä sähköpostia osoitteeseen haveyoursay@bbc.co.uk. Voit ottaa meihin yhteyttä myös seuraavilla tavoilla:</w:t>
      </w:r>
    </w:p>
    <w:p>
      <w:r>
        <w:rPr>
          <w:b/>
        </w:rPr>
        <w:t xml:space="preserve">Yhteenveto</w:t>
      </w:r>
    </w:p>
    <w:p>
      <w:r>
        <w:t xml:space="preserve">Lähes kaikki suuret kansalliset juhlapäivät, kuten kiitospäivä, ovat täynnä perinteitä, ja ihmiset pettyvät helposti, jos pääateria ei sisällä heidän ikivanhoja suosikkejaan.</w:t>
      </w:r>
    </w:p>
    <w:p>
      <w:r>
        <w:rPr>
          <w:b/>
          <w:u w:val="single"/>
        </w:rPr>
        <w:t xml:space="preserve">Asiakirjan numero 9778</w:t>
      </w:r>
    </w:p>
    <w:p>
      <w:r>
        <w:t xml:space="preserve">Doncasterin asunnosta löydetty mies vakavasti sairas päävamman vuoksi</w:t>
      </w:r>
    </w:p>
    <w:p>
      <w:r>
        <w:t xml:space="preserve">South Yorkshiren poliisin mukaan 25-vuotias löydettiin Nether Hall Roadilta lauantaina noin kello 19.30 BST. Hänet vietiin myöhemmin sairaalaan, jossa hän on edelleen vakavasti sairas. Paikalla on poliisin eristyssulku. 37-vuotias nainen on pidätetty murhayrityksestä epäiltynä, ja häntä pidetään pidätettynä kuulusteluja varten, poliisi kertoi.</w:t>
      </w:r>
    </w:p>
    <w:p>
      <w:r>
        <w:rPr>
          <w:b/>
        </w:rPr>
        <w:t xml:space="preserve">Yhteenveto</w:t>
      </w:r>
    </w:p>
    <w:p>
      <w:r>
        <w:t xml:space="preserve">Mies on kriittisessä tilassa sen jälkeen, kun hänet löydettiin päävammaisena asunnosta Doncasterissa.</w:t>
      </w:r>
    </w:p>
    <w:p>
      <w:r>
        <w:rPr>
          <w:b/>
          <w:u w:val="single"/>
        </w:rPr>
        <w:t xml:space="preserve">Asiakirjan numero 9779</w:t>
      </w:r>
    </w:p>
    <w:p>
      <w:r>
        <w:t xml:space="preserve">Sheffieldin kaupat palavat: Mies kuolee palomiesten pelastuksen jälkeen</w:t>
      </w:r>
    </w:p>
    <w:p>
      <w:r>
        <w:t xml:space="preserve">Palomiehet kutsuttiin palamaan Chesterfield Roadilla Heeleyssä noin 10:15 GMT sunnuntaina 7. helmikuuta. Mies pelastettiin kauppojen yläpuolella olevasta asunnosta ja vietiin sairaalaan, jossa hän kuoli kuusi päivää myöhemmin, South Yorkshiren palokunta kertoi. Palon uskotaan saaneen alkunsa sähköviasta. Lisää tarinoita Yorkshiresta Seitsemän paloautoa ja ilma-ambulanssi kutsuttiin paikalle, ja naapurikiinteistöjä tutkittiin uhrien varalta. Seuraa BBC Yorkshirea Facebookissa, Twitterissä ja Instagramissa. Lähetä juttuideoita osoitteeseen yorkslincs.news@bbc.co.uk. Aiheeseen liittyvät Internet-linkit South Yorkshiren palo- ja pelastuspalvelu</w:t>
      </w:r>
    </w:p>
    <w:p>
      <w:r>
        <w:rPr>
          <w:b/>
        </w:rPr>
        <w:t xml:space="preserve">Yhteenveto</w:t>
      </w:r>
    </w:p>
    <w:p>
      <w:r>
        <w:t xml:space="preserve">Mies kuoli saatuaan vakavia palovammoja tulipalossa, joka syttyi liikerivissä Sheffieldissä, palokunta on kertonut.</w:t>
      </w:r>
    </w:p>
    <w:p>
      <w:r>
        <w:rPr>
          <w:b/>
          <w:u w:val="single"/>
        </w:rPr>
        <w:t xml:space="preserve">Asiakirjan numero 9780</w:t>
      </w:r>
    </w:p>
    <w:p>
      <w:r>
        <w:t xml:space="preserve">Salamakuvia: Näyttävät myrskyt valaisevat Englannin taivaan.</w:t>
      </w:r>
    </w:p>
    <w:p>
      <w:r>
        <w:t xml:space="preserve">Rankkasateet aiheuttivat myös teiden sulkemisia ja laajoja tulvia erityisesti West Midlandsin osissa. Ilmatieteen laitos on antanut suurimmalle osalle Yhdistynyttä kuningaskuntaa varoituksen ukkoskuurojen lisääntymisestä ensi viikolle asti. Alla on valikoima BBC Newsin kanssa jaettuja näyttävimpiä kuvia salamoista Englannissa keskiviikkoiltana. Kaikkiin valokuviin sovelletaan tekijänoikeuksia.</w:t>
      </w:r>
    </w:p>
    <w:p>
      <w:r>
        <w:rPr>
          <w:b/>
        </w:rPr>
        <w:t xml:space="preserve">Yhteenveto</w:t>
      </w:r>
    </w:p>
    <w:p>
      <w:r>
        <w:t xml:space="preserve">Näyttävät ukkosmyrskyt ovat jatkaneet Ison-Britannian osissa, ja ne ovat valaisseet taivaan yön aikana.</w:t>
      </w:r>
    </w:p>
    <w:p>
      <w:r>
        <w:rPr>
          <w:b/>
          <w:u w:val="single"/>
        </w:rPr>
        <w:t xml:space="preserve">Asiakirjan numero 9781</w:t>
      </w:r>
    </w:p>
    <w:p>
      <w:r>
        <w:t xml:space="preserve">Guernseyn työttömyysaste korkeampi kuin luvut osoittivat</w:t>
      </w:r>
    </w:p>
    <w:p>
      <w:r>
        <w:t xml:space="preserve">Virheen vuoksi 22 Guernseyn asukasta tunnistettiin virheellisesti Alderneyn asukkaiksi. Todellinen Guernseyn luku oli 454, joista 151 työskenteli osa-aikaisesti ja 36 harjoittelussa - yhteensä 641 eli 1,4 prosenttia työssä käyvästä väestöstä. Alderneyn tarkistettu luku oli 21 eikä 43. Tämä vastaa 2,3 prosenttia eikä 4,7 prosenttia, kuten aiemmin ilmoitettiin. Ministeriö on pyytänyt anteeksi virhettä.</w:t>
      </w:r>
    </w:p>
    <w:p>
      <w:r>
        <w:rPr>
          <w:b/>
        </w:rPr>
        <w:t xml:space="preserve">Yhteenveto</w:t>
      </w:r>
    </w:p>
    <w:p>
      <w:r>
        <w:t xml:space="preserve">Työttömänä olleita Guernseyn asukkaita oli helmikuussa enemmän kuin sosiaaliturvalaitos ilmoitti.</w:t>
      </w:r>
    </w:p>
    <w:p>
      <w:r>
        <w:rPr>
          <w:b/>
          <w:u w:val="single"/>
        </w:rPr>
        <w:t xml:space="preserve">Asiakirjan numero 9782</w:t>
      </w:r>
    </w:p>
    <w:p>
      <w:r>
        <w:t xml:space="preserve">Gwynt y Morin tuulipuisto: Merikaapelin asennustyöt alkavat</w:t>
      </w:r>
    </w:p>
    <w:p>
      <w:r>
        <w:t xml:space="preserve">Kaapelinlaskualus laskeutui Pensarnin rannalle Conwyn Abergelen lähellä, jotta kolmen kuukauden mittainen operaatio käynnistyisi. Tuulipuiston on määrä valmistua vuonna 2014, ja 160 turbiinia tuottaa sähköä 400 000 kodin tarpeisiin. Parhaillaan rakennetaan sähköasemaa St Asaphin lähelle Denbighshireen, jotta sähköä voidaan syöttää kansalliseen verkkoon. Viime viikolla Holyheadissa sijaitseva Turbine Transfers ilmoitti luovansa 20 työpaikkaa saatuaan miljoonien punnan arvoisen sopimuksen kuuden miehistöaluksen toimittamisesta työntekijöiden kuljettamiseksi tuulipuiston työmaalle.</w:t>
      </w:r>
    </w:p>
    <w:p>
      <w:r>
        <w:rPr>
          <w:b/>
        </w:rPr>
        <w:t xml:space="preserve">Yhteenveto</w:t>
      </w:r>
    </w:p>
    <w:p>
      <w:r>
        <w:t xml:space="preserve">Pohjois-Walesin rannikolle rakennettavan Gwynt y Morin tuulipuiston sähköä tuovien merikaapeleiden asentaminen on aloitettu.</w:t>
      </w:r>
    </w:p>
    <w:p>
      <w:r>
        <w:rPr>
          <w:b/>
          <w:u w:val="single"/>
        </w:rPr>
        <w:t xml:space="preserve">Asiakirjan numero 9783</w:t>
      </w:r>
    </w:p>
    <w:p>
      <w:r>
        <w:t xml:space="preserve">Loganairin lento laskeutuu Aberdeeniin moottorin sammuttua</w:t>
      </w:r>
    </w:p>
    <w:p>
      <w:r>
        <w:t xml:space="preserve">Sumburghista lähteneessä Loganair Saab 340 -koneessa oli 28 matkustajaa ja kolme miehistön jäsentä. Yksi moottori jouduttiin sammuttamaan. Loganairin tiedottaja sanoi: "Varoitusmerkkivalo syttyi, ja kapteeni päätti sammuttaa yhden moottorin varotoimena ja suunnata lähimmälle lentokentälle." Kone laskeutui maahan kello 08.40.</w:t>
      </w:r>
    </w:p>
    <w:p>
      <w:r>
        <w:rPr>
          <w:b/>
        </w:rPr>
        <w:t xml:space="preserve">Yhteenveto</w:t>
      </w:r>
    </w:p>
    <w:p>
      <w:r>
        <w:t xml:space="preserve">Shetlandista lähtenyt lento on laskeutunut turvallisesti Aberdeenin kansainväliselle lentoasemalle sen jälkeen, kun se oli ilmoittanut hätätilanteesta matkalla Edinburghiin.</w:t>
      </w:r>
    </w:p>
    <w:p>
      <w:r>
        <w:rPr>
          <w:b/>
          <w:u w:val="single"/>
        </w:rPr>
        <w:t xml:space="preserve">Asiakirjan numero 9784</w:t>
      </w:r>
    </w:p>
    <w:p>
      <w:r>
        <w:t xml:space="preserve">Andrew Main oikeudessa Oxfordshiren tuhopolttoiskuista</w:t>
      </w:r>
    </w:p>
    <w:p>
      <w:r>
        <w:t xml:space="preserve">Andrew Mainia, 47, Rokemarsh Farm, Rokemarsh, syytetään kahdesta tuhopoltosta, jonka tarkoituksena on vaarantaa ihmishenki, ja kahdesta tuhopoltosta, jossa ei oteta huomioon, onko ihmishenki vaarassa. Hän nyökkäsi vahvistaakseen tietonsa, mutta ei puhunut kuulemisen aikana. Hänet määrättiin tutkintavankeuteen, jotta hän voi saapua Oxfordin kruununoikeuteen 30. tammikuuta. Syytteet liittyvät torstaina tapahtuneisiin tulipaloihin South Oxfordshiren piirineuvoston toimistoissa, Crowmarsh Giffordissa sijaitsevassa hautaustoimistossa ja Rokemarshissa sijaitsevassa kattotiilimökissä. Enimmillään 27 miehistön jäsentä työskenteli palojen sammuttamiseksi, jotka syttyivät 10 minuutin sisällä toisistaan hieman kello 03.00 GMT:n jälkeen.</w:t>
      </w:r>
    </w:p>
    <w:p>
      <w:r>
        <w:rPr>
          <w:b/>
        </w:rPr>
        <w:t xml:space="preserve">Yhteenveto</w:t>
      </w:r>
    </w:p>
    <w:p>
      <w:r>
        <w:t xml:space="preserve">Mies on saapunut oikeuteen syytettynä tuhopoltosta Oxfordshiressä syttyneiden tulipalojen jälkeen, joista yksi aiheutti suuria vahinkoja neuvoston päämajassa.</w:t>
      </w:r>
    </w:p>
    <w:p>
      <w:r>
        <w:rPr>
          <w:b/>
          <w:u w:val="single"/>
        </w:rPr>
        <w:t xml:space="preserve">Asiakirjan numero 9785</w:t>
      </w:r>
    </w:p>
    <w:p>
      <w:r>
        <w:t xml:space="preserve">Poika, 15 syytetään epäillystä tuhopoltosta talossa Redditchissä</w:t>
      </w:r>
    </w:p>
    <w:p>
      <w:r>
        <w:t xml:space="preserve">Syytteet liittyvät 14. kesäkuuta Redditchissä Worcestershiren osavaltiossa sattuneeseen tulipaloon. Poika on otettu tutkintavankeuteen, ja hän saapuu oikeuteen torstaiaamuna videoyhteyden välityksellä, West Mercian poliisi kertoo. Redditchistä kotoisin olevan teinin nimeä ei voida mainita oikeudellisista syistä. Seuraa BBC West Midlandsia Facebookissa, Twitterissä ja Instagramissa. Lähetä juttuideasi osoitteeseen: newsonline.westmidlands@bbc.co.uk Aiheeseen liittyvät Internet-linkit West Mercia Police</w:t>
      </w:r>
    </w:p>
    <w:p>
      <w:r>
        <w:rPr>
          <w:b/>
        </w:rPr>
        <w:t xml:space="preserve">Yhteenveto</w:t>
      </w:r>
    </w:p>
    <w:p>
      <w:r>
        <w:t xml:space="preserve">15-vuotiasta poikaa on syytetty neljästä murhayrityksestä epäillyn tuhopolttoiskun jälkeen.</w:t>
      </w:r>
    </w:p>
    <w:p>
      <w:r>
        <w:rPr>
          <w:b/>
          <w:u w:val="single"/>
        </w:rPr>
        <w:t xml:space="preserve">Asiakirjan numero 9786</w:t>
      </w:r>
    </w:p>
    <w:p>
      <w:r>
        <w:t xml:space="preserve">Korkeat vuorovedet ja tulvat aiheuttavat tuhoa Guernseyllä</w:t>
      </w:r>
    </w:p>
    <w:p>
      <w:r>
        <w:t xml:space="preserve">Jotkut työmatkalaiset joutuivat jonottamaan yli tunnin päästäkseen kaupunkiin, koska monet reitit tulvivat. Guernseyn poliisi sulki maanantaiaamuna rantakadun Red Lionin ja Salerien välillä, ja Quay ja Les Banques ovat edelleen tulvillaan. Guernseyn palo- ja pelastuspalvelu on pumpannut kahta kiinteistöä Richmond Cornerissa. Länsirannikkoa koetteli viikonloppuna myrskyjen rikkoma L'Eree-kivipenger. Ympäristöasiantuntija Jamie Hooper sanoi: "Colin Bestin luonnonsuojelualue tulvi, mutta vesi saatiin pumpattua pois ennen seuraavaa nousuvettä." Tiistaina on voimassa uusia tulvavaroituksia.</w:t>
      </w:r>
    </w:p>
    <w:p>
      <w:r>
        <w:rPr>
          <w:b/>
        </w:rPr>
        <w:t xml:space="preserve">Yhteenveto</w:t>
      </w:r>
    </w:p>
    <w:p>
      <w:r>
        <w:t xml:space="preserve">Kymmenen metriä korkea vuorovesi ja kova tuuli tekivät ruuhka-ajan monille Guernseyn itärannikon työmatkalaisille hankalaksi.</w:t>
      </w:r>
    </w:p>
    <w:p>
      <w:r>
        <w:rPr>
          <w:b/>
          <w:u w:val="single"/>
        </w:rPr>
        <w:t xml:space="preserve">Asiakirjan numero 9787</w:t>
      </w:r>
    </w:p>
    <w:p>
      <w:r>
        <w:t xml:space="preserve">Deesiden vapaa-ajankeskuksen 2,4 miljoonan punnan päivittämisestä keskustellaan.</w:t>
      </w:r>
    </w:p>
    <w:p>
      <w:r>
        <w:t xml:space="preserve">Keskus on hyötynyt kuudesta uudesta valaistusta jalkapallokentästä, jotka avattiin viime vuoden marraskuussa. Keskuksen uudistuksen toiseen vaiheeseen sisältyy suunnitelmia uudesta kylpylästä, kuntosalitilasta, kuntosalongista, julkisivusta ja muista tiloista. Jos työt alkavat helmikuussa, Queensferryn hankkeen toivotaan valmistuvan tämän vuoden elokuuhun mennessä.</w:t>
      </w:r>
    </w:p>
    <w:p>
      <w:r>
        <w:rPr>
          <w:b/>
        </w:rPr>
        <w:t xml:space="preserve">Yhteenveto</w:t>
      </w:r>
    </w:p>
    <w:p>
      <w:r>
        <w:t xml:space="preserve">Flintshiren kaupunginvaltuutettujen on määrä keskustella Deesiden vapaa-ajankeskuksen 2,4 miljoonan punnan lisäuudistuksesta.</w:t>
      </w:r>
    </w:p>
    <w:p>
      <w:r>
        <w:rPr>
          <w:b/>
          <w:u w:val="single"/>
        </w:rPr>
        <w:t xml:space="preserve">Asiakirjan numero 9788</w:t>
      </w:r>
    </w:p>
    <w:p>
      <w:r>
        <w:t xml:space="preserve">Wood Group nimittää Robin Watsonin uudeksi toimitusjohtajaksi</w:t>
      </w:r>
    </w:p>
    <w:p>
      <w:r>
        <w:t xml:space="preserve">Robin Watson aloittaa tehtävässä tammikuussa ja seuraa Bob Keilleria, joka on päättänyt jäädä eläkkeelle. Puheenjohtaja Ian Marchant sanoi: "Hänellä on yli 25 vuoden kokemus öljy- ja kaasuteollisuudesta, ja hänen nimityksensä takaa tärkeän jatkuvuuden." Häntä kuvailtiin "ylivoimaiseksi ehdokkaaksi".</w:t>
      </w:r>
    </w:p>
    <w:p>
      <w:r>
        <w:rPr>
          <w:b/>
        </w:rPr>
        <w:t xml:space="preserve">Yhteenveto</w:t>
      </w:r>
    </w:p>
    <w:p>
      <w:r>
        <w:t xml:space="preserve">Öljypalveluyritys Wood Group on ilmoittanut nimittävänsä uuden toimitusjohtajan.</w:t>
      </w:r>
    </w:p>
    <w:p>
      <w:r>
        <w:rPr>
          <w:b/>
          <w:u w:val="single"/>
        </w:rPr>
        <w:t xml:space="preserve">Asiakirjan numero 9789</w:t>
      </w:r>
    </w:p>
    <w:p>
      <w:r>
        <w:t xml:space="preserve">Isle of Wightin poliiseille annetaan videokameroita</w:t>
      </w:r>
    </w:p>
    <w:p>
      <w:r>
        <w:t xml:space="preserve">Hampshiren poliisilaitos käyttää 47 500 puntaa kameroiden hankkimiseen 180 poliisin ja henkilökunnan käyttöön saarella. Kameroiden toivotaan parantavan todisteiden laatua, vähentävän byrokratiaa ja lisäävän tuomioiden määrää. Virkailijoiden on ilmoitettava ihmisille, että heidän tekonsa tallennetaan videolle mahdollisen syytteen nostamista varten. Käyttämättömät videot poistetaan kuukauden kuluttua. Komisario Steve Goodier sanoi, että kameroita käytettäisiin vain todisteiden keräämiseen "erityisiä poliisitarkoituksia varten". Joitakin kameroita on jo käytössä eri puolilla poliisivoimia, mutta tämä on ensimmäinen kerta, kun niitä käytetään näin laajamittaisesti.</w:t>
      </w:r>
    </w:p>
    <w:p>
      <w:r>
        <w:rPr>
          <w:b/>
        </w:rPr>
        <w:t xml:space="preserve">Yhteenveto</w:t>
      </w:r>
    </w:p>
    <w:p>
      <w:r>
        <w:t xml:space="preserve">Isle of Wightin poliiseille jaetaan kehossa kannettavia videokameroita rikollisuuden vähentämiseksi.</w:t>
      </w:r>
    </w:p>
    <w:p>
      <w:r>
        <w:rPr>
          <w:b/>
          <w:u w:val="single"/>
        </w:rPr>
        <w:t xml:space="preserve">Asiakirjan numero 9790</w:t>
      </w:r>
    </w:p>
    <w:p>
      <w:r>
        <w:t xml:space="preserve">Pelastusveneen miehistö pelastaa miehen Tay-joesta</w:t>
      </w:r>
    </w:p>
    <w:p>
      <w:r>
        <w:t xml:space="preserve">Vapaaehtoiset miehistöt saivat hälytyksen Discovery Quayn vieressä olevalla seinällä olevasta miehestä keskiviikkona noin kello 21:00. Mies meni veteen sen jälkeen, kun molemmat Broughty Ferryn pelastusveneet olivat saapuneet paikalle, mutta rannikkopelastusveneen miehistö pelasti hänet hieman ennen kello 22:00. Mies siirrettiin myöhemmin odottavan ambulanssimiehistön ja poliisin hoitoon.</w:t>
      </w:r>
    </w:p>
    <w:p>
      <w:r>
        <w:rPr>
          <w:b/>
        </w:rPr>
        <w:t xml:space="preserve">Yhteenveto</w:t>
      </w:r>
    </w:p>
    <w:p>
      <w:r>
        <w:t xml:space="preserve">Broughty Ferryn pelastusveneen miehistö on pelastanut miehen Tay-joesta Dundeessa.</w:t>
      </w:r>
    </w:p>
    <w:p>
      <w:r>
        <w:rPr>
          <w:b/>
          <w:u w:val="single"/>
        </w:rPr>
        <w:t xml:space="preserve">Asiakirjan numero 9791</w:t>
      </w:r>
    </w:p>
    <w:p>
      <w:r>
        <w:t xml:space="preserve">Merthyr Tydfilin uudella asuinalueella avautuu vajoama</w:t>
      </w:r>
    </w:p>
    <w:p>
      <w:r>
        <w:t xml:space="preserve">Cwrt Aneurin Bevanissa, entisen Mardyn sairaalan alueella, on eristys, ja autojen on ajettava jalkakäytävälle päästäkseen sisään ja ulos. Vajoaman uskotaan olevan 6 metriä syvä, ja se täytetään tiistaina sen jälkeen, kun kaasu- ja vesiputket eivät ole vaurioituneet. Merthyrin kaupunginvaltuutettu Andrew Barry sanoi, että kuoppa ei ole kasvanut yhtään suuremmaksi. "Se ei näytä pahenevan, eikä sade ole ollut kovin paha, mutta emme tiedä, mistä maanalainen vesi tulee", hän sanoi. "Huomenna täytämme reiän vakiinnuttaaksemme sen ja pidämme sitä hyvin tarkkaan silmällä."</w:t>
      </w:r>
    </w:p>
    <w:p>
      <w:r>
        <w:rPr>
          <w:b/>
        </w:rPr>
        <w:t xml:space="preserve">Yhteenveto</w:t>
      </w:r>
    </w:p>
    <w:p>
      <w:r>
        <w:t xml:space="preserve">Insinöörit pitävät tarkasti silmällä Merthyr Tydfilissä sijaitsevalle uudelle asuinalueelle ilmestynyttä vajoamisreikää.</w:t>
      </w:r>
    </w:p>
    <w:p>
      <w:r>
        <w:rPr>
          <w:b/>
          <w:u w:val="single"/>
        </w:rPr>
        <w:t xml:space="preserve">Asiakirjan numero 9792</w:t>
      </w:r>
    </w:p>
    <w:p>
      <w:r>
        <w:t xml:space="preserve">Marholm: Kuljettaja törmäsi seinään "auringon sokaisemana".</w:t>
      </w:r>
    </w:p>
    <w:p>
      <w:r>
        <w:t xml:space="preserve">Se tapahtui torstaina noin kello 13.40 GMT Cambridgeshiren Marholmin kylässä lähellä Peterborough'ta. Kuljettaja sai lieviä vammoja, ja hänet vietiin Peterboroughin kaupunginsairaalaan varotoimenpiteenä, poliisi kertoi. Dogsthorpen ja Stangroundin palokunnat kävivät paikalla Castor Roadilla.</w:t>
      </w:r>
    </w:p>
    <w:p>
      <w:r>
        <w:rPr>
          <w:b/>
        </w:rPr>
        <w:t xml:space="preserve">Yhteenveto</w:t>
      </w:r>
    </w:p>
    <w:p>
      <w:r>
        <w:t xml:space="preserve">Pelastuslaitoksen oli irrotettava autostaan 80-vuotias kuljettaja, joka törmäsi seinään "auringon sokaisemana".</w:t>
      </w:r>
    </w:p>
    <w:p>
      <w:r>
        <w:rPr>
          <w:b/>
          <w:u w:val="single"/>
        </w:rPr>
        <w:t xml:space="preserve">Asiakirjan numero 9793</w:t>
      </w:r>
    </w:p>
    <w:p>
      <w:r>
        <w:t xml:space="preserve">Xana Doyle nimetty Newportin onnettomuuden kuolonuhriksi</w:t>
      </w:r>
    </w:p>
    <w:p>
      <w:r>
        <w:t xml:space="preserve">Kaksi 21- ja 22-vuotiasta miestä on pidätetty epäiltynä kuolemantuottamuksesta vaarallisella ajotavalla. Hopeanvärinen Toyota Avensis päätyi katolleen Usk Waylle hieman kello 07:00 GMT jälkeen. Onnettomuuden jälkeen Newportin alueelta kotoisin oleva 15-vuotias tyttö vietiin kaupungin Royal Gwentin sairaalaan käsivammojen vuoksi. Newportista kotoisin oleva Doyle julistettiin kuolleeksi onnettomuuspaikalla. Aiheeseen liittyvät Internet-linkit Gwentin poliisi</w:t>
      </w:r>
    </w:p>
    <w:p>
      <w:r>
        <w:rPr>
          <w:b/>
        </w:rPr>
        <w:t xml:space="preserve">Yhteenveto</w:t>
      </w:r>
    </w:p>
    <w:p>
      <w:r>
        <w:t xml:space="preserve">Newportissa perjantaina tapahtuneessa auto-onnettomuudessa kuollut 19-vuotias nainen on nimetty Xana Doyleksi.</w:t>
      </w:r>
    </w:p>
    <w:p>
      <w:r>
        <w:rPr>
          <w:b/>
          <w:u w:val="single"/>
        </w:rPr>
        <w:t xml:space="preserve">Asiakirjan numero 9794</w:t>
      </w:r>
    </w:p>
    <w:p>
      <w:r>
        <w:t xml:space="preserve">Huoli kadonneesta toimittajasta</w:t>
      </w:r>
    </w:p>
    <w:p>
      <w:r>
        <w:t xml:space="preserve">Hänen autonsa löydettiin hylättynä hänen kotinsa läheltä myöhään torstai-iltana. Poliisiryhmä on aloittanut tutkimukset hänen löytämisekseen. Vastauksena Sri Lankan vapaan median liikkeen (Free Media Movement in Sri Lanka) raporttiin tapauksesta New Yorkissa sijaitseva Committee to Protect Journalists [CPJ] antoi lausunnon, jossa se ilmaisi huolensa toimittajan turvallisuudesta. "Olemme hyvin huolissamme kadonneen toimittajan Keith Noyahrin turvallisuudesta", sanoi CPJ:n Aasian-ohjelman koordinaattori Bob Dietz. Järjestö vaatii myös Keith Noyahrin turvallista paluuta: "Viranomaisten on toimittava välittömästi hänen löytämisekseen ja hänen turvallisen paluunsa varmistamiseksi", CPJ sanoo lyhyessä lausunnossaan.</w:t>
      </w:r>
    </w:p>
    <w:p>
      <w:r>
        <w:rPr>
          <w:b/>
        </w:rPr>
        <w:t xml:space="preserve">Yhteenveto</w:t>
      </w:r>
    </w:p>
    <w:p>
      <w:r>
        <w:t xml:space="preserve">Free Media Movementin mukaan Nation Sunday -sanomalehden apulaistoimittaja Keith Noyar on ilmoitettu kadonneeksi ja häntä epäillään siepatuksi.</w:t>
      </w:r>
    </w:p>
    <w:p>
      <w:r>
        <w:rPr>
          <w:b/>
          <w:u w:val="single"/>
        </w:rPr>
        <w:t xml:space="preserve">Asiakirjan numero 9795</w:t>
      </w:r>
    </w:p>
    <w:p>
      <w:r>
        <w:t xml:space="preserve">Van Morrison soittaa Edinburgh Jazz and Blues -festivaaleilla</w:t>
      </w:r>
    </w:p>
    <w:p>
      <w:r>
        <w:t xml:space="preserve">Hänen on määrä nousta Festival Theatre -teatterin lavalle tiistaina 22. heinäkuuta. Festivaalille on vahvistettu myös Jools Holland ja erikoisvieras Mel C, Bill Wyman ja Mandelan päivän konsertti. Lisäksi esiintyvät pianisti Abdullah Ibrahim, MM-kisojen 2010 virallinen lauluyhtye Freshlyground ja eteläafrikkalainen Mahotella Queens -yhtye.</w:t>
      </w:r>
    </w:p>
    <w:p>
      <w:r>
        <w:rPr>
          <w:b/>
        </w:rPr>
        <w:t xml:space="preserve">Yhteenveto</w:t>
      </w:r>
    </w:p>
    <w:p>
      <w:r>
        <w:t xml:space="preserve">Pohjoisirlantilainen veteraanilaulaja Van Morrison esiintyy tämän vuoden Edinburgh Jazz and Blues -festivaaleilla.</w:t>
      </w:r>
    </w:p>
    <w:p>
      <w:r>
        <w:rPr>
          <w:b/>
          <w:u w:val="single"/>
        </w:rPr>
        <w:t xml:space="preserve">Asiakirjan numero 9796</w:t>
      </w:r>
    </w:p>
    <w:p>
      <w:r>
        <w:t xml:space="preserve">Emma Bridgewater: "Pieni määrä" työpaikkojen menetyksiä yrityksessä</w:t>
      </w:r>
    </w:p>
    <w:p>
      <w:r>
        <w:t xml:space="preserve">Stoke-on-Trentin yrityksen tiedottaja sanoi, että Lichfield Streetin tehtaan rakenneuudistuksen tarkoituksena oli "heijastaa markkinoiden muutoksia". Toimitusjohtaja Matthew Rice sanoi, että yrityksen tavoitteena on aina tehdä sitä, mitä asiakas haluaa. "Meidän on vastattava asiakkaidemme tarpeisiin", hän sanoi. Hän kuvaili liiketoimintaa menestyksekkääksi ja sanoi olevansa ylpeä yrityksen saavutuksista. Irtisanomisten tarkkaa määrää ei ole vielä ilmoitettu.</w:t>
      </w:r>
    </w:p>
    <w:p>
      <w:r>
        <w:rPr>
          <w:b/>
        </w:rPr>
        <w:t xml:space="preserve">Yhteenveto</w:t>
      </w:r>
    </w:p>
    <w:p>
      <w:r>
        <w:t xml:space="preserve">Keramiikkayritys Emma Bridgewater on ilmoittanut "pienestä määrästä irtisanomisia", kun se tekee uudelleenjärjestelyjä tuotanto-osastollaan.</w:t>
      </w:r>
    </w:p>
    <w:p>
      <w:r>
        <w:rPr>
          <w:b/>
          <w:u w:val="single"/>
        </w:rPr>
        <w:t xml:space="preserve">Asiakirjan numero 9797</w:t>
      </w:r>
    </w:p>
    <w:p>
      <w:r>
        <w:t xml:space="preserve">Magna Carta puretaan</w:t>
      </w:r>
    </w:p>
    <w:p>
      <w:r>
        <w:t xml:space="preserve">Seuraavassa esitetään British Libraryssä säilytettävän Magna Cartan vuoden 1215 kappaleen lausekkeiden täydelliset käännökset. 1. 1. lauseke: Englannin kirkon vapaudet "Ensinnäkin olemme myöntäneet Jumalalle ja tällä kartastolla vahvistaneet itsellemme ja perillisillemme ikuisesti, että Englannin kirkko on vapaa ja että sen oikeudet ovat vähentymättömät ja vapaudet rajoittamattomat. "Se, että haluamme tämän näin toteutuvan, käy ilmi siitä, että omasta vapaasta tahdostamme ennen nykyisen riidan puhkeamista meidän ja paroniemme välillä myönsimme ja vahvistimme peruskirjalla kirkon vaalivapauden - oikeuden, jonka katsottiin olevan kirkolle mitä välttämättömimmän ja tärkeimmän - ja saimme sen vahvistetuksi paavi Innocentius III:n toimesta. Tätä vapautta noudatamme itse ja toivomme, että perillisemme noudattavat sitä hyvässä uskossa ikuisesti. "Kaikille valtakuntamme vapaille miehille olemme myös myöntäneet meille ja perillisillemme ikuisiksi ajoiksi kaikki alla kirjoitetut vapaudet, jotta he saisivat ja pitäisivät ne itsellään ja perillisillään, meiltä ja meidän perillisiltämme." 2. Kohta 13: Lontoon kaupungin etuoikeudet "Lontoon kaupunki saa nauttia kaikkia muinaisia vapauksiaan ja vapaita tapojaan sekä maalla että vedessä. Me myös tahdomme ja myönnämme, että kaikki muut kaupungit, kaupunginosat, kaupungit ja satamat saavat nauttia kaikista vapauksista ja vapaista tavoista." 3. Klausuulit 39 ja 40: Oikeus valamiesoikeudenkäyntiin "Ketään vapaata miestä ei saa takavarikoida tai vangita, riistää oikeuksistaan tai omaisuudestaan, asettaa lainsuojattomaksi tai karkottaa tai muulla tavoin riistää asemaansa, emmekä me ryhdy voimakeinoin toimiin häntä vastaan tai lähetä muita tekemään niin, ellei hänen vertaistensa laillinen tuomio tai maan laki sitä salli. "Kenellekään emme myy, kenellekään emme kiellä tai viivytä oikeutta tai oikeutta. Ketään vapaata ihmistä ei saa takavarikoida tai vangita, riistää hänen oikeuksiaan tai omaisuuttaan, asettaa lainsuojattomaksi tai karkottaa . emmekä käytä voimakeinoja häntä vastaan . muutoin kuin hänen kaltaistensa laillisen päätöksen tai maan lain nojalla . "</w:t>
      </w:r>
    </w:p>
    <w:p>
      <w:r>
        <w:rPr>
          <w:b/>
        </w:rPr>
        <w:t xml:space="preserve">Yhteenveto</w:t>
      </w:r>
    </w:p>
    <w:p>
      <w:r>
        <w:t xml:space="preserve">Vain kolme Magna Cartan 63 lausekkeesta on edelleen voimassa. Yhdessä niistä puolustetaan Englannin kirkon vapautta ja oikeuksia, toinen liittyy Lontoon kaupungin etuoikeuksiin, ja kolmannen - tunnetuimman - katsotaan yleisesti perustaneen oikeuden valamiesoikeudenkäyntiin.</w:t>
      </w:r>
    </w:p>
    <w:p>
      <w:r>
        <w:rPr>
          <w:b/>
          <w:u w:val="single"/>
        </w:rPr>
        <w:t xml:space="preserve">Asiakirjan numero 9798</w:t>
      </w:r>
    </w:p>
    <w:p>
      <w:r>
        <w:t xml:space="preserve">40 vuotta sitten varastetut intialaiset veistokset palautetaan takaisin</w:t>
      </w:r>
    </w:p>
    <w:p>
      <w:r>
        <w:t xml:space="preserve">Neljä idolia vietiin Tanjavurin piirikunnasta vuonna 1978, ja vaikka varkaat tuomittiin Intiassa, kappaleet katosivat. Viime vuonna Intian korkea edustusto ilmoitti Scotland Yardille, että eräs brittiläinen kauppias tarjosi yhtä niistä myytäväksi. Poliisin mukaan se oli ostettu hyvässä uskossa, eikä siihen ollut syyllistytty rikokseen. Met ilmoitti, että se oli sittemmin tunnistanut kaksi muuta kadonnutta veistosta, jotka myös viedään takaisin Intiaan. Komisario Tim Wright kutsui epäjumalia "kauniiksi ja historiallisesti merkittäviksi". Hän lisäsi, että niillä oli myös "uskonnollista merkitystä, joten on erityisen ilahduttavaa, että ne palautetaan temppeliin, josta ne vietiin".</w:t>
      </w:r>
    </w:p>
    <w:p>
      <w:r>
        <w:rPr>
          <w:b/>
        </w:rPr>
        <w:t xml:space="preserve">Yhteenveto</w:t>
      </w:r>
    </w:p>
    <w:p>
      <w:r>
        <w:t xml:space="preserve">Kolme intialaisesta temppelistä yli 40 vuotta sitten varastettua pronssiveistosta aiotaan palauttaa sen jälkeen, kun ne havaittiin myytävän Yhdistyneessä kuningaskunnassa.</w:t>
      </w:r>
    </w:p>
    <w:p>
      <w:r>
        <w:rPr>
          <w:b/>
          <w:u w:val="single"/>
        </w:rPr>
        <w:t xml:space="preserve">Asiakirjan numero 9799</w:t>
      </w:r>
    </w:p>
    <w:p>
      <w:r>
        <w:t xml:space="preserve">Äänestys 2013: Doncasterin pormestariehdokkaat</w:t>
      </w:r>
    </w:p>
    <w:p>
      <w:r>
        <w:t xml:space="preserve">Doncasterin ehdokkaat on lueteltu alla. David Allen - Englantilainen demokraatti John Brown - Liberaalidemokraatti Peter Davies - Riippumaton Martin Drake - Konservatiivi Mary Jackson - Ammattiyhdistysliike ja sosialistinen koalitio Ros Jones - Työväenpuolue Michael Maye - Riippumaton Dave Owen - Kansallinen rintama Tony Ward - Riippumaton Doug Wright - Pelastakaa palvelumme.</w:t>
      </w:r>
    </w:p>
    <w:p>
      <w:r>
        <w:rPr>
          <w:b/>
        </w:rPr>
        <w:t xml:space="preserve">Yhteenveto</w:t>
      </w:r>
    </w:p>
    <w:p>
      <w:r>
        <w:t xml:space="preserve">Doncasterissa järjestetään pormestarinvaalit 2. toukokuuta 2013, samana päivänä kuin paikallisvaalit 35:ssä Englannin ja Walesin kunnassa.</w:t>
      </w:r>
    </w:p>
    <w:p>
      <w:r>
        <w:rPr>
          <w:b/>
          <w:u w:val="single"/>
        </w:rPr>
        <w:t xml:space="preserve">Asiakirjan numero 9800</w:t>
      </w:r>
    </w:p>
    <w:p>
      <w:r>
        <w:t xml:space="preserve">Murhasta pidätyksiä, kun mies löytyi kuolleena järvestä Wiganissa</w:t>
      </w:r>
    </w:p>
    <w:p>
      <w:r>
        <w:t xml:space="preserve">Mies, jota ei ole nimetty mutta jonka uskotaan olevan teini-ikäinen, löydettiin Scotsman's Flashista hieman ennen kello 14:00 BST sunnuntaina. Suur-Manchesterin poliisi on edelleen paikalla ja "pitää mielen avoimena, kun miehen kuolemaan liittyvät olosuhteet selvitetään". 17-, 18- ja 19-vuotiaat miespuoliset teinit ovat edelleen pidätettyinä kuulusteluja varten.</w:t>
      </w:r>
    </w:p>
    <w:p>
      <w:r>
        <w:rPr>
          <w:b/>
        </w:rPr>
        <w:t xml:space="preserve">Yhteenveto</w:t>
      </w:r>
    </w:p>
    <w:p>
      <w:r>
        <w:t xml:space="preserve">Kolme teini-ikäistä on pidätetty epäiltynä Wiganin järvestä löytyneen miehen murhasta.</w:t>
      </w:r>
    </w:p>
    <w:p>
      <w:r>
        <w:rPr>
          <w:b/>
          <w:u w:val="single"/>
        </w:rPr>
        <w:t xml:space="preserve">Asiakirjan numero 9801</w:t>
      </w:r>
    </w:p>
    <w:p>
      <w:r>
        <w:t xml:space="preserve">Dorsetin poliisipäällikön virkaa hoitava poliisipäällikkö pyrkii huipputehtävään.</w:t>
      </w:r>
    </w:p>
    <w:p>
      <w:r>
        <w:t xml:space="preserve">Simpsonin valitsivat poliisi- ja rikoskomissaari Martin Underhill ja muut virkamiehet. Underhill sanoi: "Tämä oli paneelin yksimielinen päätös. Ehdokkaiden valikoima oli vahva." Poliisi- ja rikospaneeli käsittelee suositusta 7. helmikuuta Dorchesterin County Hallissa järjestettävässä kuulemistilaisuudessa.</w:t>
      </w:r>
    </w:p>
    <w:p>
      <w:r>
        <w:rPr>
          <w:b/>
        </w:rPr>
        <w:t xml:space="preserve">Yhteenveto</w:t>
      </w:r>
    </w:p>
    <w:p>
      <w:r>
        <w:t xml:space="preserve">Dorsetin poliisin vt. poliisipäällikkö Debbie Simpson on valittu ensisijaiseksi ehdokkaaksi poliisin johtotehtäviin.</w:t>
      </w:r>
    </w:p>
    <w:p>
      <w:r>
        <w:rPr>
          <w:b/>
          <w:u w:val="single"/>
        </w:rPr>
        <w:t xml:space="preserve">Asiakirjan numero 9802</w:t>
      </w:r>
    </w:p>
    <w:p>
      <w:r>
        <w:t xml:space="preserve">Salomonsaaret: Kymmeniä kateissa, kun lautta uhmaa syklonivaroitusta</w:t>
      </w:r>
    </w:p>
    <w:p>
      <w:r>
        <w:t xml:space="preserve">MV Taimareho oli torstai-iltana matkalla Guadalcanalin saarella sijaitsevasta pääkaupungista Honiarasta Malaitan saarella sijaitsevaan West Are'areen. Alus joutui sykloni Haroldin nostattaman aaltoilevan merenkäynnin kohteeksi. Aluksella kerrotaan olleen jopa 60 ihmistä. Pelastustoimet ovat käynnissä, mutta huono sää on vaikeuttanut niitä. Sykloni Harold on aiheuttanut tulvia ja ajanut veneitä karille Salomonsaarilla. Maan kansallinen katastrofivirasto on antanut useita varoituksia maanvyöryistä ja kovasta merenkäynnistä. Matkustajia kehotetaan noudattamaan äärimmäistä varovaisuutta. Pelastusviranomaiset ovat jo nyt hälytysvalmiudessa koronaviruksen aiheuttaman uhan vuoksi. Salomonsaaret on yksi niistä harvoista maista, jotka eivät ole ilmoittaneet yhtään tapausta.</w:t>
      </w:r>
    </w:p>
    <w:p>
      <w:r>
        <w:rPr>
          <w:b/>
        </w:rPr>
        <w:t xml:space="preserve">Yhteenveto</w:t>
      </w:r>
    </w:p>
    <w:p>
      <w:r>
        <w:t xml:space="preserve">Kymmeniä ihmisiä on kateissa ja heidän pelätään kuolleen sen jälkeen, kun Salomonsaarilla lautta lähti liikkeelle huolimatta varoituksista, joiden mukaan laivaan ei saisi nousta pyörremyrskyn aikana.</w:t>
      </w:r>
    </w:p>
    <w:p>
      <w:r>
        <w:rPr>
          <w:b/>
          <w:u w:val="single"/>
        </w:rPr>
        <w:t xml:space="preserve">Asiakirjan numero 9803</w:t>
      </w:r>
    </w:p>
    <w:p>
      <w:r>
        <w:t xml:space="preserve">Kovia taisteluita Madhun alueella</w:t>
      </w:r>
    </w:p>
    <w:p>
      <w:r>
        <w:t xml:space="preserve">Armeijan tiedottaja, prikaatikenraali Prasad Samarasinghe sanoi, että taistelut alkoivat, kun sotilaat hyökkäsivät kapinallisten kranaatinheitinasemaan, josta he tulittivat hallituksen joukkoja. Hän sanoi, että LTTE käytti hyväkseen Madhu-festivaalin ajaksi julistettua kieltoaluetta ja tulitti jatkuvasti turvallisuusjoukkoja, joiden oli pakko vastata. Tamilitiikerien mukaan ainakin kolme sotilasta sai surmansa. 32 sotilasta sairaalassa Anuradhapuran Lankadeepan kirjeenvaihtaja Athula Bandara kertoi BBC:n Sinhala-palvelulle, että 32 haavoittunutta sotilasta on otettu Anuradhapuran sairaalaan. Sri Lankan ilmavoimat kertoo hyökänneensä myös kapinallisten leiriin pohjoisessa Mannarin piirikunnassa.</w:t>
      </w:r>
    </w:p>
    <w:p>
      <w:r>
        <w:rPr>
          <w:b/>
        </w:rPr>
        <w:t xml:space="preserve">Yhteenveto</w:t>
      </w:r>
    </w:p>
    <w:p>
      <w:r>
        <w:t xml:space="preserve">Sri Lankan armeijan mukaan sen joukot ovat ottaneet yhteen separatististen tamilitiikereiden kanssa Vavuniyan pohjoisella alueella. Kymmenen sotilasta on kuollut ja ainakin kolmekymmentä muuta haavoittunut.</w:t>
      </w:r>
    </w:p>
    <w:p>
      <w:r>
        <w:rPr>
          <w:b/>
          <w:u w:val="single"/>
        </w:rPr>
        <w:t xml:space="preserve">Asiakirjan numero 9804</w:t>
      </w:r>
    </w:p>
    <w:p>
      <w:r>
        <w:t xml:space="preserve">Haukkuva hylje luultiin koiraksi ja Sunderlandin 999-kutsu herätti kipinän.</w:t>
      </w:r>
    </w:p>
    <w:p>
      <w:r>
        <w:t xml:space="preserve">RNLI kertoi, että lauantaina Sunderlandin Rokerin laiturilla nähtiin Jack Russelliksi epäilty eläin. Mutta kun Sunderlandin rannikkovartioston pelastusryhmä saapui paikalle, he huomasivat, että kyseessä oli itse asiassa pieni hylje vedessä. RNLI:n tiedottaja Paul Robinson sanoi, että miehistöt osallistuvat koirien pelastustehtäviin vain, jotta omistajat eivät vaarantaisi henkeään ja menisi veteen. Hän sanoi: "Jos he eivät halua, että ihmiset joutuvat pelastamaan henkensä, he eivät voi pelastaa heitä: "Se on riski, mutta osallistumme eläinten pelastamiseen ennaltaehkäisevänä toimenpiteenä ja epäsuorasti omistajien hengen turvaamiseksi. "Näitä tragedioita tapahtuu, kun ihmiset menevät veteen yrittäessään pelastaa lemmikkejään ja hukkuvat, mutta koira jää henkiin."</w:t>
      </w:r>
    </w:p>
    <w:p>
      <w:r>
        <w:rPr>
          <w:b/>
        </w:rPr>
        <w:t xml:space="preserve">Yhteenveto</w:t>
      </w:r>
    </w:p>
    <w:p>
      <w:r>
        <w:t xml:space="preserve">Meripelastusveneen miehistöt käynnistivät pelastustehtävän meressä pulassa olleelle "koiralle", joka osoittautui hylkeeksi.</w:t>
      </w:r>
    </w:p>
    <w:p>
      <w:r>
        <w:rPr>
          <w:b/>
          <w:u w:val="single"/>
        </w:rPr>
        <w:t xml:space="preserve">Asiakirjan numero 9805</w:t>
      </w:r>
    </w:p>
    <w:p>
      <w:r>
        <w:t xml:space="preserve">Jerseyn kuningatar Victorian juhlavuoden uima-allas "saatetaan kunnostaa".</w:t>
      </w:r>
    </w:p>
    <w:p>
      <w:r>
        <w:t xml:space="preserve">West Park Pool, jonka alkuperäinen nimi oli Victoria Marine Lake, avattiin vuonna 1897, ja se on Jerseyn vanhin allas. Se rappeutui, eikä siinä ole enää vettä nousuveden jälkeen. Historioitsija ja St Helierin seurakunnan tiekomitean jäsen Geraint Jennings sanoi toivovansa, että altaasta nautittaisiin jälleen, "mutta se ei ehkä onnistu tänä vuonna". Hän sanoi: "Se on rakastettu laitos, jonka ihmiset muistavat menneisyydestä ja jonka ihmiset haluaisivat nähdä jälleen käytössä. "Seurakunta on hyvin innokas voittamaan tekniset esteet ja varmistamaan, että ihmiset voivat nauttia siitä vielä monta vuotta." "Seurakunta on hyvin innokas voittamaan tekniset esteet ja varmistamaan, että ihmiset voivat nauttia siitä vielä monta vuotta."</w:t>
      </w:r>
    </w:p>
    <w:p>
      <w:r>
        <w:rPr>
          <w:b/>
        </w:rPr>
        <w:t xml:space="preserve">Yhteenveto</w:t>
      </w:r>
    </w:p>
    <w:p>
      <w:r>
        <w:t xml:space="preserve">St Helierin viranomaisten mukaan kuningatar Victorian timanttisen juhlavuoden kunniaksi rakennettu merivesiallas voitaisiin kunnostaa yleiseen käyttöön.</w:t>
      </w:r>
    </w:p>
    <w:p>
      <w:r>
        <w:rPr>
          <w:b/>
          <w:u w:val="single"/>
        </w:rPr>
        <w:t xml:space="preserve">Asiakirjan numero 9806</w:t>
      </w:r>
    </w:p>
    <w:p>
      <w:r>
        <w:t xml:space="preserve">A595:n korjaustöiden aiheuttama huoli kiertotiestä</w:t>
      </w:r>
    </w:p>
    <w:p>
      <w:r>
        <w:t xml:space="preserve">Highways Englandin mukaan A595-tien pohjoiseen menevän kaistan vieressä Lowcan risteyksen ja Howgaten liikenneympyrän välillä oli tapahtunut maanvyörymä. Autoilijat voivat joutua kiertämään tietä 64 kilometrin (40 mailin) päähän töiden ajaksi. Nyt käydään keskusteluja siitä, miten tietä käyttävästä valtavasta liikennemäärästä selviää. Highways Englandin tiedottaja sanoi: "Low Moresbyn liikenneympyrän ja Lowcan välisen A595-tien viktoriaaninen pengertie on tulossa tiensä päähän, ja se on vaihdettava." Työn alkamiselle ei ole asetettu tavoitepäivämäärää.</w:t>
      </w:r>
    </w:p>
    <w:p>
      <w:r>
        <w:rPr>
          <w:b/>
        </w:rPr>
        <w:t xml:space="preserve">Yhteenveto</w:t>
      </w:r>
    </w:p>
    <w:p>
      <w:r>
        <w:t xml:space="preserve">Osa Länsi-Cumbriassa sijaitsevasta pääväylästä saatetaan sulkea jopa vuodeksi, kun insinöörit uusivat tien penkereen.</w:t>
      </w:r>
    </w:p>
    <w:p>
      <w:r>
        <w:rPr>
          <w:b/>
          <w:u w:val="single"/>
        </w:rPr>
        <w:t xml:space="preserve">Asiakirjan numero 9807</w:t>
      </w:r>
    </w:p>
    <w:p>
      <w:r>
        <w:t xml:space="preserve">Maryportin wc-rakennuksesta tulee taloja</w:t>
      </w:r>
    </w:p>
    <w:p>
      <w:r>
        <w:t xml:space="preserve">Allerdale Borough Council haluaa muuttaa Maryportin julkiset käymälät kahdeksi kohtuuhintaiseksi yhden makuuhuoneen asunnoksi. Sen mukaan High Streetin käymälät ovat vandaalien vaivaamia ja kaipaavat nykyaikaistamista. Jos työ hyväksytään, se alkaa syksyllä. Neuvosto ei ole kertonut, kuinka monta penniä se joutuu käyttämään muutostöihin. Irish Streetillä sijaitseva julkinen käymälä on edelleen avoinna asukkaille ja vierailijoille.</w:t>
      </w:r>
    </w:p>
    <w:p>
      <w:r>
        <w:rPr>
          <w:b/>
        </w:rPr>
        <w:t xml:space="preserve">Yhteenveto</w:t>
      </w:r>
    </w:p>
    <w:p>
      <w:r>
        <w:t xml:space="preserve">Cumbriassa sijaitsevasta vajaakäytössä olevasta käymälärakennuksesta on tarkoitus tehdä kaksi asuntoa neuvoston esittämien suunnitelmien mukaan.</w:t>
      </w:r>
    </w:p>
    <w:p>
      <w:r>
        <w:rPr>
          <w:b/>
          <w:u w:val="single"/>
        </w:rPr>
        <w:t xml:space="preserve">Asiakirjan numero 9808</w:t>
      </w:r>
    </w:p>
    <w:p>
      <w:r>
        <w:t xml:space="preserve">Lisää pidätyksiä Rotherhamin lasten seksuaalisesta hyväksikäytöstä</w:t>
      </w:r>
    </w:p>
    <w:p>
      <w:r>
        <w:t xml:space="preserve">Pidätykset olivat osa tutkimusta, joka koskee väitteitä lasten seksuaalisesta hyväksikäytöstä Rotherhamissa, South Yorkshiren poliisi kertoi. 36- ja 37-vuotiaat miehet pidätettiin Rotherhamin alueella, poliisi kertoi. Kolme 35-, 38- ja 39-vuotiasta miestä pidätettiin marraskuussa Goolessa, Itä-Yorkshiren osavaltiossa, osana samaa tutkintaa. He ovat edelleen poliisin takuita vastaan. Syytökset ajoittuvat vuosiin 1990-2001.</w:t>
      </w:r>
    </w:p>
    <w:p>
      <w:r>
        <w:rPr>
          <w:b/>
        </w:rPr>
        <w:t xml:space="preserve">Yhteenveto</w:t>
      </w:r>
    </w:p>
    <w:p>
      <w:r>
        <w:t xml:space="preserve">Kaksi miestä on pidätetty epäiltynä alaikäisiin tyttöihin kohdistuneista historiallisista seksuaalirikoksista.</w:t>
      </w:r>
    </w:p>
    <w:p>
      <w:r>
        <w:rPr>
          <w:b/>
          <w:u w:val="single"/>
        </w:rPr>
        <w:t xml:space="preserve">Asiakirjan numero 9809</w:t>
      </w:r>
    </w:p>
    <w:p>
      <w:r>
        <w:t xml:space="preserve">Miestä syytetään 23-vuotiaan murhasta New Stevensonissa</w:t>
      </w:r>
    </w:p>
    <w:p>
      <w:r>
        <w:t xml:space="preserve">Poliisi löysi 23-vuotiaan ruumiin sen jälkeen, kun se oli kutsuttu Quarry Streetille, New Stevenstoniin, noin kello 05:50 sunnuntaina. Hamiltonin sheriffituomioistuimessa Declan Blytheä, 21, syytettiin murhasta, vakavaa vammaa aiheuttaneesta pahoinpitelystä ja yrityksestä estää oikeuden toteutuminen. Hän ei esittänyt vastalausetta, ja hänet vangittiin. Kuuleminen pidettiin yksityisesti.</w:t>
      </w:r>
    </w:p>
    <w:p>
      <w:r>
        <w:rPr>
          <w:b/>
        </w:rPr>
        <w:t xml:space="preserve">Yhteenveto</w:t>
      </w:r>
    </w:p>
    <w:p>
      <w:r>
        <w:t xml:space="preserve">Mies on saapunut oikeuteen syytettynä toisen miehen murhasta North Lanarkshiressä.</w:t>
      </w:r>
    </w:p>
    <w:p>
      <w:r>
        <w:rPr>
          <w:b/>
          <w:u w:val="single"/>
        </w:rPr>
        <w:t xml:space="preserve">Asiakirjan numero 9810</w:t>
      </w:r>
    </w:p>
    <w:p>
      <w:r>
        <w:t xml:space="preserve">Liam Attwellin murhaaja Brian Grady pakenee vankilasta</w:t>
      </w:r>
    </w:p>
    <w:p>
      <w:r>
        <w:t xml:space="preserve">Bristolilainen Brian Grady, 26, tuomittiin Liam Attwellin murhasta Canon's Marshin alueella vuonna 2003. Hänet tuomittiin Bristol Crown Courtissa vähintään 11 vuodeksi vankeuteen murhasta ja ryöstöstä. Gwentin poliisin mukaan Grady, joka tunnetaan myös nimellä Brian Revill, ei palannut maanantaina D-luokan vankilaan Prescoediin. Häntä kuvaillaan valkoihoiseksi, 1,5 metriä 11-senttiseksi, keskivartaloiseksi, jolla on lyhyet vaaleanruskeat hiukset ja siniset silmät. Hänellä on arpi vasemman silmän alla ja hän puhuu bristolilaista aksenttia. Poliisi uskoo, että hän saattaa olla Bristolin alueella, koska hänellä on siellä kontakteja. Ihmisiä kehotetaan olemaan lähestymättä häntä ja soittamaan poliisille, jos heillä on tietoa hänen olinpaikastaan.</w:t>
      </w:r>
    </w:p>
    <w:p>
      <w:r>
        <w:rPr>
          <w:b/>
        </w:rPr>
        <w:t xml:space="preserve">Yhteenveto</w:t>
      </w:r>
    </w:p>
    <w:p>
      <w:r>
        <w:t xml:space="preserve">Mies, joka murhasi laupiaan samarialaisen, kun tämä yritti puuttua matkapuhelinryöstöön Bristolissa, on paennut avovankilasta.</w:t>
      </w:r>
    </w:p>
    <w:p>
      <w:r>
        <w:rPr>
          <w:b/>
          <w:u w:val="single"/>
        </w:rPr>
        <w:t xml:space="preserve">Asiakirjan numero 9811</w:t>
      </w:r>
    </w:p>
    <w:p>
      <w:r>
        <w:t xml:space="preserve">Huw Edwards Patagoniassa 150 vuotta walesilaisten uudisasukkaiden saapumisen jälkeen</w:t>
      </w:r>
    </w:p>
    <w:p>
      <w:r>
        <w:t xml:space="preserve">Hänen 7 000 mailin mittainen matkansa, jonka aikana hän tapaa joitakin ensimmäisten uudisasukkaiden jälkeläisiä, nähdään erikoisohjelmassa. Siinä Edwards soittaa virren huuliharpulla, joka saapui Patagoniaan vuonna 1865 walesilaisten pioneerien mukana. Ohjelmassa tarkastellaan myös walesin kielen tulevaisuudennäkymiä siirtokunnassa. Perustajaisät unelmoivat uuden Walesin rakentamisesta valtameren toiselle puolelle walesin kielen turvasatamaksi. Viime vuosisadan alkuvuosiin mennessä walesilaiset olivat kuitenkin alakynnessä, ja he kokivat tulleensa toisen luokan kansalaisiksi. Patagonia with Huw Edwards nähdään BBC One Wales -kanavalla 1. kesäkuuta klo 21.00 BST. Lisäksi Patagonia Huw Edwardsin kanssa nähdään S4C-kanavalla 31. toukokuuta klo 20.00.</w:t>
      </w:r>
    </w:p>
    <w:p>
      <w:r>
        <w:rPr>
          <w:b/>
        </w:rPr>
        <w:t xml:space="preserve">Yhteenveto</w:t>
      </w:r>
    </w:p>
    <w:p>
      <w:r>
        <w:t xml:space="preserve">BBC:n uutistenlukija Huw Edwards on matkustanut Patagoniaan sen kunniaksi, että on kulunut 150 vuotta siitä, kun walesilaiset purjehtivat Atlantin yli etsimään uutta elämää Etelä-Amerikasta.</w:t>
      </w:r>
    </w:p>
    <w:p>
      <w:r>
        <w:rPr>
          <w:b/>
          <w:u w:val="single"/>
        </w:rPr>
        <w:t xml:space="preserve">Asiakirjan numero 9812</w:t>
      </w:r>
    </w:p>
    <w:p>
      <w:r>
        <w:t xml:space="preserve">Kolme pelastettiin auton katolta, joka oli jumissa paisuneessa virrassa</w:t>
      </w:r>
    </w:p>
    <w:p>
      <w:r>
        <w:t xml:space="preserve">He olivat yrittäneet ylittää Wooler Waterin Haugh Headin kohdalla Northumberlandissa, mutta sulanut lumi oli nostanut vedenpintaa, ja ajoneuvo ajautui veden alle, minkä vuoksi kolmikko joutui kiipeämään kattoluukun kautta. Northumberlandin palo- ja pelastuspalvelu kutsuttiin paikalle Woolerin lähelle perjantaina klo 17.35 BST. Ilmatäytteinen lautta käytettiin saamaan ahdistunut kolmikko takaisin kuivalle maalle. Tiedottaja varoitti autoilijoita varovaisuudesta veden läheisyydessä ja siitä, että "älkää koskaan yrittäkö ylittää kulkuväylää tai tietä ajoneuvolla, jos pintavettä on näkyvissä".</w:t>
      </w:r>
    </w:p>
    <w:p>
      <w:r>
        <w:rPr>
          <w:b/>
        </w:rPr>
        <w:t xml:space="preserve">Yhteenveto</w:t>
      </w:r>
    </w:p>
    <w:p>
      <w:r>
        <w:t xml:space="preserve">Kolme ihmistä jouduttiin pelastamaan autonsa katolta sen jäätyä jumiin fordiin.</w:t>
      </w:r>
    </w:p>
    <w:p>
      <w:r>
        <w:rPr>
          <w:b/>
          <w:u w:val="single"/>
        </w:rPr>
        <w:t xml:space="preserve">Asiakirjan numero 9813</w:t>
      </w:r>
    </w:p>
    <w:p>
      <w:r>
        <w:t xml:space="preserve">Talvipäivänseisaus: Tuhannet kokoontuvat Stonehengelle aamunkoitteessa.</w:t>
      </w:r>
    </w:p>
    <w:p>
      <w:r>
        <w:t xml:space="preserve">English Heritage avasi paikan vuoden pisimmän yön päättymistä juhliville. Aurinko nousi Stonehengen ylle kello 08:11 GMT. Jenny Davies English Heritage -järjestöstä kertoi, että paikalle oli saapunut noin 5 000 ihmistä, jotka koostuivat pakanoista ja druidiryhmistä, perheistä ja turisteista. Hän kehotti ihmisiä "kunnioittamaan kiviä". "Ne ovat hyvin erityisiä, joten pyydämme, etteivät ihmiset kiipeä niiden päälle, seiso niiden päällä tai istu niiden päällä", hän sanoi.</w:t>
      </w:r>
    </w:p>
    <w:p>
      <w:r>
        <w:rPr>
          <w:b/>
        </w:rPr>
        <w:t xml:space="preserve">Yhteenveto</w:t>
      </w:r>
    </w:p>
    <w:p>
      <w:r>
        <w:t xml:space="preserve">Tuhannet ihmiset ovat kokoontuneet Stonehengeen toivottamaan tervetulleeksi ensimmäisen auringonnousun talvipäivänseisauksen jälkeen.</w:t>
      </w:r>
    </w:p>
    <w:p>
      <w:r>
        <w:rPr>
          <w:b/>
          <w:u w:val="single"/>
        </w:rPr>
        <w:t xml:space="preserve">Asiakirjan numero 9814</w:t>
      </w:r>
    </w:p>
    <w:p>
      <w:r>
        <w:t xml:space="preserve">Kolmas mies kuoli Devonissa tapahtuneessa kuolonkolarissa</w:t>
      </w:r>
    </w:p>
    <w:p>
      <w:r>
        <w:t xml:space="preserve">Hän sai hengenvaarallisia vammoja kolarissa, joka tapahtui maanantaina noin kello 17.45 BST tiellä B3193 Chudleighin ja Kingsteigntonin välillä Devonissa. Hän kuoli sairaalassa torstaiaamuna. 27-vuotias mies, jonka paikallinen nimi on Lewis Taylor, ja hänen 17-vuotias matkustajansa, jonka paikallinen nimi on Callum Heath, kuolivat onnettomuuspaikalla. Poliisi vetoaa silminnäkijöihin.</w:t>
      </w:r>
    </w:p>
    <w:p>
      <w:r>
        <w:rPr>
          <w:b/>
        </w:rPr>
        <w:t xml:space="preserve">Yhteenveto</w:t>
      </w:r>
    </w:p>
    <w:p>
      <w:r>
        <w:t xml:space="preserve">60-vuotias mies on kuollut kahden auton kolarissa, jossa kuolivat 17-vuotias poika ja 28-vuotias mies.</w:t>
      </w:r>
    </w:p>
    <w:p>
      <w:r>
        <w:rPr>
          <w:b/>
          <w:u w:val="single"/>
        </w:rPr>
        <w:t xml:space="preserve">Asiakirjan numero 9815</w:t>
      </w:r>
    </w:p>
    <w:p>
      <w:r>
        <w:t xml:space="preserve">Sairaala on jälleen hälytysvalmiudessa lisääntyneiden sairaalahoitojaksojen jälkeen.</w:t>
      </w:r>
    </w:p>
    <w:p>
      <w:r>
        <w:t xml:space="preserve">Hälytys annettiin alun perin tiistaina, koska onnettomuus- ja päivystyspotilaiden ja yleisten sairaalahoitojen määrä oli suuri. Sairaalan mukaan joitakin leikkauksia oli jouduttu perumaan. Se sanoi, että sen palvelujen kysyntä oli ollut "ennennäkemätöntä". Keskiviikkona sairaala oli laskenut punaisen hälytyksen tasolle, kun lisähenkilöstöä oli kutsuttu paikalle. Tiedottaja sanoi: "Henkilökuntamme työskentelee erittäin ahkerasti pitääkseen yllä korkeatasoista hoitoa potilaillemme, ja paikalliset terveydenhuoltoyhteisön kollegamme ja ambulanssipalvelu tukevat meitä hyvin. "Valitettavasti joitakin operaatioita on jouduttu peruuttamaan, ja olemme pahoillamme niille potilaille, joihin tämä ennennäkemätön kysyntä palveluillemme on vaikuttanut." Se sanoi, että se seuraa tilannetta hyvin tarkasti ja jatkaa yhteistyötä kollegoidensa kanssa laajemmassa terveydenhuoltoyhteisössä yrittäen vähentää paineita, joita se tällä hetkellä kokee.</w:t>
      </w:r>
    </w:p>
    <w:p>
      <w:r>
        <w:rPr>
          <w:b/>
        </w:rPr>
        <w:t xml:space="preserve">Yhteenveto</w:t>
      </w:r>
    </w:p>
    <w:p>
      <w:r>
        <w:t xml:space="preserve">Plymouthin Derrifordin sairaalassa on odotettua suurempi määrä hätätapauksia, ja se on jälleen asetettu hälytysvalmiuteen, mikä tarkoittaa, että sairaalaan kohdistuu jälleen kerran äärimmäisiä paineita.</w:t>
      </w:r>
    </w:p>
    <w:p>
      <w:r>
        <w:rPr>
          <w:b/>
          <w:u w:val="single"/>
        </w:rPr>
        <w:t xml:space="preserve">Asiakirjan numero 9816</w:t>
      </w:r>
    </w:p>
    <w:p>
      <w:r>
        <w:t xml:space="preserve">Liikennettä koskeva vetoomus Morayn RAF:n epävarmuuden keskellä</w:t>
      </w:r>
    </w:p>
    <w:p>
      <w:r>
        <w:t xml:space="preserve">Viranomainen on sopinut hakevansa sekä Holyroodilta että Westminsteriltä tukea useisiin parannuksiin. Niihin kuuluvat A95- ja A96-valtateiden parannukset ja tiheämmät junavuorot Aberdeeniin ja Invernessiin. RAF Kinlossin lentokenttä lakkaa toimimasta 31. heinäkuuta jälkeen, ja RAF Lossiemouthin tulevaisuus on edelleen epävarma. Päätös Lossiemouthin ja Fifessä sijaitsevan Leucharsin lentotukikohdan asemista tehdään toukokuussa pidettävien Skotlannin vaalien jälkeen.</w:t>
      </w:r>
    </w:p>
    <w:p>
      <w:r>
        <w:rPr>
          <w:b/>
        </w:rPr>
        <w:t xml:space="preserve">Yhteenveto</w:t>
      </w:r>
    </w:p>
    <w:p>
      <w:r>
        <w:t xml:space="preserve">Morayn neuvosto pyytää apua liikenneyhteyksien parantamiseen, joka on sen mukaan elintärkeää, jotta alueen talous selviäisi RAF:n leikkauksista.</w:t>
      </w:r>
    </w:p>
    <w:p>
      <w:r>
        <w:rPr>
          <w:b/>
          <w:u w:val="single"/>
        </w:rPr>
        <w:t xml:space="preserve">Asiakirjan numero 9817</w:t>
      </w:r>
    </w:p>
    <w:p>
      <w:r>
        <w:t xml:space="preserve">Mahinda "kutsui" korkean edustajan tarkkailijoita vuonna 89</w:t>
      </w:r>
    </w:p>
    <w:p>
      <w:r>
        <w:t xml:space="preserve">Ihmisoikeusloukkauksista pitäisi raportoida liioittelematta, eikä niitä saisi rajoittaa vain hallituksen puolelle, sanoo Colombon kunnanvaltuuston oppositiojohtaja Vasudeva Nanayakkara. Hän kertoi BBC Sandesayalle, että tämän vuoksi presidentti on suhtautunut kriittisesti Geneven ihmisoikeuskomission nykyiseen edustukseen. Nanayakkara sanoi, että hän itse ja nykyinen presidentti Mahinda Rajapakse kiihdyttivät maan ihmisoikeusloukkauksia vastaan vuosina 1989/90 ja kävivät jopa Genevessä tiedottamassa kansainväliselle ihmisoikeuskomissiolle (IHRC) tuolloin tapahtuneista sieppauksista ja katoamisista. "Saimme jopa IHRC:n alakomitean edustajia käymään Sri Lankassa seuraamassa tilannetta", hän sanoi. Kysyttäessä, miksi presidentti Rajapaksen hallitus ei tällaisessa tilanteessa ryhdy toimiin maassa nyt tapahtuvia ihmisoikeusloukkauksia vastaan, Nanayakkara sanoi, että presidentti Rajapakse haluaa välttää näiden tapausten liioittelua. "Presidentti haluaa, että tiedotusvälineet raportoivat muiden ryhmien tekemistä sieppauksista ja katoamisista ilman, että ne esittävät syytöksiä vain hallitukselle", Nanayakkara sanoi. Hallituksen on kuitenkin ryhdyttävä toimiin rankaisemattomuuden välttämiseksi ja ryhdyttävä toimiin syyllisten rankaisemiseksi, Vasudeva Nanayakkara sanoo. "Ketään ei ole asetettu syytteeseen ihmisoikeusrikoksista viimeisen vuoden aikana. Tämä herättää huolta ja oikeutettua kritiikkiä hallitusta kohtaan", Nanayakkara lisäsi.</w:t>
      </w:r>
    </w:p>
    <w:p>
      <w:r>
        <w:rPr>
          <w:b/>
        </w:rPr>
        <w:t xml:space="preserve">Yhteenveto</w:t>
      </w:r>
    </w:p>
    <w:p>
      <w:r>
        <w:t xml:space="preserve">Mahinda Rajapakse ja Vasudeva Nanayakkara menivät Geneveen kutsumaan kansainvälisiä tarkkailijoita painostamaan hallitusta vuosina 89/90 ihmisoikeusloukkausten vuoksi, sanoo Vasudeva Nanayakkara BBC:n haastattelussa.</w:t>
      </w:r>
    </w:p>
    <w:p>
      <w:r>
        <w:rPr>
          <w:b/>
          <w:u w:val="single"/>
        </w:rPr>
        <w:t xml:space="preserve">Asiakirjan numero 9818</w:t>
      </w:r>
    </w:p>
    <w:p>
      <w:r>
        <w:t xml:space="preserve">Exeterin museon uudistamista varten lainataan rahaa</w:t>
      </w:r>
    </w:p>
    <w:p>
      <w:r>
        <w:t xml:space="preserve">Exeterin Royal Albert -museon kunnostuksen kustannusarvio oli 15 miljoonaa puntaa, mutta se on valmistuessaan maksanut 24 miljoonaa puntaa. Exeterin kaupunginvaltuuston mukaan sen piti käyttää hankkeeseen 3,5 miljoonaa puntaa, mutta se joutui käyttämään 12,5 miljoonaa puntaa normannien ajan ojan ja perustuksettoman muurin vuoksi. Lainat voivat maksaa kaupungille jopa 50 000 puntaa vuodessa korkoja. Neuvosto totesi, että museon alla kulkeva normannien aikainen puolustushauta oli kaksi kertaa niin syvä kuin tutkimukset alun perin osoittivat. Toivottiin, että työt olisi saatu päätökseen ja museo olisi avattu uudelleen vuoden 2010 alkuun mennessä. Museon on nyt määrä avautua uudelleen 15. joulukuuta.</w:t>
      </w:r>
    </w:p>
    <w:p>
      <w:r>
        <w:rPr>
          <w:b/>
        </w:rPr>
        <w:t xml:space="preserve">Yhteenveto</w:t>
      </w:r>
    </w:p>
    <w:p>
      <w:r>
        <w:t xml:space="preserve">Devonissa sijaitseva kunta lainaa rahaa saadakseen päätökseen museon uudistuksen, joka on maksanut 60 prosenttia enemmän kuin alun perin oli budjetoitu ja joka on kestänyt kaksi vuotta kauemmin.</w:t>
      </w:r>
    </w:p>
    <w:p>
      <w:r>
        <w:rPr>
          <w:b/>
          <w:u w:val="single"/>
        </w:rPr>
        <w:t xml:space="preserve">Asiakirjan numero 9819</w:t>
      </w:r>
    </w:p>
    <w:p>
      <w:r>
        <w:t xml:space="preserve">Aylesbury pyöräilijä on "elämää muuttava vammoja" jälkeen törmäys bussi</w:t>
      </w:r>
    </w:p>
    <w:p>
      <w:r>
        <w:t xml:space="preserve">Tapaus sattui Churchill Avenuella Aylesburyssa, Buckinghamshiren osavaltiossa, noin klo 13.30 BST. Paikalle saapui ambulanssi, hälytysajoneuvo ja ilma-ambulanssi, ja 41-vuotias nainen lennätettiin Oxfordin John Radcliffe -sairaalaan. Thames Valleyn poliisin tiedottajan mukaan nainen sai "vakavia jalkavammoja". South Central Ambulance Servicen edustaja kuvaili naisen vammoja "elämää muuttaviksi" ja sanoi, että hänet vietiin sairaalan vakavaan traumakeskukseen.</w:t>
      </w:r>
    </w:p>
    <w:p>
      <w:r>
        <w:rPr>
          <w:b/>
        </w:rPr>
        <w:t xml:space="preserve">Yhteenveto</w:t>
      </w:r>
    </w:p>
    <w:p>
      <w:r>
        <w:t xml:space="preserve">Pyöräilijä on saanut "elämää muuttavia" vammoja jouduttuaan törmäykseen linja-auton kanssa.</w:t>
      </w:r>
    </w:p>
    <w:p>
      <w:r>
        <w:rPr>
          <w:b/>
          <w:u w:val="single"/>
        </w:rPr>
        <w:t xml:space="preserve">Asiakirjan numero 9820</w:t>
      </w:r>
    </w:p>
    <w:p>
      <w:r>
        <w:t xml:space="preserve">Mies kiistää rattijuopumuksen West Bromwichin liikenneympyrän kolarin jälkeen</w:t>
      </w:r>
    </w:p>
    <w:p>
      <w:r>
        <w:t xml:space="preserve">Amarvir Powar pidätettiin sen jälkeen, kun DPD:n pakettiauto oli jäänyt kyljelleen Albion Roundaboutissa West Bromwichissa heinäkuussa. Wolverhamptonin Coton Roadilta kotoisin oleva 26-vuotias mies myönsi olevansa syytön, kun hän saapui Dudleyn tuomareiden eteen. Hänet vapautettiin ehdottomalla takuita vastaan, ja hän saapuu seuraavan kerran Walsallin tuomaristuomioistuimeen 28. huhtikuuta. Kukaan ei ollut alikulkukäytävässä, kun pakettiauto syöksyi esteen läpi noin kello 20.30 BST 11. heinäkuuta. Seuraa BBC West Midlandsia Facebookissa, Twitterissä ja Instagramissa. Lähetä juttuideasi osoitteeseen: newsonline.westmidlands@bbc.co.uk</w:t>
      </w:r>
    </w:p>
    <w:p>
      <w:r>
        <w:rPr>
          <w:b/>
        </w:rPr>
        <w:t xml:space="preserve">Yhteenveto</w:t>
      </w:r>
    </w:p>
    <w:p>
      <w:r>
        <w:t xml:space="preserve">Mies on kiistänyt rattijuopumuksen sen jälkeen, kun pakettiauto törmäsi esteen läpi korotetulla liikenneympyrässä ja laskeutui lähelle alla olevaa metroa.</w:t>
      </w:r>
    </w:p>
    <w:p>
      <w:r>
        <w:rPr>
          <w:b/>
          <w:u w:val="single"/>
        </w:rPr>
        <w:t xml:space="preserve">Asiakirjan numero 9821</w:t>
      </w:r>
    </w:p>
    <w:p>
      <w:r>
        <w:t xml:space="preserve">Castleisland, Kerryn kreivikunta: 13-metrinen vajoama kiinteistössä</w:t>
      </w:r>
    </w:p>
    <w:p>
      <w:r>
        <w:t xml:space="preserve">Castleislandissa sijaitsevalle Cahereen Heightsin kiinteistölle ilmestyi lauantaiaamuna paikoin viisi metriä syvä ja 13 metriä pitkä kuoppa. Paikalliset asukkaat eristivät sen aluksi turvallisuussyistä, ja Kerryn kreivikunnanvaltuuston virkamiehet kävivät tekemässä väliaikaisia turvallisuustöitä. Sortunut alue on lähellä maanalaisia tulvaveden varastosäiliöitä.</w:t>
      </w:r>
    </w:p>
    <w:p>
      <w:r>
        <w:rPr>
          <w:b/>
        </w:rPr>
        <w:t xml:space="preserve">Yhteenveto</w:t>
      </w:r>
    </w:p>
    <w:p>
      <w:r>
        <w:t xml:space="preserve">Kerryn kreivikunnassa tehdään tutkimuksia sen jälkeen, kun asuinalueen viheralue romahti.</w:t>
      </w:r>
    </w:p>
    <w:p>
      <w:r>
        <w:rPr>
          <w:b/>
          <w:u w:val="single"/>
        </w:rPr>
        <w:t xml:space="preserve">Asiakirjan numero 9822</w:t>
      </w:r>
    </w:p>
    <w:p>
      <w:r>
        <w:t xml:space="preserve">Ramniklal Jogiyan kuolema: Jyajaya: Neljää miestä syytetään murhasta</w:t>
      </w:r>
    </w:p>
    <w:p>
      <w:r>
        <w:t xml:space="preserve">74-vuotias ei palannut kotiin lähdettyään liikkeestä 24. tammikuuta, ja hänen ruumiinsa löydettiin seuraavana aamuna Stoughtonista. Thomas Jervis, 24, Leicestershirestä, Charlie Ward, 20, Callan Reeve, 20, ja Javon Roach, 30, kaikki Leicesteristä, ovat jo saaneet syytteet laittomasta taposta, kidnappauksesta ja ryöstöstä. Heidän on määrä saapua oikeuteen perjantaina.</w:t>
      </w:r>
    </w:p>
    <w:p>
      <w:r>
        <w:rPr>
          <w:b/>
        </w:rPr>
        <w:t xml:space="preserve">Yhteenveto</w:t>
      </w:r>
    </w:p>
    <w:p>
      <w:r>
        <w:t xml:space="preserve">Neljää miestä on syytetty murhasta Leicesterin korukauppias Ramniklal Jogiyan kuoleman jälkeen.</w:t>
      </w:r>
    </w:p>
    <w:p>
      <w:r>
        <w:rPr>
          <w:b/>
          <w:u w:val="single"/>
        </w:rPr>
        <w:t xml:space="preserve">Asiakirjan numero 9823</w:t>
      </w:r>
    </w:p>
    <w:p>
      <w:r>
        <w:t xml:space="preserve">Pariskunta voitti vetoomuksen "hobittikodin" pelastamiseksi Crymychissä.</w:t>
      </w:r>
    </w:p>
    <w:p>
      <w:r>
        <w:t xml:space="preserve">Megan Williams ja Charlie Hague rakensivat ympäristöystävällisen kotinsa vanhempiensa puutarhaan Glandwrissa, lähellä Crymychiä. Valtuuston virkamiehet hylkäsivät heidän takautuvan rakennuslupahakemuksensa viime kesänä, ja pariskunta aloitti muutoksenhaun. Suunnittelutarkastuslaitos hyväksyi kuitenkin tiistaina heidän valituksensa ja totesi, että kyseessä on "hyväksyttävä asuinrakentamisen muoto" maaseudulla. Suunnittelutarkastaja Kay Sheffield sanoi, että rakennushanke täyttää Walesin hallituksen One Planet Development -ohjelman vaatimukset.</w:t>
      </w:r>
    </w:p>
    <w:p>
      <w:r>
        <w:rPr>
          <w:b/>
        </w:rPr>
        <w:t xml:space="preserve">Yhteenveto</w:t>
      </w:r>
    </w:p>
    <w:p>
      <w:r>
        <w:t xml:space="preserve">"Hobittityylinen" pyöröhalli on pelastettu purkamiselta sen jälkeen, kun sen omistajat Pembrokeshiressä voittivat valituksensa.</w:t>
      </w:r>
    </w:p>
    <w:p>
      <w:r>
        <w:rPr>
          <w:b/>
          <w:u w:val="single"/>
        </w:rPr>
        <w:t xml:space="preserve">Asiakirjan numero 9824</w:t>
      </w:r>
    </w:p>
    <w:p>
      <w:r>
        <w:t xml:space="preserve">Cheshiren poliisi takavarikoi 20 miljoonaa puntaa kokaiinia.</w:t>
      </w:r>
    </w:p>
    <w:p>
      <w:r>
        <w:t xml:space="preserve">Poliisit pysäyttivät pakettiauton ja henkilöauton M6:n liittymien 19 ja 20 välillä, lähellä Knutsfordia Cheshiressä, torstaina noin klo 20.30 BST. Kolme Warringtonista kotoisin olevaa miestä ja yksi nainen on pidätetty epäiltynä salaliitosta, jonka tarkoituksena oli toimittaa A-luokan huumausaineita. Poliisin mukaan takavarikko oli "yksi Cheshiren historian suurimmista". Poliisipäällikkö Aaron Duggan sanoi olevansa varma, että "valtava takavarikko auttaa osaltaan häiritsemään laittomia järjestäytyneitä rikollisryhmiä, jotka käyttävät hyväkseen yhteisöjemme haavoittuvimpia ihmisiä".</w:t>
      </w:r>
    </w:p>
    <w:p>
      <w:r>
        <w:rPr>
          <w:b/>
        </w:rPr>
        <w:t xml:space="preserve">Yhteenveto</w:t>
      </w:r>
    </w:p>
    <w:p>
      <w:r>
        <w:t xml:space="preserve">Poliisi on löytänyt "valtavan" määrän kokaiinia, jonka katukauppa-arvo on noin 20 miljoonaa puntaa, kun se tutki moottoritielle pysäytettyä pakettiautoa.</w:t>
      </w:r>
    </w:p>
    <w:p>
      <w:r>
        <w:rPr>
          <w:b/>
          <w:u w:val="single"/>
        </w:rPr>
        <w:t xml:space="preserve">Asiakirjan numero 9825</w:t>
      </w:r>
    </w:p>
    <w:p>
      <w:r>
        <w:t xml:space="preserve">Cardiffin moskeija järjestää avoimien ovien päivän ei-muslimeille</w:t>
      </w:r>
    </w:p>
    <w:p>
      <w:r>
        <w:t xml:space="preserve">Cathaysissa sijaitsevan Darul Isra -moskeijan Mohammed Alamgir Ahmed sanoi, että he yrittävät murtaa esteitä rakentamalla läheisempiä suhteita. Tapahtumassa järjestetään työpajoja arabiankielisestä kirjoittamisesta ja muslimien vaatetuksesta sekä mahdollisuus tutustua Koraaniin. Monet opiskelijat, opettajat, poliitikot ja muiden uskontojen johtajat ovat jo vahvistaneet osallistuvansa tapahtumaan.</w:t>
      </w:r>
    </w:p>
    <w:p>
      <w:r>
        <w:rPr>
          <w:b/>
        </w:rPr>
        <w:t xml:space="preserve">Yhteenveto</w:t>
      </w:r>
    </w:p>
    <w:p>
      <w:r>
        <w:t xml:space="preserve">Cardiffilainen moskeija järjestää torstaina avoimien ovien päivän, jolloin ei-muslimiyhteisö voi tutustua islamiin.</w:t>
      </w:r>
    </w:p>
    <w:p>
      <w:r>
        <w:rPr>
          <w:b/>
          <w:u w:val="single"/>
        </w:rPr>
        <w:t xml:space="preserve">Asiakirjan numero 9826</w:t>
      </w:r>
    </w:p>
    <w:p>
      <w:r>
        <w:t xml:space="preserve">Teini-ikäinen loukkaantui Bordesley Greenin ammuskelussa autolla ohi ajettaessa</w:t>
      </w:r>
    </w:p>
    <w:p>
      <w:r>
        <w:t xml:space="preserve">West Midlandsin poliisin mukaan ajoneuvon kuljettaja ampui lauantaina noin kello 20.30 BST hopeista Ford Mondeoa Pretoria Roadilla, Bordesley Greenissä. Teini vietiin sairaalaan. Hänen vammojensa ei uskota olevan hengenvaarallisia, poliisi sanoi. Pidätyksiä ei ole tehty, ja tutkimukset jatkuvat. Seuraa BBC West Midlandsia Facebookissa ja Twitterissä ja tilaa paikalliset uutispäivitykset suoraan puhelimeesi.</w:t>
      </w:r>
    </w:p>
    <w:p>
      <w:r>
        <w:rPr>
          <w:b/>
        </w:rPr>
        <w:t xml:space="preserve">Yhteenveto</w:t>
      </w:r>
    </w:p>
    <w:p>
      <w:r>
        <w:t xml:space="preserve">19-vuotiasta miestä ammuttiin olkapäähän ohi ajetussa ammuskelussa, kun hän istui autossaan</w:t>
      </w:r>
    </w:p>
    <w:p>
      <w:r>
        <w:rPr>
          <w:b/>
          <w:u w:val="single"/>
        </w:rPr>
        <w:t xml:space="preserve">Asiakirjan numero 9827</w:t>
      </w:r>
    </w:p>
    <w:p>
      <w:r>
        <w:t xml:space="preserve">Redcarin pariskunta myöntää haudanneensa koiran elävältä naulalla päähän</w:t>
      </w:r>
    </w:p>
    <w:p>
      <w:r>
        <w:t xml:space="preserve">Eläin löydettiin elävältä haudattuna ja naula päähän iskettynä Kirkleatham Woodsista, Redcarista, lokakuussa. Michael Heathcock, 59, ja 60-vuotias Richard Finch, molemmat Redcarista, tunnustivat syyllisyytensä eläinten hyvinvointilain mukaisiin rikoksiin. Tuomio julistetaan Teessiden käräjäoikeudessa 1. maaliskuuta. Oikeudelle kerrottiin, että Heathcockin mielestä hänellä ei ollut varaa antaa eläinlääkärin lopettaa 16-vuotiasta terrieriä, jonka nimi on Scamp. Hän teki sen itse ja ajatteli tekevänsä "oikein", mutta epäonnistui yrityksessä. Metsässä kävelevä pariskunta kuuli vinkumista ja löysi koiran maakasasta. Eläinlääkäri kutsui tapausta pahimmaksi tapaukseksi, johon hän oli koskaan törmännyt.</w:t>
      </w:r>
    </w:p>
    <w:p>
      <w:r>
        <w:rPr>
          <w:b/>
        </w:rPr>
        <w:t xml:space="preserve">Yhteenveto</w:t>
      </w:r>
    </w:p>
    <w:p>
      <w:r>
        <w:t xml:space="preserve">Kaksi miestä on myöntänyt osallistuneensa lemmikkikoiran epäonnistuneeseen eutanasiayritykseen, jonka seurauksena koira sai niin vakavia vammoja, että se oli lopetettava.</w:t>
      </w:r>
    </w:p>
    <w:p>
      <w:r>
        <w:rPr>
          <w:b/>
          <w:u w:val="single"/>
        </w:rPr>
        <w:t xml:space="preserve">Asiakirjan numero 9828</w:t>
      </w:r>
    </w:p>
    <w:p>
      <w:r>
        <w:t xml:space="preserve">Strutsi A12:lla Colchesterin lähellä aiheuttaa liikennekaaoksen</w:t>
      </w:r>
    </w:p>
    <w:p>
      <w:r>
        <w:t xml:space="preserve">Lentokyvytön lintu havaittiin kuljeskelemassa rennosti A12-tietä pitkin Essexissä, lähellä Colchester Unitedin stadionia, noin klo 17:30 GMT. Alueella raportoitiin pitkistä ruuhkista, kun autoilijat hidastivat vauhtia välttääkseen eläintä. Vielä ei tiedetä, kenelle strutsi kuuluu tai miten se pääsi tielle.</w:t>
      </w:r>
    </w:p>
    <w:p>
      <w:r>
        <w:rPr>
          <w:b/>
        </w:rPr>
        <w:t xml:space="preserve">Yhteenveto</w:t>
      </w:r>
    </w:p>
    <w:p>
      <w:r>
        <w:t xml:space="preserve">Kiero strutsi aiheutti liikennekaaoksen, kun se vaelsi vilkkaalle tielle ruuhka-aikaan.</w:t>
      </w:r>
    </w:p>
    <w:p>
      <w:r>
        <w:rPr>
          <w:b/>
          <w:u w:val="single"/>
        </w:rPr>
        <w:t xml:space="preserve">Asiakirjan numero 9829</w:t>
      </w:r>
    </w:p>
    <w:p>
      <w:r>
        <w:t xml:space="preserve">Valaan kansa</w:t>
      </w:r>
    </w:p>
    <w:p>
      <w:r>
        <w:t xml:space="preserve">Yhteisön jäsenet saavat pyydystää vuosittain rajoitetun määrän vakaista populaatioista peräisin olevia keulavalaita. Ensimmäiset valaan harppuunalla ampuvat veneet saavat osuuksia. Johtava valaanpyyntimiehistö jakaa pään keskenään. Yllä Flora Aiken siunaa kevätkauden ensimmäisen keulapäänvalaan. Inupiat-heimon rikas hengellinen elämä keskittyy valaan lahjaan yhteisölle. Tämä merijäälle kilometrien päähän pystytetty leiri on metsästyskauden aikana inupiatien koti kaukana kotoa. Kuusivuotias Steven Reich tutkii isänsä umiaqia eli valaanpyynnissä käytettävää nahkaveneen. Hänen isänsä Tad, Yugun miehistön kapteeni, on innoissaan siitä, että hän vie Stevenin ensimmäistä kertaa valaanpyyntiin jäälle. "Olen ylpeä pojastani - hän on täällä oppiakseen metsästäjäksi", hän sanoo. Parannuskeinona jäällä paleltumiseen on syödä quokia, inupiatien sanaa pakastetulle raa'alle lihalle ja kalalle. Myös hylje on inupiaqien ravinnonlähde. Misigaq eli hyljeöljy on nestettä, joka valmistetaan partahylkeen kuoresta. Sen annetaan käydä muutaman päivän ajan jääkaappilämpötilassa ennen syömistä. Sigvaun Kaleak ja hänen isänsä Raleigh ovat elinikäisiä valaanpyytäjiä. Vaikka kaupallinen valaanpyynti on aiheuttanut valtavia vahinkoja maailman valaskannalle, inupiatit ovat ylläpitäneet kestävää pyyntiä. Bernadette Adams oli ensimmäinen inupiat-nainen, joka harppuunasi valaan. "Minulla ei sattumoisin ole veljiä, joten minun oli keksittävä jokin tapa auttaa perhettä", Bernadette sanoo. Inupiat-vanhin Foster Simmonds on ollut valaanpyytäjä lapsesta asti. Valkovalaita nähdään merijään loukussa, kun vaihtelevat tuulet luovat epävakaat olosuhteet. Vaikka jotkut kylät metsästävät valasvalaita, keulavalaita metsästävät inupiatit katselevat mieluummin valkovalaita, kun ne kulkevat ohi vaelluksensa aikana. Nykypäivän inupiat-johtajat elävät kaksoiselämää, ja he tasapainoilevat yhteisön nykyaikaisten huolenaiheiden ja omavaraistalouden elämäntavan välillä. North Slope Boroughissa työskentelevä Maasak Leavitt loukkaantui, kun hänen poikansa lausui Facebookissa, että hänen isänsä oli "liian kiireinen politikoimaan" metsästykseen. Maasak toivoo, että jonain päivänä hänen poikansa ymmärtää, että hänen työnsä hallituksessa auttaa suojelemaan perinteisiä käytäntöjä. Nalukataqissa, kesän valaanpyyntijuhlassa, kylä kokoontuu juhlimaan onnistunutta valaanpyyntikautta ja kiittämään valasta sen lahjasta. Tässä onnistuneet miehistön jäsenet heittävät huopaa. Heidät heitetään jopa 9 metrin korkeuteen ilmaan, ja he tarvitsevat kaikkien apua laskeutuakseen turvallisesti. Haastattelut ja kuvat: Kiliii Yuyan/INSTITUTE.</w:t>
      </w:r>
    </w:p>
    <w:p>
      <w:r>
        <w:rPr>
          <w:b/>
        </w:rPr>
        <w:t xml:space="preserve">Yhteenveto</w:t>
      </w:r>
    </w:p>
    <w:p>
      <w:r>
        <w:t xml:space="preserve">Kiliii Yuyan on alkuperäiskansojen nanai-kuvaaja, joka dokumentoi alkuperäiskansojen kulttuureja ja erämaan suojeluun liittyviä kysymyksiä. Hän vietti aikaa inupiatien, Alaskan pohjoisrinteellä asuvan alkuperäisyhteisön kanssa, jonka elämäntapa ja kulttuuri ovat riippuvaisia merinisäkkäiden omavaraisuuspyynnistä.</w:t>
      </w:r>
    </w:p>
    <w:p>
      <w:r>
        <w:rPr>
          <w:b/>
          <w:u w:val="single"/>
        </w:rPr>
        <w:t xml:space="preserve">Asiakirjan numero 9830</w:t>
      </w:r>
    </w:p>
    <w:p>
      <w:r>
        <w:t xml:space="preserve">Offshore-ammattiliitot neuvottelevat uudesta palkkatarjouksesta</w:t>
      </w:r>
    </w:p>
    <w:p>
      <w:r>
        <w:t xml:space="preserve">Työntekijät hylkäsivät OCA:n aikaisemman tarjouksen tämän vuoden maaliskuussa. Unite-, GMB- ja RMT-liittojen jäsenet osallistuvat ensi viikolla neuvoa-antaviin äänestyksiin. OCA sanoi aiemmin olevansa pettynyt äänestystulokseen, mutta jatkaa yhteistyötä ammattiliittojen kanssa, jotta päästäisiin toimivaan ratkaisuun.</w:t>
      </w:r>
    </w:p>
    <w:p>
      <w:r>
        <w:rPr>
          <w:b/>
        </w:rPr>
        <w:t xml:space="preserve">Yhteenveto</w:t>
      </w:r>
    </w:p>
    <w:p>
      <w:r>
        <w:t xml:space="preserve">Ammattiliittojen on määrä kuulla jäseniään siitä, hyväksyvätkö ne Offshore Contractors Associationin (OCA) uuden palkkatarjouksen.</w:t>
      </w:r>
    </w:p>
    <w:p>
      <w:r>
        <w:rPr>
          <w:b/>
          <w:u w:val="single"/>
        </w:rPr>
        <w:t xml:space="preserve">Asiakirjan numero 9831</w:t>
      </w:r>
    </w:p>
    <w:p>
      <w:r>
        <w:t xml:space="preserve">Southamptonin puukotus: Poika pidätettiin sen jälkeen, kun teini-ikäinen oli kuollut</w:t>
      </w:r>
    </w:p>
    <w:p>
      <w:r>
        <w:t xml:space="preserve">Andoverista kotoisin oleva 15-vuotias poika, joka oli alun perin pidätetty murhayrityksestä epäiltynä, pidätettiin uudelleen murhasta epäiltynä sunnuntaina iltapäivällä. Hampshire Constabularyn mukaan uhri löydettiin puukotettuna Lindsay Roadilta, Thornhillistä, Southamptonista noin kello 06:15 GMT. Loukkaantunut teini kuoli sairaalassa.</w:t>
      </w:r>
    </w:p>
    <w:p>
      <w:r>
        <w:rPr>
          <w:b/>
        </w:rPr>
        <w:t xml:space="preserve">Yhteenveto</w:t>
      </w:r>
    </w:p>
    <w:p>
      <w:r>
        <w:t xml:space="preserve">17-vuotias poika on kuollut puukotuksen jälkeen, kertoo poliisi.</w:t>
      </w:r>
    </w:p>
    <w:p>
      <w:r>
        <w:rPr>
          <w:b/>
          <w:u w:val="single"/>
        </w:rPr>
        <w:t xml:space="preserve">Asiakirjan numero 9832</w:t>
      </w:r>
    </w:p>
    <w:p>
      <w:r>
        <w:t xml:space="preserve">Robyn julkaisee kolme uutta albumia</w:t>
      </w:r>
    </w:p>
    <w:p>
      <w:r>
        <w:t xml:space="preserve">Ruotsalaislaulaja julkaisee aluksi uuden singlen Dancing On My Own ja uuden albumin Body Talk PT I 7. kesäkuuta. Tuottajat Diplo, Royksopp, Kleerup ja Klas Ahlund ovat mukana hänen ensimmäisessä uudessa materiaalissaan sitten vuoden 2005 albuminsa Robyn. Lausunnossaan hän sanoi: "Robynista on kulunut viisi vuotta, enkä halunnut odottaa julkaisun kanssa, ennen kuin ne kaikki on nauhoitettu, joten päätin alkaa julkaista niitä heti." 30-vuotias laulaja on myös antanut faneille esimakua uudesta materiaalista, sillä hänen nettisivuillaan julkaistiin uusi kappale Fembot. Hän saavutti ensimmäisen listaykkössinglensä With Every Heartbeatilla vuonna 2007.</w:t>
      </w:r>
    </w:p>
    <w:p>
      <w:r>
        <w:rPr>
          <w:b/>
        </w:rPr>
        <w:t xml:space="preserve">Yhteenveto</w:t>
      </w:r>
    </w:p>
    <w:p>
      <w:r>
        <w:t xml:space="preserve">Robyn aikoo julkaista tänä vuonna kolme albumia uutta materiaalia.</w:t>
      </w:r>
    </w:p>
    <w:p>
      <w:r>
        <w:rPr>
          <w:b/>
          <w:u w:val="single"/>
        </w:rPr>
        <w:t xml:space="preserve">Asiakirjan numero 9833</w:t>
      </w:r>
    </w:p>
    <w:p>
      <w:r>
        <w:t xml:space="preserve">Poliisi sulkee teitä Cambridgen herttuattaren vierailun vuoksi</w:t>
      </w:r>
    </w:p>
    <w:p>
      <w:r>
        <w:t xml:space="preserve">Gatesheadissa sijaitseva Gladstone Terrace suljetaan tiistaina klo 18.00 BST alkaen ja se pysyy suljettuna keskiviikkona noin klo 14.00 BST asti. Poliisi ilmoittaa myös mahdollisista häiriöistä Blackett Streetillä Newcastlessa kello 11.00 ja 11.15 BST välisenä aikana, mutta tie pysyy auki. Herttuatar vierailee Gatesheadissa, Newcastlessa ja Stocktonissa.</w:t>
      </w:r>
    </w:p>
    <w:p>
      <w:r>
        <w:rPr>
          <w:b/>
        </w:rPr>
        <w:t xml:space="preserve">Yhteenveto</w:t>
      </w:r>
    </w:p>
    <w:p>
      <w:r>
        <w:t xml:space="preserve">Northumbrian poliisi tiedottaa ihmisille tiesulkuista ennen Cambridgen herttuattaren vierailua keskiviikkona.</w:t>
      </w:r>
    </w:p>
    <w:p>
      <w:r>
        <w:rPr>
          <w:b/>
          <w:u w:val="single"/>
        </w:rPr>
        <w:t xml:space="preserve">Asiakirjan numero 9834</w:t>
      </w:r>
    </w:p>
    <w:p>
      <w:r>
        <w:t xml:space="preserve">Aberystwyth Parc Kronbergin skeittipuiston työt alkavat</w:t>
      </w:r>
    </w:p>
    <w:p>
      <w:r>
        <w:t xml:space="preserve">Freestyle toivoo, että Aberystwythissä sijaitsevan Parc Kronbergin työt saadaan päätökseen tänä kesänä. Yrityksen mukaan yhteisöpuisto on ainutlaatuinen, koska siihen tulee polkuja, jotka muodostavat sisäänkäynnin kaupunkiin. Se on seurausta seitsemän vuotta kestäneestä kuulemisesta, johon osallistui yli 2 000 ihmistä, ja sitä rahoittavat Aberystwythin kaupunki ja Big Lottery -avustus.</w:t>
      </w:r>
    </w:p>
    <w:p>
      <w:r>
        <w:rPr>
          <w:b/>
        </w:rPr>
        <w:t xml:space="preserve">Yhteenveto</w:t>
      </w:r>
    </w:p>
    <w:p>
      <w:r>
        <w:t xml:space="preserve">Ceredigionissa on aloitettu 500 000 punnan skeittipuiston rakentaminen, joka on kehittäjien mukaan ensimmäinen laatuaan Yhdistyneessä kuningaskunnassa.</w:t>
      </w:r>
    </w:p>
    <w:p>
      <w:r>
        <w:rPr>
          <w:b/>
          <w:u w:val="single"/>
        </w:rPr>
        <w:t xml:space="preserve">Asiakirjan numero 9835</w:t>
      </w:r>
    </w:p>
    <w:p>
      <w:r>
        <w:t xml:space="preserve">Eläkkeelle jäävän parlamentin jäsenen neuvo: "Pidä jalka ovella"</w:t>
      </w:r>
    </w:p>
    <w:p>
      <w:r>
        <w:t xml:space="preserve">David CornockParlamenttikirjeenvaihtaja, Wales "Naisten oli hyvin vaikea päästä sisään, hän sanoo, mutta mitä vaikeampaa se oli, sitä päättäväisemmäksi tuli saada jalka oven väliin". Sanonkin aina ihmisille: 'Pidä jalka ovella.' Tämä on se, mitä sanon aina ihmisille: 'Pidä jalka ovella. Älkää viekö sitä ulos. Ja kun saat jalkasi tiukasti kiilattua sisään, ovi aukeaa laajemmalle, kuten minulle tietenkin kävi." Hän sanoo, että naisten oli vaikea tulla valituksi vanhoilla teollisuusalueilla, jotka olivat "melko machoja" ja joilla paikat ratkaistiin usein takahuoneen sopimuksilla - "ja naiset eivät olleet tuohon aikaan kovin hyviä takahuoneen sopimuksissa". Parlamentaarista elämäänsä pohtiessaan hän lisää: "En ollut koskaan hiljainen. Joskus ihmiset sanoivat, etten sanonut asioita omaksi parhaakseni, mutta itse asiassa olen aina uskonut, että jos sinulla on jotain sanottavaa, sano se riippumatta siitä, mitä siitä seuraa itsellesi". Työväenpuolueen johtajat Neil Kinnock ja Tony Blair erottivat hänet kahdesti opposition etupenkiltä ("sitä ei moni voi sanoa"), mutta hän syyttää "yhtä tiettyä piiskuria" molemmista erottamisista. "Piiskurit toimivat täällä hyvin oudolla tavalla." Toinen erottaminen tapahtui, kun piiskurit sanoivat, että hän oli poissa Westminsteristä ilman heidän kantaansa. Hän oli tuolloin vierailulla Turkissa ja Pohjois-Irakissa ulkoasioiden tiedottajan roolissaan: "Joku sanoi kerran: 'Jos etsit Ann Clwydiä, hän ei ole lomalla, hän vierailee maailman helvetin koloissa'.". Hän toivoo voivansa viettää eläkkeelle jäämisen parlamentin jäsenyydestä matkustellen lämpimämmillä alueilla (välttäen helvetin koloja) ja nauttien intohimostaan valokuvaukseen. Hän aikoo myös jatkaa "huutamista pitkään ja hartaasti" NHS:n parantamisen puolesta, ja hän on saanut kaksi palkintoa näistä kampanjoista. Mutta entä ylähuone? "No entä ylähuone?" Haluaisitko mennä sinne? "Minulla ei ole muita tavoitteita kuin ne asiat, joista olen jo puhunut, seisoa ja tuijottaa, hengähtää ja toivottavasti pystyn edelleen tekemään hyvää maailmassa ja omassa vaalipiirissäni." Epäilen, että olen juuri haastatellut tulevaa Cynon Valleyn Clwydin paronitarta.</w:t>
      </w:r>
    </w:p>
    <w:p>
      <w:r>
        <w:rPr>
          <w:b/>
        </w:rPr>
        <w:t xml:space="preserve">Yhteenveto</w:t>
      </w:r>
    </w:p>
    <w:p>
      <w:r>
        <w:t xml:space="preserve">Ann Clwyd oli lähes puolet urastaan Westminsterissä ainoa walesilainen naiskansanedustaja. Hänet valittiin ensimmäisen kerran Cynon Valleyn täytevaaleissa vuonna 1984, ja hän oli vasta neljäs nainen, joka on koskaan valittu walesilaiseen vaalipiiriin - ja ensimmäinen teollisuusalueelle.</w:t>
      </w:r>
    </w:p>
    <w:p>
      <w:r>
        <w:rPr>
          <w:b/>
          <w:u w:val="single"/>
        </w:rPr>
        <w:t xml:space="preserve">Asiakirjan numero 9836</w:t>
      </w:r>
    </w:p>
    <w:p>
      <w:r>
        <w:t xml:space="preserve">Newcastlen julkiset tilat muuttuvat neulojien ansiosta.</w:t>
      </w:r>
    </w:p>
    <w:p>
      <w:r>
        <w:t xml:space="preserve">Francis GormanBBC NI:n piiritoimittaja Yhdessä he ompelivat villalevyjä julkisten taideteosten, aitojen, penkkien ja jopa puunrunkojen päälle. Kyseessä on kansainvälinen trendi nimeltä lankapommitus, sissineulonta tai kaupunkineulonta, joka on levinnyt ympäri maailmaa viime vuosikymmenen aikana. Käsityöläiset ja neulojat kokoontuvat yhteen ja virkkaavat taideteoksia julkisten huonekalujen tai veistosten peittämiseksi. "Olemme jo jonkin aikaa suunnitelleet lankapommitusta Newcastlessa", sanoo nimettömänä pysyttelevä SOCKin jäsen, joka muiden neulojiensa tavoin käyttää villanaamiota henkilöllisyytensä salaamiseksi. "Se piristää kaikkien päivää ja näyttää neulomisen ja virkkaamisen erilaisena käsityönä eikä niinkään mummon tekemänä puserona. Se on hieman omituista." SOCK koostuu enimmäkseen Newcastlessa asuvista innokkaista neulojista, jotka tapaavat kerran viikossa ommellen ja neuloen. "Se on mukava luova sekoitus. Kaikilla on omat ideansa siitä, mitä he haluavat tehdä", sanoo eräs toinen SOCKin jäsen, jolla on neulottu koiran pään naamari, jossa on korvat. "Sosiaalisesti on hienoa tavata kaikki ryhmässä ja jakaa luovuutta keskenään. "Tuntuu ihanalta, kun on saanut tehtyä kaikkea tätä ihanaa, ja kaikki, jotka näkevät sen, pitävät sitä hienona." Rantakadun lankapommitus osuu samaan aikaan Newcastlen taidefestivaalin kanssa, joka on käynnissä tänä viikonloppuna. Jos villakoristeet kestävät sunnuntaihin asti, SOCKin jäsenet palaavat purkamaan ne ja lahjoittamaan ne paikalliselle hyväntekeväisyysjärjestölle, joka tekee lasten taideprojekteja.</w:t>
      </w:r>
    </w:p>
    <w:p>
      <w:r>
        <w:rPr>
          <w:b/>
        </w:rPr>
        <w:t xml:space="preserve">Yhteenveto</w:t>
      </w:r>
    </w:p>
    <w:p>
      <w:r>
        <w:t xml:space="preserve">Naamioituneiden naisten ryhmä saapui perjantaina aamupäivällä. Virkkuuneuloilla ja saksilla varustautuneet Secret Outside Crocheters and Knitters (SOCK) -ryhmä kutoi villan taikaa Newcastlen kävelykadulla, County Downissa.</w:t>
      </w:r>
    </w:p>
    <w:p>
      <w:r>
        <w:rPr>
          <w:b/>
          <w:u w:val="single"/>
        </w:rPr>
        <w:t xml:space="preserve">Asiakirjan numero 9837</w:t>
      </w:r>
    </w:p>
    <w:p>
      <w:r>
        <w:t xml:space="preserve">Guernseyn osavaltion pitkäaikaisin jäsen menettää paikkansa</w:t>
      </w:r>
    </w:p>
    <w:p>
      <w:r>
        <w:t xml:space="preserve">Varapuheenjohtaja Rihoy ei päässyt uudelleenvalintaan Guernseyn vuoden 2012 parlamenttivaaleissa, sillä hän oli St Sampsonin piirin 11 ehdokkaan joukossa kahdeksas. Hänet valittiin ensimmäisen kerran Guernseyn osavaltioihin vuonna 1985, ja hän on ollut parlamentin isä viime vaalikaudella. Varapuheenjohtaja Rihoy sai 1 168 ääntä, ja St Sampsonin piirin ääniharava Gavin St Pier sai 2 153 ääntä. Hän toimi osavaltiokokouksen ja perustuslakivaliokunnan puheenjohtajana.</w:t>
      </w:r>
    </w:p>
    <w:p>
      <w:r>
        <w:rPr>
          <w:b/>
        </w:rPr>
        <w:t xml:space="preserve">Yhteenveto</w:t>
      </w:r>
    </w:p>
    <w:p>
      <w:r>
        <w:t xml:space="preserve">Guernseyn pitkäaikaisin osavaltion jäsen, varapuhemies Ivan Rihoy, on menettänyt paikkansa parlamentissa.</w:t>
      </w:r>
    </w:p>
    <w:p>
      <w:r>
        <w:rPr>
          <w:b/>
          <w:u w:val="single"/>
        </w:rPr>
        <w:t xml:space="preserve">Asiakirjan numero 9838</w:t>
      </w:r>
    </w:p>
    <w:p>
      <w:r>
        <w:t xml:space="preserve">Woodhousen puukotuskuolema: Ryan Jowle</w:t>
      </w:r>
    </w:p>
    <w:p>
      <w:r>
        <w:t xml:space="preserve">Ryan Jowlen kimppuun hyökättiin tiistaina noin kello 23.10 BST Tannery Closessa, Woodhousen alueella. Hän kuoli sairaalassa seuraavana aamuna. Kuolemanjälkeisessä tutkimuksessa todettiin, että hän oli saanut puukoniskun rintaansa. Kaksi henkilöä on pidätetty murhasta epäiltynä. 24-vuotias mies on edelleen pidätettynä, ja 18-vuotias nainen on vapautettu takuita vastaan. Etelä-Yorkshiren poliisi ilmoitti, että erikoisjoukot tukevat Jowlen perhettä. Alueella on edelleen useita eristyssiteitä, kun tutkijat jatkavat todisteiden keräämistä ja työskentelevät "tarkkojen olosuhteiden" selvittämiseksi.</w:t>
      </w:r>
    </w:p>
    <w:p>
      <w:r>
        <w:rPr>
          <w:b/>
        </w:rPr>
        <w:t xml:space="preserve">Yhteenveto</w:t>
      </w:r>
    </w:p>
    <w:p>
      <w:r>
        <w:t xml:space="preserve">Poliisi on nimennyt 19-vuotiaan miehen, joka kuoli puukotuksen jälkeen Sheffieldissä sijaitsevassa kerrostalossa.</w:t>
      </w:r>
    </w:p>
    <w:p>
      <w:r>
        <w:rPr>
          <w:b/>
          <w:u w:val="single"/>
        </w:rPr>
        <w:t xml:space="preserve">Asiakirjan numero 9839</w:t>
      </w:r>
    </w:p>
    <w:p>
      <w:r>
        <w:t xml:space="preserve">Romileyn varkaus: Poika, 14, pidätettiin sen jälkeen, kun jakelukuljettaja oli jäänyt oman auton alle.</w:t>
      </w:r>
    </w:p>
    <w:p>
      <w:r>
        <w:t xml:space="preserve">Viisikymppinen mies jäi Mercedeksensä alle Lyne Groven ja Hazel Avenuen risteyksessä Romileyssa, Stockportissa, noin kello 21.00 GMT perjantaina. Suur-Manchesterin poliisin mukaan hän oli "kriittisessä tilassa" sairaalassa. Komisario Charlotte Whalley sanoi, että hänellä oli ollut "kauhea koettelemus". Hän pyysi silminnäkijöitä ja sanoi, että varkaus oli "järkyttänyt yhteisöä ja jättänyt jakelukuljettajan taistelemaan hengestään sairaalassa". Hän sanoi poliisin uskovan, että "tapaukseen oli osallisena muitakin", ja lisäsi: "Pyydämme edelleen yleisöä ilmoittamaan kaikki tiedot, jotka voivat auttaa meitä."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14-vuotias poika on pidätetty epäiltynä ryöstöstä, joka liittyy jakelukuljettajan autovarkauteen, jossa mies törmäsi autoonsa ja joutui taistelemaan hengestään, poliisi on kertonut.</w:t>
      </w:r>
    </w:p>
    <w:p>
      <w:r>
        <w:rPr>
          <w:b/>
          <w:u w:val="single"/>
        </w:rPr>
        <w:t xml:space="preserve">Asiakirjan numero 9840</w:t>
      </w:r>
    </w:p>
    <w:p>
      <w:r>
        <w:t xml:space="preserve">Kuollut pyöriäinen huuhtoutui Somersetin rannalle</w:t>
      </w:r>
    </w:p>
    <w:p>
      <w:r>
        <w:t xml:space="preserve">Burnham-On-Seanin BARB Search &amp; Rescue -yksikön merinisäkäslääkärit kutsuttiin Breanin rannalle torstaiaamuna. BARBin tiedottaja sanoi: "Miehistömme ajoi paikalle, Berrow'n ja Breanin välille, ja löysi nuoren urospuolisen pyöriäisen, joka oli saanut useita vammoja." Normaalisti pyöriäiset elävät Devonin ja Cornwallin rannikolla.</w:t>
      </w:r>
    </w:p>
    <w:p>
      <w:r>
        <w:rPr>
          <w:b/>
        </w:rPr>
        <w:t xml:space="preserve">Yhteenveto</w:t>
      </w:r>
    </w:p>
    <w:p>
      <w:r>
        <w:t xml:space="preserve">Somersetin rannalta huuhtoutuneena löytynyt pyöriäinen kuoli moniin vammoihin, kertoi etsintä- ja pelastusryhmä.</w:t>
      </w:r>
    </w:p>
    <w:p>
      <w:r>
        <w:rPr>
          <w:b/>
          <w:u w:val="single"/>
        </w:rPr>
        <w:t xml:space="preserve">Asiakirjan numero 9841</w:t>
      </w:r>
    </w:p>
    <w:p>
      <w:r>
        <w:t xml:space="preserve">Sonia Gandhin uskon paljastamista koskeva oikeudenkäynti hylätty</w:t>
      </w:r>
    </w:p>
    <w:p>
      <w:r>
        <w:t xml:space="preserve">Tuomioistuin totesi, että yksilön uskonto on "täysin henkilökohtainen asia". Entinen Haryanan poliisi oli jättänyt tiedonsaantioikeutta koskevan lain nojalla vetoomuksen, jossa hän pyysi tietoja väestönlaskentatoimistosta. Hindulaiset kovan linjan oppositiopuolueet ovat usein esittäneet kysymyksiä italialaissyntyisen Sonia Gandhin uskosta. Ne ovat kyseenalaistaneet rouva Gandhin oikeuden hallita maata, jonka väestöstä suuri enemmistö on hinduja. Rouva Gandhi on syntynyt roomalaiskatolisena. Hänen miehensä, edesmennyt Rajiv Gandhi, oli sekasukupuolinen. Hänen isänsä oli parsilainen, kun taas hänen äitinsä, entinen pääministeri Indira Gandhi, oli hindu.</w:t>
      </w:r>
    </w:p>
    <w:p>
      <w:r>
        <w:rPr>
          <w:b/>
        </w:rPr>
        <w:t xml:space="preserve">Yhteenveto</w:t>
      </w:r>
    </w:p>
    <w:p>
      <w:r>
        <w:t xml:space="preserve">Intian pohjoisessa Punjabin ja Haryanan osavaltiossa sijaitseva tuomioistuin on hylännyt vetoomuksen, jossa pyydettiin tietoja kongressipuolueen johtajan Sonia Gandhin uskonnollisista vakaumuksista.</w:t>
      </w:r>
    </w:p>
    <w:p>
      <w:r>
        <w:rPr>
          <w:b/>
          <w:u w:val="single"/>
        </w:rPr>
        <w:t xml:space="preserve">Asiakirjan numero 9842</w:t>
      </w:r>
    </w:p>
    <w:p>
      <w:r>
        <w:t xml:space="preserve">Kuvia Skotlannista 26. helmikuuta - 5. maaliskuuta</w:t>
      </w:r>
    </w:p>
    <w:p>
      <w:r>
        <w:t xml:space="preserve">Varmista myös, että noudatat nykyisiä koronavirusohjeita ja otat kuvat turvallisesti ja vastuullisesti. Käyttöehdot: Jos lähetät kuvan, noudatat BBC:n käyttöehtoja.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26. helmikuuta ja 5. maaliskuuta välisenä aikana lähettämiäsi Skotlantikuvia. Lähetä kuvasi osoitteeseen scotlandpictures@bbc.co.uk. Varmista, että noudatat BBC:n valokuvia koskevia sääntöjä, jotka löytyvät täältä.</w:t>
      </w:r>
    </w:p>
    <w:p>
      <w:r>
        <w:rPr>
          <w:b/>
          <w:u w:val="single"/>
        </w:rPr>
        <w:t xml:space="preserve">Asiakirjan numero 9843</w:t>
      </w:r>
    </w:p>
    <w:p>
      <w:r>
        <w:t xml:space="preserve">Guernseyn lentoaseman maa-alueen osto "ei enää tarpeen".</w:t>
      </w:r>
    </w:p>
    <w:p>
      <w:r>
        <w:t xml:space="preserve">Julkisten palvelujen osasto oli pyytänyt valtioita sallimaan kaksi pakkomyyntiä, joilla laskeutumisvalot siirrettäisiin kiitotien länsipuolelle. Osana 81 miljoonan punnan hanketta kiitotietä siirretään noin 120 metriä (390 jalkaa) länteen. Molempien maanomistajien kanssa on nyt kuitenkin päästy sopimukseen, eikä pakkokauppoja enää tarvita. Valtiot suostuivat siihen, että siirto poistetaan esityslistalta.</w:t>
      </w:r>
    </w:p>
    <w:p>
      <w:r>
        <w:rPr>
          <w:b/>
        </w:rPr>
        <w:t xml:space="preserve">Yhteenveto</w:t>
      </w:r>
    </w:p>
    <w:p>
      <w:r>
        <w:t xml:space="preserve">Guernseyn lentoaseman kiitotien uudistamista koskeva pakkolunastusmääräys on peruutettu maanomistajien kanssa käytyjen neuvottelujen jälkeen.</w:t>
      </w:r>
    </w:p>
    <w:p>
      <w:r>
        <w:rPr>
          <w:b/>
          <w:u w:val="single"/>
        </w:rPr>
        <w:t xml:space="preserve">Asiakirjan numero 9844</w:t>
      </w:r>
    </w:p>
    <w:p>
      <w:r>
        <w:t xml:space="preserve">Talojen tilanne</w:t>
      </w:r>
    </w:p>
    <w:p>
      <w:r>
        <w:t xml:space="preserve">Mark D'ArcyParlamentaarinen kirjeenvaihtaja Tiistaina ei ole toistaiseksi edes alustavasti sovittu mitään asioita, ja koska ei-äänet ovat selvästi epätasapainossa sen jälkeen, kun David Cameron on ilmoittanut tukevansa samaa sukupuolta olevien avioliittoja jopa kirkossa, he epäilevät, että hallitus voi tarttua tilaisuuteen. En ole täysin vakuuttunut - arvelisin, että ensi tiistaina kansanedustajat keskustelevat lordien tekemistä tarkistuksista johonkin lakiesitykseen. Mutta hallitus saattaa päättää tehdä joulukuun yllätyksen. Eivätkä ei-lobbarit usko olevansa valmiita. "Suurin osa puolueen ruohonjuuritason jäsenistä on takanamme, mutta olemme aivan sekaisin", eräs konservatiiviedustaja valitti. "Missä on kirjeemme Telegraphille?", kysyi hän. Missä on järjestömme Commonsissa?" Hänen mielestään kyllä-puolta organisoitiin pirullisen tehokkaasti George Osbornen toimistosta, ja hänen paras toivonsa toimenpiteen pysäyttämiseksi oli heidän lordiensa käsissä. En ole siitä niin varma. On totta, että lordit kävivät huomattavaa taistelua suojaikärajan ja muiden toimenpiteiden muuttamista vastaan - ja tammikuussa 2010 (työväenpuolueen) hallitus hävisi tasa-arvolakiin esitetyn tarkistuksen, joka olisi pakottanut uskonnolliset elimet esimerkiksi palkkaamaan homoja. Tappiota johti konservatiivien Lady O'Cathain, ja se perustui muun muassa yhdistymisvapauteen. Tuoreempi ennakkotapaus on kuitenkin hänen vuosi sitten tekemänsä esitys kumota asetukset, joiden mukaan parisuhdetilaisuudet voitaisiin järjestää kirkossa. Asetusten mukaan uskonnolliset tilat saivat hakea lupaa siviilivihkimisen viettämiseen, mutta vain, jos kyseisen uskonnon hallintoelin oli antanut siihen suostumuksensa. Keskustelusta kävi selvästi ilmi, että parlamentti ei hyväksynyt, että tämä johtaisi ihmisoikeuksien kannalta liukkaalle tielle, ja lopulta esityksestä ei äänestetty. Yhdessä vuoden 2004 siviiliparisuhdelakia koskevien äänestysten ja maaliskuussa 2010 järjestetyn äänestyksen kanssa, joka koski siviiliparisuhteita uskonnollisissa rakennuksissa - lordi Alin, Lady Butler-Slossin ja muiden mukana olleen puoluerajat ylittävän liittouman esittämä tasa-arvolakia koskeva tarkistus, jolla haluttiin poistaa vuoden 2004 laista ne alakohdat, jotka estävät siviilirekisteröinnin jumalanpalveluspaikoissa tai uskonnollisissa tiloissa, hyväksyttiin mukavasti harvaan osallistuneessa istuntosalissa - nämä tulokset viittaavat siihen, että homoavioliitot pitäisi saada läpi ilman suurempia ongelmia parlamentin ylähuoneissa. Useimmat ylähuoneen sisäpiiriläiset odottavat, että muutamat sosiaalisesti konservatiiviset kollegat eri puolueista ja piispat nostavat meteliä, mutta he eivät usko, että he onnistuvat estämään homoavioliittoa... Nykyään ylähuone on liberaalimpi ja vapaamielisempi edustajainhuone, he sanovat.</w:t>
      </w:r>
    </w:p>
    <w:p>
      <w:r>
        <w:rPr>
          <w:b/>
        </w:rPr>
        <w:t xml:space="preserve">Yhteenveto</w:t>
      </w:r>
    </w:p>
    <w:p>
      <w:r>
        <w:t xml:space="preserve">Edward Leighin eilisen homoavioliittoa koskevan kiireellisen kysymyksen jälkeen "ei"-lobbaus sai mustelmia parlamentin alahuoneessa, ja tänä aamuna "ei"-lobbaus hoiti ruhjeitaan ja harkitsi mahdollisuutta, että homoavioliittolakiehdotuksen toisesta käsittelystä keskusteltaisiin jo ensi tiistaina.</w:t>
      </w:r>
    </w:p>
    <w:p>
      <w:r>
        <w:rPr>
          <w:b/>
          <w:u w:val="single"/>
        </w:rPr>
        <w:t xml:space="preserve">Asiakirjan numero 9845</w:t>
      </w:r>
    </w:p>
    <w:p>
      <w:r>
        <w:t xml:space="preserve">Poliisi varoittaa koiranomistajia "tuhoisten" lampaiden hyökkäysten jälkeen</w:t>
      </w:r>
    </w:p>
    <w:p>
      <w:r>
        <w:t xml:space="preserve">Pohjois-Walesin ja Dyfed-Powysin poliisivoimien virkamiehet ovat twiitanneet valokuvia lampaista, jotka ovat loukkaantuneet tai kuolleet koirien hyökkäyksissä. Maaseudun rikollisryhmä on julkaissut koosteen järkyttävistä kuvista. Kuvatekstissä lukee: "Lammaslampaat eivät ole vielä kuolleet: "Tämä ei tarvitse sanoja tai musiikkia. Vain aikaa pohtia, miten tuhoisat vaikutukset vastuuttomalla koiranomistajalla voi olla."</w:t>
      </w:r>
    </w:p>
    <w:p>
      <w:r>
        <w:rPr>
          <w:b/>
        </w:rPr>
        <w:t xml:space="preserve">Yhteenveto</w:t>
      </w:r>
    </w:p>
    <w:p>
      <w:r>
        <w:t xml:space="preserve">Poliisi kehottaa koiranomistajia vastuuntuntoisuuteen lampaisiin kohdistuneiden hyökkäysten jälkeen ennen karitsointikautta.</w:t>
      </w:r>
    </w:p>
    <w:p>
      <w:r>
        <w:rPr>
          <w:b/>
          <w:u w:val="single"/>
        </w:rPr>
        <w:t xml:space="preserve">Asiakirjan numero 9846</w:t>
      </w:r>
    </w:p>
    <w:p>
      <w:r>
        <w:t xml:space="preserve">Miestä syytetään poliisin murhasta Tayportissa</w:t>
      </w:r>
    </w:p>
    <w:p>
      <w:r>
        <w:t xml:space="preserve">46-vuotiasta miestä puukotettiin rintaan, kun hän oli vastaamassa Tayportissa sijaitsevassa talossa olleeseen häiriöön lauantaina kello 00.45. Häntä hoidettiin Ninewellsin sairaalassa Dundeessa pistohaavan vuoksi. Hänet on sittemmin päästetty pois ja hän toipuu kotona. 37-vuotiasta miestä vastaan on nostettu syyte murhayrityksestä.</w:t>
      </w:r>
    </w:p>
    <w:p>
      <w:r>
        <w:rPr>
          <w:b/>
        </w:rPr>
        <w:t xml:space="preserve">Yhteenveto</w:t>
      </w:r>
    </w:p>
    <w:p>
      <w:r>
        <w:t xml:space="preserve">Miestä on syytetty poliisin murhayrityksestä Fifessä.</w:t>
      </w:r>
    </w:p>
    <w:p>
      <w:r>
        <w:rPr>
          <w:b/>
          <w:u w:val="single"/>
        </w:rPr>
        <w:t xml:space="preserve">Asiakirjan numero 9847</w:t>
      </w:r>
    </w:p>
    <w:p>
      <w:r>
        <w:t xml:space="preserve">Hautaaminen: Mies kärsii elämänsä muuttavia vammoja Weymouthissa</w:t>
      </w:r>
    </w:p>
    <w:p>
      <w:r>
        <w:t xml:space="preserve">Wyke Regisin rannikkovartiosto sai lauantaina kello 18:30 BST puhelun tajuttomasta miehestä, joka oli vedetty vedestä lähellä Paviljonkia. Lentoambulanssi vei loukkaantuneen sairaalaan, jossa häntä hoidetaan selkäydinvammojen vuoksi. Mies oli sukeltanut Weymouthin paviljongin vieressä olevasta satamamuurista. Wyke Regis CRT:n mukaan hyppääminen mistä tahansa korkeudesta veteen "voi johtaa ja päättyykin siihen, että henkilö saa hengenvaarallisia tai pahempia vammoja". He myös pyysivät yleisöä "nauttimaan säästä järkevästi". Mitä on Tombstoning?</w:t>
      </w:r>
    </w:p>
    <w:p>
      <w:r>
        <w:rPr>
          <w:b/>
        </w:rPr>
        <w:t xml:space="preserve">Yhteenveto</w:t>
      </w:r>
    </w:p>
    <w:p>
      <w:r>
        <w:t xml:space="preserve">Mies on saanut elämänsä muuttavia vammoja kivettyään Weymouth Sandsissa, ja rannikkovartiosto varoittaa toiminnan vaarallisuudesta.</w:t>
      </w:r>
    </w:p>
    <w:p>
      <w:r>
        <w:rPr>
          <w:b/>
          <w:u w:val="single"/>
        </w:rPr>
        <w:t xml:space="preserve">Asiakirjan numero 9848</w:t>
      </w:r>
    </w:p>
    <w:p>
      <w:r>
        <w:t xml:space="preserve">Nopea laajakaista luvataan 360 000:een uuteen tilaan.</w:t>
      </w:r>
    </w:p>
    <w:p>
      <w:r>
        <w:t xml:space="preserve">Suunnitelmien mukaan valokuituoptinen laajakaista toimitetaan sekä kaupunki- että maaseutualueille. Yhteensä 125 000 toimitilaa muun muassa Kilmarnockin, Ayrin, Prestwickin, Dunfermlinen, Dalgety Bayn ja Inverkeithingin alueilla hyötyy hankkeesta. Virgin Median mukaan hanke on osa sen 3 miljardin punnan "Project Lightning" -hankkeen laajentumista Yhdistyneessä kuningaskunnassa. Maaseudun elinkeino- ja yhteyksien kehittämisestä vastaava ministeri Fergus Ewing sanoi: "Skotlannin hallitus on asettanut digitaaliset yhteydet asialistansa ytimeen ja tunnustanut, että laajakaista on elintärkeä taloutemme ja yhteisöjemme kestävyyden kannalta". "Siksi olemme sitoutuneet varmistamaan, että 100 prosentissa Skotlannin tiloista on huippunopea laajakaista vuoteen 2021 mennessä."</w:t>
      </w:r>
    </w:p>
    <w:p>
      <w:r>
        <w:rPr>
          <w:b/>
        </w:rPr>
        <w:t xml:space="preserve">Yhteenveto</w:t>
      </w:r>
    </w:p>
    <w:p>
      <w:r>
        <w:t xml:space="preserve">Virgin Media on ilmoittanut, että vuoden 2019 loppuun mennessä Skotlannissa asennetaan 360 000 uutta nopeaa laajakaistaa koteihin ja yrityksiin.</w:t>
      </w:r>
    </w:p>
    <w:p>
      <w:r>
        <w:rPr>
          <w:b/>
          <w:u w:val="single"/>
        </w:rPr>
        <w:t xml:space="preserve">Asiakirjan numero 9849</w:t>
      </w:r>
    </w:p>
    <w:p>
      <w:r>
        <w:t xml:space="preserve">Carmarthenshiren kunnallisvero nousee 4,85 prosenttia.</w:t>
      </w:r>
    </w:p>
    <w:p>
      <w:r>
        <w:t xml:space="preserve">Plaid Cymru -puolueen valtuutetut halusivat, että viranomaisen hallussa olevia käteisvaroja käytettäisiin enemmän veronkorotuksen pienentämiseen. Ehdotus kuitenkin hylättiin perjantaina pidetyssä valtuuston kokouksessa, jossa vero vahvistettiin. Korotuksen myötä D-luokan kiinteistön hinta nousee £1076,22:een.</w:t>
      </w:r>
    </w:p>
    <w:p>
      <w:r>
        <w:rPr>
          <w:b/>
        </w:rPr>
        <w:t xml:space="preserve">Yhteenveto</w:t>
      </w:r>
    </w:p>
    <w:p>
      <w:r>
        <w:t xml:space="preserve">Carmarthenshiren asukkaiden kunnallisvero nousee 4,85 prosenttia, mikä merkitsee keskimäärin 49 punnan korotusta varainhoitovuoden 2015-16 aikana.</w:t>
      </w:r>
    </w:p>
    <w:p>
      <w:r>
        <w:rPr>
          <w:b/>
          <w:u w:val="single"/>
        </w:rPr>
        <w:t xml:space="preserve">Asiakirjan numero 9850</w:t>
      </w:r>
    </w:p>
    <w:p>
      <w:r>
        <w:t xml:space="preserve">Mies oikeudessa syytettynä Glasgow'n poliisin murhasta</w:t>
      </w:r>
    </w:p>
    <w:p>
      <w:r>
        <w:t xml:space="preserve">Wenjie Yun väitetään pahoinpidelleen 36-vuotiasta poliisia Devonshire Gardensissa kaupungin Hillheadissa tiistai-iltana. Poliisin mukaan konstaapeli vietiin Queen Elizabeth Universityn sairaalaan hoidettavaksi vakavien mutta ei hengenvaarallisten vammojen vuoksi. Yu, joka esiintyi yksityisesti Glasgow'n sheriffituomioistuimessa, ei esittänyt vastalauseita. Wang Wen, 30, saapui myös oikeuteen syytettynä huumausainerikoksesta. Hän ei esittänyt vastalausetta. Molemmat miehet saapuvat oikeuteen uudelleen seuraavien kahdeksan päivän aikana. Sheriffi Shona Gilroy vangitsi heidät sillä välin.</w:t>
      </w:r>
    </w:p>
    <w:p>
      <w:r>
        <w:rPr>
          <w:b/>
        </w:rPr>
        <w:t xml:space="preserve">Yhteenveto</w:t>
      </w:r>
    </w:p>
    <w:p>
      <w:r>
        <w:t xml:space="preserve">53-vuotias mies on saapunut oikeuteen syytettynä Glasgow'n poliisin murhayrityksestä.</w:t>
      </w:r>
    </w:p>
    <w:p>
      <w:r>
        <w:rPr>
          <w:b/>
          <w:u w:val="single"/>
        </w:rPr>
        <w:t xml:space="preserve">Asiakirjan numero 9851</w:t>
      </w:r>
    </w:p>
    <w:p>
      <w:r>
        <w:t xml:space="preserve">RAF Fairfordissa Gloucestershiren osavaltiossa on paljon väkeä.</w:t>
      </w:r>
    </w:p>
    <w:p>
      <w:r>
        <w:t xml:space="preserve">RAF Fairfordissa järjestettävä tapahtuma on maailman suurin laatuaan, ja sen odotetaan houkuttelevan 130 000 kävijää. Kuuman sään vuoksi järjestäjät ovat kehottaneet ihmisiä ottamaan mukaan aurinkorasvaa, hattuja ja vettä. Tapahtuman kohokohtiin kuuluu muun muassa upouusi Airbus A380, maailman suurin liikennelentokone. Lippuja on vielä saatavilla huomiseksi, mutta järjestäjien mukaan niitä ei ole ostettavissa porteilta.</w:t>
      </w:r>
    </w:p>
    <w:p>
      <w:r>
        <w:rPr>
          <w:b/>
        </w:rPr>
        <w:t xml:space="preserve">Yhteenveto</w:t>
      </w:r>
    </w:p>
    <w:p>
      <w:r>
        <w:t xml:space="preserve">Royal International Air Tattoo -tapahtuman avajaispäivän lentonäytökset ovat alkaneet sinisellä taivaalla, ja yleisö on ollut loppuunmyyty ensimmäistä kertaa vuosiin.</w:t>
      </w:r>
    </w:p>
    <w:p>
      <w:r>
        <w:rPr>
          <w:b/>
          <w:u w:val="single"/>
        </w:rPr>
        <w:t xml:space="preserve">Asiakirjan numero 9852</w:t>
      </w:r>
    </w:p>
    <w:p>
      <w:r>
        <w:t xml:space="preserve">Mies "estää äidin tien ja pyytää ostamaan hänen lapsensa" Brierley Hillissä</w:t>
      </w:r>
    </w:p>
    <w:p>
      <w:r>
        <w:t xml:space="preserve">Poliisin mukaan naista lähestyttiin, kun hän oli kävelyllä lastenvaunujen kanssa The Promenadella Brierley Hillissä, West Midlandsin osavaltiossa, tiistaiaamuna. Nainen käänsi rattaat ympäri, työnsi miehen pois ja poistui. Vauva ja äiti eivät loukkaantuneet, ja poliisi sanoi uskovansa, että noin kello 08:30 BST sattunut tapaus oli yksittäinen. Poliisit ovat tehneet CCTV-tutkimuksia, ja partiointia on lisätty lähialueella. Poliisi ilmoitti haluavansa vakuuttaa ihmisille, että alueella ei ole tehty vastaavia ilmoituksia, ja se pyrkii jäljittämään asianomaisen miehen.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yritti tiettävästi ostaa vauvan äidiltä, esti hänen tiensä ja yritti irrottaa lapsen turvavyöt.</w:t>
      </w:r>
    </w:p>
    <w:p>
      <w:r>
        <w:rPr>
          <w:b/>
          <w:u w:val="single"/>
        </w:rPr>
        <w:t xml:space="preserve">Asiakirjan numero 9853</w:t>
      </w:r>
    </w:p>
    <w:p>
      <w:r>
        <w:t xml:space="preserve">Myymälän julkisivu tuhoutui Milnthorpen käteisautomaattihyökkäyksessä</w:t>
      </w:r>
    </w:p>
    <w:p>
      <w:r>
        <w:t xml:space="preserve">Cumbrian Milnthorpen aukiolla sijaitsevan McColl's-ruokakaupan kimppuun hyökättiin aamuyöllä, ja poliisi uskoo, että ratsiassa oli mukana useita ajoneuvoja. Kaksi Koillis-Englannista kotoisin olevaa 30- ja 37-vuotiasta miestä on pidätetty epäiltynä murtovarkaudesta. Cumbrian ja Lancashiren poliisivoimien yhteinen operaatio johti pidätyksiin Lancashiressa.</w:t>
      </w:r>
    </w:p>
    <w:p>
      <w:r>
        <w:rPr>
          <w:b/>
        </w:rPr>
        <w:t xml:space="preserve">Yhteenveto</w:t>
      </w:r>
    </w:p>
    <w:p>
      <w:r>
        <w:t xml:space="preserve">Myymälän julkisivu on tuhoutunut täysin pankkiautomaattiryöstössä.</w:t>
      </w:r>
    </w:p>
    <w:p>
      <w:r>
        <w:rPr>
          <w:b/>
          <w:u w:val="single"/>
        </w:rPr>
        <w:t xml:space="preserve">Asiakirjan numero 9854</w:t>
      </w:r>
    </w:p>
    <w:p>
      <w:r>
        <w:t xml:space="preserve">Scottish Powerin tulos laski</w:t>
      </w:r>
    </w:p>
    <w:p>
      <w:r>
        <w:t xml:space="preserve">Scottish Powerin omistava espanjalainen Iberdrola sanoi, että lasku johtui hintojen laskusta vapautuneilla markkinoilla. Kaiken kaikkiaan Ibedrola ilmoitti nettotuloksensa laskeneen 2,6 prosenttia 1,3 miljardiin puntaan kertaluonteisten kulujen vuoksi. Scottish Powerin, jonka Iberdrola osti vuonna 2007, pääkonttori sijaitsee Glasgow'ssa, ja sen palveluksessa on 10 000 työntekijää.</w:t>
      </w:r>
    </w:p>
    <w:p>
      <w:r>
        <w:rPr>
          <w:b/>
        </w:rPr>
        <w:t xml:space="preserve">Yhteenveto</w:t>
      </w:r>
    </w:p>
    <w:p>
      <w:r>
        <w:t xml:space="preserve">Energiayhtiö Scottish Powerin tulos laski tämän vuoden ensimmäisten kuuden kuukauden aikana 7 prosenttia 650 miljoonaan puntaan.</w:t>
      </w:r>
    </w:p>
    <w:p>
      <w:r>
        <w:rPr>
          <w:b/>
          <w:u w:val="single"/>
        </w:rPr>
        <w:t xml:space="preserve">Asiakirjan numero 9855</w:t>
      </w:r>
    </w:p>
    <w:p>
      <w:r>
        <w:t xml:space="preserve">Mies syytetty Blythin pankkiautomaatti-iskusta</w:t>
      </w:r>
    </w:p>
    <w:p>
      <w:r>
        <w:t xml:space="preserve">Ryöstö tapahtui McCollsin toimipisteessä Blythissä, Nottinghamshiressä, 20. maaliskuuta. Raha-automaatti laitettiin pakettiautoon ja ajettiin pois. Se löydettiin pellolta myöhemmin samana päivänä. Luke Andersonin, 29, Ash Roadilta, Newarkista, on määrä saapua maanantaina oikeuden eteen syytettynä varkaudesta ja ajoneuvojen varastamiseen tähtäävästä salaliitosta. Nottinghamshiren poliisi pyytää edelleen tietoja. Seuraa BBC East Midlandsia Facebookissa, Twitterissä tai Instagramissa. Lähetä juttuideoita osoitteeseen eastmidsnews@bbc.co.uk.</w:t>
      </w:r>
    </w:p>
    <w:p>
      <w:r>
        <w:rPr>
          <w:b/>
        </w:rPr>
        <w:t xml:space="preserve">Yhteenveto</w:t>
      </w:r>
    </w:p>
    <w:p>
      <w:r>
        <w:t xml:space="preserve">Mies on saanut syytteen sen jälkeen, kun hän oli repinyt teleskooppikoneella käteisautomaatin kyläkaupan edestä.</w:t>
      </w:r>
    </w:p>
    <w:p>
      <w:r>
        <w:rPr>
          <w:b/>
          <w:u w:val="single"/>
        </w:rPr>
        <w:t xml:space="preserve">Asiakirjan numero 9856</w:t>
      </w:r>
    </w:p>
    <w:p>
      <w:r>
        <w:t xml:space="preserve">Poliisi kuvaa salaa M-wayn kuljettajia onnettomuuksien vähentämiseksi.</w:t>
      </w:r>
    </w:p>
    <w:p>
      <w:r>
        <w:t xml:space="preserve">Poliisit ajavat raskaalla tavarankuljetusajoneuvolla, jossa on kojelautaan asennettu kamera, joka kuvaa autoilijoita heidän ympärillään. He tarkkailevat muita kuljettajia perässä ajavia kuorma-autoja, matkapuhelinta käyttäviä kuljettajia sekä ajon aikana syöviä ja juovia kuljettajia. Poliisin mukaan jo yhdenkin onnettomuuden estäminen olisi ollut menestys. Komisario Mark Bownass tieliikennepoliisiyksiköstä sanoi: "Moottoritieyksiköt partioivat myös merkitsemättömillä ajoneuvoilla etsien vaarallisia kuljettajia henkilö- ja pakettiautoista."</w:t>
      </w:r>
    </w:p>
    <w:p>
      <w:r>
        <w:rPr>
          <w:b/>
        </w:rPr>
        <w:t xml:space="preserve">Yhteenveto</w:t>
      </w:r>
    </w:p>
    <w:p>
      <w:r>
        <w:t xml:space="preserve">Poliisi aikoo kuvata vaarallisia kuljettajia salaa, jotta onnettomuuksien määrä Länsi-Yorkshiren moottoriteillä vähenisi.</w:t>
      </w:r>
    </w:p>
    <w:p>
      <w:r>
        <w:rPr>
          <w:b/>
          <w:u w:val="single"/>
        </w:rPr>
        <w:t xml:space="preserve">Asiakirjan numero 9857</w:t>
      </w:r>
    </w:p>
    <w:p>
      <w:r>
        <w:t xml:space="preserve">Ten Tors -haaste päättyy Dartmoorin auringonpaisteeseen</w:t>
      </w:r>
    </w:p>
    <w:p>
      <w:r>
        <w:t xml:space="preserve">Noin 2400 teini-ikäistä vaelsi ilman apua Dartmoorin halki lauantaina ja sunnuntaina vuotuisessa retkessä. Kyseessä ei ole kilpailu, mutta ensimmäinen joukkue, joka ylitti rajan, oli Sidmouth Collegesta Devonista, sunnuntaina kello 08.30. Osallistujat ovat suurimmaksi osaksi Lounais-Suomesta, ja he käyvät kahden päivän aikana kuuden hengen joukkueissa 10 nimetyllä huipulla.</w:t>
      </w:r>
    </w:p>
    <w:p>
      <w:r>
        <w:rPr>
          <w:b/>
        </w:rPr>
        <w:t xml:space="preserve">Yhteenveto</w:t>
      </w:r>
    </w:p>
    <w:p>
      <w:r>
        <w:t xml:space="preserve">Tämänvuotiseen Ten Tors -haasteeseen osallistuneet 400 joukkuetta ovat saaneet tapahtuman päätökseen.</w:t>
      </w:r>
    </w:p>
    <w:p>
      <w:r>
        <w:rPr>
          <w:b/>
          <w:u w:val="single"/>
        </w:rPr>
        <w:t xml:space="preserve">Asiakirjan numero 9858</w:t>
      </w:r>
    </w:p>
    <w:p>
      <w:r>
        <w:t xml:space="preserve">Isä Darren Sykes "kuoli tulipalossa" Penistonen talon tulipalossa</w:t>
      </w:r>
    </w:p>
    <w:p>
      <w:r>
        <w:t xml:space="preserve">Darren Sykes, 44, ja hänen poikansa Paul, yhdeksän, kuolivat keskiviikkoiltana Barnsleyn Penistonen Tennyson Closessa sijaitsevassa talossa syttyneessä tulipalossa. Hänen vanhempi poikansa Jack, 12, on edelleen kriittisessä tilassa sairaalassa. Poliisin mukaan ruumiinavaus osoitti, että Sykesin kuolinsyy oli "yhteensopiva tulipalon vaikutusten kanssa". Etelä-Yorkshiren poliisi kertoi, että hänen poikansa kuolinsyyn selvittämiseksi tehdään vielä lisäkokeita. Pelastuslaitos kutsuttiin taloon torstaina noin kello 18.30 BST. Tutkijoiden mukaan tulipalo oli sytytetty tahallaan ja kiinteistössä oli käytetty kiihdytintä useiden palopaikkojen sytyttämiseen. Poliisi on sanonut, ettei se etsi ketään muuta tapauksen vuoksi.</w:t>
      </w:r>
    </w:p>
    <w:p>
      <w:r>
        <w:rPr>
          <w:b/>
        </w:rPr>
        <w:t xml:space="preserve">Yhteenveto</w:t>
      </w:r>
    </w:p>
    <w:p>
      <w:r>
        <w:t xml:space="preserve">Epäilyttävässä talopalossa yhdessä yhdeksänvuotiaan poikansa kanssa menehtynyt isä kuoli tulipalon seurauksena, poliisi on vahvistanut.</w:t>
      </w:r>
    </w:p>
    <w:p>
      <w:r>
        <w:rPr>
          <w:b/>
          <w:u w:val="single"/>
        </w:rPr>
        <w:t xml:space="preserve">Asiakirjan numero 9859</w:t>
      </w:r>
    </w:p>
    <w:p>
      <w:r>
        <w:t xml:space="preserve">Jane Khalaf: Huddersfieldin opiskelijan hautajaiset pidettiin "piikitetyn juoman" takia</w:t>
      </w:r>
    </w:p>
    <w:p>
      <w:r>
        <w:t xml:space="preserve">Northumbrian yliopistossa opiskeleva Jane Khalaf, 19, lyyhistyi Kölnin karnevaalien jälkeen, kun hän kertoi ystävilleen, että hänen juomaansa oli peukaloitu. Hänen kuolemaansa tutkivan poliisin mukaan hänen verestään löytyi amfetamiinia. Huddersfieldistä kotoisin olevan Khalafin hautajaiset pidettiin klo 13.00 GMT kaupungin Stirley Hillin hautausmaalla. Hänen perheensä on kritisoinut Saksan viranomaisia siitä, että ne eivät ole tutkineet hänen kuolemaansa, ja sanonut, ettei hän olisi koskaan tahallaan käyttänyt huumeita. Khalaf oli vaihtomatkalla Northumbrian yliopistosta. Hänen uskotaan romahtaneen Kölnin St Marien -sairaalassa. Hänet laitettiin elintoimintoihin, mutta hän kuoli kahdeksan päivää myöhemmin, 20. marraskuuta.</w:t>
      </w:r>
    </w:p>
    <w:p>
      <w:r>
        <w:rPr>
          <w:b/>
        </w:rPr>
        <w:t xml:space="preserve">Yhteenveto</w:t>
      </w:r>
    </w:p>
    <w:p>
      <w:r>
        <w:t xml:space="preserve">Saksassa vaihtomatkalla olleen opiskelijan hautajaiset on pidetty, koska hän väitti, että hänen juomansa oli terästetty ennen kuin hän kuoli.</w:t>
      </w:r>
    </w:p>
    <w:p>
      <w:r>
        <w:rPr>
          <w:b/>
          <w:u w:val="single"/>
        </w:rPr>
        <w:t xml:space="preserve">Asiakirjan numero 9860</w:t>
      </w:r>
    </w:p>
    <w:p>
      <w:r>
        <w:t xml:space="preserve">Neljäs mies pidätetty Scunthorpen murhatutkimuksessa</w:t>
      </w:r>
    </w:p>
    <w:p>
      <w:r>
        <w:t xml:space="preserve">Raymond Wardin ruumis löydettiin tiistaina käytöstä poistetusta rakennuksesta Cliff Gardensissa Pohjois-Lincolnshiren kaupungissa. Humbersiden poliisi uskoo, että 51-vuotias mies, jolla ei ollut kiinteää osoitetta, joutui "kohdennetun hyökkäyksen" uhriksi, ja kehotti silminnäkijöitä ottamaan yhteyttä poliisiin. Poliisin mukaan kolme muuta miestä, 47, 37 ja 24-vuotiaat, jotka pidätettiin aiemmin Wardin kuolemaan liittyen, ovat edelleen pidätettyinä. Lisää tarinoita North Lincolnshiresta</w:t>
      </w:r>
    </w:p>
    <w:p>
      <w:r>
        <w:rPr>
          <w:b/>
        </w:rPr>
        <w:t xml:space="preserve">Yhteenveto</w:t>
      </w:r>
    </w:p>
    <w:p>
      <w:r>
        <w:t xml:space="preserve">36-vuotias mies on pidätetty osana Scunthorpessa tehtävää murhatutkintaa.</w:t>
      </w:r>
    </w:p>
    <w:p>
      <w:r>
        <w:rPr>
          <w:b/>
          <w:u w:val="single"/>
        </w:rPr>
        <w:t xml:space="preserve">Asiakirjan numero 9861</w:t>
      </w:r>
    </w:p>
    <w:p>
      <w:r>
        <w:t xml:space="preserve">Walesiin odotetaan ukkosmyrskyjä helleaallon jälkeen</w:t>
      </w:r>
    </w:p>
    <w:p>
      <w:r>
        <w:t xml:space="preserve">Met Office on antanut myrskyistä keltaisen varoituksen kello 06:00 BST:n ja 22:00:n väliseksi ajaksi sunnuntaina. Se on varoittanut, että voi esiintyä myös kaatosadetta, raekuuroja ja salamoita. Met Office sanoi, että joillakin alueilla on myös sähkökatkosten ja äkkitulvien riski.</w:t>
      </w:r>
    </w:p>
    <w:p>
      <w:r>
        <w:rPr>
          <w:b/>
        </w:rPr>
        <w:t xml:space="preserve">Yhteenveto</w:t>
      </w:r>
    </w:p>
    <w:p>
      <w:r>
        <w:t xml:space="preserve">Etelä-Walesiin on ennustettu ukkosmyrskyjä viikon helteisten lämpötilojen jälkeen.</w:t>
      </w:r>
    </w:p>
    <w:p>
      <w:r>
        <w:rPr>
          <w:b/>
          <w:u w:val="single"/>
        </w:rPr>
        <w:t xml:space="preserve">Asiakirjan numero 9862</w:t>
      </w:r>
    </w:p>
    <w:p>
      <w:r>
        <w:t xml:space="preserve">Yosemiten 'tuliputouksen' vaeltajat ovat lumoutuneet.</w:t>
      </w:r>
    </w:p>
    <w:p>
      <w:r>
        <w:t xml:space="preserve">Upea visuaalinen näky tapahtuu joka helmikuu, kun valo osuu El Capitanista alas syöksyvään vesiputoukseen. Ilmiön voimakkuus riippuu kuitenkin veden määrästä ja pilvipeitteestä. Puistoviranomaiset sanoivat: "Horsetail Fall -ilmiö ilmestyy, kun laskevan auringon kulma saa vesiputouksen syttymään punaisen ja oranssin sävyihin, aivan kuin tuli putoaisi alas El Capitanin olkapäässä olevia kallioita pitkin." Näin jotkut valokuvaajat ikuistivat sen.</w:t>
      </w:r>
    </w:p>
    <w:p>
      <w:r>
        <w:rPr>
          <w:b/>
        </w:rPr>
        <w:t xml:space="preserve">Yhteenveto</w:t>
      </w:r>
    </w:p>
    <w:p>
      <w:r>
        <w:t xml:space="preserve">Harvinainen ilmiö, joka tunnetaan nimellä "firefall", on houkutellut kävijöitä ja valokuvaajia Yosemiten kansallispuistoon Kaliforniassa.</w:t>
      </w:r>
    </w:p>
    <w:p>
      <w:r>
        <w:rPr>
          <w:b/>
          <w:u w:val="single"/>
        </w:rPr>
        <w:t xml:space="preserve">Asiakirjan numero 9863</w:t>
      </w:r>
    </w:p>
    <w:p>
      <w:r>
        <w:t xml:space="preserve">Olympiakanoottimies Tim Baillie saa toisen kultaisen postilaatikon Westhilliin</w:t>
      </w:r>
    </w:p>
    <w:p>
      <w:r>
        <w:t xml:space="preserve">Westhilliläinen Baillie voitti kultaa C2-kanootinslalomissa, kun Aberdeenin David Florence voitti hopeaa. Royal Mail oli jo maalannut postilaatikon kultaiseksi hänen kotikaupungissaan Aberdeenshiressä. Yleisön pyynnöt saada postilaatikko Westhilliin keskeisemmälle paikalle on nyt hyväksytty. Royal Mailin tiedottaja Morag Turnbull sanoi: "Alkuperäinen pienempi kultainen postilaatikko pysyy kultaisena, ja toivomme, että kaikki ovat tyytyväisiä tähän päätökseen."</w:t>
      </w:r>
    </w:p>
    <w:p>
      <w:r>
        <w:rPr>
          <w:b/>
        </w:rPr>
        <w:t xml:space="preserve">Yhteenveto</w:t>
      </w:r>
    </w:p>
    <w:p>
      <w:r>
        <w:t xml:space="preserve">Toinen postilaatikko on maalattu kullanväriseksi Tim Baillien olympiavoiton kunniaksi.</w:t>
      </w:r>
    </w:p>
    <w:p>
      <w:r>
        <w:rPr>
          <w:b/>
          <w:u w:val="single"/>
        </w:rPr>
        <w:t xml:space="preserve">Asiakirjan numero 9864</w:t>
      </w:r>
    </w:p>
    <w:p>
      <w:r>
        <w:t xml:space="preserve">Jalankulkija jäi kuolettavasti auton alle Melkshamissa</w:t>
      </w:r>
    </w:p>
    <w:p>
      <w:r>
        <w:t xml:space="preserve">Harmaa Skoda Superb törmäsi 60-vuotiaaseen A350 Beanacre Roadilla noin kello 18.00 GMT. Wiltshiren poliisin mukaan mies kuoli tapahtumapaikalla. Hänen perheelleen on ilmoitettu asiasta. Tie suljettiin useiden tuntien ajaksi tutkimusten ajaksi, ja se avattiin uudelleen noin kello 12.30 GMT. Poliisi vetoaa silminnäkijöihin. Aiheeseen liittyvät Internet-linkit Wiltshiren poliisi</w:t>
      </w:r>
    </w:p>
    <w:p>
      <w:r>
        <w:rPr>
          <w:b/>
        </w:rPr>
        <w:t xml:space="preserve">Yhteenveto</w:t>
      </w:r>
    </w:p>
    <w:p>
      <w:r>
        <w:t xml:space="preserve">Jalankulkija on kuollut jäätyään auton alle Melkshamissa lauantai-iltana.</w:t>
      </w:r>
    </w:p>
    <w:p>
      <w:r>
        <w:rPr>
          <w:b/>
          <w:u w:val="single"/>
        </w:rPr>
        <w:t xml:space="preserve">Asiakirjan numero 9865</w:t>
      </w:r>
    </w:p>
    <w:p>
      <w:r>
        <w:t xml:space="preserve">Kymmenen kertaa Trump häpäisi muita verotuksessa</w:t>
      </w:r>
    </w:p>
    <w:p>
      <w:r>
        <w:t xml:space="preserve">Republikaanien presidenttiehdokas on viime vuosina käyttänyt Twitterin megafoniaan osoittaakseen sormella kaikille Barack Obamasta Amazonin pomo Jeff Bezosiin, että he maksavat oikeudenmukaisen osuutensa. 1. Kun hän sanoi, että Obaman pitäisi maksaa enemmän veroja 2. Kun hän valitti, että muut amerikkalaiset eivät maksa veroa 3. Kun hän kerskui sillä, kuinka paljon veroja hän maksaa Samaan tapaan... 4. Kun hän valitti tuhlatuista veroista 5. Kun hän sanoi, että rahoittajien on maksettava enemmän "ASAP" 6. Kun hän moitti Facebookin perustaja Eduardo Saverinia 7. Kun hän sanoi, että hänen on maksettava enemmän veroja. Kun hän väitti, että Amazonin pomo käytti verosuojakeinoa "kusettaakseen yleisöä" 8. Kun hän sanoi presidentti Obaman jakavan "verojamme uudelleen" 9. Kun hän sanoi verojen haittaavan työpaikkojen luomista 10. Kun hän sanoi, että verotus haittaa työpaikkojen luomista. Kun hän pilkkasi poliittista kilpailijaa</w:t>
      </w:r>
    </w:p>
    <w:p>
      <w:r>
        <w:rPr>
          <w:b/>
        </w:rPr>
        <w:t xml:space="preserve">Yhteenveto</w:t>
      </w:r>
    </w:p>
    <w:p>
      <w:r>
        <w:t xml:space="preserve">Donald Trumpin aiemmat tviitit veroista ovat saaneet uutta huomiota sen jälkeen, kun New York Times kertoi, ettei hän ole maksanut veroja lähes kahteen vuosikymmeneen ja on ilmoittanut lähes miljardin dollarin tappiot.</w:t>
      </w:r>
    </w:p>
    <w:p>
      <w:r>
        <w:rPr>
          <w:b/>
          <w:u w:val="single"/>
        </w:rPr>
        <w:t xml:space="preserve">Asiakirjan numero 9866</w:t>
      </w:r>
    </w:p>
    <w:p>
      <w:r>
        <w:t xml:space="preserve">Mansaaren etuuskäsittelytoimisto suljettu henkilökuntaan kohdistuneiden uhkausten jälkeen</w:t>
      </w:r>
    </w:p>
    <w:p>
      <w:r>
        <w:t xml:space="preserve">Päätös tehtiin sen jälkeen, kun Ramseyn toimiston työntekijän väkivallan uhkailun jälkeen oli tehty "kiireellinen riskinarviointi". Port Erinin toimipisteessä ilmoittautuu tällä hetkellä noin 80 työnhakijaa joka toinen viikko. Toimistossa on vain yksi sisäänkäynti, mikä tarkoittaa, että uhkailun kohteeksi joutuneilla työntekijöillä ei ole pakotietä, sanoi lainsäädäntöneuvoston jäsen Bill Henderson. Ramseyn toimipiste, jossa välikohtaus tapahtui, pysyy auki.</w:t>
      </w:r>
    </w:p>
    <w:p>
      <w:r>
        <w:rPr>
          <w:b/>
        </w:rPr>
        <w:t xml:space="preserve">Yhteenveto</w:t>
      </w:r>
    </w:p>
    <w:p>
      <w:r>
        <w:t xml:space="preserve">Manxinin hallitus on ilmoittanut, että Port Erinin etuuskäsittelytoimisto on suljettu "vakavan välikohtauksen" vuoksi.</w:t>
      </w:r>
    </w:p>
    <w:p>
      <w:r>
        <w:rPr>
          <w:b/>
          <w:u w:val="single"/>
        </w:rPr>
        <w:t xml:space="preserve">Asiakirjan numero 9867</w:t>
      </w:r>
    </w:p>
    <w:p>
      <w:r>
        <w:t xml:space="preserve">Daniel Fitzjohn: miestä syytetään lehtimyyjän murhasta</w:t>
      </w:r>
    </w:p>
    <w:p>
      <w:r>
        <w:t xml:space="preserve">Daniel Fitzjohn, 34, kuoli sairaalassa Northamptonin Kingsleyn kaupunginosassa torstaina noin kello 21.45 BST tapahtuneen hyökkäyksen jälkeen. Northamptonshiren poliisin mukaan Daniel Quinn on saanut syytteen Fitzjohnin murhasta. Wolverhamptonista kotoisin oleva 27-vuotias mies saapuu torstaina Northamptonin käräjäoikeuteen.</w:t>
      </w:r>
    </w:p>
    <w:p>
      <w:r>
        <w:rPr>
          <w:b/>
        </w:rPr>
        <w:t xml:space="preserve">Yhteenveto</w:t>
      </w:r>
    </w:p>
    <w:p>
      <w:r>
        <w:t xml:space="preserve">Miestä on syytetty 34-vuotiaan murhasta, joka puukotettiin lehtimyymälässä käydyn "riidan" jälkeen.</w:t>
      </w:r>
    </w:p>
    <w:p>
      <w:r>
        <w:rPr>
          <w:b/>
          <w:u w:val="single"/>
        </w:rPr>
        <w:t xml:space="preserve">Asiakirjan numero 9868</w:t>
      </w:r>
    </w:p>
    <w:p>
      <w:r>
        <w:t xml:space="preserve">Derby Riverside Gardens -puiston parannustyöt alkavat.</w:t>
      </w:r>
    </w:p>
    <w:p>
      <w:r>
        <w:t xml:space="preserve">Riverside Gardens -puiston uudistamiseen kuuluu värillinen valaistus padolla ja valot Exeterin sillan yläosassa. Derwent Streetille asennetaan ramppi, jonka avulla liikuntarajoitteiset pääsevät puutarhaan ja kävelyreiteille. Työt alkavat maanantaina, ja niiden odotetaan kestävän kolme kuukautta. Kaupunginhallituksen projektipäällikkö Andy Smart sanoi, että joki on kaupungin luonnollinen voimavara. Hän sanoi, että elvytystyö auttaa houkuttelemaan alueelle lisää ihmisiä ja vauhdittamaan yötaloutta.</w:t>
      </w:r>
    </w:p>
    <w:p>
      <w:r>
        <w:rPr>
          <w:b/>
        </w:rPr>
        <w:t xml:space="preserve">Yhteenveto</w:t>
      </w:r>
    </w:p>
    <w:p>
      <w:r>
        <w:t xml:space="preserve">Derbyn jokiranta-alue valaistaan osana 600 000 punnan uudistushanketta, jolla houkutellaan lisää kävijöitä.</w:t>
      </w:r>
    </w:p>
    <w:p>
      <w:r>
        <w:rPr>
          <w:b/>
          <w:u w:val="single"/>
        </w:rPr>
        <w:t xml:space="preserve">Asiakirjan numero 9869</w:t>
      </w:r>
    </w:p>
    <w:p>
      <w:r>
        <w:t xml:space="preserve">Aberdeen FC:n stadionsuunnitelmat viivästyvät neljällä kuukaudella</w:t>
      </w:r>
    </w:p>
    <w:p>
      <w:r>
        <w:t xml:space="preserve">Stadion ja harjoittelutilat rakennettaisiin Kingsfordiin, lähelle Aberdeenin ohitustietä, Westhillin lähelle. Seuran mukaan hanketta koskevia suunnitelmia ei esitetä valtuutetuille kesäkuussa, kuten alun perin toivottiin. Päätös on seurausta siitä, että valtuusto ja konsulttiryhmät ovat pyytäneet lisätietoja. Aberdeen FC sanoi, että jos rakennuslupa myönnettäisiin lokakuussa, stadion voisi silti valmistua vuonna 2020. Vastustajien mukaan huolenaiheita ovat muun muassa liikenne- ja pysäköintiongelmat. Seura uskoo, että uusi stadion on elintärkeä, jos se haluaa saavuttaa kestävän tulevaisuuden.</w:t>
      </w:r>
    </w:p>
    <w:p>
      <w:r>
        <w:rPr>
          <w:b/>
        </w:rPr>
        <w:t xml:space="preserve">Yhteenveto</w:t>
      </w:r>
    </w:p>
    <w:p>
      <w:r>
        <w:t xml:space="preserve">Aberdeen FC:n suunniteltua siirtoa uuteen 50 miljoonan punnan stadioniin koskeva suunnitteluhakemus käsitellään nyt vasta syksyllä.</w:t>
      </w:r>
    </w:p>
    <w:p>
      <w:r>
        <w:rPr>
          <w:b/>
          <w:u w:val="single"/>
        </w:rPr>
        <w:t xml:space="preserve">Asiakirjan numero 9870</w:t>
      </w:r>
    </w:p>
    <w:p>
      <w:r>
        <w:t xml:space="preserve">Moottoripyöräilijä kuoli Mountain Roadin kolarissa</w:t>
      </w:r>
    </w:p>
    <w:p>
      <w:r>
        <w:t xml:space="preserve">27-vuotias kuoli onnettomuuspaikalla lauantai-iltana lähellä Brandywellin risteystä Mountain Roadilla tapahtuneen törmäyksen jälkeen. Autossa olleet ihmiset vietiin sairaalaan ja heidät vapautettiin myöhemmin, poliisi kertoi. Uhrin henkilöllisyyttä ei ole vielä julkistettu, mutta hänen tiedetään olleen kotoisin Yhdistyneestä kuningaskunnasta. Poliisit vetoavat silminnäkijöihin.</w:t>
      </w:r>
    </w:p>
    <w:p>
      <w:r>
        <w:rPr>
          <w:b/>
        </w:rPr>
        <w:t xml:space="preserve">Yhteenveto</w:t>
      </w:r>
    </w:p>
    <w:p>
      <w:r>
        <w:t xml:space="preserve">Moottoripyöräilijä on kuollut kolarissa auton kanssa Mansaarella.</w:t>
      </w:r>
    </w:p>
    <w:p>
      <w:r>
        <w:rPr>
          <w:b/>
          <w:u w:val="single"/>
        </w:rPr>
        <w:t xml:space="preserve">Asiakirjan numero 9871</w:t>
      </w:r>
    </w:p>
    <w:p>
      <w:r>
        <w:t xml:space="preserve">Willingtonin kuolemaan johtanut autopalo ei johtunut mekaanisesta viasta.</w:t>
      </w:r>
    </w:p>
    <w:p>
      <w:r>
        <w:t xml:space="preserve">Palomiehet kutsuttiin A690-tielle Willington High Streetin ja Stony Bankin risteyksessä, Country Durhamissa, maanantaina klo 13:45 BST. He löysivät kuljettajan ruumiin ajoneuvon sisältä. Poliisi ja palokunta tutkivat yhdessä tulipalon syytä, ja tutkinta kestää todennäköisesti jonkin aikaa. Ajoneuvossa ei ollut matkustajia. Mahdollisia silminnäkijöitä on pyydetty ottamaan yhteyttä poliisiin. Aiheeseen liittyvät Internet-linkit Durhamin poliisi Durhamin ja Darlingtonin palo- ja pelastuspalvelu</w:t>
      </w:r>
    </w:p>
    <w:p>
      <w:r>
        <w:rPr>
          <w:b/>
        </w:rPr>
        <w:t xml:space="preserve">Yhteenveto</w:t>
      </w:r>
    </w:p>
    <w:p>
      <w:r>
        <w:t xml:space="preserve">Tutkijat ovat vahvistaneet, että naisen kuolemaan johtanut autopalo ei johtunut mekaanisesta viasta.</w:t>
      </w:r>
    </w:p>
    <w:p>
      <w:r>
        <w:rPr>
          <w:b/>
          <w:u w:val="single"/>
        </w:rPr>
        <w:t xml:space="preserve">Asiakirjan numero 9872</w:t>
      </w:r>
    </w:p>
    <w:p>
      <w:r>
        <w:t xml:space="preserve">Guildfordin neuvosto hyväksyy suunnitelman viheralueiden asuntotuotantoa varten</w:t>
      </w:r>
    </w:p>
    <w:p>
      <w:r>
        <w:t xml:space="preserve">Kaksikymmentäseitsemän valtuutettua kannatti suunnitelmaa, joka muodostaa neuvoston asuntorakentamisstrategian seuraavaksi 15 vuodeksi, ja 14 äänesti vastaan. Neuvosto totesi, että ruskean maan puutteen vuoksi oli harkittava alueiden vihreän vyöhykkeen aseman poistamista. Paikallissuunnitelmaa koskeva 12 viikkoa kestävä julkinen kuuleminen alkaa 1. heinäkuuta. Monika Juneja, joka on valtuuston suunnittelusta vastaava valtuutettu, sanoi, että rakentaminen ruskeille alueille on edelleen ensisijainen vaihtoehto. Mutta koska 89 prosenttia maa-alueista on merkitty viheralueeksi, ei ole riittävästi ruskeaa maata, jotta kasvavalle väestölle voitaisiin tarjota asuntoja. Lopullista päätöstä paikallissuunnitelmasta ei odoteta ennen vuotta 2015.</w:t>
      </w:r>
    </w:p>
    <w:p>
      <w:r>
        <w:rPr>
          <w:b/>
        </w:rPr>
        <w:t xml:space="preserve">Yhteenveto</w:t>
      </w:r>
    </w:p>
    <w:p>
      <w:r>
        <w:t xml:space="preserve">Suunnitelma 15 Surreyn kylän poistamiseksi suojavyöhykkeeltä on tarkoitus esittää julkiseen kuulemiseen sen jälkeen, kun Guildfordin neuvosto on hyväksynyt sen.</w:t>
      </w:r>
    </w:p>
    <w:p>
      <w:r>
        <w:rPr>
          <w:b/>
          <w:u w:val="single"/>
        </w:rPr>
        <w:t xml:space="preserve">Asiakirjan numero 9873</w:t>
      </w:r>
    </w:p>
    <w:p>
      <w:r>
        <w:t xml:space="preserve">Coventryn olympialaisten vapaaehtoisten univormu paljastetaan</w:t>
      </w:r>
    </w:p>
    <w:p>
      <w:r>
        <w:t xml:space="preserve">Kaupunki isännöi useita jalkapallon olympiaotteluita. Coventry Ambassadors -nimellä tunnetut vapaaehtoiset toivottavat vierailijat tervetulleiksi kaupunkiin heinä- ja elokuun kisojen aikana. Järjestäjien mukaan heidät sijoitetaan kaupungin keskustan keskeisiin paikkoihin sekä City of Coventryn stadionin ympärille. Coventryn kaupunginvaltuuston johtaja John Mutton kuvasi tätä "hienoksi esimerkiksi siitä, että organisaatiot ja yksilöt tekevät yhteistyötä kaupungin parhaaksi". "Lähettiläät toimivat arvokkaana tietolähteenä ja opastajina Coventryn asukkaille ja vierailijoille yhtenä kaupungin historian jännittävimmistä ajoista", hän lisäsi.</w:t>
      </w:r>
    </w:p>
    <w:p>
      <w:r>
        <w:rPr>
          <w:b/>
        </w:rPr>
        <w:t xml:space="preserve">Yhteenveto</w:t>
      </w:r>
    </w:p>
    <w:p>
      <w:r>
        <w:t xml:space="preserve">Lontoon 2012 olympialaisten aikana Coventryssä vapaaehtoisena auttaneiden satojen ihmisten uusi univormu on julkistettu.</w:t>
      </w:r>
    </w:p>
    <w:p>
      <w:r>
        <w:rPr>
          <w:b/>
          <w:u w:val="single"/>
        </w:rPr>
        <w:t xml:space="preserve">Asiakirjan numero 9874</w:t>
      </w:r>
    </w:p>
    <w:p>
      <w:r>
        <w:t xml:space="preserve">David Cameron sanoo, että EU-kansanäänestys järjestetään, jos...</w:t>
      </w:r>
    </w:p>
    <w:p>
      <w:r>
        <w:t xml:space="preserve">Nick RobinsonPoliittinen päätoimittaja Mutta olkaa vain hieman varovaisia - pääministeri on sulkenut pois EU:ta koskevan kansanäänestyksen järjestämisen. Toisin sanoen valinta nyt siitä, jäämmekö vai lähdemmekö - hän on sulkenut sen pois ennen seuraavia vaaleja. Toisin sanoen Today-ohjelman haastattelusta saimme tietää, että hän on esittänyt, miten kansanäänestys Euroopasta voitaisiin järjestää seuraavien vaalien jälkeen, mutta siinä on joukko "jos" -vaihtoehtoja: jos kaikki tämä toteutuu, niin silloin järjestetään kansanäänestys, jossa hänen mielestään hyväksytään uusi, parempi ratkaisu Euroopalle. Mutta hänen vaikeutensa, kun hän pitää suuren puheen Euroopasta noin viikon kuluttua, on se, että mitä jos hän on väärässä jossakin noista "jos" -vaihtoehdoista? Koska silloin häneen kohdistuu edelleen painetta hänen puolueensa sisältä ja ulkopuolelta, eikä vähiten Yhdistyneen kuningaskunnan itsenäisyyspuolueelta, jotka sanovat, etteivät he ole halukkaita odottamaan näitä "jos" -vaihtoehtoja, sanovat, etteivät he ole halukkaita odottamaan koko tätä aikaa, sanovat, etteivät he toisin sanoen ole halukkaita luottamaan häneen. Lyhyesti sanottuna he sanovat, että "haluamme valita nyt". Tänään on kuitenkin tapahtunut lähinnä se, että pääministeri on siirtynyt sanomaan, että jonain päivänä te saatte kansanäänestyksen - tietyissä olosuhteissa.</w:t>
      </w:r>
    </w:p>
    <w:p>
      <w:r>
        <w:rPr>
          <w:b/>
        </w:rPr>
        <w:t xml:space="preserve">Yhteenveto</w:t>
      </w:r>
    </w:p>
    <w:p>
      <w:r>
        <w:t xml:space="preserve">David Cameron sanoi Today-ohjelmassa, että ihmiset tuntevat jäävänsä yhä enemmän keskustelun ulkopuolelle, ja hän sanoi haluavansa, että maa antaa täysimittaisen suostumuksensa. Ha! Sanotte, että kyllä, hän aikoo vihdoin järjestää meille kansanäänestyksen Euroopasta.</w:t>
      </w:r>
    </w:p>
    <w:p>
      <w:r>
        <w:rPr>
          <w:b/>
          <w:u w:val="single"/>
        </w:rPr>
        <w:t xml:space="preserve">Asiakirjan numero 9875</w:t>
      </w:r>
    </w:p>
    <w:p>
      <w:r>
        <w:t xml:space="preserve">Talebanit tekevät tappavan hyökkäyksen Afganistanin poliisin tukikohtaan</w:t>
      </w:r>
    </w:p>
    <w:p>
      <w:r>
        <w:t xml:space="preserve">Ratsiat tehtiin myöhään maanantaina Faryabin maakunnassa, jossa Talebanin ja Islamilaisen valtion taistelijat taistelevat hallituksen joukkoja vastaan. Hyökkääjien kerrotaan olleen aseistettuja konekivääreillä ja käyttäneen tykistöä. Taistelut kestivät viisi tuntia, ja molemmilla osapuolilla oli raskaita tappioita, kertoi paikallinen afganistanilainen komentaja BBC:lle. Taleban aloitti ryhmän keväthyökkäykseksi kutsuman hyökkäyksen huhtikuun alussa. Afganistanissa hyökkäykset ovat lisääntyneet viime kuukausina, ja taistelijoiden kohteena ovat usein valtion turvallisuusjoukot. BBC:n tuoreessa tutkimuksessa todettiin, että Taleban hallitsee nyt paljon enemmän alueita tai uhkaa niitä kuin ulkomaisten taistelujoukkojen lähtiessä vuonna 2014. Taleban-taistelijat toimivat avoimesti 70 prosentissa Afganistanista, todettiin tutkimuksessa.</w:t>
      </w:r>
    </w:p>
    <w:p>
      <w:r>
        <w:rPr>
          <w:b/>
        </w:rPr>
        <w:t xml:space="preserve">Yhteenveto</w:t>
      </w:r>
    </w:p>
    <w:p>
      <w:r>
        <w:t xml:space="preserve">Taleban-militantit ovat hyökänneet poliisitukikohtaan Pohjois-Afganistanissa tappaen tai haavoittaen 25 poliisia ja siepaten 31 poliisia, kertovat viranomaiset.</w:t>
      </w:r>
    </w:p>
    <w:p>
      <w:r>
        <w:rPr>
          <w:b/>
          <w:u w:val="single"/>
        </w:rPr>
        <w:t xml:space="preserve">Asiakirjan numero 9876</w:t>
      </w:r>
    </w:p>
    <w:p>
      <w:r>
        <w:t xml:space="preserve">Entinen europarlamentaarikko paronitar Morgan haluaa Labourin AM:ksi</w:t>
      </w:r>
    </w:p>
    <w:p>
      <w:r>
        <w:t xml:space="preserve">Eluned Morgan on tällä hetkellä Walesista ja ulkoasioista vastaava varjo-ministeri ylähuoneessa. Paronitar Morgan, joka oli Walesin europarlamentaarikko vuosina 1994-2009, ei ole vielä päättänyt, minne hän hakee valintaa. Hän vahvisti tiistai-iltana haluavansa asettua ehdolle edustajainhuoneeseen. Viime viikolla kolme työväenpuolueen parlamentin jäsentä ilmoitti asettuvansa ehdolle ensi toukokuun vaaleissa.</w:t>
      </w:r>
    </w:p>
    <w:p>
      <w:r>
        <w:rPr>
          <w:b/>
        </w:rPr>
        <w:t xml:space="preserve">Yhteenveto</w:t>
      </w:r>
    </w:p>
    <w:p>
      <w:r>
        <w:t xml:space="preserve">Entinen Euroopan parlamentin jäsen Elyn paronitar Morgan on ilmoittanut toivovansa asettuvansa ehdolle Labourin ehdokkaaksi vuoden 2016 parlamenttivaaleissa.</w:t>
      </w:r>
    </w:p>
    <w:p>
      <w:r>
        <w:rPr>
          <w:b/>
          <w:u w:val="single"/>
        </w:rPr>
        <w:t xml:space="preserve">Asiakirjan numero 9877</w:t>
      </w:r>
    </w:p>
    <w:p>
      <w:r>
        <w:t xml:space="preserve">Melrosen oppilaat osallistuvat tiedefestivaaliin</w:t>
      </w:r>
    </w:p>
    <w:p>
      <w:r>
        <w:t xml:space="preserve">Bang Goes the Borders -tapahtumassa on luvassa monenlaisia nähtävyyksiä, joihin liittyy myös opettavaisia elementtejä. Heriot Wattin yliopiston tutkijat ovat paikalla rohkaisemassa lapsia tutustumaan tieteeseen ja harkitsemaan sitä tulevaisuuden urana. St Mary's Schoolissa järjestettävä avoin tapahtuma alkaa perjantai-iltana ja kestää koko lauantain.</w:t>
      </w:r>
    </w:p>
    <w:p>
      <w:r>
        <w:rPr>
          <w:b/>
        </w:rPr>
        <w:t xml:space="preserve">Yhteenveto</w:t>
      </w:r>
    </w:p>
    <w:p>
      <w:r>
        <w:t xml:space="preserve">Skotlannin Bordersissa järjestettävään tiedefestivaaliin odotetaan yli 500 koululaista.</w:t>
      </w:r>
    </w:p>
    <w:p>
      <w:r>
        <w:rPr>
          <w:b/>
          <w:u w:val="single"/>
        </w:rPr>
        <w:t xml:space="preserve">Asiakirjan numero 9878</w:t>
      </w:r>
    </w:p>
    <w:p>
      <w:r>
        <w:t xml:space="preserve">Pyörävarkaat kohdistuvat Abergelen pyöräilysovelluksen käyttäjiin</w:t>
      </w:r>
    </w:p>
    <w:p>
      <w:r>
        <w:t xml:space="preserve">Kahden viikon aikana varastettiin kaksitoista arvokasta polkupyörää Abergelen vajoista ja autotalleista. Poliisi kehotti sovelluksen käyttäjiä kiristämään yksityisasetuksiaan ja varmistamaan, että kotiosoiteasetukset ovat piilossa. Kaikkia, joilla on tietoja varkauksista, pyydetään soittamaan numeroon 101.</w:t>
      </w:r>
    </w:p>
    <w:p>
      <w:r>
        <w:rPr>
          <w:b/>
        </w:rPr>
        <w:t xml:space="preserve">Yhteenveto</w:t>
      </w:r>
    </w:p>
    <w:p>
      <w:r>
        <w:t xml:space="preserve">Pyörävarkaat kohdistuvat pyöräilysovellusten käyttäjiin, Pohjois-Walesin poliisi on varoittanut.</w:t>
      </w:r>
    </w:p>
    <w:p>
      <w:r>
        <w:rPr>
          <w:b/>
          <w:u w:val="single"/>
        </w:rPr>
        <w:t xml:space="preserve">Asiakirjan numero 9879</w:t>
      </w:r>
    </w:p>
    <w:p>
      <w:r>
        <w:t xml:space="preserve">Tyler Pearsonin haku: Ouse-joesta löydetty ruumis</w:t>
      </w:r>
    </w:p>
    <w:p>
      <w:r>
        <w:t xml:space="preserve">Yorkin 2. signaalirykmenttiin kuuluvaa merkkimies Tyler Pearsonia, 18, ei ole nähty sen jälkeen, kun hän nousi Ouse-jokeen kaupungin keskustassa 3. huhtikuuta. Ruumis löydettiin Skeldergaten sillalta, North Yorkshiren poliisi kertoi. Ruumiin henkilöllisyys ei ole tiedossa, mutta signaller Pearsonin perheelle on ilmoitettu asiasta. Sotilas nähtiin vedessä King's Staithin kohdalla lähellä The Lowther -pubia noin kello 02.30 BST torstaina 3. huhtikuuta. Poliisi uskoo, että hän yritti päästä joen toiselle rannalle Queen's Staithin kohdalla. Signaller Pearsonin uskotaan menneen jokeen vapaaehtoisesti ystäväporukan kanssa vietetyn yön aikana.</w:t>
      </w:r>
    </w:p>
    <w:p>
      <w:r>
        <w:rPr>
          <w:b/>
        </w:rPr>
        <w:t xml:space="preserve">Yhteenveto</w:t>
      </w:r>
    </w:p>
    <w:p>
      <w:r>
        <w:t xml:space="preserve">Poliisi, joka etsii kadonnutta sotilasta, joka yritti uida joen yli Yorkissa, on löytänyt ruumiin Ouse-joesta.</w:t>
      </w:r>
    </w:p>
    <w:p>
      <w:r>
        <w:rPr>
          <w:b/>
          <w:u w:val="single"/>
        </w:rPr>
        <w:t xml:space="preserve">Asiakirjan numero 9880</w:t>
      </w:r>
    </w:p>
    <w:p>
      <w:r>
        <w:t xml:space="preserve">Lady Gaga tekee Facebook-ennätyksen 10 miljoonalla fanillaan</w:t>
      </w:r>
    </w:p>
    <w:p>
      <w:r>
        <w:t xml:space="preserve">Dan WhitworthNewsbeatin teknologiatoimittaja Famecount-verkkosivuston uuden tutkimuksen mukaan tähti ohitti hiljattain Barack Obaman (9 824 885) ja on nyt ykkönen. Uuden ennätyksen tekemisestä huolimatta hän on kokonaisuutena vasta kuudennella sijalla. Hänen yläpuolellaan ovat Texas Hold 'em Poker, Michael Jackson, Mafia Wars, Facebook ja yhdysvaltalainen tv-sarja Family Guy. Daniel Dearlove Famecountista sanoi: "Lady Gagan fanipohja Facebookissa on yli kaksinkertaistunut tänä vuonna, ja hän on tällä hetkellä nopeimmin kasvava tähti. "Kymmenen miljoonan fanin saavuttaminen on merkittävä osoitus sekä Gagan tähteydestä että Facebookin poikkeuksellisesta ulottuvuudesta."</w:t>
      </w:r>
    </w:p>
    <w:p>
      <w:r>
        <w:rPr>
          <w:b/>
        </w:rPr>
        <w:t xml:space="preserve">Yhteenveto</w:t>
      </w:r>
    </w:p>
    <w:p>
      <w:r>
        <w:t xml:space="preserve">Lady Gagasta on tullut ensimmäinen elossa oleva henkilö, jolla on yli 10 miljoonaa fania Facebookissa, sillä hänen fanimääränsä on 10 673 476 (5. heinäkuuta).</w:t>
      </w:r>
    </w:p>
    <w:p>
      <w:r>
        <w:rPr>
          <w:b/>
          <w:u w:val="single"/>
        </w:rPr>
        <w:t xml:space="preserve">Asiakirjan numero 9881</w:t>
      </w:r>
    </w:p>
    <w:p>
      <w:r>
        <w:t xml:space="preserve">Tinchy: "Tiedostojen jakaminen on väärin</w:t>
      </w:r>
    </w:p>
    <w:p>
      <w:r>
        <w:t xml:space="preserve">________________________________________________________ Mielestäni se on väärin. Minusta se on ehdottomasti väärin. Ymmärrän tietysti tiettyjen ihmisten näkökulmasta, että kun he ovat nousemassa, ei ehkä ole aika myydä musiikkiaan, vaan on siistiä antaa sitä ilmaiseksi fanipohjan saamiseksi ja musiikin levittämiseksi. Samaan aikaan ihmiset tekevät paljon työtä. Paljon kovaa työtä. Kun kuulee, että musiikissa tapahtuu sellaista, se ei mielestäni ole oikein. Ihmiset, jotka saavuttavat niin paljon tietyillä tasoilla, uskovat, että pitäisi olla laki, koska heillä ei ole väliä. He voivat antaa kaiken ilmaiseksi, jos he haluavat siinä vaiheessa. En siis pidä sitä oikeana. Se ei vahingoita Jay-Z:tä, mutta samalla kyse on musiikista. Hän tekee musiikkia. Sitä hän tekee. Se on hänen elämänsä. Se on sama kuin sanoisin, että koska teet töitä ja teet tätä, sinulla on jo tämä, joten heidän ei pitäisi maksaa sinulle. Se on vain ihmisten työtä. Toisissa tilanteissa se toimii ihmisten hyväksi. Se toimii ylennyksissä, kun on nouseva ja tuleva. Samalla se on mielestäni yleisesti ottaen väärin. Uskon todella, että se ei ole oikein. Ihmisten laajakaistan hidastaminen voisi toimia. Se on hyvä ajatus. Se voisi toimia. Ehkä sen lopettaminen kokonaan, en tiedä. Miten laittomia tiedostonjakajia pitäisi rangaista?</w:t>
      </w:r>
    </w:p>
    <w:p>
      <w:r>
        <w:rPr>
          <w:b/>
        </w:rPr>
        <w:t xml:space="preserve">Yhteenveto</w:t>
      </w:r>
    </w:p>
    <w:p>
      <w:r>
        <w:t xml:space="preserve">Musiikkitähdet ovat kokoontuneet Lontoossa laatimaan suunnitelmia laittomien lataajien torjumiseksi. He päättivät, että olisi liian ankaraa vaatia, että jatkuvien tiedostojenjakajien internet-yhteydet katkaistaan kokonaan, ja sen sijaan he sanoivat, että kaistanleveyttä pitäisi "puristaa" kahden varoituksen jälkeen. Ykköstähti Tinchy Stryder sanoo pitävänsä tiedostojen jakamista vääränä, mutta sanoo, että siitä voi olla hyötyä uuden musiikin edistämisessä.</w:t>
      </w:r>
    </w:p>
    <w:p>
      <w:r>
        <w:rPr>
          <w:b/>
          <w:u w:val="single"/>
        </w:rPr>
        <w:t xml:space="preserve">Asiakirjan numero 9882</w:t>
      </w:r>
    </w:p>
    <w:p>
      <w:r>
        <w:t xml:space="preserve">Portmeirionin festivaalin nro 6 lipunmyynti nousee 30 prosenttia</w:t>
      </w:r>
    </w:p>
    <w:p>
      <w:r>
        <w:t xml:space="preserve">Musiikki-, taide- ja kulttuurifestivaali käynnistyy tänään Portmeirionissa, jossa esiintyvät koomikot Josh Widdicombe, Henning Wehn ja Charlie Higson. Muusikoita ovat muun muassa Beck, Neneh Cherry, Paul Heaton ja The Undertones. Runoilija Dylan Thomasin syntymän satavuotisjuhlavuoden kunniaksi järjestetään kunnianosoitus, jossa esiintyy näyttelijä Rhys Ifans . Mukana ovat myös Twin Townista tuttu ohjaaja Kevin Allen ja BBC6 Musicin runoilijaresidenssi Murray Lachlan Young, jotka kaikki kuvaavat parhaillaan Thomasin Under Milk Wood -teoksen valkokangasfilmatisointia.</w:t>
      </w:r>
    </w:p>
    <w:p>
      <w:r>
        <w:rPr>
          <w:b/>
        </w:rPr>
        <w:t xml:space="preserve">Yhteenveto</w:t>
      </w:r>
    </w:p>
    <w:p>
      <w:r>
        <w:t xml:space="preserve">Järjestäjien mukaan kolmannen Festival No 6 Gwynedd -festivaalin lipunmyynti on kasvanut 30 prosenttia viime vuoteen verrattuna, ja Pet Shop Boys on pääesiintyjä.</w:t>
      </w:r>
    </w:p>
    <w:p>
      <w:r>
        <w:rPr>
          <w:b/>
          <w:u w:val="single"/>
        </w:rPr>
        <w:t xml:space="preserve">Asiakirjan numero 9883</w:t>
      </w:r>
    </w:p>
    <w:p>
      <w:r>
        <w:t xml:space="preserve">Covid Skotlannissa: Kuusi kuolemantapausta vahvistettu Dunfermlinen hoitokodissa</w:t>
      </w:r>
    </w:p>
    <w:p>
      <w:r>
        <w:t xml:space="preserve">Canmore Lodgen hoivakodissa yhteensä 44 asukasta ja 58 henkilökunnan jäsentä on testattu positiivisesti. NHS Fifen lausunnossa sanottiin kuolemantapauksista: "Ajatuksemme ovat heidän perheidensä ja läheistensä luona tällä hetkellä." Perjantaina paljastui, että myös Glenrothesissa sijaitsevan Lomond Court Care Home -hoitokodin asukkaita oli kuollut. NHS Fife vahvisti, että 26 asukasta ja 22 henkilökunnan jäsentä oli testattu positiivisesti viruksen varalta siellä.</w:t>
      </w:r>
    </w:p>
    <w:p>
      <w:r>
        <w:rPr>
          <w:b/>
        </w:rPr>
        <w:t xml:space="preserve">Yhteenveto</w:t>
      </w:r>
    </w:p>
    <w:p>
      <w:r>
        <w:t xml:space="preserve">NHS Fife on vahvistanut, että kuusi Covid-19-tautia sairastavaa ihmistä on kuollut Dunfermlinessa sijaitsevassa hoitokodissa.</w:t>
      </w:r>
    </w:p>
    <w:p>
      <w:r>
        <w:rPr>
          <w:b/>
          <w:u w:val="single"/>
        </w:rPr>
        <w:t xml:space="preserve">Asiakirjan numero 9884</w:t>
      </w:r>
    </w:p>
    <w:p>
      <w:r>
        <w:t xml:space="preserve">Aberdeenin kolmas Donin ylityspaikan pakkolunastusmääräys hyväksytty</w:t>
      </w:r>
    </w:p>
    <w:p>
      <w:r>
        <w:t xml:space="preserve">Aberdeenin kaupunginvaltuusto on jo pitkään suunnitellut Tillydronen ja Grandholmin yhdistävän sillan rakentamista ruuhkien helpottamiseksi. Viime marraskuussa järjestettiin julkinen kysely CPO:n mahdollisesta käytöstä. Ministerit totesivat, että oikeudenmukainen tasapaino oli saavutettu. Vastustajat sanoivat olevansa järkyttyneitä päätöksestä. Aberdeenin kaupunginvaltuuston edustaja sanoi, että virkamiehet esittelevät valtuutetuille aikanaan raportin päätöksestä ja kolmannesta Donin risteyksestä.</w:t>
      </w:r>
    </w:p>
    <w:p>
      <w:r>
        <w:rPr>
          <w:b/>
        </w:rPr>
        <w:t xml:space="preserve">Yhteenveto</w:t>
      </w:r>
    </w:p>
    <w:p>
      <w:r>
        <w:t xml:space="preserve">Ministerit ovat päättäneet, että pakkolunastusmääräyksiä voidaan käyttää kiistellyn kolmannen Don-joen ylityspaikan rakentamiseen Aberdeeniin.</w:t>
      </w:r>
    </w:p>
    <w:p>
      <w:r>
        <w:rPr>
          <w:b/>
          <w:u w:val="single"/>
        </w:rPr>
        <w:t xml:space="preserve">Asiakirjan numero 9885</w:t>
      </w:r>
    </w:p>
    <w:p>
      <w:r>
        <w:t xml:space="preserve">Lapsi kuoli kaatuvan puun takia Bobbingissa kovien tuulien keskellä</w:t>
      </w:r>
    </w:p>
    <w:p>
      <w:r>
        <w:t xml:space="preserve">Hätäpalvelut kutsuttiin Parsonage Lanelle Bobbingissa noin klo 12:00 BST perjantaina. Yksi lapsi kuoli tapahtumapaikalla, ja toinen lapsi kuljetettiin vakavasti loukkaantuneena lentokoneella lontoolaiseen sairaalaan. Kentin palo- ja pelastuspalvelu oli varoittanut ihmisiä varovaisuudesta perjantaina iltapäivällä, sillä tuulten ennustettiin yltävän jopa 50 mailin tuntinopeuteen suuressa osassa Englantia. Kentin poliisi ei kertonut, oliko kaatunut puu julkisella maalla vai yksityisalueella.</w:t>
      </w:r>
    </w:p>
    <w:p>
      <w:r>
        <w:rPr>
          <w:b/>
        </w:rPr>
        <w:t xml:space="preserve">Yhteenveto</w:t>
      </w:r>
    </w:p>
    <w:p>
      <w:r>
        <w:t xml:space="preserve">Lapsi on kuollut ja toinen loukkaantui vakavasti, kun puu kaatui kovan tuulen aikana Kentissä.</w:t>
      </w:r>
    </w:p>
    <w:p>
      <w:r>
        <w:rPr>
          <w:b/>
          <w:u w:val="single"/>
        </w:rPr>
        <w:t xml:space="preserve">Asiakirjan numero 9886</w:t>
      </w:r>
    </w:p>
    <w:p>
      <w:r>
        <w:t xml:space="preserve">Coventryn yliajettu jalankulkija, jolta amputoitiin jalka, kuolee</w:t>
      </w:r>
    </w:p>
    <w:p>
      <w:r>
        <w:t xml:space="preserve">West Midlandsin poliisin mukaan pakettiauto törmäsi 29-vuotiaaseen mieheen ja loukkasi hänet pysäköityä ajoneuvoa vasten Longford Roadilla Coventryssa tiistai-iltana kello 18.00 GMT. Molempien ajoneuvojen matkustajat pakenivat paikalta ja jättivät uhrin makaamaan tielle Star Fish Barin viereen, poliisit lisäsivät. Pidätyksiä ei ole tehty. Aiemmin poliisi kertoi, että Mercedes Vito törmäsi ohi ajaneeseen Zafiraan ja törmäsi pysäköityyn Ford Fiestaan. Poliisit eivät ole kertoneet, onko näillä kahdella ajoneuvolla yhteys toisiinsa. Ylikonstaapeli Paul Hughes kuvaili tapahtunutta "todella kauheaksi tapaukseksi". Seuraa BBC West Midlandsia Facebookissa ja Twitterissä ja tilaa paikalliset uutispäivitykset suoraan puhelimeesi.</w:t>
      </w:r>
    </w:p>
    <w:p>
      <w:r>
        <w:rPr>
          <w:b/>
        </w:rPr>
        <w:t xml:space="preserve">Yhteenveto</w:t>
      </w:r>
    </w:p>
    <w:p>
      <w:r>
        <w:t xml:space="preserve">Poliisin mukaan jalankulkija, jonka jalka piti amputoida sen jälkeen, kun hän oli osallisena "hirvittävässä" yliajo- ja pakoajo-onnettomuudessa, on kuollut.</w:t>
      </w:r>
    </w:p>
    <w:p>
      <w:r>
        <w:rPr>
          <w:b/>
          <w:u w:val="single"/>
        </w:rPr>
        <w:t xml:space="preserve">Asiakirjan numero 9887</w:t>
      </w:r>
    </w:p>
    <w:p>
      <w:r>
        <w:t xml:space="preserve">Annetaanko valkoisessa kirjassa vastauksia?</w:t>
      </w:r>
    </w:p>
    <w:p>
      <w:r>
        <w:t xml:space="preserve">Laura KuenssbergPoliittinen päätoimittaja@bbclaurakon Twitter Syyt tähän ovat tietenkin moninaiset, mutta listan kärjessä on itse hankkeen monimutkaisuus, jota kuvataan yrityksenä ottaa muna pois munakkaasta, ja sen takana on Tory-puolueen jakautuminen parhaasta tavasta edetä asiassa. No, lähiviikkoina, ainakin ennen kesäkuussa pidettävää kriittistä huippukokousta, tähän saadaan osittain vastaus. Brexit-ministerin viikkoja kestäneen painostuksen jälkeen minulle kerrottiin tänä aamuna, että kabinetti päätti julkaista muhkean lakiluonnoksen, valkoisen kirjan, jossa hahmotellaan yli 100 sivulla, miten Yhdistynyt kuningaskunta todella haluaa suhteiden olevan. Olipa kyse sitten ilmailusta, lääkkeistä, lainsäädännöstä, kalastuksesta, maataloudesta, kaupungista tai muusta vastaavasta, luettelo jatkuu ja jatkuu, mutta Brexit-ministeriöllä ja muilla ministeriöillä on nyt vain muutama viikko aikaa sopia, mitä mustavalkoiseen muotoon kirjoitetaan. EU:sta eroamisesta vastaavalle ministeriölle tämä tarkoittaa monipuolista neuvottelua, ei tällä kertaa EU:n kanssa vaan eri osastojen kanssa eri puolilla Whitehallia. Se merkitsee myös sitä, että siihen mennessä kabinetissa on päästy sopimukseen siitä, minkälaista tullimallia noudatetaan. Kansanedustajille on tiedotettu, alivaliokuntia (kyllä, luitte oikein) on perustettu, ja perustelut ovat olleet, sanoisimmeko, hyvin tuuletettuja jopa julkisuudessa. Tänä aamuna kabinettikokouksessa pääministerin piispa ilmeisesti huomautti niille ministereille, jotka olivat ilmaisseet näkemyksiään liian vapaasti, ja useat pöydän ympärillä istuvat ministerit kehottivat yhtenäisyyden tarpeeseen, ja eräs kertoi minulle, että Boris Johnson "räksytti ja pyöritteli silmiään". Tästä ei ole ilmeistä ulospääsyä, ellei pääministeri valitse julkista puolta. Muistakaa, että hänen aikanaan numero 10:ssä on ollut tunnusomaista yrittää pysytellä kiistan yläpuolella - menetelmä, jota hänen arvostelijansa sanoisivat päätöksenteon epäonnistumiseksi, mutta hänen kannattajansa sanovat, että hän on todellisuuden kanssa tekemisissä. Ehkä kompromissi on kuitenkin aika. Useat hallituksen ministerit ovat ilmaisseet yksityisesti, että ainoa oikea tie ulos on jatkaa tulliliiton jäsenyyttä, kunnes pitkän aikavälin ratkaisu on saatu aikaan. Ensi kuussa odotettavissa olevaan raskaaseen asiakirjaan kirjattu teksti voi olla kaukana lopullisesta ratkaisusta.</w:t>
      </w:r>
    </w:p>
    <w:p>
      <w:r>
        <w:rPr>
          <w:b/>
        </w:rPr>
        <w:t xml:space="preserve">Yhteenveto</w:t>
      </w:r>
    </w:p>
    <w:p>
      <w:r>
        <w:t xml:space="preserve">Lähes joka päivä kanaalin toiselta puolelta on huudettu, ehkä oikeutetusti, että Yhdistynyt kuningaskunta on ollut etanan vauhdissa selittäessään mantereella sijaitseville kumppaneilleen, mitä se todella toivoo saavuttavansa brexitillä.</w:t>
      </w:r>
    </w:p>
    <w:p>
      <w:r>
        <w:rPr>
          <w:b/>
          <w:u w:val="single"/>
        </w:rPr>
        <w:t xml:space="preserve">Asiakirjan numero 9888</w:t>
      </w:r>
    </w:p>
    <w:p>
      <w:r>
        <w:t xml:space="preserve">Uhri nimettiin Louis Bednalliksi Yeovilin murhasta tehdyn tutkimuksen jatkuessa.</w:t>
      </w:r>
    </w:p>
    <w:p>
      <w:r>
        <w:t xml:space="preserve">Devonin Teignbridgestä kotoisin oleva 40-vuotias Louis Bednall löydettiin Hendford Hillissä sijaitsevasta kiinteistöstä varhain lauantaiaamuna 12. joulukuuta. Hänet vietiin sairaalaan, jossa hän myöhemmin kuoli vammoihinsa. Kaksi 23- ja 29-vuotiasta miestä on edelleen pidätettynä murhasta epäiltynä. Kaikkia, joilla on tietoa, pyydetään ottamaan yhteyttä poliisiin. Seuraa BBC Westiä Facebookissa, Twitterissä ja Instagramissa. Lähetä juttuideasi osoitteeseen: bristol@bbc.co.uk</w:t>
      </w:r>
    </w:p>
    <w:p>
      <w:r>
        <w:rPr>
          <w:b/>
        </w:rPr>
        <w:t xml:space="preserve">Yhteenveto</w:t>
      </w:r>
    </w:p>
    <w:p>
      <w:r>
        <w:t xml:space="preserve">Poliisi on nimennyt miehen, joka kuoli löydettyään hänet hengenvaarallisin vammoin Yeovilissa sijaitsevasta kiinteistöstä.</w:t>
      </w:r>
    </w:p>
    <w:p>
      <w:r>
        <w:rPr>
          <w:b/>
          <w:u w:val="single"/>
        </w:rPr>
        <w:t xml:space="preserve">Asiakirjan numero 9889</w:t>
      </w:r>
    </w:p>
    <w:p>
      <w:r>
        <w:t xml:space="preserve">Whitbyn kalikaivos saa Redcarin valtuuston hyväksynnän</w:t>
      </w:r>
    </w:p>
    <w:p>
      <w:r>
        <w:t xml:space="preserve">Redcarin ja Clevelandin neuvoston valtuutetut ovat hyväksyneet Sirius Mineralsin hakemuksen kaivoksen ja mineraalien kuljetusjärjestelmän rakentamiseksi Whitbyn lähelle. Yhtiö tarvitsee vielä North York Moors National Park Authorityn hyväksynnän. Sirius sanoo, että kaivos luo yli 1 000 pysyvää työpaikkaa. Valtuuston hyväksymissä suunnitelmissa ehdotetaan, että louhittu materiaali siirretään maanalaisen kuljetinhihnajärjestelmän avulla. Siriuksen toimitusjohtaja Chris Fraser sanoi: "Hakemus on merkittävä osa hankkeen toteuttamiseen tarvittavista kokonaishyväksynnöistä, ja se on tärkeä askel eteenpäin Siriukselle".</w:t>
      </w:r>
    </w:p>
    <w:p>
      <w:r>
        <w:rPr>
          <w:b/>
        </w:rPr>
        <w:t xml:space="preserve">Yhteenveto</w:t>
      </w:r>
    </w:p>
    <w:p>
      <w:r>
        <w:t xml:space="preserve">Pohjois-Yorkshiressä sijaitsevan 1,7 miljardin punnan arvoisen kalikaivoksen avaaminen on edennyt askeleen eteenpäin, kun ensimmäiset rakennusluvat on hyväksytty.</w:t>
      </w:r>
    </w:p>
    <w:p>
      <w:r>
        <w:rPr>
          <w:b/>
          <w:u w:val="single"/>
        </w:rPr>
        <w:t xml:space="preserve">Asiakirjan numero 9890</w:t>
      </w:r>
    </w:p>
    <w:p>
      <w:r>
        <w:t xml:space="preserve">Greenfieldin takkihankitehtaan toista tulipaloa koskeva tutkinta</w:t>
      </w:r>
    </w:p>
    <w:p>
      <w:r>
        <w:t xml:space="preserve">Perjantain tulipalo tuhosi tonneittain muovia ja kuorma-auton Bagillt Roadilla sijaitsevalla työmaalla hieman kello 01:00 BST jälkeen. Palokunta ja poliisi tutkivat asiaa yhdessä sen jälkeen, kun 16 tonnia vaateripustimia ja läheinen 10 tonnin muovikuorma olivat tuhoutuneet. Kukaan ei loukkaantunut. Holywellin, Flintin ja Moldin palokunnat saivat palon sammutettua noin klo 04:40 BST. Yrityspuistossa sijaitseva Mainettin tehdas, joka kierrättää takkihenkareita, kärsi suuria vahinkoja tulipalossa toukokuussa. Myöhemmin tehdas muutti entiseen Hotpointin tehtaaseen Bodelwyddanissa Denbighshiressä.</w:t>
      </w:r>
    </w:p>
    <w:p>
      <w:r>
        <w:rPr>
          <w:b/>
        </w:rPr>
        <w:t xml:space="preserve">Yhteenveto</w:t>
      </w:r>
    </w:p>
    <w:p>
      <w:r>
        <w:t xml:space="preserve">Tutkimukset ovat käynnistyneet toisen tulipalon jälkeen, joka syttyi Flintshiren Greenfield Business Parkissa sijaitsevan Mainettin entisen tehtaan läheisyydessä, joka vaurioitui pahoin aiemmassa tulipalossa toukokuussa.</w:t>
      </w:r>
    </w:p>
    <w:p>
      <w:r>
        <w:rPr>
          <w:b/>
          <w:u w:val="single"/>
        </w:rPr>
        <w:t xml:space="preserve">Asiakirjan numero 9891</w:t>
      </w:r>
    </w:p>
    <w:p>
      <w:r>
        <w:t xml:space="preserve">Levävaroitus lähellä Freshwater Eastin rantaa, Pembrokeshire, Pembrokeshire</w:t>
      </w:r>
    </w:p>
    <w:p>
      <w:r>
        <w:t xml:space="preserve">Sinilevät tuottavat myrkkyjä, jotka voivat aiheuttaa ihottumaa, pahoinvointia, oksentelua, vatsakipuja, kuumetta ja päänsärkyä, jos niitä niellään. Pembrokeshiren neuvoston mukaan se voi myös tappaa eläimiä. Ihmisiä kehotetaan olemaan uimatta Freshwater Eastin purossa tai sen läheisyydessä, nielemättä siitä peräisin olevaa vettä, syömättä siitä pyydettyjä kaloja tai koskematta levään.</w:t>
      </w:r>
    </w:p>
    <w:p>
      <w:r>
        <w:rPr>
          <w:b/>
        </w:rPr>
        <w:t xml:space="preserve">Yhteenveto</w:t>
      </w:r>
    </w:p>
    <w:p>
      <w:r>
        <w:t xml:space="preserve">Pembrokeshireläisen rannan kävijöitä varoitetaan välttämään läheistä puroa levähavaintojen jälkeen.</w:t>
      </w:r>
    </w:p>
    <w:p>
      <w:r>
        <w:rPr>
          <w:b/>
          <w:u w:val="single"/>
        </w:rPr>
        <w:t xml:space="preserve">Asiakirjan numero 9892</w:t>
      </w:r>
    </w:p>
    <w:p>
      <w:r>
        <w:t xml:space="preserve">Vastasyntyneiden vuoteiden suuri kysyntä pakottaa vauvat siirtoon</w:t>
      </w:r>
    </w:p>
    <w:p>
      <w:r>
        <w:t xml:space="preserve">Betsi Cadwaladrin yliopiston terveyslautakunnan mukaan kolme vauvaa siirrettiin Bodelwyddanissa sijaitsevasta Ysbyty Glan Clwydistä Bangorissa sijaitsevaan Ysbyty Gwyneddiin. Synnytykset eivät ole kärsineet, ja Glan Clwydissa oli nyt taas käytettävissä vastasyntyneiden pinnasänkyjä. Trustin tiedottajan mukaan tällaisia tilanteita esiintyy aika ajoin. Siirrot tapahtuivat viime päivien aikana, Trustin mukaan. Trust tarkastelee parhaillaan Pohjois-Walesin sairaaloiden synnytyspalveluja.</w:t>
      </w:r>
    </w:p>
    <w:p>
      <w:r>
        <w:rPr>
          <w:b/>
        </w:rPr>
        <w:t xml:space="preserve">Yhteenveto</w:t>
      </w:r>
    </w:p>
    <w:p>
      <w:r>
        <w:t xml:space="preserve">Denbighshireläisessä sairaalassa vastasyntyneiden hoitoa tarvitsevia vauvoja on jouduttu siirtämään Gwyneddiin poikkeuksellisen suuren kysynnän vuoksi.</w:t>
      </w:r>
    </w:p>
    <w:p>
      <w:r>
        <w:rPr>
          <w:b/>
          <w:u w:val="single"/>
        </w:rPr>
        <w:t xml:space="preserve">Asiakirjan numero 9893</w:t>
      </w:r>
    </w:p>
    <w:p>
      <w:r>
        <w:t xml:space="preserve">Teini-ikäiset pojat oikeudenkäynnissä Ipswichin takeaway-kuolemasta</w:t>
      </w:r>
    </w:p>
    <w:p>
      <w:r>
        <w:t xml:space="preserve">Ipswichistä kotoisin olevia 16- ja 17-vuotiaita syytettyjä syytetään Richard Dayn laittomasta tappamisesta helmikuussa. Syyttäjät väittävät, että he tekivät sen yhdessä kolmannen 16-vuotiaan pojan kanssa, joka ei ole syytteessä. Kahta syytettyä, jotka kiistävät syytteet, syytetään myös väkivaltaisesta järjestyshäiriöstä. Syyttäjän on määrä avata juttunsa valamiehistölle Ipswich Crown Courtissa torstaina. Day löydettiin makaamasta maasta Kebapizza-noutopöydän ulkopuolelta St Matthew's Streetillä Ipswichissä 23. helmikuuta kello 00.15 GMT. Hänet vietiin sairaalaan, jossa hän kuoli seuraavana päivänä. Aiheeseen liittyvät Internet-linkit HM Courts Service</w:t>
      </w:r>
    </w:p>
    <w:p>
      <w:r>
        <w:rPr>
          <w:b/>
        </w:rPr>
        <w:t xml:space="preserve">Yhteenveto</w:t>
      </w:r>
    </w:p>
    <w:p>
      <w:r>
        <w:t xml:space="preserve">Kaksi teini-ikäistä poikaa on joutunut oikeuteen syytettynä sellaisen miehen taposta, jonka väitettiin joutuneen pahoinpidellyksi noutopöydän ulkopuolella.</w:t>
      </w:r>
    </w:p>
    <w:p>
      <w:r>
        <w:rPr>
          <w:b/>
          <w:u w:val="single"/>
        </w:rPr>
        <w:t xml:space="preserve">Asiakirjan numero 9894</w:t>
      </w:r>
    </w:p>
    <w:p>
      <w:r>
        <w:t xml:space="preserve">Bashir Abdullahin kuolema: Jamal Sheik-Mohammed syytettynä murhasta</w:t>
      </w:r>
    </w:p>
    <w:p>
      <w:r>
        <w:t xml:space="preserve">Bashir Abdullah, 32, löydettiin kuolleena Lansdowne Courtista, Eastonista, noin kello 17.15 GMT torstaina. Ruumiinavaus osoitti, että Abdullah kuoli puukotuksen seurauksena, kertoi Avon ja Somersetin poliisi. Jamal Sheik-Mohammed, 51, Lansdowne Courtista, saapui aiemmin Bristol Crown Courtiin syytettynä murhasta. Hänen on määrä saapua uudelleen oikeuteen 1. maaliskuuta.</w:t>
      </w:r>
    </w:p>
    <w:p>
      <w:r>
        <w:rPr>
          <w:b/>
        </w:rPr>
        <w:t xml:space="preserve">Yhteenveto</w:t>
      </w:r>
    </w:p>
    <w:p>
      <w:r>
        <w:t xml:space="preserve">51-vuotias mies on saapunut oikeuteen syytettynä miehen murhasta, jonka ruumis löydettiin bristolilaisesta asunnosta.</w:t>
      </w:r>
    </w:p>
    <w:p>
      <w:r>
        <w:rPr>
          <w:b/>
          <w:u w:val="single"/>
        </w:rPr>
        <w:t xml:space="preserve">Asiakirjan numero 9895</w:t>
      </w:r>
    </w:p>
    <w:p>
      <w:r>
        <w:t xml:space="preserve">Guernseyn hyväntekeväisyysjärjestö työskentelee Barnardon kanssa</w:t>
      </w:r>
    </w:p>
    <w:p>
      <w:r>
        <w:t xml:space="preserve">Vuonna 2010 perustettu Young People Guernsey pyrkii tukemaan 11-16-vuotiaita nuoria St Peter Portissa sijaitsevassa laitoksessa. Jane St Pier, hyväntekeväisyysjärjestön puheenjohtaja, sanoi, että saaren nuoret voivat käyttää uutta keskusta haluamallaan tavalla. Hänen mukaansa tarjolla on tietoa, neuvontaa ja ohjausta.</w:t>
      </w:r>
    </w:p>
    <w:p>
      <w:r>
        <w:rPr>
          <w:b/>
        </w:rPr>
        <w:t xml:space="preserve">Yhteenveto</w:t>
      </w:r>
    </w:p>
    <w:p>
      <w:r>
        <w:t xml:space="preserve">Guernseyn hyväntekeväisyysjärjestö on tehnyt sopimuksen Barnardo'sin - Yhdistyneen kuningaskunnan suurimman lasten hyväntekeväisyysjärjestön - kanssa keskuksen avaamisesta saarelle.</w:t>
      </w:r>
    </w:p>
    <w:p>
      <w:r>
        <w:rPr>
          <w:b/>
          <w:u w:val="single"/>
        </w:rPr>
        <w:t xml:space="preserve">Asiakirjan numero 9896</w:t>
      </w:r>
    </w:p>
    <w:p>
      <w:r>
        <w:t xml:space="preserve">Arrowe Park Hospital: Wirralin sähkökatkos pysäyttää toiminnan</w:t>
      </w:r>
    </w:p>
    <w:p>
      <w:r>
        <w:t xml:space="preserve">Arrowe Park Hospital Wirralissa oli käyttänyt hätägeneraattoria. Se on pyytänyt ihmisiä olemaan menemättä ensiapuun, ellei yleislääkäri ole lähettänyt heitä sinne. Sairaalan klo 18.20 GMT antaman lausunnon mukaan sairaala toimii normaalisti, koska ongelma on korjattu. "Haluamme kiittää yleisöä kärsivällisyydestä ja ymmärryksestä", sanoi sairaalan tiedottaja.</w:t>
      </w:r>
    </w:p>
    <w:p>
      <w:r>
        <w:rPr>
          <w:b/>
        </w:rPr>
        <w:t xml:space="preserve">Yhteenveto</w:t>
      </w:r>
    </w:p>
    <w:p>
      <w:r>
        <w:t xml:space="preserve">Eräässä Merseysiden sairaalassa julistettiin suuronnettomuus sen jälkeen, kun sähkökatkos johti operaatioiden peruuntumiseen.</w:t>
      </w:r>
    </w:p>
    <w:p>
      <w:r>
        <w:rPr>
          <w:b/>
          <w:u w:val="single"/>
        </w:rPr>
        <w:t xml:space="preserve">Asiakirjan numero 9897</w:t>
      </w:r>
    </w:p>
    <w:p>
      <w:r>
        <w:t xml:space="preserve">Coventry Broadgate evakuoitu, kun laukauksia ammuttiin ikkunasta</w:t>
      </w:r>
    </w:p>
    <w:p>
      <w:r>
        <w:t xml:space="preserve">Aseistettu poliisi on kutsuttu paikalle Broadgatessa, ja talteen otetut hylsyt viittaavat siihen, että mies käytti paukkupistoolia, West Midlandsin poliisi kertoi. Aukio kaupungin keskustassa on pääkatu, ja poliisit ohjaavat yleisöä uudelleen. Vammoista ei ole raportoitu, poliisin tiedottaja lisäsi. Seuraa BBC West Midlandsia Facebookissa, Twitterissä ja tilaa paikalliset uutispäivitykset suoraan puhelimeesi. Aiheeseen liittyvät Internet-linkit West Midlandsin poliisi</w:t>
      </w:r>
    </w:p>
    <w:p>
      <w:r>
        <w:rPr>
          <w:b/>
        </w:rPr>
        <w:t xml:space="preserve">Yhteenveto</w:t>
      </w:r>
    </w:p>
    <w:p>
      <w:r>
        <w:t xml:space="preserve">Osa Coventryn keskustaa on eristetty sen jälkeen, kun on raportoitu miehen ampuneen aseella ikkunasta.</w:t>
      </w:r>
    </w:p>
    <w:p>
      <w:r>
        <w:rPr>
          <w:b/>
          <w:u w:val="single"/>
        </w:rPr>
        <w:t xml:space="preserve">Asiakirjan numero 9898</w:t>
      </w:r>
    </w:p>
    <w:p>
      <w:r>
        <w:t xml:space="preserve">Pyöräilijäpoika, 12, kuoli Readingin onnettomuudessa</w:t>
      </w:r>
    </w:p>
    <w:p>
      <w:r>
        <w:t xml:space="preserve">Poika ja hänen isänsä ajoivat B471-tietä pitkin Whitchurch Hillillä, kun hän törmäsi valkoiseen pakettiautoon hieman ennen kello 13:00 GMT lauantaina. Poika vietiin sairaalaan vakavien vammojen vuoksi, mutta hän kuoli maanantaina. Thames Valleyn poliisin mukaan Volkswagen-pakettiauton kuljettaja jäi onnettomuuspaikalle onnettomuuden jälkeen. Pidätyksiä ei ole tehty.</w:t>
      </w:r>
    </w:p>
    <w:p>
      <w:r>
        <w:rPr>
          <w:b/>
        </w:rPr>
        <w:t xml:space="preserve">Yhteenveto</w:t>
      </w:r>
    </w:p>
    <w:p>
      <w:r>
        <w:t xml:space="preserve">12-vuotias pyöräilijä on kuollut sairaalassa törmättyään pakettiautoon Readingissä.</w:t>
      </w:r>
    </w:p>
    <w:p>
      <w:r>
        <w:rPr>
          <w:b/>
          <w:u w:val="single"/>
        </w:rPr>
        <w:t xml:space="preserve">Asiakirjan numero 9899</w:t>
      </w:r>
    </w:p>
    <w:p>
      <w:r>
        <w:t xml:space="preserve">Stornowayssa on ruuhkaa, kun sadat jonottavat mikrosirutettavaksi koiria varten</w:t>
      </w:r>
    </w:p>
    <w:p>
      <w:r>
        <w:t xml:space="preserve">Kaikkien koirien pakollinen mikrosirutus astuu voimaan keskiviikkona, jotta kadonneiden ja hylättyjen eläinten määrä vähenisi. Lemmikkieläinten omistajat, jotka eivät ole siruttaneet koiraansa, joutuvat maksamaan jopa 500 punnan sakon. Stornowayhin muodostui pitkä jono, kun ihmisiä saapui muualta saarilta, myös Harrisista. Yksi syy siihen, että kaupunkiin kerääntyi niin paljon ihmisiä, oli se, että lennot, jotka olisivat vieneet Dog Trustin vapaaehtoisia muualle saarille, peruttiin. Trust tarjosi ilmaisen palvelun. Uusi laki on tarkoitus ottaa käyttöön Englannissa ja Walesissa samaan aikaan.</w:t>
      </w:r>
    </w:p>
    <w:p>
      <w:r>
        <w:rPr>
          <w:b/>
        </w:rPr>
        <w:t xml:space="preserve">Yhteenveto</w:t>
      </w:r>
    </w:p>
    <w:p>
      <w:r>
        <w:t xml:space="preserve">Sadat koiranomistajat eri puolilta läntisiä saaria ovat jonottaneet Stornowayssa Lewisin saarella saadakseen lemmikkinsä ilmaiseksi mikrosirun.</w:t>
      </w:r>
    </w:p>
    <w:p>
      <w:r>
        <w:rPr>
          <w:b/>
          <w:u w:val="single"/>
        </w:rPr>
        <w:t xml:space="preserve">Asiakirjan numero 9900</w:t>
      </w:r>
    </w:p>
    <w:p>
      <w:r>
        <w:t xml:space="preserve">Swindonin Great Western Hospital -sairaalan potilaan Ebola-testi negatiivinen</w:t>
      </w:r>
    </w:p>
    <w:p>
      <w:r>
        <w:t xml:space="preserve">Gloucestershiren South Cerneystä kotoisin oleva potilas kuljetettiin Swindonin Great Western Hospitaliin lauantaina palattuaan Yhdistyneeseen kuningaskuntaan Länsi-Afrikasta. Potilas pidettiin eristyksissä näytteiden ottamisen ajan. Great Western Hospitals NHS Foundation Trustin tiedottaja vahvisti, että potilaan testi oli negatiivinen Ebolan suhteen.</w:t>
      </w:r>
    </w:p>
    <w:p>
      <w:r>
        <w:rPr>
          <w:b/>
        </w:rPr>
        <w:t xml:space="preserve">Yhteenveto</w:t>
      </w:r>
    </w:p>
    <w:p>
      <w:r>
        <w:t xml:space="preserve">Wiltshiren Ebola-epäillyn potilaan testit ovat olleet negatiivisia, kuten on vahvistettu.</w:t>
      </w:r>
    </w:p>
    <w:p>
      <w:r>
        <w:rPr>
          <w:b/>
          <w:u w:val="single"/>
        </w:rPr>
        <w:t xml:space="preserve">Asiakirjan numero 9901</w:t>
      </w:r>
    </w:p>
    <w:p>
      <w:r>
        <w:t xml:space="preserve">Sininen muistolaatta kunnioittaa Dad's Army -tähti John Le Mesurieria.</w:t>
      </w:r>
    </w:p>
    <w:p>
      <w:r>
        <w:t xml:space="preserve">Näyttelijä, joka esitti ylikonstaapeli Arthur Wilsonia BBC:n klassikkokomediassa, asui London Roadilla sijaitsevassa kiinteistössä kuolemaansa saakka vuonna 1983. Hänen leskensä Joan Le Mesurier paljasti muistolaatan yhdessä Ramsgate Societyn jäsenten kanssa. Toisen maailmansodan aikaisesta kotikaartista kertovaa sarjaa esitettiin vuosina 1968-1977, mutta se on edelleen suosittu. Rouva Le Mesurier sanoi: "Hän oli hyvin vaatimaton, mutta hän olisi ollut innoissaan", sanoi Mesur Mesurier.</w:t>
      </w:r>
    </w:p>
    <w:p>
      <w:r>
        <w:rPr>
          <w:b/>
        </w:rPr>
        <w:t xml:space="preserve">Yhteenveto</w:t>
      </w:r>
    </w:p>
    <w:p>
      <w:r>
        <w:t xml:space="preserve">Dad's Army -elokuvan näyttelijän John Le Mesurierin muistoksi on paljastettu sininen muistolaatta hänen entisessä Ramsgaten kodissaan.</w:t>
      </w:r>
    </w:p>
    <w:p>
      <w:r>
        <w:rPr>
          <w:b/>
          <w:u w:val="single"/>
        </w:rPr>
        <w:t xml:space="preserve">Asiakirjan numero 9902</w:t>
      </w:r>
    </w:p>
    <w:p>
      <w:r>
        <w:t xml:space="preserve">Angleseyn lapsen sieppaustapaus: Kuusi syytettyä oikeudessa</w:t>
      </w:r>
    </w:p>
    <w:p>
      <w:r>
        <w:t xml:space="preserve">Kaikkia kuutta syytetään alle 10-vuotiaan lapsen sieppauksesta Angleseyn Gaerwenissä, ja yhtä heistä syytetään myös veitsen hallussapidosta. Llandudno Magistrates' Court kuuli, että lapsi löydettiin vahingoittumattomana ajoneuvosta Watford Gapin palvelupisteestä Northamptonshiresta keskiviikkona. Käräjätuomari Gwyn Jones vangitsi kaikki vangit, ja heidät on määrä saapua Caernarfon Crown Courtiin 7. joulukuuta.</w:t>
      </w:r>
    </w:p>
    <w:p>
      <w:r>
        <w:rPr>
          <w:b/>
        </w:rPr>
        <w:t xml:space="preserve">Yhteenveto</w:t>
      </w:r>
    </w:p>
    <w:p>
      <w:r>
        <w:t xml:space="preserve">Kolme miestä ja kolme naista on saapunut oikeuteen syytettynä lapsen sieppauksesta.</w:t>
      </w:r>
    </w:p>
    <w:p>
      <w:r>
        <w:rPr>
          <w:b/>
          <w:u w:val="single"/>
        </w:rPr>
        <w:t xml:space="preserve">Asiakirjan numero 9903</w:t>
      </w:r>
    </w:p>
    <w:p>
      <w:r>
        <w:t xml:space="preserve">George Street suljetaan Edinburghin festivaali Fringen ajaksi</w:t>
      </w:r>
    </w:p>
    <w:p>
      <w:r>
        <w:t xml:space="preserve">Kauppiaat ilmoittivat, että viime kesänä, kun tie oli suljettu festivaalin vuoksi, liikevaihto laski jopa 50 prosenttia. Edinburghin kaupunginvaltuutetut ovat hyväksyneet ostoskadulle ulkotilojen ja baarin, johon mahtuu 800 ihmistä tämän vuoden festivaalin ajaksi. Vuoden 2013 Edinburghin festivaali Fringe kestää 2.-26. elokuuta.</w:t>
      </w:r>
    </w:p>
    <w:p>
      <w:r>
        <w:rPr>
          <w:b/>
        </w:rPr>
        <w:t xml:space="preserve">Yhteenveto</w:t>
      </w:r>
    </w:p>
    <w:p>
      <w:r>
        <w:t xml:space="preserve">Osa Edinburghin George Streetistä suljetaan jälleen elokuussa järjestettävän Festival Fringe -festivaalin ajaksi joidenkin kauppiaiden huolenaiheista huolimatta.</w:t>
      </w:r>
    </w:p>
    <w:p>
      <w:r>
        <w:rPr>
          <w:b/>
          <w:u w:val="single"/>
        </w:rPr>
        <w:t xml:space="preserve">Asiakirjan numero 9904</w:t>
      </w:r>
    </w:p>
    <w:p>
      <w:r>
        <w:t xml:space="preserve">Pullonokkadelfiinejä ja paistattelevia haita Manxin vesillä</w:t>
      </w:r>
    </w:p>
    <w:p>
      <w:r>
        <w:t xml:space="preserve">Suuri parvi havaittiin Fleshwick Bayn lähistöllä yhdessä kahden aikuisen ruskohain kanssa kello 17.00 BST. Tom Felce ryhmästä sanoi: "On uskomatonta nähdä, ja vielä hienompaa on se, että ne uivat valkohaiden kanssa." Peelissä on tehty myös kolme erillistä ruskohaihavaintoa. Felce lisäsi: "On harvinaista nähdä näin suuri pullonokkadelfiinilauma, varsinkin kesällä." Kaikista havainnoista tai hyvistä valokuvista tulisi ilmoittaa ryhmälle, sillä sen tavoitteena on antaa yksityiskohtainen kuva delfiinien, valaiden ja pyöriäisten määrästä Manxin vesillä.</w:t>
      </w:r>
    </w:p>
    <w:p>
      <w:r>
        <w:rPr>
          <w:b/>
        </w:rPr>
        <w:t xml:space="preserve">Yhteenveto</w:t>
      </w:r>
    </w:p>
    <w:p>
      <w:r>
        <w:t xml:space="preserve">Mansaaren lounaisrannikolla on Manx Whale and Dolphin Watch -järjestön mukaan havaittu noin 30 pullonokkadelfiinin lauma.</w:t>
      </w:r>
    </w:p>
    <w:p>
      <w:r>
        <w:rPr>
          <w:b/>
          <w:u w:val="single"/>
        </w:rPr>
        <w:t xml:space="preserve">Asiakirjan numero 9905</w:t>
      </w:r>
    </w:p>
    <w:p>
      <w:r>
        <w:t xml:space="preserve">Piilotetut sankarittaret: Betty Campbell voisi voittaa patsasäänestyksen?</w:t>
      </w:r>
    </w:p>
    <w:p>
      <w:r>
        <w:t xml:space="preserve">Carolyn HittToimittaja Betty Campbellille sanottiin, ettei työväenluokan musta tyttö voisi koskaan menestyä, mutta hän osoitti epäilijöidensä olevan väärässä mitä inspiroivimmalla tavalla. Hänestä tuli Walesin ensimmäinen musta rehtori. Koko elämänsä ajan hän puolusti maansa monikulttuurista perintöä. Ei ihme, että Nelson Mandela etsi hänet ainoalla Walesin-vierailullaan. Betty syntyi Butetownissa vuonna 1934 ja kasvoi Tiger Bayn köyhyydessä. Hänen äitinsä kamppaili toimeentulosta isän kuoltua toisessa maailmansodassa. Betty rakasti lukemista - erityisesti Enid Blytonin tarinoita tyttöjen sisäoppilaitoksista. Stipendin voittaminen Cardiffin Lady Margaret High School for Girls -kouluun toi hänen unelmansa idyllisestä akateemisesta ympäristöstä ulottuville. Siellä hän opiskeli enimmäkseen valkoisten, keskiluokkaisten tyttöjen kanssa, mutta kun hän ilmaisi samoja tavoitteita kuin luokkatoverinsa, hänet murskattiin. Betty, joka oli aina luokan kärkisijoilla, kertoi rehtorilleen, että hänkin haluaisi opettaa, mutta vastaus oli seuraava: "Voi kultaseni, ongelmat olisivat ylitsepääsemättömiä". Nuo sanat musersivat hänet. "Menin takaisin työpöytäni ääreen ja itkin", Campbell muisteli kerran. "Se oli ensimmäinen kerta, kun itkin koulussa. Mutta se teki minusta entistä päättäväisemmän; minusta tulisi opettaja, keinolla millä hyvänsä." Hän voitti vastoinkäymiset ja rasismin pyrkiessään tavoitteeseensa. Vuonna 1960 hän oli yksi kuudesta naisopiskelijasta Cardiffin opettajankoulutuslaitoksessa, johon otettiin ensimmäistä kertaa naisia. Hänellä oli nuori perhe, ja hän valmistui opettajaksi. Kun Butetownissa vapautui opettajan työpaikka, Betty tunsi, että se oli tehty hänelle - mutta jotkut vanhemmat suhtautuivat häneen vihamielisesti. "He eivät olleet ennen nähneet mustaa opettajaa", hän sanoi. "Aivan kuin työn voisi tehdä, mutta jos on musta, ei ole yhtä hyvä." Jälleen kerran hän uhmasi vastustajiaan ja hänestä tuli Walesin ensimmäinen musta rehtori. Hän oli tehnyt historiaa. Nyt hän halusi oppilaidensa tuntevan historiansa. Betty sai inspiraationsa matkasta Amerikkaan, jossa hän oli tutustunut entisen orjan ja luopioaktivistin Harriet Tubmanin ja muiden kansalaisoikeusaktivistien tarinaan, ja hän sisällytti mustan kulttuurin Cardiffin opetussuunnitelmaan. Myöhemmin hän piti puheen Walesin parlamentin kokouksessa ja selitti: "Olin vakaasti päättänyt, että minusta tulisi yksi näistä ihmisistä ja että aioin edistää mustien henkeä, mustaa kulttuuria niin paljon kuin mahdollista." Hänen oppilaansa oppivat värillisten ihmisten myönteisestä panoksesta brittiläiseen yhteiskuntaan. Hän auttoi myös luomaan mustan historian kuukauden. Kuten hän kerran selitti: "Tarkastelin mustien historiaa, Karibiaa, Afrikkaa, orjuutta ja sen vaikutuksia. Jotkut sanoivat: 'Sinun ei pitäisi opettaa sitä'. Miksi ei? Niin tapahtui. Lapset pitäisi saada tietoisiksi." Bettyn maine levisi Walesin ulkopuolelle, kun hänen koulustaan tuli monikulttuurisen opetuksen malliesimerkki. Hänen vaikutusvaltansa julkisessa elämässä kasvoi, kun hänestä tuli sisäministeriön rotukysymyksiä käsittelevän neuvoa-antavan komitean ja rotujen tasa-arvokomission jäsen. Hän oli myös intohimoinen Butetownin asukkaiden puolestapuhuja kaupunginvaltuutettuna, kun yhteisö joutui kohtaamaan merkittäviä muutoksia Cardiff Bayn kehittämisen myötä. Kuolemaansa saakka lokakuussa 2017 Betty oli sitoutunut Butetownin perintöön ja sen monikulttuurisuuden merkitykseen. "Olimme omalla ainutlaatuisella tavallamme perustamassa aluetta, jossa uskonnolla ja ihonvärillä ei ollut väliä - me kaikki kunnioitimme toisiamme ihmisinä", hän sanoi kerran. Kukaan ei taistellut kovemmin Walesin monimuotoisuuden puolesta kuin Betty Campbell.</w:t>
      </w:r>
    </w:p>
    <w:p>
      <w:r>
        <w:rPr>
          <w:b/>
        </w:rPr>
        <w:t xml:space="preserve">Yhteenveto</w:t>
      </w:r>
    </w:p>
    <w:p>
      <w:r>
        <w:t xml:space="preserve">Cardiffin ensimmäinen historiaan unohdetun naisen patsas päätetään yleisöäänestyksellä. Viisi naista on valittu ehdolle taideteokseksi, joka sijoitetaan BBC Walesin uuden pääkonttorin ulkopuolelle Central Squarelle. Naiset, joista yksikään ei ole enää elossa, ovat Cranogwen, Lady Rhondda, Elizabeth Andrews, Elaine Morgan ja Betty Campbell. BBC Wales esittelee kunkin naisen elämän, ja yleisö voi äänestää verkossa keskiviikkoon klo 21.30 GMT asti. Tässä tarkastelemme Betty Campbellin elämää.</w:t>
      </w:r>
    </w:p>
    <w:p>
      <w:r>
        <w:rPr>
          <w:b/>
          <w:u w:val="single"/>
        </w:rPr>
        <w:t xml:space="preserve">Asiakirjan numero 9906</w:t>
      </w:r>
    </w:p>
    <w:p>
      <w:r>
        <w:t xml:space="preserve">Yhden otoksen muotokuvia luovista ihmisistä Hastingsissa</w:t>
      </w:r>
    </w:p>
    <w:p>
      <w:r>
        <w:t xml:space="preserve">Valokuvaaja Tim Willcocks teki juuri niin, kun hän teki sarjan muotokuvia luovista ihmisistä Hastingsissa ja St Leonardsissa Kaakkois-Englannin rannikolla. Taiteilijat, muotoilijat, muusikot ja toimittajat poseerasivat valokuvaajalle, kun hän lähti ottamaan heistä vain yhden kuvan keskikokoisella filmikamerallaan. Hän löysi kohteensa sosiaalisessa mediassa julkaisemiensa vetoomusten avulla, ja yli 150 ihmistä otti häneen yhteyttä. "Päätös kuvata sallimalla [vain] yksi otos oli harkittu", Willcocks sanoo. "Minulla ei ole mitään digitaalista valokuvausta vastaan, kuvaan itsekin digitaalisesti, kun tarve vaatii, mutta sillä on taipumus saada valokuvaaja ottamaan monta kuvaa samasta kohteesta, ja silloin työstä tulee editointityötä." "Minulle valokuvauksen todellinen käsityötaito on prosessin etupäässä, ei takapuolella... Se on henkilökohtainen näkemys, mutta se tuntuu varmasti vastaavan kuvaamiani luovan työn tekijöitä ja ihmisiä, jotka katsovat kuvia." "Kyse on siitä, että käytetään aikaa henkilön tuntemiseen, että muodostetaan käsitys siitä, kuka hän on, miksi hän tekee sitä, mitä hän tekee, ja mistä hän välittää." Willcocks asuu alueella perheensä kanssa ja rakastaa alueen kulttuurista rikkautta ja tuntee läheistä yhteyttä luovaan yhteisöön. Kuvat ovat Tim Willcocksin tekijänoikeuksia.</w:t>
      </w:r>
    </w:p>
    <w:p>
      <w:r>
        <w:rPr>
          <w:b/>
        </w:rPr>
        <w:t xml:space="preserve">Yhteenveto</w:t>
      </w:r>
    </w:p>
    <w:p>
      <w:r>
        <w:t xml:space="preserve">Aikakaudella, jolloin amatöörivalokuvaajat voivat ottaa kuvan, poistaa sen ja yrittää uudestaan, kunnes he saavat jotain, johon ovat tyytyväisiä, mitä tapahtuu, jos rajoitut vain yhteen tilaisuuteen? Voisitko vangita sen?</w:t>
      </w:r>
    </w:p>
    <w:p>
      <w:r>
        <w:rPr>
          <w:b/>
          <w:u w:val="single"/>
        </w:rPr>
        <w:t xml:space="preserve">Asiakirjan numero 9907</w:t>
      </w:r>
    </w:p>
    <w:p>
      <w:r>
        <w:t xml:space="preserve">Anglesey kuukausittainen roskien keräys idea neuvoston toimesta</w:t>
      </w:r>
    </w:p>
    <w:p>
      <w:r>
        <w:t xml:space="preserve">Paikallisviranomaiset harkitsevat myös miljoonan punnan leikkaamista koulujen budjetista, pysäköintimaksujen korottamista ja vanhainkotien ulkoistamista. Tämän lisäksi veronmaksajat voivat joutua maksamaan 4,5 prosentin korotuksen laskuihinsa. Kuuleminen alkaa ensi viikolla. Viranomaisen mukaan se harkitsee mustien roskien keräystä kolmen tai neljän viikon välein säästääkseen rahaa. Jos ajatus hyväksytään, saari seuraisi naapurimaakuntaa Gwyneddiä, joka siirtyi viime vuonna kolmen viikon välein tapahtuvaan roskien keräykseen.</w:t>
      </w:r>
    </w:p>
    <w:p>
      <w:r>
        <w:rPr>
          <w:b/>
        </w:rPr>
        <w:t xml:space="preserve">Yhteenveto</w:t>
      </w:r>
    </w:p>
    <w:p>
      <w:r>
        <w:t xml:space="preserve">Roskat voitaisiin kerätä kerran kuukaudessa, ja yhteisöjä voitaisiin pyytää hoitamaan kirjastoja, kun Angleseyn neuvosto yrittää kuroa umpeen 5,5 miljoonan punnan rahoitusvajetta.</w:t>
      </w:r>
    </w:p>
    <w:p>
      <w:r>
        <w:rPr>
          <w:b/>
          <w:u w:val="single"/>
        </w:rPr>
        <w:t xml:space="preserve">Asiakirjan numero 9908</w:t>
      </w:r>
    </w:p>
    <w:p>
      <w:r>
        <w:t xml:space="preserve">Jerseyn talvibussipalveluja voidaan jatkaa</w:t>
      </w:r>
    </w:p>
    <w:p>
      <w:r>
        <w:t xml:space="preserve">Kesäaikataulun on määrä päättyä 30. syyskuuta, ja se korvataan pienemmällä syys- ja talviaikataululla. Liikenne- ja teknisten palveluiden ministeri Kevin Lewis sanoi tukevansa siirtoa, jolla autetaan talvikuukausina syrjäytyneitä. Hänen mukaansa on tärkeää, että palveluja kehitetään matkustajien tarpeiden mukaan. Varapuheenjohtaja Lewis kannusti saarelaisia antamaan yhtiölle palautetta ehdotuksista. Liberty Bus ottaa kommentteja vastaan 30. elokuuta asti.</w:t>
      </w:r>
    </w:p>
    <w:p>
      <w:r>
        <w:rPr>
          <w:b/>
        </w:rPr>
        <w:t xml:space="preserve">Yhteenveto</w:t>
      </w:r>
    </w:p>
    <w:p>
      <w:r>
        <w:t xml:space="preserve">Jerseyn liikennöitsijä Liberty Busin ehdotusten mukaan bussiliikennettä voitaisiin lisätä sunnuntaisin talvella.</w:t>
      </w:r>
    </w:p>
    <w:p>
      <w:r>
        <w:rPr>
          <w:b/>
          <w:u w:val="single"/>
        </w:rPr>
        <w:t xml:space="preserve">Asiakirjan numero 9909</w:t>
      </w:r>
    </w:p>
    <w:p>
      <w:r>
        <w:t xml:space="preserve">Extreme-urheilijat pukeutuvat Sir Jimmy Savileksi temppuja varten</w:t>
      </w:r>
    </w:p>
    <w:p>
      <w:r>
        <w:t xml:space="preserve">Fort Williamin yhteisön Outdoor Capital of UK -yhtiön videolla viisikko nähdään tekemässä temppuja pyörällä, kanootilla, suksilla ja jääkiipeilyllä. Mukana ovat myös Edinburghissa asuva Danny MacAskill ja vuorikiipeilijä Mike Pescod. Ylämailla säännöllisesti vieraileva Sir Jimmy esittelee jokaisen klipin. YouTube-sivustolle ladatussa elokuvassa esiintyvät myös pyöräilijä ja maastojuoksija David "Spook" Munro, hiihtäjä Joe Barnes ja meloja Callum Anderson.</w:t>
      </w:r>
    </w:p>
    <w:p>
      <w:r>
        <w:rPr>
          <w:b/>
        </w:rPr>
        <w:t xml:space="preserve">Yhteenveto</w:t>
      </w:r>
    </w:p>
    <w:p>
      <w:r>
        <w:t xml:space="preserve">Jotkut Skotlannin johtavista extreme-urheilijoista ovat esiintyneet veteraanijuontaja Sir Jimmy Savileksi mainostaakseen Highlandsin kaupunkia.</w:t>
      </w:r>
    </w:p>
    <w:p>
      <w:r>
        <w:rPr>
          <w:b/>
          <w:u w:val="single"/>
        </w:rPr>
        <w:t xml:space="preserve">Asiakirjan numero 9910</w:t>
      </w:r>
    </w:p>
    <w:p>
      <w:r>
        <w:t xml:space="preserve">Lumi sulkee Guernseyn lentokentän kokonaan</w:t>
      </w:r>
    </w:p>
    <w:p>
      <w:r>
        <w:t xml:space="preserve">Lentoaseman johtaja Colin Le Ray sanoi, että lentoasemaa ei avata torstaina, mutta lumenpuhdistusta jatketaan loppupäivän ajan. Hän sanoi, että lentokenttä aukeaisi klo 06.30 GMT, "mikäli lunta ei kerry lisää yön aikana". Lumisateiden vuoksi kaikki Guernseyn koulut ja Alderneyn St Anne's School suljettiin.</w:t>
      </w:r>
    </w:p>
    <w:p>
      <w:r>
        <w:rPr>
          <w:b/>
        </w:rPr>
        <w:t xml:space="preserve">Yhteenveto</w:t>
      </w:r>
    </w:p>
    <w:p>
      <w:r>
        <w:t xml:space="preserve">Lumi on sulkenut Guernseyn lentokentän ja kaikki Guernseyn ja Alderneyn koulut koko päiväksi.</w:t>
      </w:r>
    </w:p>
    <w:p>
      <w:r>
        <w:rPr>
          <w:b/>
          <w:u w:val="single"/>
        </w:rPr>
        <w:t xml:space="preserve">Asiakirjan numero 9911</w:t>
      </w:r>
    </w:p>
    <w:p>
      <w:r>
        <w:t xml:space="preserve">Wigtownin kadonneen miehen etsintäkuulutukset</w:t>
      </w:r>
    </w:p>
    <w:p>
      <w:r>
        <w:t xml:space="preserve">Wigtownista kotoisin oleva Gavin Tait, 74, nähtiin viimeksi kotikaupungissaan 18. maaliskuuta. Poliisin mukaan hän oli innokas kävelijä ja saattoi voida huonosti ja hakeutua suojaan. Tait on kuvattu noin 180-senttiseksi, hänellä on lyhyet harmaat hiukset ja parta. Taitista on julkaistu myös valvontakameran kuva, ja kaikkia, joilla on tietoa hänen olinpaikastaan, on pyydetty ottamaan yhteyttä poliisiin.</w:t>
      </w:r>
    </w:p>
    <w:p>
      <w:r>
        <w:rPr>
          <w:b/>
        </w:rPr>
        <w:t xml:space="preserve">Yhteenveto</w:t>
      </w:r>
    </w:p>
    <w:p>
      <w:r>
        <w:t xml:space="preserve">Poliisi on kehottanut yleisöä tarkistamaan vajansa ja ulkorakennuksensa kadonneen miehen etsinnöissä, sillä hänet on viimeksi nähty yli kolme viikkoa sitten.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docId:01A3E682076FD6BFFCB379F48E387110</keywords>
  <dc:description>generated by python-docx</dc:description>
  <lastModifiedBy/>
  <revision>1</revision>
  <dcterms:created xsi:type="dcterms:W3CDTF">2013-12-23T23:15:00.0000000Z</dcterms:created>
  <dcterms:modified xsi:type="dcterms:W3CDTF">2013-12-23T23:15:00.0000000Z</dcterms:modified>
  <category/>
</coreProperties>
</file>