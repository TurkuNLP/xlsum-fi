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41186</w:t>
      </w:r>
    </w:p>
    <w:p>
      <w:r>
        <w:t xml:space="preserve">Peterborough'n jätteenkäsittelyn ottaa haltuunsa yritys</w:t>
      </w:r>
    </w:p>
    <w:p>
      <w:r>
        <w:t xml:space="preserve">Peterboroughin kaupunginvaltuusto on ilmoittanut, että eräät valtuuston palvelut hoitaa jatkossa kunnossapitoyritys Enterprise Managed Services (EMS). Monimiljoonainen 23-vuotinen sopimus sisältää kotitalousjätteen hävittämisen ja kierrätyksen. Siihen kuuluu myös kiinteistöjen suunnittelu ja kunnossapito sekä piha-alueiden kunnossapito. Osaamisen valjastaminen Kaikki 600 kaupungin palveluksessa työskentelevää työntekijää siirtyvät EMS:n palvelukseen. Sopimuksen on määrä alkaa maaliskuussa. Valtuuston mukaan strategisen kumppanuuden tavoitteena on parantaa näitä palveluja ja tarjota samalla paras mahdollinen hyöty veronmaksajille. Konservatiivien hallitseman neuvoston varajohtaja Matthew Lee sanoi: "Olen vakuuttunut siitä, että Enterprise on oikea pitkän aikavälin kumppani Peterborough'lle, ja olen innoissani siitä, mitä tämä merkitsee strategisen kumppanuuden kautta tarjottaville palveluille." EMS:n konsernijohtaja Neil Kirkby sanoi: "Odotamme innolla, että saamme toivottaa tiimin tervetulleeksi uuteen organisaatioon ja hyödyntää heidän taitojaan, kokemustaan ja paikallistuntemustaan, kun parannamme nykyisiä palveluja ja kehitämme uusia."</w:t>
      </w:r>
    </w:p>
    <w:p>
      <w:r>
        <w:rPr>
          <w:b/>
        </w:rPr>
        <w:t xml:space="preserve">Yhteenveto</w:t>
      </w:r>
    </w:p>
    <w:p>
      <w:r>
        <w:t xml:space="preserve">Peterborough'n roskien keräys-, katujen siivous- ja kunnossapitopalvelut siirretään yksityiselle yritykselle, mikä auttaa säästämään miljoona puntaa.</w:t>
      </w:r>
    </w:p>
    <w:p>
      <w:r>
        <w:rPr>
          <w:b/>
          <w:u w:val="single"/>
        </w:rPr>
        <w:t xml:space="preserve">Asiakirjan numero 41187</w:t>
      </w:r>
    </w:p>
    <w:p>
      <w:r>
        <w:t xml:space="preserve">Idahon kirjaston käyttäjä "piilottaa Trumpia kritisoivia kirjoja</w:t>
      </w:r>
    </w:p>
    <w:p>
      <w:r>
        <w:t xml:space="preserve">Coeur d'Alenen kirjastonhoitaja Bette Ammon kertoi, että asiakas oli jättänyt viestin, jossa hän halusi pitää "propagandan" poissa nuorten ulottuvilta. Trumpin vastaisen kirjallisuuden lisäksi kirjoja LGBTQ+-kysymyksistä, asevalvonnasta ja naisten äänioikeudesta on piilotettu tai uudelleen kirjalliseksi kirjallisuudeksi. Ketään ei ole vielä saatu kiinni. Ammon kertoi BBC:lle, että osa kirjoista löydettiin piilotettuna hyllyissä jo olevien kirjojen taakse. Hänen saamassaan lapussa luki: "Aion jatkaa näiden kirjojen piilottamista mahdollisimman hämäriin paikkoihin, jotta tämä propaganda pysyy poissa nuorten mielten käsistä." Kirjastoon jätettyyn kommenttikorttiin kirjoitetussa viestissä lisättiin: "Liberaalinen angstinne tuottaa minulle suurta mielihyvää." Vaikka kirjaston henkilökunnalla on tiettävästi epäilyksiä siitä, kuka kirjoja siirtää, ketään ei ole toistaiseksi saatu kiinni teosta. Sen jälkeen kun paikallinen tv-kanava teki jutun kirjastosta, joku otti yhteyttä Ammoniin kehuen henkilön toimintaa ja sanoi New York Timesin mukaan, että kirjastossa on vain "liberaaleja" kirjoja. Neiti Ammon sanoi, että kirjastossa on kirjoja, joissa on monenlaisia näkemyksiä, myös presidentti Trumpia ylistäviä kirjoja. "On olemassa sanonta, jonka mukaan hyvässä kirjastossa on jotakin, joka loukkaa kaikkia, ja olemme aika ylpeitä siitä, että täytämme tämän kriteerin. Meillä on kirjoja, jotka palvelevat monimuotoista yhteisöä", hän lisäsi. Jos salaperäinen asiakas jää kiinni, häntä odottaa "äärimmäinen rangaistus" - kirjastokielto - jota Ammon kutsui "äärimmäiseksi rangaistukseksi".</w:t>
      </w:r>
    </w:p>
    <w:p>
      <w:r>
        <w:rPr>
          <w:b/>
        </w:rPr>
        <w:t xml:space="preserve">Yhteenveto</w:t>
      </w:r>
    </w:p>
    <w:p>
      <w:r>
        <w:t xml:space="preserve">Yhdysvaltain Idahon osavaltiossa toimiva kirjastonhoitaja sanoo, että salaperäinen vierailija piilottelee kirjoja, jotka arvostelevat presidentti Donald Trumpia tai sisältävät liberaaleja näkemyksiä.</w:t>
      </w:r>
    </w:p>
    <w:p>
      <w:r>
        <w:rPr>
          <w:b/>
          <w:u w:val="single"/>
        </w:rPr>
        <w:t xml:space="preserve">Asiakirjan numero 41188</w:t>
      </w:r>
    </w:p>
    <w:p>
      <w:r>
        <w:t xml:space="preserve">Sean Pricen väärinkäytöskuulemisen lykkäys ei onnistu</w:t>
      </w:r>
    </w:p>
    <w:p>
      <w:r>
        <w:t xml:space="preserve">Sean Price väitti, että lopputulosta koskeva julkisuus voisi vaikuttaa valamiehiin ennakolta, jos oikeudenkäynti järjestettäisiin operaatio sakristiikan lopputuloksen jälkeen. High Courtin tuomari Lontoossa kuitenkin hylkäsi hänen hakemuksensa ja totesi, ettei ennakkoluulojen "todellista riskiä" ollut. Väärinkäytösten käsittely jatkuu nyt 26. syyskuuta. Clevelandin poliisiviranomainen oli vastustanut Pricen hakemusta, ja tuomari Irwin päätti, että Pricen on maksettava viranomaisen oikeudenkäyntikulut, jotka lakimiehet arvioivat 40 000 punnaksi, sekä omat oikeudenkäyntikulunsa, jotka hän arvioi 10 000 punnaksi. Pricen väitetään käyttäneen "sopimatonta vaikutusvaltaa", kun hän nimitti poliisiviranomaisen entisen puheenjohtajan Dave McLuckien tytärtä poliisivoimien siviilitehtäviin. Asiaa on tutkittu riippumattoman poliisivalituslautakunnan (IPCC) toimesta. Price on edelleen takuita vastaan vapaalla jalalla, kun operaatio Sacristy, laajempi rikostutkinta, joka koskee henkilöitä, joilla on aiempia ja nykyisiä yhteyksiä Clevelandin poliisiviranomaiseen, jatkuu. Sen odotetaan päättyvän aikaisintaan huhtikuussa 2013.</w:t>
      </w:r>
    </w:p>
    <w:p>
      <w:r>
        <w:rPr>
          <w:b/>
        </w:rPr>
        <w:t xml:space="preserve">Yhteenveto</w:t>
      </w:r>
    </w:p>
    <w:p>
      <w:r>
        <w:t xml:space="preserve">Clevelandin poliisin poliisipäällikkö ei ole onnistunut saamaan väärinkäytöskäsittelyn lykkäystä siihen asti, kunnes erillinen rikostutkinta on saatu päätökseen.</w:t>
      </w:r>
    </w:p>
    <w:p>
      <w:r>
        <w:rPr>
          <w:b/>
          <w:u w:val="single"/>
        </w:rPr>
        <w:t xml:space="preserve">Asiakirjan numero 41189</w:t>
      </w:r>
    </w:p>
    <w:p>
      <w:r>
        <w:t xml:space="preserve">"Meedio" krokotiili ennustaa Australian vaalit.</w:t>
      </w:r>
    </w:p>
    <w:p>
      <w:r>
        <w:t xml:space="preserve">Northern Territory News on kuuluisa räikeistä etusivun jutuistaan, joissa kerrotaan ufoista, kiimaisista aaveista ja erityisesti krokotiileista. Lauantain vaalien alla lehti ripusti Australian kahden tärkeimmän poliittisen johtajan kuvat kalan sisälmyksillä syötettyihin tankoihin. Nämä ripustettiin aitaukseen, jossa on 5,1-metrinen krokotiili Burt. Burt tarttui hetkeksi oppositiojohtaja Bill Shorteniin, mutta hetken kylmäverisen harkinnan jälkeen hän päätti, että pääministeri Malcolm Turnbull voittaa vaalit. "Vedonlyöntitoimistot viittaavat siihen, että hän on voittajan jäljillä", sanoi lehden päätoimittaja Matt Williams. "Burtin aivot ovat ehkä vain saksanpähkinän kokoiset, mutta hän on älykäs peto." Burt asuu Crocosaurus Cove -villieläinpuistossa, ja hänellä oli päärooli Australian klassikkoelokuvassa Crocodile Dundee. Se on viimeisin "selvänäkijäeläinten" pitkässä sarjassa, joista tunnetuin oli Paul-mustekala, joka valitsi oikein seitsemän Saksan vuoden 2010 jalkapallon MM-kisojen ottelun lopputuloksen.</w:t>
      </w:r>
    </w:p>
    <w:p>
      <w:r>
        <w:rPr>
          <w:b/>
        </w:rPr>
        <w:t xml:space="preserve">Yhteenveto</w:t>
      </w:r>
    </w:p>
    <w:p>
      <w:r>
        <w:t xml:space="preserve">Pahamaineinen iltapäivälehti väittää, että "selvänäkijä" krokotiili on ennustanut Australian vaalien tuloksen.</w:t>
      </w:r>
    </w:p>
    <w:p>
      <w:r>
        <w:rPr>
          <w:b/>
          <w:u w:val="single"/>
        </w:rPr>
        <w:t xml:space="preserve">Asiakirjan numero 41190</w:t>
      </w:r>
    </w:p>
    <w:p>
      <w:r>
        <w:t xml:space="preserve">Onko sinulla käsintehty unikko?</w:t>
      </w:r>
    </w:p>
    <w:p>
      <w:r>
        <w:t xml:space="preserve">Tänä vuonna Länsi-Lontoossa Richmond upon Thamesissa 35 työntekijää on valmistanut käsityönä 500 000 klassista tyyliteltyä kukkaa, mikä on pieni mutta merkittävä osa Englannissa, Walesissa ja Pohjois-Irlannissa yhteensä tuotettavasta 45 miljoonasta kukasta. Kotityöntekijät ovat valmistaneet toiset 11,5 miljoonaa ja loput automaattisella tuotantolinjalla Aylesfordissa Kentissä. Skotlannin kukat tuotetaan erikseen. Muistosunnuntain lähestyessä voit käydä tutustumassa unikkotehtaaseen ja nähdä, miten helposti tunnistettavat napinlävet kootaan yksinkertaisesta puupalikasta. Kaikkiin kuviin sovelletaan tekijänoikeuksia. Arkistokuvat ovat Getty Imagesin, PA:n ja The Poppy Factoryn käytettävissä. Musiikki: KPM Music. Diaesityksen tuottaneet Paul Kerley ja Keith Moore. Julkaisupäivä 7. marraskuuta 2012. Liittyy asiaan: The Poppy Factory The Human Face of War - BBC History The Western Front: Leijonat aasien johdolla? - BBC History BBC ei ole vastuussa ulkopuolisten verkkosivustojen sisällöstä. Lisää äänidiaesityksiä: Alistair Cooke: Silminnäkijä kansalaisoikeuksien aikakaudella Sivuja Ceefaxista: Arkistoihin LED at 50: valaiseva historia</w:t>
      </w:r>
    </w:p>
    <w:p>
      <w:r>
        <w:rPr>
          <w:b/>
        </w:rPr>
        <w:t xml:space="preserve">Yhteenveto</w:t>
      </w:r>
    </w:p>
    <w:p>
      <w:r>
        <w:t xml:space="preserve">Unikkotehdas on 90 vuotta sitten perustamisestaan lähtien valmistanut miljoonia napinläpiä muistopäivän kunniaksi joka marraskuu.</w:t>
      </w:r>
    </w:p>
    <w:p>
      <w:r>
        <w:rPr>
          <w:b/>
          <w:u w:val="single"/>
        </w:rPr>
        <w:t xml:space="preserve">Asiakirjan numero 41191</w:t>
      </w:r>
    </w:p>
    <w:p>
      <w:r>
        <w:t xml:space="preserve">Leo Varadkar vierailee Orange Orderin päämajassa Belfastissa</w:t>
      </w:r>
    </w:p>
    <w:p>
      <w:r>
        <w:t xml:space="preserve">Kyseessä on ensimmäinen kerta, kun Irlannin pääministeri käy Schomberg Housessa Cregagh Roadilla Belfastissa. Irlannin oranssin suurluotsi kieltäytyi kommentoimasta odotettua vierailua, kun PA otti siihen yhteyttä. Vierailu on osa päivän mittaista Pohjois-Irlannin matkaa, jonka aikana Varadkar myös käynnistää Belfastin länsiosassa järjestettävän Féile an Phobail -festivaalin 30-vuotisjuhlaohjelman.</w:t>
      </w:r>
    </w:p>
    <w:p>
      <w:r>
        <w:rPr>
          <w:b/>
        </w:rPr>
        <w:t xml:space="preserve">Yhteenveto</w:t>
      </w:r>
    </w:p>
    <w:p>
      <w:r>
        <w:t xml:space="preserve">Taoiseach Leo Varadkar vierailee perjantaina Orange Orderin päämajassa.</w:t>
      </w:r>
    </w:p>
    <w:p>
      <w:r>
        <w:rPr>
          <w:b/>
          <w:u w:val="single"/>
        </w:rPr>
        <w:t xml:space="preserve">Asiakirjan numero 41192</w:t>
      </w:r>
    </w:p>
    <w:p>
      <w:r>
        <w:t xml:space="preserve">Omistaja sai takaisin laukusta varastetun 30-vuotiaan rakkauskirjeen</w:t>
      </w:r>
    </w:p>
    <w:p>
      <w:r>
        <w:t xml:space="preserve">Nainen, joka pyysi, että hänet tunnettaisiin vain nimellä Cathy, esitti vetoomuksen sen jälkeen, kun hänen edesmenneen miehensä Nigelin 30 vuotta vanha kirje sisältävä laukku vietiin Christchurchin Waitrosen myymälästä. Laukku luovutettiin lopulta poliisille sen jälkeen, kun se löytyi luostarin läheltä. Cathy kertoi olevansa "haltioissaan" ja lukeneensa kirjeen uudelleen ennen kuin edes lähti poliisiasemalta. Laukussa oli myös hänen miehensä syntymätodistus ja passi, heidän avioliittotodistuksensa, 200 puntaa, hänen käsilaukkunsa ja muita henkilökohtaisia tavaroita. Hän sanoi: "Kun kuulin, että laukku oli löydetty, en voinut mennä sinne tarpeeksi nopeasti. "Katsoin laukun sisälle, ja siellä oli kaikki paitsi rahat. Rahat eivät olleet minulle tärkeitä, halusin vain epätoivoisesti saada kirjeen takaisin." Pariskunta oli yhdessä monta vuotta ennen kuin he menivät naimisiin kesäkuussa 2003. Nigel kuoli syöpään maaliskuussa 2014 74-vuotiaana. Dorsetin poliisi on pyytänyt tietoja 11. syyskuuta tapahtuneesta varkaudesta ja siitä, miten laukku päätyi Christchurch Prioryn lähelle.</w:t>
      </w:r>
    </w:p>
    <w:p>
      <w:r>
        <w:rPr>
          <w:b/>
        </w:rPr>
        <w:t xml:space="preserve">Yhteenveto</w:t>
      </w:r>
    </w:p>
    <w:p>
      <w:r>
        <w:t xml:space="preserve">Rakkauskirje, jonka pelättiin kadonneen, kun 84-vuotiaan naisen laukku varastettiin dorsetilaisessa supermarketissa, on löytynyt.</w:t>
      </w:r>
    </w:p>
    <w:p>
      <w:r>
        <w:rPr>
          <w:b/>
          <w:u w:val="single"/>
        </w:rPr>
        <w:t xml:space="preserve">Asiakirjan numero 41193</w:t>
      </w:r>
    </w:p>
    <w:p>
      <w:r>
        <w:t xml:space="preserve">Rutland Waterin kalasääsken poikanen kuoriutui ensimmäisenä tänä vuonna.</w:t>
      </w:r>
    </w:p>
    <w:p>
      <w:r>
        <w:t xml:space="preserve">Harvinaiset linnut ovat pesineet Rutland Waterin lähistöllä useiden vuosien ajan, ja vuonna 2013 niistä kuoriutui 13 poikasta. Vaikka säätiön webbikamera ei ole vielä havainnut poikasta, kalasääsken naaraan on nähty ruokkimassa sitä. Poikasen odotetaan näkyvän noin 10 päivän kuluttua, kun se on tarpeeksi iso nostamaan päänsä pesän yläpuolelle. Trust kertoi myös, että Rutlandissa vuonna 2012 syntynyt kalasääski oli juuri palannut menestyksekkäästi Englantiin vietettyään talven Afrikassa. Lintuharrastaja havaitsi petolinnun Chelmsfordissa Essexissä, joka on noin 90 kilometrin päässä Rutlandin pesimäpaikasta. Kalasääsket palaavat yleensä kuoriutumisalueelleen, kun ne täyttävät kaksi vuotta. Rutland Osprey Project -hankkeessa tarkkaillaan lintuja useilla Rutland Waterin ympäristössä sijaitsevilla paikoilla niiden saapumisesta keväällä niiden syysmuuttoon asti. Kalasääsken munien kuoriutuminen kestää yleensä 35-42 päivää. Noin 65 poikasta on kuoriutunut neljässä Rutland Waterin ympärillä sijaitsevassa pesässä vuodesta 2001 lähtien, jolloin kalasääsket istutettiin alueelle uudelleen. Säätiö odottaa pian lisää poikasia, mutta Rutland Waterin muilla pesillä ei ole vielä havaittu yhtään.</w:t>
      </w:r>
    </w:p>
    <w:p>
      <w:r>
        <w:rPr>
          <w:b/>
        </w:rPr>
        <w:t xml:space="preserve">Yhteenveto</w:t>
      </w:r>
    </w:p>
    <w:p>
      <w:r>
        <w:t xml:space="preserve">Vuoden ensimmäinen kalasääsken poikanen on kuoriutunut Rutlandissa sijaitsevassa pesässä, kertoo Leicestershire and Rutland Wildlife Trust -järjestö.</w:t>
      </w:r>
    </w:p>
    <w:p>
      <w:r>
        <w:rPr>
          <w:b/>
          <w:u w:val="single"/>
        </w:rPr>
        <w:t xml:space="preserve">Asiakirjan numero 41194</w:t>
      </w:r>
    </w:p>
    <w:p>
      <w:r>
        <w:t xml:space="preserve">Entinen terveysministeri Jeremy Hunt mursi kätensä kaatuessaan juostessaan ulkona.</w:t>
      </w:r>
    </w:p>
    <w:p>
      <w:r>
        <w:t xml:space="preserve">Kansanedustajalla oli käsi sidottuna, kun hän osallistui parlamentin keskusteluun videoyhteyden välityksellä. Hän sanoi saaneensa "loistavaa hoitoa" Royal Surreyn sairaalassa torstaiaamuna tapahtuneen kaatumisensa jälkeen. Hän kehui myös NHS:n rakenneuudistusta koskevia uusia ehdotuksia, joilla pyritään yhdistämään yleislääkärit, sairaalat ja sosiaalihuolto. Kansanedustaja - joka on nyt parlamentin terveysvaliokunnan puheenjohtaja - toi kuitenkin esiin huolen siitä, että uusista integroiduista hoitojärjestelmistä tulee hyvin voimakkaita, ja kysyi, miten ne ovat vastuullisia. Hänen seuraajansa terveysministerinä Matt Hancock sanoi, että vastuuvelvollisuus on "ehdottoman keskeinen kysymys". Tilivelvollisuus olisi "ICS:stä ylöspäin NHS Englandin kautta ministereille ja siten parlamentille". Ja parlamentista demokraattisten prosessiemme kautta veronmaksajille", lisäsi Hancock.</w:t>
      </w:r>
    </w:p>
    <w:p>
      <w:r>
        <w:rPr>
          <w:b/>
        </w:rPr>
        <w:t xml:space="preserve">Yhteenveto</w:t>
      </w:r>
    </w:p>
    <w:p>
      <w:r>
        <w:t xml:space="preserve">Entinen terveysministeri Jeremy Hunt on kiittänyt paikallisen sairaalansa henkilökuntaa siitä, että he hoitivat häntä murtuneesta kädestä, kun hän oli liukastunut ja kaatunut juostessaan.</w:t>
      </w:r>
    </w:p>
    <w:p>
      <w:r>
        <w:rPr>
          <w:b/>
          <w:u w:val="single"/>
        </w:rPr>
        <w:t xml:space="preserve">Asiakirjan numero 41195</w:t>
      </w:r>
    </w:p>
    <w:p>
      <w:r>
        <w:t xml:space="preserve">Lontoon pyörävuokrausjärjestelmä laajenee lounaaseen</w:t>
      </w:r>
    </w:p>
    <w:p>
      <w:r>
        <w:t xml:space="preserve">Transport for London (TfL) ilmoitti, että liikennettä rajoitetaan sunnuntaihin asti, kun työn ensimmäinen vaihe toteutetaan. TfL:n mukaan tämän viikonlopun parannukset lisäävät terminaalitietoja ja ohjeita uusille käyttäjille. Tarkoituksena on tehdä järjestelmästä helpompi satunnaisille käyttäjille. "Kosketuksettomat maksut" Kuukauden loppuun mennessä otetaan käyttöön paikallishinnan yhteysnumero ja 12 kuukauden tilihistoria. Joulukuusta alkaen Tfl lisää yli 2 000 uutta polkupyörää ja satoja uusia telakointiasemia, joissa on noin 5 000 telakointipistettä, joista puolet asennetaan joen eteläpuolelle. Järjestelmän lounaislaajennus kattaa osia Wandsworthista, Hammersmithistä ja Fulhamista, Lambethistä sekä Kensingtonista ja Chelseasta. Kaikki uudet telakointiasemat otetaan käyttöön ensi kevääseen mennessä. Tfl arvioi, että Lounais-Lontoossa uusien pyörien ja telakointiasemien ansiosta matkoja kertyy 250 000-300 000 kuukaudessa. Pormestarin pyöräjärjestelmä käynnistettiin heinäkuussa 2010. Maaliskuussa 2012 järjestelmää laajennettiin itäiseen Lontooseen, ja se lisäsi 10 000 pyörän vuokrausta arkipäivisin. "Kun laajennus on valmis, Transport for London tutkii myös, miten Barclays Cycle Hire -pyörävuokraus voidaan integroida luotto-, pankki- ja maksukortteja käyttävien kontaktittomien maksujen käyttöönottoon", TFL:n tiedottaja sanoi.</w:t>
      </w:r>
    </w:p>
    <w:p>
      <w:r>
        <w:rPr>
          <w:b/>
        </w:rPr>
        <w:t xml:space="preserve">Yhteenveto</w:t>
      </w:r>
    </w:p>
    <w:p>
      <w:r>
        <w:t xml:space="preserve">Lontoon pyörävuokrausjärjestelmän parantaminen on aloitettu, ja kaupungin lounaisosaan on tarkoitus sijoittaa lopulta yli 2000 pyörää.</w:t>
      </w:r>
    </w:p>
    <w:p>
      <w:r>
        <w:rPr>
          <w:b/>
          <w:u w:val="single"/>
        </w:rPr>
        <w:t xml:space="preserve">Asiakirjan numero 41196</w:t>
      </w:r>
    </w:p>
    <w:p>
      <w:r>
        <w:t xml:space="preserve">Libyan siirtolaisten "orjamarkkinakuva" herättää närkästystä</w:t>
      </w:r>
    </w:p>
    <w:p>
      <w:r>
        <w:t xml:space="preserve">CNN:n tällä viikolla julkaisemalla videolla nuoria miehiä huutokaupataan maataloustyöntekijöiksi. AU:n puheenjohtaja, Guinean presidentti Alpha Conde, vaati syytteitä "toisesta aikakaudesta" peräisin olevasta "halveksittavasta" kaupasta. Eurooppaan pyrkivät siirtolaiset ovat kertoneet joutuneensa salakuljettajien vangiksi ja pakotetuksi työskentelemään vähällä rahalla tai ilman rahaa. CNN:n julkaisemassa kuvamateriaalissa näyttää siltä, että Nigeristä ja muista Saharan eteläpuolisista maista kotoisin olevia nuoria myydään ostajille noin 400 dollarilla (300 punnalla) Libyassa sijaitsevissa tuntemattomissa paikoissa. "Näiden nykyaikaisten orjuuskäytäntöjen on loputtava, ja Afrikan unioni käyttää kaikkia käytettävissään olevia välineitä", Conde sanoi. Libya on aloittanut tutkimuksen käytännöstä, CNN kertoi perjantaina. Kansainvälinen siirtolaisuusjärjestö IOM kertoi huhtikuussa keränneensä todisteita orjuudesta Libyassa. Afrikkalaisia siirtolaisia "myydään orjamarkkinoilla" IOM:n Libyan-operaation päällikkö Othman Belbeisi kertoi tuolloin BBC:lle, että siirtolaiset hinnoitellaan heidän kykyjensä mukaan. "Ilmeisesti heillä ei ole rahaa, eivätkä heidän perheensä pysty maksamaan lunnaita, joten heitä myydään, jotta he saisivat edes jonkinlaisen vähimmäishyödyn", hän sanoi. "Hinta on varmasti erilainen riippuen pätevyydestäsi, esimerkiksi jos osaat maalata tai laatoittaa tai tehdä jotain erikoistyötä, hinta nousee."</w:t>
      </w:r>
    </w:p>
    <w:p>
      <w:r>
        <w:rPr>
          <w:b/>
        </w:rPr>
        <w:t xml:space="preserve">Yhteenveto</w:t>
      </w:r>
    </w:p>
    <w:p>
      <w:r>
        <w:t xml:space="preserve">Afrikan unioni (AU) on ilmaissut närkästyksensä sen jälkeen, kun kuvamateriaalia on tullut julki, jossa Saharan eteläpuolisia siirtolaisia myydään orjamarkkinoilla Libyassa.</w:t>
      </w:r>
    </w:p>
    <w:p>
      <w:r>
        <w:rPr>
          <w:b/>
          <w:u w:val="single"/>
        </w:rPr>
        <w:t xml:space="preserve">Asiakirjan numero 41197</w:t>
      </w:r>
    </w:p>
    <w:p>
      <w:r>
        <w:t xml:space="preserve">Ilmastonmuutos, voimmeko korjata sen? Lähetä meille kysymyksesi</w:t>
      </w:r>
    </w:p>
    <w:p>
      <w:r>
        <w:t xml:space="preserve">He haluavat hallitusten tekevän enemmän vastatakseen ilmastonmuutoskysymyksiin. Selvitä ensin, oletko ajan tasalla siitä, mikä on maailmanlaajuisten tavoitteiden tilanne. Lähetä sitten ideasi ja ajatuksesi alla olevaan laatikkoon. Jos et näe yllä olevaa chatbotia, napauta tätä linkkiä. Mitkä ovat suurimmat kysymyksesi siitä, mitä tapahtuu seuraavaksi? Tähän mennessä olette kysyneet meiltä: "Voisimmeko pysäyttää ilmastonmuutoksen vähentämällä maapallon väestöä?" "Geoengineering. Mitkä maat tutkivat sitä aktiivisesti?" "Entä jos minulla ei ole varaa muuttaa elämäntapojani?" "Emmekö voi vain laittaa aavikolle paljon aurinkopaneeleita ja antaa maailmalle sähköä?" "Emmekö voi vain laittaa aavikolle paljon aurinkopaneeleita ja antaa maailmalle sähköä?" Kerro meille omasi alla olevalla lomakkeella. Jos luet tätä sivua BBC News -sovelluksella, sinun on käytävä BBC:n verkkosivuston mobiiliversiossa lähettämässä kysymyksesi tästä aiheesta. Lisää tästä aiheesta:</w:t>
      </w:r>
    </w:p>
    <w:p>
      <w:r>
        <w:rPr>
          <w:b/>
        </w:rPr>
        <w:t xml:space="preserve">Yhteenveto</w:t>
      </w:r>
    </w:p>
    <w:p>
      <w:r>
        <w:t xml:space="preserve">Lapset ja nuoret ympäri maailmaa osoittavat mieltään ilmastonmuutosta vastaan marssimalla ja järjestämällä mielenosoituksia.</w:t>
      </w:r>
    </w:p>
    <w:p>
      <w:r>
        <w:rPr>
          <w:b/>
          <w:u w:val="single"/>
        </w:rPr>
        <w:t xml:space="preserve">Asiakirjan numero 41198</w:t>
      </w:r>
    </w:p>
    <w:p>
      <w:r>
        <w:t xml:space="preserve">Lincoln Theatre Royalin omistajat etsivät uutta yhtiötä johtamaan sitä</w:t>
      </w:r>
    </w:p>
    <w:p>
      <w:r>
        <w:t xml:space="preserve">Teatteria ylläpitävä yhtiö ei pystynyt maksamaan vuokraa, kertoi APS Holdings Ltd:n johtaja BBC Look Northille. APS Holdings Ltd osti teatterirakennuksen huutokaupasta huhtikuussa. Viime aikoina teatteriin liittyvät yritykset jättivät maksamatta lähes 500 000 puntaa esiintyjille, sijoittajille ja urakoitsijoille. Teatterirakennuksen lukot on vaihdettu, ja hätätapaukseksi on perustettu operointiyhtiö, joka toivoo, että teatterin tapahtumat voidaan järjestää heinäkuussa. APS Holdings Ltd etsii uutta vuokralleottajaa teatterin pyörittämistä varten. Ian Marston, joka johti teatterin nykyistä toimintaa harjoittavaa yhtiötä, on vapaaehtoisesti purkanut sen ja lopettanut toimintansa. Marston sanoi, että näin haluttiin välttää "uusien taloudellisten vaikeuksien syntyminen nykyisille velkojillemme", ja hän toivoi, että löydettäisiin uusi vuokralainen, joka voisi pitää "kauniin teatterin" auki.</w:t>
      </w:r>
    </w:p>
    <w:p>
      <w:r>
        <w:rPr>
          <w:b/>
        </w:rPr>
        <w:t xml:space="preserve">Yhteenveto</w:t>
      </w:r>
    </w:p>
    <w:p>
      <w:r>
        <w:t xml:space="preserve">Lincoln Theatre Royalin uudet omistajat etsivät BBC:n tietojen mukaan uutta yhtiötä teatterin johtamiseen.</w:t>
      </w:r>
    </w:p>
    <w:p>
      <w:r>
        <w:rPr>
          <w:b/>
          <w:u w:val="single"/>
        </w:rPr>
        <w:t xml:space="preserve">Asiakirjan numero 41199</w:t>
      </w:r>
    </w:p>
    <w:p>
      <w:r>
        <w:t xml:space="preserve">Rakastunut riikinkukko pitää kyläläiset hereillä</w:t>
      </w:r>
    </w:p>
    <w:p>
      <w:r>
        <w:t xml:space="preserve">Trevoriksi nimetty lintu on ilmestynyt Durhamin kreivikunnassa sijaitsevan Burnopfieldin puutarhoihin ja kurkistellut ihmisten ikkunoista rakkautta etsien. Joanna Makepeace-Woods kertoi, että lintu vietti viikonlopun naapurinsa katolla, ja se oli kaunis katsella, mutta hyvin äänekäs. Trevor asui aiemmin Leazes Hallin hoitokodin pihapiirissä, mutta kyläläiset yrittävät selvittää, kuka sen omistaa. Makepeace-Woods sanoi: "Trevor vietti viikonlopun vastapäisellä katolla, joten viihdettä ja höyheniä riitti. "Se on kaunis katsella, mutta maanantaiaamuna, kun on noustava ylös, se ei ole helppoa, jos on ollut hereillä neljästä asti. "Se ei ole tavallista aamukuoroa - se on vähän kuin kissanhuuto, joka käy läpi." "Se on kuin aamukuoro."</w:t>
      </w:r>
    </w:p>
    <w:p>
      <w:r>
        <w:rPr>
          <w:b/>
        </w:rPr>
        <w:t xml:space="preserve">Yhteenveto</w:t>
      </w:r>
    </w:p>
    <w:p>
      <w:r>
        <w:t xml:space="preserve">Riikinkukko on pitänyt kyläläiset hereillä huudoillaan, joilla se etsii paria.</w:t>
      </w:r>
    </w:p>
    <w:p>
      <w:r>
        <w:rPr>
          <w:b/>
          <w:u w:val="single"/>
        </w:rPr>
        <w:t xml:space="preserve">Asiakirjan numero 41200</w:t>
      </w:r>
    </w:p>
    <w:p>
      <w:r>
        <w:t xml:space="preserve">El Salvadorin presidentinvaalit menevät toiseen kierrokseen</w:t>
      </w:r>
    </w:p>
    <w:p>
      <w:r>
        <w:t xml:space="preserve">Sanchez Ceren ei kuitenkaan saavuttanut vaadittua 50 prosentin osuutta, joka olisi riittänyt vaalien välttämiseen. Sanchez Ceren, joka oli maan sisällissodan aikainen kapinallinen, kohtaa 9. maaliskuuta oikeistolaisen Norman Quijanon. Äänestystulos kuvastaa syvää poliittista kuilua, joka jakaa Keski-Amerikan maata yhä 22 vuotta sodan jälkeen. Sanchez Cerenin puolue, Farabundo Marti Liberation Front (FMLN), muuttui kapinallisryhmästä poliittiseksi puolueeksi El Salvadorin sisällissodan (1980-1992) lopussa. Kun FMLN voitti vuoden 2009 presidentinvaalit, Sanchez nimitettiin varapresidentiksi. Analyytikkojen mukaan puolueen hyvinvointiohjelmat, kuten ilmaiset koulutarvikkeet, olivat äänestäjien suosiossa. Sanchez Ceren, 69, sai 48,9 prosenttia äänistä, ja oikeistopuolue Arenan ehdokas Norman Quijano jäi 38,95 prosenttiin. Entinen presidentti Antonio Saca (2004-2009) tuli kolmanneksi 11,4 prosentilla. On epäselvää, ketä Antonio Sacan kannattajat tukevat 9. maaliskuuta järjestettävässä toissijaisessa vaalissa, jossa kaksi parasta ehdokasta asettuvat vastakkain. Jengisota Quijano, joka jätti San Salvadorin pormestarin viran ja asettui ehdolle presidenttiehdokkuuden vuoksi, kampanjoi lupaamalla, että maan rikollisliigat saadaan kuriin. El Salvadorissa on yksi maailman korkeimmista murhien määrästä, josta syytetään suurelta osin kahden kilpailevan jengin välisiä tappeluita: Mara Salvatrucha ja Barrio 18. Nämä kaksi jengiä solmivat aselevon vuonna 2012, mutta murhien määrä on viime aikoina jälleen noussut, ja jotkut analyytikot pelkäävät, ettei aselepo kestä enää kauan. Quijano sanoi ottavansa armeijan käyttöön jengejä vastaan ja syytti FMLN:n hallitusta neuvotteluista rikollisten kanssa. Jos Sanchez Ceren voittaa vaalit, hänestä tulee ensimmäinen entinen kapinallinen El Salvadorin presidenttinä.</w:t>
      </w:r>
    </w:p>
    <w:p>
      <w:r>
        <w:rPr>
          <w:b/>
        </w:rPr>
        <w:t xml:space="preserve">Yhteenveto</w:t>
      </w:r>
    </w:p>
    <w:p>
      <w:r>
        <w:t xml:space="preserve">Vasemmiston FMLN-puolueen ehdokkaalla Salvador Sanchez Cerenillä on alustavien tulosten mukaan vakuuttava 10 prosenttiyksikön johto El Salvadorin presidentinvaaleissa.</w:t>
      </w:r>
    </w:p>
    <w:p>
      <w:r>
        <w:rPr>
          <w:b/>
          <w:u w:val="single"/>
        </w:rPr>
        <w:t xml:space="preserve">Asiakirjan numero 41201</w:t>
      </w:r>
    </w:p>
    <w:p>
      <w:r>
        <w:t xml:space="preserve">UUP:n johtaja Mike Nesbitt tapaa pääministeri David Cameronin.</w:t>
      </w:r>
    </w:p>
    <w:p>
      <w:r>
        <w:t xml:space="preserve">Stephen WalkerBBC News NI:n poliittinen kirjeenvaihtaja Nesbitt esitti kommenttinsa tapaamisessa David Cameronin kanssa parlamentin alahuoneessa. Kyseessä oli ensimmäinen kerta yli vuosikymmeneen, kun Ulster Unionistien johtaja tapaa pääministerin uuden parlamentin alussa. Nesbitt sanoi kehottavansa häntä "olemaan puuttumatta asiaan ja romuttamatta instituutioita". UUP:n johtaja sanoi, että Pohjois-Irlannin puolueiden on "selvitettävä tämä itse". Hän väitti, että "Sinn Féin on kääntänyt selkänsä hyvinvointiuudistuksen suhteen", ja lisäsi, että jos puolue "todella välittää haavoittuvassa asemassa olevista, se lopettaa kahden miljoonan punnan kaatamisen viikossa viemäriin". Viime perjantaina pääministeri Peter Robinson sanoi uskovansa, että Yhdistyneen kuningaskunnan hallitus ottaisi mieluummin suoraan vastuulleen hyvinvointivaltuudet kuin näkisi Stormontin toimeenpanovallan romahtamisen. DUP:n johtaja sanoi myös, että hänen puolueensa ei tukisi talousarviota, joka sisältäisi 500 miljoonan punnan mustan aukon ilman hyvinvointisopimusta. Robinson sanoi myös, että Stormont ei pystyisi toteuttamaan uutta hyvinvointiuudistusta, mikä on toinen syy siihen, miksi Lontoo voi joutua ottamaan ohjat käsiinsä. Maanantaina Cameronin kanssa pitämässään kokouksessa Nesbitt otti esille myös mielenterveys- ja talouskysymykset. Downing Streetin edustaja kuvaili tapaamista rutiininomaiseksi ja yksityiseksi.</w:t>
      </w:r>
    </w:p>
    <w:p>
      <w:r>
        <w:rPr>
          <w:b/>
        </w:rPr>
        <w:t xml:space="preserve">Yhteenveto</w:t>
      </w:r>
    </w:p>
    <w:p>
      <w:r>
        <w:t xml:space="preserve">UUP:n johtaja Mike Nesbitt on sanonut pääministerille, että hallitus ei saa hajottaa Pohjois-Irlannin toimeenpanevaa elintä hyvinvointiuudistuksen vaikeuksien vuoksi.</w:t>
      </w:r>
    </w:p>
    <w:p>
      <w:r>
        <w:rPr>
          <w:b/>
          <w:u w:val="single"/>
        </w:rPr>
        <w:t xml:space="preserve">Asiakirjan numero 41202</w:t>
      </w:r>
    </w:p>
    <w:p>
      <w:r>
        <w:t xml:space="preserve">Ranskalaisesta keittiöstä löytynyt Cimabue-maalaus tekee huutokauppaennätyksensä</w:t>
      </w:r>
    </w:p>
    <w:p>
      <w:r>
        <w:t xml:space="preserve">Viime kuussa Pohjois-Ranskasta löydettiin esirenessanssitaiteilija Cimabuen tekemä Kristus pilkattuna -teos. Maalauksen odotettiin saavan huutokaupassa jopa 6 miljoonaa euroa. Voittotarjous ylitti kuitenkin odotukset, ja maalauksesta saatiin nelinkertainen summa arvioon verrattuna. Acteon-huutokauppahuoneen mukaan Pohjois-Ranskasta kotoisin olevan nimettömän ostajan maksama summa oli uusi maailmanennätys huutokaupassa myydylle keskiaikaiselle maalaukselle. "Kun markkinoille tulee niinkin harvinaisen maalarin kuin Cimabuen uniikki teos, on oltava valmis yllätyksiin", huutokaupanpitäjä Dominique Le Coent sanoi uutistoimisto Reutersille. Maalaus roikkui vuosia keittolevyn yläpuolella keittiössä Compiègnen kaupungissa. Huutokaupanpitäjä huomasi sen ja kehotti omistajaa arvioimaan sen asiantuntijoilla. Omistaja uskoi sen olevan vanha uskonnollinen ikoni, jolla ei ole juurikaan arvoa. Taideteokselle tehtiin testejä infrapunavalon avulla, jotta saatiin selville yhtäläisyydet italialaisen taidemaalarin Cimabuen, joka tunnetaan myös nimellä Cenni di Pepo, teosten kanssa. Hän syntyi Firenzessä ja toimi 13. vuosisadan lopulla ja 14. vuosisadan alussa. Hän oli siirtymävaiheessa keskiajan tyylitellyn taiteen ja renessanssin naturalistisempien teosten välillä. Saatat myös pitää: Taideteos on pieni, vain 20 x 26 cm (8 tuumaa x 10 tuumaa). Sen uskotaan olevan osa vuodelta 1280 peräisin olevaa polyptyykkiä - useisiin paneeleihin jaettua suurempaa maalattua kohtausta - joka kuvaa Kristuksen kärsimystä ja ristiinnaulitsemista. Kaksi muuta kohtausta samasta Cimabuen teossarjasta on esillä Lontoon National Galleryssa ja Frick Collectionissa New Yorkissa. Cimabuen teokset olivat suurelta osin bysanttilaisen taiteen vaikutteita, ja ne valmistettiin poppelipuun paneeleille, joiden taustat oli maalattu kultamaalilla.</w:t>
      </w:r>
    </w:p>
    <w:p>
      <w:r>
        <w:rPr>
          <w:b/>
        </w:rPr>
        <w:t xml:space="preserve">Yhteenveto</w:t>
      </w:r>
    </w:p>
    <w:p>
      <w:r>
        <w:t xml:space="preserve">Tunnetun italialaisen taiteilijan kauan kadoksissa ollut maalaus, joka löytyi iäkkään ranskalaisnaisen keittiöstä, on myyty huutokaupassa 24 miljoonalla eurolla (20 miljoonalla punnalla; 26,6 miljoonalla dollarilla), mikä on uusi ennätys.</w:t>
      </w:r>
    </w:p>
    <w:p>
      <w:r>
        <w:rPr>
          <w:b/>
          <w:u w:val="single"/>
        </w:rPr>
        <w:t xml:space="preserve">Asiakirjan numero 41203</w:t>
      </w:r>
    </w:p>
    <w:p>
      <w:r>
        <w:t xml:space="preserve">"Mitä pikemmin, sen parempi" Hawickin tulvaohjelmalle</w:t>
      </w:r>
    </w:p>
    <w:p>
      <w:r>
        <w:t xml:space="preserve">Teviot-joki Hawickissa tuli ylivuotoon tällä viikolla, kun rankkasateet sekoittuivat lumen sulamiseen. Kaupunginvaltuutettu Stuart Marshall, joka toimii myös kaupungin tulvaryhmän koordinaattorina, sanoi, että tämä korosti tarvetta viedä ehdotettua järjestelmää eteenpäin. Toivotaan, että hanke, jonka tarkoituksena on suojata yli 900 kiinteistöä, saadaan päätökseen vuoteen 2022 mennessä. Scottish Borders Council antoi lopullisen hyväksyntänsä suunnitelmille viime vuoden lopulla. "Väistämättömiä ongelmia" Marshall sanoi kuitenkin, että kaupungissa tällä viikolla ilmenneet ongelmat osoittivat, kuinka tärkeää on viedä hanketta nopeasti eteenpäin. "Kun kaupungin sydämen läpi virtaa kaksi suurta jokea - Slitrig- ja Teviot-joki - on väistämätöntä, että näitä ongelmia tulee", hän sanoi. "Mitä nopeammin tulvasuojeluohjelma saadaan valmiiksi, sitä parempi. "Ihmiset voivat nukkua sängyissään paljon helpommin ja lohduttautua. "Hawick on kärsinyt niin pahasti vuosien varrella, ja meidän on todella vietävä tulvasuojeluohjelmaa eteenpäin."</w:t>
      </w:r>
    </w:p>
    <w:p>
      <w:r>
        <w:rPr>
          <w:b/>
        </w:rPr>
        <w:t xml:space="preserve">Yhteenveto</w:t>
      </w:r>
    </w:p>
    <w:p>
      <w:r>
        <w:t xml:space="preserve">Tulvaongelmat ovat osoittaneet, että eräässä Bordersin kaupungissa tarvitaan 44 miljoonan punnan arvoisia suojauksia, on väitetty.</w:t>
      </w:r>
    </w:p>
    <w:p>
      <w:r>
        <w:rPr>
          <w:b/>
          <w:u w:val="single"/>
        </w:rPr>
        <w:t xml:space="preserve">Asiakirjan numero 41204</w:t>
      </w:r>
    </w:p>
    <w:p>
      <w:r>
        <w:t xml:space="preserve">Facebookin käskettiin lopettaa saksalaisten WhatsApp-tietojen kerääminen</w:t>
      </w:r>
    </w:p>
    <w:p>
      <w:r>
        <w:t xml:space="preserve">Hampurin tietosuojasta ja tiedonvälityksen vapaudesta vastaavan komissaarin mukaan sosiaalinen verkosto ei ollut saanut WhatsAppin 35 miljoonan saksalaisen käyttäjän tehokasta hyväksyntää. Facebook osti WhatsAppin 19 miljardilla dollarilla (14,6 miljardilla punnalla) vuonna 2014 keinona tavoittaa nuorempi yleisö. Se aikoo valittaa määräyksestä. "Teemme yhteistyötä Hampurin tietosuojaviranomaisen kanssa pyrkiessämme vastaamaan heidän kysymyksiinsä ja ratkaisemaan mahdolliset huolenaiheet", se sanoi lausunnossaan. Tietosuojaviranomaisen mukaan Facebook ja WhatsApp ovat itsenäisiä yrityksiä, ja niiden pitäisi käsitellä käyttäjiensä tietoja sellaisina. "Sen jälkeen, kun Facebook osti WhatsAppin kaksi vuotta sitten, molemmat osapuolet ovat julkisesti vakuuttaneet [käyttäjille], että tietoja ei jaeta niiden välillä", sanoi komissaari Johannes Caspar lausunnossaan. WhatsApp aiheutti elokuussa kiistaa, kun se ilmoitti muuttavansa tietosuojakäytäntöjään siten, että sen tietoja voidaan jakaa emoyhtiönsä kanssa. WhatsAppin mukaan parempi yhteistyö Facebookin kanssa auttaisi sitä torjumaan roskapostia ja antaisi Facebookille mahdollisuuden tarjota "parempia ystäväehdotuksia ja näyttää sinulle relevantimpia mainoksia, jos sinulla on tili WhatsAppissa". Se jakaa puhelinnumerot ja tiedot siitä, milloin käyttäjät ovat viimeksi kirjautuneet WhatsAppiin. EU:n ja Yhdysvaltojen sääntelyviranomaiset reagoivat varovaisesti ja sanoivat, että päivitys on tutkittava. Myös Ison-Britannian tietosuojavaltuutettu tutkii muutoksia.</w:t>
      </w:r>
    </w:p>
    <w:p>
      <w:r>
        <w:rPr>
          <w:b/>
        </w:rPr>
        <w:t xml:space="preserve">Yhteenveto</w:t>
      </w:r>
    </w:p>
    <w:p>
      <w:r>
        <w:t xml:space="preserve">Saksan tietosuojaviranomainen on määrännyt Facebookin lopettamaan WhatsApp-viestisovelluksen saksalaisten käyttäjien tietojen keräämisen ja tallentamisen.</w:t>
      </w:r>
    </w:p>
    <w:p>
      <w:r>
        <w:rPr>
          <w:b/>
          <w:u w:val="single"/>
        </w:rPr>
        <w:t xml:space="preserve">Asiakirjan numero 41205</w:t>
      </w:r>
    </w:p>
    <w:p>
      <w:r>
        <w:t xml:space="preserve">Kirsty Williams sanoo, että Lib Dems on avoin Walesin koalitiolle.</w:t>
      </w:r>
    </w:p>
    <w:p>
      <w:r>
        <w:t xml:space="preserve">Cardiff Bayssä puhuessaan hän sanoi, että vapautuminen Yhdistyneen kuningaskunnan koalitiohallituksen kahleista on antanut hänelle "vahvan vapautumisen tunteen". Williams sanoi olevansa "ylpeä" liberaalidemokraattien saavutuksista hallituksessa. Hän sanoi, että koalitio oli ollut oikea maalle, mutta väärä puolueelle. Lib Dems kärsi pahasti toukokuun parlamenttivaaleissa, sillä se menetti 56 paikastaan vain kahdeksan ja säilytti vain yhden Walesissa, kun konservatiivit saivat yleisen enemmistön. Puolueella on edessään haaste säilyttää viisi parlamentin jäsentään vuoden 2016 parlamenttivaaleissa. Williams sanoi, että Walesin liberaalidemokraatit tekisivät yhteistyötä toisen puolueen kanssa Walesin hallituksen muodostamiseksi vain, jos he olisivat "100-prosenttisen tyytyväisiä saamaansa sopimukseen". Hän lisäsi, että huolimatta hänen näkemyksistään konservatismista, hän ei aio "sulkea pois tai sulkea pois mitään mahdollisuutta". "Minulla ei ole mitään yleistä halua luvata Walesin kansalle ennen vaaleja, että he voivat elää vain työväenpuolueen pääministerin alaisuudessa", hän sanoi. Libidemokraatit olivat Cardiff Bayn hallituksessa vuosina 2000-2003 juniorikumppaneita työväenpuolueen kanssa hallituksessa olleessa koalitiossa. Puolue nimeää torstaina uuden brittiläisen johtajansa, ja Tim Farron ja Norman Lamb pyrkivät Nick Cleggin seuraajiksi.</w:t>
      </w:r>
    </w:p>
    <w:p>
      <w:r>
        <w:rPr>
          <w:b/>
        </w:rPr>
        <w:t xml:space="preserve">Yhteenveto</w:t>
      </w:r>
    </w:p>
    <w:p>
      <w:r>
        <w:t xml:space="preserve">Walesin liberaalidemokraattien johtaja Kirsty Williams sanoi, että hän ei sulje pois kokoomuksen koalitiota - edes konservatiivien kanssa - huolimatta äänestäjien vastareaktiosta, joka kohdistuu liberaalidemokraattien saavutuksiin Westminsterissä.</w:t>
      </w:r>
    </w:p>
    <w:p>
      <w:r>
        <w:rPr>
          <w:b/>
          <w:u w:val="single"/>
        </w:rPr>
        <w:t xml:space="preserve">Asiakirjan numero 41206</w:t>
      </w:r>
    </w:p>
    <w:p>
      <w:r>
        <w:t xml:space="preserve">Monarch-lentoyhtiö varoittaa voittojen laskevan 35 prosenttia tänä vuonna</w:t>
      </w:r>
    </w:p>
    <w:p>
      <w:r>
        <w:t xml:space="preserve">Vielä kuukausia sitten pelättiin sen tulevaisuutta, mutta Greybull Capitalin enemmistöosakkaalta saatu 165 miljoonan punnan investointilisäys hälvensi niitä. Monarch kertoi, että sen koko vuoden tuloksen odotetaan laskevan 74 miljoonasta punnasta 48 miljoonaan puntaan vuonna 2016. Monarch lisäsi kuitenkin olevansa "hyvin valmistautunut selviytymään alan jatkuvista haasteista". Lentoyhtiö kertoi, että kesän 2017 uudet varaukset kasvoivat 40 prosenttia edellisvuoteen verrattuna. Toimitusjohtaja Andrew Swaffield sanoi: "Lokakuussa ilmoitetut ennätyssuuret investoinnit liiketoimintaan, tehostetut markkinointialoitteet, mukaan lukien ensimmäinen tv-mainoskampanjamme kolmeen vuoteen, ja jatkuva kustannusten hallinta merkitsevät, että Monarchilla on vahva asema vuonna 2017." Greybullilta lokakuussa saatu rahoitus mahdollisti sen, että lentoyhtiö pystyi uusimaan jäsenyytensä Air Travel Organisers' Licensing (Atol) -järjestelmässä - järjestelmässä, joka maksaa asiakkaille korvauksia, jos matkatoimisto kaatuu. Se merkitsi myös sitä, että lentoyhtiö pystyi investoimaan uusiin lentokoneisiin. Greybull Capital on Monarchin enemmistöosakas, ja se tunnetaan myös sijoituksistaan Scunthorpen terästehtaaseen. Se osti enemmistöosuuden Monarchista vuonna 2014 125 miljoonan punnan sijoituksella.</w:t>
      </w:r>
    </w:p>
    <w:p>
      <w:r>
        <w:rPr>
          <w:b/>
        </w:rPr>
        <w:t xml:space="preserve">Yhteenveto</w:t>
      </w:r>
    </w:p>
    <w:p>
      <w:r>
        <w:t xml:space="preserve">Brittiläinen lentoyhtiö Monarch on varoittanut, että sen voitto laskee 35 prosenttia tänä vuonna, ja kuvailee nykyistä kaupankäyntiympäristöä "kaikkien aikojen vaikeimmaksi".</w:t>
      </w:r>
    </w:p>
    <w:p>
      <w:r>
        <w:rPr>
          <w:b/>
          <w:u w:val="single"/>
        </w:rPr>
        <w:t xml:space="preserve">Asiakirjan numero 41207</w:t>
      </w:r>
    </w:p>
    <w:p>
      <w:r>
        <w:t xml:space="preserve">Angleseyn pronssikautinen aarrekokoelma julistettiin virallisesti aarteeksi.</w:t>
      </w:r>
    </w:p>
    <w:p>
      <w:r>
        <w:t xml:space="preserve">Löytö, jonka arvellaan olevan noin 2800-3000 vuotta vanha, sisältää kultaisen sormuksen ja kolme kupariharkon katkelmaa. Philip Cooper löysi sen Cwm Cadnatin viljelysmaalta kesäkuussa 2013. Luoteis-Walesin kuolinsyyntutkija katsoi ne keskiviikkona aarteiksi. Oriel Ynys Mon -museo Angleseylla hankkii kalleuden riippumattoman arvioinnin jälkeen Heritage Lottery Fund -rahaston Collecting Cultures -ohjelmasta saadun rahoituksen turvin.</w:t>
      </w:r>
    </w:p>
    <w:p>
      <w:r>
        <w:rPr>
          <w:b/>
        </w:rPr>
        <w:t xml:space="preserve">Yhteenveto</w:t>
      </w:r>
    </w:p>
    <w:p>
      <w:r>
        <w:t xml:space="preserve">Angleseylla sijaitseva myöhäispronssikautinen kulta- ja kupariesineitä sisältävä aarrekokoelma on julistettu aarteeksi.</w:t>
      </w:r>
    </w:p>
    <w:p>
      <w:r>
        <w:rPr>
          <w:b/>
          <w:u w:val="single"/>
        </w:rPr>
        <w:t xml:space="preserve">Asiakirjan numero 41208</w:t>
      </w:r>
    </w:p>
    <w:p>
      <w:r>
        <w:t xml:space="preserve">Big Burns Supper -tapahtuma raportoi "valtavasta kasvusta".</w:t>
      </w:r>
    </w:p>
    <w:p>
      <w:r>
        <w:t xml:space="preserve">Viikonloppuna päättyneessä yhdeksännessä painoksessa osallistujamäärät kasvoivat 16 prosenttia vuoteen 2019 verrattuna. Tämän vuoden kohokohtiin kuuluivat muun muassa moninkertainen Grammy-palkittu Keb Mo, Newton Faulkner ja The Kingdom Choir. Tapahtuman vastaava tuottaja Graham Main sanoi, että he olivat "häkeltyneitä" kaikkien tapahtumaan osallistuneiden sitoutumisesta. "Tänä vuonna festivaalin perheyleisö ja festivaalikeskittymä kasvoivat valtavasti, ja se tarjosi jälleen kerran elintärkeän foorumin paikalliselta alueelta ja eri puolilta Yhdistynyttä kuningaskuntaa tuleville taiteilijoille", hän sanoi. Järjestäjät sanoivat olevansa "iloisia" yhteisön tuesta "Skotlannin lämpimimmälle, suurimmalle ja nykyaikaisimmalle bardin juhlalle". He lisäsivät, että festivaali palaa tammikuussa 2021 10. kerran. Ohjelman yksityiskohdat on tarkoitus ilmoittaa myöhemmin tänä vuonna.</w:t>
      </w:r>
    </w:p>
    <w:p>
      <w:r>
        <w:rPr>
          <w:b/>
        </w:rPr>
        <w:t xml:space="preserve">Yhteenveto</w:t>
      </w:r>
    </w:p>
    <w:p>
      <w:r>
        <w:t xml:space="preserve">Festivaalin järjestäjät ovat ilmoittaneet, että Big Burns Supper -tapahtuman yleisömäärät ovat kasvaneet Dumfriesissa.</w:t>
      </w:r>
    </w:p>
    <w:p>
      <w:r>
        <w:rPr>
          <w:b/>
          <w:u w:val="single"/>
        </w:rPr>
        <w:t xml:space="preserve">Asiakirjan numero 41209</w:t>
      </w:r>
    </w:p>
    <w:p>
      <w:r>
        <w:t xml:space="preserve">Neljäs murhasyyte Emmanuel Lukengan puukotuksesta Coventryssä</w:t>
      </w:r>
    </w:p>
    <w:p>
      <w:r>
        <w:t xml:space="preserve">Emmanuel Lukengaa, 21, puukotettiin jalkaan 12. kesäkuuta, ja hän kuoli tapahtumapaikalla Franklin Grovessa Coventryssa hieman kello 14.30 BST jälkeen. Bradley Richardson, 23, Prior Deram Walk, Coventry, on saanut syytteen murhasta ja tuhopoltosta. Hän on neljäs mies, jota syytetään Lukengan murhasta, ja hänen odotetaan saapuvan Birminghamin kruununoikeuteen myöhemmin perjantaina. Kolme muuta miestä, 19-vuotias Matthew Brankin ja kaksi 18-vuotiasta - Enroy Ruddock ja Kyle Kinchen - ovat kaikki tutkintavankeudessa ennen oikeudenkäyntiä. Heitä syytetään myös tuhopoltosta. Seuraa BBC West Midlandsia Facebookissa ja Twitterissä ja tilaa paikalliset uutispäivitykset suoraan puhelimeesi.</w:t>
      </w:r>
    </w:p>
    <w:p>
      <w:r>
        <w:rPr>
          <w:b/>
        </w:rPr>
        <w:t xml:space="preserve">Yhteenveto</w:t>
      </w:r>
    </w:p>
    <w:p>
      <w:r>
        <w:t xml:space="preserve">Neljättä henkilöä on syytetty murhasta sen jälkeen, kun miestä oli puukotettu kuolettavasti.</w:t>
      </w:r>
    </w:p>
    <w:p>
      <w:r>
        <w:rPr>
          <w:b/>
          <w:u w:val="single"/>
        </w:rPr>
        <w:t xml:space="preserve">Asiakirjan numero 41210</w:t>
      </w:r>
    </w:p>
    <w:p>
      <w:r>
        <w:t xml:space="preserve">Hevonen vapautettiin mudasta neljän tunnin pelastustöiden jälkeen Berkshiressä</w:t>
      </w:r>
    </w:p>
    <w:p>
      <w:r>
        <w:t xml:space="preserve">Uupunut eläin löydettiin sunnuntaina Arborfieldin maatilalta Wokinghamin läheltä, ja se pystyi hädin tuskin nostamaan päätään maasta, kertoi Royal Berkshiren palo- ja pelastuspalvelu. Palomiehet työskentelivät lähes neljä tuntia korkeissa lämpötiloissa hevosen vapauttamiseksi. Se vedettiin ulos valjaiden avulla ja jätettiin eläinlääkärin hoitoon. Palokunnan mukaan 12-vuotias hevonen, jonka nimi oli Chrissy, oli vajonnut metrin syvyiseen lammikkoon, jonka pinta oli kuivunut viimeaikaisen kuuman sään aikana. Vartiopäällikkö David Newton sanoi: "Kun saavuimme paikalle, hevonen oli melko uupunut, ja se oli selvästikin ollut siinä useita tunteja, ja se paiskoontui ympäriinsä ja upposi yhä syvemmälle." Palomiehet kaivautuivat tuntikausia alaspäin, jotta hevoselle voitiin syöttää rauhoitettua eläintä, ennen kuin se vedettiin ulos sivuttain. Se pystyi seisomaan, ja omistajat veivät sen takaisin talliin.</w:t>
      </w:r>
    </w:p>
    <w:p>
      <w:r>
        <w:rPr>
          <w:b/>
        </w:rPr>
        <w:t xml:space="preserve">Yhteenveto</w:t>
      </w:r>
    </w:p>
    <w:p>
      <w:r>
        <w:t xml:space="preserve">Palomiehet ovat pelastaneet hevosen, joka oli jäänyt hartioitaan myöten paksuun mutalammikkoon "useiden tuntien ajaksi".</w:t>
      </w:r>
    </w:p>
    <w:p>
      <w:r>
        <w:rPr>
          <w:b/>
          <w:u w:val="single"/>
        </w:rPr>
        <w:t xml:space="preserve">Asiakirjan numero 41211</w:t>
      </w:r>
    </w:p>
    <w:p>
      <w:r>
        <w:t xml:space="preserve">Vetoomus Jurassic Coastin Woodhengen poistamisen pysäyttämiseksi</w:t>
      </w:r>
    </w:p>
    <w:p>
      <w:r>
        <w:t xml:space="preserve">Pubin isäntä Charlie Newman rakensi "Woodhengen", puunrungoista tehdyn veistoksen, pellolle Square and Compass -pubin viereen Worth Matraversissa. Purbeckin piirineuvoston mukaan se on purettava 4. syyskuuta mennessä, koska rakennelma on vastoin suunnittelusääntöjä. Päätöstä vastustava verkkovetoomus on kerännyt satoja allekirjoituksia. Monet kannattajat ovat jättäneet vetoomussivustolle kommentteja vastauksena suunnitelmiin poistaa "Woodhenge". "Luonnollinen nähtävyys" Asukas Valerie Burden sanoi: "Se parantaa jo ennestään ainutlaatuista asuin- ja vierailupaikkaa. "Se ei ole tahra maisemassa, vaan kaunis luonnon nähtävyys, joka on jätettävä mahdollisimman monien nähtävyyksien jakamiseen." Newman, joka rakensi veistoksen juuri ennen kesäpäivänseisausta 21. kesäkuuta, haluaisi, että se säilyisi pari vuotta. Hän sanoi: "Se istuu hyvin maisemaan. Se ei ole loukkaava, mutta koska se on puuta, sen käyttöikä on rajallinen, joten olisi mukavaa, jos se voisi jäädä hetkeksi pidemmäksi aikaa." Purbeckin piirineuvosto ilmoitti olleensa yhteydessä Newmaniin ja sopineensa, että rakennelma voi jäädä tilapäisesti 4. syyskuuta asti. Paikallisviranomaisen mukaan ihmisten pitäisi ottaa yhteyttä, jos he suunnittelevat rakennustöitä.</w:t>
      </w:r>
    </w:p>
    <w:p>
      <w:r>
        <w:rPr>
          <w:b/>
        </w:rPr>
        <w:t xml:space="preserve">Yhteenveto</w:t>
      </w:r>
    </w:p>
    <w:p>
      <w:r>
        <w:t xml:space="preserve">Kyläläiset ja matkailijat ovat käynnistäneet vetoomuksen, jossa vastustetaan neuvoston päätöstä purkaa Swanagessa, Dorsetissa sijaitseva Stonehengen puinen versio.</w:t>
      </w:r>
    </w:p>
    <w:p>
      <w:r>
        <w:rPr>
          <w:b/>
          <w:u w:val="single"/>
        </w:rPr>
        <w:t xml:space="preserve">Asiakirjan numero 41212</w:t>
      </w:r>
    </w:p>
    <w:p>
      <w:r>
        <w:t xml:space="preserve">Birminghamin poliisin onnettomuudesta epäilty syytetty</w:t>
      </w:r>
    </w:p>
    <w:p>
      <w:r>
        <w:t xml:space="preserve">Konstaapeli kärsi "pehmytkudosvaurioita" Upper Dean Streetillä sunnuntaina kello 15.30 BST tapahtuneen törmäyksen jälkeen. Vaarallisen ajamisen lisäksi Lawrence Connorsia syytetään myös hätäkeskustyöntekijän pahoinpitelystä ja kahdesta poliisin estämisestä. Bristolista kotoisin olevan 23-vuotiaan miehen on määrä saapua Birminghamin tuomioistuimeen myöhemmin. 17-vuotiasta matkustajaa, jonka nimeä ei voida mainita oikeudellisista syistä, syytetään esteellisyydestä. Teini-ikäinen on vapautettu takuita vastaan, ja hänen on myös määrä saapua oikeuteen. West Midlandsin poliisi jatkaa tutkintaa ja pyytää silminnäkijöitä. Konstaapeli Laura Halpin sanoi: "Kaupungin keskustassa oli viikonloppuna todella vilkasta, ja monet ihmiset olivat matkalla Prideen ja Pridestä. "Pyydän kaikkia, jotka kuvasivat tapauksen tai näkivät, mitä tapahtui, ottamaan yhteyttä." Seuraa BBC West Midlandsia Facebookissa ja Twitterissä ja tilaa paikalliset uutispäivitykset suoraan puhelimeesi.</w:t>
      </w:r>
    </w:p>
    <w:p>
      <w:r>
        <w:rPr>
          <w:b/>
        </w:rPr>
        <w:t xml:space="preserve">Yhteenveto</w:t>
      </w:r>
    </w:p>
    <w:p>
      <w:r>
        <w:t xml:space="preserve">Miestä on syytetty vaarallisesta ajamisesta sen jälkeen, kun poliisi jäi auton alle Birminghamin keskustassa.</w:t>
      </w:r>
    </w:p>
    <w:p>
      <w:r>
        <w:rPr>
          <w:b/>
          <w:u w:val="single"/>
        </w:rPr>
        <w:t xml:space="preserve">Asiakirjan numero 41213</w:t>
      </w:r>
    </w:p>
    <w:p>
      <w:r>
        <w:t xml:space="preserve">Jerseyn horisontti- ja näkymäpolitiikasta keskustellaan</w:t>
      </w:r>
    </w:p>
    <w:p>
      <w:r>
        <w:t xml:space="preserve">Politiikassa, jonka otsikko on Skylines, Views and Vistas, tarkasteltaisiin kehityksen vaikutuksia. Se on otettu käyttöön, koska saaren rannikon ympärillä on ollut paineita kehitykseen, valtiot kertoivat. Suunnitteluministeri, senaattori Freddie Cohen sanoi toivovansa, että politiikka auttaisi "pitämään maaseudun juuri sellaisena kuin se on". Hän sanoi: "Aiemmin saaristosuunnitelmat on laadittu niin, että maatalous- tai vihermaata on käytetty uusien asuntojen rakentamiseen. "Suunnitelmamme on säilyttää maaseutu juuri sellaisena kuin se on ... ja tarjota uusia asuntoja nykyisille kaupunkialueille."</w:t>
      </w:r>
    </w:p>
    <w:p>
      <w:r>
        <w:rPr>
          <w:b/>
        </w:rPr>
        <w:t xml:space="preserve">Yhteenveto</w:t>
      </w:r>
    </w:p>
    <w:p>
      <w:r>
        <w:t xml:space="preserve">Osavaltioiden on määrä keskustella uudesta politiikasta, jonka tarkoituksena on suojella Jerseytä maaseutualueiden kehittämiseltä.</w:t>
      </w:r>
    </w:p>
    <w:p>
      <w:r>
        <w:rPr>
          <w:b/>
          <w:u w:val="single"/>
        </w:rPr>
        <w:t xml:space="preserve">Asiakirjan numero 41214</w:t>
      </w:r>
    </w:p>
    <w:p>
      <w:r>
        <w:t xml:space="preserve">Caistor Co-opin käteisautomaattiryöstössä käytetty kaivinkonetta</w:t>
      </w:r>
    </w:p>
    <w:p>
      <w:r>
        <w:t xml:space="preserve">He hyökkäsivät Co-op-myymälään High Streetillä Caistorissa, Lincolnshiressä, hieman kello 01:30 BST:n jälkeen. Raha-automaatti irrotettiin seinästä teleskooppikaivurilla ja laitettiin maastoajoneuvoon. Kaivinkone jätettiin paikalle. Poliisin mukaan pankkiautomaatti löytyi vähän myöhemmin hylätystä maasturista A46-tieltä. Varkaiden uskotaan paenneen toisella ajoneuvolla. Co-op-kauppa on edelleen eristetty. Seuraa BBC East Yorkshire ja Lincolnshire Facebookissa, Twitterissä ja Instagramissa. Lähetä juttuideoita osoitteeseen yorkslincs.news@bbc.co.uk.</w:t>
      </w:r>
    </w:p>
    <w:p>
      <w:r>
        <w:rPr>
          <w:b/>
        </w:rPr>
        <w:t xml:space="preserve">Yhteenveto</w:t>
      </w:r>
    </w:p>
    <w:p>
      <w:r>
        <w:t xml:space="preserve">Varkaat käyttivät kaivinkonetta rikkoakseen myymälän seinän ja varastettuaan käteiskoneen.</w:t>
      </w:r>
    </w:p>
    <w:p>
      <w:r>
        <w:rPr>
          <w:b/>
          <w:u w:val="single"/>
        </w:rPr>
        <w:t xml:space="preserve">Asiakirjan numero 41215</w:t>
      </w:r>
    </w:p>
    <w:p>
      <w:r>
        <w:t xml:space="preserve">Farage "vähemmän kuin vaikuttunut" UKIP:n kisaristiriitakandidaatista</w:t>
      </w:r>
    </w:p>
    <w:p>
      <w:r>
        <w:t xml:space="preserve">Puoluejohtaja sanoi, että Gareth Bennett ei ole sellainen henkilö, josta UKIP olisi "ylpeä", jos se voisi olla edustajakokouksen jäsen 5. toukokuuta pidettävien vaalien jälkeen. Bennett on valittu UKIP:n johtavaksi ehdokkaaksi Etelä-Walesin keskusalueella. Farage sanoi olevansa "vähemmän vaikuttunut" Bennettin kommenteista. Newportissa puhunut Farage kertoi BBC Walesille, ettei hän osallistunut ehdokkaiden valintaan, mutta lisäsi: "Voin vain sanoa, että ne lausunnot, joita olen nähnyt kyseiseltä henkilöltä - hän ei näytä tällä hetkellä minusta sellaiselta henkilöltä, josta voisimme olla ylpeitä muutaman viikon kuluttua." Hän sanoi, että hän on ollut mukana ehdokkaiden valinnassa. Hän sanoi: "Johtajana minulla ei ole mitään tekemistä sen [ehdokkaiden valinnan] kanssa, mutta se, mitä olen nähnyt, ei ole tehnyt minuun suurta vaikutusta." WalesOnlinen haastattelussa Bennett viittasi Cardiffin City Roadin alueeseen ja sanoi: "En ole varma, että se on hyvä: Se aiheuttaa varmasti paljon ongelmia erilaisten kulttuuristen asenteiden vuoksi ja hyvin näkyviä ongelmia, jotka liittyvät roskiin, joita jätetään kadulle keräämättä koko ajan." Hän sanoi: "Se on luultavasti se alue, jossa meillä on moninaisuutta, eri rotujen sulatusuuni, joka ärsyttää toisiaan.</w:t>
      </w:r>
    </w:p>
    <w:p>
      <w:r>
        <w:rPr>
          <w:b/>
        </w:rPr>
        <w:t xml:space="preserve">Yhteenveto</w:t>
      </w:r>
    </w:p>
    <w:p>
      <w:r>
        <w:t xml:space="preserve">Nigel Farage on ottanut etäisyyttä UKIP:n edustajaehdokkaaseen, joka syytti itäeurooppalaisia maahanmuuttajia Cardiffin roskaongelmasta.</w:t>
      </w:r>
    </w:p>
    <w:p>
      <w:r>
        <w:rPr>
          <w:b/>
          <w:u w:val="single"/>
        </w:rPr>
        <w:t xml:space="preserve">Asiakirjan numero 41216</w:t>
      </w:r>
    </w:p>
    <w:p>
      <w:r>
        <w:t xml:space="preserve">Argentiinan ex-johtajaa Cristina Fernandezia syytetään rahanpesusta</w:t>
      </w:r>
    </w:p>
    <w:p>
      <w:r>
        <w:t xml:space="preserve">Myös kahta liikekumppania on syytetty tapauksesta, ja kaikkia viittä on kielletty poistumasta Argentiinasta. Fernandezia, 64, vastaan on jo nostettu muitakin syytteitä, muun muassa valtion varojen petollisesta hallinnoinnista. Hän on kiistänyt väärinkäytökset ja sanoo joutuneensa poliittisen vainon uhriksi. Tiistaina antamassaan lausunnossa oikeusviranomaiset kertoivat, että liittovaltion tuomari Claudio Bonadio oli nostanut virallisen syytteen Fernandezia vastaan kiinteistökauppoihin liittyvästä rahanpesusta. Myös hänen tytärtään Florenciaa ja poikaansa Maximoa sekä liikemiehiä Cristobal Lopezia ja Lazaro Baezia vastaan on nostettu syytteet. Noin 8 miljoonaa dollaria (6,4 miljoonaa puntaa) Fernandezin varoista on jäädytetty, lausunnossa lisättiin. Viime kuussa tuomari päätti, että Fernandezin, joka hallitsi maata vuosina 2007-2015, pitäisi joutua oikeuteen syytteistä, jotka koskevat talouden huonoa hoitoa virassa ollessaan. Häntä syytetään siitä, että hän määräsi keskuspankin myymään dollareita futuurimarkkinoilla keinotekoisen alhaiseen hintaan ennen Argentiinan peson laajalti odotettua devalvaatiota. Fernandezia vastaan on nostettu myös erillisiä korruptiosyytteitä, joiden mukaan hänen hallituksensa olisi ohjannut julkisia hankintoja Baezille, joka on hänen perheelleen läheinen liikemies. Fernandez vaatii, että kaikki häntä vastaan esitetyt syytökset ovat poliittisesti motivoituja, ja hän on syyttänyt nykyistä presidenttiä Mauricio Macria juonittelusta häntä vastaan.</w:t>
      </w:r>
    </w:p>
    <w:p>
      <w:r>
        <w:rPr>
          <w:b/>
        </w:rPr>
        <w:t xml:space="preserve">Yhteenveto</w:t>
      </w:r>
    </w:p>
    <w:p>
      <w:r>
        <w:t xml:space="preserve">Argentiinalainen tuomari on nostanut syytteet rahanpesusta ja korruptiosta entistä presidenttiä Cristina Fernandez de Kirchneriä ja hänen kahta lastaan vastaan.</w:t>
      </w:r>
    </w:p>
    <w:p>
      <w:r>
        <w:rPr>
          <w:b/>
          <w:u w:val="single"/>
        </w:rPr>
        <w:t xml:space="preserve">Asiakirjan numero 41217</w:t>
      </w:r>
    </w:p>
    <w:p>
      <w:r>
        <w:t xml:space="preserve">Väestönsuojat voisivat lisätä bussin käyttäjien määrää.</w:t>
      </w:r>
    </w:p>
    <w:p>
      <w:r>
        <w:t xml:space="preserve">Liikenteen ja teknisten palveluiden (TTS) David St George sanoi, että busseja käyttävien ihmisten määrä halutaan kaksinkertaistaa, ja bussipysäkkien asentaminen auttaa siinä. Hän sanoi, että saaristosuunnitelman mukaan kaikissa yli 20 asunnon uudisrakennuksissa olisi oltava linja-autosuoja lähellä. Tämä liittyy myös TTS:n kestävän liikenteen politiikkaan. Politiikan tavoitteena on parantaa bussiliikennettä saarella. St Georgen mukaan bussisuojan rakentaminen maksaa noin 6 000 puntaa. Viime aikoina on asennettu kuusi uutta pysäkkiä, Goreyyn, St Clement's Coast Roadille, Queens Roadille, Mont Felardiin ja kaksi St Peter's Valleyyn. Neljä niistä rahoitti kiinteistökehittäjä.</w:t>
      </w:r>
    </w:p>
    <w:p>
      <w:r>
        <w:rPr>
          <w:b/>
        </w:rPr>
        <w:t xml:space="preserve">Yhteenveto</w:t>
      </w:r>
    </w:p>
    <w:p>
      <w:r>
        <w:t xml:space="preserve">Toivotaan, että bussipysäkkien lisääminen kannustaisi ihmisiä käyttämään julkista liikennettä Jerseyssä.</w:t>
      </w:r>
    </w:p>
    <w:p>
      <w:r>
        <w:rPr>
          <w:b/>
          <w:u w:val="single"/>
        </w:rPr>
        <w:t xml:space="preserve">Asiakirjan numero 41218</w:t>
      </w:r>
    </w:p>
    <w:p>
      <w:r>
        <w:t xml:space="preserve">Nainen kuoli tulipalossa Bournessa, Lincolnshiressä</w:t>
      </w:r>
    </w:p>
    <w:p>
      <w:r>
        <w:t xml:space="preserve">Pelastuslaitos kutsuttiin Bournen Recreation Roadille noin klo 21:15 BST perjantaina. Nainen vietiin sairaalaan, mutta hän kuoli myöhemmin perjantaina vammoihinsa, poliisi kertoi. Lincolnshiren poliisi ilmoitti aloittaneensa yhteisen tutkinnan Lincolnshiren palolaitoksen kanssa. Lisää tarinoita Itä-Yorkshirestä Seuraa BBC East Yorkshire ja Lincolnshire Facebookissa, Twitterissä ja Instagramissa. Lähetä juttuideoita osoitteeseen yorkslincs.news@bbc.co.uk.</w:t>
      </w:r>
    </w:p>
    <w:p>
      <w:r>
        <w:rPr>
          <w:b/>
        </w:rPr>
        <w:t xml:space="preserve">Yhteenveto</w:t>
      </w:r>
    </w:p>
    <w:p>
      <w:r>
        <w:t xml:space="preserve">52-vuotias nainen on kuollut tulipalossa Lincolnshiressä.</w:t>
      </w:r>
    </w:p>
    <w:p>
      <w:r>
        <w:rPr>
          <w:b/>
          <w:u w:val="single"/>
        </w:rPr>
        <w:t xml:space="preserve">Asiakirjan numero 41219</w:t>
      </w:r>
    </w:p>
    <w:p>
      <w:r>
        <w:t xml:space="preserve">Calshotin rannalle huuhtoutuneiden 87 toisen maailmansodan pommin jälkeen tehdään tarkastuksia</w:t>
      </w:r>
    </w:p>
    <w:p>
      <w:r>
        <w:t xml:space="preserve">Kranaatinheittimet paljastuivat Calshotin rannalla Hampshiressä erittäin matalan vuoroveden ja korkean ilmanpaineen yhdistelmän vuoksi. Kuninkaallisen laivaston hävittämisryhmä on viettänyt kaksi viimeistä päivää räjäyttämällä ohjattuja räjähteitä. Ryhmä palasi rannalle aiemmin, mutta toistaiseksi mitään ei ole löytynyt. "Kestävyystehtävä" Kuninkaallisen laivaston eteläisen sukellusyksikön 2:n viisihenkinen pomminpurkutiimi käsitteli 87 kranaattia, jotka olivat kooltaan noin 10 x 50 senttimetriä (4 tuumaa x 20 tuumaa). Laitteet pinottiin 300 metrin päähän rannikolle laskuveden aikaan, merkittiin ja tuhottiin sitten nousuveden aikaan. Alueen ympärille, rannikkovartiotornin ja parkkipaikan väliin, perustettiin 1 000 metrin (3 280 jalan) suojavyöhyke. Kuninkaallisen laivaston pomminpurkuasiantuntija, komentajakapteeni Al Nekrews sanoi: "Se on melko epätavallinen määrä ja mittakaavaista taisteluvälinettä. "Jatkamme etsintöjä, kunnes olemme 100-prosenttisen varmoja siitä, että alue on tyhjä - se on vähän kuin kestävyystehtävä."</w:t>
      </w:r>
    </w:p>
    <w:p>
      <w:r>
        <w:rPr>
          <w:b/>
        </w:rPr>
        <w:t xml:space="preserve">Yhteenveto</w:t>
      </w:r>
    </w:p>
    <w:p>
      <w:r>
        <w:t xml:space="preserve">Pomminraivausasiantuntijat ovat palanneet tarkistamaan, onko räjähtämättömiä toisen maailmansodan aikaisia pommeja huuhtoutunut mereen sen jälkeen, kun tällä viikolla löydettiin 87 kappaletta.</w:t>
      </w:r>
    </w:p>
    <w:p>
      <w:r>
        <w:rPr>
          <w:b/>
          <w:u w:val="single"/>
        </w:rPr>
        <w:t xml:space="preserve">Asiakirjan numero 41220</w:t>
      </w:r>
    </w:p>
    <w:p>
      <w:r>
        <w:t xml:space="preserve">Barnsleyn kuorma-auto-onnettomuus: Mies myöntää aiheuttaneensa naisen kuoleman</w:t>
      </w:r>
    </w:p>
    <w:p>
      <w:r>
        <w:t xml:space="preserve">Jacqueline Wileman, 58, kuoli onnettomuudessa Common Roadilla, Brierleyssä, lähellä Barnsleyta, 14. syyskuuta. Karn Hill, 23, Barnsleystä, saapui Sheffieldin kruununoikeuteen ja myönsi kuolemantuottamuksen vaarallisesta ajamisesta. David Mellor, 48, Barnsleystä, kiisti saman syytteen, mutta tunnusti syyllisyytensä törkeään ajoneuvon ottamiseen. Lisää tarinoita Yorkshiresta Molemmat miehet määrättiin tutkintavankeuteen. Mellorin on määrä astua oikeuteen 4. helmikuuta. Ajoneuvo törmäsi rouva Wilemaniin ennen kuin se törmäsi kahteen pysäköityyn autoon ja törmäsi Park View'ssa sijaitsevaan taloon. Kaksi muuta miestä, joita syytetään törkeästä kulkuneuvon kuljettamisesta onnettomuuden yhteydessä, Wayne Carroll, 29, ja Alan Mawhinney, 53, molemmat Barnsleystä, saapuivat myös oikeuteen, mutta he eivät antaneet vastalauseita. Molemmat vangittiin seuraavaan tapaamiseensa 7. joulukuuta asti.</w:t>
      </w:r>
    </w:p>
    <w:p>
      <w:r>
        <w:rPr>
          <w:b/>
        </w:rPr>
        <w:t xml:space="preserve">Yhteenveto</w:t>
      </w:r>
    </w:p>
    <w:p>
      <w:r>
        <w:t xml:space="preserve">Mies on myöntänyt aiheuttaneensa sen naisen kuoleman, joka jäi varastetun kuorma-auton alle ennen kuin se syöksyi talon kylkeen.</w:t>
      </w:r>
    </w:p>
    <w:p>
      <w:r>
        <w:rPr>
          <w:b/>
          <w:u w:val="single"/>
        </w:rPr>
        <w:t xml:space="preserve">Asiakirjan numero 41221</w:t>
      </w:r>
    </w:p>
    <w:p>
      <w:r>
        <w:t xml:space="preserve">Colwyn Bayn laituri: Conwyn neuvosto ottaa omistukseensa</w:t>
      </w:r>
    </w:p>
    <w:p>
      <w:r>
        <w:t xml:space="preserve">Conwy Council ilmoitti, että se on Colwyn Bayn 112 vuotta vanhan Victoria-laiturin uusi omistaja sen jälkeen, kun Walesin hallitus osti sen Crown Estate -yhtiöltä. Nyt haetaan rahoitusta maamerkin kunnostamiseen, jossa aikoinaan esiintyivät muun muassa Morecambe and Wise, Harry Secombe ja Elvis Costello. Laituri on ollut suljettuna sen jälkeen, kun sen entinen omistaja ajautui konkurssiin heinäkuussa 2008. Marraskuussa 2011 käynnistettiin kuuleminen miljoonien punnan suunnitelmista laiturin kunnostamiseksi. Kesäkuussa 1900 avattua laituria koskeviin ehdotuksiin sisältyi ravintola, uudistettu paviljonkiteatteri ja kauppoja.</w:t>
      </w:r>
    </w:p>
    <w:p>
      <w:r>
        <w:rPr>
          <w:b/>
        </w:rPr>
        <w:t xml:space="preserve">Yhteenveto</w:t>
      </w:r>
    </w:p>
    <w:p>
      <w:r>
        <w:t xml:space="preserve">Paikallisviranomaiset ovat ottaneet haltuunsa ränsistyneen, II-luokan laiturin Pohjois-Walesissa.</w:t>
      </w:r>
    </w:p>
    <w:p>
      <w:r>
        <w:rPr>
          <w:b/>
          <w:u w:val="single"/>
        </w:rPr>
        <w:t xml:space="preserve">Asiakirjan numero 41222</w:t>
      </w:r>
    </w:p>
    <w:p>
      <w:r>
        <w:t xml:space="preserve">RBS sopii sovinnon osakkeenomistajien kanssa</w:t>
      </w:r>
    </w:p>
    <w:p>
      <w:r>
        <w:t xml:space="preserve">RBS:n osakkeenomistajien toimintaryhmä (Shareholders Action Group) on äänestänyt 82 punnan osakekohtaisen tarjouksen hyväksymisen puolesta. Summa on alle 200-230 pennin osakekohtaisen hinnan, jonka sijoittajat maksoivat vuonna 2008 toteutetun varainhankinnan aikana, jolloin RBS heidän mukaansa valehteli taloudellisesta terveydentilastaan. Sovinto tarkoittaa, että RBS:n häpeään joutunut entinen pääjohtaja Fred Goodwin ei joudu oikeuteen. RBS:n osakkeenomistajien toimintaryhmän tiedottaja sanoi: "Johtajat tapasivat eilen illalla harkitakseen oikeudellisia neuvoja ja päättivät, että tämä asia ei nyt etene oikeuteen." Hän kieltäytyi kommentoimasta, oliko päätös yksimielinen. RBS:n osakkeet laskivat 1,1 prosenttia 256,85 puntaan. Pian vuonna 2008 toteutetun merkintäoikeusannin jälkeen RBS pelastettiin 45 miljardilla punnalla veronmaksajien rahoja. Valtio omistaa edelleen yli 70 prosenttia pankista. Sitä vastoin hallitus myi hiljattain viimeisen jäljellä olevan osuutensa Lloydsista, joka otti kriisin aikana haltuunsa HBOS:n ennen kuin se sai 20 miljardia puntaa pelastusrahaa valtiolta. RBS kieltäytyi kommentoimasta asiaa.</w:t>
      </w:r>
    </w:p>
    <w:p>
      <w:r>
        <w:rPr>
          <w:b/>
        </w:rPr>
        <w:t xml:space="preserve">Yhteenveto</w:t>
      </w:r>
    </w:p>
    <w:p>
      <w:r>
        <w:t xml:space="preserve">RBS on vihdoin päässyt 200 miljoonan punnan sopimukseen sijoittajien kanssa, jotka sanovat, että heitä huijattiin antamaan pankille 12 miljardia puntaa finanssikriisin aikana.</w:t>
      </w:r>
    </w:p>
    <w:p>
      <w:r>
        <w:rPr>
          <w:b/>
          <w:u w:val="single"/>
        </w:rPr>
        <w:t xml:space="preserve">Asiakirjan numero 41223</w:t>
      </w:r>
    </w:p>
    <w:p>
      <w:r>
        <w:t xml:space="preserve">Työntekijät lakkoilevat kolme päivää DLR:ssä palkkauksen vuoksi.</w:t>
      </w:r>
    </w:p>
    <w:p>
      <w:r>
        <w:t xml:space="preserve">Ensimmäinen 24 tunnin lakko alkaa 23. heinäkuuta klo 0400 BST. Työntekijät nousevat ulos uudelleen 27. heinäkuuta ja 6. elokuuta. Ammattiliitto haluaa, että DLR-palvelua ylläpitävä Serco Docklands maksaa henkilökunnalle enemmän palkkaa lisääntyneestä työmäärästä sen jälkeen, kun juniin lisättiin kolmas vaunu. Yhtiö ilmoitti parantaneensa tarjoustaan ja pyrkivänsä jatkamaan neuvotteluja. Asianmukainen korvaus RMT sanoi saaneensa "valtaisan tuen" ja on pyytänyt jäseniään olemaan hyväksymättä ylitöitä 22. heinäkuuta keskiyöstä alkaen. RMT:n pääsihteeri Bob Crow sanoi: "Jäsenemme Docklands Light Railwayn työntekijät ovat jälleen kerran osoittaneet, että he eivät yksinkertaisesti ole valmiita ottamaan lisää työtä ja vastuuta ilman, että yhtiö maksaa heille asianmukaisen korvauksen." "He eivät ole valmiita ottamaan lisää työtä ja vastuuta ilman, että yhtiö maksaa heille asianmukaisen korvauksen." Hän toivoi, että "Serco palaa nyt takaisin neuvottelupöytään ja tekee vakavasti otettavia ehdotuksia korvausten maksamiseksi jäsenillemme tästä merkittävästä muutoksesta DLR:n toiminnassa". Serco Docklandsin toimitusjohtaja David Godley sanoi: "Johtoryhmän ja työntekijöiden välisten tuottavien keskustelujen jälkeen tarjoustamme on parannettu merkittävästi. "Pyrimme nyt jatkamaan neuvotteluja RMT:n kanssa, jotta voimme välttää työtaistelutoimenpiteet, jotka vaikuttaisivat asiakkaisiimme."</w:t>
      </w:r>
    </w:p>
    <w:p>
      <w:r>
        <w:rPr>
          <w:b/>
        </w:rPr>
        <w:t xml:space="preserve">Yhteenveto</w:t>
      </w:r>
    </w:p>
    <w:p>
      <w:r>
        <w:t xml:space="preserve">Rail, Maritime and Transport -liiton jäsenet ovat ilmoittaneet kolmen päivän lakosta Lontoon Docklands Light Railway (DLR) -junaliikenteessä palkkakiistan vuoksi.</w:t>
      </w:r>
    </w:p>
    <w:p>
      <w:r>
        <w:rPr>
          <w:b/>
          <w:u w:val="single"/>
        </w:rPr>
        <w:t xml:space="preserve">Asiakirjan numero 41224</w:t>
      </w:r>
    </w:p>
    <w:p>
      <w:r>
        <w:t xml:space="preserve">Aberdeenin joulukylän kävijälukuja ei julkaista</w:t>
      </w:r>
    </w:p>
    <w:p>
      <w:r>
        <w:t xml:space="preserve">Aberdeenin tapahtuma järjestettiin ensimmäisen kerran vuonna 2015 Union Terrace -tapahtumassa, mutta vuodesta 2017 se on ollut Broad Streetillä. Järjestäjä Aberdeen Inspired sanoi päättäneensä olla käyttämättä noin 10 000 puntaa kävijämäärän laskemiseen ja arviointiin. Toimitusjohtaja Adrian Watson sanoi, että sen sijaan kartoitetaan useampia paikallisia yrityksiä, ja tähänastinen palaute on ollut "myönteistä". Tapahtuma on aiemmin houkutellut satojatuhansia kävijöitä. Kun tapahtuma muutti vuonna 2017, kävijämäärät laskivat noin 20 prosenttia uudessa paikassa. Luvut osoittivat, että kävijöitä oli noin 400 000, kun edellisenä vuonna heitä oli noin 500 000. Aiheeseen liittyvät Internet-linkit Aberdeen City Council</w:t>
      </w:r>
    </w:p>
    <w:p>
      <w:r>
        <w:rPr>
          <w:b/>
        </w:rPr>
        <w:t xml:space="preserve">Yhteenveto</w:t>
      </w:r>
    </w:p>
    <w:p>
      <w:r>
        <w:t xml:space="preserve">Äskettäin järjestetyn Aberdeenin joulukylän kävijälukuja ei julkisteta, kuten on ilmoitettu.</w:t>
      </w:r>
    </w:p>
    <w:p>
      <w:r>
        <w:rPr>
          <w:b/>
          <w:u w:val="single"/>
        </w:rPr>
        <w:t xml:space="preserve">Asiakirjan numero 41225</w:t>
      </w:r>
    </w:p>
    <w:p>
      <w:r>
        <w:t xml:space="preserve">Lowryn Piccadilly Circus myydään 5,6 miljoonalla punnalla Christie'sissä.</w:t>
      </w:r>
    </w:p>
    <w:p>
      <w:r>
        <w:t xml:space="preserve">Vuoden 1960 maalaus, joka on yksi kahdesta Lowryn teoksesta, jotka esittävät Lontoon maamerkkiä, myytiin Christie'sissä yksityiselle ostajalle. Se oli yksi salfordilaisen taidemaalarin 14 teoksesta, jotka huutokaupattiin Lord Forten kokoelmasta. Hinta oli sama kuin toukokuussa myydystä The Football Match -teoksesta maksettu ennätyshinta. Koko kokoelma sai 17 668 250 puntaa, mikä ylitti reilusti myynnin ennakkoarvion, Christie's kertoi. Lowryn 38 maalauksen ja piirroksen näyttely avautuu ensi keskiviikkona taidekauppias Richard Greenin galleriassa Mayfairissa. Herra Green sanoi: "14 maalauksen myyminen yhdellä kertaa osoittaa hänen vetovoimansa laajuuden. Hänen maalauksensa on huutokaupassa kalliimpi kuin yksikään Henry Mooren veistos tai Damien Hirstin maalaus." Christie'sin 20. vuosisadan brittiläisen ja irlantilaisen taiteen johtaja Philip Harley sanoi, että vuosi 2011 oli "ennennäkemätön" kyseisen aikakauden teosten osalta, ja paljasti, että hänen osastonsa on tähän mennessä myynyt 41 502 500 puntaa. Hän sanoi: "Tämä ensimmäinen iltahuutokauppa, joka on saavuttanut tämän luokan korkeimman kokonaismyyntituloksen Christie'sissä, osoittaa selvästi markkinoiden kyltymättömän halun 1900-luvun parhaan brittiläisen ja irlantilaisen taiteen pariin."</w:t>
      </w:r>
    </w:p>
    <w:p>
      <w:r>
        <w:rPr>
          <w:b/>
        </w:rPr>
        <w:t xml:space="preserve">Yhteenveto</w:t>
      </w:r>
    </w:p>
    <w:p>
      <w:r>
        <w:t xml:space="preserve">LS Lowryn Piccadilly Circusta esittävä maalaus on myyty huutokaupassa 5,6 miljoonalla punnalla, mikä vastaa taiteilijan maailmanennätyshintaa.</w:t>
      </w:r>
    </w:p>
    <w:p>
      <w:r>
        <w:rPr>
          <w:b/>
          <w:u w:val="single"/>
        </w:rPr>
        <w:t xml:space="preserve">Asiakirjan numero 41226</w:t>
      </w:r>
    </w:p>
    <w:p>
      <w:r>
        <w:t xml:space="preserve">Slough Ice Arena sulkeminen £ 7.7m kunnostusta varten</w:t>
      </w:r>
    </w:p>
    <w:p>
      <w:r>
        <w:t xml:space="preserve">Slough Ice Arena, Berkshire, suljetaan tänä viikonloppuna ja avataan uudelleen vuoden 2017 lopulla. Parannustöihin kuuluu rakennuksen julkisivun laajentaminen, pukuhuoneiden parantaminen sekä uuden vastaanottotilan ja kahvilan rakentaminen. Slough Borough Councilin mukaan vuonna 1986 rakennettu jäähalli, jota käytettiin vuonna 2014 ITV:n Dancing on Ice -kilpailussa esiintyneiden tähtien harjoitteluun, oli "nuhjuisessa kunnossa". "Kolmekymmentä vuotta vanha rakennus vaatii nyt laajamittaista mekaanista ja sähköistä kunnostusta sekä sisätilojen kunnostusta tärkeimpiin tiloihin ja kalusteisiin ja varusteisiin", tiedottaja sanoi. Montemin parkkipaikalle rakennetaan väliaikainen jäähalli, jotta säännölliset käyttäjät voivat jatkaa luistelua, viranomainen lisäsi. Aiheeseen liittyvät Internet-linkit Slough Borough Council</w:t>
      </w:r>
    </w:p>
    <w:p>
      <w:r>
        <w:rPr>
          <w:b/>
        </w:rPr>
        <w:t xml:space="preserve">Yhteenveto</w:t>
      </w:r>
    </w:p>
    <w:p>
      <w:r>
        <w:t xml:space="preserve">Jäähalli suljetaan 7,7 miljoonan punnan suurten kunnostussuunnitelmien vuoksi.</w:t>
      </w:r>
    </w:p>
    <w:p>
      <w:r>
        <w:rPr>
          <w:b/>
          <w:u w:val="single"/>
        </w:rPr>
        <w:t xml:space="preserve">Asiakirjan numero 41227</w:t>
      </w:r>
    </w:p>
    <w:p>
      <w:r>
        <w:t xml:space="preserve">Co-op ostaa Lloydsin konttoreita "ei ehkä tapahdu".</w:t>
      </w:r>
    </w:p>
    <w:p>
      <w:r>
        <w:t xml:space="preserve">Co-op käy yksinoikeudella neuvotteluja konttoreiden ostamisesta, sillä Lloydsin on myytävä ne sääntelyyn liittyvistä syistä. "Meidän on ratkaistava merkittäviä taloudellisia ja sääntelyyn liittyviä kysymyksiä, ja sitä kohti työskentelemme", Peter Marks sanoi BBC Newsille. Hän lupasi päivityksen tilanteesta lähiviikkoina. "Muutaman seuraavan viikon aikana saamme analyysimme valmiiksi ja sitten kerromme maailmalle, pystymmekö siihen", hän sanoi. "Tämä on meille jyrkkä muutos ja hyvin monimutkainen kauppa, jonka tutkimiseen käytämme aikaa." Marks puhui sen jälkeen, kun Co-op oli julkistanut vuoden 2011 tuloksensa. Voitto ennen veroja ja jäsenmaksuja oli 373 miljoonaa puntaa, mikä on 5,8 prosenttia vähemmän kuin vuonna 2010. Keskinäinen osuuskunta leikkasi osinkoa 1,75 puntaan vuoden 2010 2 punnasta. Jäsenet ansaitsevat pisteitä, kun he käyttävät rahaa missä tahansa Co-operativen liiketoiminnassa. Osuuskunnan 2 801 päivittäistavaramyymälän samankaltainen myynti laski 2,1 prosenttia vuonna 2011, ja konserni ennusti, että vuodesta 2012 tulisi yhtä haastava. Co-op toteuttaa pilottihankkeita, joissa tarjotaan pankki- ja sähköpalveluja ruokakaupoissa. Se on myös käynnistämässä oikeudellisten palvelujen tarjoamista pankkikonttoreissaan.</w:t>
      </w:r>
    </w:p>
    <w:p>
      <w:r>
        <w:rPr>
          <w:b/>
        </w:rPr>
        <w:t xml:space="preserve">Yhteenveto</w:t>
      </w:r>
    </w:p>
    <w:p>
      <w:r>
        <w:t xml:space="preserve">Co-operative Groupin toimitusjohtaja sanoo, että sopimus 632 konttorin ostamisesta Lloyds Banking Groupilta "ei ehkä toteudu".</w:t>
      </w:r>
    </w:p>
    <w:p>
      <w:r>
        <w:rPr>
          <w:b/>
          <w:u w:val="single"/>
        </w:rPr>
        <w:t xml:space="preserve">Asiakirjan numero 41228</w:t>
      </w:r>
    </w:p>
    <w:p>
      <w:r>
        <w:t xml:space="preserve">Waterloon aseman haukka pysäyttää "voileipävarkaita kyyhkysiä".</w:t>
      </w:r>
    </w:p>
    <w:p>
      <w:r>
        <w:t xml:space="preserve">Waterloon työmatkalaiset ovat valittaneet, että lintutuholaiset syöksyvät heidän voileipiinsä ja aiheuttavat sotkua, Network Rail kertoi. Se on palkannut veteraani tuholaisten karkottajan Arian, viisi, partioimaan kahdesti viikossa kahden tunnin vuoroissa. Harris-haukka on aiemmin puolustanut King's Crossin asemaa ja valtiovarainministeriötä siivekkäiltä uhkaajilta. Waterloossa, jossa on 27 elintarvikkeiden ja juomien vähittäiskauppaa, on Lontoon liikennelaitoksen mukaan 100 miljoonaa ihmistä vuodessa. Jason Murphy Network Railista sanoi, että Aria auttaa "säästämään rahaa siivouslaskuissa" karkottamalla kyyhkyset pois. Hän lisäsi: "Kyyhkyset voivat olla todellinen riesa asemaa käyttäville ihmisille. "Ne aiheuttavat myös paljon sotkua, joka on siivottava jollakin kustannuksella." Saatat olla myös kiinnostunut:</w:t>
      </w:r>
    </w:p>
    <w:p>
      <w:r>
        <w:rPr>
          <w:b/>
        </w:rPr>
        <w:t xml:space="preserve">Yhteenveto</w:t>
      </w:r>
    </w:p>
    <w:p>
      <w:r>
        <w:t xml:space="preserve">Haukka partioi Britannian vilkkaimmalla rautatieasemalla, jotta kyyhkyset eivät varastaisi matkustajien ruokaa.</w:t>
      </w:r>
    </w:p>
    <w:p>
      <w:r>
        <w:rPr>
          <w:b/>
          <w:u w:val="single"/>
        </w:rPr>
        <w:t xml:space="preserve">Asiakirjan numero 41229</w:t>
      </w:r>
    </w:p>
    <w:p>
      <w:r>
        <w:t xml:space="preserve">Westgate Oxfordin uudelleen avaamisen päivämäärä julkistettiin</w:t>
      </w:r>
    </w:p>
    <w:p>
      <w:r>
        <w:t xml:space="preserve">Kaupungin keskustassa sijaitsevaan rakennuskohteeseen tulee lopulta yli 100 kauppaa, 25 ravintolaa ja kahvilaa, elokuvateatteri ja 61 asuntoa. Lisäksi rakennukseen tulee 1 000-paikkainen maanalainen pysäköintialue, kattoterassi ja uusia julkisia tiloja. Westgate Oxford Alliancen mukaan kyseessä on "kahden vuoden lähtölaskennan" alku. Keskus on jo noin 30-prosenttisesti vuokrattu, ja sinne tulee John Lewis -tavaratalo, Curzon Cinemas, H&amp;M, Michael Kors, Superdry, Primark, Next, Schuh, Goldsmiths, River Island ja Sticks'n'Sushi. Sticks'n'Sushi UK:n toimitusjohtaja Andreas Karlsson sanoi, että kehitys tarjoaa ketjulle "ainutlaatuisen kohteen". "Kattoterassilta on henkeäsalpaavat näkymät Oxfordin kuuluisalle horisontille, joten se on täydellinen paikka", hän sanoi. Westgate Oxford Alliancen mukaan rakennushanke luo valmistuttuaan noin 3 400 työpaikkaa Oxfordiin ja sen lähialueille.</w:t>
      </w:r>
    </w:p>
    <w:p>
      <w:r>
        <w:rPr>
          <w:b/>
        </w:rPr>
        <w:t xml:space="preserve">Yhteenveto</w:t>
      </w:r>
    </w:p>
    <w:p>
      <w:r>
        <w:t xml:space="preserve">Oxfordin muutettu Westgate-ostoskompleksi avaa ovensa uudelleen lokakuussa 2017 440 miljoonan punnan suuruisen uudistuksen jälkeen, kuten on ilmoitettu.</w:t>
      </w:r>
    </w:p>
    <w:p>
      <w:r>
        <w:rPr>
          <w:b/>
          <w:u w:val="single"/>
        </w:rPr>
        <w:t xml:space="preserve">Asiakirjan numero 41230</w:t>
      </w:r>
    </w:p>
    <w:p>
      <w:r>
        <w:t xml:space="preserve">Kiinan tuonti laski jyrkästi syyskuussa</w:t>
      </w:r>
    </w:p>
    <w:p>
      <w:r>
        <w:t xml:space="preserve">Tuonti laski dollarimääräisesti 20,4 prosenttia edellisvuodesta 145,2 miljardiin dollariin, mikä oli odotettua jyrkempi lasku. Lasku johtui raaka-aineiden hintojen laskusta ja kotimaisen kysynnän heikkenemisestä. Kiinan on määrä raportoida ensi viikolla kolmannen neljänneksen kasvuvauhti, jonka odotetaan jäävän alemmaksi kuin toisella neljänneksellä nähty 7 prosentin vuosivauhti. Kiina tarkisti hiljattain vuoden 2014 kasvuvauhtia 7,4 prosentista 7,3 prosenttiin, mikä on heikoin kasvuvauhti lähes 25 vuoteen. Kiina on yrittänyt siirtyä vientivetoisesta taloudesta kuluttajalähtöiseen talouteen, mutta tuonnin jyrkkä lasku viittaa siihen, että kotimainen kysyntä ei ole niin vahvaa kuin hallitus olisi toivonut. Kiinan vienti laski dollarimääräisesti 3,7 prosenttia edellisvuodesta 205,6 miljardiin dollariin, vaikka analyytikot olivat ennustaneet jyrkempää laskua. Maan kauppataseen ylijäämä lähes kaksinkertaistui 60,34 miljardiin dollariin. Tuonti laski 17,7 prosenttia ja vienti 1,1 prosenttia. ANZ:n ekonomistit totesivat tutkimustiedotteessaan: "Syyskuun tuontiluku ei lupaa hyvää teollisuustuotannolle ja käyttöomaisuusinvestoinneille. "Yleinen kasvuvauhti pysyi viime kuussa heikkona, ja ensi maanantaina julkistettava kolmannen neljänneksen BKT:n kasvu on todennäköisesti hidastunut 6,4 prosenttiin kolmannella neljänneksellä, kun se ensimmäisellä vuosipuoliskolla oli 7 prosenttia."</w:t>
      </w:r>
    </w:p>
    <w:p>
      <w:r>
        <w:rPr>
          <w:b/>
        </w:rPr>
        <w:t xml:space="preserve">Yhteenveto</w:t>
      </w:r>
    </w:p>
    <w:p>
      <w:r>
        <w:t xml:space="preserve">Kiinan tuonnin arvo laski jyrkästi viime kuussa, kuten luvut osoittavat, mikä herättää uusia kysymyksiä Kiinan talouden vahvuudesta.</w:t>
      </w:r>
    </w:p>
    <w:p>
      <w:r>
        <w:rPr>
          <w:b/>
          <w:u w:val="single"/>
        </w:rPr>
        <w:t xml:space="preserve">Asiakirjan numero 41231</w:t>
      </w:r>
    </w:p>
    <w:p>
      <w:r>
        <w:t xml:space="preserve">Seitsemän golfkenttää suljettu, kun Mack Trading romahtaa</w:t>
      </w:r>
    </w:p>
    <w:p>
      <w:r>
        <w:t xml:space="preserve">Mack Golfia pyörittävä Mack Trading ilmoitti keskiviikkona, että se on asetettu selvitystilaan. Yritys vastasi neuvoston omistamista kentistä Merseysidessa, Cheshiressä, Dorsetissa, Cumbriassa, Suur-Manchesterissa, Hampshiressä ja Lancashiressä. Kaikki asianomaiset paikallishallinnot ilmoittivat tutkivansa "vaihtoehtoja" kenttien tulevaisuudesta. Seitsemän englanninkielistä kurssia, joita asia koskee, ovat seuraavat: Rathbane Golf Course Limerickissä Irlannissa on myös suljettu. Blackpool Council, Cheshire West and Chester Council, Christchurch and East Dorset Council ja Knowsley Council ilmoittivat tutkivansa "vaihtoehtoja" golfkenttien toiminnan jatkamiseksi. Manchesterin kaupunginvaltuusto sanoi lausunnossaan: "Olemme edelleen täysin sitoutuneita varmistamaan, että kohtuuhintaiset ja laadukkaat golfpalvelut ovat saatavilla, ja etsimme uuden pitkän aikavälin toimijan, mutta tutkimme myös kaikkia mahdollisia vaihtoehtoja kentän pitämiseksi avoinna golfareille lyhyellä aikavälillä." Mack Tradingiin on otettu yhteyttä kommenttia varten.</w:t>
      </w:r>
    </w:p>
    <w:p>
      <w:r>
        <w:rPr>
          <w:b/>
        </w:rPr>
        <w:t xml:space="preserve">Yhteenveto</w:t>
      </w:r>
    </w:p>
    <w:p>
      <w:r>
        <w:t xml:space="preserve">Seitsemän kunnallista golfkenttää Englannissa on suljettu niitä hoitaneen yhtiön romahdettua.</w:t>
      </w:r>
    </w:p>
    <w:p>
      <w:r>
        <w:rPr>
          <w:b/>
          <w:u w:val="single"/>
        </w:rPr>
        <w:t xml:space="preserve">Asiakirjan numero 41232</w:t>
      </w:r>
    </w:p>
    <w:p>
      <w:r>
        <w:t xml:space="preserve">Bristol Roversin uuden stadionin suunnitelmat suositellaan hyväksyttäväksi</w:t>
      </w:r>
    </w:p>
    <w:p>
      <w:r>
        <w:t xml:space="preserve">Etelä-Gloucestershiren neuvosto käsittelee Länsi-Englannin yliopiston vieressä sijaitsevan alueen suunnitelmia 19. heinäkuuta. Stoke Giffordissa sijaitsevan alueen kehittämistä on suositeltu hyväksyttäväksi tietyin ehdoin. Jos hanke toteutetaan, siihen kuuluu myös klubikauppa, baari, toimistoja ja 1 000 paikan pysäköintialue. Suunnitelmiin liitettyihin ehtoihin kuuluu, että stadionilla saa järjestää vain kolme ulkoilmakonserttia vuodessa. Rakennuttajat ovat luvanneet käyttää 140 000 puntaa uusiin liikennetoimenpiteisiin ja asukaspysäköintialueisiin. Muihin ehtoihin kuuluu valvontakameroiden asentaminen alueelle ja ehto, jonka mukaan alueen siilejä on suojeltava.</w:t>
      </w:r>
    </w:p>
    <w:p>
      <w:r>
        <w:rPr>
          <w:b/>
        </w:rPr>
        <w:t xml:space="preserve">Yhteenveto</w:t>
      </w:r>
    </w:p>
    <w:p>
      <w:r>
        <w:t xml:space="preserve">Bristol Roversin 21 700-paikkaista jalkapallostadionia koskevat ehdotukset on suositeltu hyväksyttäväksi.</w:t>
      </w:r>
    </w:p>
    <w:p>
      <w:r>
        <w:rPr>
          <w:b/>
          <w:u w:val="single"/>
        </w:rPr>
        <w:t xml:space="preserve">Asiakirjan numero 41233</w:t>
      </w:r>
    </w:p>
    <w:p>
      <w:r>
        <w:t xml:space="preserve">Tanis Bhandarin kuolema: Tanhandi Tanhandi: Syytetty 'kantoi lihakirveet mukanaan ennenkin'</w:t>
      </w:r>
    </w:p>
    <w:p>
      <w:r>
        <w:t xml:space="preserve">Donald Pemberton, 21, kiistää murhanneensa Tanis Bhandarin, 27, lähellä Kings Arms -pubia Tamerton Foliotissa lähellä Plymouthia uudenvuodenpäivän aamuna. Hänestä otetut kuvat liittyvät pahoinpitelyrikokseen ja rikollisen aseen hallussapitoon julkisella paikalla, joihin hän tunnusti syyllisyytensä viime joulukuussa. Pemberton sanoi, että kyseessä oli "yksi virhe". Syyttäjä Simon Laws, QC, viittasi valvontakameran kuvamateriaaliin, jossa kaksi miesryhmää kohtaa toisensa: "Kaksi viikkoa ennen välikohtausta viheriöllä etsit yhteenottoa", Laws Laws sanoi. Pemberton vastasi: Pemberton vastasi: "Minusta ei ole reilua, että kaikki näkevät tuon videon ja näkevät minut tuona henkilönä. Se on vain yksi virhe. Se en ole minä, en aito minä. Se on tunti elämästäni." "Käyttäydyitte tuolla tavalla 1. tammikuuta", Laws väitti. "En, pyysin vain tupakkaa", Pemberton sanoi. Oikeudenkäynti jatkuu Plymouth Crown Courtissa.</w:t>
      </w:r>
    </w:p>
    <w:p>
      <w:r>
        <w:rPr>
          <w:b/>
        </w:rPr>
        <w:t xml:space="preserve">Yhteenveto</w:t>
      </w:r>
    </w:p>
    <w:p>
      <w:r>
        <w:t xml:space="preserve">Valamiehistölle on näytetty valvontakameran kuvaa miehestä, joka kantoi kahta lihaveitsiä kaupungin keskustassa kaksi viikkoa ennen kuin hänet pidätettiin rakennusmiehen murhasta.</w:t>
      </w:r>
    </w:p>
    <w:p>
      <w:r>
        <w:rPr>
          <w:b/>
          <w:u w:val="single"/>
        </w:rPr>
        <w:t xml:space="preserve">Asiakirjan numero 41234</w:t>
      </w:r>
    </w:p>
    <w:p>
      <w:r>
        <w:t xml:space="preserve">Emily Blunt ja John Krasinski odottavat ensimmäistä lasta</w:t>
      </w:r>
    </w:p>
    <w:p>
      <w:r>
        <w:t xml:space="preserve">Näyttelijän edustaja vahvisti hänen raskautensa. 30-vuotias näyttelijä tunnetaan parhaiten rooleistaan elokuvissa Paholainen pukeutuu Pradaan, Viiden vuoden kihlaus ja The Adjustment Bureau. John Krasinski, 33, tuli tunnetuksi The Office -sarjan yhdysvaltalaisessa versiossa, jossa hän näytteli paperikauppias Jim Halpertia Steve Carellin ja Rainn Wilsonin rinnalla. Sarja päättyi aiemmin tänä vuonna yhdeksän sarjan jälkeen. Alun perin Ricky Gervaisin BBC:n komediaan perustuvasta yhdysvaltalaisesta versiosta tuli menestys, ja se kehitti uusia tarinoita ja hahmoja. Emily Bluntin seuraava elokuva on Tom Cruisen tähdittämä Edge Of Tomorrow, kun taas John Krasinskin on tarkoitus antaa ääni hahmolle animaatioelokuvassa The Prophet. Pari meni naimisiin vuonna 2010. Seuraa @BBCNewsbeat Twitterissä</w:t>
      </w:r>
    </w:p>
    <w:p>
      <w:r>
        <w:rPr>
          <w:b/>
        </w:rPr>
        <w:t xml:space="preserve">Yhteenveto</w:t>
      </w:r>
    </w:p>
    <w:p>
      <w:r>
        <w:t xml:space="preserve">Emily Blunt on ilmoittanut odottavansa ensimmäistä lastaan miehensä, näyttelijä John Krasinskin kanssa.</w:t>
      </w:r>
    </w:p>
    <w:p>
      <w:r>
        <w:rPr>
          <w:b/>
          <w:u w:val="single"/>
        </w:rPr>
        <w:t xml:space="preserve">Asiakirjan numero 41235</w:t>
      </w:r>
    </w:p>
    <w:p>
      <w:r>
        <w:t xml:space="preserve">Belfastin keskusta: Kuljettajien "on alennettava nopeus 20mph:iin".</w:t>
      </w:r>
    </w:p>
    <w:p>
      <w:r>
        <w:t xml:space="preserve">Uudet nopeusrajoitukset tulevat voimaan kyseisestä päivästä alkaen. Tällä pyritään vähentämään auto-onnettomuuksia. Autoilijoiden on alennettava nopeuttaan 75 tiellä Belfastin keskustassa. Myös muualla Pohjois-Irlannissa on määrä ottaa käyttöön uudet 40 ja 60 mailin tuntinopeusrajoitukset. On epäselvää, asetetaanko maanantaista alkaen liikennemerkkejä, jotka korostavat rajoituksia. Aluekehitysministeriön tiedottaja sanoi, että kyseessä on pilottihanke, joka kestää kolme vuotta. "Tarkoituksena on arvioida kolmen vuoden aikana, miten tarkistetut nopeusrajoitukset voivat vaikuttaa ajoneuvojen nopeuksiin ja henkilövahinkoihin johtaviin liikennetörmäyksiin, hän sanoi. "Lainsäädäntöprosessi saatetaan päätökseen 12. lokakuuta, ja siihen liittyvät merkinnät otetaan käyttöön tästä päivästä alkaen. "Järjestelmät sijaitsevat seuraavilla alueilla: Belfastin keskusta, Merville Garden Village, Newtownabbey, Whitehall, Ballycastle, Langley, Ballynahinch ja Rosses, Ballymena." Lakiluonnos julkaistiin ministeriön verkkosivuilla heinäkuussa 2015.</w:t>
      </w:r>
    </w:p>
    <w:p>
      <w:r>
        <w:rPr>
          <w:b/>
        </w:rPr>
        <w:t xml:space="preserve">Yhteenveto</w:t>
      </w:r>
    </w:p>
    <w:p>
      <w:r>
        <w:t xml:space="preserve">Belfastin keskustan läpi ajavien autoilijoiden on maanantaista 12. lokakuuta alkaen alennettava nopeutensa 20 mailiin tunnissa.</w:t>
      </w:r>
    </w:p>
    <w:p>
      <w:r>
        <w:rPr>
          <w:b/>
          <w:u w:val="single"/>
        </w:rPr>
        <w:t xml:space="preserve">Asiakirjan numero 41236</w:t>
      </w:r>
    </w:p>
    <w:p>
      <w:r>
        <w:t xml:space="preserve">Bristolin julkisten käymälöiden pelastaminen pormestarin tarkistetuissa budjettileikkauksissa</w:t>
      </w:r>
    </w:p>
    <w:p>
      <w:r>
        <w:t xml:space="preserve">George Ferguson esitteli viime vuonna leikkaussuunnitelmansa, joihin sisältyi muun muassa käymälöiden sulkeminen ja bussitukien poistaminen. Julkisen kuulemisen jälkeen lähes 20 hänen budjettiehdotuksistaan on nyt kuitenkin poistettu tai niitä on muutettu. Valtuuston on silti vähennettävä jopa 800 työpaikkaa seuraavien kolmen vuoden aikana ja leikattava kirjastojen ja lastenkeskusten rahoitusta. "Haastava budjetti" Valtuuston budjettileikkauksia vähennettiin marraskuussa 90 miljoonasta punnasta 83 miljoonaan puntaan, koska verotulot kasvoivat ja valtion rahoitukseen tehtiin muutoksia. Tarkistetussa talousarviossa ylimääräiset varat on korvamerkitty puistoihin ja leikkipuistoihin, kaupungin köyhimmille asukkaille tarkoitettuun hyvinvointiuudistuksen vaikeusrahastoon ja toimeentulotukipalkkauksen toteuttamiseen neuvoston matalapalkkaisimmille työntekijöille. Ferguson on myös tehnyt muutoksia 18 kiistanalaisempaan budjettileikkaukseensa, muun muassa palauttanut rahoituksen turvakotien vartijoille ja jatkanut Hengroven leikkipuiston henkilökunnan valvontaa. "Tämä on edelleen hyvin haastava talousarvio, mutta olen erittäin tyytyväinen, että minulla on mahdollisuus tehdä muutoksia", Ferguson sanoi. "Kaikkiin huolenaiheisiin ei voida vastata, mutta olen tarkastellut jokaista ehdotusta tehtyjen kommenttien valossa." Kabinetin on määrä hyväksyä muutetut ehdotukset torstaina ennen valtuuston kokousta ensi kuussa.</w:t>
      </w:r>
    </w:p>
    <w:p>
      <w:r>
        <w:rPr>
          <w:b/>
        </w:rPr>
        <w:t xml:space="preserve">Yhteenveto</w:t>
      </w:r>
    </w:p>
    <w:p>
      <w:r>
        <w:t xml:space="preserve">Kaupungin pormestari on hylännyt suunnitelmat sulkea 22 julkista käymälää Bristolissa osana ehdotuksia, joiden tarkoituksena on leikata 83 miljoonaa puntaa kaupunginvaltuuston budjetista.</w:t>
      </w:r>
    </w:p>
    <w:p>
      <w:r>
        <w:rPr>
          <w:b/>
          <w:u w:val="single"/>
        </w:rPr>
        <w:t xml:space="preserve">Asiakirjan numero 41237</w:t>
      </w:r>
    </w:p>
    <w:p>
      <w:r>
        <w:t xml:space="preserve">Applen luisu ravistelee osakemarkkinoita</w:t>
      </w:r>
    </w:p>
    <w:p>
      <w:r>
        <w:t xml:space="preserve">Dow Jonesin pääindeksi laski lähes 264 pistettä eli 1,5 % 16 945 pisteeseen. Sijoittajien luottamusta heikensivät myös kauppaministeriön julkaisemat heikot kestotavaroiden tilausluvut. Myös Euroopan markkinat laskivat jyrkästi Wall Streetin avauduttua. Saksan Dax-indeksi, joka oli aamupäivällä vahvistunut, päätyi 1,6 % miinukselle, ja Ranskan Cac 40 -indeksi laski 1,3 %. Yhdistyneessä kuningaskunnassa FTSE 100 oli 1 % alempana. 'Tulituksen alla' Applen luisu vaikutti myös muihin Wall Streetillä noteerattuihin teknologiaosakkeisiin. Microsoft laski 2,2 % ja Intel 1,7 %. Teknologiapainotteinen Nasdaq-indeksi laski lähes 2 % päättyen 4 466,75 pisteeseen, kun taas laajempi S&amp;P 500 -indeksi laski 1,6 % 1 966 pisteeseen. Aiemmin maailman suurin teknologiayhtiö pyysi anteeksi, kun iOS 8.0.1 -päivitys aiheutti sen, että jotkut iPhone-käyttäjät eivät pystyneet soittamaan tai vastaanottamaan puheluita. Yhtiö on myös joutunut tulituksen kohteeksi väitteiden jälkeen, joiden mukaan sen uusi iPhone 6 Plus oli taipunut käyttäjien taskuissa. Analyytikot ehdottivat, että Apple selviäisi pian näistä ongelmista ja sen osakkeet toipuisivat pian. "Applen lasku johtuu useista ennalta arvaamattomista virheistä, kuten epäonnistuneesta iOS 8 -päivityksestä, mutta koska osake on pysynyt hyvin pystyssä viimeaikaisten tuotejulkistusten jälkeen, tämänpäiväinen lasku voi olla pikemminkin notkahdus, joka tarjoaa ostomahdollisuuden kuin suuremman romahduksen alku", sanoi IG:n markkina-analyytikko Chris Beauchamp. Samaan aikaan kauppaministeriö kertoi kestotavaroiden tilausten laskeneen elokuussa yli 18 prosenttia heinäkuusta 245 miljardiin dollariin. Lasku oli kuitenkin suurelta osin odotettu, ja se seurasi heinäkuun jyrkkää kasvua, joka johtui suurelta osin lentokonevalmistaja Boeingin tilausten kasvusta.</w:t>
      </w:r>
    </w:p>
    <w:p>
      <w:r>
        <w:rPr>
          <w:b/>
        </w:rPr>
        <w:t xml:space="preserve">Yhteenveto</w:t>
      </w:r>
    </w:p>
    <w:p>
      <w:r>
        <w:t xml:space="preserve">Johtavat yhdysvaltalaiset osakkeet ovat laskeneet Wall Streetillä Applen vetämänä, joka putosi 3,8 prosenttia sen jälkeen, kun teknologiajätti joutui vetämään pois iOS 8 -käyttöjärjestelmänsä päivityksen.</w:t>
      </w:r>
    </w:p>
    <w:p>
      <w:r>
        <w:rPr>
          <w:b/>
          <w:u w:val="single"/>
        </w:rPr>
        <w:t xml:space="preserve">Asiakirjan numero 41238</w:t>
      </w:r>
    </w:p>
    <w:p>
      <w:r>
        <w:t xml:space="preserve">Joulun huumevaroitus Plymouthin teini-ikäisten kuolemantapausten jälkeen</w:t>
      </w:r>
    </w:p>
    <w:p>
      <w:r>
        <w:t xml:space="preserve">Aaron Reilly ja Joshua Brock, molemmat 19-vuotiaita, löydettiin tajuttomina Plymouthin Pryzm-yökerhosta ja he kuolivat sairaalassa. Ystävät olivat ottaneet ekstaasia ja amfetamiinia, kuultiin tutkinnassa. Kuolinsyyntutkija Ian Arrow sanoi, että "juhlakauden traagisten kuolemantapausten" pitäisi "varoittaa perheitä keskustelemaan siitä, mitä on turvallista nauttia illanvietossa". Lisää tästä ja muista Devonin jutuista "Tableteista, tableteista, jauheesta tai liiallisesta alkoholista seuraa harvoin miellyttävä ilta ystävien kanssa", hän sanoi. "Olkaa ystävällisiä ja huolehtikaa kavereistanne". Devonin Chagfordista kotoisin olevan mekaanikon Reillyn ja Devonin Hatherleighista kotoisin olevan opiskelijan Brockin kuolinsyy ei ole vielä tiedossa. Kuolemansyyntutkija Andrew Bolter sanoi, että Reilly oli kertonut yökerhon henkilökunnalle, että pari oli ottanut "Mandya", MDMA:n (ekstaasin) ja amfetamiinin sekoitusta. Baarin henkilökunta aloitti elvytyksen paikan päällä, ja lääkintähenkilökunta jatkoi elvytystä, mutta molemmat julistettiin kuolleiksi varhain 9. joulukuuta Derrifordin sairaalassa. Tutkinta jatkuu 13. huhtikuuta.</w:t>
      </w:r>
    </w:p>
    <w:p>
      <w:r>
        <w:rPr>
          <w:b/>
        </w:rPr>
        <w:t xml:space="preserve">Yhteenveto</w:t>
      </w:r>
    </w:p>
    <w:p>
      <w:r>
        <w:t xml:space="preserve">Kuolinsyyntutkija on varoittanut huumeiden käytöstä joulun aikana kahden teinin kuoltua, joiden sanotaan käyttäneen ekstaasia ja amfetamiinia.</w:t>
      </w:r>
    </w:p>
    <w:p>
      <w:r>
        <w:rPr>
          <w:b/>
          <w:u w:val="single"/>
        </w:rPr>
        <w:t xml:space="preserve">Asiakirjan numero 41239</w:t>
      </w:r>
    </w:p>
    <w:p>
      <w:r>
        <w:t xml:space="preserve">Southern Rail ottaa uudelleen käyttöön kolmanneksen heinäkuussa lakkautetuista junista.</w:t>
      </w:r>
    </w:p>
    <w:p>
      <w:r>
        <w:t xml:space="preserve">Nämä 119 junaa, jotka ovat lähes kaikki Lontoossa, liikennöivät 5. syyskuuta alkaen. Liikenteenharjoittaja otti heinäkuussa käyttöön supistetun palvelun kuukausien viivästysten ja peruutusten jälkeen, joista se syytti henkilöstön "ennennäkemätöntä" sairastelua. Southern on pitkään kiistellyt vartijoidensa kanssa, ja viimeisin 48 tunnin lakko alkaa 7. syyskuuta. Uudelleen käyttöön otetut junat ovat seuraavat: Southern ilmoitti, että se aikoo "tasaisesti" palauttaa lisää Sussexin ja Surreyn vuoroja tulevina viikkoina, kun junahenkilökuntaa on saatavilla. RMT-ammattiliitto taistelee sitä vastaan, että Southernin konduktööreistä tehtäisiin "junavalvojia", jolloin kuljettajat ottaisivat vastuun vaunujen ovien avaamisesta ja sulkemisesta. Liitto on sanonut olevansa huolissaan turvallisuudesta ja työpaikkojen vähentämisestä, mutta yhtiö aloitti muutosten toteuttamisen aiemmin elokuussa.</w:t>
      </w:r>
    </w:p>
    <w:p>
      <w:r>
        <w:rPr>
          <w:b/>
        </w:rPr>
        <w:t xml:space="preserve">Yhteenveto</w:t>
      </w:r>
    </w:p>
    <w:p>
      <w:r>
        <w:t xml:space="preserve">Southern Rail aikoo palauttaa yli kolmanneksen 341 päivittäisestä vuorosta, jotka se lakkautti aiemmin kesällä, jotta aikataulu olisi luotettavampi.</w:t>
      </w:r>
    </w:p>
    <w:p>
      <w:r>
        <w:rPr>
          <w:b/>
          <w:u w:val="single"/>
        </w:rPr>
        <w:t xml:space="preserve">Asiakirjan numero 41240</w:t>
      </w:r>
    </w:p>
    <w:p>
      <w:r>
        <w:t xml:space="preserve">Plaid Cymru valitsi Gwynfor Evansin pojanpojan ehdokkaaksi Dwyfor Meirionnyddiin.</w:t>
      </w:r>
    </w:p>
    <w:p>
      <w:r>
        <w:t xml:space="preserve">Ap Gwynfor on Plaid Cymru -puolueen ensimmäisen kansanedustajan Gwynfor Evansin pojanpoika. Denbighshiren kreivikunnanvaltuutettu julkistettiin lauantaina Pwllhelissä järjestetyn tilaisuuden jälkeen. Vaalipiiriä edustaa Seneddissä lordi Dafydd Elis-Thomas, joka jätti puolueen ja ryhtyi itsenäiseksi parlamentin jäseneksi vuonna 2016. Mabon ap Gwynfor sanoi: "Olen kiitollinen puolueen jäsenille siitä, että he luottivat minuun ehdokkaana, jotta voittaisin paikan takaisin". Hän lisäsi: "Tämä on jännittävää aikaa Plaid Cymrulle. Suunnittelemme kurssia, joka tarjoaa parhaan ja kirkkaimman tulevaisuuden Walesin kansalle. "Nyt on aloitettava työ Dwyfor Meirionnyddin asukkaiden tavoittamiseksi ja jatkettava Plaidin vahvaa toimintaa vaalipiirin, eurooppalaisten arvojen ja Walesin puolesta."</w:t>
      </w:r>
    </w:p>
    <w:p>
      <w:r>
        <w:rPr>
          <w:b/>
        </w:rPr>
        <w:t xml:space="preserve">Yhteenveto</w:t>
      </w:r>
    </w:p>
    <w:p>
      <w:r>
        <w:t xml:space="preserve">Plaid Cymru on valinnut Mabon ap Gwynforin ehdokkaaksi Dwyfor Meirionnyddiin seuraavissa Walesin parlamenttivaaleissa, jotka pidetään vuonna 2021.</w:t>
      </w:r>
    </w:p>
    <w:p>
      <w:r>
        <w:rPr>
          <w:b/>
          <w:u w:val="single"/>
        </w:rPr>
        <w:t xml:space="preserve">Asiakirjan numero 41241</w:t>
      </w:r>
    </w:p>
    <w:p>
      <w:r>
        <w:t xml:space="preserve">Clarkson v muut vetoomukset</w:t>
      </w:r>
    </w:p>
    <w:p>
      <w:r>
        <w:t xml:space="preserve">BBC Trending Mikä on suosittua ja miksi Bloggaaja Guido Fawkes kirjoitti vetoomuksen change.org-sivustolle sen jälkeen, kun Clarkson hyllytettiin tiistaina "rähinän" jälkeen. Vaikka BBC kieltäytyi kommentoimasta asiaa tarkemmin, raporttien mukaan Clarkson hyllytettiin, koska hän "väitetysti löi tuottajaa". Verkkovetoomus sai suuren vastakaikua, ja se oli noussut yli 350 000 allekirjoittajan joukkoon keskiviikkona kello 13:00 Britannian aikaa. Vertailun vuoksi mainittakoon, että Clarksonilla on Twitterissä yli 4,5 miljoonaa seuraajaa ja Top Gearin Facebook-sivulla yli 15 miljoonaa tykkääjää. Ohjelma tavoittaa katsojat yli 200 alueella, ja sillä on Guinnessin maailmanennätys maailman katsotuimpana tosi-tv-ohjelmana. Miten Clarksonin vetoomus vertautuu muihin vetoomuksiin? Change.org-sivuston tämän hetken suurimmat vetoomukset koskevat seuraavia asioita: Entäpä jotkut sivuston kaikkien aikojen suosituimmista vetoomuksista? Yli 2,2 miljoonaa ihmistä allekirjoitti vetoomuksen George Zimmermanin asettamiseksi syytteeseen Treyvon Martinin ampumisesta, joka oli musta teini-ikäinen ja jonka naapuruston vapaaehtoinen vartija ampui Yhdysvalloissa vuonna 2012. Pohjois-Nigeriassa kadonneisiin ja siepattuihin koulutyttöihin liittyvä vetoomus #BringBackOurGirls keräsi yli miljoona kannattajaa. Monet näistä vetoomuksista ovat olleet käynnissä jo jonkin aikaa, mutta Clarksonin vetoomus on kasvanut valtavasti lyhyessä ajassa. Juttu on uutisissa, ja lukumäärät nousevat nopeasti - pelkästään tätä viestiä kirjoittaessani niitä on tullut kymmeniä tuhansia. Ei siis ole varmaa, kuinka paljon tukea juontaja voi saada verkossa, mutta hänellä on vielä matkaa siihen, että hänestä tulee kaikkien aikojen syyllistäjä. Mike Wendlingin blogi Saatat olla kiinnostunut: Prinsessa ja koditon Voguen lukija Tai ehkä haluat katsoa: Voit seurata BBC Trendingiä Twitterissä @BBCtrending, ja löydät meidät Facebookista. Kaikki juttumme ovat osoitteessa bbc.com/trending.</w:t>
      </w:r>
    </w:p>
    <w:p>
      <w:r>
        <w:rPr>
          <w:b/>
        </w:rPr>
        <w:t xml:space="preserve">Yhteenveto</w:t>
      </w:r>
    </w:p>
    <w:p>
      <w:r>
        <w:t xml:space="preserve">Top Gear -juontaja Jeremy Clarksonin tukemiseksi tehty verkkovetoomus keräsi keskiviikkona lounasaikaan mennessä yli 300 000 allekirjoitusta - mutta miten tämä on verrattavissa muihin kampanjoihin?</w:t>
      </w:r>
    </w:p>
    <w:p>
      <w:r>
        <w:rPr>
          <w:b/>
          <w:u w:val="single"/>
        </w:rPr>
        <w:t xml:space="preserve">Asiakirjan numero 41242</w:t>
      </w:r>
    </w:p>
    <w:p>
      <w:r>
        <w:t xml:space="preserve">James Bond: Spectre ilmestyy 26. lokakuuta</w:t>
      </w:r>
    </w:p>
    <w:p>
      <w:r>
        <w:t xml:space="preserve">"Ensimmäistä kertaa elokuva tulee ensi-iltaan samana iltana elokuvateattereissa eri puolilla Isoa-Britanniaa ja Irlantia", kertoi levittäjä Sony Pictures. Skyfallin ohjaajan Sam Mendesin ohjaama Spectre ilmestyy Yhdysvalloissa 6. marraskuuta. Daniel Craig näyttelee 007:ää neljännen kerran elokuvassa, jonka pääosissa nähdään myös Christoph Waltz ja Lea Seydoux. Muita näyttelijöitä ovat Sherlock-tähti Andrew Scott, Naomie Harris, Ben Whishaw, Dave Bautista, Monica Bellucci ja Ralph Fiennes. Spectre kuvattiin Pinewoodin studiolla ja kuvauspaikoilla Lontoossa, Mexico Cityssä, Roomassa sekä Tangerissa ja Erfoudissa Marokossa. Juonessa "salaperäinen viesti Bondin menneisyydestä lähettää hänet jäljille paljastamaan synkän organisaation". Spectren julkaisupäiväksi Isossa-Britanniassa määrättiin alun perin 23. lokakuuta, mutta se siirrettiin sitten 6. marraskuuta. Edellinen Bond-elokuva Skyfall, joka julkaistiin vuonna 2012, tuotti maailmanlaajuisesti 700 miljoonaa puntaa (1,1 miljardia dollaria).</w:t>
      </w:r>
    </w:p>
    <w:p>
      <w:r>
        <w:rPr>
          <w:b/>
        </w:rPr>
        <w:t xml:space="preserve">Yhteenveto</w:t>
      </w:r>
    </w:p>
    <w:p>
      <w:r>
        <w:t xml:space="preserve">Spectre, seuraava James Bond -elokuva, julkaistaan Isossa-Britanniassa 26. lokakuuta, ja sen maailmanensi-ilta on samana iltana Lontoossa.</w:t>
      </w:r>
    </w:p>
    <w:p>
      <w:r>
        <w:rPr>
          <w:b/>
          <w:u w:val="single"/>
        </w:rPr>
        <w:t xml:space="preserve">Asiakirjan numero 41243</w:t>
      </w:r>
    </w:p>
    <w:p>
      <w:r>
        <w:t xml:space="preserve">Cadbury hävisi oikeudellisen taistelun violetin värin käytöstä</w:t>
      </w:r>
    </w:p>
    <w:p>
      <w:r>
        <w:t xml:space="preserve">Viime vuonna Cadbury voitti oikeusjutun, jolla se esti muita suklaayrityksiä käyttämästä Pantone 2865c -väriä. Maailman suurin elintarvikealan yritys, sveitsiläinen Nestle, on nyt kuitenkin voittanut valituksen aiemmasta päätöksestä. "Cadburyn muotoilu ei täytä [tavaramerkin] rekisteröinnin edellytyksiä", totesi brittiläinen tuomioistuin. Vetoomustuomioistuin totesi myös, että tavaramerkkihakemuksesta puuttui "rekisteröintiin vaadittava selkeys, tarkkuus, tarkkarajaisuus, pysyvyys ja objektiivisuus". Oikeustaistelu on jatkunut vuodesta 2008, jolloin Nestle vastusti ensimmäisen kerran Cadburyn alkuperäistä tavaramerkkihakemusta. Cadbury - jonka yhdysvaltalainen elintarvikejätti Kraft osti vuonna 2010 - on käyttänyt violettia väriä suklaakääreissään 1900-luvun alusta lähtien. "Olemme pettyneitä tähän viimeisimpään päätökseen, mutta on tärkeää korostaa, että se ei vaikuta pitkäaikaiseen oikeuteemme suojella erottuvaa violettia väriämme muilta, jotka pyrkivät pitämään tuotteitaan Cadburyn suklaana", sanoi Cadburyn edustaja. "Violetti väri on yhdistetty Cadburyyn jo vuosisadan ajan, ja brittiläinen yleisö on kasvanut ymmärtämään sen yhteyden suklaaseemme. "Tutkimme parhaillaan tätä päätöstä ja harkitsemme seuraavia askeleitamme, joihin kuuluu myös mahdollinen muutoksenhaku." Nestle sanoi olevansa tyytyväinen tuomioistuimen päätökseen, joka oli sen mielestä "oikeudellisesti oikea ratkaisu".</w:t>
      </w:r>
    </w:p>
    <w:p>
      <w:r>
        <w:rPr>
          <w:b/>
        </w:rPr>
        <w:t xml:space="preserve">Yhteenveto</w:t>
      </w:r>
    </w:p>
    <w:p>
      <w:r>
        <w:t xml:space="preserve">Nestle on voittanut oikeustaistelun makeisten kilpailija Cadburyn kanssa Cadburyn yrityksestä suojata Dairy Milk -patukoidensa violetti väri.</w:t>
      </w:r>
    </w:p>
    <w:p>
      <w:r>
        <w:rPr>
          <w:b/>
          <w:u w:val="single"/>
        </w:rPr>
        <w:t xml:space="preserve">Asiakirjan numero 41244</w:t>
      </w:r>
    </w:p>
    <w:p>
      <w:r>
        <w:t xml:space="preserve">TUC:n mukaan pomojen eläketurva kasvaa</w:t>
      </w:r>
    </w:p>
    <w:p>
      <w:r>
        <w:t xml:space="preserve">Se totesi, että heidän eläkkeensä oli kasvanut viime vuonna ja että se antaisi eläkkeelle jäädessään 240 191 punnan vuotuisen eläkkeen. Ryhmä analysoi FTSE 100 -yritysten 351 johtajan eläkejärjestelyjä. Ne olivat kasvaneet nopeammin kuin useimmat tavallisten työntekijöiden eläkejärjestelmät. TUC väitti, että ylempien johtajien yleisin normaali eläkeikä oli 60 vuotta, vaikka se oli 65 vuotta useimmilla muilla järjestelmien jäsenillä. TUC haluaa, että järjestelmä muutetaan julkisella sektorilla käytössä olevan järjestelmän mukaiseksi, jossa kaikki työntekijät kuuluvat samaan järjestelmään, ja se on vaatinut, että johtajien eläkevarauksia koskevat vuosikertomukset olisivat avoimempia. Kansallisen eläkerahastojen liiton (National Association of Pension Funds, NAPF) poliittinen johtaja Darren Philp tuki tätä jossain määrin. "Tästä seuraa, että ihmiset, jotka ansaitsevat enemmän, keräävät suurempia eläkkeitä. Sijoittajilla voi kuitenkin olla tärkeitä kysymyksiä oikeudenmukaisuudesta, jos johtajien eläkkeet ovat suhteettoman anteliaampia kuin muun henkilöstön", hän sanoi. "Johtokunnan eläkkeiden avoimuutta on lisättävä. Hallitusten on oltava avoimia eläkejärjestelyistään, jotta osakkeenomistajat, kuten eläkerahastot, voivat vaatia ylimmän johdon vastuuseen."</w:t>
      </w:r>
    </w:p>
    <w:p>
      <w:r>
        <w:rPr>
          <w:b/>
        </w:rPr>
        <w:t xml:space="preserve">Yhteenveto</w:t>
      </w:r>
    </w:p>
    <w:p>
      <w:r>
        <w:t xml:space="preserve">Yhdistyneen kuningaskunnan suurimpien yritysten johtajien keskimääräiset eläkevakuutukset ovat kasvaneet voimakkaasti viime vuonna, väittää TUC.</w:t>
      </w:r>
    </w:p>
    <w:p>
      <w:r>
        <w:rPr>
          <w:b/>
          <w:u w:val="single"/>
        </w:rPr>
        <w:t xml:space="preserve">Asiakirjan numero 41245</w:t>
      </w:r>
    </w:p>
    <w:p>
      <w:r>
        <w:t xml:space="preserve">Netflixin osakkeet hyppäävät 12 % maailmanlaajuisen jäsenmäärän kasvun myötä</w:t>
      </w:r>
    </w:p>
    <w:p>
      <w:r>
        <w:t xml:space="preserve">Netflix teki 83 miljoonan dollarin (55 miljoonan punnan) nettotuloksen joulukuussa päättyneellä kolmen kuukauden jaksolla, kun se vuosi sitten oli 48 miljoonaa dollaria. Yhtiö raportoi myös kasvavista kansainvälisistä tilauksista, jotka ylittivät sen arviot. Netflixillä on maailmanlaajuisesti 57,4 miljoonaa tilaajaa, joista 18,28 miljoonaa on Yhdysvaltain ulkopuolelta. Yhtiö kertoi saavansa kansainväliset laajentumispyrkimyksensä päätökseen kahdessa vuodessa - ennen aikataulua - ja että laajentuminen on kannattavaa. Se lisäsi myös, että se odottaa tarjoavansa Sonyn kiistellyn The Interview -elokuvan tilaajille vain 30 päivää sen julkaisun jälkeen eli 24. tammikuuta. Netflix lisäsi, että liikevaihto kasvoi 23 prosenttia 1,48 miljardiin dollariin neljänneksen aikana. Vaikka yhtiö antoi myös ruusuisia ennusteita vuodelle 2015, se lisäsi kuitenkin, että kilpailu alalla - HBO:n juuri julkistamasta Go-suoratoistopalvelusta CBS:n tarjouksiin - lisääntyy. Netflix sanoi myös, että piratismi on edelleen suuri ongelma yhtiölle.</w:t>
      </w:r>
    </w:p>
    <w:p>
      <w:r>
        <w:rPr>
          <w:b/>
        </w:rPr>
        <w:t xml:space="preserve">Yhteenveto</w:t>
      </w:r>
    </w:p>
    <w:p>
      <w:r>
        <w:t xml:space="preserve">Internet-tv-suoratoistopalvelu Netflixin osakkeet ovat nousseet yli 12 % jälkikaupankäynnissä sen jälkeen, kun yhtiö on raportoinut odotettua paremmasta neljännen neljänneksen tuloksesta.</w:t>
      </w:r>
    </w:p>
    <w:p>
      <w:r>
        <w:rPr>
          <w:b/>
          <w:u w:val="single"/>
        </w:rPr>
        <w:t xml:space="preserve">Asiakirjan numero 41246</w:t>
      </w:r>
    </w:p>
    <w:p>
      <w:r>
        <w:t xml:space="preserve">Virgin Media vetää David Tennantin TiVo-mainoksen pois myynnistä</w:t>
      </w:r>
    </w:p>
    <w:p>
      <w:r>
        <w:t xml:space="preserve">Mainoksessa Tennant käyttää Virginin TiVo-palvelua katsellakseen BBC One -sarjan vanhoja jaksoja. BBC Worldwide kuitenkin valitti, että se näytti käyttävän brändiä palvelun tukemiseen. Virgin Media suostui lopettamaan mainoksen lähettämisen "hyvän tahdon eleenä". Mainoksen aikana Tennant viittasi siihen, että TiVo on hyvä scifi-ohjelmien katseluun, kun Doctor Who -logo ja ohjelman kuvaus näkyivät selvästi ruudulla. BBC:n ohjeiden mukaan se ei saa tukea kaupallisesti kolmansia osapuolia. Valituksen saatuaan Virgin Media poisti aluksi Doctor Who -brändin mainoksesta, mutta on nyt poistanut sen kokonaan. BBC ja Virgin Media sanoivat yhteisessä lausunnossaan: "Virgin Media on kuunnellut BBC Worldwide -yhtiön esittämiä huolenaiheita, jotka koskevat BBC:n tai BBC:n tuotemerkin kaupallista hyväksyntää Virgin Median äskettäisessä mainoksessa. "Hyvän tahdon eleenä Virgin Media on suostunut lopettamaan mainoksen lähettämisen, ja BBC Worldwide on nyt tyytyväinen, että asia on käsitelty." Kahta muuta Virgin Median mainosta, joissa Tennant esiintyy, esitetään edelleen.</w:t>
      </w:r>
    </w:p>
    <w:p>
      <w:r>
        <w:rPr>
          <w:b/>
        </w:rPr>
        <w:t xml:space="preserve">Yhteenveto</w:t>
      </w:r>
    </w:p>
    <w:p>
      <w:r>
        <w:t xml:space="preserve">Virgin Media on vetänyt pois mainoksen, jossa esiintyy entinen Doctor Who -tähti David Tennant, kun BBC valitti viittauksista scifi-sarjaan.</w:t>
      </w:r>
    </w:p>
    <w:p>
      <w:r>
        <w:rPr>
          <w:b/>
          <w:u w:val="single"/>
        </w:rPr>
        <w:t xml:space="preserve">Asiakirjan numero 41247</w:t>
      </w:r>
    </w:p>
    <w:p>
      <w:r>
        <w:t xml:space="preserve">Hinkley Point C:n pomo jättää hankkeen</w:t>
      </w:r>
    </w:p>
    <w:p>
      <w:r>
        <w:t xml:space="preserve">Somersetissa sijaitsevan Hinkley Point C:n hankejohtaja Chris Bakken siirtyy huhtikuussa uuteen tehtävään yhdysvaltalaisen energiayhtiön Entergyn palvelukseen. EDF Energyn mukaan Bakken on päättänyt palata kotimaahansa, jotta hän voi etsiä "uusia ammatillisia mahdollisuuksia" ja viettää enemmän aikaa perheensä kanssa. Hän on johtanut 18 miljardin punnan arvoista Hinkley Point C -hanketta vuodesta 2011. EDF Energy lykkäsi viime kuussa lopullista investointipäätöstä ydinvoimahankkeesta. Hinkleyn on määrä aloittaa sähköntuotanto vuonna 2025, ja sen odotetaan tuottavan 7 prosenttia Yhdistyneen kuningaskunnan sähköntuotannosta.</w:t>
      </w:r>
    </w:p>
    <w:p>
      <w:r>
        <w:rPr>
          <w:b/>
        </w:rPr>
        <w:t xml:space="preserve">Yhteenveto</w:t>
      </w:r>
    </w:p>
    <w:p>
      <w:r>
        <w:t xml:space="preserve">Britannian ensimmäisen uuden ydinvoimalan rakentamisesta 20 vuoteen vastaava mies jättää hankkeen.</w:t>
      </w:r>
    </w:p>
    <w:p>
      <w:r>
        <w:rPr>
          <w:b/>
          <w:u w:val="single"/>
        </w:rPr>
        <w:t xml:space="preserve">Asiakirjan numero 41248</w:t>
      </w:r>
    </w:p>
    <w:p>
      <w:r>
        <w:t xml:space="preserve">Eastbourne Airbourne -fanit katsovat yllättävää kosintaa</w:t>
      </w:r>
    </w:p>
    <w:p>
      <w:r>
        <w:t xml:space="preserve">Australialainen Paul Neill on Montenegrossa sijaitsevan yksityisjahdin päällikkö, mutta hän matkusti kosimaan Emma Coxia Eastbourneen. Kosinta tapahtui East Sussexin kaupungin vuosittaisessa Airbourne-lentonäytöksessä lauantaina. Coxin myöntävä vastaus sai järjestäjien mukaan riemukkaat suosionosoitukset. 36-vuotias Neill, joka on innokas taivaslentäjä, näkee Coxia yleensä vain kerran tai kaksi kuukaudessa kesäisin työnsä vuoksi. Hän kertoi palanneensa kosimaan Airbourne-tapahtumaan juuri ennen Red Arrowsin esitystä, koska hänen tyttöystävänsä oli lentonäytöksen fani ja hänestä se olisi "hieno asia". Cox, 34, oli näytöksessä heidän kahden lapsensa, Tian, 6, ja Marcon, 2, sekä ystäviensä ja perheensä kanssa, kun Neill teki yllätyspaluunsa. Hän oli perjantaina töissä jahdilla ja sanoi tehneensä matkan viime hetkellä. "Ihmettelin, minne Paul oli mennyt, ja sitten hän yhtäkkiä ilmestyi lavalle", neiti Cox sanoi. "Se oli niin erityinen hetki, eikä se ole vieläkään mennyt perille."</w:t>
      </w:r>
    </w:p>
    <w:p>
      <w:r>
        <w:rPr>
          <w:b/>
        </w:rPr>
        <w:t xml:space="preserve">Yhteenveto</w:t>
      </w:r>
    </w:p>
    <w:p>
      <w:r>
        <w:t xml:space="preserve">Tuhannet lentonäytöksen fanit ovat katsoneet, kun mies kosi tyttöystäväänsä lavalla ja jättimäisen televisioruudun välityksellä.</w:t>
      </w:r>
    </w:p>
    <w:p>
      <w:r>
        <w:rPr>
          <w:b/>
          <w:u w:val="single"/>
        </w:rPr>
        <w:t xml:space="preserve">Asiakirjan numero 41249</w:t>
      </w:r>
    </w:p>
    <w:p>
      <w:r>
        <w:t xml:space="preserve">Oxfordin kuuleminen uusia taloja koskevista suunnitelmista</w:t>
      </w:r>
    </w:p>
    <w:p>
      <w:r>
        <w:t xml:space="preserve">Tarkastajat analysoivat kaupunginvaltuuston ydinstrategian, jossa määritellään, mihin koteja olisi rakennettava seuraavien 16 vuoden aikana. Jos kokonaisstrategia hyväksytään, se vaikuttaa kaikkiin neuvoston vuoteen 2026 asti tekemiin suunnittelupäätöksiin. Kampanjoijien mukaan strategia pitäisi hylätä liikenneruuhkien ja maaseutualueiden häviämisen vuoksi. Engage Oxford -ryhmä perustettiin vastustamaan suunnitelmia rakentaa liikekeskus lähelle Oxfordin Peartreen liikenneympyrää. Puheenjohtaja Jonathan Gittos sanoi: Gittos sanoi: "On oikein, että kaupungille tehdään oikea suunnitelma eikä sellainen, joka muuttaa sen betoniseksi kaupunkirakennukseksi." Oxfordin kaupunginvaltuuston johtaja Bob Price sanoi, että ihanteellisimmassa tapauksessa rakennettaisiin yli 8 000 asuntoa, jotta kasvavasta väestöstä voitaisiin selviytyä. "Kun otetaan huomioon rajamme tiukkuus ja se, että suuriin osiin kaupunkia ei yksinkertaisesti voida rakentaa, koska ne ovat viheralueita, emme voi rakentaa enempää kuin 8-9 000 taloa", hän lisäsi.</w:t>
      </w:r>
    </w:p>
    <w:p>
      <w:r>
        <w:rPr>
          <w:b/>
        </w:rPr>
        <w:t xml:space="preserve">Yhteenveto</w:t>
      </w:r>
    </w:p>
    <w:p>
      <w:r>
        <w:t xml:space="preserve">Suunnitelmista rakentaa 8 000 uutta asuntoa Oxfordiin keskustellaan kaupungintalolla järjestettävässä nelipäiväisessä julkisessa kuulemistilaisuudessa.</w:t>
      </w:r>
    </w:p>
    <w:p>
      <w:r>
        <w:rPr>
          <w:b/>
          <w:u w:val="single"/>
        </w:rPr>
        <w:t xml:space="preserve">Asiakirjan numero 41250</w:t>
      </w:r>
    </w:p>
    <w:p>
      <w:r>
        <w:t xml:space="preserve">Sää: Walesin lumi- ja jäävaroitukset</w:t>
      </w:r>
    </w:p>
    <w:p>
      <w:r>
        <w:t xml:space="preserve">Met Office on antanut keltaisen varoituksen lumesta ja jäästä lauantaina kello 09:00 GMT ja 22:00 GMT välisenä aikana. Varoitus koskee osaa Walesin keski-, etelä- ja pohjoisosasta. Met Office varoitti, että lumeen yhdistetyt tuulet voivat johtaa "tilapäisiin lumimyrskyolosuhteisiin" Walesin kukkuloilla lauantaina. Varoitus tuli sen jälkeen, kun Lounais-Walesiin oli ennustettu lunta ja jäätä. Lauantaina varoitus kattaa 11 Walesin 22:sta valtuustoalueesta: Blaenau Gwent, Caerphilly, Carmarthenshire, Ceredigion, Conwy, Denbighshire, Gwynedd ja Merthyr Tydfil. Monmouthshire, Neath Port Talbot, Powys, Rhondda Cynon Taf. Ilmatieteen laitos varoitti, että rautatie- ja maantieliikenteessä voi olla häiriöitä, ja jäisillä jalkakäytävillä ja teillä on liukastumis- ja kaatumisvaara. Lauantaina voi sataa jopa 5 senttimetriä tuoretta lunta kukkuloille ja vuorille, mikä saattaa aiheuttaa vuorilla ajelehtimista. Aiheeseen liittyvät Internet-linkit Met Office</w:t>
      </w:r>
    </w:p>
    <w:p>
      <w:r>
        <w:rPr>
          <w:b/>
        </w:rPr>
        <w:t xml:space="preserve">Yhteenveto</w:t>
      </w:r>
    </w:p>
    <w:p>
      <w:r>
        <w:t xml:space="preserve">Lumimyrsky voi iskeä osissa Walesia, kun viikonlopuksi ennustetaan lunta ja kovaa tuulta.</w:t>
      </w:r>
    </w:p>
    <w:p>
      <w:r>
        <w:rPr>
          <w:b/>
          <w:u w:val="single"/>
        </w:rPr>
        <w:t xml:space="preserve">Asiakirjan numero 41251</w:t>
      </w:r>
    </w:p>
    <w:p>
      <w:r>
        <w:t xml:space="preserve">Työ Swindonin jalankulku- ja pyöräily-yhteyksien parantamiseksi</w:t>
      </w:r>
    </w:p>
    <w:p>
      <w:r>
        <w:t xml:space="preserve">Työt Techno Trading Estate -alueelle johtavan "epävirallisen hiekkatien" korvaamiseksi aloitetaan kesäkuun lopussa. Jalankulku- ja pyöräilyreitin rakentaminen Highworth Roadin varrella South Marstonin teollisuusalueelle alkaa elokuussa. Kaupunginvaltuutettu Keith Williams sanoi, että ne "antavat yrityksille enemmän syitä sijoittautua tai jäädä Swindoniin". "Swindon on erittäin hyvä erityisesti pyöräilyreittien tarjoamisessa, ja kaupungissa on yksi etelän laajimmista verkostoista", vapaa-ajan ja strategisen liikenteen kabinettijäsen Williams sanoi. "Nämä uudet reitit antavat ihmisille kestäviä valintoja työmatkojen kulkemiseen ja lisää syitä yrityksille sijoittautua tai jäädä Swindoniin." Hanketta rahoittaa osittain kansallinen arpajaisjärjestö National Lottery kestävän liikenteen hyväntekeväisyysjärjestö SUSTRANSin kautta.</w:t>
      </w:r>
    </w:p>
    <w:p>
      <w:r>
        <w:rPr>
          <w:b/>
        </w:rPr>
        <w:t xml:space="preserve">Yhteenveto</w:t>
      </w:r>
    </w:p>
    <w:p>
      <w:r>
        <w:t xml:space="preserve">Swindonin teollisuusalueiden jalankulku- ja pyöräily-yhteyksiä parannetaan osana 525 000 punnan suuruista hanketta.</w:t>
      </w:r>
    </w:p>
    <w:p>
      <w:r>
        <w:rPr>
          <w:b/>
          <w:u w:val="single"/>
        </w:rPr>
        <w:t xml:space="preserve">Asiakirjan numero 41252</w:t>
      </w:r>
    </w:p>
    <w:p>
      <w:r>
        <w:t xml:space="preserve">Prestatynista kotoisin oleva lastenraiskaaja vangittiin 29 vuodeksi.</w:t>
      </w:r>
    </w:p>
    <w:p>
      <w:r>
        <w:t xml:space="preserve">David Holland, 56, Prestatynista, raiskasi ja pahoinpiteli seksuaalisesti kahta tyttöä 20 vuoden ajan. Hänet todettiin syylliseksi yhteen raiskaukseen, ja hän myönsi toisen raiskauksen ja muut rikokset. Mold Crown Courtissa tuomari Niclas Parry sanoi, että kyseessä oli yksi "hyytävimmistä" tapauksista, joita hän oli nähnyt. Polttava nukke Oikeus kuuli, kuinka hänen uhrinsa kärsivät "kauhusta ja tuskasta", ja toisen suukapula oli suljettu hänen "kuvottavien" koettelemustensa aikana. Tuomari Parry sanoi myös, että yhdelle uhrille lähetettiin kuva palavasta nukesta pelottelemiseksi ja Holland kertoi yhdelle uhrille, että hän joutuisi "helvettiin", jos hän kertoisi kenellekään, kun hänen kätensä oli Raamatun päällä. Hän kuvasi hyväksikäyttöä ja levitti kuvia maailmanlaajuisesti, mutta tuomari sanoi, että hänen asiantuntemuksensa niiden salaamisessa tarkoitti, että "hyväksikäytön koko laajuus ei ehkä koskaan tule ilmi". Vastaaja todettiin oikeudenkäynnissä syylliseksi raiskaukseen, mutta hän myönsi myös syytteet raiskauksesta, epäsiveellisistä pahoinpitelyistä kahta tyttöä kohtaan, tappouhkauksen tekemisestä sekä lasten hyväksikäyttökuvien levittämisestä ja tekemisestä, ja hänen rikoksensa kestivät yli 20 vuotta. Tuomitessaan Hollandin 29 vuoden vankeusrangaistukseen tuomari Parry sanoi, että kyseessä on "yksi kylmimmistä ja vakavimmista tapauksista, joita olen joutunut käsittelemään 21 vuoden aikana".</w:t>
      </w:r>
    </w:p>
    <w:p>
      <w:r>
        <w:rPr>
          <w:b/>
        </w:rPr>
        <w:t xml:space="preserve">Yhteenveto</w:t>
      </w:r>
    </w:p>
    <w:p>
      <w:r>
        <w:t xml:space="preserve">Raiskaaja, joka pakotti lapsiuhrin laittamaan kätensä Raamatun päälle ja sanoi, että tämä kuolisi ja joutuisi "helvettiin", jos hän kertoisi kenellekään, on tuomittu 29 vuodeksi vankilaan.</w:t>
      </w:r>
    </w:p>
    <w:p>
      <w:r>
        <w:rPr>
          <w:b/>
          <w:u w:val="single"/>
        </w:rPr>
        <w:t xml:space="preserve">Asiakirjan numero 41253</w:t>
      </w:r>
    </w:p>
    <w:p>
      <w:r>
        <w:t xml:space="preserve">Somerset-tyttö hukkui vahingossa Teneriffan uima-altaaseen</w:t>
      </w:r>
    </w:p>
    <w:p>
      <w:r>
        <w:t xml:space="preserve">Somersetin Bridgwaterista kotoisin oleva 17-vuotias Leah Wilson löydettiin uima-altaasta 12. elokuuta 2019 aamulla. Kuolemansyyntutkimus osoitti, että hänen verensä alkoholipitoisuus oli 1,5-kertainen rattijuopumusrajaan nähden ja hänen elimistössään oli kokaiinia. Apulaiskuolemansyyntutkija kirjasi tuomion tapaturmaisesta kuolemasta. Tauntonissa järjestetyssä tutkinnassa kuultiin, että 17-vuotias oli lähtenyt perheen ja ystävien kanssa 10 päivän lomalle yksityiselle huvilalle, jossa oli oma uima-allas, saaren pääkaupunkiin Santa Cruz de Tenerifeen. Wilson ja hänen ystävänsä Renee Godbeer, joka on nyt 19-vuotias, viettivät illan perheen kanssa ja lähtivät sitten juhlimaan paikallisten nuorten kanssa. He palasivat huvilalle varhain aamulla ja korttipelin jälkeen he päättivät mennä uimaan, mutta muuttivat mielensä veden tuntemisen jälkeen. Seuraavana aamuna Godbeer kertoi heränneensä ja nähneensä Wilsonin altaassa ja soitti hälytyksen. Tutkinnassa todettiin, että Wilson löydettiin vedestä upoksissa, ja hänellä oli suojalasit, joita ei ollut laitettu oikein. Godbeer kertoi tutkinnassa uskovansa, että Wilson oli sukeltanut altaaseen yrittäessään löytää kadonnutta 10 euron seteliä. Somersetin alueen apulaiskuolemansyyntutkija Timothy Hayden sanoi, että "olosuhteita ei ole vielä selvitetty tämän tutkimuksen aikana, mutta kuolinsyy on hukkuminen". Aiheeseen liittyvät Internet-linkit Foreign &amp; Commonwealth Office</w:t>
      </w:r>
    </w:p>
    <w:p>
      <w:r>
        <w:rPr>
          <w:b/>
        </w:rPr>
        <w:t xml:space="preserve">Yhteenveto</w:t>
      </w:r>
    </w:p>
    <w:p>
      <w:r>
        <w:t xml:space="preserve">Teinityttö, joka hukkui Teneriffalla ryyppyillan jälkeen, on saattanut sukeltaa huvilan uima-altaaseen löytääkseen kadonneen 10 euron setelin, on kuultu tutkinnassa.</w:t>
      </w:r>
    </w:p>
    <w:p>
      <w:r>
        <w:rPr>
          <w:b/>
          <w:u w:val="single"/>
        </w:rPr>
        <w:t xml:space="preserve">Asiakirjan numero 41254</w:t>
      </w:r>
    </w:p>
    <w:p>
      <w:r>
        <w:t xml:space="preserve">Kuvissa: Unettomat yöt ja neonvalon täyttämät kadut</w:t>
      </w:r>
    </w:p>
    <w:p>
      <w:r>
        <w:t xml:space="preserve">Vuonna 2017 brittiläinen valokuvaaja vietti kolme vuotta helpottaakseen unettomien öiden turhautumista ottamalla rehellisiä kuvia Lontoon Sohon neonvalaistuilta kaduilta. "Unettomuudessa olet usein fyysisesti väsynyt, mutta mielesi voi olla kilometrin tuntivauhdissa", Jackson selittää. "Katukuvaus vaatii paljon aktiivista havainnointia, mikä väsyttää mielen nopeasti." Jackson koki kokemuksen taiteellisesti stimuloivana. "Katujen arvaamattomuus yhdistettynä arkielämän vilkkauteen ja jatkuviin muutoksiin tarjosi runsaasti mahdollisuuksia, ja jokainen päivä toi mukanaan jotain uutta ja odottamatonta", hän pohtii. Ajan myötä kokemuksella alkoi olla terapeuttinen vaikutus Jacksonin terveyteen. "Pystyin palauttamaan jonkinlaisen unirytmin ja lopulta voittamaan unettomuuden", hän sanoo. Sleepless in Soho on Joshua K Jacksonin debyyttimonografia, ja sen on julkaissut Setanta Books.</w:t>
      </w:r>
    </w:p>
    <w:p>
      <w:r>
        <w:rPr>
          <w:b/>
        </w:rPr>
        <w:t xml:space="preserve">Yhteenveto</w:t>
      </w:r>
    </w:p>
    <w:p>
      <w:r>
        <w:t xml:space="preserve">Joshua Jackson jätti yritysuransa jatkaakseen valokuvausta täysipäiväisesti, mutta hänellä oli vaikeuksia sopeutua muuttuneisiin rutiineihin, ja pian hän huomasi, että unirytmi muuttui yhä epäsäännöllisemmäksi.</w:t>
      </w:r>
    </w:p>
    <w:p>
      <w:r>
        <w:rPr>
          <w:b/>
          <w:u w:val="single"/>
        </w:rPr>
        <w:t xml:space="preserve">Asiakirjan numero 41255</w:t>
      </w:r>
    </w:p>
    <w:p>
      <w:r>
        <w:t xml:space="preserve">Indonesia lyhentää australialaisen Schapelle Corbyn vankilatuomiota</w:t>
      </w:r>
    </w:p>
    <w:p>
      <w:r>
        <w:t xml:space="preserve">Indonesian oikeusministeriö vahvisti, että presidentti on hyväksynyt siirron ja että viranomaiset ovat ilmoittaneet asiasta Balilla sijaitsevalle Kerobokanin vankilalle, jossa Corby on vangittuna. Corby, 34, tuomittiin huumeiden salakuljetuksesta vuonna 2005 sen jälkeen, kun hänen laukustaan löytyi 4,1 kiloa marihuanaa Denpasarin lentokentällä Balilla vuonna 2004. Australia oli tyytyväinen tuomion lyhentämiseen. "Australian hallitus on johdonmukaisesti tukenut Corbyn armahdushakemusta humanitaarisista syistä", ulkoministeri Bob Carr sanoi lausunnossaan. Corby, entinen kauneudenhoitoalan opiskelija, joka väittää olevansa syytön, esitti kaksi vuotta sitten presidentti Susilo Bambang Yudhoyonolle vetoomuksen tuomionsa lieventämiseksi humanitaarisiin syihin vedoten. Hänen asianajajansa Iskandar Nawing sanoi, että Corbyn mielenterveys oli heikentynyt vankilassa ollessaan. Kerobokanin vankila rakennettiin 300 vangin vankilaksi, mutta nykyisin siellä on noin 1 000 vankia. Corbyn lisäksi vankilassa on useita ulkomaalaisia, muun muassa australialaisen huumeiden salakuljetusryhmän jäseniä, joita kutsutaan nimellä "Bali Nine". Indonesian oikeusministeri Amir Syamsuddin sanoi, että Corbyn tuomio ei liittynyt heroiiniin tai muihin raskaisiin huumeisiin. "Kyse oli puhtaasti marihuanasta, eikä marihuana painanut satoja kiloja", hän sanoi uutistoimisto Reutersille.</w:t>
      </w:r>
    </w:p>
    <w:p>
      <w:r>
        <w:rPr>
          <w:b/>
        </w:rPr>
        <w:t xml:space="preserve">Yhteenveto</w:t>
      </w:r>
    </w:p>
    <w:p>
      <w:r>
        <w:t xml:space="preserve">Indonesia on lyhentänyt australialaisen huumeiden salakuljettajan Schapelle Corbyn 20 vuoden vankeusrangaistusta viidellä vuodella armahduspyynnön jälkeen.</w:t>
      </w:r>
    </w:p>
    <w:p>
      <w:r>
        <w:rPr>
          <w:b/>
          <w:u w:val="single"/>
        </w:rPr>
        <w:t xml:space="preserve">Asiakirjan numero 41256</w:t>
      </w:r>
    </w:p>
    <w:p>
      <w:r>
        <w:t xml:space="preserve">eBayn toisen neljänneksen tulot kaksinkertaistuvat</w:t>
      </w:r>
    </w:p>
    <w:p>
      <w:r>
        <w:t xml:space="preserve">Myös sähköisen kaupankäynnin verkkosivujen tuotot kasvoivat. EBayn nettotulos oli 692 miljoonaa dollaria (442 miljoonaa puntaa) kesäkuun loppuun päättyneeltä kolmen kuukauden jaksolta, kun se vuotta aiemmin oli 283 miljoonaa dollaria. Liiketoiminnan liikevaihto nousi 23 prosenttia 3,4 miljardiin dollariin, mikä ylitti hieman analyytikoiden 3,36 miljardin dollarin odotukset. EBayn osakkeet nousivat 5 % jälkikaupankäynnissä tulosten jälkeen, vaikka kuluvalle vuosineljännekselle ennustettiin hieman odotettua alhaisempaa tulosta. Laajentuminen EBayn mukaan sen Marketplaces-liiketoiminta, johon sen tärkein huutokauppasivusto kuuluu, kasvoi nopeimmin sitten vuoden 2006. Markkinapaikat ansaitsevat rahaa perimällä maksuja potentiaalisilta myyjiltä, jotka ilmoittavat kohteita myyntiin. EBay saa tuloja myös verkkomaksujärjestelmänsä PayPalin käyttäjiltä perittävistä maksutapahtumamaksuista, ja se laajentaa PayPal-maksujärjestelmää internetin ulkopuolelle mobiililaitteisiin ja fyysisiin myymälöihin. PayPalilla oli toisen neljänneksen lopussa 113,2 miljoonaa aktiivista tiliä, mikä on 13 prosenttia enemmän kuin vuosi sitten. Aikaisemmin keskiviikkona erään verkkokauppaohjelmistojen tarjoajan blogissa tuotiin esiin eBayn johtajan Devin Wenigin viime kuussa pitämä puhe, jossa hän sanoi eBayn verkkokaupan aktiivisten käyttäjien määrän kasvavan yli 10 prosenttia vuodessa.</w:t>
      </w:r>
    </w:p>
    <w:p>
      <w:r>
        <w:rPr>
          <w:b/>
        </w:rPr>
        <w:t xml:space="preserve">Yhteenveto</w:t>
      </w:r>
    </w:p>
    <w:p>
      <w:r>
        <w:t xml:space="preserve">Verkkokauppayhtiö ja huutokauppasivusto eBay kertoi tulojensa kaksinkertaistuneen toisella vuosineljänneksellä PayPal-maksuliiketoiminnan kasvaneiden tulojen ansiosta.</w:t>
      </w:r>
    </w:p>
    <w:p>
      <w:r>
        <w:rPr>
          <w:b/>
          <w:u w:val="single"/>
        </w:rPr>
        <w:t xml:space="preserve">Asiakirjan numero 41257</w:t>
      </w:r>
    </w:p>
    <w:p>
      <w:r>
        <w:t xml:space="preserve">Yhdysvallat varoittaa, että länsimaalaiset voivat joutua kohteeksi Ugandan pääkaupungissa</w:t>
      </w:r>
    </w:p>
    <w:p>
      <w:r>
        <w:t xml:space="preserve">Se sanoi saaneensa tietoja mahdollisista uhkauksista, jotka kohdistuvat länsimaiden kansalaisten kokoontumispaikkoihin. Ugandan hallituksen mukaan Yhdysvallat oli varoittanut mahdollisesta itsemurhapommittajasta, joka yritti päästä maahan. Uganda oli uhattuna, koska sen joukot taistelivat taistelevia islamisteja vastaan Somaliassa, tiedottaja lisäsi. Vuonna 2010 somalialaiset al-Shabab-militantit tekivät Kampalassa itsemurhapommi-iskun, jossa kuoli 76 ihmistä jalkapallon MM-lopputurnausta seuratessaan. Yhdysvaltain suurlähetystön mukaan isku "saattaa tapahtua pian". Joitakin suunniteltuja tapahtumia Kampalan hotelleissa oli peruttu, se lisäsi. Rajavalvontaa on tiukennettu, jotta epäilty itsemurhapommittaja ja hänen rikoskumppaninsa eivät pääsisi Ugandaan, kertoi hallituksen edustaja Ofwono Opondo BBC:lle. Uganda on keskeinen tukija Afrikan unionin operaatiossa, joka taistelee al-Shababia vastaan Somaliassa. Viime syyskuussa Ugandalta riistettiin oikeus järjestää kansainvälinen krikettiturnaus turvallisuushuolien vuoksi.</w:t>
      </w:r>
    </w:p>
    <w:p>
      <w:r>
        <w:rPr>
          <w:b/>
        </w:rPr>
        <w:t xml:space="preserve">Yhteenveto</w:t>
      </w:r>
    </w:p>
    <w:p>
      <w:r>
        <w:t xml:space="preserve">Yhdysvaltain Ugandan suurlähetystö on varoittanut, että länsimaalaiset - amerikkalaiset mukaan lukien - voivat joutua "terroristi-iskujen" kohteeksi pääkaupungissa Kampalassa.</w:t>
      </w:r>
    </w:p>
    <w:p>
      <w:r>
        <w:rPr>
          <w:b/>
          <w:u w:val="single"/>
        </w:rPr>
        <w:t xml:space="preserve">Asiakirjan numero 41258</w:t>
      </w:r>
    </w:p>
    <w:p>
      <w:r>
        <w:t xml:space="preserve">Skyscanner ostaa kiinalaisen metahakuyrityksen Youbibi</w:t>
      </w:r>
    </w:p>
    <w:p>
      <w:r>
        <w:t xml:space="preserve">Siirto tapahtuu kaksi vuotta sen jälkeen, kun Edinburghin yritys ilmoitti yhteistyöstä yhden Kiinan suurimmista hakukoneista, Baidun, kanssa. Vuonna 2010 perustettu Youbibi on erikoistunut lentojen, hotellien ja pakettimatkojen vertailuun Kiinassa. Youbibi jatkaa toimintaansa Skyscannerin tytäryhtiönä. Youbibin erikoistuneiden insinöörien tiimi toimii jatkossakin Shenzhenissä, kun taas Skyscannerin Kiinan kaupallinen ja markkinointikeskittymä pysyy Pekingissä. Skyscanner, joka toimii Kiinassa Tianxun-brändin alla, tuottaa maassa miljoona hakua kuukaudessa, mikä on noin 10 kertaa enemmän kuin Youbibin nykyinen määrä. Toimitusjohtaja Gareth Williams sanoi: "Sen jälkeen, kun perustimme Kiina-tiimimme vuonna 2012, sivustomme ja sovellustemme kävijämäärät ovat kymmenkertaistuneet koko maassa, mutta olemme silti vasta alkutekijöissämme tässä näkyvässä kasvumahdollisuudessa. "Tämä yrityskauppa tuo mukanaan molempien maailmojen parhaat puolet: Skyscannerin kansainvälinen kattavuus ja Youbibin kotimaan matkahaku sekä kiinalaisten matkustajien tuntemus. "Yritysosto tekee meistä Kiinan vahvasta kansainvälisen matkailun asiantuntijasta todella globaalin matkapalvelun tarjoajan kiinalaisille kotimaassa ja kansainvälisesti." Aiheeseen liittyvät Internet-linkit Skyscanner</w:t>
      </w:r>
    </w:p>
    <w:p>
      <w:r>
        <w:rPr>
          <w:b/>
        </w:rPr>
        <w:t xml:space="preserve">Yhteenveto</w:t>
      </w:r>
    </w:p>
    <w:p>
      <w:r>
        <w:t xml:space="preserve">Matkahakuja tarjoava Skyscanner on laajentanut liiketoimintaansa Kiinassa ostamalla kiinalaisen metahakuyrityksen Youbibin julkistamattomalla summalla.</w:t>
      </w:r>
    </w:p>
    <w:p>
      <w:r>
        <w:rPr>
          <w:b/>
          <w:u w:val="single"/>
        </w:rPr>
        <w:t xml:space="preserve">Asiakirjan numero 41259</w:t>
      </w:r>
    </w:p>
    <w:p>
      <w:r>
        <w:t xml:space="preserve">Intian pääministeri Modi voitti sosiaalisen median "yllätyksellisellä" metromatkalla</w:t>
      </w:r>
    </w:p>
    <w:p>
      <w:r>
        <w:t xml:space="preserve">Modi ajoi metrolla Etelä-Delhin Badarpuriin, jossa hän vihki käyttöön metrolinjan 13,8 kilometrin (8,5 mailin) pituisen jatkeen. Mediatietojen mukaan Modi yllätti metron virkamiehet. Hänen kerrottiin keskustelleen matkustajien kanssa ja poseeranneen selfieitä varten matkan aikana. Modin twiitti, jossa hän sanoi matkan olleen "ihana", sai 2 500 uudelleentwiittausta. Hän teki myös Instagramissa viestin, joka sai 31 600 "tykkäystä". Modi on erittäin sosiaalinen media-asiantuntija, ja hänellä on valtavat seuraajat Twitterissä, Facebookissa ja Instagramissa. Time Magazine nimesi hänet 30 "internetin vaikutusvaltaisimman ihmisen" joukkoon. Tämä ei myöskään ole ensimmäinen kerta, kun pääministeri on luonut sosiaalisen median mahdollisuuksia "suunnittelemattomilla" julkisilla esiintymisillään. Kansainvälisenä joogapäivänä kesäkuussa Modi yllätti osallistujat osallistumalla harjoituksiin. Viranomaiset olivat aiemmin sanoneet, että hän osallistuisi tapahtumaan ja puhuisi kokoukselle, mutta ei joogaisi. Ennen itsenäisyyspäivän puhettaan kansakunnalle elokuussa Modi pysähtyi puhumaan koululaisille, mutta turvallisuusviranomaiset vakuuttivat, ettei tämä kuulunut alkuperäiseen suunnitelmaan.</w:t>
      </w:r>
    </w:p>
    <w:p>
      <w:r>
        <w:rPr>
          <w:b/>
        </w:rPr>
        <w:t xml:space="preserve">Yhteenveto</w:t>
      </w:r>
    </w:p>
    <w:p>
      <w:r>
        <w:t xml:space="preserve">Intian pääministeri Narendra Modi loi jälleen yhden sosiaalisen median hetken, kun hän matkusti sunnuntaina Delhin metrossa työmatkalaisten kanssa.</w:t>
      </w:r>
    </w:p>
    <w:p>
      <w:r>
        <w:rPr>
          <w:b/>
          <w:u w:val="single"/>
        </w:rPr>
        <w:t xml:space="preserve">Asiakirjan numero 41260</w:t>
      </w:r>
    </w:p>
    <w:p>
      <w:r>
        <w:t xml:space="preserve">Yhdistyneen kuningaskunnan pankki Aldermore suunnittelee listautumista Lontoossa</w:t>
      </w:r>
    </w:p>
    <w:p>
      <w:r>
        <w:t xml:space="preserve">Pankin mukaan se toivoi keräävänsä 75 miljoonaa puntaa "liiketoiminnan keskipitkän aikavälin kasvun tukemiseksi". Toukokuussa 2009 perustettu Aldermore on erikoistunut pankki, joka keskittyy lainanantoon pienille ja keskisuurille yrityksille sekä asunnonomistajille. Pankin mukaan sen asiakkaille myöntämien lainojen kokonaismäärä on nyt ylittänyt 4 miljardin punnan rajan. Samaan aikaan julkaistussa puolivuotistuloksessaan pankki kertoi, että sen tulos ennen veroja kesäkuun loppuun päättyneeltä kuuden kuukauden jaksolta oli 18,6 miljoonaa puntaa, mikä on 249 prosenttia enemmän kuin 5,3 miljoonaa puntaa vuosi sitten vastaavana ajanjaksona. "Nyt kuudetta vuotta jatkuva kasvumme ja pörssiyhtiöksi muuttuminen on luonnollinen seuraava askel Aldermoren kehityksessä, ja se antaa meille hyvät edellytykset seuraavaan kehitysvaiheeseen", sanoi toimitusjohtaja Phillip Monks. Julkista tarjousta koordinoivat Credit Suisse ja Deutsche Bank, Nomura ja Numis on nimetty yhteisjohtajiksi ja Lazard toimii taloudellisena neuvonantajana.</w:t>
      </w:r>
    </w:p>
    <w:p>
      <w:r>
        <w:rPr>
          <w:b/>
        </w:rPr>
        <w:t xml:space="preserve">Yhteenveto</w:t>
      </w:r>
    </w:p>
    <w:p>
      <w:r>
        <w:t xml:space="preserve">Brittiläinen Aldermore-pankki on ilmoittanut aikovansa listautua Lontoon pörssiin lokakuussa.</w:t>
      </w:r>
    </w:p>
    <w:p>
      <w:r>
        <w:rPr>
          <w:b/>
          <w:u w:val="single"/>
        </w:rPr>
        <w:t xml:space="preserve">Asiakirjan numero 41261</w:t>
      </w:r>
    </w:p>
    <w:p>
      <w:r>
        <w:t xml:space="preserve">Broughtonin ja Prestonin A6/M55-tien kiertotietä koskevat suunnitelmat esiteltiin.</w:t>
      </w:r>
    </w:p>
    <w:p>
      <w:r>
        <w:t xml:space="preserve">Lancashiren kreivikunnanvaltuuston mukaan ohitustie oli tarpeen onnettomuuksien määrän vähentämiseksi ja ruuhkien vähentämiseksi Broughtonissa sekä Prestonin A6- ja M55-tien varrella. Noin 22 000 ajoneuvoa käyttää A6-tietä päivittäin, ja suunnitelman pitäisi vähentää ruuhkia jopa 90 prosenttia, neuvosto sanoi. Asukkaiden mukaan aiemmat suunnitelmat olisivat olleet "ympäristökatastrofi". Ehdotuksia vastustavat kampanjoijat sanoivat, että ne "häpäisevät" ympäröivän alueen. Kylä on kärsinyt liikenneongelmista 40 vuoden ajan, ja ohitustiestä on puhuttu jo kahden vuosikymmenen ajan, mutta suunnitelmista ei ole koskaan päästy sopimukseen. Valtuutettu John Fillis sanoi: "Tarvitsemme ohitustietä nyt enemmän kuin koskaan." Suunnitelmissa on yhdistää M55:n liikenneympyrä Broughtonin eteläpuolella Whittingham Lanen ja A6:n kanssa Broughtonin risteyksen pohjoispuolella, jotta kylän pääosa voitaisiin kiertää. Suunnitelman rahoittaisi osittain kreivikunnan neuvosto, ja yksityisen sektorin osuus olisi "merkittävä". Suunnitteluhakemus on määrä jättää 31. heinäkuuta, ja asukkaita pyydetään tutustumaan ehdotuksiin seuraavissa tilaisuuksissa:</w:t>
      </w:r>
    </w:p>
    <w:p>
      <w:r>
        <w:rPr>
          <w:b/>
        </w:rPr>
        <w:t xml:space="preserve">Yhteenveto</w:t>
      </w:r>
    </w:p>
    <w:p>
      <w:r>
        <w:t xml:space="preserve">Uusia suunnitelmia Prestonin lähellä sijaitsevasta ohitustiestä on tarkoitus asettaa nähtäville sen jälkeen, kun asukkaat vastustivat aiempia, viimeisten 20 vuoden aikana esitettyjä ehdotuksia.</w:t>
      </w:r>
    </w:p>
    <w:p>
      <w:r>
        <w:rPr>
          <w:b/>
          <w:u w:val="single"/>
        </w:rPr>
        <w:t xml:space="preserve">Asiakirjan numero 41262</w:t>
      </w:r>
    </w:p>
    <w:p>
      <w:r>
        <w:t xml:space="preserve">Royal Welsh Ringin parannuksilla pyritään estämään mutakylpyjen syntyminen</w:t>
      </w:r>
    </w:p>
    <w:p>
      <w:r>
        <w:t xml:space="preserve">Huono sää kolmessa viimeisestä neljästä näyttelystä johti sateeseen kastuneeseen kehään. Llanelweddin näyttelyn kunniapuheenjohtaja Harry Fetherstonhaugh sanoi kuitenkin, että parannuksia oli tehty 200 000 punnan arvosta. Niiden joukossa on uusi viemäröintijärjestelmä, joka nostaa valumisnopeuden 2 millimetristä (0,07 tuumaa) tunnissa 150 millimetriin (6 tuumaa) tunnissa. Fetherstonhaugh kertoi kuitenkin Royal Welsh Agricultural Societyn vuosikokouksessa, että rengasta on edelleen hoidettava "ennakoivammin". Se saatetaan joutua tyhjentämään sadekuurojen aikana, jotta se voi valua ja välttää pintavaurioita. Viime vuoden säästä huolimatta Powysin näyttelyalueella kävi yli 230 000 ihmistä. Tänä vuonna se järjestetään 18.-21. heinäkuuta.</w:t>
      </w:r>
    </w:p>
    <w:p>
      <w:r>
        <w:rPr>
          <w:b/>
        </w:rPr>
        <w:t xml:space="preserve">Yhteenveto</w:t>
      </w:r>
    </w:p>
    <w:p>
      <w:r>
        <w:t xml:space="preserve">Powysissa järjestettävän Royal Welsh Show'n järjestäjät sanovat, että pääkehän parannusten pitäisi estää viime vuosina nähtyjen mutakylpyjen syntyminen.</w:t>
      </w:r>
    </w:p>
    <w:p>
      <w:r>
        <w:rPr>
          <w:b/>
          <w:u w:val="single"/>
        </w:rPr>
        <w:t xml:space="preserve">Asiakirjan numero 41263</w:t>
      </w:r>
    </w:p>
    <w:p>
      <w:r>
        <w:t xml:space="preserve">Venäjä välittää Vuoristo-Karabahin vankien vaihtosopimuksen</w:t>
      </w:r>
    </w:p>
    <w:p>
      <w:r>
        <w:t xml:space="preserve">Sopimuksesta sovittiin Venäjän presidentin Dmitri Medvedevin isännöimässä kokouksessa Astrakhanin kaupungissa. Medvedev sanoi, että keskusteluissa oli edistytty myös Vuoristo-Karabahin rauhanpuitteiden luomisessa. Armenian ja Azerbaidžanin välinen konflikti puhkesi lähes 20 vuotta sitten. Yhteenotot ovat jatkuneet ajoittain vuonna 1994 solmitun tulitauon jälkeen. Medvedev sanoi, että vankien vaihdolla ratkaistiin yksi kiistaan liittyvistä "pienistä mutta tärkeistä" kysymyksistä. "Venäjä jatkaa ponnistelujaan. Uskon, että tulos on saavutettavissa. Se herättää jonkin verran lievää optimismia, mutta suurin osa työstä on vielä edessä", Medvedev sanoi. Vankien määrä on tiettävästi pieni, ehkä alle 10 kummallakin puolella, mutta "määrä ei ole tärkeintä, vaan se, että ihmiset sopivat asiasta", sanoi uutistoimisto AFP:n siteeraama Kremlin tiedottaja. Taistelut puhkesivat 1980-luvun lopulla Neuvostoliiton hajotessa, ja etniset armenialaiset ottivat Vuoristo-Karabahin ja sen Armeniaan yhdistävän maaväylän hallintaansa.</w:t>
      </w:r>
    </w:p>
    <w:p>
      <w:r>
        <w:rPr>
          <w:b/>
        </w:rPr>
        <w:t xml:space="preserve">Yhteenveto</w:t>
      </w:r>
    </w:p>
    <w:p>
      <w:r>
        <w:t xml:space="preserve">Entiset neuvostotasavallat Azerbaidžan ja Armenia ovat sopineet Vuoristo-Karabahin kiistanalaisella alueella käydyissä taisteluissa vangittujen vankien vaihtamisesta.</w:t>
      </w:r>
    </w:p>
    <w:p>
      <w:r>
        <w:rPr>
          <w:b/>
          <w:u w:val="single"/>
        </w:rPr>
        <w:t xml:space="preserve">Asiakirjan numero 41264</w:t>
      </w:r>
    </w:p>
    <w:p>
      <w:r>
        <w:t xml:space="preserve">Työttömyyden vähentäminen on ensisijainen tavoite: Jerseyn pääministeri</w:t>
      </w:r>
    </w:p>
    <w:p>
      <w:r>
        <w:t xml:space="preserve">Työttömyys oli kaikkien aikojen korkeimmillaan helmi- ja marraskuussa, ja molempina kuukausina työttömiksi ilmoittautui 1 820 henkilöä. Senaattori Ian Gorst sanoi, että työhönpaluuohjelmaa laajennetaan ja että osavaltiot pyrkivät houkuttelemaan yrityksiä, jotka työllistäisivät paikallisia ihmisiä. Hän sanoi, että paikallisia liikeideoita tuettaisiin myös erityisrahaston avulla. Senaattori Gorst sanoi: "Tämä pysyy tärkeimpänä painopisteenäni, kunnes näemme työttömyyslukujen laskevan ja talouden kasvavan. "Jos haluamme ihmisten saavan potentiaalinsa käyttöön, on tärkeää, että jokainen tuntee itsensä arvostetuksi yhteiskunnan jäseneksi." Saarelaiset voivat hakea rahaa uusien yritysten perustamiseen talouskehitysosaston kautta. Tavoitteena on, että suurin osa rahoista myönnetään takaisinmaksettavina lainoina. Osasto on kuitenkin myöntänyt, että kaikki uudet hankkeet eivät onnistu, ja sen on hyväksyttävä, että osa investoinneista menetetään.</w:t>
      </w:r>
    </w:p>
    <w:p>
      <w:r>
        <w:rPr>
          <w:b/>
        </w:rPr>
        <w:t xml:space="preserve">Yhteenveto</w:t>
      </w:r>
    </w:p>
    <w:p>
      <w:r>
        <w:t xml:space="preserve">Työttömyyden vähentäminen osavaltioiden aloitteilla on merkitty Jerseyn pääministerin ensisijaiseksi tavoitteeksi.</w:t>
      </w:r>
    </w:p>
    <w:p>
      <w:r>
        <w:rPr>
          <w:b/>
          <w:u w:val="single"/>
        </w:rPr>
        <w:t xml:space="preserve">Asiakirjan numero 41265</w:t>
      </w:r>
    </w:p>
    <w:p>
      <w:r>
        <w:t xml:space="preserve">Edinburghin taikafestivaali järjestetään joulukuussa</w:t>
      </w:r>
    </w:p>
    <w:p>
      <w:r>
        <w:t xml:space="preserve">MagicFest, joka yleensä järjestetään festivaalikauden aikana, järjestetään nyt uudelleen joulukuussa. Järjestäjien mukaan uudenlainen festivaali järjestetään joulun ja uudenvuoden aikana "maagisemmalla aikataululla". Tapahtumassa on esityksiä, näyttelyitä ja työpajoja aikuisille ja lapsille, ja se järjestetään kymmenettä kertaa pääkaupungissa. Perustaja Kevin Quantum sanoi: "Joulun ja Hogmanayn aika on aina liittynyt läheisesti taikuuteen, joten se on täydellinen aika festivaalille. "Kuten aina, tarjoamme aikuisille ja lapsille mahdollisuuden nauttia innovatiivisen ja huippuluokan taikuuden parhaimmistosta." MagicFestissä on ollut alusta lähtien yli 60 000 kävijää, ja se on kasvanut Euroopan suurimmaksi festivaaliksi lajissaan. Festivaali järjestetään nyt 27. joulukuuta-5. tammikuuta.</w:t>
      </w:r>
    </w:p>
    <w:p>
      <w:r>
        <w:rPr>
          <w:b/>
        </w:rPr>
        <w:t xml:space="preserve">Yhteenveto</w:t>
      </w:r>
    </w:p>
    <w:p>
      <w:r>
        <w:t xml:space="preserve">Edinburghin kansainvälinen taikafestivaali katoaa kaupungin kesäohjelmasta.</w:t>
      </w:r>
    </w:p>
    <w:p>
      <w:r>
        <w:rPr>
          <w:b/>
          <w:u w:val="single"/>
        </w:rPr>
        <w:t xml:space="preserve">Asiakirjan numero 41266</w:t>
      </w:r>
    </w:p>
    <w:p>
      <w:r>
        <w:t xml:space="preserve">Merkkejä ja viivoja asennetaan Edinburghin keskustan 20mph-vyöhykkeelle.</w:t>
      </w:r>
    </w:p>
    <w:p>
      <w:r>
        <w:t xml:space="preserve">Pääkaupungin kaikilla asuinkaduilla, ostoskaduilla ja keskustakaduilla käyttöön otettavan nopeusrajoituksen ensimmäinen vaihe alkaa 31. heinäkuuta 2016. Liikenteen sääntelymääräys tulee voimaan ensimmäisen vyöhykkeen osalta 31. heinäkuuta. Suuret 20mph-kyltit merkitsevät 20mph-alueen sisään- ja ulospääsyn, jossa nopeusrajoitus muuttuu. Niitä täydennetään pienemmillä merkeillä tai tiemerkinnöillä, joissa on nopeusrajoituksen pyöreät merkit. Nopeusrajoitusverkko otetaan käyttöön kuudessa vaiheessa. 2,2 miljoonan punnan arvoisen hankkeen ensimmäinen vaihe kattaa suuren osan kaupungin keskustaa Queen Streetiltä Meadowsiin. Lesley Hinds, Edinburghin liikenneasioiden päällikkö, sanoi: "Edinburgh on ottanut erittäin myönteisen askeleen ottamalla käyttöön hitaammat nopeudet suuressa osassa kaupunkia, ja tiedämme, että muut Skotlannin kaupungit haluavat ottaa oppia esimerkistämme. "Ihmiset alkavat nähdä uusia 20mph-kylttejä Edinburghin keskustassa ja Länsi-Edinburghissa tulevina viikkoina, kun valmistaudumme 20mph-järjestelmän ensimmäisen vaiheen käyttöönottoon 31. heinäkuuta. "Tulemme myös tiedottamaan laajasti 20mph:n käyttöönotosta, jotta asukkaat ja vierailijat tietävät, missä kaupungissa sitä sovelletaan."</w:t>
      </w:r>
    </w:p>
    <w:p>
      <w:r>
        <w:rPr>
          <w:b/>
        </w:rPr>
        <w:t xml:space="preserve">Yhteenveto</w:t>
      </w:r>
    </w:p>
    <w:p>
      <w:r>
        <w:t xml:space="preserve">Uuden 20mph-nopeusrajoituksen merkkejä ja linjoja asennetaan Edinburghin keskustan ja maaseudun länsiosiin.</w:t>
      </w:r>
    </w:p>
    <w:p>
      <w:r>
        <w:rPr>
          <w:b/>
          <w:u w:val="single"/>
        </w:rPr>
        <w:t xml:space="preserve">Asiakirjan numero 41267</w:t>
      </w:r>
    </w:p>
    <w:p>
      <w:r>
        <w:t xml:space="preserve">Wolverhamptonin murhatutkimus: Kaksi pidätystä ruumiin löytymisen jälkeen</w:t>
      </w:r>
    </w:p>
    <w:p>
      <w:r>
        <w:t xml:space="preserve">39-vuotias uhri löydettiin tiistaiaamuna Wolverhamptonin Tettenhall Roadilla sijaitsevasta kiinteistöstä merkittävien vammojen kanssa. 27-vuotias epäilty on pidätetty yhdessä 33-vuotiaan naisen kanssa, joka on myös pidätetty murhasta epäiltynä. West Midlandsin poliisin mukaan kuolleen miehen perhettä tuetaan. Komisario Laura Harrison sanoi: "Olemme tutkinnan alkuvaiheessa." Hän vetosi maanantaina kello 20:00 GMT jälkeen alueella olleisiin ihmisiin, jotta he ilmoittaisivat asiasta. Seuraa BBC West Midlandsia Facebookissa, Twitterissä ja Instagramissa. Lähetä juttuideasi osoitteeseen: newsonline.westmidlands@bbc.co.uk</w:t>
      </w:r>
    </w:p>
    <w:p>
      <w:r>
        <w:rPr>
          <w:b/>
        </w:rPr>
        <w:t xml:space="preserve">Yhteenveto</w:t>
      </w:r>
    </w:p>
    <w:p>
      <w:r>
        <w:t xml:space="preserve">Mies pidätettiin murhasta epäiltynä sen jälkeen, kun hän oli ilmoittanut miehen kuolemasta asunnossaan.</w:t>
      </w:r>
    </w:p>
    <w:p>
      <w:r>
        <w:rPr>
          <w:b/>
          <w:u w:val="single"/>
        </w:rPr>
        <w:t xml:space="preserve">Asiakirjan numero 41268</w:t>
      </w:r>
    </w:p>
    <w:p>
      <w:r>
        <w:t xml:space="preserve">Ruotsalaiskaupunki miettii musikaalisia kouluvessoja noloille oppilaille</w:t>
      </w:r>
    </w:p>
    <w:p>
      <w:r>
        <w:t xml:space="preserve">Keskustapuolueen valtuutettu Cecilia Cato Tingsrydin kaupungista sanoo, että jotkut ovat niin huolissaan, että he kieltäytyvät käyttämästä vessaa koko päivän. Hän nosti musiikkiratkaisun esille valtuustolle tekemässään ehdotuksessa. "En usko, että kyse on vain vessan kakkosesta, vaan monet eivät myöskään tee ykköstä", Cato sanoi The Local -lehdelle. "Olen työskennellyt opetusalalla monta vuotta ja tiedän oppilaiden kautta, että tämä on ongelma ennen kaikkea yläasteella ja lukiossa. "Olen itse kokenut tämän nuorena, ja nyt, kun asiasta puhutaan, monet muutkin vahvistavat, että hekin ovat kokeneet sen. Siitä ei puhuta täysin avoimesti...". Ruotsin yleisradioyhtiö SVT puhui paikallisten opiskelijoiden kanssa, jotka vahvistivat pelkäävänsä, että heidät kuullaan vastaamassa luonnon kutsuun. Yksi heistä totesi, että musiikin lisääminen olisi ympäristöystävällistä, koska se estäisi ihmisiä juoksuttamasta hanoja tai käyttämästä liikaa vessapaperia äänen peittämiseksi. Cato sai inspiraationsa Tingsrydissä sijaitsevasta uudesta musiikkikoulusta, jossa jokaisessa vessassa on sävelet häiritsemässä. Paikallisviranomaiset äänestävät nyt hänen ehdotuksestaan.</w:t>
      </w:r>
    </w:p>
    <w:p>
      <w:r>
        <w:rPr>
          <w:b/>
        </w:rPr>
        <w:t xml:space="preserve">Yhteenveto</w:t>
      </w:r>
    </w:p>
    <w:p>
      <w:r>
        <w:t xml:space="preserve">Ruotsalainen kaupunginvaltuutettu on ehdottanut musiikin asentamista koulujen vessoihin auttamaan oppilaita, jotka ovat huolissaan kiusallisista äänistä.</w:t>
      </w:r>
    </w:p>
    <w:p>
      <w:r>
        <w:rPr>
          <w:b/>
          <w:u w:val="single"/>
        </w:rPr>
        <w:t xml:space="preserve">Asiakirjan numero 41269</w:t>
      </w:r>
    </w:p>
    <w:p>
      <w:r>
        <w:t xml:space="preserve">Jemenin sota: Jemen: Joukkohautajaiset linja-autoiskussa kuolleille lapsille</w:t>
      </w:r>
    </w:p>
    <w:p>
      <w:r>
        <w:t xml:space="preserve">Joukkohautaus järjestettiin Saadassa, joka on Houthi-kapinallisten pohjoinen tukikohta. Väkijoukkojen huudot osoittivat mieltään Saudi-Arabialle, joka tukee Jemenin hallituksen taistelua ryhmää vastaan. Koalitio sanoi aluksi, että sen toiminta oli "laillista", mutta myöhemmin se sanoi tutkivansa "sivullisia vahinkoja". Lasten ruumiit käärittiin valkoisiin käärinliinoihin ja kuljetettiin autoissa, joissa oli huthien logo. Paikallisten viranomaisten mukaan 51 ihmistä, joista 40 oli lapsia, sai surmansa ilmaiskussa, joka kohdistui Saadan maakunnassa sijaitsevassa Dahyanissa matkalla olleeseen bussiin viime torstaina. Suurin osa lapsista oli 10-13-vuotiaita. Koalitioon kuuluvan Arabiemiraattien ulkoministeri näytti maanantaina perustelevan voimankäyttöä ilmaiskuissa. "Sota ei ole jotain sellaista, joka voi oikeastaan olla puhdas operaatio", sanoi Anwar Gargash uutistoimisto Associated Pressin mukaan. Houthiviranomaiset ovat leimanneet iskun "Amerikan ja sen liittolaisten rikokseksi Jemenin lapsia vastaan". Kapinallisia vastustava liittouma saa logistista ja tiedustelutukea Yhdysvalloilta, Britannialta ja Ranskalta. YK:n pääsihteeri Antonio Guterres on vaatinut "riippumatonta ja nopeaa tutkimusta" ilmaiskusta.</w:t>
      </w:r>
    </w:p>
    <w:p>
      <w:r>
        <w:rPr>
          <w:b/>
        </w:rPr>
        <w:t xml:space="preserve">Yhteenveto</w:t>
      </w:r>
    </w:p>
    <w:p>
      <w:r>
        <w:t xml:space="preserve">Tuhannet ihmiset ovat kokoontuneet Jemenissä niiden kymmenien lasten hautajaisiin, jotka saivat surmansa Saudi-Arabian johtaman liittouman hyökkäyksessä bussia vastaan viime viikolla.</w:t>
      </w:r>
    </w:p>
    <w:p>
      <w:r>
        <w:rPr>
          <w:b/>
          <w:u w:val="single"/>
        </w:rPr>
        <w:t xml:space="preserve">Asiakirjan numero 41270</w:t>
      </w:r>
    </w:p>
    <w:p>
      <w:r>
        <w:t xml:space="preserve">Tuhannet ihmiset kokoontuvat Kettlewellin variksenpelätinfestivaalille.</w:t>
      </w:r>
    </w:p>
    <w:p>
      <w:r>
        <w:t xml:space="preserve">Vuosittainen tapahtuma on järjestetty Kettlewellissä vuodesta 1994 lähtien, ja sillä kerätään varoja paikalliselle peruskoululle, seurakuntakirkolle ja kylätalolle. Yli 3 000 ihmistä osallistui 16. elokuuta asti kestävän festivaalin alkuun. Tämän vuoden ehdotettu teema on Roald Dahl ja West End -musikaalit. Paul Hatton, joka kuuluu linnunpelätinkomiteaan, sanoi: "Sen suosio on kasvanut vuosien varrella, ja tähän mennessä paikalla on ollut valtavasti väkeä." Hän lisäsi: "Busseja on tullut Lontoosta ja Manchesterista. "Koko kylä on festivaalin takana, ja suurin osa Kettlewellin 200 talosta osallistuu siihen." Viime vuonna festivaali keräsi yli 20 000 puntaa, Hatton kertoi.</w:t>
      </w:r>
    </w:p>
    <w:p>
      <w:r>
        <w:rPr>
          <w:b/>
        </w:rPr>
        <w:t xml:space="preserve">Yhteenveto</w:t>
      </w:r>
    </w:p>
    <w:p>
      <w:r>
        <w:t xml:space="preserve">Tuhannet ihmiset ovat osallistuneet variksenpelätinfestivaalin avajaisviikonloppuun Yorkshiren kylässä.</w:t>
      </w:r>
    </w:p>
    <w:p>
      <w:r>
        <w:rPr>
          <w:b/>
          <w:u w:val="single"/>
        </w:rPr>
        <w:t xml:space="preserve">Asiakirjan numero 41271</w:t>
      </w:r>
    </w:p>
    <w:p>
      <w:r>
        <w:t xml:space="preserve">Sampur FR:n vetoomus hylätty</w:t>
      </w:r>
    </w:p>
    <w:p>
      <w:r>
        <w:t xml:space="preserve">Ylituomari Sarath N Silva hylkäsi perusoikeuksia koskevan vetoomuksen, joka koski korkean turvallisuusvyöhykkeen perustamista Sampuriin. Centre for Policy Alternatives (CPA) on maininnut vastaajina puolustusministeri Mahinda Rajapaksan, puolustusministeri Gotabhaya Rajapaksan ja muut. Perusoikeuksien loukkaus CPA:n mukaan korkean turvallisuusalueen perustaminen rikkoo äskettäin vallattujen itäisten alueiden asukkaiden perusoikeuksia. Lähes 15 000 asukasta jäi kodittomiksi, kun HSZ-alue perustettiin 90 neliökilometrin alueelle, vetoomuksen esittäjät sanoivat. Tuomioistuin arvosteli ankarasti vetoomusta ja kehotti vetoomuksen esittäjiä olemaan saattamatta kansalliseen turvallisuuteen vaikuttavia arkaluonteisia asioita oikeuslaitoksen käsiteltäväksi. Kansallinen turvallisuus Vetoomuksen esittäjiä kehotettiin myös olemaan provosoimatta Sampurin asukkaita nostamalla samanlaisia kanteita. Valtion asianajaja, joka edusti valtakunnansyyttäjää, sanoi, että hallitus suunnittelee siirtymään joutuneiden siirtolaisten uudelleensijoittamista alueelle sen jälkeen, kun turvallisuusjoukot ovat raivanneet maamiinat. Korkein oikeus huomautti, että hallitukselle olisi annettava runsaasti aikaa saattaa aluetta koskevat turvatoimet päätökseen.</w:t>
      </w:r>
    </w:p>
    <w:p>
      <w:r>
        <w:rPr>
          <w:b/>
        </w:rPr>
        <w:t xml:space="preserve">Yhteenveto</w:t>
      </w:r>
    </w:p>
    <w:p>
      <w:r>
        <w:t xml:space="preserve">Sri Lankan korkein oikeus on syyttänyt ihmisoikeusaktivisteja siitä, että he yrittävät "luoda uutisia kansainvälistä kulutusta varten".</w:t>
      </w:r>
    </w:p>
    <w:p>
      <w:r>
        <w:rPr>
          <w:b/>
          <w:u w:val="single"/>
        </w:rPr>
        <w:t xml:space="preserve">Asiakirjan numero 41272</w:t>
      </w:r>
    </w:p>
    <w:p>
      <w:r>
        <w:t xml:space="preserve">SeaCity, Staffordshiren sairaalan ja yliopiston tuhopolttaja vangittu vankilaan</w:t>
      </w:r>
    </w:p>
    <w:p>
      <w:r>
        <w:t xml:space="preserve">Thomas Ashcroft, 40, Musgrave Crescentistä, Sheffieldistä, myönsi aiemmin kolme syytettä tahallisesta tuhopoltosta, joka olisi voinut vaarantaa hengen. Stafford Crown Court kuuli, että hän hyökkäsi sairaalaan ja yliopistoon Staffordshiressä sekä Southamptonissa sijaitsevaan museoon. Ashcroftin kerrottiin istuvan vähintään 15 vuotta. Staffordshiren poliisin mukaan Ashcroft oli "holtiton ja vaarallinen". Aikaisemmassa kuulemisessa Ashcroft myönsi myös syyllistyneensä murtovarkauteen Southamptonin SeaCityssä sytytettyään siellä tulipalon 6. kesäkuuta. Seuraavana päivänä Ashcroft sytytti tuleen tavaroita Royal Stoke University Hospitalin kellarissa ja Staffordshiren yliopiston Beacon Buildingin inva-wc:ssä Stoke-on-Trentissä, poliisi kertoi. Satoja potilaita, henkilökuntaa ja vierailijoita evakuoitiin tulipalojen aikana, ja niitä kuvailtiin "merkittäviksi vaaratilanteiksi". Ashcroftia syytettiin alun perin myös 89-vuotiaan May Maxfieldin taposta sairaalapalon jälkeen. Syyttäjälaitos ei kuitenkaan tarjonnut todisteita sen jälkeen, kun lääketieteen asiantuntijat olivat todenneet, että eläkeläinen kuoli sydänsairauteen. Komisario Dan Ison Staffordshiren poliisista sanoi, että Ashcroftin toiminta "olisi voinut johtaa monien ihmisten kuolemaan". Sairaalasäätiön toimitusjohtaja Paula Clark sanoi: "Sairaalat ovat paikka, jossa ihmiset ovat haavoittuvimmillaan, ja toivon, että tämä tuomio toimii voimakkaana pelotteena kaikille tuleville." Staffordshiren palo- ja pelastuspalvelun mukaan tuomio "kuvastaa Ashcroftin tekojen vakavuutta".</w:t>
      </w:r>
    </w:p>
    <w:p>
      <w:r>
        <w:rPr>
          <w:b/>
        </w:rPr>
        <w:t xml:space="preserve">Yhteenveto</w:t>
      </w:r>
    </w:p>
    <w:p>
      <w:r>
        <w:t xml:space="preserve">"Holtiton ja vaarallinen" tuhopolttaja, joka myönsi sytyttäneensä tulipaloja sairaalassa, yliopistossa ja museossa eri puolilla Englantia kahden päivän aikana, on tuomittu elinkautiseen vankeuteen.</w:t>
      </w:r>
    </w:p>
    <w:p>
      <w:r>
        <w:rPr>
          <w:b/>
          <w:u w:val="single"/>
        </w:rPr>
        <w:t xml:space="preserve">Asiakirjan numero 41273</w:t>
      </w:r>
    </w:p>
    <w:p>
      <w:r>
        <w:t xml:space="preserve">Oz saa aikaan maagisia lukuja Yhdysvaltain lipputuloissa</w:t>
      </w:r>
    </w:p>
    <w:p>
      <w:r>
        <w:t xml:space="preserve">Sam Raimin ohjaama elokuva vei kärkipaikan 80,3 miljoonan dollarin (53,7 miljoonan punnan) tuloksella, joka on enemmän kuin yksikään elokuva on tuottanut Pohjois-Amerikassa tänä vuonna tähän mennessä. Oz oli menestys myös Yhdysvaltojen ja Kanadan ulkopuolella, ja se keräsi lähes 70 miljoonaa dollaria (47 miljoonaa puntaa) muilla alueilla. Viime viikon ykkönen Jack the Giant Slayer jäi toiseksi. Bryan Singerin fantasiaelokuva johti Pohjois-Amerikan lipputulotilastoa viime viikonloppuna 28 miljoonan dollarin (18,7 miljoonan punnan) tuloksella, mutta sai toisena viikonloppunaan aikaan vain 10 miljoonaa dollaria (6,7 miljoonaa puntaa). Myös Identity Thief putosi kolmanneksi, sillä se tienasi 6,3 miljoonaa dollaria (4,2 miljoonaa puntaa) viidentenä viikonloppunaan Yhdysvaltain elokuvateattereissa. Jason Batemanin ja Melissa McCarthyn tähdittämästä komediasta tuli ensimmäinen Pohjois-Amerikassa tänä vuonna julkaistu elokuva, joka ylitti aiemmin tässä kuussa 100 miljoonan dollarin (67 miljoonan punnan) rajan. Tämän viikon top 10:n ainoa uusi elokuva, kostodraama Dead Man Down, sijoittui neljänneksi, kun sen kolmen päivän avaustulos oli 5,3 miljoonaa dollaria (3,5 miljoonaa puntaa). Irlantilainen Colin Farrell näyttelee vastapuolena ruotsalaista Noomi Rapacea elokuvassa, jossa jälkimmäinen tapaa jälleen Tyttö lohikäärmetatuoinnin kanssa -elokuvan ohjaajan Niels Arden Oplevin. James Francon tähdittämässä Oz, suuri ja mahtava -elokuvassa nähdään myös Mila Kunis, Rachel Weisz ja Michelle Williams noitakolmikkona, jonka James Franco kohtaa taikamaassa ja jonka velhoksi hänestä tulee. L Frank Baumin teosten innoittama elokuva sai ensi-iltansa perjantaina myös Isossa-Britanniassa ja Irlannissa Lontoossa pidetyn loistokkaan keltaisen maton ensi-illan jälkeen.</w:t>
      </w:r>
    </w:p>
    <w:p>
      <w:r>
        <w:rPr>
          <w:b/>
        </w:rPr>
        <w:t xml:space="preserve">Yhteenveto</w:t>
      </w:r>
    </w:p>
    <w:p>
      <w:r>
        <w:t xml:space="preserve">Velho Ozin esiosa Oz the Great and Powerful ei tarvinnut Dorothya ja Totoa saadakseen maagisia lukuja Yhdysvaltain ja Kanadan lipputuloissa tänä viikonloppuna.</w:t>
      </w:r>
    </w:p>
    <w:p>
      <w:r>
        <w:rPr>
          <w:b/>
          <w:u w:val="single"/>
        </w:rPr>
        <w:t xml:space="preserve">Asiakirjan numero 41274</w:t>
      </w:r>
    </w:p>
    <w:p>
      <w:r>
        <w:t xml:space="preserve">Vietnamin maanvyöry: Pelastajat etsivät selviytyjiä kasarmilta</w:t>
      </w:r>
    </w:p>
    <w:p>
      <w:r>
        <w:t xml:space="preserve">Keskisessä Quang Tri -provinssissa sijaitsevan kasarmin jäännöksistä on tähän mennessä nostettu yksitoista ruumista. Eräs virkamies sanoo kuulleensa maanvyöryjä, jotka "räjähtivät kuin pommit" yöllä. Runsaat sateet ovat koetelleet suurta osaa Vietnamia viime viikolla. Tulvat ja maanvyöryt ovat tappaneet ainakin 70 ihmistä. Tulvavesien pelätään nousevan edelleen tulevina päivinä. Hallituksen mukaan Vietnamin 4. sotilasalueen yksikkö joutui maanvyöryn kohteeksi varhain sunnuntaiaamuna. "Kahdesta aamukahdesta lähtien on tapahtunut neljästä viiteen maanvyöryä, jotka ovat räjähtäneet kuin pommit, ja tuntuu kuin koko vuori olisi romahtamassa", VnExpress-uutissivusto siteerasi paikallista virkamiestä Ha Ngoc Duongia. Pelastajien työskennellessä ruumiiden nostamiseksi korkea-arvoiset virkamiehet varoittivat uusien maanvyöryjen vaarasta ja turvallisemmasta kulkutavasta, jota voidaan tarvita. Kuolemaan johtanut maanvyöry tapahtui muutama päivä sen jälkeen, kun 13 pelastusryhmän jäsentä - joista monet olivat sotilaita - löydettiin kuolleina, kun he yrittivät pelastaa työntekijöitä vesivoimalaitokselta, joka oli joutunut maanvyöryn uhriksi naapurimaakunnassa Thua Thien Huen maakunnassa.</w:t>
      </w:r>
    </w:p>
    <w:p>
      <w:r>
        <w:rPr>
          <w:b/>
        </w:rPr>
        <w:t xml:space="preserve">Yhteenveto</w:t>
      </w:r>
    </w:p>
    <w:p>
      <w:r>
        <w:t xml:space="preserve">Vietnamissa etsitään kuumeisesti 11 sotilasta, joiden kasarmit hautautuivat valtavaan maanvyöryyn maan taistellessa pahimpia tulviaan vuosiin.</w:t>
      </w:r>
    </w:p>
    <w:p>
      <w:r>
        <w:rPr>
          <w:b/>
          <w:u w:val="single"/>
        </w:rPr>
        <w:t xml:space="preserve">Asiakirjan numero 41275</w:t>
      </w:r>
    </w:p>
    <w:p>
      <w:r>
        <w:t xml:space="preserve">Lidl lisää työpaikkoja Skotlannin laajentumisen yhteydessä</w:t>
      </w:r>
    </w:p>
    <w:p>
      <w:r>
        <w:t xml:space="preserve">Suunnitelmissa on rakentaa vähintään kolme uutta myymälää ja kunnostaa tai siirtää nykyisiä myymälöitä. Se haluaa myös siirtää Livingstonissa sijaitsevan Skotlannin alueellisen jakelukeskuksen (RDC) suurempaan tilaan Armadaleen vuonna 2016. Se hakee siirtoa varten lupaa West Lothianin neuvostolta. Kaksi suunnitelluista myymälöistä on tarkoitus avata Edinburghiin syksyllä, ja kolmas sijaitsee Skotlannin länsiosassa. Lidl työllistää Skotlannissa jo noin 1 800 ihmistä. Lidlin Skotlannin toimitusjohtaja Ross Millar sanoi: "Keskitymme yhteen ainoaan tavoitteeseen - varmistamaan, että asiakkaamme saavat tuoreimmat ja laadukkaimmat tuotteet parhaaseen mahdolliseen hintaan. "Tämä kasvumme viimeisin vaihe on osoitus Lidlin jatkuvasta menestyksestä Skotlannissa." Päätös laajentaa Skotlannin RDC:tä on seurausta Lidlin neljästä peräkkäisestä kasvuvuodesta Yhdistyneessä kuningaskunnassa. Liikevaihto oli 3,3 miljardia puntaa vuonna 2013, ja myynti on kasvanut 20 prosenttia viimeisten 12 kuukauden aikana.</w:t>
      </w:r>
    </w:p>
    <w:p>
      <w:r>
        <w:rPr>
          <w:b/>
        </w:rPr>
        <w:t xml:space="preserve">Yhteenveto</w:t>
      </w:r>
    </w:p>
    <w:p>
      <w:r>
        <w:t xml:space="preserve">Lidl on ilmoittanut, että se aikoo luoda 500 työpaikkaa Skotlantiin seuraavien 12 kuukauden aikana osana laajentumistaan rajan pohjoispuolella.</w:t>
      </w:r>
    </w:p>
    <w:p>
      <w:r>
        <w:rPr>
          <w:b/>
          <w:u w:val="single"/>
        </w:rPr>
        <w:t xml:space="preserve">Asiakirjan numero 41276</w:t>
      </w:r>
    </w:p>
    <w:p>
      <w:r>
        <w:t xml:space="preserve">Glasgow Commonweath Games saa ensimmäisen suuren sponsorinsa</w:t>
      </w:r>
    </w:p>
    <w:p>
      <w:r>
        <w:t xml:space="preserve">Sveitsiläisestä kellomerkistä Longinesista on tullut kisojen ensimmäinen virallinen yhteistyökumppani noin 5 miljoonan punnan arvoisella sopimuksella. Longines sponsoroi jo korkean profiilin tapahtumia muun muassa tenniksessä, hiihdossa ja raviurheilussa. Yhtiö huolehtii Glasgow'ssa ajanotosta, pisteytyksestä ja tuloksista. Glasgow 2014 -tapahtuman järjestäjien on varmistettava 100 miljoonan punnan kaupalliset tulot. Longinesin "ykkösluokan" sponsorointi on ensimmäinen monista merkittävistä sopimuksista, joita kisajärjestäjät hakevat.</w:t>
      </w:r>
    </w:p>
    <w:p>
      <w:r>
        <w:rPr>
          <w:b/>
        </w:rPr>
        <w:t xml:space="preserve">Yhteenveto</w:t>
      </w:r>
    </w:p>
    <w:p>
      <w:r>
        <w:t xml:space="preserve">Glasgow'ssa vuonna 2014 järjestettävien Kansainyhteisön kisojen ensimmäinen pääsponsori on julkistettu.</w:t>
      </w:r>
    </w:p>
    <w:p>
      <w:r>
        <w:rPr>
          <w:b/>
          <w:u w:val="single"/>
        </w:rPr>
        <w:t xml:space="preserve">Asiakirjan numero 41277</w:t>
      </w:r>
    </w:p>
    <w:p>
      <w:r>
        <w:t xml:space="preserve">Nottinghamshiren katoaminen on "erittäin huolestuttavaa".</w:t>
      </w:r>
    </w:p>
    <w:p>
      <w:r>
        <w:t xml:space="preserve">Viimeisin vahvistettu havainto myrkkykäärmeestä maakunnassa tehtiin Sherwood Forestissa vuonna 2005. Luonnonsuojelija Nick Crouch sanoi, että sen katoaminen oli "hyvin huolestuttavaa", koska laji oli tärkeä ravintoketjun terveyden indikaattori. Luonnonvarakeskus on vedonnut yleisöön, jotta he ilmoittaisivat mahdollisista havainnoista. "Melkoinen mysteeri" Nottinghamshiren kreivikunnanvaltuuston luonnonsuojelujohtaja Crouch sanoi, että laji oli aikoinaan melko laajalle levinnyt Sherwoodissa. Lajin määrä vähenee nopeasti Yhdistyneessä kuningaskunnassa, ja asiantuntijoiden mukaan tämä johtuu pääasiassa elinympäristön häviämisestä ja häirinnästä. "Nämä käärmeet tarvitsevat nummia ja metsää", Crouch sanoi. "Näitä alueita on häviämässä tai niitä ei hoideta kunnolla, mutta miksi käärme näyttää kadonneen Nottinghamshiren alueelta, on hieman mysteeri". "Kreivikunnassa on vielä paljon sopivaa elinympäristöä, myös siellä, missä käärme havaittiin vuonna 2005." Nottinghamshiren kreivikunnanvaltuusto kannustaa ihmisiä ilmoittamaan kaikista matelijahavainnoista kreivikunnassa, mukaan lukien ruohokäärmeestä, hidasmatosta ja pikkuliskosta. "Tällaiset tiedot auttavat meitä tunnistamaan näiden lajien kannalta tärkeitä alueita ja kohdentamaan toimia niiden suojelemiseksi", Crouch sanoi. Kaikista havainnoista on ilmoitettava Wollaton Hallissa sijaitsevaan Nottinghamshire Biological and Geological Records Centreen. Aiheeseen liittyvät Internet-linkit Nottinghamshire County Council</w:t>
      </w:r>
    </w:p>
    <w:p>
      <w:r>
        <w:rPr>
          <w:b/>
        </w:rPr>
        <w:t xml:space="preserve">Yhteenveto</w:t>
      </w:r>
    </w:p>
    <w:p>
      <w:r>
        <w:t xml:space="preserve">Villieläinasiantuntijat pelkäävät, että matelija saattaa olla kuollut sukupuuttoon Nottinghamshiren alueella, kun toisessa vuosittaisessa tutkimuksessa ei löytynyt todisteita matelijasta.</w:t>
      </w:r>
    </w:p>
    <w:p>
      <w:r>
        <w:rPr>
          <w:b/>
          <w:u w:val="single"/>
        </w:rPr>
        <w:t xml:space="preserve">Asiakirjan numero 41278</w:t>
      </w:r>
    </w:p>
    <w:p>
      <w:r>
        <w:t xml:space="preserve">Coronavirus: Bristolin mies voittaa viruksen, verenmyrkytyksen ja aivoverenvuodon.</w:t>
      </w:r>
    </w:p>
    <w:p>
      <w:r>
        <w:t xml:space="preserve">John Biddle vietiin maaliskuun lopussa Bristolin kuninkaalliseen sairaalaan (BRI) ja sen jälkeen erikoissairaanhoitoon Lontooseen. Jossain vaiheessa lääkärit kertoivat hänen vaimolleen Chrisille, ettei hän todennäköisesti selviäisi hengissä. Kuntoutusyksikössä viikkoja kestäneen toipumisen jälkeen hän kuitenkin pääsi perjantaina kotiin. Bristolin Highridgestä kotoisin oleva 49-vuotias Biddle laitettiin BRI:ssä hengityskoneeseen 27. maaliskuuta. Kaksi päivää myöhemmin hänet vietiin Lontoon Royal Brompton -sairaalaan, jossa hänelle asetettiin ECMO-laite eli keinokeuhko. Lääkärit soittivat 48 tunnin kuluessa hänen vaimolleen ja ilmoittivat, että hänen selviytymisensä oli epätodennäköistä. "Se oli kauhea päivä", vaimo muistelee. "Minulle soitettiin Zoom-kutsu, jotta voisin edes nähdä hänet." Koettelemustensa seurauksena Biddlellä, jolla oli jo ennestään niveltulehdus, on kuolio oikean käden sormissa ja yhdessä varpaassa. "En muista mitään siitä, en mitään siitä ajasta Lontoossa", hän sanoi. "Oli järkyttävää kuulla, että he aikoivat lopettaa hoidon, ellen osoittaisi merkkejä paranemisesta... Se sai minut ajattelemaan, mitä vaimoni ja lapseni ovat joutuneet kokemaan. "He ovat kärsineet enemmän kuin minä, koska heidän on täytynyt elää se." "Minun on nyt rakennettava elämäni uudelleen. En käyttänyt joitakin lihaksiani viikkoihin", Biddle sanoi. "En malta odottaa, että saan myös hampurilaisen ja ranskalaisia."</w:t>
      </w:r>
    </w:p>
    <w:p>
      <w:r>
        <w:rPr>
          <w:b/>
        </w:rPr>
        <w:t xml:space="preserve">Yhteenveto</w:t>
      </w:r>
    </w:p>
    <w:p>
      <w:r>
        <w:t xml:space="preserve">Mies, joka selvisi hengissä koronaviruksesta sekä verihyytymistä, aivoverenvuodosta ja verenmyrkytyksestä, sanoo, että hänen perheensä kärsi enemmän kuin hän itse.</w:t>
      </w:r>
    </w:p>
    <w:p>
      <w:r>
        <w:rPr>
          <w:b/>
          <w:u w:val="single"/>
        </w:rPr>
        <w:t xml:space="preserve">Asiakirjan numero 41279</w:t>
      </w:r>
    </w:p>
    <w:p>
      <w:r>
        <w:t xml:space="preserve">Brighton - Crystal Palace -otteluun lisää poliiseja</w:t>
      </w:r>
    </w:p>
    <w:p>
      <w:r>
        <w:t xml:space="preserve">Seagulls pelaa tiistaina Crystal Palacea vastaan Amex Stadiumilla. Molempien joukkueiden fanit ottivat yhteen marraskuussa 2017. Kuusi ihmistä pidätettiin ja kaksi järjestysmiestä loukkaantui. Ass Ch Con Steve Barry sanoi: "Poliisin läsnäoloa kentän ympärillä, kaupungissa ja naapurikaupungeissa lisätään. "Turvallisuus kentällä on edelleen seuran vastuulla, ja me tuemme sitä." Viime vuonna stadionilla sytytettiin soihtuja, ja 19 kannattajaa molemmista seuroista sai porttikiellon Brighton &amp; Hove Albionin otteluihin järjestyshäiriöiden vuoksi. Huhtikuussa Crystal Palacen fanit tekivät virallisen valituksen Sussexin poliisille ja sanoivat, että seuran kannattajia lyötiin pampuilla ja kohdeltiin "kuin karjaa".</w:t>
      </w:r>
    </w:p>
    <w:p>
      <w:r>
        <w:rPr>
          <w:b/>
        </w:rPr>
        <w:t xml:space="preserve">Yhteenveto</w:t>
      </w:r>
    </w:p>
    <w:p>
      <w:r>
        <w:t xml:space="preserve">Brighton &amp; Hove Albionin otteluun lähetetään ylimääräisiä poliiseja viime kauden ottelussa sattuneiden ongelmien jälkeen.</w:t>
      </w:r>
    </w:p>
    <w:p>
      <w:r>
        <w:rPr>
          <w:b/>
          <w:u w:val="single"/>
        </w:rPr>
        <w:t xml:space="preserve">Asiakirjan numero 41280</w:t>
      </w:r>
    </w:p>
    <w:p>
      <w:r>
        <w:t xml:space="preserve">Dong Energy saa 1 miljoonan punnan tuen Grimsbyn tuulipuiston tukikohdalle.</w:t>
      </w:r>
    </w:p>
    <w:p>
      <w:r>
        <w:t xml:space="preserve">Dong Energy sai viime viikolla rakennusluvan toimisto- ja varastorakennukselle kaupungin Royal Dockissa. Laitos, jonka odotetaan luovan 40 työpaikkaa, tukee Westermost Roughin merituulipuistoa, joka on määrä rakentaa ensi vuonna. Avustus on saatu Growing the Humberin alueellisesta kasvurahastosta. North East Lincolnshire Council, joka hallinnoi 30 miljoonan punnan rahastoa yhdessä Humberin paikallisen yrityskumppanuuden (LEP) kanssa, sanoi, että raha auttaa luomaan satoja suoria ja välillisiä työpaikkoja lähivuosina. Dong Energyn Westermost Roughin ohjelmajohtaja Duncan Clark sanoi: "Tämä hanke on ensimmäinen hankkeemme Grimsbyssä, ja odotamme innolla yhteistyötä neuvoston, LEP:n ja yhteisön kanssa, kun etenemme suunnitelmissamme rakentaa tukikohtamme tänne ja käyttää avustusta investointiemme lisäämiseen alueella." Tuulipuisto tulee sijaitsemaan Hullin itäpuolella Pohjanmerellä, kahdeksan kilometrin päässä rannikosta, ja se tuottaa energiaa noin 200 000 kodin tarpeisiin.</w:t>
      </w:r>
    </w:p>
    <w:p>
      <w:r>
        <w:rPr>
          <w:b/>
        </w:rPr>
        <w:t xml:space="preserve">Yhteenveto</w:t>
      </w:r>
    </w:p>
    <w:p>
      <w:r>
        <w:t xml:space="preserve">Itä-Yorkshiren rannikolle tuulipuistoa rakentava energiayhtiö on saanut 1,1 miljoonaa puntaa tukikohdan rakentamiseen Grimsbyyn.</w:t>
      </w:r>
    </w:p>
    <w:p>
      <w:r>
        <w:rPr>
          <w:b/>
          <w:u w:val="single"/>
        </w:rPr>
        <w:t xml:space="preserve">Asiakirjan numero 41281</w:t>
      </w:r>
    </w:p>
    <w:p>
      <w:r>
        <w:t xml:space="preserve">Koulutus vähentää vankien rikoksen uusimisen todennäköisyyttä.</w:t>
      </w:r>
    </w:p>
    <w:p>
      <w:r>
        <w:t xml:space="preserve">Patrick HowseKoulutustoimittaja, BBC News Otoksen 3000 vangista, joilla oli mahdollisuus opiskella, mukaan 19 prosenttia oli tehnyt rikoksensa uudelleen vuoden sisällä vapautumisesta, kun vastaava osuus 3000 vangista, joilla ei ollut mahdollisuutta opiskella, oli 26 prosenttia. Tutkimus on osa laajempaa tutkimusta, jossa tarkastellaan erilaisten rikoksen uusimisen vähentämiseen tähtäävien aloitteiden tehokkuutta. Etäopetukseen osallistuminen osoittautui parhaaksi vähentämismenetelmäksi. Tutkimus tehtiin oikeusministeriölle, joka tutkii useiden vapaaehtois- ja yhteiskuntasektorin ohjelmien tehokkuutta rikoksen uusimisen vähentämisessä. Otosryhmään kuului henkilöitä, jotka opiskelivat erilaisia kursseja Avoimen yliopiston tutkinnoista ammatillisiin tutkintoihin, joita rahoitti Prisoners' Education Trust. PET:n toimitusjohtaja Rod Clark totesi, että koulutuskurssit ovat kustannustehokkaita. "Rahoittamamme kurssit maksavat tyypillisesti 250 puntaa kappaleelta", hän sanoi, "mikä on vähäinen kustannus, kun sitä verrataan vankilapaikan 37 648 punnan vuosikustannuksiin." Hän sanoi, että on elintärkeää antaa vangeille koulutusmahdollisuuksia, "jos haluamme estää ihmisiä palaamasta rikolliseen elämään, kun he vapautuvat".</w:t>
      </w:r>
    </w:p>
    <w:p>
      <w:r>
        <w:rPr>
          <w:b/>
        </w:rPr>
        <w:t xml:space="preserve">Yhteenveto</w:t>
      </w:r>
    </w:p>
    <w:p>
      <w:r>
        <w:t xml:space="preserve">Tutkimuksen mukaan vankilassa suoritettavat monenlaiset koulutuskurssit vähentävät huomattavasti vankien todennäköisyyttä syyllistyä uusintarikoksiin Englannissa ja Walesissa.</w:t>
      </w:r>
    </w:p>
    <w:p>
      <w:r>
        <w:rPr>
          <w:b/>
          <w:u w:val="single"/>
        </w:rPr>
        <w:t xml:space="preserve">Asiakirjan numero 41282</w:t>
      </w:r>
    </w:p>
    <w:p>
      <w:r>
        <w:t xml:space="preserve">Ariana Grande puolustaa sulhasta Manchesterin pommivitsin takia</w:t>
      </w:r>
    </w:p>
    <w:p>
      <w:r>
        <w:t xml:space="preserve">Laulaja sanoi kuitenkin, että Pete Davidson käyttää komediaa "auttaakseen ihmisiä voimaan paremmin" ja että hänen tarkoituksensa "ei ollut ilkeä". Viisi kuukautta terrori-iskun jälkeen tapahtuneen setin aikana Saturday Night Live -koomikko teki huomautuksen siitä, kuinka kuuluisaksi Ariana oli tullut. Hän sanoi: "En ole koskaan nähnyt tällaista: "Britney Spearsin konsertissa ei tapahtunut terrori-iskua". Ariana vastasi torstaina fanin twiittiin, jossa kyseenalaistettiin, miksi hän on yhä Peten kanssa. 25-vuotias sanoi, että asia oli ollut "kova ja ristiriitainen" hänen sydämellään ja vitsi oli valitettava. Pariskunta alkoi seurustella toukokuussa ja viime kuussa Pete vahvisti heidän olevan kihloissa. Puhuessaan The Tonight Show with Jimmy Fallon -ohjelmassa 24-vuotias kertoi, että miehet kävelivät hänen ohitseen ja kallistivat hattuaan kunnioituksen merkiksi. Manchester Arenan pommi-isku, joka tapahtui viime vuoden toukokuussa, vaati 22 ihmisen hengen. Ariana on paljastanut, että hänellä on hyökkäyksestä johtuva traumaperäinen stressihäiriö, eikä usko pystyvänsä koskaan puhumaan tapahtumasta itkemättä. Seuraa Newsbeatia Instagramissa, Facebookissa ja Twitterissä. Kuuntele Newsbeatia suorana lähetyksenä klo 12:45 ja 17:45 joka arkipäivä BBC Radio 1:llä ja 1Xtra:lla - jos menetät meidät, voit kuunnella uudelleen täällä.</w:t>
      </w:r>
    </w:p>
    <w:p>
      <w:r>
        <w:rPr>
          <w:b/>
        </w:rPr>
        <w:t xml:space="preserve">Yhteenveto</w:t>
      </w:r>
    </w:p>
    <w:p>
      <w:r>
        <w:t xml:space="preserve">Ariana Grande on käsitellyt kiistaa sulhasensa Manchesterin areenan pommi-iskusta - ja sanonut, ettei hän "pitänyt sitä hauskana".</w:t>
      </w:r>
    </w:p>
    <w:p>
      <w:r>
        <w:rPr>
          <w:b/>
          <w:u w:val="single"/>
        </w:rPr>
        <w:t xml:space="preserve">Asiakirjan numero 41283</w:t>
      </w:r>
    </w:p>
    <w:p>
      <w:r>
        <w:t xml:space="preserve">Brexit: Britannia aikoo laatia uusia valtiontukisääntöjä yrityksille</w:t>
      </w:r>
    </w:p>
    <w:p>
      <w:r>
        <w:t xml:space="preserve">Liiketoimintaministeri Kwasi Kwarteng haluaa, että paikallisviranomaisilla ja aluehallinnoilla on enemmän valtaa. EU:n sääntöjen tarkoituksena on estää hallituksia tarjoamasta yrityksille epäoikeudenmukaisia etuja halpojen lainojen, verohelpotusten tai rahoituksen muodossa. Nyt kun Yhdistynyt kuningaskunta on eronnut EU:sta, se tarvitsee omat sääntönsä. "Uusi, joustavampi järjestelmämme antaa viranomaisille ja hajautetuille hallintoelimille enemmän valtaa ja takaa yrityksille oikeudenmukaisen kilpailun kaikkialla Yhdistyneessä kuningaskunnassa", Kwarteng sanoi. Hänen ministeriönsä aikoo laatia ehdotuksia siitä, miten yrityksille annettava tuki voidaan pitää avoimena. Järjestelmä rakennetaan siten, että "suuret yritykset eivät voi pelata Yhdistyneen kuningaskunnan alueita, kansakuntia, kaupunkeja ja kaupunkeja toisiaan vastaan kilpailemalla veronmaksajien tuesta - näin suojellaan dynaamista ja kilpailukykyistä markkinataloutta kaikkialla Yhdistyneessä kuningaskunnassa", ministeriö sanoi. Osana Brexit-sopimusta EU:n kanssa Yhdistyneen kuningaskunnan on perustettava järjestelmä tukien sääntelyä varten ja varmistettava, että tuomioistuimet voivat tarkistaa kaikki päätökset. Yhdistynyt kuningaskunta ja EU sopivat myös perustavansa mekanismin, jolla varmistetaan, että yrityksille annettava apu ei vahingoita kummankaan markkinan toimialoja. Yhdistynyt kuningaskunta voi myöntää tukia enintään noin 340 000 puntaa, ennen kuin niiden katsotaan todennäköisesti vaikuttavan kilpailuun.</w:t>
      </w:r>
    </w:p>
    <w:p>
      <w:r>
        <w:rPr>
          <w:b/>
        </w:rPr>
        <w:t xml:space="preserve">Yhteenveto</w:t>
      </w:r>
    </w:p>
    <w:p>
      <w:r>
        <w:t xml:space="preserve">Yhdistynyt kuningaskunta alkaa kysyä yrityksiltä ja viranomaisilta, miten sen pitäisi rakentaa uusi tukijärjestelmä EU:n valtiontukisääntöjen korvaamiseksi.</w:t>
      </w:r>
    </w:p>
    <w:p>
      <w:r>
        <w:rPr>
          <w:b/>
          <w:u w:val="single"/>
        </w:rPr>
        <w:t xml:space="preserve">Asiakirjan numero 41284</w:t>
      </w:r>
    </w:p>
    <w:p>
      <w:r>
        <w:t xml:space="preserve">Pidätys Bradfordin yliajon jälkeen mies kuollut</w:t>
      </w:r>
    </w:p>
    <w:p>
      <w:r>
        <w:t xml:space="preserve">30-vuotias moottoripyöräilijä törmäsi keskiviikkona noin kello 19.45 BST Cottingley Roadilla, Allertonissa, hopeanväriseen Ford Focusiin. Auton kuljettaja ei pysähtynyt ja törmäsi sen jälkeen punaiseen Volkswagen Poloon, poliisi kertoi. Bradfordista kotoisin oleva 24-vuotias mies on pidätettynä epäiltynä kuoleman aiheuttamisesta vaarallisella ajotavalla. Poliisien mukaan Ford Focus - joka löytyi myöhemmin hylättynä Meadow Courtista - oli kääntynyt oikealle Stone Streetin risteyksessä, kun se törmäsi vastakkaiseen suuntaan ajaneeseen harmaaseen Yamaha-moottoripyörään. Poliisi on vedonnut silminnäkijöihin ja haluaa keskustella kaikkien kanssa, joilla on kojelautakamerakuvaa ajoneuvojen ajamisesta alueella.</w:t>
      </w:r>
    </w:p>
    <w:p>
      <w:r>
        <w:rPr>
          <w:b/>
        </w:rPr>
        <w:t xml:space="preserve">Yhteenveto</w:t>
      </w:r>
    </w:p>
    <w:p>
      <w:r>
        <w:t xml:space="preserve">Mies on pidätetty sen jälkeen, kun moottoripyöräilijä kuoli epäillyssä yliajossa Bradfordissa.</w:t>
      </w:r>
    </w:p>
    <w:p>
      <w:r>
        <w:rPr>
          <w:b/>
          <w:u w:val="single"/>
        </w:rPr>
        <w:t xml:space="preserve">Asiakirjan numero 41285</w:t>
      </w:r>
    </w:p>
    <w:p>
      <w:r>
        <w:t xml:space="preserve">Tokion kuluttajahintojen kasvu 22 vuoden korkeimmillaan</w:t>
      </w:r>
    </w:p>
    <w:p>
      <w:r>
        <w:t xml:space="preserve">Tokion kuluttajahinnat nousivat maaliskuussa 1 prosentin vuosinoususta. Tiedot tulivat sen jälkeen, kun Japani korotti myyntiveroaan 8 prosenttiin 5 prosentista 1. huhtikuuta alkaen, mikä nosti hintoja. Japanin pääkaupungin inflaatiovauhtia pidetään ennakoivana indikaattorina suuntauksesta, joka todennäköisesti seuraa koko maassa tulevina kuukausina. Japani on pyrkinyt vauhdittamaan kotimaista kysyntää korkeamman inflaation avulla. Capital Economicsin Japani-ekonomisti Marcel Thieliant sanoi, että kuluttajahintojen kasvu koko maassa oli huhtikuussa todennäköisesti jopa Tokiota parempaa. "Tietenkin kansallinen inflaatio on paisunut huhtikuussa liikevaihtoveron korotuksen vuoksi", hän sanoi. "Koko maan inflaatio kiihtyi todennäköisesti vielä enemmän, koska kansallisessa kuluttajahintaindeksissä (CPI) on pienempi painoarvo osatekijöillä, joihin ei sovelleta liikevaihtoveroa, erityisesti asuntojen vuokrilla ja koulumaksuilla." Japanin tilastokeskuksen viimeisimmät tiedot osoittivat, että Japanin kuluttajahinnat nousivat maaliskuussa 1,3 prosenttia vuoden takaisesta. Huhtikuun kansalliset tiedot julkaistaan ensi kuussa.</w:t>
      </w:r>
    </w:p>
    <w:p>
      <w:r>
        <w:rPr>
          <w:b/>
        </w:rPr>
        <w:t xml:space="preserve">Yhteenveto</w:t>
      </w:r>
    </w:p>
    <w:p>
      <w:r>
        <w:t xml:space="preserve">Tokion kuluttajahinnat nousivat huhtikuussa nopeimmin 22 vuoteen, 2,7 prosenttia edellisvuodesta, ennakkotietojen mukaan.</w:t>
      </w:r>
    </w:p>
    <w:p>
      <w:r>
        <w:rPr>
          <w:b/>
          <w:u w:val="single"/>
        </w:rPr>
        <w:t xml:space="preserve">Asiakirjan numero 41286</w:t>
      </w:r>
    </w:p>
    <w:p>
      <w:r>
        <w:t xml:space="preserve">Itävalta riitauttaa Hinkley Pointin ydinvoimatuen</w:t>
      </w:r>
    </w:p>
    <w:p>
      <w:r>
        <w:t xml:space="preserve">Itävallan johtajan, liittokansleri Werner Faymannin mukaan tuilla olisi tuettava "uutta ja nykyaikaista teknologiaa" kaikkien EU-maiden edun mukaisesti. Hän kuitenkin väitti, että tämä tuki ei koske atomienergiaa "millään tavalla". EDF Energyn mukaan Hinkley on sopiva tapa, jolla Yhdistynyt kuningaskunta voi tyydyttää vähähiilisen sähkön tarpeensa. "Vankka ja pitkä" EDF:n tiedottaja sanoi: "Sopimukset... ovat kestäviä, koska ne ovat oikeudenmukaisia ja tasapainoisia. "Euroopan komissio hyväksyi ne vankan ja pitkän tutkimuksen jälkeen. "Komissio totesi, että sopimukset ovat asianmukainen ja oikeasuhteinen tapa, jolla Yhdistynyt kuningaskunta voi täyttää turvallisen ja vähähiilisen sähkön tarpeen. " Itävaltalaiset väittivät, että Yhdistyneen kuningaskunnan hallituksen sopimus ydinvoimalasta saatavan sähkön hinnan takaamisesta rikkoo EU:n valtiontukisääntöjä. Euroopan komissio totesi kuitenkin viime lokakuussa, että sopimus oli EU:n sääntöjen mukainen. Bridgwaterin lähellä Somersetissä sijaitsevan voimalan on määrä olla toiminnassa vuoteen 2023 mennessä.</w:t>
      </w:r>
    </w:p>
    <w:p>
      <w:r>
        <w:rPr>
          <w:b/>
        </w:rPr>
        <w:t xml:space="preserve">Yhteenveto</w:t>
      </w:r>
    </w:p>
    <w:p>
      <w:r>
        <w:t xml:space="preserve">Itävalta on nostanut Euroopan yhteisöjen tuomioistuimessa kanteen valtion tukien käytöstä suunnitellun Hinkley Point C -ydinvoimalan rakentamiseen.</w:t>
      </w:r>
    </w:p>
    <w:p>
      <w:r>
        <w:rPr>
          <w:b/>
          <w:u w:val="single"/>
        </w:rPr>
        <w:t xml:space="preserve">Asiakirjan numero 41287</w:t>
      </w:r>
    </w:p>
    <w:p>
      <w:r>
        <w:t xml:space="preserve">Royal Welsh Show'n pääkehän parantamistyöt alkavat</w:t>
      </w:r>
    </w:p>
    <w:p>
      <w:r>
        <w:t xml:space="preserve">Alueelle asennetaan kovaa kulutusta kestävä nurmikko, ja sinne asennetaan uusi salaojitusjärjestelmä, jossa on soraa ja kivettyjä alueita, joita kutsutaan imeytysaukioiksi. Noin 500 000 puntaa maksavien töiden odotetaan valmistuvan ensi vuoden näyttelyyn mennessä. Kehä vaurioitui heinäkuussa kolmannen sateisen tapahtuman jälkeen neljän vuoden aikana. Royal Welsh Agricultural Societyn tiedottaja sanoi, että maaperän poistaminen ja salaojaputkien asentaminen oli aloitettu pääkehällä, mutta hanke oli "hyvin alkuvaiheessa". Builth Wellsin lähellä Llanelweddissä sijaitsevan Royal Welsh Show'n virkamiehet paljastivat heinäkuun näyttelyssä, että kustannukset olivat nousseet 360 000 punnasta 500 000 puntaan. Näyttelyn johtokunnan puheenjohtaja Dai Lewis sanoi tuolloin, että koko kehä kaivettaisiin ylös ja sen päältä kaapittaisiin kolme metriä maata pois.</w:t>
      </w:r>
    </w:p>
    <w:p>
      <w:r>
        <w:rPr>
          <w:b/>
        </w:rPr>
        <w:t xml:space="preserve">Yhteenveto</w:t>
      </w:r>
    </w:p>
    <w:p>
      <w:r>
        <w:t xml:space="preserve">Powysissa sijaitsevan Royal Welsh Showgroundin pääkehän uusiminen on aloitettu useiden viime vuosien sateisten tapahtumien jälkeen.</w:t>
      </w:r>
    </w:p>
    <w:p>
      <w:r>
        <w:rPr>
          <w:b/>
          <w:u w:val="single"/>
        </w:rPr>
        <w:t xml:space="preserve">Asiakirjan numero 41288</w:t>
      </w:r>
    </w:p>
    <w:p>
      <w:r>
        <w:t xml:space="preserve">Frank Skinner BBC:n iPlayer-talk show'n keulakuvaksi</w:t>
      </w:r>
    </w:p>
    <w:p>
      <w:r>
        <w:t xml:space="preserve">Komediatoverit Lee Mack ja Josh Widdicombe sekä juontaja Zoe Ball ovat ohjelman kolme ensimmäistä vierasta. He paljastavat katsellen "piilotettuja helmiä ja syyllisiä nautintoja" muun muassa kiertuebussista ja meikkituolista. Ensimmäinen Frank Skinner On Demand With... on saatavilla 13. marraskuuta alkaen. "Lapsena näin toistuvaa unta, että olin yksin paikallisessa lelukaupassa ja voisin ottaa itselleni mitä tahansa haluamani", sanoi Room 101 -isäntä Skinner. "BBC iPlayer tuntuu vähän samalta kuin tuo unelma. Mutta nyt saan ottaa mukaan leikkikaverin, joka näyttää minulle niitä asioita, joita he rakastavat ja joista olen saattanut jäädä paitsi. Ja kaikki, mitä he tavoittavat, kertoo minulle yhä enemmän heistä. Tule mukaan parhaaseen lelukauppaan ikinä." BBC:n mukaan 40 prosenttia iPlayeria tietokoneilla, älypuhelimilla ja tableteilla katsovista ihmisistä katsoo pääasiassa uusia tuotantoja. Se toivoo, että uusi 15-minuuttinen ohjelma edistää "sisällön laajuutta ja monipuolisuutta" ja rohkaisee ihmisiä löytämään jotain "isojen hittien ulkopuolelta". Viime vuonna iPlayer rikkoi ennätyksiä 3,5 miljardilla tv- ja radio-ohjelmapyynnöllä, ja myös katseluikkunaa pidennettiin seitsemästä päivästä 30 päivään. BBC iPlayerin tv-sisällöstä vastaava johtaja Victoria Jaye toivoi, että Skinnerin uusi ohjelma "keksisi pian uudelleen suusanallisen tiedonvälityksen tilausyleisölle".</w:t>
      </w:r>
    </w:p>
    <w:p>
      <w:r>
        <w:rPr>
          <w:b/>
        </w:rPr>
        <w:t xml:space="preserve">Yhteenveto</w:t>
      </w:r>
    </w:p>
    <w:p>
      <w:r>
        <w:t xml:space="preserve">Koomikko ja juontaja Frank Skinner isännöi BBC iPlayerissä uutta viikoittaista keskusteluohjelmaa, jossa julkkisvieraat kertovat, mitä he ovat katsoneet catch-up-palvelusta.</w:t>
      </w:r>
    </w:p>
    <w:p>
      <w:r>
        <w:rPr>
          <w:b/>
          <w:u w:val="single"/>
        </w:rPr>
        <w:t xml:space="preserve">Asiakirjan numero 41289</w:t>
      </w:r>
    </w:p>
    <w:p>
      <w:r>
        <w:t xml:space="preserve">Ulster Bank sulkee viisi konttoria NI:ssä</w:t>
      </w:r>
    </w:p>
    <w:p>
      <w:r>
        <w:t xml:space="preserve">Pankki sulkee konttorit Finaghyssa, Newtownabbeyssa, Hillsboroughissa ja kaksi Belfastissa, Lisburn Roadilla ja Lombard Streetillä. Lisäksi se sulkee kuusi konttoria ja kolme sivukonttoria tasavallassa. Ulster Bankin mukaan ilmoitus ei aiheuta "uusia työpaikkojen menetyksiä". Pankki sanoi lausunnossaan: "Nämä muutokset ovat vastaus asiakkaiden muuttuvaan käyttäytymiseen, erityisesti mobiili- ja verkkopankkien käyttöön." Rahoitusalan ammattiliitto IBOA sanoi olevansa "huolissaan vaikutuksista, joita uudelleenjärjestelyillä on suoraan asianomaiselle henkilöstölle". Ammattiliiton pääsihteeri Larry Broderick sanoi myös, että ilmoitus konttorien sulkemisesta ennakoi pankin ylimmän johdon ja IBOA:n välillä käynnissä olevia neuvotteluja. Konttorien odotetaan sulkeutuvan marraskuuhun mennessä. Irlannin tasavallassa suljetaan kolme konttoria Dublinissa sekä muut konttorit Corkissa, Sligossa ja Clanessa, Kildaren kreivikunnassa. Lisäksi suljetaan kolme sivukonttoria Clarassa, Offalyn kreivikunnassa, Enfieldissä, Meathin kreivikunnassa ja Liffordissa, Donegalin kreivikunnassa.</w:t>
      </w:r>
    </w:p>
    <w:p>
      <w:r>
        <w:rPr>
          <w:b/>
        </w:rPr>
        <w:t xml:space="preserve">Yhteenveto</w:t>
      </w:r>
    </w:p>
    <w:p>
      <w:r>
        <w:t xml:space="preserve">Ulster Bank aikoo sulkea viisi konttoria Pohjois-Irlannissa ja yhdeksän konttoria Irlannin tasavallassa vuoden loppuun mennessä, kuten on vahvistettu.</w:t>
      </w:r>
    </w:p>
    <w:p>
      <w:r>
        <w:rPr>
          <w:b/>
          <w:u w:val="single"/>
        </w:rPr>
        <w:t xml:space="preserve">Asiakirjan numero 41290</w:t>
      </w:r>
    </w:p>
    <w:p>
      <w:r>
        <w:t xml:space="preserve">Aberdeenshiren kaupunginvaltuutetut vaativat jopa 60 miljoonan punnan leikkauksia.</w:t>
      </w:r>
    </w:p>
    <w:p>
      <w:r>
        <w:t xml:space="preserve">Keskipitkän aikavälin rahoitusstrategia-asiakirjassa esiteltiin viranomaisen taloudelliset haasteet Covid-pandemian jälkeen. Virkamiehet kertoivat kokouksessa, että valtuusto on todennäköisesti 46 miljoonaa puntaa yli budjetin maaliskuuhun 2022 mennessä. Valtuustoveroa voitaisiin korottaa 3 prosenttia, mutta uusi talousarvio saadaan valmiiksi vasta ensi vuonna. Pelkästään kunnallisverosta saatavat tulot ovat laskeneet huomattavasti, koska jotkut ihmiset eivät enää maksa laskujaan. Raportissa esitettiin myös mahdollisia leikkauksia koulutus- ja infrastruktuuripalvelujen budjetteihin. Kokous pidettiin, kun Andy Kille siirtyi neuvoston johtajaksi Jim Giffordin tilalle. Gifford erosi kesäkuussa Skotlannin konservatiiveista ja liittyi itsenäiseen ryhmään. Uusi konservatiiviryhmän johtaja Kille on nyt ottanut paikan haltuunsa viiden kuukauden siirtymäkauden jälkeen.</w:t>
      </w:r>
    </w:p>
    <w:p>
      <w:r>
        <w:rPr>
          <w:b/>
        </w:rPr>
        <w:t xml:space="preserve">Yhteenveto</w:t>
      </w:r>
    </w:p>
    <w:p>
      <w:r>
        <w:t xml:space="preserve">Aberdeenshiren kaupunginvaltuutetut ovat yksimielisesti tukeneet vaatimusta jopa 60 miljoonan punnan budjettileikkauksista.</w:t>
      </w:r>
    </w:p>
    <w:p>
      <w:r>
        <w:rPr>
          <w:b/>
          <w:u w:val="single"/>
        </w:rPr>
        <w:t xml:space="preserve">Asiakirjan numero 41291</w:t>
      </w:r>
    </w:p>
    <w:p>
      <w:r>
        <w:t xml:space="preserve">Asukkaalle maksettiin liikaa 300 000 puntaa Fife Councilin mokassa.</w:t>
      </w:r>
    </w:p>
    <w:p>
      <w:r>
        <w:t xml:space="preserve">Henkilön piti saada 59,95 puntaa kuukaudessa, mutta kirjoitusvirheen vuoksi hänen pankkiinsa talletettiin 59 395 puntaa. Maksuja suoritettiin viisi kertaa heinä- ja elokuun aikana, ennen kuin neuvoston virkamiehet huomasivat virheen. Neuvosto on nyt perinyt takaisin kaikki muut paitsi 12 000 puntaa. Neuvosto ilmoitti laatineensa takaisinmaksusuunnitelman lopuille rahoille. Fife Councilin palvelupäällikkö Jacqueline Armitage sanoi: "Valitettavasti näppäilyvirhe johti väärän maksun suorittamiseen, ja koska maksu oli asetettu automaattisesti toistuvaksi, maksuja suoritettiin useita. Virheellinen toistuva maksu olisi pitänyt havaita osana tavanomaisia tarkastuksiamme, joten olemme nyt ottaneet käyttöön ylimääräisen raportointimekanismin kaksinkertaisen tarkastusjärjestelmän luomiseksi". "Saimme suurimman osan varoista takaisin ja olemme sopineet maksamatta jääneen määrän takaisinmaksusuunnitelmasta."</w:t>
      </w:r>
    </w:p>
    <w:p>
      <w:r>
        <w:rPr>
          <w:b/>
        </w:rPr>
        <w:t xml:space="preserve">Yhteenveto</w:t>
      </w:r>
    </w:p>
    <w:p>
      <w:r>
        <w:t xml:space="preserve">Fife Councilin rahoitusjärjestelmään on asennettu uusi tarkastusmenettely sen jälkeen, kun lähes 300 000 puntaa talletettiin erään kansalaisen tilille vahingossa.</w:t>
      </w:r>
    </w:p>
    <w:p>
      <w:r>
        <w:rPr>
          <w:b/>
          <w:u w:val="single"/>
        </w:rPr>
        <w:t xml:space="preserve">Asiakirjan numero 41292</w:t>
      </w:r>
    </w:p>
    <w:p>
      <w:r>
        <w:t xml:space="preserve">Chilen lainsäätäjät poistavat Pinochetin asettaman aborttikiellon</w:t>
      </w:r>
    </w:p>
    <w:p>
      <w:r>
        <w:t xml:space="preserve">Michelle Bacheletin hallituksen esittämä luonnos edellyttää senaatin hyväksyntää, jotta siitä tulisi laki. Vaikka Chile on pääosin katolinen maa, se salli abortin vuoteen 1989 asti. Kenraali Augusto Pinochet kuitenkin kielsi sen yhdessä sotilashallituksensa viimeisistä toimista. "Uskomatonta, esitys on hyväksytty", sanoi edustajainhuoneen johtaja Marco Antonio Nunez. Mielipidetutkimusten mukaan suurin osa chileläisistä hyväksyy muutoksen. "Tämä on historiallinen päivä. Näemme poliittista tahtoa antaa naisten tehdä omat päätöksensä", sanoi Bacheletin hallituskoalitioon kuuluvan kommunistipuolueen lainsäätäjä Karol Cariola. Ehdotus hyväksyttiin äänin 66 vastaan 44. Hallitus, joka esitti lakiesityksen 14 kuukautta sitten, onnistui saamaan tukea joiltakin konservatiivisen kristillisdemokraattisen puolueen jäseniltä. "Tämä on takaisku syntymättömien suojelulle", sanoi Claudia Nogueira konservatiivisesta Independent Democratic Union -puolueesta. Chile on yksi niistä seitsemästä Latinalaisen Amerikan maasta, joissa abortti on edelleen täysin kielletty. Muut ovat El Salvador, Dominikaaninen tasavalta, Haiti, Honduras, Nicaragua ja Surinam. Vain Kuuba, Guyana, Puerto Rico ja Uruguay sallivat abortin muissa tapauksissa kuin raiskauksen, insestin tai naisen terveyttä uhkaavan vaaran yhteydessä. Vuonna 2012 Uruguayn kongressi äänesti niukasti aborttien laillistamisesta raskauden ensimmäisten 12 viikon aikana. Meksikossa ainoastaan Mexico City on laillistanut abortin 12 ensimmäisen raskausviikon aikana.</w:t>
      </w:r>
    </w:p>
    <w:p>
      <w:r>
        <w:rPr>
          <w:b/>
        </w:rPr>
        <w:t xml:space="preserve">Yhteenveto</w:t>
      </w:r>
    </w:p>
    <w:p>
      <w:r>
        <w:t xml:space="preserve">Chilen kongressin alahuone on hyväksynyt ehdotuksen, jolla poistetaan aborttikielto raiskaustapauksissa, kun äidin terveys on vaarassa tai kun sikiö ei ole elinkelpoinen.</w:t>
      </w:r>
    </w:p>
    <w:p>
      <w:r>
        <w:rPr>
          <w:b/>
          <w:u w:val="single"/>
        </w:rPr>
        <w:t xml:space="preserve">Asiakirjan numero 41293</w:t>
      </w:r>
    </w:p>
    <w:p>
      <w:r>
        <w:t xml:space="preserve">Burberry avaa tuotantolaitoksen Leedsin keskustaan</w:t>
      </w:r>
    </w:p>
    <w:p>
      <w:r>
        <w:t xml:space="preserve">Yrityksen tavoitteena on avata kaupunkiin vuoteen 2019 mennessä 50 miljoonan punnan kutomo, jossa valmistetaan trenssitakkeja. Suunnitelmien mukaan kaksi nykyistä keskusta Castlefordissa ja Keighleyssä suljetaan, ja 770 työntekijän odotetaan siirtyvän uuteen paikkaan. Suunnitelmien mukaan I-luokan rakennus, Temple Works, kunnostetaan. Työt kaupungin keskustassa South Bankissa Holbeckissa sijaitsevassa toimipisteessä on tarkoitus aloittaa ensi vuonna. Burberryn luova johtaja Christopher Bailey sanoi: "Burberry on ylpeästi brittiläinen tuotemerkki, ja olemme innoissamme siitä, että Leedsissä sijaitseva uusi toimipiste tarkoittaa, että voimme jatkaa ikonisimman tuotteemme valmistamista". Leedsin kaupunginvaltuuston johtaja Judith Blake sanoi: "Olemme tyytyväisiä tähän merkittävään investointiin Leedsissä ja ylpeitä siitä, että Yorkshire on jatkossakin tämän hienon brittiläisen yrityksen tuotantokoti, joka tuo alueelle työpaikkoja, koulutusta ja uudistumista."</w:t>
      </w:r>
    </w:p>
    <w:p>
      <w:r>
        <w:rPr>
          <w:b/>
        </w:rPr>
        <w:t xml:space="preserve">Yhteenveto</w:t>
      </w:r>
    </w:p>
    <w:p>
      <w:r>
        <w:t xml:space="preserve">Maailmanlaajuinen muotibrändi Burberry on ilmoittanut suunnitelmista perustaa Leedsiin uusi tuotantolaitos, jolla luodaan yli 200 työpaikkaa.</w:t>
      </w:r>
    </w:p>
    <w:p>
      <w:r>
        <w:rPr>
          <w:b/>
          <w:u w:val="single"/>
        </w:rPr>
        <w:t xml:space="preserve">Asiakirjan numero 41294</w:t>
      </w:r>
    </w:p>
    <w:p>
      <w:r>
        <w:t xml:space="preserve">Leicesterin "nestemäinen" hyökkäys: Leestic: Uhrilla on vakavia vammoja</w:t>
      </w:r>
    </w:p>
    <w:p>
      <w:r>
        <w:t xml:space="preserve">20-vuotiasta uhria lähestyi kadulla Leicesterissä mies, jolla oli huppu ylhäällä ja joka heitti nestettä hänen päälleen ja juoksi sitten pois. Poliisi etsii miestä, joka oli hyökkäyksen takana. Hyökkäys tapahtui lähellä Jarrom Courtia, lähellä Leicesterin kuninkaallista sairaalaa, lauantaina noin kello 09.30 BST. He eivät ole vielä vahvistaneet, oliko neste jonkinlaista happoa. "Pysyvä vamma" ylikonstaapeli Esther Scott sanoi: "Meidän on löydettävä hyökkäyksen tekijä ja pyydämme yleisön apua. "Tutkimukset ovat käynnissä sen selvittämiseksi, mitä aine on, mutta tiedämme, että se on jättänyt uhrille pysyvän vamman." Hyökkäyksen tehneen miehen kuvaillaan olleen musta, parikymppinen, ja hänellä oli yllään tumma hupparitoppi. Scott sanoi, että tapahtumapaikalla on ollut vilkasta, koska se on lähellä sairaalaa ja kaupungin keskustaa.</w:t>
      </w:r>
    </w:p>
    <w:p>
      <w:r>
        <w:rPr>
          <w:b/>
        </w:rPr>
        <w:t xml:space="preserve">Yhteenveto</w:t>
      </w:r>
    </w:p>
    <w:p>
      <w:r>
        <w:t xml:space="preserve">Miestä hoidetaan sairaalassa vakavien ja pysyvien vammojen vuoksi sen jälkeen, kun hänen kasvoihinsa heitettiin tuntematonta nestettä.</w:t>
      </w:r>
    </w:p>
    <w:p>
      <w:r>
        <w:rPr>
          <w:b/>
          <w:u w:val="single"/>
        </w:rPr>
        <w:t xml:space="preserve">Asiakirjan numero 41295</w:t>
      </w:r>
    </w:p>
    <w:p>
      <w:r>
        <w:t xml:space="preserve">Specials-tähden pojanpojan kuolemasta syytteeseen asetettu mies</w:t>
      </w:r>
    </w:p>
    <w:p>
      <w:r>
        <w:t xml:space="preserve">Fidel Glasgow, herra Staplen tyttären Melanien poika, kuoli puukotuksessa Coventryssa lauantaina. West Midlandsin poliisi nosti 23-vuotiasta Atikou Dialloa vastaan syytteen väkivaltaisesta järjestyshäiriöstä, vakavasta ruumiinvammasta ja kokaiinin hallussapidosta. Hänen on määrä saapua Birminghamin tuomioistuimeen tiistaina. Toinen 23-vuotias mies, jota ei ole nimetty, on edelleen sairaalassa vakavassa mutta vakaassa tilassa järjestyshäiriön jälkeen. Komisario Harry Harrison sanoi: "Vaikka yhtä henkilöä vastaan on nostettu syyte lauantain tapahtumien yhteydessä, työskentelemme kellon ympäri Fidelin murhaajan tunnistamiseksi ja pidättämiseksi." Neville Staple Band soitti Coventryn Godiva-festivaaleilla sunnuntaina, omisti kappaleen Glasgow'lle ja lähetti viestin veitsirikollisuudesta.</w:t>
      </w:r>
    </w:p>
    <w:p>
      <w:r>
        <w:rPr>
          <w:b/>
        </w:rPr>
        <w:t xml:space="preserve">Yhteenveto</w:t>
      </w:r>
    </w:p>
    <w:p>
      <w:r>
        <w:t xml:space="preserve">Mies on saanut syytteen The Specials -yhtyeen laulajan Neville Staplen 21-vuotiaan pojanpojan kuolemasta.</w:t>
      </w:r>
    </w:p>
    <w:p>
      <w:r>
        <w:rPr>
          <w:b/>
          <w:u w:val="single"/>
        </w:rPr>
        <w:t xml:space="preserve">Asiakirjan numero 41296</w:t>
      </w:r>
    </w:p>
    <w:p>
      <w:r>
        <w:t xml:space="preserve">Kokoussalien tulipalo: 5,5 miljoonan punnan tappiot takaisin.</w:t>
      </w:r>
    </w:p>
    <w:p>
      <w:r>
        <w:t xml:space="preserve">Derbyn Assembly Rooms on ollut suljettuna sen parkkipaikalla 14. maaliskuuta tapahtuneen tulipalon jälkeen. Arvioitu rahanmenetys sisältää vahinkojen korjauskustannukset ja tulojen menetykset. Derbyn kaupunginvaltuusto ei ole vielä päättänyt, korjataanko tapahtumapaikka, parannetaanko sitä vai rakennetaanko uusi tapahtumapaikka toiseen paikkaan. Neuvosto kertoi BBC Radio Derbylle: "Käymme pitkälle edenneitä keskusteluja vakuutuksenantajien kanssa, jotta voisimme sopia Assembly Roomsissa aiheutuneiden vahinkojen korvaamisesta käteisellä. "Mainittu luku on neuvoston tämänhetkinen arvio menetyksistä." Suurin osa vahingoista kohdistui parkkihallin yläosassa sijaitsevaan laitoshuoneeseen, joka toimitti Assembly Roomsiin sähköä, kaasua, ilmastointia ja vettä. Itse Assembly Rooms kärsi savuvahinkoja. Tapahtumapaikassa järjestetään tavallisesti tapahtumia, kuten konsertteja, lastennäytöksiä, pantomiimeja, messuja ja konferensseja. Valtuuston oli määrä päättää ennen joulua, korjataanko se vai rakennetaanko uusi, mutta se on nyt ilmoittanut tekevänsä päätöksen maaliskuussa. Yksi harkittu ajatus on uuden Assembly Roomsin rakentaminen Duckworth Square -aukiolle, vanhan Debenhamsin myymälän taakse. Entiselle paikalle voitaisiin sitten rakentaa kauppoja ja asuntoja. Kaupunginvaltuusto on aiemmin todennut, että vakuutus ei todennäköisesti kata kaikkia kustannuksia, joita aiheutuisi tapahtumapaikan palauttamisesta alkuperäiseen tilaansa, joten se joutuisi käyttämään varantojaan.</w:t>
      </w:r>
    </w:p>
    <w:p>
      <w:r>
        <w:rPr>
          <w:b/>
        </w:rPr>
        <w:t xml:space="preserve">Yhteenveto</w:t>
      </w:r>
    </w:p>
    <w:p>
      <w:r>
        <w:t xml:space="preserve">Neuvosto yrittää vaatia vakuutusyhtiöltä 5,5 miljoonaa puntaa kattaakseen tappiot, jotka aiheutuivat tulipalosta, joka vahingoitti monikerroksista pysäköinti- ja viihdepaikkaa.</w:t>
      </w:r>
    </w:p>
    <w:p>
      <w:r>
        <w:rPr>
          <w:b/>
          <w:u w:val="single"/>
        </w:rPr>
        <w:t xml:space="preserve">Asiakirjan numero 41297</w:t>
      </w:r>
    </w:p>
    <w:p>
      <w:r>
        <w:t xml:space="preserve">Diego Maradona "uudestisyntyy" Meksikon Doradosin valmennustehtävässä</w:t>
      </w:r>
    </w:p>
    <w:p>
      <w:r>
        <w:t xml:space="preserve">Joidenkin mielestä Doradosin valinta Sinaloan osavaltiossa, jossa toimii yksi Meksikon voimakkaimmista huumekartelleista, oli yllätys. Hän sanoi, että Doradosissa edessä oleva tehtävä on "kuin kantaisi norsua harteillaan". Seura on tällä hetkellä Meksikon kakkosdivisioonassa, Liga Ascensossa, 13. sijalla. Joukkue on ilman voittoa liigan kuudessa avausottelussa. Tästä huolimatta Maradona sanoi valmentavansa hyökkäävällä tavalla, samalla tavalla kuin hän itse pelasi. "Aiomme pyrkiä voittamaan pelejä, sillä en pidä puolustavasta jalkapallosta", Maradona kertoi ensimmäisessä lehdistötilaisuudessaan. Hän myönsi myös joitakin aiempia kamppailujaan. "Minulla oli elämässäni paljon harha-askeleita. Otan tämän vastuun kuin joku, joka pitää lasta sylissään", hän sanoi. "Kun otin [huumeita] ... Se sai minut menemään taaksepäin, se oli askel taaksepäin, ja mitä jalkapalloilijoiden on tehtävä, on mennä eteenpäin." Entinen Barcelonan ja Napolin hyökkääjä johti aiemmin Arabiemiraattien joukkueita Al-Fujairah ja Al-Wasl sekä Argentiinan maajoukkuetta vuosina 2008-2010. "Olen täällä työskennelläkseni. Olen täällä antaakseni sydämeni, kuten tein Fujairahissa, jossa ajoin 300 kilometriä päivässä töihin", Maradona sanoi. Vaikka paikalliset tiedotusvälineet kertoivat, että Maradonan asuinalueen asukkaat ovat estäneet hänen muuttonsa, Doradosin fanit tukivat häntä. "Me luotamme sinuun, Diego. Täällä emme kritisoi, me vain ihailemme", erään fanin kyltissä luki. Meksiko oli Maradonan hienoin hetki pelaajana, kun hän johti maansa maailmanmestaruuteen 1986. Mutta hän sanoi, ettei ollut tullut klubille muistelemaan. "Emme ole täällä kävelyllä, emme tulleet lomalle, tulimme töihin... On hienoa voittaa yhdessä, on hienoa voittaa yhdessä", hän sanoi.</w:t>
      </w:r>
    </w:p>
    <w:p>
      <w:r>
        <w:rPr>
          <w:b/>
        </w:rPr>
        <w:t xml:space="preserve">Yhteenveto</w:t>
      </w:r>
    </w:p>
    <w:p>
      <w:r>
        <w:t xml:space="preserve">Argentiinalainen jalkapallolegenda Diego Maradona sanoo, että hänen uusi työnsä meksikolaisen kakkosdivisioonaseuran managerina on "uudestisyntyminen" hänen taisteltuaan vuosia huumeriippuvuutta, alkoholismia ja liikalihavuutta vastaan.</w:t>
      </w:r>
    </w:p>
    <w:p>
      <w:r>
        <w:rPr>
          <w:b/>
          <w:u w:val="single"/>
        </w:rPr>
        <w:t xml:space="preserve">Asiakirjan numero 41298</w:t>
      </w:r>
    </w:p>
    <w:p>
      <w:r>
        <w:t xml:space="preserve">Mansaaren eläkelisä lakkautetaan asteittain, sanoo hallitus.</w:t>
      </w:r>
    </w:p>
    <w:p>
      <w:r>
        <w:t xml:space="preserve">Nykyisessä järjestelmässä noin 80 prosentilla eläkeläisistä viikoittaisia maksuja korotetaan 55-175 punnalla. Hallituksen mukaan tätä lisäosaa, joka maksaa vuosittain 36 miljoonaa puntaa, vähennetään 5 prosenttia vuodessa 20 vuoden ajan. Valtion eläkeikä nousee 65 vuodesta 67 vuoteen 2019 mennessä, ja samalla on maksettava viiden vuoden lisävakuutusmaksut. Tynwaldin hyväksymät uudistukset, jotka on määrä ottaa käyttöön huhtikuussa 2019, ovat tarpeen, jotta julkisesta taloudesta saataisiin "kestävämpi", hallitus sanoi. Tiedottajan mukaan muutokset suojaavat valtion eläkemaksuja "ainakin seuraavien 70 vuoden ajan". Ilman uudistuksia Manxin kansanvakuutusrahasto tyhjenee hänen mukaansa vuoteen 2053 mennessä. Valtion eläkeikä nousee 66 vuoteen 6. huhtikuuta 1960 ja 5. maaliskuuta 1961 välisenä aikana syntyneiden osalta. Maaliskuun 5. päivän 1961 jälkeen mutta ennen huhtikuun 6. päivää 1977 syntyneiden on odotettava 67 vuoden ikää, ennen kuin he voivat saada valtioneläkettä. Tällä hetkellä eläkettä maksetaan noin 19 000 henkilölle, ja määrän odotetaan nousevan 75 prosenttia vuoteen 2035 mennessä väestön ikääntyessä.</w:t>
      </w:r>
    </w:p>
    <w:p>
      <w:r>
        <w:rPr>
          <w:b/>
        </w:rPr>
        <w:t xml:space="preserve">Yhteenveto</w:t>
      </w:r>
    </w:p>
    <w:p>
      <w:r>
        <w:t xml:space="preserve">Manxin eläkelisä lakkautetaan asteittain, jotta voidaan säästää rahaa, hallitus on ilmoittanut.</w:t>
      </w:r>
    </w:p>
    <w:p>
      <w:r>
        <w:rPr>
          <w:b/>
          <w:u w:val="single"/>
        </w:rPr>
        <w:t xml:space="preserve">Asiakirjan numero 41299</w:t>
      </w:r>
    </w:p>
    <w:p>
      <w:r>
        <w:t xml:space="preserve">Uusi Mansaaren lautta tarjoaa "enemmän tilaa matkustajille".</w:t>
      </w:r>
    </w:p>
    <w:p>
      <w:r>
        <w:t xml:space="preserve">Matkustaja- ja rahtilaivan odotetaan olevan liikenteessä keväällä 2023, Isle of Man Steam Packet Companyn toimitusjohtaja Mark Woodward sanoi. Hän sanoi, että Etelä-Koreassa rakennettava alus on "paremmin ohjattavissa huonoissa olosuhteissa". Se korvaa Ben-my-Chree-aluksen, joka pidetään varalaivana. Woodward sanoi, että sopimus allekirjoitettiin perjantaina Hyundai Mipo Dockyardin kanssa käytyjen pitkien keskustelujen jälkeen. "Uuden aluksen odotetaan olevan useimmissa suhteissa hieman suurempi kuin Ben-my-Chree, mutta siinä on huomattavasti enemmän matkustajatilaa", hän sanoi. "Sen on myös tarkoitus olla ympäristötehokkaampi ja ohjattavampi huonoissa olosuhteissa." Kustannuksia ei ole vielä vahvistettu, vaikka lauttaoperaattori on aiemmin sanonut, että sekä Heyshamiin liikennöivän Ben-my-Chree-aluksen että Liverpoolin reittiä liikennöivän Manannan-aluksen korvaaminen maksaisi vähintään 70 miljoonaa puntaa. Vaikka yhtiö on valtion omistuksessa, se rahoittaa uuden aluksen itse. Matkustajia valvovan TravelWatch Isle of Man -järjestön edustaja totesi, että vaikka "matkustajapalvelujen parantaminen" on tervetullutta, uuden aluksen odottaminen kolme vuotta tarkoittaa, että "meidän kaikkien on oltava kärsivällisiä". Rakennustyöt on määrä aloittaa kesällä 2021. Seuraa BBC Isle of Mania Facebookissa ja Twitterissä. Voit myös lähettää juttuideoita osoitteeseen northwest.newsonline@bbc.co.uk</w:t>
      </w:r>
    </w:p>
    <w:p>
      <w:r>
        <w:rPr>
          <w:b/>
        </w:rPr>
        <w:t xml:space="preserve">Yhteenveto</w:t>
      </w:r>
    </w:p>
    <w:p>
      <w:r>
        <w:t xml:space="preserve">Mansaaren ja Lancashiren välisellä reitillä liikennöivässä uudessa lautassa on "huomattavasti enemmän matkustajatilaa", on liikennöitsijä ilmoittanut.</w:t>
      </w:r>
    </w:p>
    <w:p>
      <w:r>
        <w:rPr>
          <w:b/>
          <w:u w:val="single"/>
        </w:rPr>
        <w:t xml:space="preserve">Asiakirjan numero 41300</w:t>
      </w:r>
    </w:p>
    <w:p>
      <w:r>
        <w:t xml:space="preserve">Itä-Yorkshiren rannikon maanvyörymä paljastaa "toisen maailmansodan aikaisia ammuksia".</w:t>
      </w:r>
    </w:p>
    <w:p>
      <w:r>
        <w:t xml:space="preserve">Humbersiden poliisin mukaan tapaus sattui lauantaina Mappletonin rannalla Hornsean lähellä. Paikalla on pomminraivausryhmä, ja alue on eristetty. Räjähteet sisältävät raketteja, kranaatinheittimiä ja 11-kiloisia kranaatteja, rannikkovartiosto kertoi. Rannikkoa käytettiin toisen maailmansodan aikana ja 1970-luvulla harjoituspommitusalueena. Armeija arvioi parhaillaan, kuinka moni räjähteistä on elävä. Hallittu räjähdys on tarkoitus tehdä kahden seuraavan päivän aikana. Humbersiden poliisi vartioi rantaa 24 tuntia vuorokaudessa, kunnes alue on turvallinen, rannikkovartiosto sanoi. Mike Puplett, Humberin rannikkovartioston vartiopäällikkö, sanoi: "Rannalle on pudonnut valtava määrä räjähteitä, ja osa niistä on edelleen juuttunut kallion rantaan. "Se on hyvin vaarallista, joten kehotamme ihmisiä pysymään poissa alueelta, kunnes se on turvallinen."</w:t>
      </w:r>
    </w:p>
    <w:p>
      <w:r>
        <w:rPr>
          <w:b/>
        </w:rPr>
        <w:t xml:space="preserve">Yhteenveto</w:t>
      </w:r>
    </w:p>
    <w:p>
      <w:r>
        <w:t xml:space="preserve">Satoja räjähteitä, joista joidenkin uskotaan olevan peräisin toisesta maailmansodasta, on paljastunut Itä-Yorkshiren rannalla tapahtuneen maanvyörymän jälkeen.</w:t>
      </w:r>
    </w:p>
    <w:p>
      <w:r>
        <w:rPr>
          <w:b/>
          <w:u w:val="single"/>
        </w:rPr>
        <w:t xml:space="preserve">Asiakirjan numero 41301</w:t>
      </w:r>
    </w:p>
    <w:p>
      <w:r>
        <w:t xml:space="preserve">Vaatimattomasta Cumbria M6:n metsiköstä tulee luontoparatiisi.</w:t>
      </w:r>
    </w:p>
    <w:p>
      <w:r>
        <w:t xml:space="preserve">Burton Woods, joka sijaitsee lähellä Burton-in-Kendalia Cumbriassa, istutettiin, kun M6-tietä rakennettiin 1950-luvun lopulla. Highways Englandin (HE) tiedottajan mukaan umpeenkasvaneet, ei-alkuperäiset poppelipuut ovat tehneet siitä ympäristöarvoltaan vähäisen. Hänen mukaansa ne korvattiin leppä-, paju- ja koivupuilla sekä erilaisilla lintulaudoilla ja nisäkkäiden ja lepakoiden elinympäristöillä. Hanke oli osa HE:n aloitetta, jolla pyritään parantamaan maan moottoriteiden ja tärkeimpien A-teiden ympäristöystävällisyyttä. Siinä jokainen poppeli korvattiin neljällä puulla tai pensaalla. Kaadetut puut kierrätettiin paikan päällä ja niistä tehtiin lepakoiden pesäpaikkoja ja lintujen pesiä, ja kuolleen puun kasat jätettiin tarjoamaan suojaa hyönteisille ja pikkunisäkkäille. HE:n vanhempi ympäristöasiantuntija, tohtori Andrew Carr sanoi, että "sopivammalla istutuksella ja harkitummalla ja herkemmällä hoidolla olemme tehneet melko vaatimattomasta poppelien hallitsemasta metsiköstä turvapaikan villieläimille". Ground Control -urakoitsijan projektipäällikkö Mark Wakeman sanoi, että yrityksen arboristeilla "oli hauskaa veistää pöllölaatikoita ja reunoja, lintulaatikoita, nisäkkäiden taloja ja erilaisia lepakkoelementtejä". "Hanke on ainutlaatuinen, ja sen hyödyt näkyvät vielä vuosikymmenien ajan, hän lisäsi. Seuraa BBC North East &amp; Cumbrian uutisia Twitterissä, Facebookissa ja Instagramissa. Lähetä juttuideoita osoitteeseen northeastandcumbria@bbc.co.uk. Aiheeseen liittyvät Internet-linkit Highways England</w:t>
      </w:r>
    </w:p>
    <w:p>
      <w:r>
        <w:rPr>
          <w:b/>
        </w:rPr>
        <w:t xml:space="preserve">Yhteenveto</w:t>
      </w:r>
    </w:p>
    <w:p>
      <w:r>
        <w:t xml:space="preserve">Moottoritien vieressä sijaitseva "vaatimaton metsikkö" on muutettu "villieläinten turvapaikaksi", jotta tien ympäristöystävällisyyttä voitaisiin parantaa.</w:t>
      </w:r>
    </w:p>
    <w:p>
      <w:r>
        <w:rPr>
          <w:b/>
          <w:u w:val="single"/>
        </w:rPr>
        <w:t xml:space="preserve">Asiakirjan numero 41302</w:t>
      </w:r>
    </w:p>
    <w:p>
      <w:r>
        <w:t xml:space="preserve">Kanaalisaarten lauttaliikennepalvelut ovat entistä joustavampia.</w:t>
      </w:r>
    </w:p>
    <w:p>
      <w:r>
        <w:t xml:space="preserve">Yhtiön kolmella suurnopeuslautalla ilmeni tänä kesänä useita teknisiä ongelmia, jotka vaikuttivat suuresti liikennöintiin. Yhtiö kertoi, että se oli tehnyt merkittäviä muutoksia aikatauluihinsa asiakaspalautteen perusteella. Condorin mukaan aikataulu sisältää enemmän mahdollisuuksia saarten välisiin päiväretkiin ja 40 uutta laivavuoroa Ranskaan. Toimitusjohtaja Simon Edsall sanoi, että palvelua parannetaan "reittien, täsmällisyyden ja luotettavuuden" osalta. Hän sanoi: "Lähtöajat ovat muuttuneet tasaisemmiksi vuorovesien sallimissa rajoissa. "Useammat palvelut liikennöivät Weymouthista, josta on lyhyempi matka meren yli, ja uusi Weymouthin kevennysväylä nopeuttaa asiakkaiden jatkomatkoja." Edsall sanoi, että yhtiö "otti huomioon saadut kokemukset" suunnitellessaan aikataulua joustavammaksi ja pyrkiessään välttämään kesällä koettujen ongelmien toistumisen.</w:t>
      </w:r>
    </w:p>
    <w:p>
      <w:r>
        <w:rPr>
          <w:b/>
        </w:rPr>
        <w:t xml:space="preserve">Yhteenveto</w:t>
      </w:r>
    </w:p>
    <w:p>
      <w:r>
        <w:t xml:space="preserve">Condor Ferries lupaa uuden kesäaikataulunsa tarjoavan Kanaalisaarten asiakkaille parempaa palvelua.</w:t>
      </w:r>
    </w:p>
    <w:p>
      <w:r>
        <w:rPr>
          <w:b/>
          <w:u w:val="single"/>
        </w:rPr>
        <w:t xml:space="preserve">Asiakirjan numero 41303</w:t>
      </w:r>
    </w:p>
    <w:p>
      <w:r>
        <w:t xml:space="preserve">Pari vapautettu Botox-petossyytteistä</w:t>
      </w:r>
    </w:p>
    <w:p>
      <w:r>
        <w:t xml:space="preserve">Ozan Melin ja Lisa Bolster vapautettiin petoksesta Bournemouth Crown Courtin tuomarin ohjeiden mukaan. He olivat joutuneet syytteeseen Botox-liiketoiminnasta, jota harjoitettiin Lytchett Matraversissa, Dorsetissa sijaitsevassa talossa. Melin joutuu uuteen oikeudenkäyntiin kolmesta syytteestä, jotka koskevat vakavan ruumiinvamman aiheuttamista, minkä hän kiistää. Tuomari Brian Forster QC:n ohjeiden mukaan valamiehistö totesi Uxbridgesta kotoisin olevan 41-vuotiaan Melinin ja hänen entisen vaimonsa syyttömiksi kolmeen petossyytteeseen, jotka liittyivät väitteisiin, joiden mukaan Melinillä oli lääketieteellinen pätevyys. Lytchett Matraversista kotoisin oleva 50-vuotias Bolster todettiin myös syyttömäksi tavaramerkin luvattomasta käytöstä. Tuomari totesi, että "petosta tai tavaramerkin luvatonta käyttöä koskevien väitteiden tueksi ei ollut todisteita".</w:t>
      </w:r>
    </w:p>
    <w:p>
      <w:r>
        <w:rPr>
          <w:b/>
        </w:rPr>
        <w:t xml:space="preserve">Yhteenveto</w:t>
      </w:r>
    </w:p>
    <w:p>
      <w:r>
        <w:t xml:space="preserve">Valamiehistö on vapautettu oikeudellisista syistä entisen pariskunnan oikeudenkäynnissä, jota syytetään väärennetyn Botoxin antamisesta.</w:t>
      </w:r>
    </w:p>
    <w:p>
      <w:r>
        <w:rPr>
          <w:b/>
          <w:u w:val="single"/>
        </w:rPr>
        <w:t xml:space="preserve">Asiakirjan numero 41304</w:t>
      </w:r>
    </w:p>
    <w:p>
      <w:r>
        <w:t xml:space="preserve">"Thomas Hardy" Wool Bridge romahtaa Frome-jokeen.</w:t>
      </w:r>
    </w:p>
    <w:p>
      <w:r>
        <w:t xml:space="preserve">Torstaina Dorsetissa sijaitsevan Frome-joen ylittävään Grade II* -luokituksen saaneeseen Wool Bridge -siltaan alkoi ilmestyä halkeamia. Sen jälkeen seinän perustus on "vajonnut" ja huuhtoutunut pois, maakuntaneuvoston tiedottaja kertoi. Hän lisäsi, että silta on ollut suljettuna liikenteeltä jo vuosia jalankulkijoita ja pyöräilijöitä lukuun ottamatta. Romahdus ei ole vaikuttanut sillan kaareen, Dorsetin kreivikunnanvaltuusto sanoi. Neuvosto toivoi, että perjantaina jokeen laitettaisiin suuria säkkejä kiviainesta, jotta seinien eroosio pysähtyisi ja kaaret eivät vaurioituisi. "Pidemmän aikavälin korjaussuunnitelma on odottaa kesään, jolloin olosuhteet ovat paremmat, padota vaurioitunut alue, jotta se voi kuivua ja voimme nähdä, mitä on tapahtunut", tiedottaja lisäsi. Historic Englandin mukaan joen tämän kohdan yli on ensimmäisen kerran rakennettu silta vuonna 1343, vaikka nykyisen rakenteen uskotaankin rakennetun 1500-luvulla. Silta esiintyy Thomas Hardyn romaanissa Tess of the d'Urbervilles, koska se sijaitsee Woolbridgen kartanon vieressä, joka on d'Urbervillen perheen koti. Sitä pidettiin Dorsetin parhaiten säilyneenä Elisabetin ajan siltana.</w:t>
      </w:r>
    </w:p>
    <w:p>
      <w:r>
        <w:rPr>
          <w:b/>
        </w:rPr>
        <w:t xml:space="preserve">Yhteenveto</w:t>
      </w:r>
    </w:p>
    <w:p>
      <w:r>
        <w:t xml:space="preserve">Thomas Hardyn romaanissa Tess of the D'Urbervilles -romaani esiintyvä Elisabetin aikainen silta on osittain romahtanut ja huuhtoutunut pois.</w:t>
      </w:r>
    </w:p>
    <w:p>
      <w:r>
        <w:rPr>
          <w:b/>
          <w:u w:val="single"/>
        </w:rPr>
        <w:t xml:space="preserve">Asiakirjan numero 41305</w:t>
      </w:r>
    </w:p>
    <w:p>
      <w:r>
        <w:t xml:space="preserve">BHF Cymru kertoo, että 12 kuolee sydänkohtaukseen viikoittain.</w:t>
      </w:r>
    </w:p>
    <w:p>
      <w:r>
        <w:t xml:space="preserve">Niiden mukaan walesilaisissa sairaaloissa hoidettiin vuosina 2013/14 lähes 9 600 sydänkohtaustapausta, kun edellisenä vuonna vastaava luku oli 8 000. Hyväntekeväisyysjärjestön mukaan lääketieteellinen tutkimus, josta se on rahoittanut suuren osan, on auttanut parantamaan eloonjäämislukuja merkittävästi. Sen mukaan lisätutkimuksia tarvitaan kuitenkin kiireellisesti, jotta voidaan pelastaa lisää ihmishenkiä, sillä sepelvaltimotauti on tärkein syy. Walesissa noin 135 000 ihmistä sairastaa sepelvaltimotautia. BHF:n mukaan hoidon ja diagnosoinnin parantumisesta huolimatta noin kolmannes sydänkohtauksista johtaa kuolemaan. "Lääketieteellisen tutkimuksen avulla olemme edistyneet merkittävästi sydänkohtauksista kärsivien ihmisten hengen pelastamisessa", sanoi BHF:n lääketieteellinen johtaja professori Peter Weissberg. Eloonjäämisluvut paranevat Walesissa Keskeiset tulokset "Emme saa kuitenkaan tuudittautua luulemaan, että olemme voittaneet taudin. "Joka vuosi tuhannet ihmiset kuolevat edelleen sydänkohtauksiin, ja sepelvaltimotauti on edelleen Yhdistyneen kuningaskunnan suurin yksittäinen tappaja. "Meidän on kiireesti rahoitettava lisää tutkimusta, jotta voimme löytää uusia tapoja ehkäistä ja hoitaa sydänkohtauksia ja lopulta pelastaa enemmän ihmishenkiä." Professori Weissberg sanoi, että vaikka tiedämme, että riskitekijät, kuten tupakointi, lisäävät sydänkohtauksen riskiä, meillä ei ole vieläkään "mitään keinoa" pysäyttää sepelvaltimotautiin liittyvää valtimoiden turpoamista, joka aiheuttaa monia sydänkohtauksia. "Tämä on haaste, johon vain tutkimus voi antaa vastauksen", hän lisäsi.</w:t>
      </w:r>
    </w:p>
    <w:p>
      <w:r>
        <w:rPr>
          <w:b/>
        </w:rPr>
        <w:t xml:space="preserve">Yhteenveto</w:t>
      </w:r>
    </w:p>
    <w:p>
      <w:r>
        <w:t xml:space="preserve">Walesissa kuolee viikoittain kaksitoista alle 65-vuotiasta sydänkohtaukseen, ilmenee British Heart Foundation Cymru -järjestön luvuista.</w:t>
      </w:r>
    </w:p>
    <w:p>
      <w:r>
        <w:rPr>
          <w:b/>
          <w:u w:val="single"/>
        </w:rPr>
        <w:t xml:space="preserve">Asiakirjan numero 41306</w:t>
      </w:r>
    </w:p>
    <w:p>
      <w:r>
        <w:t xml:space="preserve">Sheffieldin asuntopalo: Nainen 30-vuotiaana kuolee</w:t>
      </w:r>
    </w:p>
    <w:p>
      <w:r>
        <w:t xml:space="preserve">Tulipalo syttyi osoitteessa Becket Roadilla, kaupungin Lowedgesin alueella, noin kello 02:00 BST. South Yorkshiren palo- ja pelastuspalvelu kertoi, että tiloista löytyi kolmekymppisen naisen ruumis. Palokunnan tiedottaja sanoi, että palon syyn tutkinta on käynnissä, ja lisäsi: "Ajatuksemme ja surunvalittelumme ovat naisen perheen ja ystävien kanssa." Seuraa BBC Yorkshirea Facebookissa, Twitterissä ja Instagramissa. Lähetä juttuideoita osoitteeseen yorkslincs.news@bbc.co.uk.</w:t>
      </w:r>
    </w:p>
    <w:p>
      <w:r>
        <w:rPr>
          <w:b/>
        </w:rPr>
        <w:t xml:space="preserve">Yhteenveto</w:t>
      </w:r>
    </w:p>
    <w:p>
      <w:r>
        <w:t xml:space="preserve">Nainen on kuollut tulipalossa Sheffieldissä.</w:t>
      </w:r>
    </w:p>
    <w:p>
      <w:r>
        <w:rPr>
          <w:b/>
          <w:u w:val="single"/>
        </w:rPr>
        <w:t xml:space="preserve">Asiakirjan numero 41307</w:t>
      </w:r>
    </w:p>
    <w:p>
      <w:r>
        <w:t xml:space="preserve">Covid-19: Essexin suuronnettomuus keskeytettiin</w:t>
      </w:r>
    </w:p>
    <w:p>
      <w:r>
        <w:t xml:space="preserve">Essex Resilience Forum (ERF) ilmoitti suuronnettomuudesta joulukuun lopussa sairaaloiden ja sosiaalihuollon paineiden vuoksi. Foorumin mukaan terveydenhuoltojärjestelmät olivat nyt "vakaassa tilassa". Se sanoi, että oli vaatinut "huomattavia ponnisteluja kääntää suunta koronaviruksen torjunnassa". Tiistaina ERF, johon kuuluvat NHS ja paikallisviranomaiset, sopi suuronnettomuusilmoituksen lopettamisesta. Anthony McKeever, Mid and South Essex Health and Care Partnership -organisaation johtaja, sanoi: "Terveydenhuollon ja terveydenhuollon tiimiemme on pitänyt tehdä huomattavia ponnisteluja, jotta koronaviruksen torjunta on saatu kääntymään." Hän sanoi, että Covid-19-viruksen vuoksi sairaalahoitoa tarvitsevien ihmisten määrä on ollut "paljon suurempi kuin ensimmäisen aallon huippuvaiheessa". "Tartuntaluvut alkavat laskea, mikä puolestaan tukee NHS:ää jatkamaan hoitoa sitä eniten tarvitseville", hän sanoi. Essexin piirikunnan palo- ja pelastuspalvelun apulaispalopäällikkö Rick Hylton sanoi: "Kun suuronnettomuudesta ilmoitettiin, terveydenhuoltojärjestelmään kohdistuvat paineet kasvoivat. Tänään Essex Resilience Forum on sopinut, että suuronnettomuusilmoitus peruutetaan, koska terveydenhuoltojärjestelmämme ovat vakaassa tilassa." Etsi BBC News: East of England Facebookissa, Instagramissa ja Twitterissä. Jos sinulla on juttuehdotuksia, lähetä sähköpostia osoitteeseen eastofenglandnews@bbc.co.uk.</w:t>
      </w:r>
    </w:p>
    <w:p>
      <w:r>
        <w:rPr>
          <w:b/>
        </w:rPr>
        <w:t xml:space="preserve">Yhteenveto</w:t>
      </w:r>
    </w:p>
    <w:p>
      <w:r>
        <w:t xml:space="preserve">Essexissä julistettiin suuronnettomuus, koska pelättiin, että Covid-19-tapausten määrä voisi ylittää maakunnan terveyspalvelut.</w:t>
      </w:r>
    </w:p>
    <w:p>
      <w:r>
        <w:rPr>
          <w:b/>
          <w:u w:val="single"/>
        </w:rPr>
        <w:t xml:space="preserve">Asiakirjan numero 41308</w:t>
      </w:r>
    </w:p>
    <w:p>
      <w:r>
        <w:t xml:space="preserve">Nuthallin bussikaistan sakot aiheuttavat muutoksenhakupyynnön</w:t>
      </w:r>
    </w:p>
    <w:p>
      <w:r>
        <w:t xml:space="preserve">Autojen kulkukielto Nottingham Roadin lyhyellä osuudella A610-tielle Nuthall Islandin kohdalla alkoi helmikuussa 2014. Sakkoja on annettu lähes 21 500, mutta 51 valitusta 62:sta on hyväksytty. Kampanjoijan mukaan ajatus toteutettiin huonosti, mutta lääninhallitus vaatii, että opasteita on parannettu. Rajoitukset otettiin käyttöön 10 vuotta sitten, jotta Nottingham Roadia ei käytettäisi "rotankuljetuksena" ja jotta bussit pääsisivät helpommin Nuthallin liikenneympyrään. Neuvoston mukaan rajoituksia ei kuitenkaan laajalti noudatettu, ja sen jälkeen asennettiin kamerat. Paikallinen asukas Steve Strickland jäi kiinni kaistan käytöstä juhlapäivänä, mutta hän vei tapauksen onnistuneesti liikennerikkomustuomioistuimeen, joka katsoi, että liikennemerkit olivat riittämättömät. "Ei tiemerkintöjä" Hän sanoi, että menestyksekkäiden valitusten suuri määrä osoitti, että merkinnät olivat "tarkoitukseensa sopimattomia". "Merkkejä on liian vähän, opastus on epätarkkaa, niiden sijoittelu on vaikeaa eikä tiemerkintöjä ole. "Valtuuston ei tarvitse laillisesti asettaa tiemerkintöjä, mutta ainakin liikennerikkomustuomioistuimessa on tunnustettu, että tiemerkinnät ovat ilmeisin tapa kiinnittää autoilijoiden huomio.", sanoi hän. "Minun neuvoni on valittaa." Peter Goode, Nottinghamshiren kreivikunnan liikennepäällikkö, sanoi: "Konsultit vakuuttivat meille alusta alkaen, että merkinnät olivat riittävät, mutta olemme ottaneet huomioon, mitä tuomarit ovat sanoneet". "Tuomarit etsivät joskus jotain enemmän kuin mitä lakisääteisesti vaaditaan, ja nykyiset säännöt antavat meille aihetta uskoa, että tiemerkinnät eivät ole asianmukaisia."</w:t>
      </w:r>
    </w:p>
    <w:p>
      <w:r>
        <w:rPr>
          <w:b/>
        </w:rPr>
        <w:t xml:space="preserve">Yhteenveto</w:t>
      </w:r>
    </w:p>
    <w:p>
      <w:r>
        <w:t xml:space="preserve">Autoilija on kehottanut Nottinghamshiren kiistanalaisella bussikaistalla ajamisesta sakotettuja autoilijoita ilmoittautumaan sen jälkeen, kun kävi ilmi, että yli 80 prosenttia valituksista oli menestyksekkäitä.</w:t>
      </w:r>
    </w:p>
    <w:p>
      <w:r>
        <w:rPr>
          <w:b/>
          <w:u w:val="single"/>
        </w:rPr>
        <w:t xml:space="preserve">Asiakirjan numero 41309</w:t>
      </w:r>
    </w:p>
    <w:p>
      <w:r>
        <w:t xml:space="preserve">Etelä-Venäjän virkamiehiä pidätetty tulvista</w:t>
      </w:r>
    </w:p>
    <w:p>
      <w:r>
        <w:t xml:space="preserve">Pidätettyinä ovat muun muassa Krymskin piirin entinen johtaja, joka oli jo erotettu tulvien käsittelyn vuoksi, ja Krymskin kaupungin pormestari. Tulvat vaativat 171 ihmisen hengen, joista suurin osa Krymskin kaupungissa. Tulvat iskeytyivät alueelle yön aikana ja yllättivät monet asukkaat, ja niistä syytettiin rankkasateita. Krymskin kaupunki tuhoutui, kun tuhannet talot jäivät lähes kokonaan veden alle. Monet asukkaat joutuivat suojautumaan puihin tai katoille. Huolimattomuustutkinta "Epäillyt jättivät sääpalvelun ennusteet olennaisesti huomiotta, eivätkä tiedottaneet väestölle uhkaavasta vaarasta eivätkä ryhtyneet toimenpiteisiin ihmisten evakuoimiseksi", tutkintakomitean tiedottaja sanoi Venäjän televisiolle uutistoimisto AFP:n mukaan. Tulvat olivat presidentti Vladimir Putinin kolmannen virkakauden ensimmäinen suuri katastrofi, ja liittovaltion viranomaiset ovat halunneet osoittaa, että ne ottavat huomioon virallista reagointia koskevan kritiikin, jota on esitetty jopa tavallisesti hallitusmyönteisissä tiedotusvälineissä. Venäjän liittovaltion viranomaiset käynnistivät pian tulvien jälkeen tutkimuksen mahdollisesta laiminlyönnistä. Putin lensi itse alueelle heti tulvien jälkeen. Paikallisten viranomaisten mukaan tulvavaroitukset annettiin sireenien, tekstiviestien ja kaiuttimien avulla. Monet ihmiset nukkuivat kuitenkin tulvien aikaan eivätkä kuulleet niitä.</w:t>
      </w:r>
    </w:p>
    <w:p>
      <w:r>
        <w:rPr>
          <w:b/>
        </w:rPr>
        <w:t xml:space="preserve">Yhteenveto</w:t>
      </w:r>
    </w:p>
    <w:p>
      <w:r>
        <w:t xml:space="preserve">Venäjän poliisi on pidättänyt kolme virkamiestä eteläisellä Krymskin alueella, joita syytetään siitä, etteivät he varoittaneet asukkaita tuhoisista tulvista aiemmin tässä kuussa.</w:t>
      </w:r>
    </w:p>
    <w:p>
      <w:r>
        <w:rPr>
          <w:b/>
          <w:u w:val="single"/>
        </w:rPr>
        <w:t xml:space="preserve">Asiakirjan numero 41310</w:t>
      </w:r>
    </w:p>
    <w:p>
      <w:r>
        <w:t xml:space="preserve">Nainen köyden päällä -maalauksen "tarvitsee rakennusluvan".</w:t>
      </w:r>
    </w:p>
    <w:p>
      <w:r>
        <w:t xml:space="preserve">Pembrokeshiren Narberthissa sijaitsevan Span Artsin ulkotiloja koristeltiin kuvalla osana sen uutta ilmettä. Pembrokeshiren neuvoston mukaan teos tarvitsee takautuvan mainosluvan, koska siinä on puhelinnumeroita. Taidekeskuksen henkilökunta, joka on hakenut lupaa, sanoi, että he halusivat luoda jotain, jolla on "wow-tekijä". Ammattitaiteilijoiden Peaceful Progress -graffititaiteilijoiden tekemä seinämaalaus sai inspiraationsa Bianco-nimisestä nykysirkusesityksestä, jonka Span Arts auttoi tuottamaan vuonna 2013. Span Arts tarjoaa monenlaista elävää taidetta, kuten teatteria, musiikkia, tanssia, tarinankerrontaa ja työpajoja. Taidekeskuksen mukaan 200 ihmistä on allekirjoittanut vetoomuksen, jossa he antavat tukensa seinämaalaukselle. Johtaja Gwen Watson kertoi BBC Walesille, että Span halusi luoda Narberthiin maamerkin, jolla olisi "wow-tekijä" ja joka houkuttelisi ihmisiä paikalle. Hän sanoi: "Ihmiset käyvät joka päivä ottamassa valokuvia. " Pembrokeshiren neuvoston edustaja sanoi: "Olemme pyytäneet järjestäjiä hakemaan mainoslupaa, koska seinämaalauksessa on puhelinnumeroita." Oli epätodennäköistä, että taidekeskusta pyydettäisiin poistamaan seinämaalaus, tiedottaja lisäsi.</w:t>
      </w:r>
    </w:p>
    <w:p>
      <w:r>
        <w:rPr>
          <w:b/>
        </w:rPr>
        <w:t xml:space="preserve">Yhteenveto</w:t>
      </w:r>
    </w:p>
    <w:p>
      <w:r>
        <w:t xml:space="preserve">Seinämaalaukseen, jossa korkokenkäinen nainen kävelee köysillä, tarvitaan rakennuslupa, koska teos sisältää puhelinnumeroita, sanoo neuvosto.</w:t>
      </w:r>
    </w:p>
    <w:p>
      <w:r>
        <w:rPr>
          <w:b/>
          <w:u w:val="single"/>
        </w:rPr>
        <w:t xml:space="preserve">Asiakirjan numero 41311</w:t>
      </w:r>
    </w:p>
    <w:p>
      <w:r>
        <w:t xml:space="preserve">West Midlandsin ambulanssipalvelun puhelut lisääntyvät pääsiäisenä</w:t>
      </w:r>
    </w:p>
    <w:p>
      <w:r>
        <w:t xml:space="preserve">Pääsiäisen neljän päivän aikana palveluun tuli 12 346 puhelua, kun pääsiäisenä 2010 puheluita tuli 11 269. Palvelu kattaa Shropshiren, Herefordshiren, Worcestershiren, Coventryn ja Warwickshiren, Staffordshiren sekä Birminghamin ja Black Countryn alueet. Trustin tiedottajan mukaan yksi syy kasvuun voi olla lämmin sää. Hän sanoi, että pääsiäinen 2010 oli aikaisemmin vuonna 2010, joten sää oli viileämpi, mikä tarkoitti, että vähemmän ihmisiä oli liikkeellä. "Pääsiäisen loma-aika osoittautui kiireiseksi ajaksi ambulanssipalvelulle", hän sanoi. "Arkipyhämaanantai näyttää olleen neljän päivän tauon hiljaisin päivä, ja viikonloppuna toiminta yleensä lisääntyi." Hän lisäsi, että ambulanssipalvelu valmistautuu nyt kuninkaallisiin häihin ja toukokuiseen juhlapyhäviikonloppuun. Hän sanoi, että palvelu sai edelleen useita puheluita pienistä tapauksista ja kehotti ihmisiä ottamaan yhteyttä vain, jos kyseessä oli todellinen hätätilanne, joka vaati ambulanssia.</w:t>
      </w:r>
    </w:p>
    <w:p>
      <w:r>
        <w:rPr>
          <w:b/>
        </w:rPr>
        <w:t xml:space="preserve">Yhteenveto</w:t>
      </w:r>
    </w:p>
    <w:p>
      <w:r>
        <w:t xml:space="preserve">West Midlands Ambulance Service -ambulanssipalveluun pääsiäisviikonloppuna tulleet puhelut kasvoivat 10 prosenttia, kertoi luottamus.</w:t>
      </w:r>
    </w:p>
    <w:p>
      <w:r>
        <w:rPr>
          <w:b/>
          <w:u w:val="single"/>
        </w:rPr>
        <w:t xml:space="preserve">Asiakirjan numero 41312</w:t>
      </w:r>
    </w:p>
    <w:p>
      <w:r>
        <w:t xml:space="preserve">Sherwood Forest Trustin hallituksen tulevaisuus on "paikallinen asia".</w:t>
      </w:r>
    </w:p>
    <w:p>
      <w:r>
        <w:t xml:space="preserve">Viime viikolla kansanedustaja Mark Spencer vaati Sherwood Forest Hospitals Trustin johtokunnan eroa sen jälkeen, kun Sutton-in-Ashfieldin King's Millissä tehdyissä kymmenissä rintasyöpätutkimuksissa ilmeni kliinisiä virheitä. Soubry sanoi, että päätös on hallituksen tehtävä ja että sen on oltava paikallinen asia. Sairaalasäätiön hallitus ilmoitti, että asiasta tehdään täydellinen selvitys. Hallituksen väliaikainen puheenjohtaja Chris Mellor sanoi, että hän ryhtyisi "nopeisiin toimiin" parantaakseen trustin toimintaa sen jälkeen, kun hänet nimitettiin viime viikolla. Sairaaloita valvova Monitor havaitsi aiemmin tässä kuussa, että King's Mill Hospitalin potilaiden tekemät "virheelliset kudostestit" olivat huolestuttavia. Seitsemänkymmentäyhdeksän naista kutsutaan takaisin rintakudosbiopsioiden tulosten vuoksi vuosina 2004-2010. Broxtowen kansanedustaja Soubry sanoi: "On aivan kauheaa ajatella, että useat naiset eivät kuuden vuoden aikana saaneet oikeaa hoitoa (vaikka) he saivat oikean diagnoosin." Spencer haluaa tutkimuksen Monitorin määräämän tutkimuksen lisäksi, jonka suorittaa Care Quality Commission. Sherwood Forest Trust, jolle myönnettiin Foundation Trustin asema vuonna 2007, palvelee 418 000:ta ihmistä Nottinghamshiren alueella sekä osissa Derbyshiren ja Lincolnshiren osavaltioita. Trust ylläpitää King's Mill Hospitalia Sutton-in-Ashfieldissä ja Newarkin sairaalaa.</w:t>
      </w:r>
    </w:p>
    <w:p>
      <w:r>
        <w:rPr>
          <w:b/>
        </w:rPr>
        <w:t xml:space="preserve">Yhteenveto</w:t>
      </w:r>
    </w:p>
    <w:p>
      <w:r>
        <w:t xml:space="preserve">Terveysministeri ja Nottinghamshiren kansanedustaja Anna Soubry on sanonut, että olisi väärin, jos hän "puuttuisi" erään sairaalasäätiön hallituksen tulevaisuuteen.</w:t>
      </w:r>
    </w:p>
    <w:p>
      <w:r>
        <w:rPr>
          <w:b/>
          <w:u w:val="single"/>
        </w:rPr>
        <w:t xml:space="preserve">Asiakirjan numero 41313</w:t>
      </w:r>
    </w:p>
    <w:p>
      <w:r>
        <w:t xml:space="preserve">Guernseyn terveydenhuollon päällikön sopimus päättyy</w:t>
      </w:r>
    </w:p>
    <w:p>
      <w:r>
        <w:t xml:space="preserve">Terveys- ja sosiaalipalvelujen osaston (HSSD) pääjohtaja Mark Cooke lähetti maanantaina henkilöstölle kirjeen, jossa hän ilmoitti sopimuksensa päättyneen. HSSD:n tiedottaja ei voinut vahvistaa, miksi sopimus oli päättynyt, mutta sanoi Cooken olleen poissa töistä "useita kuukausia". Nykyinen sosiaaliturvan päällikkö Malcolm Nutley ottaa tehtävän vastaan väliaikaisesti. Guernseyn terveysministeri, apulaisministeri Mark Dorey sanoi, että Nutley keskittyisi antamaan poliittista tukea ja valvomaan osavaltion osaston budjettia, joka on osavaltion osastoista suurin. Hän sanoi, että Nutley säilyttäisi työnsä sosiaaliturvajohtajana ja jakaisi aikansa näiden tehtävien välillä siten, että 80 prosenttia siitä olisi terveysministeriössä. Apulaisministeri Dorey sanoi: "Pysyvä päällikkö nimitetään aikanaan. "Tällä hetkellä keskitymme kuitenkin parantamaan palvelujen tuottamista, valvomaan talousarviota, toteuttamaan talouden muutosohjelmaa ja jatkamaan tulevaisuudensuunnittelua."</w:t>
      </w:r>
    </w:p>
    <w:p>
      <w:r>
        <w:rPr>
          <w:b/>
        </w:rPr>
        <w:t xml:space="preserve">Yhteenveto</w:t>
      </w:r>
    </w:p>
    <w:p>
      <w:r>
        <w:t xml:space="preserve">Guernseyn terveysosaston johtaja on menettänyt työnsä, on vahvistanut saaren hallitus.</w:t>
      </w:r>
    </w:p>
    <w:p>
      <w:r>
        <w:rPr>
          <w:b/>
          <w:u w:val="single"/>
        </w:rPr>
        <w:t xml:space="preserve">Asiakirjan numero 41314</w:t>
      </w:r>
    </w:p>
    <w:p>
      <w:r>
        <w:t xml:space="preserve">Hopkinstownin tien alla oleva "suuri tyhjiö" johtaa hätätöihin.</w:t>
      </w:r>
    </w:p>
    <w:p>
      <w:r>
        <w:t xml:space="preserve">Paikallisneuvoston mukaan Welsh Waterin työntekijät olivat löytäneet "suuren tyhjiön" A4058-tien alta Hopkinstownissa lähellä Pontypriddiä. Ongelman laajuus arvioidaan ja samalla selvitetään, mitä töitä tarvitaan. Rhondda Cynon Tafin valtuusto sanoi, että yksi ajorata pysyy auki, mutta oli "merkittävä riski", että tie suljetaan kokonaan. Tiedottaja sanoi, että vaikka tämä voisi aiheuttaa "merkittäviä liikennehäiriöitä", se tehdään vain, jos se katsotaan välttämättömäksi. Valtuusto tiedottaa asiasta lisää viikonlopun aikana.</w:t>
      </w:r>
    </w:p>
    <w:p>
      <w:r>
        <w:rPr>
          <w:b/>
        </w:rPr>
        <w:t xml:space="preserve">Yhteenveto</w:t>
      </w:r>
    </w:p>
    <w:p>
      <w:r>
        <w:t xml:space="preserve">Tie suljetaan osittain kiireellisten töiden vuoksi, kun pinnan alla havaittiin ongelmia.</w:t>
      </w:r>
    </w:p>
    <w:p>
      <w:r>
        <w:rPr>
          <w:b/>
          <w:u w:val="single"/>
        </w:rPr>
        <w:t xml:space="preserve">Asiakirjan numero 41315</w:t>
      </w:r>
    </w:p>
    <w:p>
      <w:r>
        <w:t xml:space="preserve">FlyBe aloittaa uudelleen Bournemouthin lentoaseman lennot</w:t>
      </w:r>
    </w:p>
    <w:p>
      <w:r>
        <w:t xml:space="preserve">FlyBe vetäytyi terminaalista vuonna 2010. Ensimmäinen kahdesta päivittäisestä Glasgow'hun suuntautuvasta lennosta lähtee kello 17.00 BST. Lennot Amsterdamiin, Manchesteriin, Pariisin Charles de Gaulleen, Jerseyyn, Dubliniin, Deauvilleen, Touloniin ja Biarritziin on tarkoitus aloittaa toukokuussa. Exeterissä sijaitseva Flybe on myös Southamptonin tärkein lentoyhtiö, joka sijaitsee alle 30 kilometrin päässä Bournemouthin terminaalista. Lentoyhtiö ilmoitti jatkavansa 27 reitin liikennöintiä Southamptonista koko kesän ajan. Bournemouthin lentoasemaa, joka avasi uuden 45 miljoonan punnan terminaalin vuonna 2010, ovat käyttäneet pääasiassa Ryanair ja Thomson Airways. Lentoaseman omistaa Manchester Airports Group, joka hallinnoi myös Stanstedin, East Midlandsin ja Manchesterin lentoasemia.</w:t>
      </w:r>
    </w:p>
    <w:p>
      <w:r>
        <w:rPr>
          <w:b/>
        </w:rPr>
        <w:t xml:space="preserve">Yhteenveto</w:t>
      </w:r>
    </w:p>
    <w:p>
      <w:r>
        <w:t xml:space="preserve">Halpalentoyhtiö Flybe on avannut uudelleen tukikohdan Bournemouthin lentoasemalla viisi vuotta sen jälkeen, kun se lähti sieltä.</w:t>
      </w:r>
    </w:p>
    <w:p>
      <w:r>
        <w:rPr>
          <w:b/>
          <w:u w:val="single"/>
        </w:rPr>
        <w:t xml:space="preserve">Asiakirjan numero 41316</w:t>
      </w:r>
    </w:p>
    <w:p>
      <w:r>
        <w:t xml:space="preserve">'Ei anoreksiaa' -malli Isabelle Caro kuolee 28-vuotiaana</w:t>
      </w:r>
    </w:p>
    <w:p>
      <w:r>
        <w:t xml:space="preserve">Isabelle Caro kuoli 17. marraskuuta sen jälkeen, kun häntä oli hoidettu akuuttiin hengitystiesairauteen, sveitsiläinen laulaja Vincent Bigler kertoi toimittajille. Hän lisäsi, ettei tiedä tarkkaa kuolinsyytä. Caro esiintyi anoreksiaa vastustavan kampanjan julisteissa vuonna 2007, mutta mainokset kiellettiin useissa maissa. Ei ollut selvää, miksi hänen kuolemansa julkistaminen kesti niin kauan. Anoreksian vastainen kampanja käynnistyi keskellä muotipiireissä käytyä keskustelua "erittäin laihojen" mallien käytöstä catwalkilla. Uutistoimisto AFP kertoi hänen sanoneen tuolloin: "Ajattelin, että tämä voisi olla tilaisuus käyttää kärsimystäni viestin välittämiseen ja vihdoinkin antaa kuva siitä, mitä laihuus edustaa ja mihin vaaraan se johtaa - joka on kuolema." Mallin, joka oli julisteen kampanjan aikaan 1,65 metriä pitkä, kerrottiin painaneen 32 kiloa (viisi kiveä). Caron näyttelijäntyön ohjaaja Daniele Dubreuil-Prevot kertoi uutistoimisto Associated Pressille, että Caro oli kuollut palattuaan Ranskaan töistä Tokiosta. Hän kertoi, että perhe ja läheiset ystävät olivat pitäneet hautajaiset Pariisissa viime kuussa. Bigler, joka oli Caron ystävä, kertoi sveitsiläisille tiedotusvälineille: "Hän oli sairaalahoidossa 15 päivää akuutin hengitystiesairauden vuoksi ja oli viime aikoina myös hyvin väsynyt, mutta en tiedä hänen kuolemansa syytä."</w:t>
      </w:r>
    </w:p>
    <w:p>
      <w:r>
        <w:rPr>
          <w:b/>
        </w:rPr>
        <w:t xml:space="preserve">Yhteenveto</w:t>
      </w:r>
    </w:p>
    <w:p>
      <w:r>
        <w:t xml:space="preserve">Ranskalaismalli, joka poseerasi alasti anoreksiaa vastustavassa kampanjassa kärsiessään itse sairaudesta, on kuollut 28-vuotiaana, vahvistavat hänen kollegansa.</w:t>
      </w:r>
    </w:p>
    <w:p>
      <w:r>
        <w:rPr>
          <w:b/>
          <w:u w:val="single"/>
        </w:rPr>
        <w:t xml:space="preserve">Asiakirjan numero 41317</w:t>
      </w:r>
    </w:p>
    <w:p>
      <w:r>
        <w:t xml:space="preserve">Nottingham sai 1,6 miljoonaa puntaa "vihreitä" busseja varten.</w:t>
      </w:r>
    </w:p>
    <w:p>
      <w:r>
        <w:t xml:space="preserve">Kaupunginvaltuusto ostaa 19 uutta vähähiilistä bussia ja asentaa lisää bussiturneja, valvontakameroita ja sähköisiä näyttöjä. Noin 1,6 miljoonaa puntaa käytetään joko sähkö- tai kaasukäyttöisiin busseihin. Kaupunki on yksi niistä 24 paikallisviranomaisesta eri puolilla Yhdistynyttä kuningaskuntaa, jotka saavat osan 101 miljoonan punnan suuruisesta avustuksesta, jolla pyritään lisäämään talouskasvua ja vähentämään hiilidioksidipäästöjä. Lähes 5 miljoonaa puntaa käytetään 10 Nottinghamin bussilinjaan palvelun tason parantamiseksi ja houkuttelevampien ja luotettavampien bussimatkojen luomiseksi, kaupunginvaltuusto kertoi. Uudet bussit korvaavat vanhimmat kaupungin 60:stä bussista, mikä säästää polttoainekustannuksissa noin 130 000 puntaa vuodessa ja vähentää ylläpitokustannuksia. Vihreiden bussien arvioidaan säästävän 40 prosenttia hiilidioksidipäästöjä perinteisiin dieselbusseihin verrattuna, kaupunginhallituksen edustaja lisäsi.</w:t>
      </w:r>
    </w:p>
    <w:p>
      <w:r>
        <w:rPr>
          <w:b/>
        </w:rPr>
        <w:t xml:space="preserve">Yhteenveto</w:t>
      </w:r>
    </w:p>
    <w:p>
      <w:r>
        <w:t xml:space="preserve">Nottingham on voittanut yli 6,5 miljoonaa puntaa valtion rahaa ympäristöystävällisten bussien hankkimiseen ja liikenneverkon parantamiseen.</w:t>
      </w:r>
    </w:p>
    <w:p>
      <w:r>
        <w:rPr>
          <w:b/>
          <w:u w:val="single"/>
        </w:rPr>
        <w:t xml:space="preserve">Asiakirjan numero 41318</w:t>
      </w:r>
    </w:p>
    <w:p>
      <w:r>
        <w:t xml:space="preserve">Facebook laajentaa Aasian toimintaa Hongkongin toimistolla</w:t>
      </w:r>
    </w:p>
    <w:p>
      <w:r>
        <w:t xml:space="preserve">Uusi toimisto tukee mainostajia ja sen markkinointihenkilöstöä Hongkongissa ja Taiwanissa. Aasiasta on tullut nopeasti internetin käyttäjämarkkinat, joilla sadat miljoonat ihmiset käyttävät verkko- ja mobiilialustoja. Facebook on kuitenkin ollut kielletty Manner-Kiinassa, alueen suurimmilla internet-markkinoilla, vuodesta 2009 lähtien. Sen jälkeen on syntynyt monia kiinalaisia kilpailijoita, kuten Renren ja Kaixin001, jotka ovat saaneet vaikutteita Facebookista. Facebookin toimitusjohtaja Mark Zuckerberg vieraili Kiinassa joulukuussa, jossa hän tapasi johtavia kiinalaisia internet-yrityksiä, kuten hakukone Baidu ja sähköisen kaupankäynnin sivusto Alibaba. Kiinassa on arviolta 450 miljoonaa internetin käyttäjää. Facebookilla on maailmanlaajuisesti 500 miljoonaa käyttäjää. Facebook avasi toimiston Hongkongiin sen jälkeen, kun se avasi toimiston Singaporeen viime vuonna.</w:t>
      </w:r>
    </w:p>
    <w:p>
      <w:r>
        <w:rPr>
          <w:b/>
        </w:rPr>
        <w:t xml:space="preserve">Yhteenveto</w:t>
      </w:r>
    </w:p>
    <w:p>
      <w:r>
        <w:t xml:space="preserve">Sosiaalinen verkostoitumissivusto Facebook on avannut Hongkongiin toimiston, joka on sen toinen toiminta Aasiassa.</w:t>
      </w:r>
    </w:p>
    <w:p>
      <w:r>
        <w:rPr>
          <w:b/>
          <w:u w:val="single"/>
        </w:rPr>
        <w:t xml:space="preserve">Asiakirjan numero 41319</w:t>
      </w:r>
    </w:p>
    <w:p>
      <w:r>
        <w:t xml:space="preserve">Kuvissa: Aasian pimeys kesäpäivänseisauksen aikaan.</w:t>
      </w:r>
    </w:p>
    <w:p>
      <w:r>
        <w:t xml:space="preserve">Valokuvaajat ovat ottaneet kuvia rengasmaisesta auringonpimennyksestä - joka tunnetaan myös tulirenkaana - jossa kuu kulkee Maan ja Auringon välistä jättäen näkyviin vain ohuen valorenkaan. Tämä pimennys osui samaan aikaan kesäpäivänseisauksen kanssa - pohjoisen pallonpuoliskon vuoden pisin päivä. Rengasmaisia pimennyksiä tapahtuu vuoden tai kahden välein, ja ne näkyvät vain kapealla kaistaleella planeetallamme, jota kutsutaan keskilinjaksi. Tämä pimennys kesti maksimissaan hieman alle 90 sekuntia. Satojen kilometrien päässä keskilinjasta asuvat ihmiset eivät nähneet varsinaista pimennystä, mutta he näkivät valon valuvan päivän aikana. Tähtitieteilijöiden mukaan auringonpimennyksen katsominen vastaa sitä, että vaihtaisi 500 watin hehkulampun 30 watin hehkulamppuun. Tässä on joitakin parhaista kuvista. Guangzhou, Kiina Manila, Filippiinit Chiayi, Taiwan Mumbai, Intia Karachi, Pakistan</w:t>
      </w:r>
    </w:p>
    <w:p>
      <w:r>
        <w:rPr>
          <w:b/>
        </w:rPr>
        <w:t xml:space="preserve">Yhteenveto</w:t>
      </w:r>
    </w:p>
    <w:p>
      <w:r>
        <w:t xml:space="preserve">Länsi-Afrikan, Arabian niemimaan, Etelä-Aasian, Etelä-Kiinan ja Taiwanin taivaankatsojat ovat saaneet nauttia dramaattisesta auringonpimennyksestä.</w:t>
      </w:r>
    </w:p>
    <w:p>
      <w:r>
        <w:rPr>
          <w:b/>
          <w:u w:val="single"/>
        </w:rPr>
        <w:t xml:space="preserve">Asiakirjan numero 41320</w:t>
      </w:r>
    </w:p>
    <w:p>
      <w:r>
        <w:t xml:space="preserve">RIBA paljastaa suosikkirakennuksensa Yhdistyneessä kuningaskunnassa vuonna 2015</w:t>
      </w:r>
    </w:p>
    <w:p>
      <w:r>
        <w:t xml:space="preserve">Voittajia ovat muun muassa skotlantilainen viskitislaamo, kalastajakota Hampshiressä ja Manchesterin Whitworth-galleria. Neljätoista rakennusta sijaitsee Lontoossa, mukaan lukien kolme asuinaluetta, kaksi koulua, Foyles-kirjakauppa ja National Theatre. Tämänvuotisen Stirling-palkinnon ehdokaslista valitaan 37 palkitun rakennuksen joukosta. "Kaikille voittajillemme yhteistä on kunnianhimo", sanoi RIBA:n puheenjohtaja Stephen Hodder. "Yhdistyneessä kuningaskunnassa on huonolaatuisia uusia asuntoja ja ränsistyneitä koulurakennuksia, joten olen iloinen siitä, että tämän vuoden RIBA National Award -voittajien joukossa on havaittavissa inspiroivia uusia asunto- ja koulutushankkeita. "Kaikkien 37 RIBA National Award -voittajan pitäisi inspiroida rakennuttajia, paikallisviranomaisia ja arkkitehtejä, ja ne ilahduttavat tulevia sukupolvia." Alla on valikoima tämän vuoden voittajia eri puolilta maata. Stirling Prize -palkinnon ehdokaslista julkistetaan 16. heinäkuuta.</w:t>
      </w:r>
    </w:p>
    <w:p>
      <w:r>
        <w:rPr>
          <w:b/>
        </w:rPr>
        <w:t xml:space="preserve">Yhteenveto</w:t>
      </w:r>
    </w:p>
    <w:p>
      <w:r>
        <w:t xml:space="preserve">Royal Institute of British Architects on julkistanut 37 vuoden 2015 RIBA National Awards -kilpailun voittajaa.</w:t>
      </w:r>
    </w:p>
    <w:p>
      <w:r>
        <w:rPr>
          <w:b/>
          <w:u w:val="single"/>
        </w:rPr>
        <w:t xml:space="preserve">Asiakirjan numero 41321</w:t>
      </w:r>
    </w:p>
    <w:p>
      <w:r>
        <w:t xml:space="preserve">Saksan poliisi poistaa äärioikeistolaiset mustat ristit</w:t>
      </w:r>
    </w:p>
    <w:p>
      <w:r>
        <w:t xml:space="preserve">Ulkomaalaisten tappamiksi väitettyjen saksalaisten muistoksi maalatut puuristit kiinnitettiin liikennemerkkeihin tai istutettiin tienvarteen. Poliisi tutkii nyt epäiltyä rotuvihaan yllyttämistä. Viranomaisten mukaan äärioikeiston väitteille, joiden mukaan ulkomaalaiset olisivat tappaneet tuhansia saksalaisia vuoden 1990 jälkeen, jolloin Saksa yhdistyi, ei ole todisteita. Mustia ristejä alkoi ilmestyä Saksaan vuonna 2014, ennen kuin maahan tuli suuri maahanmuuttajien virta vuonna 2015. Ristejä on sittemmin pystytetty useita joka heinäkuu sen jälkeisinä vuosina. Tänä vuonna pystytetyt ristit ilmestyivät Koillis-Mecklenburg-Vorpommernin osavaltioon. Niissä oli muukalaisvihamielisiä iskulauseita, kuten "maahanmuutto tappaa", "pysäyttäkää kansojen kuolema" ja "emme unohda saksalaisia ulkomaalaisten uhreja". Monet esiintyivät köyhillä alueilla. Paikalliset tiedotusvälineet siteerasivat tiedustelupalvelujen raportteja, joiden mukaan alueen äärioikeistolainen toiminta oli hyvin organisoitua ja verkottunutta.</w:t>
      </w:r>
    </w:p>
    <w:p>
      <w:r>
        <w:rPr>
          <w:b/>
        </w:rPr>
        <w:t xml:space="preserve">Yhteenveto</w:t>
      </w:r>
    </w:p>
    <w:p>
      <w:r>
        <w:t xml:space="preserve">Poliisi on Saksassa poistanut lähes 200 mustaa ristiä, jotka äärioikeistolaiset aktivistit ovat pystyttäneet maan itäosassa.</w:t>
      </w:r>
    </w:p>
    <w:p>
      <w:r>
        <w:rPr>
          <w:b/>
          <w:u w:val="single"/>
        </w:rPr>
        <w:t xml:space="preserve">Asiakirjan numero 41322</w:t>
      </w:r>
    </w:p>
    <w:p>
      <w:r>
        <w:t xml:space="preserve">Ministeri vastustaa ehdotettuja eläkelaskennan muutoksia</w:t>
      </w:r>
    </w:p>
    <w:p>
      <w:r>
        <w:t xml:space="preserve">Senaattori Alan Breckon haluaa, että osavaltiot sopivat, että tulevien korotusten ei pitäisi perustua vain keskiansioindeksiin. Ministeri, senaattori Francis Le Gresley on kuitenkin eri mieltä. Hänen mukaansa siirto aiheuttaisi työntekijöille lisäkustannuksia aikana, jolloin vakuutusmaksujen olisi noustava vain säilyttääkseen asiat ennallaan. Senaattori Breckon pyytää nykyistä järjestelmää muuttamalla, että eläkkeet nousisivat sen mukaan, mikä on suurin kolmesta eri kriteeristä: keskiansioindeksi, eläkeläisten inflaatiovauhti tai 2,5 prosenttia. Senaattori Le Gresley sanoi kuitenkin, että anteliaampi suunnitelma maksaisi veronmaksajille ajan mittaan miljoonia euroja lisää, ja vuoteen 2069 mennessä se voisi olla jopa 30 miljoonaa puntaa vuodessa. Hän pyytää valtioita hylkäämään senaattori Breckonin suunnitelman tiistaina käytävässä keskustelussa.</w:t>
      </w:r>
    </w:p>
    <w:p>
      <w:r>
        <w:rPr>
          <w:b/>
        </w:rPr>
        <w:t xml:space="preserve">Yhteenveto</w:t>
      </w:r>
    </w:p>
    <w:p>
      <w:r>
        <w:t xml:space="preserve">Sosiaaliturvaministeri on vastustanut suunnitelmia muuttaa eläkkeiden laskentatapaa Jerseyssä.</w:t>
      </w:r>
    </w:p>
    <w:p>
      <w:r>
        <w:rPr>
          <w:b/>
          <w:u w:val="single"/>
        </w:rPr>
        <w:t xml:space="preserve">Asiakirjan numero 41323</w:t>
      </w:r>
    </w:p>
    <w:p>
      <w:r>
        <w:t xml:space="preserve">Great Yarmouthin Louis Tussaudsin vahakabinetti saa luvan tulla kotiinsa</w:t>
      </w:r>
    </w:p>
    <w:p>
      <w:r>
        <w:t xml:space="preserve">Great Yarmouthissa sijaitsevaa Louis Tussaudsin vahakabinettia johtavat Jane ja Peter Hayes hakivat neuvostolta lupaa rakennuksen asuinkäyttöön. Valtuutetut hyväksyivät suunnitelman tiistai-iltana. Lokakuussa Hayes ja Hayes kertoivat BBC:lle, että he aikovat jäädä eläkkeelle nyt, kun he ovat molemmat 80-vuotiaita. Vuonna 2008 museon kerrottiin olevan "maailman huonoimpia vahakabinetteja", mutta se on saavuttanut kulttimaineen. Regent Roadilla sijaitseva museo on nimetty Madame Tussaudin lapsenlapsenlapsen mukaan, ja se mainostaa itseään "erilaisena", joka muistaa "tähdet ja kuuluisat ihmiset sellaisina kuin he olivat kuuluisuutensa huipulla". Lokakuussa rouva Hayes sanoi: "Olemme hakeneet rakennuksen muuttamista asuintiloiksi, jotta voimme jatkaa täällä asumista, sillä emme halua luopua kiinteistöstä." Herra ja rouva Hayes eivät olleet tavoitettavissa keskiviikkona. Michael Castle, valtuuston kehitysvalvontakomitean puheenjohtaja, sanoi, että olisi surullista nähdä House of Waxin sulkeutuvan, mutta hän ymmärsi, että pariskunta ei löytänyt sille ostajaa ja että se on pyörittänyt sitä vuodesta 1954 lähtien.</w:t>
      </w:r>
    </w:p>
    <w:p>
      <w:r>
        <w:rPr>
          <w:b/>
        </w:rPr>
        <w:t xml:space="preserve">Yhteenveto</w:t>
      </w:r>
    </w:p>
    <w:p>
      <w:r>
        <w:t xml:space="preserve">Norfolkissa sijaitseva, 1950-luvulta lähtien toiminut vahakabinettimuseo on sulkemassa ovensa sen jälkeen, kun sen omistajat saivat luvan muuttaa rakennuksen asunnoiksi.</w:t>
      </w:r>
    </w:p>
    <w:p>
      <w:r>
        <w:rPr>
          <w:b/>
          <w:u w:val="single"/>
        </w:rPr>
        <w:t xml:space="preserve">Asiakirjan numero 41324</w:t>
      </w:r>
    </w:p>
    <w:p>
      <w:r>
        <w:t xml:space="preserve">JVP äänestää Mahindaa vastaan</w:t>
      </w:r>
    </w:p>
    <w:p>
      <w:r>
        <w:t xml:space="preserve">JVP:n mukaan hallituksen on määrä esittää parlamentille 650 miljoonan rupian väliaikainen talousarvio ylimääräisinä menoina lähikuukausiksi. JVP:n eduskuntaryhmän johtaja Wimal Weerawansa kertoi toimittajille Colombossa, että puolue aikoo äänestää hallituksen esitystä ylimääräisistä määrärahoista vastaan. Jumbokabinetti Puolue esitti voimakkaan vastalauseen jumbokabinettia vastaan, kun elinkustannukset nousevat taivaisiin. "Lisärahaa tarvitaan, koska käyttöön otettiin niin monta uutta ministeriötä", Weerawansa sanoi. Tämä on ensimmäinen kerta, kun JVP äänestää parlamentissa Rajapaksan hallintoa vastaan. JVP, joka kampanjoi Rajapaksan puheenjohtajuuden puolesta marraskuun 2005 vaaleissa, tuki hallitusta istuessaan opposition riveissä. Puolue äänesti myös presidentti Mahinda Rajapaksan talousarvioesitysten puolesta marraskuusta 2005 lähtien.</w:t>
      </w:r>
    </w:p>
    <w:p>
      <w:r>
        <w:rPr>
          <w:b/>
        </w:rPr>
        <w:t xml:space="preserve">Yhteenveto</w:t>
      </w:r>
    </w:p>
    <w:p>
      <w:r>
        <w:t xml:space="preserve">Presidentti Mahinda Rajapaksan poliittinen liittolainen Janatha Vimukthi Peramuna (JVP) on päättänyt äänestää hallitusta vastaan parlamentin äänestyksessä.</w:t>
      </w:r>
    </w:p>
    <w:p>
      <w:r>
        <w:rPr>
          <w:b/>
          <w:u w:val="single"/>
        </w:rPr>
        <w:t xml:space="preserve">Asiakirjan numero 41325</w:t>
      </w:r>
    </w:p>
    <w:p>
      <w:r>
        <w:t xml:space="preserve">Fitzwilliam hankkii hollantilaisia muotokuvia £ 390k verolaskun kaupassa</w:t>
      </w:r>
    </w:p>
    <w:p>
      <w:r>
        <w:t xml:space="preserve">Arts Councilin mukaan ne ovat ensimmäiset 1600-luvun taiteilijan Adriaen van Ostaden muotokuvat, jotka tulevat museokokoelmaan Yhdistyneessä kuningaskunnassa. Kuvat tulivat vuonna 2018 kuolleen pankkiiri George Pinton jäämistöstä. Ne on hankkinut Cambridgessa sijaitseva Fitzwilliam Museum. Pinto oli kauppapankkiiri ja taidekeräilijä, joka kuoli 89-vuotiaana liikenneonnettomuudessa. Hänen kuvansa lahjoitettiin Fitzwilliamille Arts Councilin hallinnoiman järjestelmän puitteissa, joka mahdollistaa taideteosten omistuksen siirtämisen kansalle perintöveron sijasta. Fitzwilliam-museon johtaja Luke Syson sanoi, että Cambridgen yliopistosta valmistunut taiteilija "oli aina Fitzwilliamin antelias tukija". Adriaen van Ostaden muotokuvat kahdesta "ihastuttavan juhlallisesta pojasta" ovat "harvoin julkisissa kokoelmissa nähtyjä", museo toteaa, joka omistaa kaksi hänen maalaustaan ja neljä piirustustaan. Edward Harley, Arts Councilin Acceptance in Lieu -paneelin puheenjohtaja, sanoi, että ne ovat "ensimmäiset taiteilijan muotokuvat, jotka ovat tulleet kokoelmiin Yhdistyneessä kuningaskunnassa". Museon mukaan Ostade tunnetaan parhaiten "yhtenä 1600-luvun tuotteliaimmista hollantilaisista maalaajista, joka maalasi talonpoikaiskuvia, kapakoita ja kyläjuhlia". Hän toimi Alankomaiden kultakaudeksi kutsutulla aikakaudella Rembrandtin, Vermeerin ja Frans Halsin kaltaisten taiteilijoiden rinnalla. Maisema on 1700-luvun venetsialaisen taiteilijan Francesco Guardin käsialaa. Syson sanoi: Syson sanoi: "Nämä eloisat ja herkät teokset tulevat nyt Fitziin, jotta yleisö voi nauttia niistä tulevien sukupolvien ajan."</w:t>
      </w:r>
    </w:p>
    <w:p>
      <w:r>
        <w:rPr>
          <w:b/>
        </w:rPr>
        <w:t xml:space="preserve">Yhteenveto</w:t>
      </w:r>
    </w:p>
    <w:p>
      <w:r>
        <w:t xml:space="preserve">Hollantilaiset kultakauden taideteokset, jotka esittävät "kahta ihastuttavan juhlallista poikaa" ja italialaista maisemaa, on lahjoitettu museolle lähes 390 000 punnan perintöveron sijasta.</w:t>
      </w:r>
    </w:p>
    <w:p>
      <w:r>
        <w:rPr>
          <w:b/>
          <w:u w:val="single"/>
        </w:rPr>
        <w:t xml:space="preserve">Asiakirjan numero 41326</w:t>
      </w:r>
    </w:p>
    <w:p>
      <w:r>
        <w:t xml:space="preserve">Varkaat varastivat Derbyn jouluvalot</w:t>
      </w:r>
    </w:p>
    <w:p>
      <w:r>
        <w:t xml:space="preserve">Valaisimet varastoitiin Markeaton Parkin varastosta käyttäen kirsikkapoimuria, jota olisi käytetty niiden asentamiseen kaupungin keskustaan. Kaupunginhallituksen mukaan urakoitsijoilla voi olla vaikeuksia löytää korvaavia valoja ennen tämän vuoden seremoniaa. Varkaus tapahtui noin kello 05:00 GMT torstaina. Toinen murto ilmoitettiin varastovarastosta perjantai-iltana. Tällä kertaa mitään ei varastettu, mutta seinää vahingoitettiin. Phil Derbyshire, kunnossapidosta ja energiasta vastaava johtaja kaupunginvaltuustossa, sanoi: "Urakoitsijat olivat aikataulussa jouluvalojen asentamisessa ympäri kaupungin keskustaa. Tämä vaikuttaa nyt siihen, että saamme valot valmiiksi 19. marraskuuta pidettävää jouluvalojen sytytystä varten". "Urakoitsijamme tekee parhaansa hankkiakseen korvaavia tuotteita, mutta on selvää, että tällaisten tuotteiden kysyntä on suurta tähän aikaan vuodesta. Teemme kaikkemme, jotta pääsemme takaisin ohjelmaan." Varastettu kuorma-auto on valkoinen Iveco Cherry Picker, jossa on keltainen Versalift ET38NF -teline, ja sen rekisterinumero on Y83 KDK. Kaikki, joilla on tietoja, voivat ottaa yhteyttä Derbyshiren poliisiin tai Crimestoppersiin.</w:t>
      </w:r>
    </w:p>
    <w:p>
      <w:r>
        <w:rPr>
          <w:b/>
        </w:rPr>
        <w:t xml:space="preserve">Yhteenveto</w:t>
      </w:r>
    </w:p>
    <w:p>
      <w:r>
        <w:t xml:space="preserve">Derbyn juhlavalaistuksen syttyminen voi viivästyä, kun varkaat varastivat yli 20 000 punnan edestä jouluvaloja ja -laitteita.</w:t>
      </w:r>
    </w:p>
    <w:p>
      <w:r>
        <w:rPr>
          <w:b/>
          <w:u w:val="single"/>
        </w:rPr>
        <w:t xml:space="preserve">Asiakirjan numero 41327</w:t>
      </w:r>
    </w:p>
    <w:p>
      <w:r>
        <w:t xml:space="preserve">Poika tuomittiin Birminghamin poliisikoiraa vastaan tehdystä machete-hyökkäyksestä</w:t>
      </w:r>
    </w:p>
    <w:p>
      <w:r>
        <w:t xml:space="preserve">Poliisi tutki ilmoituksia murtovarkaudesta Handsworthissa Birminghamissa 14. marraskuuta. Vaikka poikaa kehotettiin laskemaan ase maahan, hän "jatkoi veitsen heiluttamista villisti", syyttäjä on sanonut. Teinille annettiin perjantaina Birminghamin tuomioistuimessa kahdeksan kuukauden pituinen pidätysmääräys. Poika, jonka nimeä ei voida mainita oikeudellisista syistä, on myöntänyt aiheuttaneensa tarpeetonta kärsimystä kolmevuotiaalle Starkille ja pitäneensä hallussaan machetea julkisella paikalla. Birminghamin nuorisotuomioistuin on kuullut, että ohjaaja, PC Paul Hopley, pelkäsi eläimen kuolevan. Syyttäjä Angela Hallam sanoi, että koira - saksanpaimenkoiran ja belgialaisen malinois'n risteytys - loukkaantui, kun syytetty juoksi paikalta ja jatkoi juoksemista, vaikka poliisi Hopley ilmoitti olevansa poliisi. Seuraa BBC West Midlandsia Facebookissa ja Twitterissä ja tilaa paikalliset uutispäivitykset suoraan puhelimeesi. Aiheeseen liittyvät Internet-linkit HM Courts &amp; Tribunals Service (tuomioistuimet ja tuomioistuinlaitos)</w:t>
      </w:r>
    </w:p>
    <w:p>
      <w:r>
        <w:rPr>
          <w:b/>
        </w:rPr>
        <w:t xml:space="preserve">Yhteenveto</w:t>
      </w:r>
    </w:p>
    <w:p>
      <w:r>
        <w:t xml:space="preserve">17-vuotias poika, joka löi poliisikoiraa yli 20 kertaa päähän machetella, on tuomittu arestiin.</w:t>
      </w:r>
    </w:p>
    <w:p>
      <w:r>
        <w:rPr>
          <w:b/>
          <w:u w:val="single"/>
        </w:rPr>
        <w:t xml:space="preserve">Asiakirjan numero 41328</w:t>
      </w:r>
    </w:p>
    <w:p>
      <w:r>
        <w:t xml:space="preserve">Autoton Kanaalisaari Avisin autonvuokrausmainoksessa "kömmähdys".</w:t>
      </w:r>
    </w:p>
    <w:p>
      <w:r>
        <w:t xml:space="preserve">Avis tarjoaa verkkosivustollaan oppaan "lähes koskemattomalla" Sarkilla ajamisesta, jossa autojen käyttö on kielletty. Yhtiö on sittemmin pyytänyt anteeksi "tahatonta kömmähdystään" ja tehnyt 500 punnan lahjoituksen paikalliselle kristilliselle hyväntekeväisyysjärjestölle. Sark Tourism sanoi, että kaikki julkisuus on otettu kiitollisena vastaan, mutta vierailijoiden olisi jätettävä autonsa pois saarelta. Lahjoitus annettiin äskettäin avatulle yhteisökeskukselle, Sark Sanctuary Centrelle. Keskuksen pastori Karen Le Mouton sanoi, että raha otettiin kiitollisena vastaan. Hän sanoi, että autottomuus Sarkilla oli hyvä asia, koska se rohkaisi ihmisiä "pysähtymään ja juttelemaan" keskenään, kun he olivat ulkona, ja se edisti "yhteisöllisen vastaanoton" tunnetta. Sarkilla on noin 600 asukasta, ja se on kooltaan noin 5,44 neliökilometriä (2,1 neliömailia). Se on yksi harvoista jäljellä olevista paikoista maailmassa, joissa autot ovat kiellettyjä. Sark Tourismin tiedottajan mukaan vierailijat ovat tervetulleita lautalle Guernseystä tai Jerseystä edellyttäen, että he jättävät autonsa. Autovuokraamo sanoi: "Toivottavasti emme ole tuottaneet pettymystä liian monelle asiakkaallemme sillä, että saaren upeat tiet ovat todellakin kiellettyjä autoille."</w:t>
      </w:r>
    </w:p>
    <w:p>
      <w:r>
        <w:rPr>
          <w:b/>
        </w:rPr>
        <w:t xml:space="preserve">Yhteenveto</w:t>
      </w:r>
    </w:p>
    <w:p>
      <w:r>
        <w:t xml:space="preserve">Kansainvälinen autonvuokrausyritys on pyytänyt anteeksi nettimainostaan, jossa se suositteli autotonta Kanaalisaarta sopivaksi paikaksi rauhalliselle ajelulle.</w:t>
      </w:r>
    </w:p>
    <w:p>
      <w:r>
        <w:rPr>
          <w:b/>
          <w:u w:val="single"/>
        </w:rPr>
        <w:t xml:space="preserve">Asiakirjan numero 41329</w:t>
      </w:r>
    </w:p>
    <w:p>
      <w:r>
        <w:t xml:space="preserve">Kashmirin murhaoikeudenkäynnissä kerrottiin Sarah Grovesin viimeisistä tunneista</w:t>
      </w:r>
    </w:p>
    <w:p>
      <w:r>
        <w:t xml:space="preserve">24-vuotias löydettiin kuolleena asuntoveneestä Dal-järvellä Srinagarissa, Kashmirissa, huhtikuussa. Grovesin poikaystävän äiti, jonka perhe asui asuntoveneessä, kertoi, että he kaikki kävivät paikallisessa pyhäkössä murhapäivänä. Oikeudenkäynti Alankomaiden kansalaista Richard De Witiä, 43, vastaan on ollut käynnissä heinäkuusta lähtien. Oikeus kuuli, että perhe ja Groves palasivat 200 mailin mittaiselta edestakaiselta matkalta myöhään illalla ja valvoivat ja juttelivat ennen kuin menivät nukkumaan noin keskiyöllä. "Ratkaiseva päivä" Hafiza Shoda kertoi heränneensä kolmelta aamulla asuntoveneessä tapahtuneiden epätavallisten liikkeiden vuoksi ja pyytäneensä apua muilta perheenjäseniltä ennen tutkimuksia. Hän löysi Grovesin makaamasta verilammikossa. Puolustusasianajaja ehdotti, että osa hänen todistuksistaan oli ristiriidassa muiden asuntoveneessä olleiden henkilöiden lausuntojen kanssa. De Wit, joka vankilassa ollessaan on kääntynyt islaminuskoon ja pyytänyt nimeä Abdullah, väittää, että hänet on lavastettu syylliseksi. BBC:n toimittaja Riyaz Masroor sanoi, että viimeinen todistaja on määrä kuulla tiistaina, ja se olisi "ratkaiseva päivä", sillä tapaus voisi kaatua ja tulla hylätyksi. Hän sanoi, että murha-aseen puuttuminen on keskeinen seikka, sillä aiemmin tänä vuonna tuomioistuimelle esitetyt rikkinäiset sakset hylättiin.</w:t>
      </w:r>
    </w:p>
    <w:p>
      <w:r>
        <w:rPr>
          <w:b/>
        </w:rPr>
        <w:t xml:space="preserve">Yhteenveto</w:t>
      </w:r>
    </w:p>
    <w:p>
      <w:r>
        <w:t xml:space="preserve">Guernseyn Sarah Grovesin murhasta Intiassa syytetyn miehen oikeudenkäynnissä on kerrottu hänen viimeisistä tunneistaan ennen kuolemaansa.</w:t>
      </w:r>
    </w:p>
    <w:p>
      <w:r>
        <w:rPr>
          <w:b/>
          <w:u w:val="single"/>
        </w:rPr>
        <w:t xml:space="preserve">Asiakirjan numero 41330</w:t>
      </w:r>
    </w:p>
    <w:p>
      <w:r>
        <w:t xml:space="preserve">Colin Noble korvaa Suffolkin kreivikunnanvaltuuston johtajan Mark Been.</w:t>
      </w:r>
    </w:p>
    <w:p>
      <w:r>
        <w:t xml:space="preserve">Colin Noble äänestettiin konservatiivien johtoon ja hän korvaa neuvoston johtajan Mark Been, joka ilmoitti eroavansa viime viikolla. Noble nimitetään vuosi sen jälkeen, kun Bee yritettiin syrjäyttää. Row Heathin kunnanvaltuutettu Bee, joka on johtanut neuvostoa vuodesta 2011 lähtien, pudotti Noblen myöhemmin kabinetista. Lakenheathissa asuva Noble sanoi olevansa "täysin iloinen" voitettuaan äänestyksen Jenny Antillin edelle. "Aluksi aion puhua ryhmästä, puhua ongelmista, joita meillä on... ja siitä, miten aiomme suunnitella seuraavat kaksi vuotta", hän sanoi. Työväenpuolueen johtaja Sandy Martin sanoi pelkäävänsä, että Noblen johtajuus johtaisi "oikealle kääntymiseen". "En usko, että ihmiset äänestivät sitä kaksi vuotta sitten, ja minusta on hieman kohtuutonta, että ryhmä johtaa neuvostoa, kun se ei pysty sopimaan keskenään siitä, mihin se itse asiassa uskoo", hän sanoi. Noblen odotetaan siirtyvän neuvoston johtoon toukokuussa.</w:t>
      </w:r>
    </w:p>
    <w:p>
      <w:r>
        <w:rPr>
          <w:b/>
        </w:rPr>
        <w:t xml:space="preserve">Yhteenveto</w:t>
      </w:r>
    </w:p>
    <w:p>
      <w:r>
        <w:t xml:space="preserve">Suffolkin kreivikunnanvaltuuston hallitseva konservatiiviryhmä on valinnut uuden johtajan sen jälkeen, kun sen edellinen päällikkö oli eronnut tehtävästään.</w:t>
      </w:r>
    </w:p>
    <w:p>
      <w:r>
        <w:rPr>
          <w:b/>
          <w:u w:val="single"/>
        </w:rPr>
        <w:t xml:space="preserve">Asiakirjan numero 41331</w:t>
      </w:r>
    </w:p>
    <w:p>
      <w:r>
        <w:t xml:space="preserve">Paavi Franciscus lähettää terveisiä Irlannin kansalle</w:t>
      </w:r>
    </w:p>
    <w:p>
      <w:r>
        <w:t xml:space="preserve">Paavi tapasi virkaanastujaistensa jälkeen Rooman Pietarinaukiolla pidetyssä messussa Irlannin presidentin Michael D. Higginsin ja muita valtionpäämiehiä. Lyhyen tapaamisen aikana Pietarinkirkossa paavi pyysi Higginsiä välittämään terveisensä. "Terveisiä Irlannin kansalle", hän sanoi. "Ja pyydän heitä rukoilemaan." Higgins, joka puhui vaihdon aikana enimmäkseen espanjaksi, kiitti paavi Franciscusta viikonloppuna lähettämästään Pyhän Patrickin päivän viestistä. "Irlannin kansan puolesta, joka tuntee erityistä kiintymystä Etelä-Amerikan kansaa kohtaan, haluan toivottaa teille menestystä kirkkoa koskevassa visiossanne", hän sanoi. "Toivon teille Irlannin kansan puolesta, että teillä on parasta terveyttä tehtävässänne koko ihmiskunnan puolesta." Higgins päätti tapaamisen sanomalla, että hän halusi jättää paaville irlanninkielisen viestin, joka on käännetty seuraavasti: "Toivotan teille hyvää terveyttä ja menestystä paavinvirkakautenne ja sen puolustamiseen haavoittuvan planeettamme köyhien puolesta."</w:t>
      </w:r>
    </w:p>
    <w:p>
      <w:r>
        <w:rPr>
          <w:b/>
        </w:rPr>
        <w:t xml:space="preserve">Yhteenveto</w:t>
      </w:r>
    </w:p>
    <w:p>
      <w:r>
        <w:t xml:space="preserve">Paavi Franciscus on lähettänyt henkilökohtaisesti terveisiä Irlannin kansalle ja pyytänyt heitä rukoilemaan.</w:t>
      </w:r>
    </w:p>
    <w:p>
      <w:r>
        <w:rPr>
          <w:b/>
          <w:u w:val="single"/>
        </w:rPr>
        <w:t xml:space="preserve">Asiakirjan numero 41332</w:t>
      </w:r>
    </w:p>
    <w:p>
      <w:r>
        <w:t xml:space="preserve">Dagenhamin happohyökkäys: Valamiehistö vetäytyy harkitsemaan tuomiotaan</w:t>
      </w:r>
    </w:p>
    <w:p>
      <w:r>
        <w:t xml:space="preserve">Mary Konyen, 21, väitetään pukeutuneen huntuun ja hyökänneen Naomi Onin kimppuun seurattuaan häntä kotiin. Victoria's Secret -myymälässä työskentelevä 21-vuotias Oni sai arpia ja tarvitsi ihonsiirtoja Dagenhamissa 30. joulukuuta 2012 tapahtuneen välikohtauksen jälkeen. Snaresbrookin kruununoikeudessa Canning Townissa asuva Konye kiistää heittäneensä happoa. "OMG, en voi uskoa sitä" Oikeus kuuli, että Oni sai vakavia palovammoja kasvoihinsa ja rintaansa ja menetti hiuksensa ja ripsensä. Poliisin haltuunsa saamassa valvontakameran kuvamateriaalissa näkyy niqabiin pukeutunut mies, joka seurasi Onia tämän lähtiessä töistä Westfieldin ostoskeskuksesta Stratfordissa noin kello 23.30 GMT. Valamiehistö kuuli, että seuraavana päivänä Konye lähetti Oniille sairaalassa tekstiviestin, jossa hän kirjoitti: "OMG, en voi uskoa tätä". Kaksikko, joka oli ollut ystäviä yläasteelta lähtien, riitaantui huhtikuussa 2011, kun Oni väitetysti syytti Konyeta tekstiviestien lähettämisestä poikaystävälleen ja kutsui häntä "rumaksi hirviöksi". Hyökkäyksen jälkeen neiti Konyen väitetään lähettäneen kuvan kauhuelokuvasta Painajainen Elm Streetillä (Nightmare on Elm Street) tutusta Freddy Krueger -hahmosta, johon oli liitetty viesti: "Kuka näyttää nyt Wrong Turnilta?" Konye on tunnustanut syyttömyytensä syövyttävän nesteen heittämiseen tai heittämiseen tarkoituksenaan polttaa, silpoa, runnoa, vammauttaa tai aiheuttaa vakavia ruumiillisia vammoja. Valamiehistö on lähetetty kotiin, ja se jatkaa asian käsittelyä torstaina.</w:t>
      </w:r>
    </w:p>
    <w:p>
      <w:r>
        <w:rPr>
          <w:b/>
        </w:rPr>
        <w:t xml:space="preserve">Yhteenveto</w:t>
      </w:r>
    </w:p>
    <w:p>
      <w:r>
        <w:t xml:space="preserve">Valamiehistö on vetäytynyt harkitsemaan tuomiotaan, kun nuorta naista syytettiin hapon heittämisestä ystävänsä kasvoihin sen jälkeen, kun häntä oli kutsuttu rumaksi.</w:t>
      </w:r>
    </w:p>
    <w:p>
      <w:r>
        <w:rPr>
          <w:b/>
          <w:u w:val="single"/>
        </w:rPr>
        <w:t xml:space="preserve">Asiakirjan numero 41333</w:t>
      </w:r>
    </w:p>
    <w:p>
      <w:r>
        <w:t xml:space="preserve">Italian Salvini voitolla vasemmiston tukikohdassa Umbriassa</w:t>
      </w:r>
    </w:p>
    <w:p>
      <w:r>
        <w:t xml:space="preserve">Hallituskoalition kuvernööriehdokas sivuutettiin mukavasti nolossa tappiossa. Kyseessä on yksi monista tärkeistä aluevaaleista, joiden Salvini toivoo auttavan häntä palaamaan valtaan. Hän jätti kansallisen hallituksen elokuussa. Oikeistoliiton ehdokas Umbriassa, Donatella Tesei, voitti yli 57 prosenttia äänistä - selvästi ennen keskusta-vasemmistolaisen hallituskoalition ehdokasta, joka sai 37 prosenttia äänistä. Salvinin Liiga-puolue teki vaaleissa yhteistyötä Silvio Berlusconin Forza Italian ja äärioikeistolaisen Brothers of Italy -puolueen kanssa. Myös hallituskoalition puolueet - vakiintunutta järjestelmää vastustava Viiden tähden liike (M5S) ja keskusta-vasemmistolainen Demokraattinen puolue (PD) - yhdistivät voimansa. "Umbriassa nähtyjä tuloksia on nähtävissä koko maassa. Tämä hallitus ei edusta Italian kansaa", Salvini sanoi Radio 24:lle. "En usko, että tämä voi jatkua enää kauan", hän lisäsi ja toisti vaatimuksensa ennenaikaisista parlamenttivaaleista. Tulos näyttää osoittavan, että Salvini on toipunut taktiseksi virheeksi katsotusta virheestä. Elokuussa hän jätti koalition M5S:n kanssa parlamenttivaalien voittamisen toivossa, mutta hänen entinen koalitiokumppaninsa muodosti uuden hallituksen entisten vastustajiensa PD:n kanssa.</w:t>
      </w:r>
    </w:p>
    <w:p>
      <w:r>
        <w:rPr>
          <w:b/>
        </w:rPr>
        <w:t xml:space="preserve">Yhteenveto</w:t>
      </w:r>
    </w:p>
    <w:p>
      <w:r>
        <w:t xml:space="preserve">Matteo Salvinin populistisen maahanmuuttovastaisen puolueen johtama oikeistolainen liittouma on vallannut Italian Umbrian alueen vasemmistolta ensimmäistä kertaa puoleen vuosisataan.</w:t>
      </w:r>
    </w:p>
    <w:p>
      <w:r>
        <w:rPr>
          <w:b/>
          <w:u w:val="single"/>
        </w:rPr>
        <w:t xml:space="preserve">Asiakirjan numero 41334</w:t>
      </w:r>
    </w:p>
    <w:p>
      <w:r>
        <w:t xml:space="preserve">Ndayishimiye: Burundin hallituksen presidenttiehdokas</w:t>
      </w:r>
    </w:p>
    <w:p>
      <w:r>
        <w:t xml:space="preserve">Evariste Ndayishimiye on Burundin vaikutusvaltaisimpia poliittisia vaikuttajia ja presidentti Pierre Nkurunzizan läheinen liittolainen. Viime viikolla hallitus suostui myöntämään Nkurunzizalle 530 000 dollaria (400 000 puntaa) ja luksushuvilan. Vuodesta 2005 vallassa ollut Nkurunziza ei pyri uudelle kaudelle. Ndayishimiye, 52, on entinen sisä- ja turvallisuusministeri, ja hän johtaa presidentin kanslian sotilasasioiden osastoa. Hän on entinen CNDD-FDD-kapinallisjärjestön taistelija, joka selvisi hengissä Burundin yliopiston hutu-opiskelijoiden etnisestä puhdistuksesta vuonna 1995. BBC:n Bernard Bankukiran mukaan puolueen tuki Ndayishimiyelle on omiaan ruokkimaan optimismia. Köyhtynyt itäafrikkalainen maa ajautui vuonna 2015 pahimpaan kriisiin sitten 12 vuotta kestäneen sisällissodan päättymisen vuonna 2005, kun Nkurunzizan lopulta menestyksekäs pyrkimys kolmannelle hallituskaudelle herätti opposition kannattajien mielenosoituksia, koska he pitivät sitä perustuslain vastaisena. Vuonna 2018 Nkurunziza ilmoitti, että hän ei asetu ehdolle uusille presidenttikausille muutettuaan Burundin perustuslakia, mikä herätti väkivaltaisia protesteja ja monet pitivät sitä keinona, jolla hän voisi pitää kiinni vallasta loputtomiin.</w:t>
      </w:r>
    </w:p>
    <w:p>
      <w:r>
        <w:rPr>
          <w:b/>
        </w:rPr>
        <w:t xml:space="preserve">Yhteenveto</w:t>
      </w:r>
    </w:p>
    <w:p>
      <w:r>
        <w:t xml:space="preserve">Burundin hallituspuolue CNDD-FDD on valinnut pääsihteerinsä puolueen presidenttiehdokkaaksi toukokuussa pidettäviin vaaleihin.</w:t>
      </w:r>
    </w:p>
    <w:p>
      <w:r>
        <w:rPr>
          <w:b/>
          <w:u w:val="single"/>
        </w:rPr>
        <w:t xml:space="preserve">Asiakirjan numero 41335</w:t>
      </w:r>
    </w:p>
    <w:p>
      <w:r>
        <w:t xml:space="preserve">Northamptonin hissitorni valaistuna punaisella, valkoisella ja sinisellä värillä.</w:t>
      </w:r>
    </w:p>
    <w:p>
      <w:r>
        <w:t xml:space="preserve">Tornin korkeus on 127 metriä (416 jalkaa), ja se on Yhdistyneen kuningaskunnan ainoa hissiyritysten tutkimus-, kehitys- ja testitorni. Hämärästä iltamyöhään torniin heijastettiin LED-valoja. Näytöksen tarjosi Stage Right Productions Ltd, ja kustannuksista vastasivat Northampton Borough Council ja National Lift Tower. Neuvoston johtaja David Mackintosh sanoi: "Tornin maamerkki näkyy kilometrien päähän, ja halusimme juhlistaa tätä historiallista vuosipäivää kuningattaren timanttisen juhlavuoden aikana." Torni on korkeampi kuin St Paulin katedraali Lontoossa, ja sen rakensi Express Lift Company. Se sai Grade II -luokituksen vuonna 1997.</w:t>
      </w:r>
    </w:p>
    <w:p>
      <w:r>
        <w:rPr>
          <w:b/>
        </w:rPr>
        <w:t xml:space="preserve">Yhteenveto</w:t>
      </w:r>
    </w:p>
    <w:p>
      <w:r>
        <w:t xml:space="preserve">Northamptonin kansallinen hissitorni on valaistu punavalkoisin ja sinisin värein 30 vuotta sen jälkeen, kun kuningatar avasi sen virallisesti vuonna 1982.</w:t>
      </w:r>
    </w:p>
    <w:p>
      <w:r>
        <w:rPr>
          <w:b/>
          <w:u w:val="single"/>
        </w:rPr>
        <w:t xml:space="preserve">Asiakirjan numero 41336</w:t>
      </w:r>
    </w:p>
    <w:p>
      <w:r>
        <w:t xml:space="preserve">Ramsgaten terroripidätykset: Kaksi poikaa edelleen pidätettynä</w:t>
      </w:r>
    </w:p>
    <w:p>
      <w:r>
        <w:t xml:space="preserve">Nuoret pidätettiin torstaina kodeistaan epäiltynä terroritekojen valmistelusta. Terrorisminvastaisen poliisivoimien tiedottaja kertoi, että etsivät ovat saaneet kaksikon osalta pidätysmääräyksen. Tutkintaan liittyvät etsinnät kahdessa Ramsgaten kiinteistössä ovat päättyneet, poliisi kertoi. Pojat pidätettiin, koska heitä epäillään terrorismilain nojalla osallisuudesta terrorismin toteuttamiseen, valmisteluun ja siihen yllyttämiseen. Molempia kuulustellaan Kaakkois-Englannissa sijaitsevalla poliisiasemalla, ja pidätysmääräykset tarkoittavat, että heitä voidaan pitää vangittuna torstaihin asti. Terrorisminvastainen yksikkö on vahvistanut, että väitetyt rikokset liittyvät äärioikeistolaiseen ideologiaan. Poliisin mukaan pidätykset olivat suunniteltuja ja tiedusteluun perustuvia, eikä yleisölle ollut välitöntä uhkaa.</w:t>
      </w:r>
    </w:p>
    <w:p>
      <w:r>
        <w:rPr>
          <w:b/>
        </w:rPr>
        <w:t xml:space="preserve">Yhteenveto</w:t>
      </w:r>
    </w:p>
    <w:p>
      <w:r>
        <w:t xml:space="preserve">Kaksi 15-vuotiasta poikaa, jotka on pidätetty epäiltynä äärioikeistolaisista terrorismirikoksista, voidaan pitää vangittuna kuusi päivää.</w:t>
      </w:r>
    </w:p>
    <w:p>
      <w:r>
        <w:rPr>
          <w:b/>
          <w:u w:val="single"/>
        </w:rPr>
        <w:t xml:space="preserve">Asiakirjan numero 41337</w:t>
      </w:r>
    </w:p>
    <w:p>
      <w:r>
        <w:t xml:space="preserve">Burrell Collectionin maksu natsien ryöstämästä seinävaatteesta</w:t>
      </w:r>
    </w:p>
    <w:p>
      <w:r>
        <w:t xml:space="preserve">Kyseisen 1500-luvun seinävaatteen omisti Emma Budge, jonka omaisuus takavarikoitiin hänen kuolemansa jälkeen vuonna 1935 ja myytiin Hitlerin hallinnon hyväksi. Ison-Britannian Spoliation Advisory Panel, joka tutkii ryöstettyjä taideteoksia koskevia tapauksia, hyväksyi hänen kuolinpesänsä vaatimuksen. Perheelle maksettavan korvauksen määrästä ei ole vielä päätetty. Vaatimuksen kohteena oleva taideteos on "The Visitation" (Vierailu) -gobeliinin katkelma. Se kuvaa raskaana olevaa Neitsyt Mariaa ja pyhää Elisabetia, Johannes Kastajan tulevaa äitiä. Takavarikoitu omaisuus Gobeliini on tehty Sveitsissä 1500-luvun alussa. Fragmentti leikattiin suuremmasta seinävaatekankaasta ja muotoiltiin kirkollisen hupun muotoon. Sen hankki rouva Budge, joka miehensä Henryn kanssa keräsi huomattavan omaisuuden muutettuaan Yhdysvaltoihin. He palasivat Hampuriin, jossa Budge kuoli vuonna 1927. Hänen vaimonsa kuoli vuonna 1935, vähän ennen toisen maailmansodan puhkeamista. Natsiviranomainen takavarikoi rouva Budgen omaisuuden ja myi sen huutokaupassa samana vuonna. Sir William Burrell osti seinävaatteen osan vuonna 1938. Kuoltuaan vuonna 1958 hän jätti Glasgow'lle tuhansia maalauksia, veistoksia, seinävaatteita, keramiikkaa ja lasimaalauksia. Kuuluisaa kokoelmaa, joka on sijoitettu Pollok Parkissa sijaitsevaan museoon, valvoo kaupunginhallitus. Se on nyt suostunut maksamaan korvauksia sen jälkeen, kun rouva Budgen perillisten vaatimus hyväksyttiin Spoliation Advisory Panel -lautakunnassa, ja se keskustelee summasta myöhemmin.</w:t>
      </w:r>
    </w:p>
    <w:p>
      <w:r>
        <w:rPr>
          <w:b/>
        </w:rPr>
        <w:t xml:space="preserve">Yhteenveto</w:t>
      </w:r>
    </w:p>
    <w:p>
      <w:r>
        <w:t xml:space="preserve">Saksalaisjuutalaisen naisen kuolinpesälle maksetaan korvauksia sen jälkeen, kun kävi ilmi, että natsien ryöstämä taideteos päätyi Glasgow'n kuuluisaan Burrell-kokoelmaan.</w:t>
      </w:r>
    </w:p>
    <w:p>
      <w:r>
        <w:rPr>
          <w:b/>
          <w:u w:val="single"/>
        </w:rPr>
        <w:t xml:space="preserve">Asiakirjan numero 41338</w:t>
      </w:r>
    </w:p>
    <w:p>
      <w:r>
        <w:t xml:space="preserve">Cuadrillan murtohakemukset: Neuvosto päättää huhtikuussa</w:t>
      </w:r>
    </w:p>
    <w:p>
      <w:r>
        <w:t xml:space="preserve">Energiayhtiö Cuadrilla oli hakenut lupaa liuskekaasun louhintaan Little Plumptonissa ja Roseacre Woodissa Blackpoolin lähellä. Tammikuussa neuvoston suunnittelijat suosittelivat hakemuksen hylkäämistä melu- ja liikenneongelmien vuoksi. Neuvosto ilmoitti, että päätös tehtäisiin 30. huhtikuuta sen jälkeen, kun sääntelyviranomaisia ja yleisöä on kuultu havaituista ongelmista. Cuadrillan tiedottajan mukaan aikataulu antaa yleisölle mahdollisuuden "tarkastella asianmukaisesti" yrityksen toimittamia "lisätietoja", joiden avulla "melua ja liikennettä koskevat huolenaiheet voidaan ottaa täysin huomioon". Friends of the Earth -järjestön kampanjoija Helen Rimmer sanoi, että kyseessä on "jälleen yksi viivästys teollisuudelle aikana, jolloin murtoporauksesta on tulossa yhä epäsuositumpaa". Fracking eli hydraulinen murtaminen on tekniikka, jossa vettä ja kemikaaleja pumpataan liuskekallioon korkeassa paineessa kaasun louhimiseksi.</w:t>
      </w:r>
    </w:p>
    <w:p>
      <w:r>
        <w:rPr>
          <w:b/>
        </w:rPr>
        <w:t xml:space="preserve">Yhteenveto</w:t>
      </w:r>
    </w:p>
    <w:p>
      <w:r>
        <w:t xml:space="preserve">Lancashiren piirikunnanvaltuusto on ilmoittanut, että päätös siitä, sallitaanko murtaminen Lancashiressä, tehdään vasta huhtikuussa.</w:t>
      </w:r>
    </w:p>
    <w:p>
      <w:r>
        <w:rPr>
          <w:b/>
          <w:u w:val="single"/>
        </w:rPr>
        <w:t xml:space="preserve">Asiakirjan numero 41339</w:t>
      </w:r>
    </w:p>
    <w:p>
      <w:r>
        <w:t xml:space="preserve">Thomas Cookin romahdus: Hays Travel aikoo kaksinkertaistaa NI:n työvoiman</w:t>
      </w:r>
    </w:p>
    <w:p>
      <w:r>
        <w:t xml:space="preserve">Peter CoulterBBC News NI Yritys osti kaikki 555 Thomas Cookin myymälää sen jälkeen, kun se romahti syyskuussa yli 1,7 miljardin punnan velkoihin. Romahdus käynnisti kaikkien aikojen suurimman rauhanajan kotiuttamisen. Haysin yritysosto pelasti 130 työpaikkaa paikallisesti, mutta Irene Haysin mukaan Pohjois-Irlannin myymälät tarvitsevat lisää henkilökuntaa. "Luulen, että myymälöissä on edelleen noin 70-80 työntekijää liian vähän", Hays sanoi Good Morning Ulsterille. "Ensi vuonna aiomme tehdä yhteistyötä Pohjois-Irlannin hallituksen kanssa oppisopimuskoulutettavien palkkaamiseksi, ja haluaisimme 60-70 oppisopimuskoulutettavaa Pohjois-Irlannin myymälöihimme. "Liiketoiminnassamme 47 prosenttia johtajista on aloittanut oppisopimuskoulutuksessa, joten haluamme kovasti rakentaa tätä kulttuuria." Rouva Hays sanoi olevansa varma, että myymälöistä tulee menestys, ja lisäsi, että Thomas Cookin myymälät eivät ole liiketoiminnan ongelma ja että ihmiset haluavat edelleen ostaa pakettimatkoja. Hays Travel ei ollut läsnä Pohjois-Irlannissa ennen Thomas Cookin romahdusta, mutta Hays lisäsi, että "olemme aina olleet kiinnostuneita näistä markkinoista". "Kulttuurillisesti ihmisemme lämpö ja malli olisivat sopineet hyvin Pohjois-Irlantiin." Sunderlandista kotoisin oleva Hays sanoi, että hänen mielestään "Pohjois-Irlannin ja Koillis-Irlannin ihmisten välillä on valtavasti yhtäläisyyksiä". Hän sanoi, että Thomas Cookin romahdus tarjosi meille "mahdollisuuden ostaa huomattava määrä kauppoja ja saada se toimimaan".</w:t>
      </w:r>
    </w:p>
    <w:p>
      <w:r>
        <w:rPr>
          <w:b/>
        </w:rPr>
        <w:t xml:space="preserve">Yhteenveto</w:t>
      </w:r>
    </w:p>
    <w:p>
      <w:r>
        <w:t xml:space="preserve">Hays Travel, yritys, joka otti Pohjois-Irlantiin 22 Thomas Cookin myymälää, aikoo johtajansa mukaan kaksinkertaistaa työvoimansa täällä vuonna 2020.</w:t>
      </w:r>
    </w:p>
    <w:p>
      <w:r>
        <w:rPr>
          <w:b/>
          <w:u w:val="single"/>
        </w:rPr>
        <w:t xml:space="preserve">Asiakirjan numero 41340</w:t>
      </w:r>
    </w:p>
    <w:p>
      <w:r>
        <w:t xml:space="preserve">Angelina Joliesta tulee "Sarajevon kansalainen".</w:t>
      </w:r>
    </w:p>
    <w:p>
      <w:r>
        <w:t xml:space="preserve">Hänen ohjaajadebyyttinsä In the Land of Blood and Honey kertoo bosnialaisen musliminaisten rakkaudesta bosnialaiseen serbimieheen sodan aikana. "Tämä merkitsee minulle niin paljon. Sydämeni on tässä kaupungissa", sanoi itkuinen Jolie palkintoa saadessaan. Hän sanoi, että elokuvan tekeminen oli muuttanut hänen elämäänsä. "Se aika, jonka vietin Bosniassa, ja ihmiset, joita tapasin siellä, ovat muuttaneet minua ikuisesti", hän sanoi. "En voi kuvailla, miten paljon minulle merkitsee, että minut nimitetään Sarajevon kunniakansalaiseksi, kaupungin, joka on niin rakas sydämelleni." Kunnianosoituksesta ilmoitettiin huhtikuussa. Sen luovutti hänelle Sarajevon kantonin pääministeri Fikret Music. In the Land of Blood and Honey -elokuva, jossa on raiskauksia, teloituksia ja muita sotarikoksia, esitettiin ensi kertaa Sarajevossa viime joulukuussa. Jotkut bosnialaiset serbit vaativat elokuvan kieltämistä, koska he sanoivat, että se esittää heidät roistoina, mutta toiset sanoivat haluavansa, että elokuva näytetään. Se oli aiemmin tänä vuonna ehdolla Golden Globe -palkinnon saajaksi parhaasta vieraskielisestä elokuvasta. Jolie osallistui myös Sarajevon elokuvafestivaaleille edistääkseen nuoria kykyjä Bosniassa. Festivaali sai alkunsa Bosnian sodan aikana, ja siitä on tullut yksi Euroopan suurimmista.</w:t>
      </w:r>
    </w:p>
    <w:p>
      <w:r>
        <w:rPr>
          <w:b/>
        </w:rPr>
        <w:t xml:space="preserve">Yhteenveto</w:t>
      </w:r>
    </w:p>
    <w:p>
      <w:r>
        <w:t xml:space="preserve">Angelina Joliesta on tullut Sarajevon kunniakansalainen kaupungin elokuvajuhlilla tunnustuksena hänen elokuvastaan Bosnian sodasta 1992-1995.</w:t>
      </w:r>
    </w:p>
    <w:p>
      <w:r>
        <w:rPr>
          <w:b/>
          <w:u w:val="single"/>
        </w:rPr>
        <w:t xml:space="preserve">Asiakirjan numero 41341</w:t>
      </w:r>
    </w:p>
    <w:p>
      <w:r>
        <w:t xml:space="preserve">Derrifordin sairaalan tulovirta aiheuttaa korkean hälytysasteen</w:t>
      </w:r>
    </w:p>
    <w:p>
      <w:r>
        <w:t xml:space="preserve">Sairaalan mukaan lisähenkilökuntaa on palkattu potilasmäärän suuren kasvun jälkeen. Tiedottajan mukaan ketään ei kuitenkaan käännytetty pois. Devonissa sijaitseva Torbayn sairaala ilmoitti olevansa alemmassa "punaisessa hälytystilassa", mikä tarkoittaa, että siihen kohdistuu huomattavia paineita noroviruksen aiheuttaman oksennustautitartunnan lisääntymisen jälkeen. Derrifordin sairaala kertoi, että onnettomuus- ja hätäpotilaiden määrä on ollut suuri ja että yleisvastaanottojen määrä on ollut "erittäin suuri". "Tilanne paranee" Tiedottaja sanoi: "Hoidamme asioita tiiviisti ja teemme tiivistä yhteistyötä yhteisön virastojen kanssa, jotta paineet vuoteisiin vähenisivät. "Talvella kysyntä on kasvanut, mutta ei näytä olevan erityistä syytä kasvulle, joka on koko paikallisella alueella." Sairaala totesi lausunnossaan, että "musta hälytys" annettiin maanantaina. Se totesi, että "toteutettujen toimien ansiosta tilanne on parantunut". Se kiitti henkilökuntaa hoito- ja palvelustandardien säilyttämisestä "huomattavan kapasiteettipaineen alaisena". Se jatkoi: "Pyydämme tietenkin anteeksi kaikilta potilailta, joihin tämä poikkeuksellisen kiireinen aika on saattanut vaikuttaa." Torbay Hospital ei kommentoinut asiaa enempää.</w:t>
      </w:r>
    </w:p>
    <w:p>
      <w:r>
        <w:rPr>
          <w:b/>
        </w:rPr>
        <w:t xml:space="preserve">Yhteenveto</w:t>
      </w:r>
    </w:p>
    <w:p>
      <w:r>
        <w:t xml:space="preserve">Joitakin operaatioita on peruttu sen jälkeen, kun Plymouthissa sijaitseva Derrifordin sairaala joutui "mustaan hälytystilaan", mikä tarkoittaa, että siihen kohdistuu äärimmäisiä paineita.</w:t>
      </w:r>
    </w:p>
    <w:p>
      <w:r>
        <w:rPr>
          <w:b/>
          <w:u w:val="single"/>
        </w:rPr>
        <w:t xml:space="preserve">Asiakirjan numero 41342</w:t>
      </w:r>
    </w:p>
    <w:p>
      <w:r>
        <w:t xml:space="preserve">Sinun mielipiteesi: Miten Saksan vaalit vaikuttavat EU:hun?</w:t>
      </w:r>
    </w:p>
    <w:p>
      <w:r>
        <w:t xml:space="preserve">Liittokansleri Angela Merkel pyrkii kolmannelle kaudelle. Hän on saavuttanut maineen uudistusten ja säästötoimien vankkumattomana kannattajana. Vastustajien mukaan hän on pahentanut vaikeuksia kaikkialla Euroopassa. Kannattajien mukaan hän tekee vain sen, mikä on välttämätöntä. Jos asut Euroopan unionissa Saksan ulkopuolella, BBC haluaisi kuulla mielipiteesi tulevista vaaleista ja niiden mahdollisista seurauksista. Mitä mieltä olet Angela Merkelistä ja mahdollisuudesta pysyä vallassa? Olisiko Euroopan unionilla parempi olla Angela Merkelin kanssa vai ilman häntä?</w:t>
      </w:r>
    </w:p>
    <w:p>
      <w:r>
        <w:rPr>
          <w:b/>
        </w:rPr>
        <w:t xml:space="preserve">Yhteenveto</w:t>
      </w:r>
    </w:p>
    <w:p>
      <w:r>
        <w:t xml:space="preserve">Saksalaiset äänestävät 22. syyskuuta vaaleissa, jotka heijastuvat ympäri Eurooppaa.</w:t>
      </w:r>
    </w:p>
    <w:p>
      <w:r>
        <w:rPr>
          <w:b/>
          <w:u w:val="single"/>
        </w:rPr>
        <w:t xml:space="preserve">Asiakirjan numero 41343</w:t>
      </w:r>
    </w:p>
    <w:p>
      <w:r>
        <w:t xml:space="preserve">Bridgwaterin vuorovesipatoa Parrett-joella koskevat näkemykset pyydetään esittämään mielipiteitä</w:t>
      </w:r>
    </w:p>
    <w:p>
      <w:r>
        <w:t xml:space="preserve">Viisi potentiaalista aluetta sijaitsee Parrett-joen varrella - yksi Dunballissa ja neljä muuta ylävirtaan Bridgwaterissa. Sedgemoorin piirineuvosto sanoi tarkastelevansa "ympäristövaikutuksia ja rakentamiseen liittyviä käytännön näkökohtia". Neuvosto tekee yhteistyötä ympäristöviraston kanssa ja sanoi olevansa "sitoutunut" siihen, että se rakennetaan vuoteen 2024 mennessä. Kolme vuotta sitten suuri osa Somerset Levelsin tasangoista joutui tulvan alle, minkä vuoksi sadat ihmiset joutuivat evakuoimaan kodeistaan. Sedgemoorin alueneuvoston mukaan vuorovesipatojen suunnitelmia ei laadita ennen kuin paikat on määritelty, koska "maaperäolosuhteet ovat erilaiset kullakin alueella". Nick Tait neuvostosta sanoi: "Se on sen tärkein tehtävä, mutta tarkastelemme myös mahdollisuuksia, joita tulvapenkereet tarjoavat Bridgwaterille, jotta se voisi jatkaa kasvuaan. "Meidän on tarkasteltava sen vaikutusta ympäristöön ja myös sen rakentamisen käytännön mahdollisuuksia joihinkin näistä paikoista. Hän lisäsi, että heidän on vielä saatava "tarvittavat luvat", mikä voi "käytännössä vaatia parlamentin lain läpikäymistä". Avoin kuulemisnäyttely järjestetään Bridgwater Arts Centressä klo 14-19 BST. Toinen kuuleminen järjestetään aamulla 24. syyskuuta Angel Place -ostoskeskuksessa.</w:t>
      </w:r>
    </w:p>
    <w:p>
      <w:r>
        <w:rPr>
          <w:b/>
        </w:rPr>
        <w:t xml:space="preserve">Yhteenveto</w:t>
      </w:r>
    </w:p>
    <w:p>
      <w:r>
        <w:t xml:space="preserve">Somersetissä sijaitsevan tulvariskin vähentämiseksi ehdotetun vuorovesipadon läheisyydessä asuvilta ihmisiltä on kysytty mielipiteitä sen sijainnista.</w:t>
      </w:r>
    </w:p>
    <w:p>
      <w:r>
        <w:rPr>
          <w:b/>
          <w:u w:val="single"/>
        </w:rPr>
        <w:t xml:space="preserve">Asiakirjan numero 41344</w:t>
      </w:r>
    </w:p>
    <w:p>
      <w:r>
        <w:t xml:space="preserve">eBayn antiikkikauppias "väärensi kuuluisien allekirjoituksia".</w:t>
      </w:r>
    </w:p>
    <w:p>
      <w:r>
        <w:t xml:space="preserve">Allan Formhals, Milford on Sea, Hampshire, kiistää 15 syytettä petoksesta ja tavaroiden hallussapidosta petoksen tekemistä varten. Southampton Crown Courtin mukaan hän löysi kirjoja autokaupoista ja kierrätyskeskuksesta ja lisäsi niihin allekirjoituksia. Hänen väitetään tienanneen tuhansia puntia. Asiantuntijalausunto Formhals valehteli keräilijöille, jotka olivat kotoisin niinkin kaukaa kuin Texasista Yhdysvalloista, esineiden alkuperästä, oikeus kuuli. Keräilijä Kim Taylor-Smith osti 68 Churchillin väärennetyllä allekirjoituksella varustettua kirjaa ja asiakirjaa noin 10 000 punnalla, syyttäjä Simon Edwards sanoi. Formhals kertoi, että kirjat olivat peräisin Milford on Sea -kaupungissa asuneen Neville Duken, kuuluisan toisen maailmansodan hävittäjälentäjän, jäämistöstä. Marraskuussa 2010 Taylor-Smith kuitenkin tutki joitakin esineitä Churchill-kirjojen asiantuntijalla, ja hänelle kerrottiin, että ne olivat väärennöksiä. "Osa esineistä jätettiin hänen luokseen yön yli. Hän soitti Taylor-Smithille seuraavana päivänä ja kertoi karmean uutisen, että jokainen Churchillin allekirjoitus oli väärennös", Edwards sanoi. Poliisi löysi Formhalin kotoa myös JRR Tolkienin, Oliver Cromwellin, Elisabet I:n ja Marie Antoinetten väärennettyjä allekirjoituksia, kerrottiin oikeudelle. Edwards sanoi, että haastateltaessa Formhals kertoi poliiseille hankkineensa kirjat Wimbornen ja Matchamsin autokaupoista Dorsetissa ja kielsi olevansa vastuussa allekirjoituksista. "Hän sanoi, ettei hän ole kirjojen asiantuntija ja mainosti niitä signeerattuina eikä allekirjoittaneina", hän sanoi. "Hän uskoi niiden olevan aitoja, mutta hän ei mainostanut niitä myytäväksi sellaisina tai taannut niitä sellaisina." Formhals kiistää kaikki häntä vastaan vuosina 2009-2011 nostetut syytteet. Oikeudenkäynti jatkuu.</w:t>
      </w:r>
    </w:p>
    <w:p>
      <w:r>
        <w:rPr>
          <w:b/>
        </w:rPr>
        <w:t xml:space="preserve">Yhteenveto</w:t>
      </w:r>
    </w:p>
    <w:p>
      <w:r>
        <w:t xml:space="preserve">Antiikkikauppias on joutunut oikeuteen, koska häntä syytetään siitä, että hän on myynyt eBayssä kirjoja, joissa on Winston Churchillin, Robert Louis Stevensonin ja Pablo Picasson kaltaisten julkisuuden henkilöiden väärennettyjä nimikirjoituksia.</w:t>
      </w:r>
    </w:p>
    <w:p>
      <w:r>
        <w:rPr>
          <w:b/>
          <w:u w:val="single"/>
        </w:rPr>
        <w:t xml:space="preserve">Asiakirjan numero 41345</w:t>
      </w:r>
    </w:p>
    <w:p>
      <w:r>
        <w:t xml:space="preserve">Josh Claytonin kuolema: Tresco baarin pomo "oli riitaa juhlissa</w:t>
      </w:r>
    </w:p>
    <w:p>
      <w:r>
        <w:t xml:space="preserve">Tauntonista kotoisin olevan Josh Claytonin, 23, ruumis löytyi kahdeksan päivää kestäneiden etsintöjen jälkeen kallioilta Trescon läheltä Scillysaarilta. Bileisiin osallistunut Leroy Thomas kertoi nähneensä Claytonin "kiukuttelevan ja raivoavan" ja sanovan aikovansa tappaa itsensä. Claytonin perhe purskahti kyyneliin Plymouthissa pidetyssä tutkinnassa. Lisää tutkinnasta ja muita uutisia Claytonia alettiin etsiä sen jälkeen, kun hän katosi 13. syyskuuta 2015. Ranskalainen purjehtija löysi hänen ruumiinsa 10 päivää myöhemmin. Thomas kertoi Plymouth Coroner's Courtin tutkinnassa nähneensä puolalaisten työntekijöiden ja Claytonin välisen riidan The Shed -juhlapaikan ulkopuolella. Juhlissa oli yli 40 yksityisomistuksessa olevan saaren kausityöntekijää. Hän sanoi kuulleensa Claytonin sanovan, että hän oli saanut tarpeekseen, ja työntekijät heittivät hänen pyöränsä pensasaitaan. Thomas sanoi, että hän palasi myöhemmin paikalle etsimään Claytonia, mutta ei löytänyt häntä. Ystävät ja kollegat juhlissa sanoivat, että "uskomattoman suosittu" Clayton oli "päihtynyt" ja "kompuroi ympäriinsä" juhlissa. Tutkinta jatkuu.</w:t>
      </w:r>
    </w:p>
    <w:p>
      <w:r>
        <w:rPr>
          <w:b/>
        </w:rPr>
        <w:t xml:space="preserve">Yhteenveto</w:t>
      </w:r>
    </w:p>
    <w:p>
      <w:r>
        <w:t xml:space="preserve">Lomasaaren baarinjohtaja oli riidellyt puolalaisten työntekijöiden kanssa juhlissa katoamisiltana, kuten tutkinnassa on kuultu.</w:t>
      </w:r>
    </w:p>
    <w:p>
      <w:r>
        <w:rPr>
          <w:b/>
          <w:u w:val="single"/>
        </w:rPr>
        <w:t xml:space="preserve">Asiakirjan numero 41346</w:t>
      </w:r>
    </w:p>
    <w:p>
      <w:r>
        <w:t xml:space="preserve">Kesäoperaatio Tenbyn epäsosiaalisen käytöksen valvomiseksi</w:t>
      </w:r>
    </w:p>
    <w:p>
      <w:r>
        <w:t xml:space="preserve">Tenbyn keskustassa on viikonloppuisin ylimääräisiä poliiseja, ja kaupunkiin saapuvissa junissa on lisää poliiseja. Arriva Trains Wales käyttää myös ylimääräisiä turvamiehiä. Operaatio Lionin tarkoituksena on yrittää pysäyttää epäsosiaalinen käyttäytyminen jo ennen kuin se ehtii Tenbyyn. Operaatio on käynnissä viidettä vuotta, mutta se on kasvanut joka kerta. Kaupungin keskusta on ollut vuodesta 2014 lähtien "valvottu juomavyöhyke", jossa juominen kaduilla on kielletty. Komisario Aled Davies Dyfed-Powysin poliisista sanoi: "Tenbyn väkiluku on tavallisesti noin 5 000-6 000, mutta kesällä se voi nousta 60 000:een. "99 prosenttia Tenbyyn tulevista ihmisistä haluaa tulla tänne nauttimaan kaupungista lomailijoina ja vierailijoina, ja pyydämme vain, että tänne tulevat ihmiset kunnioittavat kaupunkia". "Aiemmin olemme nähneet, että Tenbyyn on tullut vähemmistö ihmisiä, jotka ovat tulleet pubeihin ja klubeihin ja jotka sitten aiheuttaneet ongelmia juomalla liikaa alkoholia. "Käyttäytykää kunnolla, sillä ryhdymme positiivisiin toimiin." Viime vuonna kahta brittipoliisin virkamiestä pahoinpideltiin, ja ylikonstaapeli Steve Dawkins brittipoliisista sanoi, että tilanne oli riistäytynyt käsistä. "Haluamme välittää viestin siitä, että on syytä pitää pää kylmänä, eikä antaa yhden hullun hetken pilata loppuelämää", hän sanoi. "Ihmisten ei pitäisi olla huolissaan siitä, että heinä- ja elokuussa, joka on perinteisesti erittäin vilkasta aikaa rautatieverkossa, partioi lisää poliiseja. "Poliisit ovat paikalla auttamassa varmistamaan, että juhlijat pääsevät juhlallisuuksiin ja pääsevät myös turvallisesti kotiin."</w:t>
      </w:r>
    </w:p>
    <w:p>
      <w:r>
        <w:rPr>
          <w:b/>
        </w:rPr>
        <w:t xml:space="preserve">Yhteenveto</w:t>
      </w:r>
    </w:p>
    <w:p>
      <w:r>
        <w:t xml:space="preserve">Poliisi on käynnistänyt suurimman operaationsa epäsosiaalisen käyttäytymisen valvomiseksi Pembrokeshiren kaupungissa, jossa väkiluku voi kymmenkertaistua kesän aikana.</w:t>
      </w:r>
    </w:p>
    <w:p>
      <w:r>
        <w:rPr>
          <w:b/>
          <w:u w:val="single"/>
        </w:rPr>
        <w:t xml:space="preserve">Asiakirjan numero 41347</w:t>
      </w:r>
    </w:p>
    <w:p>
      <w:r>
        <w:t xml:space="preserve">Gallowayn viikinkikätköstä ei ole päästy lähemmäksi sopimusta.</w:t>
      </w:r>
    </w:p>
    <w:p>
      <w:r>
        <w:t xml:space="preserve">Metallinetsijä löysi esineet Gallowaysta vuonna 2014. Dumfries and Gallowayn neuvosto haluaa sijoittaa esineet Kirkcudbrightiin rakennettavaan uuteen taidegalleriaan, mutta myös NMS on tekemässä tarjousta kalleudesta. Valtuutettu Tom McAughtrie sanoi, että viranomainen on edelleen sitä mieltä, että sen pitäisi jäädä alueelle. "Huolimatta NMS:n kanssa käydystä kirjeenvaihdosta en voi varmuudella sanoa, että olemme lähempänä sopimusta heidän kanssaan", hän sanoi. "Sen vuoksi jatkamme suunnitelmia, jotka koskevat Gallowayn viikinkiaikaisen löytöpaikan yksinomaista hakemusta. "Samalla pidämme kiinni sitoumuksestamme työskennellä NMS:n kanssa, jotta pääsisimme lähemmäs oikeudenmukaisempaa järjestelyä kuin se, joka on tällä hetkellä pöydällä", hän jatkaa. "Haluan kiittää kampanjaryhmää kaikesta tähänastisesta työstä ja ponnisteluista, ja toivon, että voimme laatia toimintasuunnitelman, jolla saamme hamstrauksen kotiin." Skotlannin arkeologisten löytöjen jakopaneelin (SAFAP) on määrä kokoontua keskustelemaan löytötavaran tulevaisuudesta 23. maaliskuuta. NMS on sanonut, että jos se hankkii aarteen, se säilyttäisi sen kansakunnalle pitkällä aikavälillä ja varmistaisi, että "ihmiset Skotlannista, muualta Yhdistyneestä kuningaskunnasta ja kansainvälisesti" näkisivät sen.</w:t>
      </w:r>
    </w:p>
    <w:p>
      <w:r>
        <w:rPr>
          <w:b/>
        </w:rPr>
        <w:t xml:space="preserve">Yhteenveto</w:t>
      </w:r>
    </w:p>
    <w:p>
      <w:r>
        <w:t xml:space="preserve">Neuvosto on sanonut, että se ei ole lähempänä sopimusta National Museums Scotlandin kanssa viikinkiaarrekammion säilyttämistä koskevasta tarjouksesta.</w:t>
      </w:r>
    </w:p>
    <w:p>
      <w:r>
        <w:rPr>
          <w:b/>
          <w:u w:val="single"/>
        </w:rPr>
        <w:t xml:space="preserve">Asiakirjan numero 41348</w:t>
      </w:r>
    </w:p>
    <w:p>
      <w:r>
        <w:t xml:space="preserve">Worcestershiren kalojen pelastus pelastaa yli 100 kalaa</w:t>
      </w:r>
    </w:p>
    <w:p>
      <w:r>
        <w:t xml:space="preserve">Tiedottajan mukaan satoja kaloja oli vielä syvemmällä tulvavedessä Ham Meadowsissa lähellä Upton upon Severniä, mutta ne eivät tällä hetkellä olleet vaarassa. Työt ojien ja purojen puhdistamiseksi jatkuvat, jotta kalat voisivat palata jokeen luonnollisesti. Viraston mukaan Severn-jokeen oli palautettu turvallisesti 125 brassia ja karppia, jotka painoivat jopa 7 kiloa. Pelastetut kalat vietiin takaisin jokeen kuorma-autolla, jossa oli happisäiliö. Osa kaloista oli jopa 30 vuotta vanhoja, ja ne ovat "tärkeitä joen ekosysteemille", tiedottaja sanoi. Ympäristövirasto on ilmoittanut, että se jatkaa tulvaveden tason seurantaa ja suorittaa tarvittaessa lisää pelastustoimia.</w:t>
      </w:r>
    </w:p>
    <w:p>
      <w:r>
        <w:rPr>
          <w:b/>
        </w:rPr>
        <w:t xml:space="preserve">Yhteenveto</w:t>
      </w:r>
    </w:p>
    <w:p>
      <w:r>
        <w:t xml:space="preserve">Ympäristövirasto on pelastanut yli 100 tulvatasanteelle Worcestershiressä jäänyttä kalaa.</w:t>
      </w:r>
    </w:p>
    <w:p>
      <w:r>
        <w:rPr>
          <w:b/>
          <w:u w:val="single"/>
        </w:rPr>
        <w:t xml:space="preserve">Asiakirjan numero 41349</w:t>
      </w:r>
    </w:p>
    <w:p>
      <w:r>
        <w:t xml:space="preserve">Danny Baker sanoo voittaneensa taistelunsa syöpää vastaan</w:t>
      </w:r>
    </w:p>
    <w:p>
      <w:r>
        <w:t xml:space="preserve">BBC London 94.9:n ja BBC Radio 5:n juontaja sanoi Twitterissä: "Puhelu, jota olen odottanut, tapahtui juuri. Kävi ilmi, että voitin. Kaikki on hyvin. Olen taas kunnossa." Baker, 53, palasi töihin huhtikuussa sairastuttuaan viime vuoden lopulla. Viime kuussa hän otti Sony-palkinnon vuoden puheradiopersoonana. Kerrottuaan voittaneensa syövän hän twiittasi myöhemmin: "Käytän tätä hattua lähitulevaisuudessa", ja liitti siihen valokuvan, jossa hänellä on päässään baseball-lippis, jossa lukee "Lucky". Baker sai syöpädiagnoosin viime syksynä ja kertoi marraskuussa olevansa pois lähetyksistä hoidon ajan. Hänen uransa aikana hän on työskennellyt muun muassa televisiossa, muun muassa LWT:n The Six O'Clock Show -ohjelman juontajana ja omassa BBC One -ohjelmassaan. Hän oli myös New Musical Expressin musiikkitoimittaja.</w:t>
      </w:r>
    </w:p>
    <w:p>
      <w:r>
        <w:rPr>
          <w:b/>
        </w:rPr>
        <w:t xml:space="preserve">Yhteenveto</w:t>
      </w:r>
    </w:p>
    <w:p>
      <w:r>
        <w:t xml:space="preserve">Radiojuontaja Danny Bakerille on annettu lupa syöpähoidon jälkeen.</w:t>
      </w:r>
    </w:p>
    <w:p>
      <w:r>
        <w:rPr>
          <w:b/>
          <w:u w:val="single"/>
        </w:rPr>
        <w:t xml:space="preserve">Asiakirjan numero 41350</w:t>
      </w:r>
    </w:p>
    <w:p>
      <w:r>
        <w:t xml:space="preserve">Iran tuomitsee brittiläis-iranilaisen aktivistin Ghoncheh Ghavamin lentopallopelin vuoksi.</w:t>
      </w:r>
    </w:p>
    <w:p>
      <w:r>
        <w:t xml:space="preserve">Ghoncheh Ghavami, 25, todettiin syylliseksi hallinnon vastaisen propagandan levittämiseen, asianajaja Alizadeh Tabatabaie sanoi. Iran kielsi naisilta lentopallo-ottelut vuonna 2012 ja laajensi jalkapallo-otteluiden pitkäaikaista kieltoa. Iranin viranomaiset ovat vedonneet siihen, että naiset tarvitsevat suojaa miesfanien irstaalta käytökseltä. Britannian ulkoministeriö ilmoitti olevansa huolissaan tuomiosta. "Olemme huolissamme syytteen nostamisen perusteista, oikeudenkäynnin asianmukaisesta kulusta ja neiti Ghavamin kohtelusta pidätettynä", ulkoministeriö totesi lausunnossaan. Amnesty International on kutsunut Shepherd's Bushista Länsi-Lontoosta kotoisin olevaa Ghavamia mielipidevangiksi ja vaatinut hänen välitöntä vapauttamistaan. Yli 700 000 ihmistä on allekirjoittanut verkkovetoomuksen, jossa kehotetaan viranomaisia vapauttamaan hänet. Lontoon yliopiston School of African and Oriental Studies -koulusta valmistunut nainen kuului ryhmään naisia, jotka yrittivät katsoa Iranin ottelua Italiaa vastaan 20. kesäkuuta. Naiset pidätettiin ja heitä väitettiin pahoinpidellyn ennen kuin heidät vapautettiin. Ghavami pidätettiin myöhemmin uudelleen, ja hänet asetettiin myöhemmin syytteeseen. Hän aloitti lokakuussa nälkälakon sen jälkeen, kun häntä oli pidetty eristyssellissä.</w:t>
      </w:r>
    </w:p>
    <w:p>
      <w:r>
        <w:rPr>
          <w:b/>
        </w:rPr>
        <w:t xml:space="preserve">Yhteenveto</w:t>
      </w:r>
    </w:p>
    <w:p>
      <w:r>
        <w:t xml:space="preserve">Iranissa miesten lentopallo-ottelussa pidätetty brittiläis-iranilainen nainen on tuomittu vuodeksi vankeuteen, kertoo hänen asianajajansa.</w:t>
      </w:r>
    </w:p>
    <w:p>
      <w:r>
        <w:rPr>
          <w:b/>
          <w:u w:val="single"/>
        </w:rPr>
        <w:t xml:space="preserve">Asiakirjan numero 41351</w:t>
      </w:r>
    </w:p>
    <w:p>
      <w:r>
        <w:t xml:space="preserve">Faringdonin jätevedenpuhdistamolle ilmestyi mysteerileluja</w:t>
      </w:r>
    </w:p>
    <w:p>
      <w:r>
        <w:t xml:space="preserve">Thames Water on rakentanut kaksi valtavaa uutta jäteveden suodatinta ja varavoimageneraattorin 1960-luvulla rakennettuun jätevedenpuhdistamoonsa Oxfordshireen. Faringdonin keskuksessa käsitellään 8 000 kotitalouden jätteet. Lelut joutuivat kohtaloonsa mystisestä käymälästä jossain Faringdonin ja Coxwellsin alueella. Thames Waterin tiedottaja sanoi, että värikkäiden miniatyyrien, joiden uskotaan olevan HappyLandin valmistamia, "synkkä matka" vei ne "kilometrien pituisen viemäriverkostomme kautta jätevedenpuhdistamolle". Faringdonin uudistuksen ansiosta laitos pystyy nyt käsittelemään suurempia jätevesimääriä. Alueen kotitalouksien määrän odotetaan kasvavan 11 200:aan vuoteen 2026 mennessä. Uudessa säiliössä säilytetään lietettä, joka on käsittelyprosessin sivutuote, ennen kuin se kuljetetaan Swindonin jätevedenpuhdistamolle, jossa se muutetaan uusiutuvaksi energiaksi.</w:t>
      </w:r>
    </w:p>
    <w:p>
      <w:r>
        <w:rPr>
          <w:b/>
        </w:rPr>
        <w:t xml:space="preserve">Yhteenveto</w:t>
      </w:r>
    </w:p>
    <w:p>
      <w:r>
        <w:t xml:space="preserve">Jätevedenpuhdistamon järjestelmää tukkivan rasvan ja rasvan joukosta löytyi kymmenkunta leluhahmoa 3,6 miljoonan punnan suuruisen uudistuksen aikana.</w:t>
      </w:r>
    </w:p>
    <w:p>
      <w:r>
        <w:rPr>
          <w:b/>
          <w:u w:val="single"/>
        </w:rPr>
        <w:t xml:space="preserve">Asiakirjan numero 41352</w:t>
      </w:r>
    </w:p>
    <w:p>
      <w:r>
        <w:t xml:space="preserve">Yhteisöministeri Deirdre Hargey jättää tehtävänsä terveydellisistä syistä.</w:t>
      </w:r>
    </w:p>
    <w:p>
      <w:r>
        <w:t xml:space="preserve">Sinn Féin -ministeri sanoi, että hänet leikataan lähipäivinä ja hän toivoo palaavansa työpöytänsä ääreen viikkojen kuluessa. Hänen tilalleen tulee entinen kulttuuriministeri Carál Ní Chuilín. Hargey, Belfastin entinen pormestari, nimitettiin toimeenpanevaan elimeen tämän vuoden tammikuussa. Sekä pääministeri Arlene Fosterille että varapääministeri Michelle O'Neillille on ilmoitettu. "Odotan innolla, että voin palata ministerin tehtäviin muutaman viikon kuluttua hoidon ja toipumiseni jälkeen", Hargey sanoi. O'Neill toivotti ministerikollegalleen ja puoluetoverilleen "täyttä ja pikaista paranemista". Hän sanoi, että hänen tilapäinen seuraajansa Ní Chuilín toisi virkaan "runsaasti kokemusta, päättäväisyyttä ja omistautumista".</w:t>
      </w:r>
    </w:p>
    <w:p>
      <w:r>
        <w:rPr>
          <w:b/>
        </w:rPr>
        <w:t xml:space="preserve">Yhteenveto</w:t>
      </w:r>
    </w:p>
    <w:p>
      <w:r>
        <w:t xml:space="preserve">Stormontin yhteisöministeri Deirdre Hargey on terveydellisistä syistä luopunut väliaikaisesti johtotehtävistään.</w:t>
      </w:r>
    </w:p>
    <w:p>
      <w:r>
        <w:rPr>
          <w:b/>
          <w:u w:val="single"/>
        </w:rPr>
        <w:t xml:space="preserve">Asiakirjan numero 41353</w:t>
      </w:r>
    </w:p>
    <w:p>
      <w:r>
        <w:t xml:space="preserve">John Wrightin tappaminen: Wright: Huumekauppiaat syyllisiä "väärennetyn käteisen" hyökkäykseen</w:t>
      </w:r>
    </w:p>
    <w:p>
      <w:r>
        <w:t xml:space="preserve">Kienan Johnson, 22, hakkasi John Wrightia pampulla ennen kuin Jordan Vaughan, 21, puukotti 41-vuotiasta Stocktonissa 29. joulukuuta 2019. Teesside Crown Courtin valamiehistö totesi Vaughanin syylliseksi murhaan. He vapauttivat Johnsonin samasta syytteestä, mutta totesivat hänet syylliseksi taposta. Heidän on määrä saada tuomionsa perjantaina. Oikeudenkäynnissä kuultiin, että Stocktonin Windsor Roadilla asuva Johnson oli aikonut lyödä herra Wrightia sen jälkeen, kun tämä oli maksanut parille väärennetyllä 20 punnan setelillä. Hän sanoi halunneensa varmistaa, ettei Wright tekisi sitä uudestaan, ja löi häntä kaksi tai kolme kertaa pampulla viheriöllä lähellä Parliament Streetiä pian kello 13:00 GMT. Thornabyn Harlow Crescentillä asuva Vaughan väitti, että Wright hyökkäsi häntä kohti tiilellä, joten hän puukotti häntä itsepuolustukseksi, mutta valamiehet hylkäsivät tämän väitteen. Oikeus kuuli, että vaikka Vaughan sai useita vammoja, Wright kuoli veitseniskuun selkään. Vaughania varoitettiin, että häntä odottaa pakollinen elinkautinen vankeusrangaistus. Seuraa BBC North East &amp; Cumbrian uutisia Twitterissä, Facebookissa ja Instagramissa. Lähetä juttuideoita osoitteeseen northeastandcumbria@bbc.co.uk.</w:t>
      </w:r>
    </w:p>
    <w:p>
      <w:r>
        <w:rPr>
          <w:b/>
        </w:rPr>
        <w:t xml:space="preserve">Yhteenveto</w:t>
      </w:r>
    </w:p>
    <w:p>
      <w:r>
        <w:t xml:space="preserve">Kaksi huumekauppiasta on todettu syyllisiksi miehen tappamiseen rangaistuksena siitä, että hän oli käyttänyt väärennettyjä seteleitä crack-kokaiinin ostamiseen.</w:t>
      </w:r>
    </w:p>
    <w:p>
      <w:r>
        <w:rPr>
          <w:b/>
          <w:u w:val="single"/>
        </w:rPr>
        <w:t xml:space="preserve">Asiakirjan numero 41354</w:t>
      </w:r>
    </w:p>
    <w:p>
      <w:r>
        <w:t xml:space="preserve">Epileptinen chihuahua varastettiin kuorma-auton pihalta Derbyshiressä</w:t>
      </w:r>
    </w:p>
    <w:p>
      <w:r>
        <w:t xml:space="preserve">Josh Fothergill, joka ottaa Ericin säännöllisesti mukaansa töihin, kertoi, että Eric varastettiin tiistaina kuorma-auton telakalla Alfretonissa, Derbyshiren osavaltiossa. Kuorma-autonkuljettaja, 49, sanoi Ericin olevan kuin perheenjäsen ja tarvitsevan kipeästi lääkitystään. Derbyshiren poliisi ilmoitti tutkivansa varkautta. South Normantonista kotoisin oleva Fothergill kertoi, että hänen kaksi koiraansa vaeltelivat EWS:n pihalla Meadow Lane Industrial Estate -alueella noin kello 21.25 BST, kun hän näki pakettiauton kääntyvän lähistöllä. Hän sanoi: "Hän ei ole koskaan nähnyt, että hän olisi voinut tehdä niin: Hän kääntyi ympäri ja näytti lammasmaiselta, ja kysyin: "Mitä sinä tuijotat?". "Kysyin, oliko hän nähnyt pienen ruskean koiran, ja hän sanoi 'kyllä, tuon aidan luona', mutta kun katsoin myöhemmin valvontakameran kuvaa, näki heidän juoksevan ympäriinsä ja jahtaavan koiria. "Heillä on täytynyt olla hänet mukanaan, kun puhuin heille, ja siksi he olivat niin hermostuneita." Fothergillillä on ollut Eric kuusi vuotta, ja hän sanoi olleensa sen kanssa "kaikkialla". Hän sanoi, että kun Ericillä on kohtaus, se ei voi nousta seisomaan, ja "sen kanssa on oltava todella varovainen". "Kaiken sen stressin jälkeen en olisi yllättynyt, jos hän olisi saanut kohtauksen", hän sanoi. "Hän merkitsee minulle paljon, hän on kuin perheenjäsen." Seuraa BBC East Midlandsia Facebookissa, Twitterissä tai Instagramissa. Lähetä juttuideoita osoitteeseen eastmidsnews@bbc.co.uk.</w:t>
      </w:r>
    </w:p>
    <w:p>
      <w:r>
        <w:rPr>
          <w:b/>
        </w:rPr>
        <w:t xml:space="preserve">Yhteenveto</w:t>
      </w:r>
    </w:p>
    <w:p>
      <w:r>
        <w:t xml:space="preserve">Epileptisen chihuahuan omistaja sanoi olevansa huolissaan koiran turvallisuudesta sen jälkeen, kun se varastettiin ja ajettiin pois valkoisella pakettiautolla.</w:t>
      </w:r>
    </w:p>
    <w:p>
      <w:r>
        <w:rPr>
          <w:b/>
          <w:u w:val="single"/>
        </w:rPr>
        <w:t xml:space="preserve">Asiakirjan numero 41355</w:t>
      </w:r>
    </w:p>
    <w:p>
      <w:r>
        <w:t xml:space="preserve">Indyref2:sta ei tehdä täyskäännöstä, vaan peräännytään.</w:t>
      </w:r>
    </w:p>
    <w:p>
      <w:r>
        <w:t xml:space="preserve">Sarah SmithScotlandin toimittaja Hän on joutunut perääntymään ajoituksen suhteen. Pääministeri ei enää vaadi, että itsenäisyysäänestys järjestetään ennen kuin Yhdistynyt kuningaskunta eroaa EU:sta maaliskuussa 2019. Hän on kuitenkin kertonut BBC:lle, että toinen kansanäänestys voidaan järjestää vielä ennen Skotlannin parlamentin tämän vaalikauden päättymistä vuonna 2021. Hän sanoi iltapäivällä parlamentin istuntosalissa kuunnelleensa äänestäjiä ja pohtineensa tulosta. SNP menetti parlamenttivaaleissa 21 kansanedustajaa, ja osa heistä syyttää tappiosta puolueen itsenäisyysviestiä. Hänen poliittiset vastustajansa sanovat, että pelkkä kansanäänestyksen aikataulun "nollaaminen" sen sijaan, että se poistettaisiin pöydältä, osoittaa, että Nicola Sturgeon ei ole ymmärtänyt kunnolla viestiä, jonka ovat lähettäneet äänestäjät, jotka eivät halua uutta äänestystä lähiaikoina. Sturgeon lykkää indyref2:sta luopumisen sijaan, koska hän toivoo, että kun brexit-sopimuksen muoto selviää, skotlantilaiset äänestäjät muuttavat mieltään itsenäisyysvaihtoehdosta. Mutta hän tietää, ettei se ole helppoa. Hän myönsi tänään, että "haasteena meille kaikille, jotka uskomme, että Skotlannin pitäisi olla itsenäinen, on jatkaa kovaa työtä, jotta voimme esittää ja voittaa tämän asian - sen kaikkien ansioiden perusteella - ja tavalla, joka vastaa nyt ja tulevina vuosina kohtaamiamme muutoksia, haasteita, toiveita ja mahdollisuuksia". SNP on avannut verkkosivulleen uuden sivun, jolla se pyytää kannattajia lähettämään ideoitaan (ja lahjoituksia) siitä, miten itsenäisyysliikettä voitaisiin kasvattaa. Tämä ei ole puolue, joka on luopunut toivosta järjestää toinen kansanäänestys. Vaarana on, että äänestäjät saattavat ajatella, ettei se ole riittävä vastaus heidän huoliinsa.</w:t>
      </w:r>
    </w:p>
    <w:p>
      <w:r>
        <w:rPr>
          <w:b/>
        </w:rPr>
        <w:t xml:space="preserve">Yhteenveto</w:t>
      </w:r>
    </w:p>
    <w:p>
      <w:r>
        <w:t xml:space="preserve">Kaikki, jotka odottivat, että Nicola Sturgeon olisi joutunut tekemään täyskäännöksen toista itsenäisyyskansanäänestystä koskevissa suunnitelmissaan, joutuivat tänään pettymään pahasti.</w:t>
      </w:r>
    </w:p>
    <w:p>
      <w:r>
        <w:rPr>
          <w:b/>
          <w:u w:val="single"/>
        </w:rPr>
        <w:t xml:space="preserve">Asiakirjan numero 41356</w:t>
      </w:r>
    </w:p>
    <w:p>
      <w:r>
        <w:t xml:space="preserve">Marcel Addai: Addai: Neljä vangittuna jengipuukotuksesta</w:t>
      </w:r>
    </w:p>
    <w:p>
      <w:r>
        <w:t xml:space="preserve">Itä-Lontoon Hoxtonista kotoisin olevan Marcel Addain, 18, kimppuun hyökättiin viime syyskuussa St John's Estate -alueella Pitfield Streetillä. Sheku Jalloh, 23, Rikell Rogers, 21, ja Sodiq Adebayo, 23, määrättiin istumaan vähintään 25 vuotta. Old Bailey -oikeudessa Momar Faye, 19, määrättiin istumaan vähintään 22 vuotta. Oikeudenkäynnissä kuultiin, että Hoxton Boys- ja Fellows Court -jengien kilpailu johti murhaan. Uhrilla oli yhteyksiä Hoxton Boys -jengiin, kun taas syytetyillä Adebayolla, joka on kotoisin Worthingista, West Sussexista, Rogersilla, joka on kotoisin Colchesterista, Essexistä, Jallohilla, joka on kotoisin Pohjois-Lontoosta, ja Fayella, joka on kotoisin Hoxtonista, oli yhteyksiä Fellows Court -jengiin. Tapaninpäivänä Adebayo ajoi Mercedestä, ja kun hän pysähtyi, Marcel Addai ja hänen ystävänsä, jotka olivat alueella, hajaantuivat. Kun hänen ystävänsä pääsivät pakoon, teinin kimppuun hyökättiin - häntä puukotettiin ja viillettiin toistuvasti rintaan ja reiteen. "Raaka ja julma" murha lavastettiin tarkoituksella Addain ystävien ja naapurien nähden. Addai asui Evelyn Walkissa, joka on noin 200 metrin päässä paikasta, jossa hänen kimppuunsa hyökättiin kuolettavasti.</w:t>
      </w:r>
    </w:p>
    <w:p>
      <w:r>
        <w:rPr>
          <w:b/>
        </w:rPr>
        <w:t xml:space="preserve">Yhteenveto</w:t>
      </w:r>
    </w:p>
    <w:p>
      <w:r>
        <w:t xml:space="preserve">Neljä miestä, jotka murhasivat 18-vuotiaan miehen puukottamalla häntä toistuvasti "julmassa" jengitappamisessa, on tuomittu elinkautiseen vankeuteen.</w:t>
      </w:r>
    </w:p>
    <w:p>
      <w:r>
        <w:rPr>
          <w:b/>
          <w:u w:val="single"/>
        </w:rPr>
        <w:t xml:space="preserve">Asiakirjan numero 41357</w:t>
      </w:r>
    </w:p>
    <w:p>
      <w:r>
        <w:t xml:space="preserve">Porthlevenin tulipalo: Korjaamo ja autotallit vaurioituneet</w:t>
      </w:r>
    </w:p>
    <w:p>
      <w:r>
        <w:t xml:space="preserve">Cornwallin palo- ja pelastuspalvelun mukaan palolaitokset ja vesikulkuneuvo kutsuttiin Porthlevenin Wellington Placen korjaamolle noin klo 14:10 GMT. Paikan ympärille asetettiin 50 metrin (165 jalan) eristysside, ja kolme naapuritaloa evakuoitiin sillä aikaa, kun miehistöt hoitivat tulipaloa ja kaasupulloja paikan päällä. Lähistöllä asuvia ihmisiä kehotettiin pitämään ovet ja ikkunat kiinni, jotta savut pysyisivät poissa. Miehistön oli määrä "pysyä paikan päällä tarkistamassa kaasupullojen lämpötilaa, kunnes ne ovat turvassa", palokunta kertoi. Aiheeseen liittyvät Internet-linkit Cornwallin palo- ja pelastuspalvelu</w:t>
      </w:r>
    </w:p>
    <w:p>
      <w:r>
        <w:rPr>
          <w:b/>
        </w:rPr>
        <w:t xml:space="preserve">Yhteenveto</w:t>
      </w:r>
    </w:p>
    <w:p>
      <w:r>
        <w:t xml:space="preserve">Korjaamo ja kolme autotallia ovat vaurioituneet tulipalossa Cornwallin länsiosassa.</w:t>
      </w:r>
    </w:p>
    <w:p>
      <w:r>
        <w:rPr>
          <w:b/>
          <w:u w:val="single"/>
        </w:rPr>
        <w:t xml:space="preserve">Asiakirjan numero 41358</w:t>
      </w:r>
    </w:p>
    <w:p>
      <w:r>
        <w:t xml:space="preserve">Michael Jacksonin keikat tuottavat miljardi dollaria, sanoo yhdysvaltalainen asiantuntija</w:t>
      </w:r>
    </w:p>
    <w:p>
      <w:r>
        <w:t xml:space="preserve">Kirjanpitäjä Arthur Erk sanoi käyttäneensä varovaisia arvioita Jacksonin ansaintamahdollisuuksien määrittämiseksi. Hänen laskelmissaan ei kuitenkaan otettu huomioon laulajan 400 miljoonan dollarin (264,6 miljoonan punnan) velkaa. Katherine Jacksonia, joka haastaa musiikkipromoottori AEG Liven 40 miljardin dollarin (26 miljardin punnan) velkoja vastaan, kuultiin oikeudessa ensimmäistä kertaa. Laulajan äiti sanoi videolausunnossaan yllättyneensä, kun Jackson ilmoitti This Is It -konserteista Lontoossa. "Hän ei halunnut tehdä moonwalkia lavalla, kun hän on yli 50-vuotias", hän sanoi lyhyessä pätkässä oikeudenkäynnin ulkopuolisesta lausunnostaan. Erk, joka on työskennellyt muun muassa Britney Spearsin ja rockyhtye Kissin kanssa, sanoi kuitenkin, että Jackson oli harkinnut Las Vegas -show'ta musiikkinsa ja arkistomateriaalin perusteella. "Kysyntä oli niin hurjaa, että hän olisi luultavasti voinut veloittaa lipuista enemmän ja silti myydä ne loppuun", Erk kertoi oikeudelle. Jackson oli sopinut 50 keikasta Lontoossa ennen kuolemaansa kesäkuussa 2009, mutta keikkojen sopimukset osoittivat, että pidempi, 37 kuukautta kestävä kiertue oli mahdollinen. Laulajan perhe on parhaillaan esittämässä valamiehille lukuja mahdollisten vahingonkorvausten laskemiseksi, jos valamiehistö katsoo yhtiön olevan vastuussa laulajan kuolemasta. AEG Liven puolustusasianajaja, joka kiistää kaikki väärinkäytökset, kyseenalaisti luvut ja väitti, että niissä ei oteta huomioon laulajan tuhlailevia kulutustottumuksia tai hänen 400 miljoonan dollarin (264,6 miljoonan punnan) velkaansa. Oikeudenkäynnin, joka on parhaillaan 12. viikolla, odotetaan kestävän heinäkuun loppuun asti.</w:t>
      </w:r>
    </w:p>
    <w:p>
      <w:r>
        <w:rPr>
          <w:b/>
        </w:rPr>
        <w:t xml:space="preserve">Yhteenveto</w:t>
      </w:r>
    </w:p>
    <w:p>
      <w:r>
        <w:t xml:space="preserve">Michael Jackson olisi voinut tienata yli 1,1 miljardia dollaria (726,9 miljoonaa puntaa) This Is It -paluukiertueellaan, kertoi talousasiantuntija oikeudessa laulajaan kohdistuneessa oikeudenkäynnissä Yhdysvalloissa.</w:t>
      </w:r>
    </w:p>
    <w:p>
      <w:r>
        <w:rPr>
          <w:b/>
          <w:u w:val="single"/>
        </w:rPr>
        <w:t xml:space="preserve">Asiakirjan numero 41359</w:t>
      </w:r>
    </w:p>
    <w:p>
      <w:r>
        <w:t xml:space="preserve">Gloucester: Covidin uhrien muistoksi uusi sairaalapuutarha</w:t>
      </w:r>
    </w:p>
    <w:p>
      <w:r>
        <w:t xml:space="preserve">Käsintehtyjä rautalankavoiteloita myydään Gloucestershiren kuninkaallisessa sairaalassa sijaitsevan puutarhan rahoittamiseen tarkoitettujen varojen keräämiseksi. Yksi ensimmäisistä käsintehtyjen voikukkien ostajista oli Janet Wylde Lydneystä. Hän joutui tehohoitoon Covid-19:n vuoksi joulupäivänä. Wylde kiitti häntä hoitanutta NHS:n henkilökuntaa ja sanoi: "Se ei ole heille työtä, vaan todella kutsumus. He näkevät, mitä he näkevät, hyvin sairaita ihmisiä, joista osa ei selviä, ja sydämeni on heidän puolestaan." Emma Wood, Gloucestershire Hospitals NHS Foundation Trustin ihmisistä vastaava johtaja, sanoi: "Minusta on todella ihanaa nähdä, että potilaat muistavat henkilökuntaa, mutta myös läheisiä ja kollegat muistavat kollegoita." "Vaikeuksien voittaminen" Kaksi paikallista taiteilijaa, Sadie Kitchen ja Jackie Llantelli, ovat tehneet käsityönä 1000 voikukasta. He lahjoittivat puutarhaan myös kaksi seitsenmetristä NHS:n henkilökunnan lankakuvaa. Itse puutarhan on suunnitellut Danny Clarke. Sadie Kitchen sanoi: "Se on todella hienoa: "Voikukan merkitys on voittaa kaikki vastoinkäymiset seisomalla pystyssä ja ylpeänä, ja juuri sitä me tarvitsemme tällä hetkellä." Herra Clarke sanoi: "Tämä on todella hienoa, että Danny Clarke on tehnyt tämän: "Ajatukseni on luoda metsäaukio, melkein kuin matkustaisit metsän läpi, ja sitten on tämä tila. Se antaa suojaa ja turvaa." Puutarha avataan huhtikuussa. Aiheeseen liittyvät Internet-linkit Gloucestershire Hospitals NHS Foundation Trust (Gloucestershire Hospitals NHS Foundation Trust).</w:t>
      </w:r>
    </w:p>
    <w:p>
      <w:r>
        <w:rPr>
          <w:b/>
        </w:rPr>
        <w:t xml:space="preserve">Yhteenveto</w:t>
      </w:r>
    </w:p>
    <w:p>
      <w:r>
        <w:t xml:space="preserve">Muistopuutarha luodaan Covid-19-tautiin kuolleiden ihmisten muistoksi ja NHS:n henkilökunnan kiittämiseksi heidän työstään pandemian aikana.</w:t>
      </w:r>
    </w:p>
    <w:p>
      <w:r>
        <w:rPr>
          <w:b/>
          <w:u w:val="single"/>
        </w:rPr>
        <w:t xml:space="preserve">Asiakirjan numero 41360</w:t>
      </w:r>
    </w:p>
    <w:p>
      <w:r>
        <w:t xml:space="preserve">Stormzy pääesiintyjäksi Reading ja Leeds festivaaleille</w:t>
      </w:r>
    </w:p>
    <w:p>
      <w:r>
        <w:t xml:space="preserve">Räppäri liittyy aiemmin ilmoitettujen pääesiintyjien Liam Gallagherin ja Rage Against the Machinen joukkoon. Yli 90 esiintyjää julkistettiin, mukaan lukien rock- ja indie-nimet, kuten Gerry Cinnamon and the Courteeners, sekä rap-artistit, kuten Migos ja AJ Tracey. Festivaali järjestetään Readingissä ja Leedsissä 28. elokuuta alkaen. Stormzy paljastettiin pääesiintyjäksi BBC Radio 1:llä tiistaiaamuna. Se tulee sen jälkeen, kun hänestä tuli ensimmäinen brittiläinen räppäri Glastonburyn pääesiintyjäksi vuonna 2019. Mabel, Lady Leshurr ja Mahalia kuuluivat naisesiintyjiin, jotka nimettiin esityslistalle. Kaikkien lavojen koko kokoonpano on nähtävissä Reading and Leeds -festivaalin virallisilla verkkosivuilla.</w:t>
      </w:r>
    </w:p>
    <w:p>
      <w:r>
        <w:rPr>
          <w:b/>
        </w:rPr>
        <w:t xml:space="preserve">Yhteenveto</w:t>
      </w:r>
    </w:p>
    <w:p>
      <w:r>
        <w:t xml:space="preserve">Reading and Leeds -festivaalit ovat paljastaneet vuoden 2020 kokoonpanonsa, ja Stormzy on niiden kolmas pääesiintyjä.</w:t>
      </w:r>
    </w:p>
    <w:p>
      <w:r>
        <w:rPr>
          <w:b/>
          <w:u w:val="single"/>
        </w:rPr>
        <w:t xml:space="preserve">Asiakirjan numero 41361</w:t>
      </w:r>
    </w:p>
    <w:p>
      <w:r>
        <w:t xml:space="preserve">Poliiseja tapettu Batticaloassa</w:t>
      </w:r>
    </w:p>
    <w:p>
      <w:r>
        <w:t xml:space="preserve">Poliisit olivat matkalla kolmipyöräisessä taksissa kohti Kalladia, kun heitä ammuttiin Batticaloa-Kalmunai-tiellä, poliisi kertoi. Hyökkäys tapahtui siitä huolimatta, että Sri Lankan armeija perusti kuusi uutta asemaa Batticaloa-Kalmunai-tien varrelle, kertoivat toimittajat. He sanoivat, että Batticaloassa on kiristetty turvallisuutta viime viikon aikana. Seitsemän poliisia sai surmansa Batticaloassa viidessä välikohtauksessa itäisen maakuntaneuvoston (EPC) vaalien päätyttyä. Oppositiojohtaja Ranil Wickramasinghe syytti pääministerin puolisotilaallista ryhmää TMVP:tä kahden poliisin tappamisesta. EPC:n pääministeri Sivanesathurai Chandrakanthan, joka tunnetaan nimellä Pillayan, myönsi ryhmänsä olevan joidenkin sieppausten takana.</w:t>
      </w:r>
    </w:p>
    <w:p>
      <w:r>
        <w:rPr>
          <w:b/>
        </w:rPr>
        <w:t xml:space="preserve">Yhteenveto</w:t>
      </w:r>
    </w:p>
    <w:p>
      <w:r>
        <w:t xml:space="preserve">Tuntemattomat asemiehet ampuivat kaksi poliisia Batticaloassa sunnuntai-iltana.</w:t>
      </w:r>
    </w:p>
    <w:p>
      <w:r>
        <w:rPr>
          <w:b/>
          <w:u w:val="single"/>
        </w:rPr>
        <w:t xml:space="preserve">Asiakirjan numero 41362</w:t>
      </w:r>
    </w:p>
    <w:p>
      <w:r>
        <w:t xml:space="preserve">Handsworthin murhatutkimus: Poliisi löysi miehen ruumiin kotoa</w:t>
      </w:r>
    </w:p>
    <w:p>
      <w:r>
        <w:t xml:space="preserve">Viisikymppinen uhri löydettiin kuolemaan johtaneet vammat kaulassaan Oxhill Roadilla, Handsworthissa sijaitsevasta yhteismajoitusasunnosta kello 12.30 BST. 36-vuotias mies on pidätetty murhasta epäiltynä, ja hän on edelleen poliisin huostassa. Poliisin mukaan tutkimukset miehen kuoleman tarkkojen olosuhteiden selvittämiseksi jatkuvat. Komisario Nick Barnes West Midlandsin poliisin rikostutkinnasta sanoi: "Olen erityisen kiinnostunut kuulemaan kaikkia, jotka ovat nähneet tai kuulleet jotain epäilyttävää alueella viime päivinä." Seuraa BBC West Midlandsia Facebookissa ja Twitterissä ja tilaa paikalliset uutispäivitykset suoraan puhelimeesi.</w:t>
      </w:r>
    </w:p>
    <w:p>
      <w:r>
        <w:rPr>
          <w:b/>
        </w:rPr>
        <w:t xml:space="preserve">Yhteenveto</w:t>
      </w:r>
    </w:p>
    <w:p>
      <w:r>
        <w:t xml:space="preserve">Mies on löydetty kuolleena kotoaan, mikä on johtanut murhatutkimuksiin Birminghamissa.</w:t>
      </w:r>
    </w:p>
    <w:p>
      <w:r>
        <w:rPr>
          <w:b/>
          <w:u w:val="single"/>
        </w:rPr>
        <w:t xml:space="preserve">Asiakirjan numero 41363</w:t>
      </w:r>
    </w:p>
    <w:p>
      <w:r>
        <w:t xml:space="preserve">Bijan Ebrahimin murha: Poliisin valvontaviranomainen kuulustelee neljää muuta henkilöä.</w:t>
      </w:r>
    </w:p>
    <w:p>
      <w:r>
        <w:t xml:space="preserve">Bristolilainen Bijan Ebrahimi tapettiin ja hänen ruumiinsa sytytettiin tuleen sen jälkeen, kun hän oli toistuvasti soittanut Avon ja Somersetin poliisille apua. Lee James, 24, Capgrove Crescentistä, Bristolista, joka myönsi murhan, sai vähintään 18 vuoden vankeusrangaistuksen. Stephen Norley, joka myönsi avustaneensa rikoksentekijää, sai neljä vuotta vankeutta. Riippumattoman poliisivalvontakomission (IPCC) tiedottaja sanoi, että uudet ilmoitukset oli annettu yhdelle komisariolle ja kahdelle ylikonstaapelille, jotka liittyivät Ebrahimin pidätysaikaan. Myös poliisikonstaapelille ja poliisipoliisille, jotka osallistuivat 12. heinäkuuta tapahtuneeseen poliisipuheluun, annettiin tiedoksi ilmoitukset. "Ilmoituksessa ilmoitetaan, että poliiseja tutkitaan virkarikoksista", hän lisäsi. Näin ollen Iranin kansalaisen murhaan liittyvää tutkintaa suorittavien poliisien kokonaismäärä nousee yhdeksään. Seitsemän siviilipoliisin työntekijää on myös tutkinnan kohteena. Näistä yhdeksästä kolmea tutkitaan parhaillaan epäiltyjen rikosten vuoksi. Komisario, ylikonstaapeli ja konstaapeli, jotka käsittelivät Iranin kansalaista pidätettynä 12. heinäkuuta 2013, on jo haastateltu epäiltynä törkeästä virkavirheestä. "Olemme sittemmin peruuttaneet törkeää virkavirhettä koskevan ilmoituksen toista tarkastajaa vastaan, jolle on ilmoitettu, että hän ei ole enää IPCC:n tutkinnan kohteena", IPCC:n tiedottaja sanoi. "IPCC on myös haastatellut valvontakeskuksen esimiestä, lähetyspäällikköä ja neljää puhelinkäsittelijää, jotka käsittelivät Ebrahimin puheluita, törkeästä virkavirheestä", hän lisäsi.</w:t>
      </w:r>
    </w:p>
    <w:p>
      <w:r>
        <w:rPr>
          <w:b/>
        </w:rPr>
        <w:t xml:space="preserve">Yhteenveto</w:t>
      </w:r>
    </w:p>
    <w:p>
      <w:r>
        <w:t xml:space="preserve">Neljää muuta poliisia ja poliisimiestä tutkitaan osana poliisin valvontaelimen tutkimusta, joka koskee pedofiiliksi väärin perustein leimatun miehen kuolemaa.</w:t>
      </w:r>
    </w:p>
    <w:p>
      <w:r>
        <w:rPr>
          <w:b/>
          <w:u w:val="single"/>
        </w:rPr>
        <w:t xml:space="preserve">Asiakirjan numero 41364</w:t>
      </w:r>
    </w:p>
    <w:p>
      <w:r>
        <w:t xml:space="preserve">Suffolkin kreivikunnanvaltuusto "myy energiaa verkkoon".</w:t>
      </w:r>
    </w:p>
    <w:p>
      <w:r>
        <w:t xml:space="preserve">Valtuusto ilmoitti etsivänsä kumppaneita yksityiseltä sektorilta sen jälkeen, kun hallitus muutti sääntöjä, joiden mukaan paikallisviranomaiset voivat myydä energiaa. Neuvosto sanoi, että sen tavoitteena on hyödyntää Bamfordissa sijaitsevaa entistä kaatopaikkaa asentamalla maahan asennettuja aurinkopaneeleita. Aurinkopaneelit tuottaisivat sähköä, joka syötettäisiin verkkoon. Judy Terry, neuvoston ympäristöasioista vastaava salkunhoitaja, sanoi: "Tämä ehdotus luo piirikunnalle uuden pitkän aikavälin tulonlähteen, mikä on tärkeää nykyisessä taloustilanteessa. Uusiutuvalla energialla kompensoidaan myös osa omista hiilidioksidipäästöistämme, mikä on ratkaisevan tärkeää, jotta voimme olla vihrein kreivikunta". "Toivon, että Bramfordin Pound Lanen viereiselle alueelle suunnitellun ensimmäisen hankkeen onnistuminen antaa pontta idean laajentamiselle eri puolille Suffolkia."</w:t>
      </w:r>
    </w:p>
    <w:p>
      <w:r>
        <w:rPr>
          <w:b/>
        </w:rPr>
        <w:t xml:space="preserve">Yhteenveto</w:t>
      </w:r>
    </w:p>
    <w:p>
      <w:r>
        <w:t xml:space="preserve">Suffolkin kreivikunnanvaltuusto on ilmoittanut suunnitelmista ryhtyä yhtenä ensimmäisistä paikallisviranomaisista myymään uusiutuvaa energiaa valtakunnalliseen verkkoon.</w:t>
      </w:r>
    </w:p>
    <w:p>
      <w:r>
        <w:rPr>
          <w:b/>
          <w:u w:val="single"/>
        </w:rPr>
        <w:t xml:space="preserve">Asiakirjan numero 41365</w:t>
      </w:r>
    </w:p>
    <w:p>
      <w:r>
        <w:t xml:space="preserve">Pembrokeshiren Cleddau-sillan tiemaksujen tarkistuspäätös on määrä tehdä.</w:t>
      </w:r>
    </w:p>
    <w:p>
      <w:r>
        <w:t xml:space="preserve">Cleddaun sillan, jonka ylittäminen Pembroke Dockin ja Neylandin välillä maksaa 75 penniä autolta, ylijäämä on yli 11 miljoonaa puntaa. Keskiviikkona monet valtuutetut kannattivat tietullien alentamista, mutta toiset väittivät, että niiden poistaminen merkitsisi 2 miljoonan punnan vähennystä teihin ja liikenteeseen vuosittain. Pembrokeshiren valtuusto tekee virallisen päätöksen kokouksessaan 12. toukokuuta. Harkittavana on neljä vaihtoehtoa: tietullien säilyttäminen nykyisellään, niiden poistaminen, korottaminen tai alentaminen. Tapa, jolla valtuusto hallinnoi tietulleja, on jo aiemmin tarkastettu Walesin tarkastusvirastolle tehdyn valituksen jälkeen.</w:t>
      </w:r>
    </w:p>
    <w:p>
      <w:r>
        <w:rPr>
          <w:b/>
        </w:rPr>
        <w:t xml:space="preserve">Yhteenveto</w:t>
      </w:r>
    </w:p>
    <w:p>
      <w:r>
        <w:t xml:space="preserve">Ensi kuussa on määrä tehdä päätös siitä, säilytetäänkö tiemaksut Pembrokeshiren sillalla.</w:t>
      </w:r>
    </w:p>
    <w:p>
      <w:r>
        <w:rPr>
          <w:b/>
          <w:u w:val="single"/>
        </w:rPr>
        <w:t xml:space="preserve">Asiakirjan numero 41366</w:t>
      </w:r>
    </w:p>
    <w:p>
      <w:r>
        <w:t xml:space="preserve">DiCaprio ja Theron juhlivat asianajajaa Glaad-palkinnoissa</w:t>
      </w:r>
    </w:p>
    <w:p>
      <w:r>
        <w:t xml:space="preserve">Vuosittainen tapahtuma juhlistaa homo-, lesbo- ja transsukupuolista yhteisöä. Warren sai palkinnon työstään homojen oikeuksien puolesta viihdeteollisuudessa. Muita palkittuja olivat muun muassa Ryan Murphyn Glee-tv-komedia The New Normal ja entinen presidentti Bill Clinton. Oscar-voittaja Jennifer Lawrence luovutti Clintonille ensimmäisen Advocate for Change -palkinnon hänen työstään kampanjoidessaan samaa sukupuolta olevien avioliittojen laillistamiseksi. Ex-presidentti allekirjoitti hallintokaudellaan avioliiton puolustamista koskevan lain, jossa avioliitto määriteltiin vain miehen ja naisen väliseksi parisuhteeksi, mutta hänen näkemyksensä ovat muuttuneet vuosien varrella. Clinton, joka on viime aikoina kampanjoinut julkisesti homovastaista lainsäädäntöä vastaan, kehotti yleisöä "taistelemaan kiusaamista vastaan". Oscar-voittaja Mary Steenburgen osoitti tukensa Clintonille, joka otti vuonna 1993 käyttöön "älä kysy, älä kerro" -periaatteen, joka estää avoimesti homo-, lesbo- tai biseksuaalien pääsyn asepalvelukseen. "Luulen, että hän on viettänyt suuren osan elämästään korvatakseen sen. Mutta sanon teille tämän: Hänellä on aina ollut sydän oikeassa paikassa homoyhteisön suhteen", Steenburgen kertoi Associated Pressille punaisella matolla. Harry Potter -näyttelijä Emma Watsonin tähdittämä The Perks of Being a Wallflower vei kotiin erinomaisen elokuvan palkinnon. Käsikirjoittaja ja ohjaaja Stephen Chbosky sai pokaalin elokuvasta, jossa Ezra Miller näyttelee avoimesti homoa lukiolaista. Grammy-palkittu artisti Kelly Rowland esiintyi tapahtumassa, jota isännöi näyttelijä ja ohjaaja Drew Barrymore. Lopulliset palkinnot jaetaan San Franciscossa 11. toukokuuta.</w:t>
      </w:r>
    </w:p>
    <w:p>
      <w:r>
        <w:rPr>
          <w:b/>
        </w:rPr>
        <w:t xml:space="preserve">Yhteenveto</w:t>
      </w:r>
    </w:p>
    <w:p>
      <w:r>
        <w:t xml:space="preserve">Hollywood-näyttelijät Charlize Theron ja Leonardo DiCaprio ojensivat viihdejuristinsa Steve Warrenille pokaalin Glaad Media -palkintogaalassa Los Angelesissa.</w:t>
      </w:r>
    </w:p>
    <w:p>
      <w:r>
        <w:rPr>
          <w:b/>
          <w:u w:val="single"/>
        </w:rPr>
        <w:t xml:space="preserve">Asiakirjan numero 41367</w:t>
      </w:r>
    </w:p>
    <w:p>
      <w:r>
        <w:t xml:space="preserve">Burundi kieltää moottoripyörien käytön osissa Bujumburaa</w:t>
      </w:r>
    </w:p>
    <w:p>
      <w:r>
        <w:t xml:space="preserve">Bujumburan pormestari Freddy Mbonimpa sanoi, että rikolliset käyttävät moottoripyörätakseja, jotka ovat yleinen liikennemuoto kaupungissa, iskujen tekemiseen. Yksi ihminen sai maanantaina surmansa, kun moottoripyöräilijät heittivät kolme kranaattia. Burundi ajautui kriisiin viime huhtikuussa, kun presidentti Pierre Nkurunziza ilmoitti pyrkivänsä kolmannelle kaudelle. Hänen päätöksensä aiheutti katumielenosoituksia, epäonnistuneen vallankaappausyrityksen ja tappamiset ovat tulleet osaksi jokapäiväistä elämää joissakin pääkaupungin osissa. Maanantain iskujen jälkeen turvallisuutta on lisätty, ja sotilaat ja poliisi etsivät ajoneuvoja ja ihmisiä, kertoo uutistoimisto AFP. "Poliisi huomasi, että rikolliset kuljettavat usein kranaatteja laukuissa tai koreissa", Mbonimpa sanoi. BBC:n Prime Ndikumagenge Bujumburassa sanoo, että moottoripyörien kielto vaikeuttaa kaupungin eri osiin matkustavien ihmisten elämää. Hänen mukaansa eteläisten ja pohjoisten esikaupunkien välillä ei pääse kulkemaan kulkematta kaupungin keskustan kautta. Nkurunziza, joka on ollut vallassa sen jälkeen, kun vuonna 2005 solmittiin raa'an sisällissodan päättänyt rauhansopimus, voitti kiistanalaiset vaalit heinäkuussa. Yli 400 ihmistä on saanut surmansa huhtikuun jälkeen, ja ainakin 240 000 ihmistä on paennut naapurimaihin. Burundin syvenevä kriisi: Burundin jalkapalloa pelaava presidentti Lue lisää Burundista.</w:t>
      </w:r>
    </w:p>
    <w:p>
      <w:r>
        <w:rPr>
          <w:b/>
        </w:rPr>
        <w:t xml:space="preserve">Yhteenveto</w:t>
      </w:r>
    </w:p>
    <w:p>
      <w:r>
        <w:t xml:space="preserve">Burundi on kieltänyt kaupallisten moottoripyörien käytön pääkaupungin Bujumburan keskustassa lopettaakseen väkivaltaisuudet kaupungissa.</w:t>
      </w:r>
    </w:p>
    <w:p>
      <w:r>
        <w:rPr>
          <w:b/>
          <w:u w:val="single"/>
        </w:rPr>
        <w:t xml:space="preserve">Asiakirjan numero 41368</w:t>
      </w:r>
    </w:p>
    <w:p>
      <w:r>
        <w:t xml:space="preserve">Danny Jonesin hautajaiset järjestetään Halifaxissa</w:t>
      </w:r>
    </w:p>
    <w:p>
      <w:r>
        <w:t xml:space="preserve">Keighley Cougarsissa ja Walesissa pelannut 29-vuotias pelaaja kuoli perinnöllisen sydänsairauden aiheuttamaan sydänpysähdykseen. Hän lyyhistyi kentälle ottelussa London Skolarsia vastaan 3. toukokuuta, eikä häntä yritetty elvyttää. Hänen leskensä Lizzie on pyytänyt ihmisiä pukeutumaan rugbyliigapaitoihin Halifaxin St Mary's Churchissa pidettävässä jumalanpalveluksessa. Rouva Jones sanoi haluavansa, että puoliltapäivin alkava jumalanpalvelus olisi pelaajan elämän juhla. BBC Look Northin Heidi Tomlinsonin mukaan sadat fanit kokoontuivat kirkon ulkopuolelle katsomaan jumalanpalvelusta suurilta näytöiltä. RFL:n hyväntekeväisyysrahaston (RFL Benevolent Fund) perustama varainkeruukampanja pariskunnan viiden kuukauden ikäisten kaksosten tukemiseksi on tähän mennessä kerännyt 150 000 puntaa.</w:t>
      </w:r>
    </w:p>
    <w:p>
      <w:r>
        <w:rPr>
          <w:b/>
        </w:rPr>
        <w:t xml:space="preserve">Yhteenveto</w:t>
      </w:r>
    </w:p>
    <w:p>
      <w:r>
        <w:t xml:space="preserve">Rugbyliigapelaaja Danny Jonesin hautajaisiin on osallistunut yli 1000 ihmistä.</w:t>
      </w:r>
    </w:p>
    <w:p>
      <w:r>
        <w:rPr>
          <w:b/>
          <w:u w:val="single"/>
        </w:rPr>
        <w:t xml:space="preserve">Asiakirjan numero 41369</w:t>
      </w:r>
    </w:p>
    <w:p>
      <w:r>
        <w:t xml:space="preserve">Duxfordin lentonäytöksen onnettomuus: Duxford Duxford: Lentäjä "kadotti toisen koneen näkyvistä</w:t>
      </w:r>
    </w:p>
    <w:p>
      <w:r>
        <w:t xml:space="preserve">Onnettomuus, jossa olivat osallisina P-51 Mustang ja Skyraider, tapahtui Duxfordin Flying Legends -näyttelyssä 10. heinäkuuta 2011. Skyraider laskeutui maahan, mutta Mustangin lentäjä joutui käyttämään laskuvarjoaan. Tutkijat päättelivät, että Skyraiderin lentäjä menetti Mustangin näkyvistä ja teki tiukan käännöksen, joka johti törmäykseen. Mustangin lentäjä sai lieviä vammoja törmättyään koneen pyrstöosaan ulos noustessaan. Kone syöksyi peltoon 1 mailin (2 km) päässä lounaaseen Imperial War Museum Duxfordin lentopaikasta. AAIB:n raportissa todettiin: "Onnettomuus tapahtui sen jälkeen, kun Skyraiderin lentäjä oli menettänyt näkyvyyden johtajansa (Mustangin) ja jatkoi tiukempaa kaarrosta kuin hänen johtajansa kone, joka oli hidastanut vauhtiaan. "Tämä aiheutti niiden lentoreittien lähentymisen, mikä johti törmäykseen." AAIB:n raportissa todettiin, että Mustangin lentäjä pystyi irrottamaan kuomun ja avaamaan laskuvarjonsa turvallisesti, koska hän oli harjoitellut hätäpoistumisrutiinia monta kertaa. Se suositteli siviili-ilmailuviranomaiselle, että se harkitsisi, "olisiko automaattisen laskuvarjotoimintalaitteen käyttöönotosta hyötyä lentäjien turvallisuudelle". Se ehdotti myös, että laskuvarjoja käyttävien lentäjien olisi säännöllisesti harjoiteltava "lentokoneen hylkäämisharjoituksia".</w:t>
      </w:r>
    </w:p>
    <w:p>
      <w:r>
        <w:rPr>
          <w:b/>
        </w:rPr>
        <w:t xml:space="preserve">Yhteenveto</w:t>
      </w:r>
    </w:p>
    <w:p>
      <w:r>
        <w:t xml:space="preserve">Cambridgeshiren lentonäytöksessä lentäjä menetti näkyvyyden toiseen lentokoneeseen, mikä johti törmäykseen ilmassa, kertoi lento-onnettomuuksien tutkintaviranomainen (AAIB).</w:t>
      </w:r>
    </w:p>
    <w:p>
      <w:r>
        <w:rPr>
          <w:b/>
          <w:u w:val="single"/>
        </w:rPr>
        <w:t xml:space="preserve">Asiakirjan numero 41370</w:t>
      </w:r>
    </w:p>
    <w:p>
      <w:r>
        <w:t xml:space="preserve">Katutyöryhmät puolittavat mielenterveyteen liittyvät pidätykset Koillismaalla</w:t>
      </w:r>
    </w:p>
    <w:p>
      <w:r>
        <w:t xml:space="preserve">Koillismaalla noin 1 200 ihmistä otetaan vuosittain säilöön mielenterveyslain nojalla. Kaksivuotisessa tutkimuksessa havaittiin kuitenkin, että katutriagea tarjoavat ryhmät olivat vähentäneet määrän noin 600:aan vuodessa. BMJ Open -lehdessä julkaisevien Newcastlen yliopiston tutkijoiden mukaan hanke merkitsi sitä, että muita vaihtoehtoja kuin pidätystä harkittiin. Tutkijat havaitsivat myös, että NHS:lle, paikallisviranomaisille, ambulansseille ja poliisiviranomaisille maksoi yhteensä yli 1 600 puntaa, jos joku pidettiin pidätettynä kolmesta neljään tuntia.</w:t>
      </w:r>
    </w:p>
    <w:p>
      <w:r>
        <w:rPr>
          <w:b/>
        </w:rPr>
        <w:t xml:space="preserve">Yhteenveto</w:t>
      </w:r>
    </w:p>
    <w:p>
      <w:r>
        <w:t xml:space="preserve">Sairaanhoitajista ja poliiseista koostuvat katuryhmät ovat puolittaa mielenterveyteen liittyvien pidätysten määrän.</w:t>
      </w:r>
    </w:p>
    <w:p>
      <w:r>
        <w:rPr>
          <w:b/>
          <w:u w:val="single"/>
        </w:rPr>
        <w:t xml:space="preserve">Asiakirjan numero 41371</w:t>
      </w:r>
    </w:p>
    <w:p>
      <w:r>
        <w:t xml:space="preserve">Basingstoken kanavan kalat pelastettiin hapettomasta vedestä.</w:t>
      </w:r>
    </w:p>
    <w:p>
      <w:r>
        <w:t xml:space="preserve">Ympäristöviraston virkamiehet siirsivät särkeä, haukea, lahnaa, ahventa ja lahnaa Basingstoken kanavasta West Byfleetin kohdalla, joka oli sorsaruohon peitossa. Vesikasvi viihtyy kuumissa ja aurinkoisissa olosuhteissa, ja se voi aiheuttaa veden happipitoisuuden laskua. Ympäristöviraston tiedottajan mukaan paikalliset kalastajat ilmoittivat ongelmasta ympäristöviraston hätänumeron kautta. Hän lisäsi: "Kalalajit, kuten särki, hauki, lahna, ahven ja lahna, pyydystettiin ja kuljetettiin hapellisessa säiliössä kanavan kirkkaaseen osaan, jossa happipitoisuus oli korkeampi."</w:t>
      </w:r>
    </w:p>
    <w:p>
      <w:r>
        <w:rPr>
          <w:b/>
        </w:rPr>
        <w:t xml:space="preserve">Yhteenveto</w:t>
      </w:r>
    </w:p>
    <w:p>
      <w:r>
        <w:t xml:space="preserve">Yli 2 000 kalaa jouduttiin pelastamaan hapettomasta kanavasta Surreyssä.</w:t>
      </w:r>
    </w:p>
    <w:p>
      <w:r>
        <w:rPr>
          <w:b/>
          <w:u w:val="single"/>
        </w:rPr>
        <w:t xml:space="preserve">Asiakirjan numero 41372</w:t>
      </w:r>
    </w:p>
    <w:p>
      <w:r>
        <w:t xml:space="preserve">Peggy Knoblochin tapaus: Todennäköisesti" kadonneen tytön jäännökset saksalaisessa metsässä</w:t>
      </w:r>
    </w:p>
    <w:p>
      <w:r>
        <w:t xml:space="preserve">Peggy Knoblochia etsittiin valtavasti, kun hän ei tullut kotiin koulusta vuonna 2001, mutta häntä ei koskaan löydetty. Yksi mies istui vankilassa hänen murhastaan, mutta hänet vapautettiin myöhemmin. Luut löytyivät Peggyn kodin läheltä Baijerista. Sieniä metsästä Thüringenissä lauantaina etsinyt kansalainen löysi ruumiinosat ja ilmoitti löydöstä poliisille. Baijerin osavaltion pääsyyttäjä Herbert Potzel sanoi, että ne olivat "todennäköisesti" Peggyn jäänteitä, mutta se ei ollut "vielä sataprosenttisen varmaa". Tutkijat tekevät DNA-testejä ennen lopullisen ilmoituksen tekemistä. Peggy Knobloch katosi kävellessään kotiin alakoulusta 5. toukokuuta 2001. Poliisi ja armeijan virkamiehet etsivät häntä viikkojen ajan hänen kylässään ja lähialueella muun muassa sotilaslentokoneiden avulla. Etsinnät johtivat heidät Tšekin tasavaltaan ja Turkkiin, koska he uskoivat, että hänet oli saatettu siepata. Häntä ei kuitenkaan löydetty, ja hänet oletettiin murhatuksi. Vuonna 2002 paikallista oppimisvaikeuksista kärsivää miestä syytettiin tytön murhasta peitelläkseen, että hän oli käyttänyt tyttöä seksuaalisesti hyväksi. Hän perui tunnustuksensa, mutta hänet tuomittiin elinkautiseen vankeuteen vuonna 2004. Hän vietti vankeutensa psykiatrisessa sairaalassa. Kymmenen vuotta myöhemmin hänen tuomionsa kumottiin, ja hän pääsi myöhemmin vapaaksi. Sen jälkeen ketään ei ole syytetty Peggyn murhasta.</w:t>
      </w:r>
    </w:p>
    <w:p>
      <w:r>
        <w:rPr>
          <w:b/>
        </w:rPr>
        <w:t xml:space="preserve">Yhteenveto</w:t>
      </w:r>
    </w:p>
    <w:p>
      <w:r>
        <w:t xml:space="preserve">Baijerin osavaltion syyttäjän mukaan saksalaisesta metsästä sienestäjän löytämät jäännökset ovat "todennäköisesti" 15 vuotta sitten kadonneen yhdeksänvuotiaan tytön jäännökset.</w:t>
      </w:r>
    </w:p>
    <w:p>
      <w:r>
        <w:rPr>
          <w:b/>
          <w:u w:val="single"/>
        </w:rPr>
        <w:t xml:space="preserve">Asiakirjan numero 41373</w:t>
      </w:r>
    </w:p>
    <w:p>
      <w:r>
        <w:t xml:space="preserve">Jättikilpikonna Lonesome George balsamoidaan</w:t>
      </w:r>
    </w:p>
    <w:p>
      <w:r>
        <w:t xml:space="preserve">Pinta-saaren kilpikonna, jonka uskotaan olevan alalajinsa viimeinen, asetetaan näytteille Galapagossaarten Santa Cruzin saarelle, kertoi ympäristöministeri. Ministeri Marcela Aguinaga kertoi, että ruumiinavauksessa oli todettu Lonesome Georgen kuolleen vanhuuteen. Sen arvioitiin olleen noin 100-vuotias. Koska Lonesome George ei saanut jälkeläisiä eikä sen alalajista (Chelonoidis nigra abingdoni) tunneta enää yhtään yksilöä, hänet tunnettiin maailman harvinaisimpana eläimenä. Ympäristöaktivistit yrittivät vuosikymmeniä tuloksetta saada Pinta-saaren kilpikonnaa lisääntymään Galapagossaarilla sijaitsevan samanlaisen alalajin naaraiden kanssa. Siitä tuli Galapagossaarten symboli, joka houkuttelee vuosittain noin 180 000 kävijää ja jonka kasvisto ja eläimistö auttoivat Charles Darwinia kehittämään evoluutioteoriansa. Galapagossaarilla elää edelleen noin 20 000 muihin alalajeihin kuuluvaa jättiläiskilpikonnaa.</w:t>
      </w:r>
    </w:p>
    <w:p>
      <w:r>
        <w:rPr>
          <w:b/>
        </w:rPr>
        <w:t xml:space="preserve">Yhteenveto</w:t>
      </w:r>
    </w:p>
    <w:p>
      <w:r>
        <w:t xml:space="preserve">Sunnuntaina kuollut kuuluisa Galapagosin jättiläiskilpikonna Lonesome George balsamoidaan ja säilytetään tuleville sukupolville, kertovat Ecuadorin viranomaiset.</w:t>
      </w:r>
    </w:p>
    <w:p>
      <w:r>
        <w:rPr>
          <w:b/>
          <w:u w:val="single"/>
        </w:rPr>
        <w:t xml:space="preserve">Asiakirjan numero 41374</w:t>
      </w:r>
    </w:p>
    <w:p>
      <w:r>
        <w:t xml:space="preserve">PwC:lle 5 miljoonan punnan sakko Connaughtin tilintarkastusvirheistä</w:t>
      </w:r>
    </w:p>
    <w:p>
      <w:r>
        <w:t xml:space="preserve">Sosiaaliseen asuntotuotantoon erikoistuneella Connaughtilla, joka työllisti 10 000 ihmistä, oli 220 miljoonaa puntaa velkaa, kun se meni konkurssiin vuonna 2010. Sakon määrännyt Financial Reporting Council (FRC) tutki viisi vuotta PwC:n Connaughtin tilintarkastusta vuonna 2009. Se löysi todisteita PwC:n ja eläkkeelle jääneen osakkaan Stephen Harrisonin väärinkäytöksistä. Harrisonille määrättiin 150 000 punnan sakko ja hänelle annettiin huomautus. PwC määrättiin maksamaan FRC:n oikeudenkäyntikulut ja suorittamaan 1,5 miljoonan punnan välimaksu. FRC:n mukaan tilintarkastajat olivat syyllistyneet väärinkäytöksiin kolmella alalla: käyttöönottokustannukset, pitkäaikaiset sopimukset ja aineettomat hyödykkeet. PwC sanoi olevansa pahoillaan siitä, että se ei ollut noudattanut ammatillisia standardeja, ja lisäsi: "Vuodesta 2010 lähtien, jolloin tapaus alkoi, olemme tehneet kovasti töitä parantaaksemme menettelyjämme ja prosessejamme." Exeterissä sijaitseva Connaught oli FTSE 250 -yhtiö. Sen markkina-arvo oli yhdessä vaiheessa yli 500 miljoonaa puntaa. Se ajautui vakaviin vaikeuksiin sen jälkeen, kun kävi ilmi, että eräät sopimukset olisivat tappiollisia. Vaikka johto yritti laatia pelastussuunnitelman, velkojat päättivät sen sijaan asettaa yrityksen konkurssipesän selvitystilaan Yhdistyneen kuningaskunnan maksukyvyttömyysmenettelyjen mukaisesti.</w:t>
      </w:r>
    </w:p>
    <w:p>
      <w:r>
        <w:rPr>
          <w:b/>
        </w:rPr>
        <w:t xml:space="preserve">Yhteenveto</w:t>
      </w:r>
    </w:p>
    <w:p>
      <w:r>
        <w:t xml:space="preserve">Tilintarkastusyritys PwC:lle on määrätty ennätykselliset 5 miljoonan punnan sakot ja ankarat huomautukset romahtaneen kiinteistöpalvelukonserni Connaughtin tilintarkastuksesta.</w:t>
      </w:r>
    </w:p>
    <w:p>
      <w:r>
        <w:rPr>
          <w:b/>
          <w:u w:val="single"/>
        </w:rPr>
        <w:t xml:space="preserve">Asiakirjan numero 41375</w:t>
      </w:r>
    </w:p>
    <w:p>
      <w:r>
        <w:t xml:space="preserve">Thames Readingin sillan korjaustyöt saatu päätökseen</w:t>
      </w:r>
    </w:p>
    <w:p>
      <w:r>
        <w:t xml:space="preserve">Kaupungin tärkeimmän Thames-joen ylityspaikan muodostavan sillan korjaustyöt alkoivat viime syksynä, ja niiden oli määrä päättyä heinäkuun alkuun mennessä. Kaupunginhallituksen mukaan työt viivästyivät, koska betonin korjaustyöt "olivat huomattavasti arvioitua suuremmat". Toukokuussa tapahtuneen kahden viikon sulkemisen vuoksi Cavershamin silta oli kaupungin ainoa Thamesin ylityspaikka. Reading Borough Councilin Tony Page sanoi: "Tämä välttämätön työ tarkoittaa, että silta voi nyt jatkaa liikennettä nykyisellä määrällä vielä vuosia tulevaisuudessa." Hän sanoi kuitenkin, että töiden valmistuminen "ei millään tavoin vähennä kolmannen Thames-sillan tarvetta Readingin itäpuolella". Tammikuussa Wokinghamin ja Readingin kaupunginvaltuustot sekä Oxfordshiren kreivikunnanvaltuusto ja Etelä-Oxfordshiren piirikunnanvaltuusto lupasivat rahaa kolmannen sillan toteutettavuustutkimusta varten.</w:t>
      </w:r>
    </w:p>
    <w:p>
      <w:r>
        <w:rPr>
          <w:b/>
        </w:rPr>
        <w:t xml:space="preserve">Yhteenveto</w:t>
      </w:r>
    </w:p>
    <w:p>
      <w:r>
        <w:t xml:space="preserve">Readingin sillan vahvistamistyöt on saatu päätökseen vuoden kestäneen hankkeen jälkeen.</w:t>
      </w:r>
    </w:p>
    <w:p>
      <w:r>
        <w:rPr>
          <w:b/>
          <w:u w:val="single"/>
        </w:rPr>
        <w:t xml:space="preserve">Asiakirjan numero 41376</w:t>
      </w:r>
    </w:p>
    <w:p>
      <w:r>
        <w:t xml:space="preserve">Walpolen vanhat mestarit: Houghton Hall -näyttely avautuu</w:t>
      </w:r>
    </w:p>
    <w:p>
      <w:r>
        <w:t xml:space="preserve">Kokoelman omisti Britannian ensimmäinen pääministeri Sir Robert Walpole, mutta se myytiin Venäjälle velkojen maksamiseksi ja perheen kodin pelastamiseksi. Nyt se on jälleen Houghton Hallissa, Walpolen perhekodissa, kun Pietarin Eremitaasi suostui sen lainaamiseen. Houghton Revisited -näyttely on avoinna syyskuun loppuun asti. Yli 70 teosta, muun muassa Van Dyckin ja Rembrandtin teoksia, on ripustettu alkuperäisille paikoilleen, ja niitä ympäröivät alkuperäiset huonekalut, pronssit ja marmoriset antiikkiesineet. Maalausten tuominen Norfolkiin kesti vuoden. Kukin maalaus kulki Venäjältä 2 736 kilometrin matkan puulaatikossa, ja se saapui Houghton Halliin kuun alussa. Näyttelyn kuraattori Thierry More sanoi niiden saapuessa: "Olemme niin tottuneet näkemään taideteoksia gallerioissa ja museoissa, että unohdamme, että nämä taideteokset on tarkoitettu ihailtaviksi ja vaalittaviksi ihmisten kotiympäristössä."</w:t>
      </w:r>
    </w:p>
    <w:p>
      <w:r>
        <w:rPr>
          <w:b/>
        </w:rPr>
        <w:t xml:space="preserve">Yhteenveto</w:t>
      </w:r>
    </w:p>
    <w:p>
      <w:r>
        <w:t xml:space="preserve">Norfolkissa sijaitsevassa kartanossa on avattu näyttely, jossa on esillä 234 vuoden ajan Yhdistyneestä kuningaskunnasta kadonneita mestariteoksia.</w:t>
      </w:r>
    </w:p>
    <w:p>
      <w:r>
        <w:rPr>
          <w:b/>
          <w:u w:val="single"/>
        </w:rPr>
        <w:t xml:space="preserve">Asiakirjan numero 41377</w:t>
      </w:r>
    </w:p>
    <w:p>
      <w:r>
        <w:t xml:space="preserve">Fishbournen roomalaisen palatsin mosaiikki pelastui vesivuodolta</w:t>
      </w:r>
    </w:p>
    <w:p>
      <w:r>
        <w:t xml:space="preserve">Fishbournen roomalaisen palatsin ja puutarhan henkilökunta kutsui paikalle insinöörit, kun he huomasivat, että osa mosaiikista oli kastunut. Ruostunut putki löytyi, ja museo otti käyttöön katastrofisuunnitelmansa. Elokuussa 1960 työntekijät, jotka yrittivät asentaa samaa putkea, paljastivat rauniot Fishbournessa lähellä Chichesteriä. He löysivät roomalaisen rajamuurin ja sen jälkeen palatsin jäännökset, joissa oli 20 lattiamosaiikkia. Portsmouth Waterin Richard Keates sanoi: "Yhtiö on aina ollut melko ylpeä siitä osuudesta, joka sen edeltäjillä oli palatsin löytämisessä, vaikka viime aikoina olemme huomanneet, että suuri vesijohtoverkko sijaitsee hyvin lähellä näin tärkeitä muinaisjäännöksiä. "Olimme erittäin tyytyväisiä Fishbournen henkilökunnan ja vapaaehtoisten yhteistyöhön, jonka ansiosta saimme korjaustyöt tehtyä hyvin nopeasti." Portsmouth Water sanoi, että se halusi siirtää putken pois muinaisesineiden luota uuden vuoden aikana. Museon johtaja Christine Medlock sanoi: "Toivomme, että nopean toimintamme ja Portsmouth Waterin työn ansiosta mosaiikeille aiheutuneet vauriot ovat jääneet mahdollisimman vähäisiksi". "Pystyimme pitämään museon auki niin, että kävijöille aiheutui vain vähän haittaa."</w:t>
      </w:r>
    </w:p>
    <w:p>
      <w:r>
        <w:rPr>
          <w:b/>
        </w:rPr>
        <w:t xml:space="preserve">Yhteenveto</w:t>
      </w:r>
    </w:p>
    <w:p>
      <w:r>
        <w:t xml:space="preserve">2000 vuotta vanha roomalainen mosaiikki on suojattu vesivuodolta putkesta, joka johti sen löytymiseen 50 vuotta sitten.</w:t>
      </w:r>
    </w:p>
    <w:p>
      <w:r>
        <w:rPr>
          <w:b/>
          <w:u w:val="single"/>
        </w:rPr>
        <w:t xml:space="preserve">Asiakirjan numero 41378</w:t>
      </w:r>
    </w:p>
    <w:p>
      <w:r>
        <w:t xml:space="preserve">Lib Dem -ehdokkaasta luovuttiin Toryn kuolemantapausta koskevan kommentin jälkeen</w:t>
      </w:r>
    </w:p>
    <w:p>
      <w:r>
        <w:t xml:space="preserve">Galen Milne asettui ehdolle Banffin ja Buchanin vaalipiirissä vuoden 2017 parlamenttivaaleissa. Johtavia brexitin kannattajia nimeltä mainitsevassa verkkokirjoituksessa Milnen väitetään sanoneen, että heidät pitäisi "hirttää, vetää hirteen ja neljäsosaan" ennen kuin heidät poltetaan. Milne on sanonut olevansa syvästi pahoillaan "loukkaavista lausunnoista". Huomautukset kohdistuivat pääministeri Boris Johnsoniin, etupuolueiden Jacob Rees-Moggiin ja Michael Goveen, entiseen ulkomaankauppaministeriin Liam Foxiin ja Euroopan unionista eroamisesta vastaavaan entiseen ulkoministeriin David Davisiin. "Tory-rotat" Milnen kirjoittamassa viestissä sanottiin: "Johnson, Fox, Gove, Davis, Rees-Mogg pitäisi hirttää, vetää ja neljäsosaan, ja jokainen neljäsosa pitäisi lähettää Yhdistyneen kuningaskunnan neljään kolkkaan poltettavaksi roviolla". Siinä myös kuvailtiin konservatiivisia kansanedustajia "konservatiivirottia", jotka "nostavat rumia päitään". Kun hänen puolueensa luopui hänen ehdokkuudestaan, Milne sanoi: "Pahoittelen syvästi sosiaalisessa mediassa esitettyjä loukkaavia lausuntoja. Haluan pyytää anteeksi kaikilta, joita olen loukannut." Skotlannin liberaalidemokraattien edustaja vahvisti, että Milne ei asetu ehdolle puolueen ehdokkaaksi seuraavissa vaaleissa. Hän sanoi: "Jos Milne ei ole mukana, hän ei ole enää mukana: "Tällaista kieltä ei voida hyväksyä ja se on loukkaavaa. Galen Milne ei ole liberaalidemokraattien ehdokkaana parlamenttivaaleissa."</w:t>
      </w:r>
    </w:p>
    <w:p>
      <w:r>
        <w:rPr>
          <w:b/>
        </w:rPr>
        <w:t xml:space="preserve">Yhteenveto</w:t>
      </w:r>
    </w:p>
    <w:p>
      <w:r>
        <w:t xml:space="preserve">Liberaalidemokraattien parlamenttiehdokas on erotettu sen jälkeen, kun hänen kerrottiin sanoneen, että konservatiivit pitäisi "polttaa roviolla".</w:t>
      </w:r>
    </w:p>
    <w:p>
      <w:r>
        <w:rPr>
          <w:b/>
          <w:u w:val="single"/>
        </w:rPr>
        <w:t xml:space="preserve">Asiakirjan numero 41379</w:t>
      </w:r>
    </w:p>
    <w:p>
      <w:r>
        <w:t xml:space="preserve">NI-oppilaat eivät pääse moottoritielle ennen vuotta 2020.</w:t>
      </w:r>
    </w:p>
    <w:p>
      <w:r>
        <w:t xml:space="preserve">Maanantaina ilmoitettiin, että Ison-Britannian laki muuttuu siten, että oppitunnit sallitaan moottoriteillä. NI haluaa ottaa käyttöön asteittaisen ajokortin (GDL), joka pidentäisi nykyisiä oppilas- ja R-ajokorttijaksoja. Vuoden 2016 tieliikennelaki antoi valtuudet ottaa käyttöön GDL, mutta kaikki muutokset edellyttävät NI:n parlamentin hyväksyntää. Tällä hetkellä vain kokeensa läpäisseet voivat ajaa moottoritiellä, mutta 45 mailin tuntinopeusrajoituksen poistaminen GDL:n nojalla tarkoittaa, että oppitunnit voitaisiin sallia kaksoiskäyttöautolla hyväksytyn ajo-opettajan kanssa. Infrastruktuuriministeriön mukaan GDL:ään sisältyy useita toimenpiteitä, joilla pyritään säästämään teini-ikäisten kuljettajien henkeä. Tiedottaja sanoi: "Kaikki GDL:n sekundaarilainsäädäntö on laadittu, mutta yksi näistä lakiluonnoksista edellyttää Pohjois-Irlannin yleiskokouksen myönteistä päätöstä. "Aiomme ottaa GDL:n käyttöön vuonna 2020, ja toimenpiteet koskevat kaikkia uusia väliaikaisen ajokortin haltijoita käyttöönottopäivän jälkeen." Mitä GDL merkitsee NI:n ajo-oppilaille?</w:t>
      </w:r>
    </w:p>
    <w:p>
      <w:r>
        <w:rPr>
          <w:b/>
        </w:rPr>
        <w:t xml:space="preserve">Yhteenveto</w:t>
      </w:r>
    </w:p>
    <w:p>
      <w:r>
        <w:t xml:space="preserve">Pohjois-Irlannin kuljettajaoppilaat joutuvat odottamaan ainakin vuoteen 2020 asti, ennen kuin he voivat saada ajo-opetusta moottoritiellä.</w:t>
      </w:r>
    </w:p>
    <w:p>
      <w:r>
        <w:rPr>
          <w:b/>
          <w:u w:val="single"/>
        </w:rPr>
        <w:t xml:space="preserve">Asiakirjan numero 41380</w:t>
      </w:r>
    </w:p>
    <w:p>
      <w:r>
        <w:t xml:space="preserve">TV luulee fania Huddersfieldin uudeksi manageriksi</w:t>
      </w:r>
    </w:p>
    <w:p>
      <w:r>
        <w:t xml:space="preserve">Martin Warhurst oli yleisön joukossa Valioliigan ottelussa Huddersfieldiä vastaan, kun kamerat zoomasivat häneen siinä uskossa, että hän oli Jan Siewert. Sky-toimittaja näytettiin - vaikkei häntä kuultu - kysymässä Warhurstilta, oliko hän uusi saksalainen manageri. Hän sanoi: "En ole koskaan kuullut mitään: Hän vastasi: "Olen Martin Wakefieldistä." Hän vastasi: "Olen Martin Wakefieldistä." Saksalaisjoukkue Borussia Dortmundin valmentajana työskentelevää Siewertia on veikkailtu Huddersfieldin manageriksi. Warhurst kertoi Press Associationille: "Se oli outoa. Periaatteessa istuin katsomossa, ja yhtäkkiä huomasin, että oikealta puolelta tuli mies minua kohti. "Hän kysyi: 'Oletko sinä Jan, uusi manageri?' Nauroin ja sanoin: 'Ei, ei, se en ole minä. Olen Martin Wakefieldistä'." Hän lisäsi: "Muuta en kuullutkaan, ja sitten yhtäkkiä kaikkien puhelimet ja minun puhelimeni alkoivat sekoilla, kun sanottiin: 'Olen juuri nähnyt sinut televisiossa'. "Ihmiset tulivat katsomoon ja ottivat selfieitä, taputtelivat minua selkään ja toivottivat onnea." Warhurst myönsi samankaltaisuutensa Siewertin kanssa, mutta vitsaili: "Olen paljon viehättävämpi mies." Hän lisäsi, että hän seuraisi "kaksoisolentonsa" edistymistä ja tarjosi jopa jalkapalloviisauksia. "Vinkkini, jos olisin Huddersfieldin manageri, joka pelaa Manchester Cityn kaltaista joukkuetta vastaan, luulen, että jos he pelaisivat 5-5-5-muodostelmalla, heillä saattaisi oikeasti olla mahdollisuuksia!" Manchester City voitti ottelun Huddersfieldiä vastaan 3-0.</w:t>
      </w:r>
    </w:p>
    <w:p>
      <w:r>
        <w:rPr>
          <w:b/>
        </w:rPr>
        <w:t xml:space="preserve">Yhteenveto</w:t>
      </w:r>
    </w:p>
    <w:p>
      <w:r>
        <w:t xml:space="preserve">Wakefieldistä kotoisin oleva Manchester Cityn fani on kertonut yllätyksestään - sen jälkeen kun tv-toimittaja kysyi häneltä, onko hänestä tulossa Huddersfield Townin jalkapalloseuran uusi manageri.</w:t>
      </w:r>
    </w:p>
    <w:p>
      <w:r>
        <w:rPr>
          <w:b/>
          <w:u w:val="single"/>
        </w:rPr>
        <w:t xml:space="preserve">Asiakirjan numero 41381</w:t>
      </w:r>
    </w:p>
    <w:p>
      <w:r>
        <w:t xml:space="preserve">Skotlannin lasten hyväksikäyttöä koskeva tutkimus: Maahanmuuttoa koskevat kuulemiset alkavat</w:t>
      </w:r>
    </w:p>
    <w:p>
      <w:r>
        <w:t xml:space="preserve">Tuomari Lady Smithin johtamassa tutkimuksessa tutkitaan huostaanotettujen lasten hyväksikäyttöä vuosikymmenten ajalta. Viimeisimmässä vaiheessa tutkitaan Skotlannista muun muassa Kanadaan, Australiaan ja Uuteen-Seelantiin lähteneiden lasten väitettyä hyväksikäyttöä. Skotlannin ja Yhdistyneen kuningaskunnan hallitusten on määrä antaa lausuntoja. Myöhemmin tällä viikolla odotetaan, että ulkomailla asuvat entiset siirtolaislapset antavat todistajanlausuntonsa videoyhteyden välityksellä. Tutkimus, jossa tutkitaan väärinkäytöksiä muun muassa orpokodeissa ja yksityisissä sisäoppilaitoksissa, on tähän mennessä maksanut lähes 27 miljoonaa puntaa. Viime vuonna lasten seksuaalista hyväksikäyttöä Englannissa ja Walesissa tutkiva riippumaton tutkinta (Independent Inquiry in Child Sexual Abuse, IICSA) tarkasteli myös lasten siirtolaisjärjestelmiä. Yhdistyneen kuningaskunnan hallitus pyysi vuonna 2010 anteeksi rooliaan lasten lähettämisessä entisiin siirtomaihin, joissa monet kärsivät hyväksikäytöstä.</w:t>
      </w:r>
    </w:p>
    <w:p>
      <w:r>
        <w:rPr>
          <w:b/>
        </w:rPr>
        <w:t xml:space="preserve">Yhteenveto</w:t>
      </w:r>
    </w:p>
    <w:p>
      <w:r>
        <w:t xml:space="preserve">Skotlannin lasten hyväksikäyttöä koskeva tutkinta kuulee myöhemmin todistusaineistoa niistä, jotka on lähetetty ulkomaille osana lasten siirtolaisuusohjelmia, kun sen uusin vaihe alkaa.</w:t>
      </w:r>
    </w:p>
    <w:p>
      <w:r>
        <w:rPr>
          <w:b/>
          <w:u w:val="single"/>
        </w:rPr>
        <w:t xml:space="preserve">Asiakirjan numero 41382</w:t>
      </w:r>
    </w:p>
    <w:p>
      <w:r>
        <w:t xml:space="preserve">Viides mies pidätetty Bristolin murhatutkimuksissa</w:t>
      </w:r>
    </w:p>
    <w:p>
      <w:r>
        <w:t xml:space="preserve">Yasin Salah Ahmedin, 21, Islingtonista, Pohjois-Lontoosta kotoisin olevan Yasin Salah Ahmedin kimppuun hyökättiin Prewett Streetillä Redcliffessä sijaitsevassa kiinteistössä varhain 25. kesäkuuta. 23-vuotias mies pidätettiin Shirehamptonissa epäiltynä murhasta ja vakavan ruumiinvamman aiheuttamisesta, kertoi Avon ja Somersetin poliisi. Kaksi miestä sai keskiviikkona syytteen murhasta. Croydonista kotoisin olevaa 25-vuotiasta Korie Hassania ja 37-vuotiasta Leon Eatonia Etelä-Lontoon Lambethista syytettiin yhdessä myös kahdesta törkeästä ruumiinvamman aiheuttamisesta. Kaksi muuta viime viikolla pidätettyä 22-vuotiasta lontoolaista miestä on vapautettu tutkimusten jatkuessa.</w:t>
      </w:r>
    </w:p>
    <w:p>
      <w:r>
        <w:rPr>
          <w:b/>
        </w:rPr>
        <w:t xml:space="preserve">Yhteenveto</w:t>
      </w:r>
    </w:p>
    <w:p>
      <w:r>
        <w:t xml:space="preserve">Bristolissa murhatutkimusta suorittavat etsivät ovat pidättäneet viidennen miehen.</w:t>
      </w:r>
    </w:p>
    <w:p>
      <w:r>
        <w:rPr>
          <w:b/>
          <w:u w:val="single"/>
        </w:rPr>
        <w:t xml:space="preserve">Asiakirjan numero 41383</w:t>
      </w:r>
    </w:p>
    <w:p>
      <w:r>
        <w:t xml:space="preserve">Scotgold Resourcesille myönnetään ehdollisia yritysrahastoja</w:t>
      </w:r>
    </w:p>
    <w:p>
      <w:r>
        <w:t xml:space="preserve">Scotgold Resources haluaa kunnostaa Cononishin kaivoksen lähellä Tyndrumia Loch Lomondin kansallispuistossa. Yhtiö on ilmoittanut aikovansa hakea uudelleen rakennuslupaa sen jälkeen, kun se viime elokuussa hylättiin. Se on myös valittanut asiasta Skotlannin ministereille, ja päätöstä odotetaan myöhemmin tänä vuonna. Alueellista valikoivaa tukea on tarkoitus käyttää kaivoksen tilojen perustamiseen ja 52 kokopäiväisen työpaikan luomiseen kaivokselle. Tuen ehtona on, että Scotgold saa rakennusluvan. Scotgoldin johtaja ja toimitusjohtaja Chris Sangster sanoi: "Olemme iloisia Scottish Enterprisen myöntämän tuen suuruudesta ja laajuudesta, josta on merkittävää hyötyä Cononishin kaivoksen perustamisessa." Skotlantilaisen kullan kerrotaan olevan maailman kalleimpia - gramma kultaa voi maksaa yli viisinkertaisesti tavalliseen kultaan verrattuna. Jos suunnitelmat toteutuvat yrityksen kannalta suotuisasti, kyseessä on ensimmäinen kerta yli 500 vuoteen, kun jalometallia on onnistuttu louhimaan skotlantilaisesta kaivoksesta.</w:t>
      </w:r>
    </w:p>
    <w:p>
      <w:r>
        <w:rPr>
          <w:b/>
        </w:rPr>
        <w:t xml:space="preserve">Yhteenveto</w:t>
      </w:r>
    </w:p>
    <w:p>
      <w:r>
        <w:t xml:space="preserve">Trossachsin Ben Luin lähellä sijaitsevan kultakaivoksen rakentamista suunnitteleva yritys on saanut 600 000 punnan avustuksen Scottish Enterpriselta.</w:t>
      </w:r>
    </w:p>
    <w:p>
      <w:r>
        <w:rPr>
          <w:b/>
          <w:u w:val="single"/>
        </w:rPr>
        <w:t xml:space="preserve">Asiakirjan numero 41384</w:t>
      </w:r>
    </w:p>
    <w:p>
      <w:r>
        <w:t xml:space="preserve">TNA "valmis" auttamaan presidenttiä</w:t>
      </w:r>
    </w:p>
    <w:p>
      <w:r>
        <w:t xml:space="preserve">Tamilien kansallisen liittouman (TNA) johtaja R Sampanthan korosti, että lähes 300 000 siirtymään joutunutta ihmistä on tärkeää asuttaa uudelleen mahdollisimman pian. Vieraileva brittiparlamentaarikko Liam Fox ja TNA olivat yhtä mieltä asian tärkeydestä, hän sanoi BBC Sandeshayalle. "Pitäisi löytyä ratkaisu, jonka pohjalta kaikki Sri Lankan yhteisöt voivat elää sopusoinnussa jakamatta maata", Sampanthan sanoi. Hän lisäsi, että TNA, jota pidetään laajalti LTTE:tä kannattavana poliittisena puolueena, ilmaisi halukkuutensa auttaa presidenttiä tällaisen poliittisen ratkaisun löytämisessä. Konservatiivipuolueen vanhempi johtaja ja Britannian varjohallituksen jäsen on tavannut presidentin ja TNA:n johtajan Colombossa. "Huomatessaan, että presidentti on muuttunut ja edistynyt jonkin verran, herra Fox pyysi meitä auttamaan häntä edistymään enemmän kansallisen kysymyksen ratkaisemisessa. Sanoimme olevamme valmiita", Sambanthan sanoi. Liam Fox välitti Sri Lankan tärkeimpien poliittisten puolueiden välisen sopimuksen, jonka mukaan Chandrika Bandaranaike Kumaratungan presidenttikaudella jaetaan tietoja kansankysymyksen ratkaisemisesta. Fox pahoitteli, että se ei onnistunut, ja totesi, että asiat olisivat voineet olla aivan toisin, jos osapuolet olisivat noudattaneet sopimusta. Hän on kuitenkin todennut, että Yhdistyneen kuningaskunnan hallitus on TNA:n johtajan mukaan valmis auttamaan presidentti Rajapaksaa kansallisen kysymyksen ratkaisemisessa.</w:t>
      </w:r>
    </w:p>
    <w:p>
      <w:r>
        <w:rPr>
          <w:b/>
        </w:rPr>
        <w:t xml:space="preserve">Yhteenveto</w:t>
      </w:r>
    </w:p>
    <w:p>
      <w:r>
        <w:t xml:space="preserve">Sri Lankan merkittävin tamilien parlamenttiryhmä sanoo, että puolue on valmis auttamaan presidentti Mahinda Rajapaksaa kansallisen kysymyksen ratkaisemisessa.</w:t>
      </w:r>
    </w:p>
    <w:p>
      <w:r>
        <w:rPr>
          <w:b/>
          <w:u w:val="single"/>
        </w:rPr>
        <w:t xml:space="preserve">Asiakirjan numero 41385</w:t>
      </w:r>
    </w:p>
    <w:p>
      <w:r>
        <w:t xml:space="preserve">Lewis Bagshaw Sheffieldin puukotuskuolema: Lisää pidätyksiä tehty</w:t>
      </w:r>
    </w:p>
    <w:p>
      <w:r>
        <w:t xml:space="preserve">Lewis Bagshaw, 21, kuoli sairaalassa sen jälkeen, kun hänet löydettiin puukonisku rinnassaan Piper Crescentistä, Southeyn kaupunginosasta, noin klo 22.15 BST 21. heinäkuuta. Sheffieldistä kotoisin oleva 21-vuotias mies on pidätetty, ja hän on edelleen pidätettynä. Kaksi muuta henkilöä, 16-vuotias poika ja 39-vuotias mies, on syytteessä Bagshawin murhasta. Scott Lee Winter, Southey Avenuelta Sheffieldistä, ja teini, jota ei voida nimetä hänen ikänsä vuoksi, ovat molemmat tutkintavankeudessa ja nuorisovankilassa 30. heinäkuuta asti, jolloin heidän on määrä saapua kaupungin kruununoikeuteen. Seuraa BBC Yorkshirea Facebookissa, Twitterissä ja Instagramissa. Lähetä juttuideoita osoitteeseen yorkslincs.news@bbc.co.uk.</w:t>
      </w:r>
    </w:p>
    <w:p>
      <w:r>
        <w:rPr>
          <w:b/>
        </w:rPr>
        <w:t xml:space="preserve">Yhteenveto</w:t>
      </w:r>
    </w:p>
    <w:p>
      <w:r>
        <w:t xml:space="preserve">Toinen mies on pidätetty murhasta epäiltynä sen jälkeen, kun miestä oli puukotettu kuolettavasti Sheffieldissä.</w:t>
      </w:r>
    </w:p>
    <w:p>
      <w:r>
        <w:rPr>
          <w:b/>
          <w:u w:val="single"/>
        </w:rPr>
        <w:t xml:space="preserve">Asiakirjan numero 41386</w:t>
      </w:r>
    </w:p>
    <w:p>
      <w:r>
        <w:t xml:space="preserve">Intia: Taiteilija muuttaa kuopan krokotiililammikoksi</w:t>
      </w:r>
    </w:p>
    <w:p>
      <w:r>
        <w:t xml:space="preserve">By News from Elsewhere......as found by BBC Monitoring Kuvataiteilija Baadal Nanjundaswamy muutti Bangaloressa sijaitsevan 3,7 metrin (12ft) pituisen vedellä tukkeutuneen kuopan krokotiililammikoksi yrittäessään saada viranomaiset korjaamaan sen, kertoo Indian Express -sivusto. Reikä oli häirinnyt paikallisia noin kuukauden ajan, minkä vuoksi taiteilija käytti 6 000 rupiaa (94 dollaria) matelijamallin luomiseen. "Jokaisella on mahdollisuus ilmaista itseään omalla tavallaan", Nanjundaswamy sanoi sen jälkeen, kun hän oli asettanut krokotiilin uuteen kotiinsa ja antanut reiälle suota muistuttavan värimaailman. "Tämä on minun tapani ilmaista mielipiteeni." Reikä oli ilmeisesti aiheutunut rikkoutuneesta vesiputkesta, ja se paheni viimeaikaisten monsuunisateiden vuoksi. Taiteilijan temppu näyttää toimineen - vain päivää myöhemmin paikalle saapui joukko urakoitsijoita korjaamaan vaurioitunutta tietä. Ei kuitenkaan ennen kuin malli oli aiheuttanut jonkin verran hälyä. Eräs paikallinen mies kertoo lehdelle luulleensa 20 kilon painoista kopiota aidoksi ja melkein soitti apua. Seuraava juttu: "Pikku lahjus" -sovellusominaisuuden ansiosta kiinalaisten vihjeet lisääntyvät huimasti Käytä #NewsfromElsewhere -nimeä, jotta pysyt ajan tasalla uutisistamme Twitterin kautta.</w:t>
      </w:r>
    </w:p>
    <w:p>
      <w:r>
        <w:rPr>
          <w:b/>
        </w:rPr>
        <w:t xml:space="preserve">Yhteenveto</w:t>
      </w:r>
    </w:p>
    <w:p>
      <w:r>
        <w:t xml:space="preserve">Intialainen taiteilija, joka on turhautunut valtavaan kuoppaan, on tuonut ongelman esiin uudella tavalla - täyttämällä sen elävän kokoisella tekokrokotiililla.</w:t>
      </w:r>
    </w:p>
    <w:p>
      <w:r>
        <w:rPr>
          <w:b/>
          <w:u w:val="single"/>
        </w:rPr>
        <w:t xml:space="preserve">Asiakirjan numero 41387</w:t>
      </w:r>
    </w:p>
    <w:p>
      <w:r>
        <w:t xml:space="preserve">Leicestershiren kreivikunnanvaltuustoa arvostellaan uudesta Jaguarista.</w:t>
      </w:r>
    </w:p>
    <w:p>
      <w:r>
        <w:t xml:space="preserve">Valtuusto vuokraa diesel-Jaguarin 13 000 punnalla vuodessa, jotta se voi kuljettaa puheenjohtajan kansalaistapahtumiin. Unisonin Josie Nicholls sanoi, että tämä on häpeällistä aikana, jolloin neuvosto joutuu vähentämään työpaikkoja. Neuvoston varajohtaja Nick Rushton sanoi, että on tärkeää, että kunnia-auto on käytössä kansalaistapahtumia varten. Konservatiivien johtama neuvosto ilmoitti, että säästötoimet vaikuttavat mahdollisesti 650 virkaan. Nicholls sanoi: "Se on ylimielisyyttä. Se tarkoittaa, että me olemme tärkeämpiä kuin kotihoitajat, jotka huolehtivat haavoittuvassa asemassa olevista ihmisistä, tai opettaja-avustajat, jotka ovat matalapalkkaisia eivätkä tarvitse Jaguaria tehdäkseen työtään. "Tällaisena aikana on väärin pitää tällaisia ajoneuvoja, kun ihmiset menettävät työpaikkansa." Rushton sanoi, että auto korvaa bensiinikäyttöisen Jaguarin ja säästää polttoaineessa 11 000 puntaa vuodessa. Hän sanoi: Rushton sanoi: "Meillä on aina ollut auto kansalais- ja virkatehtäviä varten. "Diesel-Jaguarin ei ole tarkoitus olla kovin hieno. Tarvitsemme kunnallisauton lääninhallituksen kansalaistoiminnan johtajalle. "Olen ylpeä siitä, että kansalaispalvelujemme päällikköä kuljetetaan ympäriinsä arvovaltaisella autolla."</w:t>
      </w:r>
    </w:p>
    <w:p>
      <w:r>
        <w:rPr>
          <w:b/>
        </w:rPr>
        <w:t xml:space="preserve">Yhteenveto</w:t>
      </w:r>
    </w:p>
    <w:p>
      <w:r>
        <w:t xml:space="preserve">Ammattiliitto on kritisoinut Leicestershiren kreivikunnanvaltuustoa siitä, että se on vuokrannut uuden Jaguarin, vaikka se joutuu tekemään leikkauksia 94 miljoonan punnan säästöjen aikaansaamiseksi.</w:t>
      </w:r>
    </w:p>
    <w:p>
      <w:r>
        <w:rPr>
          <w:b/>
          <w:u w:val="single"/>
        </w:rPr>
        <w:t xml:space="preserve">Asiakirjan numero 41388</w:t>
      </w:r>
    </w:p>
    <w:p>
      <w:r>
        <w:t xml:space="preserve">Betsi Cadwaladr pyytää anteeksi naisen kahden vuoden leikkausodotuksen jälkeen</w:t>
      </w:r>
    </w:p>
    <w:p>
      <w:r>
        <w:t xml:space="preserve">Walesin julkisten palvelujen oikeusasiamies hyväksyi kantelun, joka koski viivästystä ja hoidon käsittelyä. Tutkinnassa havaittiin, että tapauksen "monimutkainen historia" alkoi kesäkuussa 2011, jolloin "rouva F" oli 73-vuotias. Terveyslautakunta suostui pyytämään anteeksi ja tarkistamaan järjestelyjään yhteydenpidossa potilaiden kanssa. Rouva F:lle tehtiin leikkaus, jossa hänen vasen olkapäänsä korvattiin osittain kesäkuussa 2011, mutta koska hänellä oli edelleen kipuja, hänet laitettiin jonotuslistalle, jotta hänelle voitaisiin tehdä täydellinen tekonivelleikkaus lokakuussa 2013. "Lisäkärsimystä" Huhtikuussa 2014 suoritetun leikkausta edeltävän arvioinnin jälkeen hänet kuitenkin todettiin sydänongelman vuoksi leikkauskelvottomaksi, ja hänet poistettiin jonotuslistalta. Pitkään kestäneen tarinan jälkeen hänen nimensä laitettiin kuitenkin uudelleen jonotuslistalle helmikuussa 2015, ja leikkaus tehtiin huhtikuussa 2016. Oikeusasiamies katsoi, että rouva F:n nimen poistaminen jonotuslistalta heinäkuussa 2014 oli ennenaikaista, koska hänen ei ollut todettu olevan leikkauskelvoton. "Rouva F on kokenut ylimääräistä kärsimystä tämän viivästyksen vuoksi", sanoi tutkinnanjohtaja Cheryl Davies. Hän totesi myös, että 197 päivää, jotka terveydenhuoltolautakunnalta kului kirjallisen vastauksen antamiseen hänen valitukseensa, oli "kohtuutonta ja perusteetonta".</w:t>
      </w:r>
    </w:p>
    <w:p>
      <w:r>
        <w:rPr>
          <w:b/>
        </w:rPr>
        <w:t xml:space="preserve">Yhteenveto</w:t>
      </w:r>
    </w:p>
    <w:p>
      <w:r>
        <w:t xml:space="preserve">Nainen, joka odotti yli kaksi vuotta olkapääleikkausta, saa Betsi Cadwaladrin terveyslautakunnalta anteeksipyynnön.</w:t>
      </w:r>
    </w:p>
    <w:p>
      <w:r>
        <w:rPr>
          <w:b/>
          <w:u w:val="single"/>
        </w:rPr>
        <w:t xml:space="preserve">Asiakirjan numero 41389</w:t>
      </w:r>
    </w:p>
    <w:p>
      <w:r>
        <w:t xml:space="preserve">Luovuttamista koskeva kanneperuste: Paul ja Sandra Dunham korkeimmassa oikeudessa</w:t>
      </w:r>
    </w:p>
    <w:p>
      <w:r>
        <w:t xml:space="preserve">Paul ja Sandra Dunham "torjuvat jyrkästi" syytökset petoksista ja rahanpesusta yhdysvaltalaisessa yrityksessä työskennellessään. Korkein oikeus hylkäsi viime kuussa heidän pyyntönsä välttää luovutus. Heidän asianajajansa ovat nyt pyytäneet lupaa valittaa asiasta korkeimpaan oikeuteen. Dunham, 58, oli elektroniikkateollisuudelle juotosrautoja valmistavan yhdysvaltalaisen Pace-yrityksen toimitusjohtaja ja pääjohtaja. Marylandissa toimiva suuri valamiehistö nosti häntä vastaan syytteen 13 petoksesta ja rahanpesusta joulukuussa 2011. Rouva Dunhamia, 57, syytetään avunannosta. Dunham sanoi haluavansa, että korkein oikeus tunnustaisi, että "Yhdysvaltain rikosjärjestelmää on käytetty väärin, jotta Sandra ja minä olemme joutuneet suurimpaan mahdolliseen henkilökohtaiseen, emotionaaliseen ja taloudelliseen ahdinkoon". Korkein oikeus kuuli, että pariskunta oleskeli Yhdysvalloissa vuosikymmenen ajan vuosina 1999-2009.</w:t>
      </w:r>
    </w:p>
    <w:p>
      <w:r>
        <w:rPr>
          <w:b/>
        </w:rPr>
        <w:t xml:space="preserve">Yhteenveto</w:t>
      </w:r>
    </w:p>
    <w:p>
      <w:r>
        <w:t xml:space="preserve">Northamptonista kotoisin oleva pariskunta, jota uhkaa luovutus Yhdysvaltoihin, on pyytänyt, että heidän tapaustaan kuullaan korkeimmassa oikeudessa.</w:t>
      </w:r>
    </w:p>
    <w:p>
      <w:r>
        <w:rPr>
          <w:b/>
          <w:u w:val="single"/>
        </w:rPr>
        <w:t xml:space="preserve">Asiakirjan numero 41390</w:t>
      </w:r>
    </w:p>
    <w:p>
      <w:r>
        <w:t xml:space="preserve">Neath RFC sai "lopullisen" veropäivän välttääkseen selvitystilaan asettamisen määräyksen</w:t>
      </w:r>
    </w:p>
    <w:p>
      <w:r>
        <w:t xml:space="preserve">Principality Premiershipin joukkueella on 21. toukokuuta asti aikaa maksaa julkistamaton velka Her Majesty's Revenue and Customsille (HMRC). Koska Neath Rugby Club Ltd:tä vastaan nostettu kanne on lainvoimainen, lykkäyspyyntöjen esittäminen on epätodennäköistä. Jos seura ei maksa, se voidaan purkaa. Neath on Aberavonin kanssa sarjataulukon kärjessä. Kaupungin jalkapalloseura Neath FC, joka myös pelaa ottelunsa Gnollissa, joutuu 14. toukokuuta oikeuteen Barclays Bankin nostaman likvidaatiomääräyksen vuoksi. Neath FC:n toimitusjohtaja Chris Jones kertoi BBC Walesille, että he ovat selvittäneet ongelmat, maksaneet HMRC:lle kaiken ja päässeet sopimukseen Barclaysin kanssa ennen seuraavaa kuulemista.</w:t>
      </w:r>
    </w:p>
    <w:p>
      <w:r>
        <w:rPr>
          <w:b/>
        </w:rPr>
        <w:t xml:space="preserve">Yhteenveto</w:t>
      </w:r>
    </w:p>
    <w:p>
      <w:r>
        <w:t xml:space="preserve">Neath RFC:lle on annettu viimeinen mahdollisuus maksaa verovelat tai se joutuu selvitystilaan Lontoon korkeimmassa oikeudessa.</w:t>
      </w:r>
    </w:p>
    <w:p>
      <w:r>
        <w:rPr>
          <w:b/>
          <w:u w:val="single"/>
        </w:rPr>
        <w:t xml:space="preserve">Asiakirjan numero 41391</w:t>
      </w:r>
    </w:p>
    <w:p>
      <w:r>
        <w:t xml:space="preserve">Mumbain rakennuksen romahdus: Intian poliisi pidättää yhdeksän</w:t>
      </w:r>
    </w:p>
    <w:p>
      <w:r>
        <w:t xml:space="preserve">Pidätettyjen joukossa on kaksi rakentajaa, poliiseja ja kunnan virkamiehiä. Kerrostalo romahti torstaina. Kirjeenvaihtajien mukaan rakennusten sortumat ovat yleisiä Intiassa, ja usein syytetään huonoja rakennuskäytäntöjä. Asuntojen kysyntä on valtava, ja korruptio johtaa usein kustannusten leikkaamiseen ja turvallisuustarkastusten puutteeseen, sanovat kirjeenvaihtajat. Poliisipäällikkö K P Raghuvanshi sanoi, että rakentajat pidätettiin, koska heidän väitettiin maksaneen lahjuksia poliisille ja kunnan virkamiehille rakennuksen rakentamisesta Mumbain Thanen esikaupunkialueelle ilman virallista lupaa. Raghuvanshi sanoi sunnuntaina, että yhdeksän rakennusmiestä saavat virallisen syytteen syyllisestä henkirikoksesta ja kuoleman aiheuttamisesta huolimattomuudesta, kun onnettomuuden tutkinta on saatu päätökseen. Jos heidät tuomitaan, heitä uhkaa jopa elinkautinen vankeusrangaistus. Suurin osa Thanen romahduksen uhreista oli työmaalla työskennelleitä köyhiä päiväpalkkaisia työntekijöitä ja heidän perheitään. Kuolleiden joukossa oli 30 lasta ja 18 naista. Rakennustyöt olivat jatkuneet, vaikka neljä kerrosta oli jo vallattu. Eräs poliisivirkailija kertoi BBC:lle, että romahdus näytti johtuneen huonolaatuisen rakennusmateriaalin käytöstä. Silminnäkijöiden mukaan rakennuksen rakentaminen aloitettiin vasta kuusi viikkoa sitten, minkä jälkeen oli rakennettu seitsemän kerrosta. Kahdeksas kerros oli rakenteilla. Vastaavassa romahduksessa vuonna 2010 Delhissä kuoli 69 ihmistä.</w:t>
      </w:r>
    </w:p>
    <w:p>
      <w:r>
        <w:rPr>
          <w:b/>
        </w:rPr>
        <w:t xml:space="preserve">Yhteenveto</w:t>
      </w:r>
    </w:p>
    <w:p>
      <w:r>
        <w:t xml:space="preserve">Intian poliisi on pidättänyt yhdeksän ihmistä, joiden epäillään tehneen yhteistyötä laittomasti rakennetun asuinkerrostalon rakentamiseksi Mumbaissa. Rakennus romahti ja surmasi 74 ihmistä.</w:t>
      </w:r>
    </w:p>
    <w:p>
      <w:r>
        <w:rPr>
          <w:b/>
          <w:u w:val="single"/>
        </w:rPr>
        <w:t xml:space="preserve">Asiakirjan numero 41392</w:t>
      </w:r>
    </w:p>
    <w:p>
      <w:r>
        <w:t xml:space="preserve">Liam Payne: "Aika kohdella naisia kunnioittavammin</w:t>
      </w:r>
    </w:p>
    <w:p>
      <w:r>
        <w:t xml:space="preserve">Laulaja twiittasi verkkoartikkeliin viitaten: "Eikö olisi aika kohdella naisia hieman kunnioittavammin?". Lehtijutun mukaan Payne kuvattiin saapumassa lontoolaiseen hotelliin "mysteerisen" naisen kanssa torstaina. One Direction -tähti huomautti Twitterissä, että hänen tiiminsä on "täynnä lahjakkaita, fiksuja ammattilaisnaisia". Hän kritisoi sitä, että naiset päätyvät yhdistettäväksi häneen "vain siksi, että he vain seisovat vieressäni". Hänen kommenttinsa saivat kannatusta sosiaalisessa mediassa, ja fanit kiittivät häntä puheesta. Payne, 24, ilmoitti eronneensa laulaja Cherylistä, 35, heinäkuussa yli kahden yhteisen vuoden jälkeen. Pariskunnalla on poika, Bear, joka syntyi viime vuoden maaliskuussa. He vahvistivat eronsa sosiaalisessa mediassa ja sanoivat olevansa "surullisia" ja sen olleen "vaikea päätös" ja lisäsivät: "Meillä on edelleen niin paljon rakkautta toisiamme kohtaan perheenä".</w:t>
      </w:r>
    </w:p>
    <w:p>
      <w:r>
        <w:rPr>
          <w:b/>
        </w:rPr>
        <w:t xml:space="preserve">Yhteenveto</w:t>
      </w:r>
    </w:p>
    <w:p>
      <w:r>
        <w:t xml:space="preserve">Liam Payne on sanonut, että mediaraportit, jotka yhdistävät hänet romanttisesti "jokaisen naispuolisen työntekijäni" kanssa, ovat "alentavia" ja niiden on loputtava.</w:t>
      </w:r>
    </w:p>
    <w:p>
      <w:r>
        <w:rPr>
          <w:b/>
          <w:u w:val="single"/>
        </w:rPr>
        <w:t xml:space="preserve">Asiakirjan numero 41393</w:t>
      </w:r>
    </w:p>
    <w:p>
      <w:r>
        <w:t xml:space="preserve">Sheffieldin piispa valmistautuu kuningattaren vierailuun</w:t>
      </w:r>
    </w:p>
    <w:p>
      <w:r>
        <w:t xml:space="preserve">Kuningatar jakaa Maundy-rahan 89 miehelle ja 89 naiselle, ja tämä on ensimmäinen kerta, kun jumalanpalvelus järjestetään Sheffieldissä. Suurtorstaina tunnustetaan vanhusten palvelus yhteisölleen ja kirkolleen. Tohtori Croft sanoi, että se oli ollut "valtava työmäärä useiden kuukausien ajan - salassa". "Nyt on todellinen odotus ja ilo siitä, että tämä tapahtuu Sheffieldissä tänä vuonna", hän sanoi. Englannissa on järjestetty 12. vuosisadalta lähtien Ison-Britannian monarkin maundy-torstain jumalanpalvelus, jossa Jeesus pesi opetuslastensa jalat. "Käytännön rakkauden ilmaiseminen" Tohtori Croft sanoi, että kyse on käytännön rakkauden ilmaisemisesta muita kohtaan, erityisesti köyhiä kohtaan. Kuningattaren vierailu julkistettiin tammikuussa, ja siihen ovat osallistuneet Sheffieldin katedraali, poliisi ja kaupunginhallitus. Tohtori Croft sanoi, että 175 pyhäinpäivän rahojen vastaanottajaa oli nimetty paikallisesti. "Se on syvällinen kristillinen heijastus käskystä rakastaa toisiamme kaupungin sydämessä", hän sanoi. "Sheffieldin katedraali muuttuu päiväksi kuninkaalliseksi kappeliksi, ja kruununjalokivistä tuodaan tarjottimia kantamaan Maundy Money -rahaa." Jumalanpalvelus on pidetty lähes kaikissa Englannin katedraaleissa ja joissakin Skotlannissa ja Walesissa. BBC Radio Sheffieldin Rony Robinson raportoi tapahtumasta torstaina.</w:t>
      </w:r>
    </w:p>
    <w:p>
      <w:r>
        <w:rPr>
          <w:b/>
        </w:rPr>
        <w:t xml:space="preserve">Yhteenveto</w:t>
      </w:r>
    </w:p>
    <w:p>
      <w:r>
        <w:t xml:space="preserve">Sheffieldin piispa Steven Croft sanoo, että kuningattaren vierailua kaupungin katedraaliin suurtorstain jumalanpalvelukseen valmistellaan parhaillaan.</w:t>
      </w:r>
    </w:p>
    <w:p>
      <w:r>
        <w:rPr>
          <w:b/>
          <w:u w:val="single"/>
        </w:rPr>
        <w:t xml:space="preserve">Asiakirjan numero 41394</w:t>
      </w:r>
    </w:p>
    <w:p>
      <w:r>
        <w:t xml:space="preserve">Viikonloppu mutaa, musiikkia ja moshingia Oxegenissä</w:t>
      </w:r>
    </w:p>
    <w:p>
      <w:r>
        <w:t xml:space="preserve">Bussilasteittain faneja valmistautuu vuosittaiseen pyhiinvaellukseen myöhemmin alkavalle Oxegen-festivaalille Punchestownissa, Kildaren kreivikunnassa. Konsertin järjestäjät vetävät joka vuosi kaikki keinot esiin tuodakseen maailman parhaat artistit näille rannikoille. Tämä vuosi ei poikkea tästä. Black Eyed Peas, Weezer ja irlantilaisyhtye The Script aloittavat tapahtumat perjantaina. Pohjoisirlantilaiset Two Door Cinema Club ja Cashier No.9 ovat lauantain pääesiintyjiä yhdessä amerikkalaisen rockyhtyeen Foo Fightersin kanssa. Tämän vuoden festivaalin suurin virstanpylväs on kuitenkin säästetty viimeiselle kierrokselle. Beyonce, joka on juuri saanut ylistetyn Glastonbury-settinsä, rynnistää päälavalle sunnuntaina. Musiikkikriitikot ovat kommentoineet, että vuoden 2011 ohjelmistossa on aiempia vuosia enemmän pop-tunnelmaa. Oxegeniä pidettiin aikoinaan indierokkareiden paratiisina, mutta Jay-Z:n ja Eminemin esiintymiset viime vuosina ovat rikkoneet tämän muotin. Tapahtuman 90 000 lippua ei ole myyty loppuun kiitettävästä kokoonpanosta huolimatta. Monet fanit ovat kuitenkin valittaneet, ettei heillä ole varaa maksaa 200 euron (179 punnan) kappalehintaa. Ne, jotka ovat maksaneet, voivat odottaa vähintään tunnin viivästyksiä päästäkseen paikalle. Ja koska sadekuuroja ennustetaan ainakin lauantaihin asti, toivottavasti kaikki muistavat kahluuhousunsa.</w:t>
      </w:r>
    </w:p>
    <w:p>
      <w:r>
        <w:rPr>
          <w:b/>
        </w:rPr>
        <w:t xml:space="preserve">Yhteenveto</w:t>
      </w:r>
    </w:p>
    <w:p>
      <w:r>
        <w:t xml:space="preserve">Kun useimmat meistä valmistautuvat viettämään viikonloppua sateenvarjojen alla, tuhannet Pohjois-Irlantilaiset uhmaavat elementtejä musiikin nimissä.</w:t>
      </w:r>
    </w:p>
    <w:p>
      <w:r>
        <w:rPr>
          <w:b/>
          <w:u w:val="single"/>
        </w:rPr>
        <w:t xml:space="preserve">Asiakirjan numero 41395</w:t>
      </w:r>
    </w:p>
    <w:p>
      <w:r>
        <w:t xml:space="preserve">Graysin kuorma-autokuolemat: Kuljettaja kiistää yhteydet ihmiskauppaan</w:t>
      </w:r>
    </w:p>
    <w:p>
      <w:r>
        <w:t xml:space="preserve">Christopher Kennedy, 23, kotoisin Darkleystä, Armaghin kreivikunnasta, saapui Old Bailey -oikeuteen perjantaina. Myös syytetty Maurice Robinson, 25, saapui oikeuteen videoyhteyden välityksellä Belmarshin vankilasta Lontoosta. Kymmenen teini-ikäistä oli niiden 39 Vietnamin kansalaisen joukossa, jotka löydettiin kuolleina kuorma-auton perävaunusta Graysissa, Essexissä 23. lokakuuta. Perävaunussa kuoli kahdeksan naista ja 31 miestä, joista kaksi 15-vuotiasta poikaa. Kennedy tunnusti syyttömyytensä salaliittoon ihmiskaupparikosten tekemiseen 1. toukokuuta 2018 ja 24. lokakuuta 2019 välisenä aikana järjestämällä tai helpottamalla muiden ihmisten matkustamista hyväksikäyttötarkoituksessa. Hän kiisti myös salaliiton laittoman maahanmuuton avustamisesta samana ajanjaksona. Robinson, joka tunnetaan nimellä Mo, on aiemmin myöntänyt salaliiton laittoman maahanmuuton avustamiseksi 1. toukokuuta 2018 ja 24. lokakuuta 2019 välisenä aikana sekä rikollisen omaisuuden eli käteisen hankkimisen. Craigavonissa Laurel Drivella asuvan 25-vuotiaan on vielä tunnustettava 39 syytekohtaa, jotka koskevat kuolemantuottamusta, salaliittoa ihmiskauppaan ja rikollisen omaisuuden siirtämistä. Tuomari Edis määräsi uuden kuulemisen ensi vuoden maaliskuulle.</w:t>
      </w:r>
    </w:p>
    <w:p>
      <w:r>
        <w:rPr>
          <w:b/>
        </w:rPr>
        <w:t xml:space="preserve">Yhteenveto</w:t>
      </w:r>
    </w:p>
    <w:p>
      <w:r>
        <w:t xml:space="preserve">Kuorma-auton kuljettaja on kiistänyt yhteydet väitettyyn ihmiskauppaan sen jälkeen, kun 39 ihmistä kuoli kylmäkontissa.</w:t>
      </w:r>
    </w:p>
    <w:p>
      <w:r>
        <w:rPr>
          <w:b/>
          <w:u w:val="single"/>
        </w:rPr>
        <w:t xml:space="preserve">Asiakirjan numero 41396</w:t>
      </w:r>
    </w:p>
    <w:p>
      <w:r>
        <w:t xml:space="preserve">Dorkingin kirjasto muuttaa tyhjiin liiketiloihin</w:t>
      </w:r>
    </w:p>
    <w:p>
      <w:r>
        <w:t xml:space="preserve">Keskiviikkona pidetyssä suunnittelukokouksessa Mole Valleyn valtuutetut hyväksyivät muuton Reigate Roadilla sijaitsevasta Pippbrook Housesta St Martin's Walkiin. Surreyn kreivikunnanvaltuuston hakemusta koskevaa päätöstä oli lykätty heinäkuusta, jotta yleisö saisi puheenvuoron. Tim Hall neuvostosta sanoi, että kirjastosta tulisi "suurempi ja parempi". Hän sanoi, että Pippbrook House oli liian pieni, eikä sinne ollut sopivaa pääsyä vammaisille. "Meille tulee 40 prosenttia suurempi kirjasto kaupungin keskustaan", hän sanoi. Asukkaat vastustivat siirtoa, koska heidän mukaansa kulku olisi vaikeaa ihmisille, joiden pitäisi pysäköidä ja kävellä paikalle, kun taas Pippbrook Housessa on ilmainen pysäköinti. Mole Valleyn valtuusto on sanonut, että se harkitsee Pippbrook Housen parasta käyttöä, kun se vapautuu. Vaihtoehtoisiin käyttötarkoituksiin voi kuulua rakennuksen muuttaminen asunnoiksi. Valtuutettu Clare Curran sanoi: "Dorkingin pitkän aikavälin suunnitelmiin kuuluu St Martin's Walkin ja kaupungin keskustan elävöittäminen, ja muualla saadut kokemukset osoittavat, että kirjaston siirtäminen muualle auttaa tässä. "Paikalliset vähittäiskauppiaat ovat yleisesti ottaen tyytyväisiä tähän siirtoon, ja se edistää Dorkingin elinvoimaisuutta. "Odotan innolla uutta, nykyaikaista kirjastopalvelua, jonka Dorking saa tämän seurauksena."</w:t>
      </w:r>
    </w:p>
    <w:p>
      <w:r>
        <w:rPr>
          <w:b/>
        </w:rPr>
        <w:t xml:space="preserve">Yhteenveto</w:t>
      </w:r>
    </w:p>
    <w:p>
      <w:r>
        <w:t xml:space="preserve">Suunnitelmat Dorkingin kirjaston siirtämisestä suojellusta rakennuksesta kaupungin keskustassa sijaitseviin tyhjiin liiketiloihin aiotaan toteuttaa asukkaiden vastalauseista huolimatta.</w:t>
      </w:r>
    </w:p>
    <w:p>
      <w:r>
        <w:rPr>
          <w:b/>
          <w:u w:val="single"/>
        </w:rPr>
        <w:t xml:space="preserve">Asiakirjan numero 41397</w:t>
      </w:r>
    </w:p>
    <w:p>
      <w:r>
        <w:t xml:space="preserve">Reading West -rautatieaseman rakennus suunnitellaan uudelleen kritiikin jälkeen</w:t>
      </w:r>
    </w:p>
    <w:p>
      <w:r>
        <w:t xml:space="preserve">Reading Westin rakennuksen suunnitteluhakemukseen sisältyy uusia lippuluukkuja, käymälöitä ja kahvila. Viimeisimpien piirustusten mukaan rakennus rakennettaisiin tiilestä ja lasista sen sijaan, että se olisi aluksi näyttänyt olevan metalliverhous. Great Western Railway (GWR) päivitti ehdotukset Reading Borough Councilin ja Network Railin kanssa käytyjen keskustelujen jälkeen. Kun ensimmäiset suunnitelmat julkaistiin lokakuussa, jotkut asukkaat vertasivat niitä siihen, että ne olisivat "jättäneet laivakontin jalkakäytävälle". West Reading Together -yhteisöryhmä sanoi: "Tämä on järkyttävän huono. Ei ole esteetöntä, ei jalkakäytävää, ja se on niin halpa ja ruma". Suunnittelusta vastaava valtuutettu Tony Page kertoi paikalliselle demokratian raportointipalvelulle, että viimeisimmät piirustukset ovat "valtava parannus". Hän sanoi, että neuvoston virkamiehet olivat tehneet tiivistä yhteistyötä GWR:n ja sen arkkitehtien kanssa, jotta rakennus olisi "sopusoinnussa ympäröivän Oxford Roadin ja läheisen suojelualueen kanssa". Rakennusmateriaalien muuttamisen lisäksi aseman edessä olevaa kävelytietä on myös levennetty asukkaiden ilmaistua huolensa. Asemalle suunniteltuja muutoksia ovat muun muassa lippuluukut sekä Tilehurst Roadin että Oxford Roadin sisäänkäynneillä. Asemalle tulee myös uusi valaistus, valvontakamerat, käymälät ja kauppa. Jos työ hyväksytään ensi kuussa, sen odotetaan alkavan maaliskuussa 2021 ja kestävän vuoden.</w:t>
      </w:r>
    </w:p>
    <w:p>
      <w:r>
        <w:rPr>
          <w:b/>
        </w:rPr>
        <w:t xml:space="preserve">Yhteenveto</w:t>
      </w:r>
    </w:p>
    <w:p>
      <w:r>
        <w:t xml:space="preserve">Uudet suunnitelmat 3,3 miljoonan punnan rautatieaseman kehityshankkeeseen kuuluvasta rakennuksesta on julkistettu sen jälkeen, kun alkuperäiset suunnitelmat oli leimattu "rumiksi".</w:t>
      </w:r>
    </w:p>
    <w:p>
      <w:r>
        <w:rPr>
          <w:b/>
          <w:u w:val="single"/>
        </w:rPr>
        <w:t xml:space="preserve">Asiakirjan numero 41398</w:t>
      </w:r>
    </w:p>
    <w:p>
      <w:r>
        <w:t xml:space="preserve">Donald Trumpin pakkolunastustarjoukset eivät ole vaihtoehto</w:t>
      </w:r>
    </w:p>
    <w:p>
      <w:r>
        <w:t xml:space="preserve">Yhdysvaltalainen suurpäällikkö Trump toivoo rakentavansa "maailman suurimman golfkeskittymän" Menieen, Aberdeenin pohjoispuolelle. Trump Organisation sanoi lausunnossaan, että se ei ole kiinnostunut pakkolunastusmääräyksistä. Paikallinen vastustaja David Milne sanoi: "Lausunto on jossain määrin helpottava." Trumpin golfkentän rakennustyöt alkoivat viime vuoden heinäkuussa. Viisi asunnonomistajaa pelkäsi, että heidät voitaisiin lopulta häätää, kun miljardööri pyrki hankkimaan lisää maata. Trump Organisation sanoi: "Maisemoinnin ja istutusten yhdistelmällä alustavat työt, joilla pyrittiin poistamaan kehitystämme reunustavien huonokuntoisten ja hoitamattomien kiinteistöjen negatiivinen visuaalinen vaikutus, ovat onnistuneet täysin." "Suora pyyntö" Aberdeenshire Councilin tiedottaja sanoi: "Voimme vahvistaa, että Menie Estate -alueella ei ole suoraa pyyntöä pakkolunastusmääräysten käytöstä. "Aberdeenshire Council harkitsisi pakkolunastustoimien käyttöä vain hakijan suorasta pyynnöstä". Tällainen pyyntö olisi asia, josta koko neuvosto keskustelisi." Milne vannoi jatkavansa mielenosoituksia, joita Tripping Up Trump -kampanjaryhmä johtaa. Trump toivoo voivansa rakentaa "maailman suurimman golfkeskuksen" Menieen, Aberdeenin pohjoispuolelle. Hän on sanonut, että hankkeen kokonaiskustannukset ovat todennäköisesti noin 750 miljoonaa puntaa. Mestaruusgolfkentän lisäksi rakennushankkeeseen kuuluu 450 huoneen hotelli, 950 loma-asuntoa ja 500 asuintaloa.</w:t>
      </w:r>
    </w:p>
    <w:p>
      <w:r>
        <w:rPr>
          <w:b/>
        </w:rPr>
        <w:t xml:space="preserve">Yhteenveto</w:t>
      </w:r>
    </w:p>
    <w:p>
      <w:r>
        <w:t xml:space="preserve">Perheet, jotka pelkäsivät menettävänsä kotinsa Donald Trumpin golfkentän vuoksi, ovat ilmaisseet "helpotuksensa", kun väitetään, että heitä ei pakoteta lähtemään.</w:t>
      </w:r>
    </w:p>
    <w:p>
      <w:r>
        <w:rPr>
          <w:b/>
          <w:u w:val="single"/>
        </w:rPr>
        <w:t xml:space="preserve">Asiakirjan numero 41399</w:t>
      </w:r>
    </w:p>
    <w:p>
      <w:r>
        <w:t xml:space="preserve">Dumfries' North West Campus -virhearvioinnin tuloksia odotetaan lähiaikoina.</w:t>
      </w:r>
    </w:p>
    <w:p>
      <w:r>
        <w:t xml:space="preserve">Scottish Futures Trustia pyydettiin tutkimaan Dumfriesissa sijaitsevan North West Community Campuksen ongelmia. Valtuutetuille annetussa raportissa sanottiin, että lopullisten haastattelujen odotetaan valmistuvan tässä kuussa. Lisäksi todettiin, että tutkimustuloksia odotetaan "pian sen jälkeen". Neuvoston raportissa sanottiin, että mahdolliset opit otetaan "täysimääräisesti huomioon" aikanaan. Laajempi raportti Dumfriesissa sijaitseva North West Community Campus avattiin elokuussa, mutta se suljettiin seuraavassa kuussa oppilaiden ja henkilökunnan loukkaannuttua. Lasten vaiheittainen paluu on käynnissä, ja Langlandsin erityiskoulun oppilaiden on määrä palata tällä viikolla ja päiväkoti- ja alakoululasten 1. huhtikuuta. Toisen asteen oppilaat palaavat kesäkuussa. Viimeisin päivitys kampuksen vikojen tarkastelusta sisältyy laajempaan raporttiin, joka koskee neuvoston vastausta DG One -vapaa-ajankeskuksen rakentamiseen liittyviä ongelmia koskevaan riippumattomaan tutkimukseen. Siinä kerrotaan, miten tutkimuksessa esiin tulleiden ongelmien ratkaisemisessa on edistytty.</w:t>
      </w:r>
    </w:p>
    <w:p>
      <w:r>
        <w:rPr>
          <w:b/>
        </w:rPr>
        <w:t xml:space="preserve">Yhteenveto</w:t>
      </w:r>
    </w:p>
    <w:p>
      <w:r>
        <w:t xml:space="preserve">Pian odotetaan tuloksia "perussyyanalyysistä", jossa tutkittiin vikoja koulun kampuksella, joka jouduttiin sulkemaan turvallisuussyistä.</w:t>
      </w:r>
    </w:p>
    <w:p>
      <w:r>
        <w:rPr>
          <w:b/>
          <w:u w:val="single"/>
        </w:rPr>
        <w:t xml:space="preserve">Asiakirjan numero 41400</w:t>
      </w:r>
    </w:p>
    <w:p>
      <w:r>
        <w:t xml:space="preserve">Kyttyrävalas hukkui Mullin edustalla "jäätyään loukkuun".</w:t>
      </w:r>
    </w:p>
    <w:p>
      <w:r>
        <w:t xml:space="preserve">Hebridean Whale and Dolphin Trustin (HWDT) ja Scotland's Rural Collegen asiantuntijat tutkivat 7 metriä pitkän ja kahdeksan tonnia painavan urosvasikan. Kyseessä oli ensimmäinen kerta, kun Skotlannissa on tehty post mortem -tutkimus kyttyräselälle. Eläinlääketieteen patologi Andrew Brownlow Skotlannin Rural Collegesta sanoi: "On tietenkin hyvin valitettavaa, kun merieläimiä sotkeutuu tällä tavoin, mutta onneksi se on vielä suhteellisen harvinaista. "Teemme edelleen testejä tutkiaksemme, oliko taustalla jokin syy, joka voisi selittää tämän varsin epätavallisen käytöksen. "On kuitenkin mahdollista, että kyseessä oli yksinkertaisesti nuori, utelias ja ehkä nälkäinen eläin, joka kääntyi väärään suuntaan." Skotlannissa on vuodesta 1992 lähtien havaittu vain kuusi ryhävalaiden rantautumista ja koko Yhdistyneessä kuningaskunnassa 17. Valaan vatsan limakalvon perusteella se oli syönyt aiemmin vain vähän kiinteää ravintoa, joten oli mahdollista, että se sai vielä maitoa emoltaan.</w:t>
      </w:r>
    </w:p>
    <w:p>
      <w:r>
        <w:rPr>
          <w:b/>
        </w:rPr>
        <w:t xml:space="preserve">Yhteenveto</w:t>
      </w:r>
    </w:p>
    <w:p>
      <w:r>
        <w:t xml:space="preserve">Mullin edustalla merestä kuolleena löydetty nuori ryhävalas on saattanut hukkua jäätyään loukkuun kalanviljelylaitoksen aitauksen alle, kuten ruumiinavauksen tulokset osoittavat.</w:t>
      </w:r>
    </w:p>
    <w:p>
      <w:r>
        <w:rPr>
          <w:b/>
          <w:u w:val="single"/>
        </w:rPr>
        <w:t xml:space="preserve">Asiakirjan numero 41401</w:t>
      </w:r>
    </w:p>
    <w:p>
      <w:r>
        <w:t xml:space="preserve">Jerseyn terveysministeriö palkkaa lisää dementiatyöntekijöitä</w:t>
      </w:r>
    </w:p>
    <w:p>
      <w:r>
        <w:t xml:space="preserve">Muutoksen myötä yhteisön mielenterveysryhmän koko kaksinkertaistuu, kun rahoitusta lisätään ja se nousee 1,8 miljoonaan puntaan vuoden 2016 loppuun mennessä. Jerseyn vanhusväestön odotetaan kaksinkertaistuvan 30 vuodessa. Jerseyssä noin 1 200 ihmistä sairastaa dementiaa, ja myös tämän luvun odotetaan kaksinkertaistuvan seuraavien 30 vuoden aikana. BBC Radio Jerseyn tällä viikolla tekemässä raportissa todettiin, että yksittäiset sairaanhoitajat hoitavat jopa 50 dementiaa sairastavaa perhettä. Ian Dyer, ikääntyneiden aikuisten palvelujen johtaja, sanoi: "Se on liian paljon, ja se on yksi syy siihen, että meidän on tarkasteltava investointeja tällä alalla, jotta voimme varmistaa, että voimme tukea ihmisiä asumaan kotona, jossa useimmat muistiongelmista ja kognitiivisista ongelmista kärsivät ihmiset haluavat elää."</w:t>
      </w:r>
    </w:p>
    <w:p>
      <w:r>
        <w:rPr>
          <w:b/>
        </w:rPr>
        <w:t xml:space="preserve">Yhteenveto</w:t>
      </w:r>
    </w:p>
    <w:p>
      <w:r>
        <w:t xml:space="preserve">Kuusitoista uutta mielenterveysalan ammattilaista palkataan, jotta Jerseyn dementiapotilaiden määrän kasvu voidaan hoitaa.</w:t>
      </w:r>
    </w:p>
    <w:p>
      <w:r>
        <w:rPr>
          <w:b/>
          <w:u w:val="single"/>
        </w:rPr>
        <w:t xml:space="preserve">Asiakirjan numero 41402</w:t>
      </w:r>
    </w:p>
    <w:p>
      <w:r>
        <w:t xml:space="preserve">Mumblesin laituri avataan uudelleen yleisölle kesäksi</w:t>
      </w:r>
    </w:p>
    <w:p>
      <w:r>
        <w:t xml:space="preserve">Omistajat päästävät laiturille rajoitetun määrän ihmisiä, jotta he voivat tutustua uuteen pelastusveneasemaan, joka sijaitsee viktoriaanisen rakennuksen päässä. Laituri suljettiin heinäkuussa 2011 pelastusveneaseman rakentamista ja kunnostustöitä varten. Syksyllä laituri suljetaan jälleen, jotta kunnostustöitä voidaan jatkaa. 116 vuotta vanhan rakennelman omistavan Amecon toimitusjohtaja John Bollom sanoi, että turvallisuussyistä laiturille päästetään kerrallaan 200 ihmistä. Hän sanoi, että he olivat päättäneet avata laiturin kesäksi "osoittaakseen hyvää tahtoa" RNLI:lle sekä Mumblesin ja Swansean asukkaille, jotka ovat tukeneet kunnostushanketta viimeisten kuuden vuoden aikana. Mumbles RNLI:n uusi pelastusveneasema avattiin viime kuussa, kun 2,7 miljoonan punnan pelastusvene toimitettiin. Laiturin kunnostaminen on osa 39 miljoonan punnan arvoista vähittäiskauppa- ja asuinkompleksia, joka rakennetaan laiturin viereiselle ranta-alueelle ja jota viimeksi kunnostettiin toisen maailmansodan jälkeen. Bollom sanoi odottavansa, että monipuolista majoitusta sisältävä kokonaisuus avataan ensi vuonna.</w:t>
      </w:r>
    </w:p>
    <w:p>
      <w:r>
        <w:rPr>
          <w:b/>
        </w:rPr>
        <w:t xml:space="preserve">Yhteenveto</w:t>
      </w:r>
    </w:p>
    <w:p>
      <w:r>
        <w:t xml:space="preserve">Mumblesin laiturille päästetään kävijöitä ensimmäistä kertaa lähes kolmeen vuoteen, kun se avattiin kesäksi maanantaina.</w:t>
      </w:r>
    </w:p>
    <w:p>
      <w:r>
        <w:rPr>
          <w:b/>
          <w:u w:val="single"/>
        </w:rPr>
        <w:t xml:space="preserve">Asiakirjan numero 41403</w:t>
      </w:r>
    </w:p>
    <w:p>
      <w:r>
        <w:t xml:space="preserve">Manxin asukkaat vaativat parempaa liikenneturvallisuutta ja "liikennevapaita sunnuntaita".</w:t>
      </w:r>
    </w:p>
    <w:p>
      <w:r>
        <w:t xml:space="preserve">Ehdotukset tulivat vastauksena hallituksen tieliikenneturvallisuushaasteeseen. Kysely käynnistettiin sen jälkeen, kun poliisi paljasti, että saarella oli tapahtunut 42 liikennekuolemaa neljän vuoden aikana. Manxin poliisin edustaja sanoi, että ideoita oli saatu yli 180 ja kommentteja lähes 500. Niitä hyödynnetään "kunnianhimoisessa liikenneturvallisuusstrategiassa". Muiden vastausten joukossa eräs henkilö kuvaili saaren teitä "aivan kamaliksi", sillä niillä on "syviä kuoppia" ja "huono päällyste", kun taas toiset pyysivät nopeusrajoitusten tarkistamista ja "liikenneympyröiden tuntemuskoulutusta". Poliisin tiedottajan mukaan poliisi ja hallituksen virkamiehet käyvät nyt läpi ideoita "liikenneturvallisuuden ja tienpidon alalla työskentelevien ammattilaisten jo tekemien ehdotusten ohella", jotta saarelle voitaisiin laatia uusi strategia. Hallituksen tiedottaja sanoi, että jokainen, joka on huolissaan tieviasta, voi ilmoittaa siitä suoraan tielaitokselle verkossa olevaa lomaketta käyttäen.</w:t>
      </w:r>
    </w:p>
    <w:p>
      <w:r>
        <w:rPr>
          <w:b/>
        </w:rPr>
        <w:t xml:space="preserve">Yhteenveto</w:t>
      </w:r>
    </w:p>
    <w:p>
      <w:r>
        <w:t xml:space="preserve">Manxin asukkaat ovat vaatineet Douglasissa "lisää teiden kunnossapitoa", "parempia ajokokeita" ja "liikennevapaita sunnuntaipäiviä" liikenneturvallisuuden parantamiseksi.</w:t>
      </w:r>
    </w:p>
    <w:p>
      <w:r>
        <w:rPr>
          <w:b/>
          <w:u w:val="single"/>
        </w:rPr>
        <w:t xml:space="preserve">Asiakirjan numero 41404</w:t>
      </w:r>
    </w:p>
    <w:p>
      <w:r>
        <w:t xml:space="preserve">Jersey People's Park pudotetaan uuden sairaalan ehdokaslistalta</w:t>
      </w:r>
    </w:p>
    <w:p>
      <w:r>
        <w:t xml:space="preserve">St Helierin konstaapeli Simon Crowcroft vaati puiston poistamista ja sanoi, että on tärkeää säilyttää suuri viheralue ihmisille. Yleisö vastusti puiston suunnittelua, ja yli 1 400 ihmistä allekirjoitti vetoomuksen. Terveysministeri Andrew Green sanoi "elävänsä todellisessa maailmassa" ja päättäneensä poistaa puiston listalta. Senaattori Green sanoi: "Vaikka puolueettomissa arvioinneissa on todettu, että People's Park tarjoaa parhaat rahat, olemme päättäneet hyväksyä konstaapelin ehdotuksen. "Toivon, että jäsenet työskentelevät kanssani ja yhteisön kanssa löytääkseen oikean paikan nykyaikaiselle sairaalalle." Poliitikot äänestivät vuonna 2013 noin 300 miljoonan punnan myöntämisestä sairaalan saneeraukseen, koska nykyistä paikkaa pidettiin vanhentuneena. Eri sijainteja tutkittuaan halvimmaksi kehittämisvaihtoehdoksi osoittautui People's Park, jonka odotetaan maksavan 440 miljoonaa puntaa, kun taas kallein vaihtoehto on rakentaa nykyiselle sairaala-alueelle 630 miljoonalla punnalla. Muut harkinnassa olevat kohteet ovat Parade, Overdale ja Waterfront.</w:t>
      </w:r>
    </w:p>
    <w:p>
      <w:r>
        <w:rPr>
          <w:b/>
        </w:rPr>
        <w:t xml:space="preserve">Yhteenveto</w:t>
      </w:r>
    </w:p>
    <w:p>
      <w:r>
        <w:t xml:space="preserve">St Helierissä sijaitseva People's Park on poistettu Jerseyn uuden sairaalan sijoituspaikkojen ehdokaslistalta.</w:t>
      </w:r>
    </w:p>
    <w:p>
      <w:r>
        <w:rPr>
          <w:b/>
          <w:u w:val="single"/>
        </w:rPr>
        <w:t xml:space="preserve">Asiakirjan numero 41405</w:t>
      </w:r>
    </w:p>
    <w:p>
      <w:r>
        <w:t xml:space="preserve">Amanda Holden ilmoittaa paluustaan Britain's Got Talentiin</w:t>
      </w:r>
    </w:p>
    <w:p>
      <w:r>
        <w:t xml:space="preserve">Ohjelman tiedottaja kertoi, että entinen Baywatch-näyttelijä Carmen Electra sijaistaa häntä Lontoossa tällä viikolla. Hän sanoi: "Carmen Electra on vieraileva tuomarimme Lontoon koe-esiintymisissä. Amandaa odotetaan takaisin ensi lauantaina." Juontaja jäi kriittiseen tilaan toisen lapsensa Hollien syntymän jälkeen kaksi viikkoa sitten. Hän vietti useita päiviä tehohoidossa, mutta on julkaissut perheensä kanssa kuvan, joka osoittaa hänen toipuvan hyvin. Hollie syntyi 23. tammikuuta keisarinleikkauksella ja painoi hieman yli kuusi kiloa. Holdenin uskotaan tarvinneen verensiirtoa ja olleen kriittisessä tilassa kolme päivää. Pariskunta on myös kiittänyt synnytykseen ja sen jälkeiseen hoitoon osallistunutta hoitohenkilökuntaa heidän "taidostaan ja omistautumisestaan". Holden, 40, oli ollut hyvässä kunnossa koko raskautensa ajan, mutta hänellä on ollut aiempia vaikeuksia. Hän menetti lapsen viime vuonna seitsemän kuukauden raskauden jälkeen ja vuonna 2010 hän kärsi keskenmenosta. Lexi, joka on kuvassa Hollie sylissään, täytti kuusi vuotta kaksi päivää ennen siskonsa syntymää. Jäljellä olevat Britain's Got Talent -ohjelman koe-esiintymiset Lontoo - maanantai 6. helmikuuta (klo 13:00 ja 18:00) tiistai 7. helmikuuta (klo 13:00 ja 18:00) keskiviikko 8. helmikuuta (klo 13:00 ja 18:00) Edinburgh - lauantai 11. helmikuuta (klo 13:00 ja 18:00) Birmingham - perjantai 17. helmikuuta (klo 18:00) lauantai 18. helmikuuta (klo 13:00 ja 18:00) sunnuntai 19. helmikuuta (klo 13:00 ja 18:00).</w:t>
      </w:r>
    </w:p>
    <w:p>
      <w:r>
        <w:rPr>
          <w:b/>
        </w:rPr>
        <w:t xml:space="preserve">Yhteenveto</w:t>
      </w:r>
    </w:p>
    <w:p>
      <w:r>
        <w:t xml:space="preserve">Amanda Holden sanoo pyrkivänsä palaamaan tuomarin rooliinsa ITV1:n Britain's Talent -sarjassa, kun koe-esiintymiset suuntaavat Edinburghiin 11. helmikuuta.</w:t>
      </w:r>
    </w:p>
    <w:p>
      <w:r>
        <w:rPr>
          <w:b/>
          <w:u w:val="single"/>
        </w:rPr>
        <w:t xml:space="preserve">Asiakirjan numero 41406</w:t>
      </w:r>
    </w:p>
    <w:p>
      <w:r>
        <w:t xml:space="preserve">Readingin puukotus: Olly Stephensin hautajaisia varten kerätään varoja</w:t>
      </w:r>
    </w:p>
    <w:p>
      <w:r>
        <w:t xml:space="preserve">Oliver Stephens, joka tunnettiin nimellä Olly, julistettiin kuolleeksi Bugs Bottomin pellolla Emmer Greenissä sunnuntaina. Ystävien keskiviikkona perustama vetoomus, jonka alkuperäinen tavoite oli 17 000 puntaa, on tähän mennessä saavuttanut yli 16 000 puntaa lahjoituksina. Osa kerätyistä varoista menee myös veitsirikollisuutta käsitteleville hyväntekeväisyysjärjestöille. Kahta 13- ja 14-vuotiasta poikaa ja 13-vuotiasta tyttöä syytetään murhasta ja salaliitosta vakavan ruumiinvamman aiheuttamiseksi. He kaikki ovat edelleen nuorisovankilassa, ja heidän on määrä joutua oikeuteen kesäkuussa. Poliisit kutsuttiin sunnuntaina hieman ennen kello 16:00 GMT ilmoituksiin puukotuksesta Emmer Greenin ja Caversham Heightsin rajalla sijaitsevilla pelloilla, jotka ovat koiranulkoiluttajien, lenkkeilijöiden ja perheiden suosiossa. Poliisin keskiviikkona antamassa lausunnossa Ollyn perhe kuvaili häntä "arvoitukseksi". Vanhemmat sanoivat, että heidän poikansa oli "viehättävä ja kaunis" teini-ikäinen, ja koska hänellä oli sekä autismia että epäilty patologinen vaatimusten välttely, hänestä tuli "haaste, jota emme koskaan kaihtaneet". He lisäsivät: "Sydämiimme on jäänyt Ollyn kokoinen aukko".</w:t>
      </w:r>
    </w:p>
    <w:p>
      <w:r>
        <w:rPr>
          <w:b/>
        </w:rPr>
        <w:t xml:space="preserve">Yhteenveto</w:t>
      </w:r>
    </w:p>
    <w:p>
      <w:r>
        <w:t xml:space="preserve">Joukkorahoitussivulla on kerätty tuhansia puntia Readingissä kuoliaaksi puukotetun 13-vuotiaan pojan hautajaiskustannuksiin.</w:t>
      </w:r>
    </w:p>
    <w:p>
      <w:r>
        <w:rPr>
          <w:b/>
          <w:u w:val="single"/>
        </w:rPr>
        <w:t xml:space="preserve">Asiakirjan numero 41407</w:t>
      </w:r>
    </w:p>
    <w:p>
      <w:r>
        <w:t xml:space="preserve">Sissons osallistuu BBC:n "seksismikeskusteluun</w:t>
      </w:r>
    </w:p>
    <w:p>
      <w:r>
        <w:t xml:space="preserve">Viime viikolla Selina Scott sanoi, että naisille "harvoin sanotaan suoraan, että sinua ei haluta". Hän sanoi, että liiketoimintaa hoidettiin "kuiskaamalla käytävillä". Sissons väitti, että tällainen kohtelu oli "BBC:n tapa" ja että se ulottui "organisaation huipulta alaspäin iästä tai sukupuolesta riippumatta". BBC on kieltäytynyt kommentoimasta asiaa. Sissonsin kommentit esitettiin kirjeessä Daily Telegraph -lehdelle, joka julkaisi Scottin kommentit ensimmäisen kerran viime viikolla. BBC Trustin puheenjohtaja Sir Michael Lyons on tarjoutunut tapaamaan Scottin sen jälkeen, kun tämä oli lähettänyt johtajille todisteita siitä, mitä hän väitti olevan esimerkkejä "räikeästä ja joskus pahansuovasta naisiin kohdistuvasta seksismistä ja ikärasismista" yhtiössä. Telegraphille puhuessaan hän sanoi, että BBC harjoittaa "satunnaista silpomista, joka jättää naisten itseluottamuksen ja uran riekaleiksi". Sissons, 68, sanoi kirjeessään, että hän oli kohdannut "monien vuosien ajan" "ovelaa" johtamistyyliä. "Se oli katkera valitus, jota kuulin säännöllisesti niiden 20 vuoden aikana, jotka työskentelin uutistoimituksessa", hän sanoi. "Sadat demoralisoituneet ihmiset televisiokeskuksessa voivat todistaa tämän", hän lisäsi. Vuonna 2008 Scott pääsi sovintoon televisiokanava Fiven kanssa haettuaan sen oikeuteen ikäsyrjinnästä. Hänen kerrottiin olevan valmiina Five Newsin juontajan Natasha Kaplinskyn äitiyslomittajaksi, mutta hänet jätettiin myöhemmin huomiotta.</w:t>
      </w:r>
    </w:p>
    <w:p>
      <w:r>
        <w:rPr>
          <w:b/>
        </w:rPr>
        <w:t xml:space="preserve">Yhteenveto</w:t>
      </w:r>
    </w:p>
    <w:p>
      <w:r>
        <w:t xml:space="preserve">Entinen uutistenlukija Peter Sissons on osallistunut keskusteluun BBC:n naisten kohtelusta sanomalla, että hänen mielestään kaikenikäisiä miehiä ja naisia kohdellaan yhtä huonosti.</w:t>
      </w:r>
    </w:p>
    <w:p>
      <w:r>
        <w:rPr>
          <w:b/>
          <w:u w:val="single"/>
        </w:rPr>
        <w:t xml:space="preserve">Asiakirjan numero 41408</w:t>
      </w:r>
    </w:p>
    <w:p>
      <w:r>
        <w:t xml:space="preserve">Michael Jacksonin kuolema: Jackson Jackson Jackson: Ei syytteitä lääkäreille</w:t>
      </w:r>
    </w:p>
    <w:p>
      <w:r>
        <w:t xml:space="preserve">Yksi heistä on kuitenkin siirretty Kalifornian osavaltion lääkelautakunnan käsiteltäväksi lääkkeiden määräämisestä peitenimellä. Jacksonin henkilökohtainen lääkäri Conrad Murray, joka kiistää kuolemantuottamuksen, ei kuulunut niihin, joita osavaltion tutkijat kuulustelivat. Häntä syytetään siitä, että hän antoi Jacksonille tappavan yliannoksen nukutusainetta. 'Todellisuuden sivuuttaminen' Los Angelesin poliisi oli pyytänyt Kalifornian osavaltion tutkijoita tutkimaan, miten lääkärit olivat määränneet lääkkeitä. He tutkivat osana tutkimuksiaan huumetietokantaa, jossa valvottujen aineiden määräämistä valvotaan. Asianajaja Brian Oxman, joka edustaa Jacksonin isää siviilioikeudenkäynnissä, sanoi olevansa "hyvin pettynyt". "Michael Jacksonin lääkkeiden väärinkäyttö hänen viimeisinä elinvuosinaan oli kohtuutonta, ja jos sitä ei tuoda julkisuuteen, se on todellisuuden sivuuttamista", hän sanoi. Joe Jackson syyttää siviilioikeudenkäynnissään tohtori Murrayta ammatillisesta huolimattomuudesta, kun hän antoi laulajalle kuolemaan johtanutta rauhoittavien lääkkeiden yhdistelmää. Huumevirasto on myös lopettanut muiden Jacksonia hoitaneiden lääkäreiden tutkimisen, kertoi tiedottaja.</w:t>
      </w:r>
    </w:p>
    <w:p>
      <w:r>
        <w:rPr>
          <w:b/>
        </w:rPr>
        <w:t xml:space="preserve">Yhteenveto</w:t>
      </w:r>
    </w:p>
    <w:p>
      <w:r>
        <w:t xml:space="preserve">Seitsemän lääkäriä, jotka hoitivat Michael Jacksonia hänen kuolemaansa edeltävinä vuosina, eivät joudu vastaamaan rikossyytteisiin, yhdysvaltalaiset tutkijat ovat ilmoittaneet.</w:t>
      </w:r>
    </w:p>
    <w:p>
      <w:r>
        <w:rPr>
          <w:b/>
          <w:u w:val="single"/>
        </w:rPr>
        <w:t xml:space="preserve">Asiakirjan numero 41409</w:t>
      </w:r>
    </w:p>
    <w:p>
      <w:r>
        <w:t xml:space="preserve">Powerball jättipotti: Ei voittajaa ennätykselliselle 900 miljoonan dollarin palkinnolle</w:t>
      </w:r>
    </w:p>
    <w:p>
      <w:r>
        <w:t xml:space="preserve">Lottokuume Yhdysvalloissa oli johtanut pitkiin jonoihin lottokuponkien myyjien luona, mikä oli nostanut jättipotin arvoa. Yksittäinen voittaja olisi voinut saada kotiin noin 558 miljoonaa dollaria (384 miljoonaa puntaa), jos hän olisi valinnut kertakorvauksen. Palkinto siirretään nyt keskiviikkoon, jolloin jättipotin odotetaan olevan 1,3 miljardia dollaria. Lauantain jättipotin voittonumerot olivat 32, 16, 19, 57 ja 34, ja Powerballin numero oli 13. Powerballia pelataan 44:ssä 50 osavaltiosta ja kolmella Yhdysvaltain alueella. Se suoritetaan joka keskiviikko ja lauantai klo 22:59 PM (03:59 GMT). Voittajille voidaan maksaa koko jättipotti vuosittaisissa erissä 29 vuoden aikana tai ottaa pienempi käteispalkinto. Yhdysvaltalaisissa tiedotusvälineissä siteerattujen lottoviranomaisten mukaan voittomahdollisuus eilisiltana oli yksi 292 miljoonasta.</w:t>
      </w:r>
    </w:p>
    <w:p>
      <w:r>
        <w:rPr>
          <w:b/>
        </w:rPr>
        <w:t xml:space="preserve">Yhteenveto</w:t>
      </w:r>
    </w:p>
    <w:p>
      <w:r>
        <w:t xml:space="preserve">Kukaan ei ole voittanut Yhdysvaltain historian suurinta lottojättipottia, 900 miljoonaa dollaria (620 miljoonaa puntaa), joka oli tarjolla lauantai-illan Powerball-arvonnassa.</w:t>
      </w:r>
    </w:p>
    <w:p>
      <w:r>
        <w:rPr>
          <w:b/>
          <w:u w:val="single"/>
        </w:rPr>
        <w:t xml:space="preserve">Asiakirjan numero 41410</w:t>
      </w:r>
    </w:p>
    <w:p>
      <w:r>
        <w:t xml:space="preserve">Coronavirus: Avoimet työpaikat alhaisimmillaan sitten kirjausten alkamisen</w:t>
      </w:r>
    </w:p>
    <w:p>
      <w:r>
        <w:t xml:space="preserve">Brian MeechanBBC Walesin yrityskirjeenvaihtaja Walesissa avoimet työpaikat ovat vähentyneet 55 prosenttia viime vuoden vastaavaan aikaan verrattuna, kertoo työpaikkasivusto CV-Library. Sivusto raportoi myös, että Cardiffissa kutakin työpaikkaa hakevien ihmisten määrä on kasvanut 94 prosenttia. Swanseassa sijaitsevan ravintolan johtaja kertoi saaneensa 1 000 työhakemusta viimeisen kuukauden aikana. "Ne vaihtelevat johtavista tehtävistä tarjoilu- ja baarihenkilökuntaan", sanoi Rhys Andrews, lähiviikkoina uudelleen avautuvan Marco Pierre White Steakhouse and Grill -ravintolan johtaja. "Ruoka- ja juomapäällikkömme on ollut uskomattoman kiireinen kaikkien hakemusten seulomisessa." CV-Libraryn lukujen mukaan Walesissa ilmoitettujen avoimien työpaikkojen määrä laski vuoden 2019 toisen neljänneksen 12 074:stä vuoden 2020 toisen neljänneksen 5 695:een - pudotus on 55 prosenttia. Tämä kuva näkyy koko Walesissa, mm: Walesissa pudotus on hieman vähäisempi kuin koko Yhdistyneessä kuningaskunnassa, jossa se laski 63 prosenttia.</w:t>
      </w:r>
    </w:p>
    <w:p>
      <w:r>
        <w:rPr>
          <w:b/>
        </w:rPr>
        <w:t xml:space="preserve">Yhteenveto</w:t>
      </w:r>
    </w:p>
    <w:p>
      <w:r>
        <w:t xml:space="preserve">Avoimien työpaikkojen määrä Yhdistyneessä kuningaskunnassa on alhaisimmillaan sen jälkeen, kun kirjaukset aloitettiin lähes 20 vuotta sitten, kun koronavirus koettelee taloutta, ONS:n luvut osoittavat.</w:t>
      </w:r>
    </w:p>
    <w:p>
      <w:r>
        <w:rPr>
          <w:b/>
          <w:u w:val="single"/>
        </w:rPr>
        <w:t xml:space="preserve">Asiakirjan numero 41411</w:t>
      </w:r>
    </w:p>
    <w:p>
      <w:r>
        <w:t xml:space="preserve">Conwy ja Denbighshire työskentelevät yhdessä säästääkseen rahaa.</w:t>
      </w:r>
    </w:p>
    <w:p>
      <w:r>
        <w:t xml:space="preserve">Ne tekevät jo yhteistyötä joissakin asioissa, mutta suunnittelevat kumppanuuden laajentamista. Neuvostojen odotetaan tarvitsevan jopa kaksi vuotta kehittää strategia yhteistyötään varten. Hankkeeseen otetaan mukaan muun muassa rakennusvalvonta, kaupankäyntistandardit, eläinten hyvinvointi, terveys ja turvallisuus. Conwy Councilin sääntelypalvelun ja Denbighshiren Councilin suunnittelu- ja väestönsuojeluosaston välille laaditaan suunnitelmat "yhteistyöstä". Phil Rafferty, Conwyn sääntelypalvelujen päällikkö, sanoi: "Meidän on löydettävä säästöjä tehokkuuden parantamiseksi ja säilytettävä samalla palveluntarjonnan taso ja laatu, jota yhteisömme odottavat ja ansaitsevat. Graham Boase, Denbighshiren kunnan suunnittelusta ja väestönsuojelusta vastaava päällikkö, sanoi: "Se tarjoaa sekä Conwylle että Denbighshirelle merkittävän tilaisuuden ylläpitää ja parantaa palveluntarjontaamme julkisen sektorin talouteen kohdistuvien, jatkuvasti kasvavien paineiden keskellä."</w:t>
      </w:r>
    </w:p>
    <w:p>
      <w:r>
        <w:rPr>
          <w:b/>
        </w:rPr>
        <w:t xml:space="preserve">Yhteenveto</w:t>
      </w:r>
    </w:p>
    <w:p>
      <w:r>
        <w:t xml:space="preserve">Kaksi Pohjois-Walesin neuvostoa, Denbighshire ja Conwy, tutkivat, miten ne voisivat tehdä tiiviimpää yhteistyötä säästääkseen rahaa.</w:t>
      </w:r>
    </w:p>
    <w:p>
      <w:r>
        <w:rPr>
          <w:b/>
          <w:u w:val="single"/>
        </w:rPr>
        <w:t xml:space="preserve">Asiakirjan numero 41412</w:t>
      </w:r>
    </w:p>
    <w:p>
      <w:r>
        <w:t xml:space="preserve">Laulaja Laura Mvula jättää Britsin väliin "monimuotoisuuskysymyksen" vuoksi.</w:t>
      </w:r>
    </w:p>
    <w:p>
      <w:r>
        <w:t xml:space="preserve">29-vuotias soul-laulaja sanoi, että mustat lapset kasvavat tunteessaan, ettei heitä "tunnusteta yhteiskunnassa, tiedotusvälineissä ja valtavirran musiikissa". Hän kertoi kuitenkin BBC:n Andrew Marr Show'ssa, että hän saattaa osallistua palkintogaalaan ensi vuonna, jos hän julkaisee albumin. Brit Awards järjestetään O2-areenalla 24. helmikuuta. Vuoden parhaille musiikkiesityksille suunnatussa Brit Awardsissa esiintyvät muun muassa Justin Bieber, Coldplay, James Bay, Little Mix, The Weeknd ja Jess Glynne. 'Identiteetti valtavan tärkeä' Birminghamista kotoisin oleva Mvula kertoi päätöksestään olla osallistumatta tapahtumaan: "Musta identiteettini on minulle erittäin tärkeä asia, ja nyt kolmekymppisenä mietin sitä paljon ja paljon enemmän. "Ongelmana minulle on kai se, että nuoret mustat lapset kasvavat tunteessaan, ettei heitä tunnusteta yhteiskunnassa, mediassa ja valtavirran musiikissa." Hän lisäsi: "Ehkä ensi vuonna, kun saan albumin ulos, minun on järkevää olla siellä". Adele on yksi niistä, joilla on eniten ehdokkaita tämän vuoden Brit Awards -gaalassa, sillä hän on ehdolla neljään pokaaliin.</w:t>
      </w:r>
    </w:p>
    <w:p>
      <w:r>
        <w:rPr>
          <w:b/>
        </w:rPr>
        <w:t xml:space="preserve">Yhteenveto</w:t>
      </w:r>
    </w:p>
    <w:p>
      <w:r>
        <w:t xml:space="preserve">Laulaja Laura Mvula on sanonut, ettei hän osallistu Brit Awards -gaalaan "moninaisuuskysymyksen" vuoksi ja koska hän ei ole varma, mitä "saavutettaisiin".</w:t>
      </w:r>
    </w:p>
    <w:p>
      <w:r>
        <w:rPr>
          <w:b/>
          <w:u w:val="single"/>
        </w:rPr>
        <w:t xml:space="preserve">Asiakirjan numero 41413</w:t>
      </w:r>
    </w:p>
    <w:p>
      <w:r>
        <w:t xml:space="preserve">Gary Barlow keikalle Chris Evansin Surrey-pubiin</w:t>
      </w:r>
    </w:p>
    <w:p>
      <w:r>
        <w:t xml:space="preserve">Laulaja esiintyy ensi vuonna Mulberry Innissä Chiddingfoldissa, Surreyssä. "Olen soittanut elämässäni monissa paikoissa - stadioneilla, areenoilla, teattereissa", hän sanoi Evansin BBC Radio 2 -ohjelmassa. "Olen aina haaveillut soittamisesta tässä paikassa, ja se on ainoa syy, miksi suostuin siihen hyväntekeväisyysnäkökulman lisäksi." Keikan liput arvotaan hyväntekeväisyysjärjestön hyväksi. Barlow auttoi järjestämään Children In Need Rocks -keikan Manchesterissa vuoden 2011 lopussa, jossa hän esiintyi Lady Gagan ja Coldplayn rinnalla. Viime kuussa hän ilmoitti 15-päiväisestä soolokiertueesta Isossa-Britanniassa, joka alkaa Bournemouthista 13. marraskuuta ja sopii yhteen X Factor -tuomarin tehtäviensä kanssa. Take That aloittaa yhtyeen seitsemännen studioalbumin äänitykset vuonna 2013.</w:t>
      </w:r>
    </w:p>
    <w:p>
      <w:r>
        <w:rPr>
          <w:b/>
        </w:rPr>
        <w:t xml:space="preserve">Yhteenveto</w:t>
      </w:r>
    </w:p>
    <w:p>
      <w:r>
        <w:t xml:space="preserve">Take Thatin Gary Barlow on lupautunut soittamaan keikan DJ Chris Evansin omistamassa Surreyn pubissa kerätäkseen rahaa BBC:n Children in Need -järjestölle.</w:t>
      </w:r>
    </w:p>
    <w:p>
      <w:r>
        <w:rPr>
          <w:b/>
          <w:u w:val="single"/>
        </w:rPr>
        <w:t xml:space="preserve">Asiakirjan numero 41414</w:t>
      </w:r>
    </w:p>
    <w:p>
      <w:r>
        <w:t xml:space="preserve">Englannin maajoukkuemies Danny Cipriania syytetään yökerhossa tapahtuneesta pahoinpitelystä</w:t>
      </w:r>
    </w:p>
    <w:p>
      <w:r>
        <w:t xml:space="preserve">Gloucesterin fly-half pidätettiin varhain keskiviikkona Mulcaster Streetillä St Helierissä. Poliisi ilmoitti, että häntä syytetään tavallisesta pahoinpitelystä, varkaudesta, poliisin pahoinpitelystä, pidätyksen vastustamisesta ja häiriökäyttäytymisestä anniskelutiloissa. 30-vuotias mies on vangittu torstaina pidettävään kuulemiseen asti. Hän oli ollut saarella seuransa kanssa kauteen valmistavalla kiertueella. Gloucester Rugby Club sanoi olevansa "tietoinen tapauksesta" ja antavansa asiasta lisätiedotuksen aikanaan. Ciprianin, joka siirtyi Gloucesteriin kesällä Premiership-seura Waspsista, oli määrä debytoida joukkueessa lauantaina. Hän on pelannut Englannissa 16 kertaa sen jälkeen, kun hän debytoi kansainvälisissä peleissä vuonna 2008. Kaksi näistä otteluista pelasi Englannin Etelä-Afrikan-kiertueella kesäkuussa, ja Cipriani aloitti ensimmäisen kerran lähes 10 vuoteen testeissä sarjan viimeisessä ottelussa.</w:t>
      </w:r>
    </w:p>
    <w:p>
      <w:r>
        <w:rPr>
          <w:b/>
        </w:rPr>
        <w:t xml:space="preserve">Yhteenveto</w:t>
      </w:r>
    </w:p>
    <w:p>
      <w:r>
        <w:t xml:space="preserve">Englannin rugbymaajoukkueen maajoukkuemies Danny Cipriani on saanut syytteen törkeästä pahoinpitelystä Jersey-yökerhossa sattuneen välikohtauksen jälkeen.</w:t>
      </w:r>
    </w:p>
    <w:p>
      <w:r>
        <w:rPr>
          <w:b/>
          <w:u w:val="single"/>
        </w:rPr>
        <w:t xml:space="preserve">Asiakirjan numero 41415</w:t>
      </w:r>
    </w:p>
    <w:p>
      <w:r>
        <w:t xml:space="preserve">Brit Awards 2021: Brit Brit Awards: Täydellinen lista palkinnon voittajista ja ehdokkaista</w:t>
      </w:r>
    </w:p>
    <w:p>
      <w:r>
        <w:t xml:space="preserve">Siinä esiintyivät muun muassa Dua Lipa, Little Mix (yllä) ja Taylor Swift. Tässä on täydellinen luettelo voittajista ja ehdokkaista. Paras albumi Paras brittiläinen nainen Paras brittiläinen mies Paras brittiläinen ryhmä Lue lisää Brit Awardsista: Breakthrough artist Best British single International Female International male International group Rising star award Global Icon Seuraa meitä Facebookissa tai Twitterissä @BBCNewsEnts. Jos sinulla on juttuehdotus, lähetä sähköpostia osoitteeseen entertainment.news@bbc.co.uk.</w:t>
      </w:r>
    </w:p>
    <w:p>
      <w:r>
        <w:rPr>
          <w:b/>
        </w:rPr>
        <w:t xml:space="preserve">Yhteenveto</w:t>
      </w:r>
    </w:p>
    <w:p>
      <w:r>
        <w:t xml:space="preserve">Brit Awards -gaala järjestettiin tiistai-iltana henkilökohtaisesti Lontoon O2-areenalla.</w:t>
      </w:r>
    </w:p>
    <w:p>
      <w:r>
        <w:rPr>
          <w:b/>
          <w:u w:val="single"/>
        </w:rPr>
        <w:t xml:space="preserve">Asiakirjan numero 41416</w:t>
      </w:r>
    </w:p>
    <w:p>
      <w:r>
        <w:t xml:space="preserve">Westburyn onnettomuus: Bethany Ovenden-Gummilla oli "suuri sydän".</w:t>
      </w:r>
    </w:p>
    <w:p>
      <w:r>
        <w:t xml:space="preserve">Bethany Michelle Ovenden-Gumm, 18, oli Ford Fiestassa, joka lähti The Meadista Westburyssa Wiltshiren osavaltiossa ja törmäsi puutarhan seinään ja puuhun myöhään perjantai-iltana. Kolme muuta matkustajaa, 19-vuotias mies, 18-vuotias nainen ja 17-vuotias tyttö, loukkaantuivat myös. Ovenden-Gummin perhe kiitti pelastuspalveluja "kaikesta, mitä he tekivät". Perhe kuvaili häntä lausunnossaan "uskomattomaksi ja kauniiksi". "Bethillämme oli kaunein hymy, joka valaisi minkä tahansa huoneen. "Hän oli juhlien henki ja sielu, hänellä oli suuri sydän ja kiltti sielu." Lausunnossa sanottiin, että Westburystä kotoisin olevalla teinillä, joka opiskeli lastenhoitoa Trowbridge Collegessa, "oli maailma käsissään". "Hän oli ja tulee aina olemaan vapaa henki. Hänellä oli tapa, joka kosketti niin monia sydämiä." "Hän kohotti kaikkien mielialaa, kun he olivat masentuneita, hänessä oli sitä, ja me yritämme aina säilyttää sen, mitä hänellä oli. "Hän on jättänyt valtavan aukon sydämiimme. Elämä ei tule koskaan olemaan samanlaista ilman häntä." Aiheeseen liittyvät Internet-linkit Wiltshiren poliisi - Wiltshiren poliisi</w:t>
      </w:r>
    </w:p>
    <w:p>
      <w:r>
        <w:rPr>
          <w:b/>
        </w:rPr>
        <w:t xml:space="preserve">Yhteenveto</w:t>
      </w:r>
    </w:p>
    <w:p>
      <w:r>
        <w:t xml:space="preserve">Teini-ikäisellä, joka kuoli, kun auto, jossa hän oli, törmäsi seinään, oli "kaunein hymy, suuri sydän ja kiltti sielu", hänen perheensä on sanonut.</w:t>
      </w:r>
    </w:p>
    <w:p>
      <w:r>
        <w:rPr>
          <w:b/>
          <w:u w:val="single"/>
        </w:rPr>
        <w:t xml:space="preserve">Asiakirjan numero 41417</w:t>
      </w:r>
    </w:p>
    <w:p>
      <w:r>
        <w:t xml:space="preserve">Nainen syytettynä Towthorpen vuoden 2007 jokimurhasta</w:t>
      </w:r>
    </w:p>
    <w:p>
      <w:r>
        <w:t xml:space="preserve">43-vuotiaan John David Clarken ruumis löydettiin Foss-joesta Towthorpen lähellä huhtikuussa 2007. Sharron Roustoby, 50, Rowntree Avenue, York, on vangittu ja odottaa oikeuskäsittelyä. David Roustobya, 44, Rawcliffe Lane, York, syytetään myös murhasta, ja hänen on määrä tulla oikeuteen lokakuussa. Hän esiintyi Leeds Crown Courtissa huhtikuussa, jolloin hänet määrättiin tutkintavankeuteen. Seuraa BBC Yorkshirea Facebookissa, Twitterissä ja Instagramissa. Lähetä juttuideoita osoitteeseen yorkslincs.news@bbc.co.uk.</w:t>
      </w:r>
    </w:p>
    <w:p>
      <w:r>
        <w:rPr>
          <w:b/>
        </w:rPr>
        <w:t xml:space="preserve">Yhteenveto</w:t>
      </w:r>
    </w:p>
    <w:p>
      <w:r>
        <w:t xml:space="preserve">Toista henkilöä on syytetty murhasta sen jälkeen, kun Yorkin joesta löytyi ruumis 13 vuotta sitten.</w:t>
      </w:r>
    </w:p>
    <w:p>
      <w:r>
        <w:rPr>
          <w:b/>
          <w:u w:val="single"/>
        </w:rPr>
        <w:t xml:space="preserve">Asiakirjan numero 41418</w:t>
      </w:r>
    </w:p>
    <w:p>
      <w:r>
        <w:t xml:space="preserve">Asiantuntijat varoittavat, että tullin työmäärä kasvaa huomattavasti, jos brexit ei toteudu.</w:t>
      </w:r>
    </w:p>
    <w:p>
      <w:r>
        <w:t xml:space="preserve">Justin BonesYritystoimittaja George Baker kertoi BBC 5:n suorassa Wake Up To Money -ohjelmassa odottavansa, että brexit ilman sopimusta lisäisi heidän työmääräänsä 500 prosentilla. Hänen mukaansa on "hyvin vaikea selviytyä", jos brexit-sopimusta ei synny. Torstaina julkaistut hallituksen asiakirjat varoittivat maahantuojia ja viejiä ryhtymään toimiin, jotta he voivat varautua siihen, ettei sopimusta synny. Tullivälittäjä antaa sähköisiä ilmoituksia tuonti- ja vientikauppiaiden puolesta. George Baker, jonka yritys sijaitsee Felixstowessa, Suffolkissa, sanoi: "Monet yritykset eivät ole ajatelleet, että ne saattavat tarvita tullivälittäjää. "Ne ovat saattaneet ajatella, että tuonti- ja vienti-ilmoitukset ovat vain yksinkertainen asia, jonka ne voivat tehdä, eikä niillä ole käsitystä siitä, kuinka monimutkaisia liiketoimet ovat. "Tullivälittäjäksi kouluttautuminen kestää kahdesta viiteen vuotta." "Tullivälittäjäksi kouluttautuminen kestää kahdesta viiteen vuotta." "Olkaa valmiita" Brexit-ministeri Dominic Raab sanoi torstaina, että sopimuksen aikaansaaminen EU:n kanssa on "ensisijainen prioriteetti" ja "ylivoimaisesti todennäköisin lopputulos", mutta että "meidän on oltava valmiita harkitsemaan vaihtoehtoa". Allie Renison, Institute of Directorsin Eurooppa- ja kauppapolitiikan johtaja, sanoi: "Monet näistä yrityksistä eivät tiedä kaikkia niitä tietoja, jotka niiden on otettava huomioon. "Eurooppaan vievän yrityksen on tehtävä aivan erilaista paperityötä, jota sen ei tällä hetkellä tarvitse tehdä."</w:t>
      </w:r>
    </w:p>
    <w:p>
      <w:r>
        <w:rPr>
          <w:b/>
        </w:rPr>
        <w:t xml:space="preserve">Yhteenveto</w:t>
      </w:r>
    </w:p>
    <w:p>
      <w:r>
        <w:t xml:space="preserve">Yhdistyneen kuningaskunnan suurimpiin kuuluvan tullivälittäjän pomo varoittaa, että tullien käsittely lisääntyy 500 prosenttia, jos Euroopan unionista ei päästä sopimukseen.</w:t>
      </w:r>
    </w:p>
    <w:p>
      <w:r>
        <w:rPr>
          <w:b/>
          <w:u w:val="single"/>
        </w:rPr>
        <w:t xml:space="preserve">Asiakirjan numero 41419</w:t>
      </w:r>
    </w:p>
    <w:p>
      <w:r>
        <w:t xml:space="preserve">Rio Tinto lopettaa alumiiniliiketoiminnan myynnin hintojen laskiessa</w:t>
      </w:r>
    </w:p>
    <w:p>
      <w:r>
        <w:t xml:space="preserve">Rio sanoi, ettei se ollut löytänyt ostajaa eikä Pacific Aluminiumin myyminen nykyisessä ympäristössä ollut "mahdollista". Monien hyödykkeiden hinnat ovat selvästi alle viime vuosien ennätyskorkeiden hintojen Kiinan talouskasvun hidastuessa. Rio sanoi, että rautamalmin, kuparin ja hiilen hintojen lasku vaikutti osaltaan voittojen laskuun. Pacific Aluminium, jolla on viisi alumiinisulattoa, bauksiittikaivos ja alumiinioksidin jalostamo Australiassa ja Uudessa-Seelannissa, asetettiin myyntiin vuonna 2011. Kaivosyhtiön toimitusjohtaja Sam Walsh sanoi yhtiön tiedotteessa: "Kattavan tarkastelun jälkeen olemme myös todenneet, että Pacific Aluminiumin myyminen arvoa vastaan ei ole mahdollista nykyisessä ympäristössä, ja se liitetään uudelleen Rio Tinto Alcan -konserniin." Kesäkuuhun päättyneellä kuuden kuukauden jaksolla nettotulos oli 4,23 miljardia dollaria (2,73 miljardia puntaa). Yhtiö kertoi, että se oli onnistunut leikkaamaan kustannuksia 1,5 miljardin dollarin edestä ja irtisanonut 2 200 työntekijää kyseisellä jaksolla. Walshin mukaan tulevaisuuden näkymät ovat epävarmat: "Keskipitkän aikavälin talousnäkymät ovat edelleen epävakaat, ja monenlaiset tulokset ovat nyt mahdollisia. "Kiinan talouskasvu on hidastunut tänä vuonna, eikä se todennäköisesti toivu merkittävästi toisella vuosipuoliskolla, mutta emme odota kovaa laskua." Markkinatilanne on kuitenkin muuttunut.</w:t>
      </w:r>
    </w:p>
    <w:p>
      <w:r>
        <w:rPr>
          <w:b/>
        </w:rPr>
        <w:t xml:space="preserve">Yhteenveto</w:t>
      </w:r>
    </w:p>
    <w:p>
      <w:r>
        <w:t xml:space="preserve">Kaivosjätti Rio Tinto sanoo luopuneensa yrityksistä myydä alumiiniliiketoimintansa ja raportoi 18 prosentin laskusta puolivuotistuloksessa.</w:t>
      </w:r>
    </w:p>
    <w:p>
      <w:r>
        <w:rPr>
          <w:b/>
          <w:u w:val="single"/>
        </w:rPr>
        <w:t xml:space="preserve">Asiakirjan numero 41420</w:t>
      </w:r>
    </w:p>
    <w:p>
      <w:r>
        <w:t xml:space="preserve">HMS Victoryn tykinkuulan iskemä masto tulee näytteille.</w:t>
      </w:r>
    </w:p>
    <w:p>
      <w:r>
        <w:t xml:space="preserve">Lordi Nelsonin lippulaiva, joka oli mukana vuoden 1805 taistelussa, uudistetaan 13 vuoden ajan Portsmouthin historiallisella telakalla. Aiemmin näkemätön teos on esillä HMS Victory -galleriassa, joka avataan uudelleen 17. toukokuuta. Galleriassa kerrotaan yhden kuninkaallisen laivaston kuuluisimman sota-aluksen tarina. Yksi tärkeimmistä näyttelyesineistä on myös vara-amiraali Horatio Nelsonin henkinaamio, joka otettiin Napolissa vuonna 1798 ja josta Anne Seymour Damer teki myöhemmin marmoriveistoksen. Aluksella on tällä hetkellä kaksoisrooli kuninkaallisen laivaston ammattipäällikön (First Sea Lord) lippulaivana ja Georgian laivaston elävänä museona. Järjestäjien mukaan rakentaminen ja konservointi ovat keskeisiä teemoja näytöksissä, joissa verrataan laivanrakennustaitoja 200 vuotta sitten ja nykyäänkin tehtävää huolellista työtä. Kuninkaallisen laivaston kansallisen museon (NMRN) toiminnanjohtaja ja uuden gallerian johtava kuraattori Andrew Baines sanoi: "Kävijät rakastavat HMS Victorya, eivätkä he koskaan kyllästy sen tarinaan. "Jopa ne, jotka luulevat tietävänsä kaiken aluksesta, löytävät jotain uutta." "Jopa ne, jotka luulevat tietävänsä kaiken aluksesta, löytävät jotain uutta." Seuraa BBC Southia Facebookissa, Twitterissä tai Instagramissa. Lähetä juttuideoita osoitteeseen south.newsonline@bbc.co.uk. Aiheeseen liittyvät Internet-linkit HMS Victory</w:t>
      </w:r>
    </w:p>
    <w:p>
      <w:r>
        <w:rPr>
          <w:b/>
        </w:rPr>
        <w:t xml:space="preserve">Yhteenveto</w:t>
      </w:r>
    </w:p>
    <w:p>
      <w:r>
        <w:t xml:space="preserve">HMS Victory -aluksen puinen keulamasto, jossa on Trafalgarin taistelun aikana tykin kuulien lävistämä reikä, on tarkoitus asettaa näytteille.</w:t>
      </w:r>
    </w:p>
    <w:p>
      <w:r>
        <w:rPr>
          <w:b/>
          <w:u w:val="single"/>
        </w:rPr>
        <w:t xml:space="preserve">Asiakirjan numero 41421</w:t>
      </w:r>
    </w:p>
    <w:p>
      <w:r>
        <w:t xml:space="preserve">Bradfordin asukkailta kysyttiin tulvariskistä</w:t>
      </w:r>
    </w:p>
    <w:p>
      <w:r>
        <w:t xml:space="preserve">Viemäröintiasiantuntijat työskentelevät nyt asiantuntijoiden kanssa eri puolilla Eurooppaa kahdessa suuressa hankkeessa, joiden tarkoituksena on torjua vakavia tulvia. Henkilöstö on lyöttäytynyt yhteen seitsemän muun eurooppalaisen kaupungin asiantuntijoiden kanssa tulviin vastaamiseksi. Verkkosivuston kyselyssä kysytään asukkaiden käsitystä tulvariskeistä. Bradfordin neuvoston mukaan on tarpeen lisätä tietoisuutta suurten tulvien mahdollisuudesta. Tiedottaja sanoi: "Viimeaikaiset tulvat ovat osoittaneet, että useimmat kaupungit eivät ole riittävästi huolissaan todellisista tulvista, eivät ole riittävästi tietoisia niistä eivätkä ole riittävästi valmistautuneet niihin. "Kasvava väestö on aiheuttanut paineita rakentaa lisää taloja. "Kaupan ja teollisuuden on myös jatkuvasti laajennettava kaupunkeja ja niiden ympäristöä, ja usein syntyy ristiriita kehitystarpeiden ja tulvariskien välille. "Tulvariskit voivat lisääntyä ilmastonmuutoksen myötä. Perinteiset tulvasuojelurakenteet eivät todennäköisesti ole tulevaisuudessa riittäviä, kohtuuhintaisia tai ylläpidettävissä. "Tarvitaan integroituja, mukautuvia ja joustavia ratkaisuja, jotta voidaan ottaa huomioon ilmaston epävarmuus." Viime vuosien vakavin tulva oli lokakuussa 2000 Stockbridgen alueella Keighleyssä, kun Aire-joki puhkesi penkereistään. Monet talonmiehet joutuivat viettämään jopa kuusi kuukautta poissa kodeistaan, kun puhdistustyöt olivat käynnissä. Sen jälkeen Bradfordin alueella, kuten Ilkleyssä, Addinghamissa ja Bingleyssä, on ollut vähemmän vakavia tulvia.</w:t>
      </w:r>
    </w:p>
    <w:p>
      <w:r>
        <w:rPr>
          <w:b/>
        </w:rPr>
        <w:t xml:space="preserve">Yhteenveto</w:t>
      </w:r>
    </w:p>
    <w:p>
      <w:r>
        <w:t xml:space="preserve">Bradfordin asukkaita pyydetään täyttämään tulvatietoisuuskysely, kun neuvosto selvittää, miten se toimisi mahdollisen katastrofin sattuessa.</w:t>
      </w:r>
    </w:p>
    <w:p>
      <w:r>
        <w:rPr>
          <w:b/>
          <w:u w:val="single"/>
        </w:rPr>
        <w:t xml:space="preserve">Asiakirjan numero 41422</w:t>
      </w:r>
    </w:p>
    <w:p>
      <w:r>
        <w:t xml:space="preserve">Metropolitan Police otti kerjäläiset kohteekseen Marble Archissa</w:t>
      </w:r>
    </w:p>
    <w:p>
      <w:r>
        <w:t xml:space="preserve">Metropolitan Police uskoo, että jotkut esiintyvät poliiseina ja ottavat kohteekseen turisteja. Operaatio toteutettiin sen jälkeen, kun raportoitiin, että asunnottomat, pääasiassa Romaniasta kotoisin olevat ihmiset, ovat kerääntyneet Marble Archin ympärille. Torstai-iltana pidätettiin 13 ihmistä, heidän joukossaan neljä raskaana olevaa naista. Poliisi väitti, että naiset käyttivät raskauttaan hyväkseen rohkaistakseen ihmisiä lahjoittamaan enemmän. 'Meillä ei ole mitään' Eräs nainen sanoi kerjäävänsä, koska hänen oli saatava rahaa syödäkseen ja koska oli parempi tehdä niin kuin varastaa. Toinen nainen sanoi: "Tulimme tänne siivoamaan viheralueita tehdaksemme töitä, koska meillä ei ole kotona mitään." Ei tiedetä, kuinka paljon kerjäläisiä on Lontoon keskustassa. Poliisi hakee epäsosiaalisen käyttäytymisen vastaisia määräyksiä ihmisten poistamiseksi alueelta. Ylikonstaapeli Diana Hurd sanoi: "Olemme työskennelleet paljon Romanian suurlähetystön ja joidenkin muiden ryhmien kanssa sen viestin välittämiseksi, että täällä ei ole loistavaa. "Voit tulla tänne, mutta sinut pidätetään, jos kerjäät. Mutta he tulevat sellaisista paikoista, että he katsovat kaikenlaisen elämän olevan parempaa kuin se, mitä heillä on Romaniassa."</w:t>
      </w:r>
    </w:p>
    <w:p>
      <w:r>
        <w:rPr>
          <w:b/>
        </w:rPr>
        <w:t xml:space="preserve">Yhteenveto</w:t>
      </w:r>
    </w:p>
    <w:p>
      <w:r>
        <w:t xml:space="preserve">Lontoon keskustassa asuvat yösiirtolaiset ja kerjäläiset ovat joutuneet poliisin ja Yhdistyneen kuningaskunnan rajavartiolaitoksen operaation kohteeksi.</w:t>
      </w:r>
    </w:p>
    <w:p>
      <w:r>
        <w:rPr>
          <w:b/>
          <w:u w:val="single"/>
        </w:rPr>
        <w:t xml:space="preserve">Asiakirjan numero 41423</w:t>
      </w:r>
    </w:p>
    <w:p>
      <w:r>
        <w:t xml:space="preserve">Coronavirus: Mansaaren kulttuuriperintökohteet suljetaan</w:t>
      </w:r>
    </w:p>
    <w:p>
      <w:r>
        <w:t xml:space="preserve">Manxin museo ja Manannan-talo sulkeutuvat perjantaina kello 17.00 GMT "lähitulevaisuuden ajaksi". Kausiluonteiset nähtävyydet, kuten Great Laxey Wheel ja Peel Castle, pysyvät suljettuina ainakin 1. kesäkuuta asti. MNH:n tiedottaja sanoi, että yhteisön terveys on sen "ensisijainen tavoite". Hän lisäsi, että useilla työmaan työntekijöillä ja vierailijoilla oli "taustalla terveysongelmia" tai he kuuluivat "haavoittuvaan luokkaan". Saarella on tähän mennessä tehty 50 virustestiä, mutta yhtään positiivista tapausta ei ole löytynyt. MNH:lla on kesäkaudella eri puolilla saarta erilaisia historiallisia nähtävyyksiä sekä Douglasissa ja Peelissä museoita, jotka ovat avoinna ympäri vuoden. Se järjestää myös tapahtumia ja koulujen työpajoja, joita on lykätty tai peruttu ainakin kesäkuuhun asti. Viruksen leviämistä koskevien pelkojen vuoksi myös useat muut nähtävyydet ja tapahtumat, kuten Manxin musiikkifestivaali, ovat joutuneet kärsimään. Villa Marinassa ensi kuussa järjestettävän vuotuisen tapahtuman järjestäjät sanoivat, että heidän mielestään sen järjestäminen ei ollut "vastuullista" nykyisessä ilmapiirissä. Vapaaehtoisvoimin toimiva Manxin ilmailu- ja sotamuseo Ballasallassa on suljettu toistaiseksi, ja Rushen Heritage Trust on lykännyt useita tapahtumiaan, muun muassa toisen maailmansodan aikaisen naisten internointinäyttelyn avajaisia toukokuussa. Saaren ensimmäisen pride-festivaalin, Isle of Priden, järjestäjät ilmoittivat, että tapahtumaa lykätään vuoteen 2021. Myös vuoden 2020 TT- ja Southern 100 -kilpailut on peruttu.</w:t>
      </w:r>
    </w:p>
    <w:p>
      <w:r>
        <w:rPr>
          <w:b/>
        </w:rPr>
        <w:t xml:space="preserve">Yhteenveto</w:t>
      </w:r>
    </w:p>
    <w:p>
      <w:r>
        <w:t xml:space="preserve">Mansaaren kulttuuriperintökohteet suljetaan useiden kuukausien ajaksi, jotta koronaviruksen leviämistä voidaan hillitä, Manx National Heritage (MNH) on ilmoittanut.</w:t>
      </w:r>
    </w:p>
    <w:p>
      <w:r>
        <w:rPr>
          <w:b/>
          <w:u w:val="single"/>
        </w:rPr>
        <w:t xml:space="preserve">Asiakirjan numero 41424</w:t>
      </w:r>
    </w:p>
    <w:p>
      <w:r>
        <w:t xml:space="preserve">Bustedin Matt Willis ja James Bourne uudesta albumista</w:t>
      </w:r>
    </w:p>
    <w:p>
      <w:r>
        <w:t xml:space="preserve">Haastattelu: Tulip Mazumdar, sanat: Chi Chi IzunduNewsbeat-toimittajat Bändi hajosi vuonna 2005, kun Charlie Simpson päätti lopettaa toisen bändin, Fightstarin, hyväksi. Matt Willis kertoo, että toistaiseksi vain hän ja James Bourne ovat palanneet mukaan. "Musiikki on aina takaraivossani", hän sanoi. "Se on aina se asia, jota haluan tehdä. On mahdollista, että teemme jotain pian." Matt esiintyy tällä hetkellä West Endin Flashdance-tuotannossa. Hän sanoo, että vanheneminen ja esiintyminen Lontoon esityksessä ovat kypsyttäneet hänen kirjoittamistaan. Hän sanoi: "Se on kaksi kaveria, jotka kirjoittivat Bustedin biisejä. Siitä tulee siis vähän kuin Bustedista. "Mutta olemme molemmat nyt 27-vuotiaita. Emme ole 17-vuotiaita, jotka kirjoittavat koulun opettajista ja vuodesta 3000. Emme myöskään kirjoita aikuisten asioista. "Se, miten se on muotoutunut, on hassua. En tiedä, onko Flashdance vaikuttanut minuun, mutta se on aika 80-lukuinen ja syntetisaattoripohjainen. Mutta siinä on silti kitaroita. Se on hieno. Se on mahtava. "Asiat näyttävät hyvältä. Sormet ristissä, meidän pitäisi tehdä albumi seuraavan puolen vuoden aikana toivottavasti. Mutta katsotaan sitten."</w:t>
      </w:r>
    </w:p>
    <w:p>
      <w:r>
        <w:rPr>
          <w:b/>
        </w:rPr>
        <w:t xml:space="preserve">Yhteenveto</w:t>
      </w:r>
    </w:p>
    <w:p>
      <w:r>
        <w:t xml:space="preserve">Matt Willis kertoo, että hän ja entinen Busted-kitaristi James Bourne ovat kirjoittaneet uutta materiaalia ja toivovat saavansa uuden albumin ulos ensi vuonna.</w:t>
      </w:r>
    </w:p>
    <w:p>
      <w:r>
        <w:rPr>
          <w:b/>
          <w:u w:val="single"/>
        </w:rPr>
        <w:t xml:space="preserve">Asiakirjan numero 41425</w:t>
      </w:r>
    </w:p>
    <w:p>
      <w:r>
        <w:t xml:space="preserve">Pääeläinlääkärin mukaan 94 prosenttia walesilaisista naudoista on vapaita tuberkuloosista.</w:t>
      </w:r>
    </w:p>
    <w:p>
      <w:r>
        <w:t xml:space="preserve">Professori Christianne Glossop sanoi kuitenkin, että on liian aikaista määrittää Pembrokeshiren mäyräkoirien rokotusohjelmien vaikutusta. Puhuessaan Royal Welsh Show'ssa Llanelweddissä Powysissa hän sanoi, että tuberkuloositapaukset ovat vähentyneet 28 prosenttia. Hän lisäsi, että 45 prosentin vähennys teurastettujen eläinten määrässä on johtanut siihen, että 94 prosenttia karjoista on nyt vapaita tuberkuloosista. "Tuberkuloosi on kallista" Viisivuotista rokotusohjelmaa on jäljellä yksi vuosi, ja tuloksia odotetaan vasta kahden vuoden kuluttua. Glossopin mukaan rokotuskustannuksia voitaisiin pienentää myöntämällä viljelijöille ja maanomistajille avustuksia, jotta he voisivat tehdä osan rokotuksista itse. Hän sanoi: "Tuberkuloosi on kallista. Tänä vuonna käytämme Walesissa 25 miljoonaa puntaa karjan testaukseen, viljelijöille maksettaviin korvauksiin, tautien hallintaan ja uuteen ohjelmaan, jonka avulla yksityiset eläinlääkärit saadaan osallistumaan enemmän asiakkaidensa tukemiseen. "Tätä taustaa vasten ajatus siitä, että mäyräkoirien rokottaminen on kallista, on vain yksi osa koko ohjelmaa." "Mäyräkoirien rokottaminen on kallista." Glossop lisäsi, että rokottamisen kallein osa on työ - peltojen kiertäminen, mäyräkoirien löytäminen ja niiden pyydystäminen. "Jos viljelijä tai maanomistaja voisi osallistua työvoiman hankintaan, osa kustannuksista saataisiin pois", hän sanoi.</w:t>
      </w:r>
    </w:p>
    <w:p>
      <w:r>
        <w:rPr>
          <w:b/>
        </w:rPr>
        <w:t xml:space="preserve">Yhteenveto</w:t>
      </w:r>
    </w:p>
    <w:p>
      <w:r>
        <w:t xml:space="preserve">Walesin pääeläinlääkärin mukaan eri toimenpiteet tuberkuloosin leviämisen estämiseksi naudoissa alkavat tuottaa tulosta.</w:t>
      </w:r>
    </w:p>
    <w:p>
      <w:r>
        <w:rPr>
          <w:b/>
          <w:u w:val="single"/>
        </w:rPr>
        <w:t xml:space="preserve">Asiakirjan numero 41426</w:t>
      </w:r>
    </w:p>
    <w:p>
      <w:r>
        <w:t xml:space="preserve">Scarborough'n rantojen meripalkinnot</w:t>
      </w:r>
    </w:p>
    <w:p>
      <w:r>
        <w:t xml:space="preserve">Filey Bay, Whitby West Cliff ja Scarborough North Bay ovat saaneet Sinisen lipun statuksen. Kahdeksalle muulle rannalle on myönnetty Quality Coast -palkinto. Sininen lippu myönnetään veden laadun, turvallisuuden ja puhtauden korkeimmista standardeista. Quality Coast -palkinto myönnetään tiloista ja siisteydestä. Keep Britain Tidy -kampanjaryhmä vastaa Englannin sinilippujärjestelmästä ja Quality Coast -palkinnoista. Sen toimitusjohtaja Phil Barton: "On hienoa nähdä, että yhä useammat rannikkomme rannat ovat saavuttaneet korkeatasoisen tason vierailijoille." Hän lisäsi: "Kehotamme yhä useampia lomailijoita hyödyntämään Yorkshiren palkittuja rantakohteita tänä kesänä." Quality Coast -palkinnon saaneet rannat ovat: Filey Bay, Cayton Bay, Robin Hoods Bay, Runswick Bay, Sandsend, Whitby West Cliff, Scarborough North Bay ja Scarborough South Bay.</w:t>
      </w:r>
    </w:p>
    <w:p>
      <w:r>
        <w:rPr>
          <w:b/>
        </w:rPr>
        <w:t xml:space="preserve">Yhteenveto</w:t>
      </w:r>
    </w:p>
    <w:p>
      <w:r>
        <w:t xml:space="preserve">Yksitoista Scarborough'n rannikkoaluetta on saanut merkittäviä palkintoja tunnustuksena korkeista standardeista ja veden laadusta.</w:t>
      </w:r>
    </w:p>
    <w:p>
      <w:r>
        <w:rPr>
          <w:b/>
          <w:u w:val="single"/>
        </w:rPr>
        <w:t xml:space="preserve">Asiakirjan numero 41427</w:t>
      </w:r>
    </w:p>
    <w:p>
      <w:r>
        <w:t xml:space="preserve">Kiinan huippujalkapallopäällikön korruptio-oikeudenkäynti alkaa</w:t>
      </w:r>
    </w:p>
    <w:p>
      <w:r>
        <w:t xml:space="preserve">Xie Yalongia, 56, joka toimi Kiinan jalkapalloliiton (CFA) johtajana, syytetään lahjusten ottamisesta, kertoo Xinhua. Kuuleminen tapahtuu, kun Kiina tehostaa ponnistelujaan pelin puhdistamiseksi. Eräs huipputuomari on jo tuomittu viideksi vuodeksi vankilaan lahjusten ottamisesta. Kymmeniä henkilöitä - tuomareita, pelaajia, toimihenkilöitä ja valmentajia - on pidätetty vuonna 2009 käynnistetyn Kiinan jalkapallon puhdistamiskampanjan jälkeen. MM-kisoissa toiminut erotuomari Lu Jun vangittiin helmikuussa, koska hän oli ottanut vastaan yli 128 000 dollaria (82 000 puntaa) lahjuksia seitsemän jalkapalloliigan ottelun tulosten korjaamiseksi. Xie, jota syytetään koillisessa Dandongin kaupungissa Liaoningin maakunnassa, on vanhin monista jalkapallovirkailijoista, joita syytetään parhaillaan korruptiosta. Nan Yongin, joka seurasi Xietä virassaan, on myös määrä joutua keskiviikkona oikeuteen samankaltaisista syytteistä, samoin kuin neljän Kiinaa kansainvälisillä kentillä edustaneen pelaajan, Xinhua kertoi.</w:t>
      </w:r>
    </w:p>
    <w:p>
      <w:r>
        <w:rPr>
          <w:b/>
        </w:rPr>
        <w:t xml:space="preserve">Yhteenveto</w:t>
      </w:r>
    </w:p>
    <w:p>
      <w:r>
        <w:t xml:space="preserve">Kiinan jalkapalloliigan entinen johtaja on joutunut oikeuteen korruptiosyytösten vuoksi. Tämä on viimeisin tapauksista, jotka ovat koetelleet maan urheilua, kertovat valtion tiedotusvälineet.</w:t>
      </w:r>
    </w:p>
    <w:p>
      <w:r>
        <w:rPr>
          <w:b/>
          <w:u w:val="single"/>
        </w:rPr>
        <w:t xml:space="preserve">Asiakirjan numero 41428</w:t>
      </w:r>
    </w:p>
    <w:p>
      <w:r>
        <w:t xml:space="preserve">Royal Stoke -sairaalan tulipalo "liittyy" yliopiston tulipaloon</w:t>
      </w:r>
    </w:p>
    <w:p>
      <w:r>
        <w:t xml:space="preserve">Mies on pidätetty epäiltynä tuhopoltosta tulipalojen yhteydessä. Potilaita "raahattiin ulos" Royal Stoken yliopistollisesta sairaalasta, kun tulipalo syttyi päärakennuksessa keskiviikkona noin klo 18.00 BST. Tuntia aiemmin Staffordshiren yliopiston vessoissa syttyi tulipalo. Torstaina Staffordshiren palo- ja pelastuspalvelu ilmoitti, että sairaalapalo oli sytytetty tahallaan, ja Staffordshiren poliisi ilmoitti myöhemmin, että se yhdisti kyseisen tapauksen yliopistopaloon. Poliisin edustaja kertoi, että 39-vuotias mies oli pidätetty epäiltynä tuhopoltosta, jonka tarkoituksena oli vaarantaa henki. Erittäin huolestuttavaa Sairaalan potilaat palasivat osastoille keskiviikkona kello 23.15 BST mennessä, kertoo aluetta ylläpitävä University Hospitals of North Midlands NHS Trust. A&amp;E-yksikkö avattiin uudelleen torstaina. Palopäällikön sijainen Rob Berber sanoi: "Se, että tätä tulipaloa pidettiin tahallisena, on hyvin huolestuttavaa, ja teemme tiivistä yhteistyötä Staffordshiren poliisin kanssa auttaaksemme sitä tapauksen tutkinnassa." Hän sanoi, että yhtä miestä hoidettiin savuhengityksen vuoksi paikan päällä. Poliisin mukaan kukaan ei loukkaantunut yliopistopalossa, joka sattui keskiviikkona noin kello 16.45 BST Beacon-rakennuksessa College Roadilla Stoke-on-Trentissä. Melko epätodellinen Sairaalan luottamus sanoi, että ihmisten pitäisi edelleen osallistua avohoidon tapaamisiin, ellei heihin oteta suoraan yhteyttä. Keskiviikkona silminnäkijä Paul Bradbury, joka oli mennyt sairaalaan tapaamaan äitiään, sanoi, että ihmisiä "raahattiin ulos sängyissään ja patjoilla" ja että "se oli melko surrealistista nähdä".</w:t>
      </w:r>
    </w:p>
    <w:p>
      <w:r>
        <w:rPr>
          <w:b/>
        </w:rPr>
        <w:t xml:space="preserve">Yhteenveto</w:t>
      </w:r>
    </w:p>
    <w:p>
      <w:r>
        <w:t xml:space="preserve">Tulipaloa, jonka vuoksi potilaat jouduttiin evakuoimaan sairaalasta, kun he olivat vielä sängyissään, pidetään tuhopolttona - ja poliisi pitää sitä yhteydessä samana päivänä sattuneeseen yliopistopaloon.</w:t>
      </w:r>
    </w:p>
    <w:p>
      <w:r>
        <w:rPr>
          <w:b/>
          <w:u w:val="single"/>
        </w:rPr>
        <w:t xml:space="preserve">Asiakirjan numero 41429</w:t>
      </w:r>
    </w:p>
    <w:p>
      <w:r>
        <w:t xml:space="preserve">Bathin salamaniskussa kuolleiden muistaminen jumalanpalveluksessa</w:t>
      </w:r>
    </w:p>
    <w:p>
      <w:r>
        <w:t xml:space="preserve">Bath Blitz Memorial Projectin järjestämä tapahtuma järjestetään Royal Victoria Parkin sotamuistomerkillä. Jim Warren projektista sanoi: "Se oli kolme päivää Bathin historiassa. "Joka kerta, kun lentokoneet tulivat yli... monet ihmiset luulivat, että ne menevät Bristolia kohti, eivätkä oikeastaan suojautuneet." Warren sanoi, että joitakin kuolleista ei ole koskaan tunnistettu. "Kuolleita oli 417, eivätkä kaikki olleet Bathin asukkaita, jotkut olivat vierailijoita. "Tunnistimme noin 408 heistä, mutta jotkut heistä ovat vain tuntemattomina tiedoissa." Hän sanoi, että hän ei ole kuollut. Hän sanoi: "Yritämme saada lapset kiinnostumaan tapahtumista, koska se on yksi tapa säilyttää muistot. "Tänä vuonna Paragonin koulu on ollut hyvin kiinnostunut asiasta, joten heidän rehtoriparinsa laskevat seppeleen." Hän sanoi, että seppeleen laskevat heidän rehtoriparinsa. Vuoden 2008 jumalanpalvelukseen osallistui saksalainen Luftwaffen lentäjä Willi Schludecker, joka lensi hyökkäyksissä ja halusi pyytää kaupungilta anteeksi.</w:t>
      </w:r>
    </w:p>
    <w:p>
      <w:r>
        <w:rPr>
          <w:b/>
        </w:rPr>
        <w:t xml:space="preserve">Yhteenveto</w:t>
      </w:r>
    </w:p>
    <w:p>
      <w:r>
        <w:t xml:space="preserve">Yli 400 ihmistä, jotka menettivät henkensä toisen maailmansodan aikana Bathin yllä vuonna 1942 tehdyissä pommituksissa, muistetaan jumalanpalveluksessa.</w:t>
      </w:r>
    </w:p>
    <w:p>
      <w:r>
        <w:rPr>
          <w:b/>
          <w:u w:val="single"/>
        </w:rPr>
        <w:t xml:space="preserve">Asiakirjan numero 41430</w:t>
      </w:r>
    </w:p>
    <w:p>
      <w:r>
        <w:t xml:space="preserve">Yksi kymmenestä sydänkohtauksen uhrista ei tarvitse ohitusleikkausta tai stenttiä.</w:t>
      </w:r>
    </w:p>
    <w:p>
      <w:r>
        <w:t xml:space="preserve">Nykyiset verenkierron mittausmenetelmät eivät ole täysin tarkkoja ja niitä voidaan tulkita eri tavoin. Uutta mittausmenetelmää käyttäneet tutkijat havaitsivat, että stentit ja leikkaus voitaisiin välttää yli 10 prosentissa tapauksista. Tutkimukseen osallistui kuusi eurooppalaista sairaalaa, mukaan lukien Golden Jubilee National Hospital Glasgow'ssa. Sen toteutti Glasgow'n yliopisto ja rahoitti British Heart Foundation. Tutkimuksessa havaittiin, että rutiininomaisesta langalla ohjatun menettelyn käytöstä, jolla voidaan mitata tarkasti verenpaine ahtautuneen sydänvaltimon läpi, voi olla hyötyä, jotta voidaan päättää, mitä hoitoa potilaan tulisi saada. Jubileen murtovirtausreservitutkimusta (FFR) johtanut professori Colin Berry totesi, että lääketieteelliset arviot voisivat nyt olla paljon vähemmän subjektiivisia. Hän sanoi: "FFR-tulos antaa mahdollisesti objektiivisempaa tietoa kuin lääkärin tekemä subjektiivinen silmämääräinen arvio sydänvaltimon ahtaumasta. "Mahdollisesti FFR vähentää turvallisesti niiden henkilöiden määrää, jotka tarvitsevat stenttejä tai leikkausta, ja mikä tärkeintä, se johtaa optimoituun ja turvallisempaan stenttimenetelmään, kun se tehdään."</w:t>
      </w:r>
    </w:p>
    <w:p>
      <w:r>
        <w:rPr>
          <w:b/>
        </w:rPr>
        <w:t xml:space="preserve">Yhteenveto</w:t>
      </w:r>
    </w:p>
    <w:p>
      <w:r>
        <w:t xml:space="preserve">Yksi kymmenestä ihmisestä, jolle asennetaan sydänkohtauksen jälkeen ohitusleikkaus tai stentti, ei tarvitse sitä, osoittaa Glasgow'ssa tehty tutkimus.</w:t>
      </w:r>
    </w:p>
    <w:p>
      <w:r>
        <w:rPr>
          <w:b/>
          <w:u w:val="single"/>
        </w:rPr>
        <w:t xml:space="preserve">Asiakirjan numero 41431</w:t>
      </w:r>
    </w:p>
    <w:p>
      <w:r>
        <w:t xml:space="preserve">Kim Wallin tapaus: Wall Kim: Kuolema johtui sukellusveneen luukun kannesta - epäilty</w:t>
      </w:r>
    </w:p>
    <w:p>
      <w:r>
        <w:t xml:space="preserve">Peter Madsen kertoi pitäneensä kiinni painavasta luukusta - mutta sitten hän menetti otteensa ja luukku sulkeutui. Tämän jälkeen Madsen, 46, sanoi yrittäneensä haudata 30-vuotiaan Wallin mereen ja aikoneensa tehdä itsemurhan. Häntä syytetään Wallin murhasta, jonka päätön vartalo löydettiin 23. elokuuta Tanskan edustalla. Hänet nähtiin viimeksi elossa 10. elokuuta, kun hän lähti Madsenin kanssa hänen itse rakennetulla sukellusveneellään haastattelemaan keksijää. Syyttäjät ovat syyttäneet Madsenia Wallin murhasta ja ruumiin silpomisesta. Mies kiistää tämän. Kööpenhaminan tuomioistuimessa tiistaina todistaessaan Madsen sanoi, että Wall vuoti verta voimakkaasti sen jälkeen, kun 70 kiloa painava luukku oli osunut häneen. "Siellä oli verilammikko, jonne hän oli pudonnut." "Siinä shokissa, jossa olin, se oli oikea teko", hän sanoi vastatessaan, miksi hän heitti toimittajan yli laidan. Tanskan poliisi uskoo, että Madsen upotti 40 tonnin sukellusveneen tahallaan tunteja sen jälkeen, kun Wallin etsinnät alkoivat 11. elokuuta. Hänen kumppaninsa oli ilmoittanut, ettei Wall ollut palannut matkalta. Madsen pelastettiin Tanskan ja Ruotsin välisiltä vesiltä. Paikalliset viranomaiset jatkavat Wallin jäänteiden etsintöjä toivoen, että ne antaisivat vihjeitä hänen kuolemansa syystä.</w:t>
      </w:r>
    </w:p>
    <w:p>
      <w:r>
        <w:rPr>
          <w:b/>
        </w:rPr>
        <w:t xml:space="preserve">Yhteenveto</w:t>
      </w:r>
    </w:p>
    <w:p>
      <w:r>
        <w:t xml:space="preserve">Ruotsalaistoimittaja Kim Wall kuoli tapaturmaisesti osuttuaan sukellusveneen luukun kanteen, aluksen tanskalainen omistaja on kertonut oikeudessa.</w:t>
      </w:r>
    </w:p>
    <w:p>
      <w:r>
        <w:rPr>
          <w:b/>
          <w:u w:val="single"/>
        </w:rPr>
        <w:t xml:space="preserve">Asiakirjan numero 41432</w:t>
      </w:r>
    </w:p>
    <w:p>
      <w:r>
        <w:t xml:space="preserve">Sports Direct ostaa 11 prosentin osuuden House of Fraserista</w:t>
      </w:r>
    </w:p>
    <w:p>
      <w:r>
        <w:t xml:space="preserve">Sopimus syntyy, kun kiinalainen monialayritys Sanpower valmistautuu hankkimaan 89 prosentin osuuden House of Fraserista. Tavarataloketju on kuitenkin kyseenalaistanut kaupan taustalla olevan menettelyn. House of Fraser on ottanut yhteyttä Sir Tomiin ja Sports Directin perustajaan Mike Ashleyyn sopimuksen vuoksi. "House of Fraser on pannut merkille Sir Tom Hunterin osakemyynnin Mike Ashleylle", House of Fraserin edustaja sanoi. "Olemme lähettäneet molemmille osapuolille oikeudelliset kirjeet, joissa muistutamme heitä osakkeiden siirtoon liittyvistä asianmukaisista menettelyistä, joita ei ole noudatettu. "Tällä tilanteella ei ole vaikutusta suunnitelmiimme myydä Sanpower Groupille, ja annamme asiasta ilmoituksen aikanaan." Raporttien mukaan House of Fraser katsoi, että Sir Tomin omistama osuus olisi etuosto-oikeuksien nojalla pitänyt tarjota yhtiön nykyisille sijoittajille ennen Sports Directiä.</w:t>
      </w:r>
    </w:p>
    <w:p>
      <w:r>
        <w:rPr>
          <w:b/>
        </w:rPr>
        <w:t xml:space="preserve">Yhteenveto</w:t>
      </w:r>
    </w:p>
    <w:p>
      <w:r>
        <w:t xml:space="preserve">Sports Direct on ostanut 11 prosentin osuuden House of Fraserista West Coast Capitalilta, joka on skotlantilaisen yrittäjän Sir Tom Hunterin sijoitusyhtiö.</w:t>
      </w:r>
    </w:p>
    <w:p>
      <w:r>
        <w:rPr>
          <w:b/>
          <w:u w:val="single"/>
        </w:rPr>
        <w:t xml:space="preserve">Asiakirjan numero 41433</w:t>
      </w:r>
    </w:p>
    <w:p>
      <w:r>
        <w:t xml:space="preserve">Covid-19 turvallinen Chelsean kukkanäyttely palaa vuonna 2021</w:t>
      </w:r>
    </w:p>
    <w:p>
      <w:r>
        <w:t xml:space="preserve">Royal Horticultural Society (RHS) otti maailmankuulun kukkanäyttelyn tänä vuonna verkkoon, koska pandemia esti Lontoon Royal Hospital Chelseassa järjestettävän tapahtuman järjestämisen. Vuonna 2021 käynnistetään pidempi näyttely, joka kestää kuusi päivää toukokuussa ensimmäistä kertaa 108-vuotisen historiansa aikana. Myös kävijöitä on joka päivä vähemmän, jotta väkijoukkojen määrä vähenisi. Muihin Covid-turvatoimiin kuuluu sosiaalisesti etäännytetty jonottaminen, väkijoukkojen mallintaminen ja tilamuutokset suosittujen alueiden hajauttamiseksi sekä naamarien käyttövaatimus sisätiloissa, kuten Great Pavilionissa. RHS sanoi, että se on kuullut suunnitelmista ja uskoo pystyvänsä järjestämään pääosin ulkona järjestettävän tapahtuman turvallisesti kaikille. RHS sanoi olevansa valmis reagoimaan hallituksen neuvoihin ensi toukokuussa ja tarjoavansa lipuista hyvitystä, jos näyttelyä ei voida järjestää.</w:t>
      </w:r>
    </w:p>
    <w:p>
      <w:r>
        <w:rPr>
          <w:b/>
        </w:rPr>
        <w:t xml:space="preserve">Yhteenveto</w:t>
      </w:r>
    </w:p>
    <w:p>
      <w:r>
        <w:t xml:space="preserve">Chelsean kukkanäyttely jatkuu ensi vuonna, mutta kävijöitä suojellaan koronavirukselta.</w:t>
      </w:r>
    </w:p>
    <w:p>
      <w:r>
        <w:rPr>
          <w:b/>
          <w:u w:val="single"/>
        </w:rPr>
        <w:t xml:space="preserve">Asiakirjan numero 41434</w:t>
      </w:r>
    </w:p>
    <w:p>
      <w:r>
        <w:t xml:space="preserve">Yhdysvaltalainen lääkejätti AbbVie korottaa tarjoustaan Shirestä</w:t>
      </w:r>
    </w:p>
    <w:p>
      <w:r>
        <w:t xml:space="preserve">Osake- ja käteistarjous vastaa 51,15 puntaa osakkeelta, ja se on 11 prosenttia korkeampi kuin AbbVien kesäkuussa tekemä edellinen tarjous, jonka Shire sanoi aliarvostaneen yrityksen. AbbVien toimitusjohtaja Richard Gonzalez sanoi, että korotettu tarjous on "vakuuttava tarjous". Kyseessä on AbbVien neljäs yritys ostaa harvinaisiin sairauksiin lääkkeitä valmistava Shire. "[Tämä tarjous] luo välitöntä ja pitkän aikavälin arvoa molempien yhtiöiden osakkeenomistajille. Mielestämme Shiren osakkeenomistajien pitäisi rohkaista Shiren hallitusta käymään rakentavaa vuoropuhelua AbbVien kanssa", Gonzalez lisäsi lausunnossaan. AbbVie kertoi puhuneensa Shiren osakkeenomistajille, jotka edustavat "enemmistöä Shiren ulkona olevista osakkeista", ennen kuin se teki viimeisimmän tarjouksensa. Shire on jo hylännyt kolme AbbVien tarjousta ja varoitti ostosta, joka perustuisi pelkästään sen houkuttelevaan veropohjaan Irlannin tasavallassa. Shire perustettiin vuonna 1986 Yhdistyneessä kuningaskunnassa, ja se harjoittaa suurinta osaa liiketoiminnastaan Yhdysvalloissa. Se muutti veropohjansa Irlantiin vuonna 2008. Yritystä pidetään houkuttelevana ostokohteena yhdysvaltalaisille lääkeyhtiöille, koska sillä ei ole yhtä määräysvaltaa käyttävää osakkeenomistajaa. AbbVie on vain yksi monista yhdysvaltalaisista yrityksistä, jotka pyrkivät hankkimaan yrityksiä edullisilla verotuspaikkakunnilla ja siirtymään sitten alhaisemman verotuksen maahan. Yhdysvaltalainen lääkejätti Pfizer epäonnistui hiljattain pyrkimyksissään tehdä jotain vastaavaa brittiläisen AstraZenecan kanssa, kun Astra hylkäsi ehdotetun yrityskaupan, ja myös Yhdysvaltain ja Yhdistyneen kuningaskunnan lainsäätäjät suhtautuivat siihen vihamielisesti.</w:t>
      </w:r>
    </w:p>
    <w:p>
      <w:r>
        <w:rPr>
          <w:b/>
        </w:rPr>
        <w:t xml:space="preserve">Yhteenveto</w:t>
      </w:r>
    </w:p>
    <w:p>
      <w:r>
        <w:t xml:space="preserve">Yhdysvaltalainen lääkejätti AbbVie on korottanut ostotarjoustaan brittiläisestä kilpailijastaan Shirestä 30,1 miljardiin puntaan (51,3 miljardiin dollariin) viimeisimmässä yrityksessään saada yritys suostumaan sopimukseen.</w:t>
      </w:r>
    </w:p>
    <w:p>
      <w:r>
        <w:rPr>
          <w:b/>
          <w:u w:val="single"/>
        </w:rPr>
        <w:t xml:space="preserve">Asiakirjan numero 41435</w:t>
      </w:r>
    </w:p>
    <w:p>
      <w:r>
        <w:t xml:space="preserve">Israel Ogunsola Hackneyn puukotuksesta murhasyyte</w:t>
      </w:r>
    </w:p>
    <w:p>
      <w:r>
        <w:t xml:space="preserve">Poliisi löysi Israel Ogunsolan haavoittuneena Link Streetiltä Hackneystä sen jälkeen, kun autoilija oli hälyttänyt heidät paikalle hieman ennen kello 20:00 BST keskiviikkona. Met kertoi, että 17-vuotias mieshenkilö ilmestyi aiemmin Thames Magistrates' Courtiin syytettynä murhasta ja hyökkäysaseen hallussapidosta. Teini-ikäinen, jota ei voida nimetä, saapuu Old Bailey -oikeuteen tiistaina. Toinen murhasta epäiltynä pidätetty nuori, joka on myös 17-vuotias, on asetettu takuita vastaan. Kuusi ihmistä on kuollut ammuskeluissa ja puukotuksissa Lontoossa viimeisten seitsemän päivän aikana, minkä vuoksi kaupungin pormestari Sadiq Khan on tukenut "kohdennettujen" pysäytysten ja etsintöjen käyttöä pääkaupungissa.</w:t>
      </w:r>
    </w:p>
    <w:p>
      <w:r>
        <w:rPr>
          <w:b/>
        </w:rPr>
        <w:t xml:space="preserve">Yhteenveto</w:t>
      </w:r>
    </w:p>
    <w:p>
      <w:r>
        <w:t xml:space="preserve">Teiniä syytetään 18-vuotiaan miehen murhasta, joka puukotettiin kuoliaaksi itä-lontoolaisella kadulla.</w:t>
      </w:r>
    </w:p>
    <w:p>
      <w:r>
        <w:rPr>
          <w:b/>
          <w:u w:val="single"/>
        </w:rPr>
        <w:t xml:space="preserve">Asiakirjan numero 41436</w:t>
      </w:r>
    </w:p>
    <w:p>
      <w:r>
        <w:t xml:space="preserve">Meksikon suurlähettiläs jäi kiinni kirjavarkaudesta ja eroaa terveysongelmiin vedoten</w:t>
      </w:r>
    </w:p>
    <w:p>
      <w:r>
        <w:t xml:space="preserve">Ricardo Valero, 77, vetosi terveysongelmiin luopuessaan tehtävästään, ja Meksikon ulkoministeri kertoi, että hän oli neurologisessa hoidossa. Valero kutsuttiin takaisin tässä kuussa sen jälkeen, kun valvontakamerat osoittivat hänen ottavan kirjan Buenos Airesin kaupasta maksamatta. Nyt häntä syytetään yrityksestä varastaa paita lentokentän kaupasta. Diplomaatti nousi otsikoihin sen jälkeen, kun hänet saatiin kiinni lokakuussa ottamasta kirjaa El Ateneo Grand Splendid -myymälän hyllyltä ja sujauttamasta sitä sanomalehden sisään ennen kuin hän yritti poistua myymälästä. Kymmenen dollarin (seitsemän punnan) hintainen kirja oli tiettävästi elämäkerta Giacomo Casanovasta, 1700-luvun italialaisesta kirjailijasta, sotilaasta ja vakoojasta, joka tunnettiin parhaiten hurmaavana seikkailijana. Hän vetosi diplomaattiseen koskemattomuuteen, eikä tapausta viety eteenpäin, mutta Meksikon ulkoministeriö kutsui hänet takaisin videon vuotamisen jälkeen. Valeron kerrottiin sitten yrittäneen varastaa paidan verovapaasta myymälästä Ezeizan kansainvälisellä lentokentällä Buenos Airesissa juuri ennen kuin hän nousi Meksikoon lähtevälle lennolle. Ministeriö hyväksyi hänen eronsa sunnuntaina. "Ricardo Valero on hieno ihminen, hän on neurologisessa hoidossa ja toivotan hänelle pikaista paranemista", ulkoministeri Marcelo Ebrard kirjoitti Twitterissä. Paikalliset tiedotusvälineet ovat kertoneet, että lääketieteen ammattilaiset olivat seuranneet Valeron käyttäytymistä vuonna 2013 sen jälkeen, kun hän oli selvinnyt aivokasvaimesta. Lue lisää aiheeseen liittyvistä aiheista:</w:t>
      </w:r>
    </w:p>
    <w:p>
      <w:r>
        <w:rPr>
          <w:b/>
        </w:rPr>
        <w:t xml:space="preserve">Yhteenveto</w:t>
      </w:r>
    </w:p>
    <w:p>
      <w:r>
        <w:t xml:space="preserve">Meksikon Argentiinan-suurlähettiläs on eronnut uusien varkaussyytösten vuoksi sen jälkeen, kun hän oli aiemmin saanut videon, jossa hän yrittää varastaa kirjan.</w:t>
      </w:r>
    </w:p>
    <w:p>
      <w:r>
        <w:rPr>
          <w:b/>
          <w:u w:val="single"/>
        </w:rPr>
        <w:t xml:space="preserve">Asiakirjan numero 41437</w:t>
      </w:r>
    </w:p>
    <w:p>
      <w:r>
        <w:t xml:space="preserve">Maksullinen pysäköinti tulee pysymään Flintshiressä</w:t>
      </w:r>
    </w:p>
    <w:p>
      <w:r>
        <w:t xml:space="preserve">Se on käyttänyt maksujärjestelmää viime vuodesta lähtien, ja keskiviikkona tarkastuskomitean jäsenet äänestivät maksujen perimisen jatkamisesta, mutta siihen on tehty useita muutoksia. Flintshiren neuvoston mukaan pysäköintimaksut auttaisivat suojelemaan palveluja, joita budjettileikkaukset uhkaavat. Kabinettia pyydetään nyt hyväksymään päätös 21. kesäkuuta. "Maksullinen pysäköinti on tullut jäädäkseen Flintshireen", sanoi kabinetin jäsen Bernie Attridge ja lisäsi, että oli tärkeää kerätä ja kuunnella palautetta, jotta pysäköintialueiden käyttäjien kokemuksia voitaisiin parantaa. Hän sanoi, että ihmisten maksamia maksuja ei käytetä ainoastaan pysäköintilaitosten ylläpitoon ja parantamiseen, vaan ne auttavat "suojelemaan muita elintärkeitä palveluja, kuten sosiaalipalveluja ja koulutusta, joita jatkuvat budjettileikkaukset uhkaavat".</w:t>
      </w:r>
    </w:p>
    <w:p>
      <w:r>
        <w:rPr>
          <w:b/>
        </w:rPr>
        <w:t xml:space="preserve">Yhteenveto</w:t>
      </w:r>
    </w:p>
    <w:p>
      <w:r>
        <w:t xml:space="preserve">Flintshiren valtuusto on päättänyt jatkaa pysäköintialueiden pysyvää maksullisuutta kaupunkiensa keskustoissa.</w:t>
      </w:r>
    </w:p>
    <w:p>
      <w:r>
        <w:rPr>
          <w:b/>
          <w:u w:val="single"/>
        </w:rPr>
        <w:t xml:space="preserve">Asiakirjan numero 41438</w:t>
      </w:r>
    </w:p>
    <w:p>
      <w:r>
        <w:t xml:space="preserve">PC:nä esiintyvät huijarit huijaavat yli £20k vanhuksilta</w:t>
      </w:r>
    </w:p>
    <w:p>
      <w:r>
        <w:t xml:space="preserve">Lancashiren Thornton Cleveleysissä ja Fleetwoodissa huijatuksi joutui muun muassa 80-vuotias nainen, jolta huijattiin 12 000 puntaa. Uhreille soitettiin ja heitä pyydettiin nostamaan käteistä ennen kuin he luovuttivat sen "kuriirille", poliisi kertoo. Lancashiren poliisi on varoittanut ihmisiä olemaan "erityisen valppaita". Komisario Mark Riley sanoi, että kyseessä oli "tuhoisa huijaus", joka kohdistui haavoittuviin ihmisiin. "Nämä häikäilemättömät rikolliset eivät tunne moraalia, ja heitä kiinnostaa vain kurjuuden tuottaminen aikana, jonka pitäisi olla juhlallista aikaa ja joka on jo tarpeeksi vaikeaa Covidin rajoitusten aikana", hän sanoi. Poliisi kertoi estäneensä toista 70-vuotiasta naista joutumasta huijatuksi sen jälkeen, kun perheenjäsenet alkoivat epäillä salaperäistä puhelinsoittoa. Komisario Riley lisäsi: "Uhri estettiin luovuttamasta säästöjään. Mutta valitettavasti oli kolme muuta tapausta, joissa uhrit ovat valitettavasti luovuttaneet suuria summia käteistä"." Seuraa BBC North West -kanavaa Facebookissa, Twitterissä ja Instagramissa. Voit myös lähettää juttuideoita osoitteeseen northwest.newsonline@bbc.co.uk</w:t>
      </w:r>
    </w:p>
    <w:p>
      <w:r>
        <w:rPr>
          <w:b/>
        </w:rPr>
        <w:t xml:space="preserve">Yhteenveto</w:t>
      </w:r>
    </w:p>
    <w:p>
      <w:r>
        <w:t xml:space="preserve">Poliisina esiintyneet häikäilemättömät huijarit huijasivat neljä vanhusta luovuttamaan yhteensä yli 20 000 puntaa.</w:t>
      </w:r>
    </w:p>
    <w:p>
      <w:r>
        <w:rPr>
          <w:b/>
          <w:u w:val="single"/>
        </w:rPr>
        <w:t xml:space="preserve">Asiakirjan numero 41439</w:t>
      </w:r>
    </w:p>
    <w:p>
      <w:r>
        <w:t xml:space="preserve">Murhasyyte Nottinghamin katupuukotuksesta</w:t>
      </w:r>
    </w:p>
    <w:p>
      <w:r>
        <w:t xml:space="preserve">Neil Thomsonia, 37, puukotettiin rintaan 5. marraskuuta Causeway Mewsissa, The Meadowsissa, Nottinghamissa. Häntä hoidettiin Queen's Medical Centerissä, mutta hän kuoli varhain tiistaina, poliisi kertoi. Causeway Mewsissa asuvaa 27-vuotiasta Shaun Gary Thomsonia syytetään myös rikosaseen hallussapidosta julkisella paikalla. Hänet on määrätty tutkintavankeuteen, ja hänen on määrä saapua Nottingham Crown Courtiin 5. joulukuuta. Seuraa BBC East Midlandsia Facebookissa, Twitterissä tai Instagramissa. Lähetä juttuideoita osoitteeseen eastmidsnews@bbc.co.uk.</w:t>
      </w:r>
    </w:p>
    <w:p>
      <w:r>
        <w:rPr>
          <w:b/>
        </w:rPr>
        <w:t xml:space="preserve">Yhteenveto</w:t>
      </w:r>
    </w:p>
    <w:p>
      <w:r>
        <w:t xml:space="preserve">Miestä on syytetty murhasta kuolemaan johtaneen puukotuksen jälkeen.</w:t>
      </w:r>
    </w:p>
    <w:p>
      <w:r>
        <w:rPr>
          <w:b/>
          <w:u w:val="single"/>
        </w:rPr>
        <w:t xml:space="preserve">Asiakirjan numero 41440</w:t>
      </w:r>
    </w:p>
    <w:p>
      <w:r>
        <w:t xml:space="preserve">Rakenteelliset ongelmat viivästyttävät Stocktonin Globe-teatterin uudistamista</w:t>
      </w:r>
    </w:p>
    <w:p>
      <w:r>
        <w:t xml:space="preserve">Grade II -luokitellun tapahtumapaikan muuttamiseksi on käynnissä 15 miljoonan punnan hanke. Urakoitsijat löysivät tukemattomia seiniä, lahoavia puita, syöpyneen viemäröintijärjestelmän ja kattorakenteiden heikkouksia. Uudet suunnitelmat on laadittu, ja se on tarkoitus avata vuonna 2020. Stockton Borough Councilin uudistamisesta ja asumisesta vastaava kabinettijäsen Nigel Cooke sanoi: "Tiedämme, että tämä on ainutlaatuinen hanke, ja tiedämme, miten paljon se merkitsee ihmisille. "Emme siis pelleile tässä. Emme aio leikata nurkista - teemme työn kunnolla, jotta se on voimavara tuleville vuosikymmenille. "Se, mitä voimme sanoa varmasti, on se, että restaurointi tapahtuu mahdollisimman nopeasti ja että saamme tämän upean tapahtumapaikan takaisin käyttöön - siitä ei ole mitään epäilystä." The Globe avattiin vuonna 1935, ja siellä esiintyivät muun muassa Rolling Stones ja Beatles, ennen kuin se suljettiin vuonna 1997.</w:t>
      </w:r>
    </w:p>
    <w:p>
      <w:r>
        <w:rPr>
          <w:b/>
        </w:rPr>
        <w:t xml:space="preserve">Yhteenveto</w:t>
      </w:r>
    </w:p>
    <w:p>
      <w:r>
        <w:t xml:space="preserve">Stocktonin Globe-teatterin restauroinnin aikana paljastuneet rakenteelliset ongelmat ovat viivästyttäneet suunniteltua valmistumispäivämäärää vuodella, kuten kaupunginvaltuusto on ilmoittanut.</w:t>
      </w:r>
    </w:p>
    <w:p>
      <w:r>
        <w:rPr>
          <w:b/>
          <w:u w:val="single"/>
        </w:rPr>
        <w:t xml:space="preserve">Asiakirjan numero 41441</w:t>
      </w:r>
    </w:p>
    <w:p>
      <w:r>
        <w:t xml:space="preserve">Pontefractin kätilö työskentelee naisen rinnalla, joka synnytti hänet</w:t>
      </w:r>
    </w:p>
    <w:p>
      <w:r>
        <w:t xml:space="preserve">Sattuma tuli ilmi, kun Laura Woffendinin äiti tunnisti Laura Woffendinin työtoverin Emma Reevellin nimen. Sitten pari kaivoi esiin kuvan, joka oli otettu pian Lauran syntymän jälkeen Pontefractin sairaalassa. Reevell sanoi: "On hullua ajatella, että tämä lapsi, jonka minä toin maailmaan, kouluttautuu nyt kätilöksi." Hän lisäsi: "Olin ihmeissäni, kun Laura näytti minulle kuvan." "Se on kuitenkin ihana tunne ja tekee tästä kaikesta vielä vähän erikoisempaa." Hän lisäsi: "Olin ihmeissäni, kun Laura näytti minulle kuvan." "En voinut uskoa sitä", Woffendin sanoi. Woffendinin vanhemmat ovat molemmat sairaanhoitajia, ja hänen isoäitinsä oli kätilö. Hän sanoi: "Tiesin jo varhain, että haluan työskennellä lääketieteen alalla. "Kun isoäitini kuoli, perin hänen kätilölaukkunsa ja kaiken sen sisältämän tavaran sekä kätilön merkit ja kirjat. "Se ratkaisi asian." Saatat myös pitää tästä: Seuraa BBC Yorkshirea Facebookissa, Twitterissä ja Instagramissa. Lähetä juttuideoita osoitteeseen yorkslincs.news@bbc.co.uk.</w:t>
      </w:r>
    </w:p>
    <w:p>
      <w:r>
        <w:rPr>
          <w:b/>
        </w:rPr>
        <w:t xml:space="preserve">Yhteenveto</w:t>
      </w:r>
    </w:p>
    <w:p>
      <w:r>
        <w:t xml:space="preserve">Kätilöopiskelija synnytti ensimmäisen vauvansa kollegansa rinnalla, joka, kuten hän myöhemmin huomasi, oli tuonut hänet maailmaan 19 vuotta aiemmin.</w:t>
      </w:r>
    </w:p>
    <w:p>
      <w:r>
        <w:rPr>
          <w:b/>
          <w:u w:val="single"/>
        </w:rPr>
        <w:t xml:space="preserve">Asiakirjan numero 41442</w:t>
      </w:r>
    </w:p>
    <w:p>
      <w:r>
        <w:t xml:space="preserve">S4C:n odotetaan tekevän BBC:n kaltaisia "kohtuullisia" säästöjä.</w:t>
      </w:r>
    </w:p>
    <w:p>
      <w:r>
        <w:t xml:space="preserve">John Whittingdale sanoi Plaid Cymru -puolueen kansanedustajalle Jonathan Edwardsille, että on "kohtuullista", että S4C:n pitäisi tehdä "samanlaisia säästöjä" kuin BBC:ltä on pyydetty. Varoitus annettiin, kun ministeri ilmoitti, että BBC maksaisi vuodesta 2018 alkaen yli 75-vuotiaiden maksuttomat televisioluvat. Varjo-kulttuuriministeri Chris Bryant tuomitsi sen "nuhjuiseksi pikku sopimukseksi". S4C saa suurimman osan rahoistaan - 75 miljoonaa puntaa - BBC:n lupamaksuista, 7 miljoonaa puntaa Yhdistyneen kuningaskunnan hallitukselta ja jonkin verran kaupallisia tuloja. Bryant varoitti toukokuussa, että walesilainen kanava saattaisi "kutistua" lupamaksuihin kohdistuvien paineiden vuoksi. Kesäkuussa Yhdistyneen kuningaskunnan nuorempi kulttuuriministeri Ed Vaizey kuitenkin torjui S4C:n rahoitusjärjestelyjä koskevan kritiikin ja sanoi, että kanava sai "erittäin avokätistä rahoitusta".</w:t>
      </w:r>
    </w:p>
    <w:p>
      <w:r>
        <w:rPr>
          <w:b/>
        </w:rPr>
        <w:t xml:space="preserve">Yhteenveto</w:t>
      </w:r>
    </w:p>
    <w:p>
      <w:r>
        <w:t xml:space="preserve">Yhdistyneen kuningaskunnan kulttuuriministeri on kertonut parlamentin jäsenille, että walesilaista televisiokanavaa S4C:tä uhkaavat samanlaiset budjettileikkaukset kuin BBC:tä.</w:t>
      </w:r>
    </w:p>
    <w:p>
      <w:r>
        <w:rPr>
          <w:b/>
          <w:u w:val="single"/>
        </w:rPr>
        <w:t xml:space="preserve">Asiakirjan numero 41443</w:t>
      </w:r>
    </w:p>
    <w:p>
      <w:r>
        <w:t xml:space="preserve">Covid-19: Kentin sairaalat lykkäävät ei-kiireellistä hoitoa</w:t>
      </w:r>
    </w:p>
    <w:p>
      <w:r>
        <w:t xml:space="preserve">Kentin NHS:n mukaan lukumäärän kasvu "merkitsi vaikeita päätöksiä", mutta kiireelliset operaatiot jatkuisivat normaalisti. Maidstone and Tunbridge Wells NHS Trustissa oli keskiviikkona 221 Covid-19-potilasta, mikä on enemmän kuin ensimmäinen koronavirushuippu 8. huhtikuuta, jolloin siellä oli 98 tapausta. East Kent Hospitals NHS Trustissa oli keskiviikkona 357 tapausta, mikä on lähes kaksi kertaa enemmän kuin kevään huippu, 187 tapausta 20. huhtikuuta. Se on yksi Englannin suurimmista trusteista, ja sillä on sairaaloita Canterburyssa, Ashfordissa, Margatessa, Doverissa ja Folkestonessa. Koko Englannissa NHS:n sairaalapaikkojen käyttöaste on kasvussa, ja se oli lähes 89 prosenttia 13. joulukuuta päättyneellä viikolla. Kent NHS:n tiedottaja sanoi: "Teemme kovasti töitä varmistaaksemme, että hoidamme mahdollisimman monia potilaita ja varmistamme samalla, että tarjoamme turvallisen sairaalaympäristön. "Lukumäärän kasvu on kuitenkin merkinnyt vaikeita päätöksiä priorisoida kiireellisempiä tapauksia." NHS lupasi, että kiireelliset hoidot, kuten syöpäleikkaukset, "jatkuvat normaalisti".</w:t>
      </w:r>
    </w:p>
    <w:p>
      <w:r>
        <w:rPr>
          <w:b/>
        </w:rPr>
        <w:t xml:space="preserve">Yhteenveto</w:t>
      </w:r>
    </w:p>
    <w:p>
      <w:r>
        <w:t xml:space="preserve">Sairaalat lykkäävät ei-kiireellisiä toimenpiteitä sen jälkeen, kun koronavirustapaukset nousivat keväällä havaittuja lukuja suuremmiksi.</w:t>
      </w:r>
    </w:p>
    <w:p>
      <w:r>
        <w:rPr>
          <w:b/>
          <w:u w:val="single"/>
        </w:rPr>
        <w:t xml:space="preserve">Asiakirjan numero 41444</w:t>
      </w:r>
    </w:p>
    <w:p>
      <w:r>
        <w:t xml:space="preserve">Yhdysvaltalainen koiran ulkoiluttaja kuoli Etelä-Carolinassa alligaattorin hyökkäyksessä</w:t>
      </w:r>
    </w:p>
    <w:p>
      <w:r>
        <w:t xml:space="preserve">Poliisi vastasi maanantaiaamuna ilmoituksiin, joiden mukaan naisen kimppuun oli hyökätty lomakeskuksen laguunissa. Uhri, jonka nimi oli paikallinen Cassandra Cline, kuoli tapahtumapaikalla sen jälkeen, kun hänet oli vedetty vedestä. Silminnäkijöiden mukaan naisen kimppuun hyökättiin, kun hän oli yrittänyt suojella lemmikkikoiraansa 2,4 metriä pitkältä alligaattorilta. Koira ei tiettävästi loukkaantunut tapahtumassa. Paikallisen sheriffin mukaan poliisit tappoivat syylliseksi epäillyn eläimen. Sea Pinesin lomakeskus, jossa nainen asui ja jonka kimppuun hyökättiin, sanoi lausunnossaan olevansa "erittäin surullinen uutisesta". Aiemmin tänä vuonna 47-vuotias koiran ulkoiluttaja sai surmansa vastaavassa alligaattorin hyökkäyksessä Floridassa. Maanantain tapaus olisi ensimmäinen vahvistettu alligaattorin tappava hyökkäys Etelä-Carolinassa vuosikymmeniin, kertoivat paikalliset viranomaiset ABC Newsille.</w:t>
      </w:r>
    </w:p>
    <w:p>
      <w:r>
        <w:rPr>
          <w:b/>
        </w:rPr>
        <w:t xml:space="preserve">Yhteenveto</w:t>
      </w:r>
    </w:p>
    <w:p>
      <w:r>
        <w:t xml:space="preserve">45-vuotias nainen on kuollut alligaattorin hyökkäyksessä Hilton Head Islandilla Etelä-Carolinassa.</w:t>
      </w:r>
    </w:p>
    <w:p>
      <w:r>
        <w:rPr>
          <w:b/>
          <w:u w:val="single"/>
        </w:rPr>
        <w:t xml:space="preserve">Asiakirjan numero 41445</w:t>
      </w:r>
    </w:p>
    <w:p>
      <w:r>
        <w:t xml:space="preserve">Coronavirus Catch-up: Onko sinulla kysyttävää?</w:t>
      </w:r>
    </w:p>
    <w:p>
      <w:r>
        <w:t xml:space="preserve">Poliittinen toimittajamme Jayne McCormack ja liike-elämän toimittaja Richard Morgan vastaavat niihin Jordan Kennyn kanssa suorassa lähetyksessä torstain Coronavirus Catch-up -ohjelmassa. Kuuntele klo 19.00 GMT BBC News NI:n verkkosivuilla, iPlayerissä ja BBC News NI:n Facebook-sivulla. Yhteystietosi Älä julkaise nimeäni Olen yli 16-vuotias Hyväksyn käyttöehdot Jos luet tätä sivua BBC News -sovelluksella, sinun on käytävä BBC:n verkkosivuston mobiiliversiossa lähettämässä kysymyksesi tästä aiheesta.</w:t>
      </w:r>
    </w:p>
    <w:p>
      <w:r>
        <w:rPr>
          <w:b/>
        </w:rPr>
        <w:t xml:space="preserve">Yhteenveto</w:t>
      </w:r>
    </w:p>
    <w:p>
      <w:r>
        <w:t xml:space="preserve">Mitä kysymyksiä teillä on Pohjois-Irlannin toimeenpanovallan suunnitelmasta poistua lukituksesta?</w:t>
      </w:r>
    </w:p>
    <w:p>
      <w:r>
        <w:rPr>
          <w:b/>
          <w:u w:val="single"/>
        </w:rPr>
        <w:t xml:space="preserve">Asiakirjan numero 41446</w:t>
      </w:r>
    </w:p>
    <w:p>
      <w:r>
        <w:t xml:space="preserve">Puolustusministeriön on sitouduttava Mildenhallin lentotukikohdan tulevaisuuteen.</w:t>
      </w:r>
    </w:p>
    <w:p>
      <w:r>
        <w:t xml:space="preserve">Yhdysvaltain ilmavoimat (USAF) ilmoitti vuosi sitten, että se tyhjentää tukikohdan vuoteen 2020 mennessä. Päätös tukikohdan tulevaisuudesta on määrä tehdä keväällä, mutta neuvoston johtajat pelkäävät, että tukikohta jää "mottiin". He laskivat, että Mildenhallin ja läheisen Lakenheathin lentotukikohdan arvo on jopa 700 miljoonaa puntaa vuodessa paikalliselle taloudelle. Heidän mukaansa tukikohtiin ehdotetut muutokset merkitsisivät 2 900 paikallisen työpaikan menetystä, mukaan luettuna USA:n ilmavoimien henkilöstö. "Mahdollinen vahinko" Marraskuussa ilmoitettiin, että RAF Lakenheathin lentotukikohdasta siirretään 350 henkilöä Italiassa sijaitsevalle lentotukikohdalle. Forest Heath District Council on yksi monista viranomaisista, jotka ovat yhdessä kampanjoineet tukikohtien tulevaisuuden turvaamiseksi. Sen johtaja James Waters sanoi: "Vaadimme puolustusministeriötä tekemään päätöksen RAF Mildenhallin alueen tai sen osan tulevasta sotilaskäytöstä. "Haluamme sitoumuksen siitä, että aluetta ei suljeta, kun USA:n ilmavoimat lähtevät - sen mahdolliset vahingot ovat kaikkien nähtävissä." "Me haluamme, että se ei jää seisomaan, kun USA:n ilmavoimat lähtevät." Puolustusministeriö ilmoitti tarkastelevansa alueen tulevaa käyttöä. "Jatkamme yhteistyötä asianomaisten neuvostojen kanssa varmistaaksemme, että kaikissa päätöksissä otetaan huomioon paikalliset strategiset suunnittelukysymykset", tiedottaja sanoi.</w:t>
      </w:r>
    </w:p>
    <w:p>
      <w:r>
        <w:rPr>
          <w:b/>
        </w:rPr>
        <w:t xml:space="preserve">Yhteenveto</w:t>
      </w:r>
    </w:p>
    <w:p>
      <w:r>
        <w:t xml:space="preserve">Puolustusministeriön on sitouduttava Suffolkin lentotukikohdan RAF Mildenhallin tulevaisuuteen tai vaarana on paikallisen talouden vahingoittuminen, sanovat neuvoston johtajat.</w:t>
      </w:r>
    </w:p>
    <w:p>
      <w:r>
        <w:rPr>
          <w:b/>
          <w:u w:val="single"/>
        </w:rPr>
        <w:t xml:space="preserve">Asiakirjan numero 41447</w:t>
      </w:r>
    </w:p>
    <w:p>
      <w:r>
        <w:t xml:space="preserve">Cornwallin aaltoenergiakeskukselle lisätään tukea</w:t>
      </w:r>
    </w:p>
    <w:p>
      <w:r>
        <w:t xml:space="preserve">Haylen rannikolla sijaitseva Wave Hub on verkkoon kytketty aaltoenergiateknologian testauspaikka. Energiaministeri Chris Huhne sanoi, että aalto- ja vuorovesienergiahankkeet "tarvitsevat kipeästi apua päästäkseen markkinoille". Wave Hubin toimitusjohtaja Claire Gibson sanoi, että se vauhdittaisi aaltoenergiakoneiden kehittämistä. Hänen mukaansa ehdotus "auttaa kuromaan umpeen taloudellisen elinkelpoisuuden puutteen, joka on edelleen suurin este aaltolaitteiden kaupalliselle käyttöönotolle". St Ivesin liberaalidemokraattien kansanedustaja Andrew George sanoi, että tuki lisäisi merkittävästi kaupallista kiinnostusta hanketta kohtaan. 42 miljoonan punnan arvoinen aaltokeskittymä, joka on meren pinnalla oleva sähköinen "pistorasia" aaltoenergiakoneille, laskettiin merenpohjaan vuonna 2010. Siellä on neljä laituripaikkaa, mutta yhtäkään ei käytetä. Sen ensimmäinen asiakas on Warwickissa toimiva Ocean Power Technologies, jonka odotetaan ottavan Power Buoy -laitteensa käyttöön vuonna 2012.</w:t>
      </w:r>
    </w:p>
    <w:p>
      <w:r>
        <w:rPr>
          <w:b/>
        </w:rPr>
        <w:t xml:space="preserve">Yhteenveto</w:t>
      </w:r>
    </w:p>
    <w:p>
      <w:r>
        <w:t xml:space="preserve">Cornwallissa sijaitsevan aaltoenergiahankkeen johtajat ovat suhtautuneet myönteisesti hallituksen suunnitelmiin yli kaksinkertaistaa aalto- ja vuorovesienergiahankkeille myönnettävä tuki.</w:t>
      </w:r>
    </w:p>
    <w:p>
      <w:r>
        <w:rPr>
          <w:b/>
          <w:u w:val="single"/>
        </w:rPr>
        <w:t xml:space="preserve">Asiakirjan numero 41448</w:t>
      </w:r>
    </w:p>
    <w:p>
      <w:r>
        <w:t xml:space="preserve">Bristol Rovers Sainsbury's -myymälän hyväksyntä suositeltava</w:t>
      </w:r>
    </w:p>
    <w:p>
      <w:r>
        <w:t xml:space="preserve">Bristol Roversin jalkapalloseuran mukaan sen on myytävä kenttä supermarkettijättiläiselle, jotta se voisi rahoittaa siirtymisen uuteen stadioniin Frenchayhin. Suositus on, että suunnitelmat lähetetään ministeriölle, jolla on 21 päivää aikaa kommentoida niitä. Bristolin kaupunginvaltuutettujen on määrä äänestää kaavoituksesta ensi keskiviikkona. Jos valtuutetut äänestävät suosituksen puolesta, seura siirtyisi uudelle stadionille Stoke Giffordiin, Etelä-Gloucestershireen. Se rakennettaisiin Länsi-Englannin yliopiston läheisyyteen. Heinäkuussa 2012 South Gloucestershiren neuvosto hyväksyi 21 700-paikkaisen stadionin suunnitelmat tietyin ehdoin. Näihin edellytyksiin kuuluvat paikallista liikenneinfrastruktuuria koskevat määräykset ja valvomattoman kadunvarsipysäköinnin estäminen stadionin läheisyydessä.</w:t>
      </w:r>
    </w:p>
    <w:p>
      <w:r>
        <w:rPr>
          <w:b/>
        </w:rPr>
        <w:t xml:space="preserve">Yhteenveto</w:t>
      </w:r>
    </w:p>
    <w:p>
      <w:r>
        <w:t xml:space="preserve">Suunnitelmat Sainsbury's-supermarketista Bristol Roversin Memorial Stadiumilla on suositeltu hyväksyttäväksi.</w:t>
      </w:r>
    </w:p>
    <w:p>
      <w:r>
        <w:rPr>
          <w:b/>
          <w:u w:val="single"/>
        </w:rPr>
        <w:t xml:space="preserve">Asiakirjan numero 41449</w:t>
      </w:r>
    </w:p>
    <w:p>
      <w:r>
        <w:t xml:space="preserve">Derryn tasavaltalainen aikoo haastaa pysäyttämisen ja etsinnän pätevyyden</w:t>
      </w:r>
    </w:p>
    <w:p>
      <w:r>
        <w:t xml:space="preserve">Derryn Cregganista kotoisin oleva Steven Ramsey sanoi, ettei hänellä ole tuomioita, mutta hänet on pysäytetty noin 40 kertaa vuodessa. Hänen asianajajansa Madden &amp; Finucane aikoo viedä asian korkeimpaan oikeuteen myöhemmin tässä kuussa. Ramsey sanoo kirjanneensa ylös etsintöjen päivämäärät, kellonajat ja paikat. "Kohteena olen minä", Ramsey sanoi: Ramsey sanoi: "Aluksi kohteena olin vain minä, sitten he alkoivat kohdistaa niitä myös vaimooni. Kun he näkevät hänet, he kääntyvät pysäyttämään ja tutkimaan. "Seitsemänvuotias tyttöni on kuin kivettynyt. "Minua ei ole koskaan syytetty mistään, eikä autostani ole koskaan löytynyt mitään. Se on vain häirintää." Ramsey sanoi kuuluneensa 32 County Sovereignty Movement -ryhmään, mutta hän ei enää ole missään yhteydessä mihinkään ryhmään. "Perheeni olisi hyvin republikaaninen ja he ottavat minut kohteekseen", hän sanoi. PSNI:n tiedottaja sanoi: "Poliisihallituksen ihmisoikeusneuvonantaja ja vuoden 2007 NI:n oikeus- ja turvallisuuslain riippumaton tarkastaja ovat tarkastelleet ja tarkastelevat jatkossakin poliisilaitoksen pysäyttämis- ja etsintätoimien käyttöä. "Jokainen yleisön jäsen, jolla on pysäyttämiseen ja etsintään liittyvä valitus, voi viedä sen poliisiasiamiehelle, joka suorittaa täydellisen ja riippumattoman tutkimuksen."</w:t>
      </w:r>
    </w:p>
    <w:p>
      <w:r>
        <w:rPr>
          <w:b/>
        </w:rPr>
        <w:t xml:space="preserve">Yhteenveto</w:t>
      </w:r>
    </w:p>
    <w:p>
      <w:r>
        <w:t xml:space="preserve">Londonderryn tasavaltalainen on sanonut haastavansa poliisin pysäyttämis- ja etsintävaltuuksien pätevyyden sen jälkeen, kun hän joutui noin "200 etsinnän kohteeksi viimeisten viiden vuoden aikana".</w:t>
      </w:r>
    </w:p>
    <w:p>
      <w:r>
        <w:rPr>
          <w:b/>
          <w:u w:val="single"/>
        </w:rPr>
        <w:t xml:space="preserve">Asiakirjan numero 41450</w:t>
      </w:r>
    </w:p>
    <w:p>
      <w:r>
        <w:t xml:space="preserve">Guernseyn lentoaseman kiitotiehankkeen talousarvio hyväksytty</w:t>
      </w:r>
    </w:p>
    <w:p>
      <w:r>
        <w:t xml:space="preserve">80 miljoonan punnan hanke, joka on suurin saarella koskaan toteutettu pääomahanke, tähtää lentokentän varustamiseen 30 vuoden käyttöikää varten. Ehdotukseen tarvitaan vielä rakennuslupa, ja parhaillaan tehdään ympäristövaikutusten arviointi ennen lopullisten suunnitelmien esittämistä. Äänestyksessä 40 valtiota kannatti ehdotusta ja kuusi vastusti sitä. Kansanedustajat päättivät myös hyväksyä 55 miljoonan punnan tarjouksen, jonka on jättänyt hyväksytty urakoitsija Lagan Construction, joka toteuttaa tärkeimmät rakennustyöt. Suunniteltuihin töihin, joiden odotetaan kestävän kaksi vuotta, kuuluu nykyisen kiitotien päällystäminen, sen siirtäminen 120 metriä länteen ja pidempien turva-alueiden luominen molempiin päihin. Myös terminaalin vieressä olevat betoniset asematasoalueet, joille lentokoneet pysäköidään, uusitaan ja asennetaan kokonaan uusi viemäröintijärjestelmä. Nykyiset rullaustiet, jotka yhdistävät asematasot ja kiitotien, on myös päällystettävä ja suunniteltava uudelleen, ja niihin on asennettava uusi maavalaistus ja navigointilaitteet. Myös lentoaseman itä- ja länsipuolella olevat lähestymisvalot siirretään.</w:t>
      </w:r>
    </w:p>
    <w:p>
      <w:r>
        <w:rPr>
          <w:b/>
        </w:rPr>
        <w:t xml:space="preserve">Yhteenveto</w:t>
      </w:r>
    </w:p>
    <w:p>
      <w:r>
        <w:t xml:space="preserve">Guernseyn osavaltiot ovat hyväksyneet Guernseyn lentoaseman kiitotien kunnostushankkeen talousarvion.</w:t>
      </w:r>
    </w:p>
    <w:p>
      <w:r>
        <w:rPr>
          <w:b/>
          <w:u w:val="single"/>
        </w:rPr>
        <w:t xml:space="preserve">Asiakirjan numero 41451</w:t>
      </w:r>
    </w:p>
    <w:p>
      <w:r>
        <w:t xml:space="preserve">Akram Khan kiittää Leicesterin Curve-teatteria Olivier-voitosta</w:t>
      </w:r>
    </w:p>
    <w:p>
      <w:r>
        <w:t xml:space="preserve">Akram Khan sai parhaan uuden tanssituotannon palkinnon DESH:sta, joka kehitettiin kaupungin Curve-teatterissa ja Grenoblessa, Ranskassa sijaitsevassa MC2-teatterissa. Sooloteos käyttää teemanaan Khanin bangladeshilaisen kasvatuksen, ja se kantaesitettiin Leicesterissä syyskuussa. Sen jälkeen sitä on esitetty Lontoossa, Hongkongissa ja Belgiassa. Khanin mukaan 80-minuuttinen produktio, jonka nimi tarkoittaa englanniksi "kotimaata", luotiin samaan aikaan, kun Bangladeshin itsenäistymisestä Pakistanista tuli kuluneeksi 40 vuotta. "Loistavia yhteistyökumppaneita" Kuvataiteilija Tim Yip, joka työskenteli elokuvan Crouching Tiger Hidden Dragon parissa, loi lavastuksen ja puvut, ja Olivier-palkittu säveltäjä Jocelyn Pook teki musiikin. Khan sanoi: "Olemme aina tuottaneet harkittuja ja kunnianhimoisia tanssiteoksia kansainväliselle näyttämölle, ja Olivier-palkinnon saaminen on meille suuri kunnia. "Tämän tuotannon menestys ei olisi ollut mahdollista ilman Curve-teatterin tukea ja loistavia yhteistyökumppaneita ja taiteilijoita, joiden kanssa olen ollut tekemisissä, mukaan lukien tuottajani Farooq Chaudhry." "Khan on myös tyytyväinen, että olemme saaneet palkinnon. "Olen valtavan kiitollinen heille kaikille." Curve-teatteri, joka avattiin joulukuussa 2008, sanoi olevansa "innoissaan" siitä, että tuotanto oli saanut kunnianosoituksen.</w:t>
      </w:r>
    </w:p>
    <w:p>
      <w:r>
        <w:rPr>
          <w:b/>
        </w:rPr>
        <w:t xml:space="preserve">Yhteenveto</w:t>
      </w:r>
    </w:p>
    <w:p>
      <w:r>
        <w:t xml:space="preserve">Koreografi on kiittänyt Leicesterin taidepaikkaa voitettuaan Olivier-palkinnon tuotannolla, jonka hän suunnitteli siellä ollessaan.</w:t>
      </w:r>
    </w:p>
    <w:p>
      <w:r>
        <w:rPr>
          <w:b/>
          <w:u w:val="single"/>
        </w:rPr>
        <w:t xml:space="preserve">Asiakirjan numero 41452</w:t>
      </w:r>
    </w:p>
    <w:p>
      <w:r>
        <w:t xml:space="preserve">Robert De Niro ja Sylvester Stallone palaavat kehään</w:t>
      </w:r>
    </w:p>
    <w:p>
      <w:r>
        <w:t xml:space="preserve">De Niro, joka voitti Oscarin roolistaan nyrkkeilijä Jake LaMottana elokuvassa Raging Bull, esittää eläkkeellä olevaa nyrkkeilijää, joka suostuu viimeiseen otteluun kehässä. Hänen vastustajansa näyttelee Rocky-elokuvista parhaiten tunnettu Stallone, jonka hahmo herätettiin henkiin viimeksi vuonna 2006. Kaksikon ohjaa Get Smart -elokuvasta tuttu Kevin Segal. Stand up -koomikko Kevin Hart, joka näytteli hiljattain Think Like A Man -elokuvassa, näyttelee promoottoria, joka suostuttelee vanhat kamppailijat takaisin kehään, kertoi Deadline, ja Entouragen Doug Ellin kirjoittaa käsikirjoituksen. Kuvauspäiviä ei ole ilmoitettu. De Niro kuvaa parhaillaan Luc Bessonin ohjaamaa Malvita-elokuvaa, jossa hän esittää eläkkeelle jäänyttä gangsteria, joka elää todistajansuojeluohjelmassa Ranskassa. Stallonen tuleviin elokuviin kuuluvat Bullet to the Head ja The Tomb, jotka molemmat ilmestyvät ensi vuonna. Huhujen mukaan suunnitteilla on myös kolmas elokuva Expendables-sarjaan. Hän oli ehdolla parhaan käsikirjoituksen Oscar-palkinnon saajaksi vuonna 1976 tekemästään elokuvasta, joka kertoo lyöntijuoppo Philadelphian nyrkkeilijästä Rocky Balboasta. Elokuva sai kolme palkintoa, muun muassa parhaan ohjauksen ja parhaan elokuvan palkinnon - ja voitti De Niron ohjaaman Taxi Driverin.</w:t>
      </w:r>
    </w:p>
    <w:p>
      <w:r>
        <w:rPr>
          <w:b/>
        </w:rPr>
        <w:t xml:space="preserve">Yhteenveto</w:t>
      </w:r>
    </w:p>
    <w:p>
      <w:r>
        <w:t xml:space="preserve">Hollywoodin veteraanitähdet Robert De Niro ja Sylvester Stallone palaavat nyrkkeilykehään tulevassa komediassa Grudge Match.</w:t>
      </w:r>
    </w:p>
    <w:p>
      <w:r>
        <w:rPr>
          <w:b/>
          <w:u w:val="single"/>
        </w:rPr>
        <w:t xml:space="preserve">Asiakirjan numero 41453</w:t>
      </w:r>
    </w:p>
    <w:p>
      <w:r>
        <w:t xml:space="preserve">Pidätys Pohjois-Yorkshiren tytön epäillystä huumekuolemasta</w:t>
      </w:r>
    </w:p>
    <w:p>
      <w:r>
        <w:t xml:space="preserve">Leah Heyes kuoli sairaalassa romahdettuaan lauantai-iltana Northallertonissa, Pohjois-Yorkshiressä. Hänen kuolinsyytä ei ole selvitetty, mutta poliisi uskoo, että hän oli ottanut MDMA-huumetta. Pidätetty 17-vuotias poika on edelleen pidätettynä, eivätkä poliisit ole sulkeneet pois mahdollisuutta uusista pidätyksistä. Poliisi kutsuttiin paikalle sen jälkeen, kun teini romahti Applegarthin parkkipaikalla kello 21:30 BST. Northallertonista kotoisin oleva Leah vietiin Middlesbroughin sairaalaan, jossa hän myöhemmin kuoli. Pohjois-Yorkshiren poliisin edustaja sanoi: "Uskomme, että Leah oli ottanut MDMA-huumetta - joka tunnetaan myös nimellä ekstaasi tai "pommi" - ennen romahtamistaan, ja toistamme varoituksemme kaikille huumeita käyttäville mahdollisista seurauksista." Seuraa BBC Yorkshirea Facebookissa, Twitterissä ja Instagramissa. Lähetä juttuideoita osoitteeseen yorkslincs.news@bbc.co.uk.</w:t>
      </w:r>
    </w:p>
    <w:p>
      <w:r>
        <w:rPr>
          <w:b/>
        </w:rPr>
        <w:t xml:space="preserve">Yhteenveto</w:t>
      </w:r>
    </w:p>
    <w:p>
      <w:r>
        <w:t xml:space="preserve">Teinipoika on pidätetty epäiltynä osallisuudesta A-luokan huumeiden välittämiseen 15-vuotiaan tytön kuoleman jälkeen.</w:t>
      </w:r>
    </w:p>
    <w:p>
      <w:r>
        <w:rPr>
          <w:b/>
          <w:u w:val="single"/>
        </w:rPr>
        <w:t xml:space="preserve">Asiakirjan numero 41454</w:t>
      </w:r>
    </w:p>
    <w:p>
      <w:r>
        <w:t xml:space="preserve">Oikeudellinen korkea varoitukset jälkeen viisi Rochdale miehet sairastuvat</w:t>
      </w:r>
    </w:p>
    <w:p>
      <w:r>
        <w:t xml:space="preserve">Poliisin mukaan kaksi miestä tarvitsi hoitoa Rochdalessa lauantaina, ja yksi 34-vuotias mies oli vakavassa tilassa sairaalassa. Tämä on seurausta kolmesta erillisestä tapauksesta, joissa miehet olivat sairastuneet otettuaan laillisia huumausaineita kaupungissa perjantaina. Eräs 33-vuotias mies on edelleen koomassa otettuaan laillisia huumeita. "Huolestuttava suuntaus" Poliisi toisti varoitukset vaaroista, joita liittyy laillisten huumeiden "Annihilation" tai "Cherry Bombs" käyttöön, jotka ovat sen mukaan psykoaktiivisten aineiden eri muotoja. Suur-Manchesterin poliisin ylikonstaapeli Louise Ashurst sanoi, että tämä korostaa "huolestuttavaa suuntausta, jonka mukaan yhä useammat ihmiset käyttävät näitä vaarallisia aineita". "Ne eivät ehkä ole laittomia, mutta ne ovat hyvin vaarallisia ja voivat aiheuttaa vakavia haittoja, ja tällä hetkellä kaksi miestä on sairaalassa hyvin vakavassa tilassa." "Uskomme, että joitakin käytetyistä aineista kutsutaan nimellä 'Annihilation' tai 'Cherry Bombs', mikä saattaa saada ne kuulostamaan houkuttelevilta, mutta mahdollisten seurausten vuoksi niiden ottaminen ei ole sen arvoista. Poliisin mukaan varottavia oireita ovat mm:</w:t>
      </w:r>
    </w:p>
    <w:p>
      <w:r>
        <w:rPr>
          <w:b/>
        </w:rPr>
        <w:t xml:space="preserve">Yhteenveto</w:t>
      </w:r>
    </w:p>
    <w:p>
      <w:r>
        <w:t xml:space="preserve">Viisi miestä on sairastunut otettuaan laillista "Annihilation"- tai "Cherry Bombs" -nimistä huumausainetta kahden viime päivän aikana Manchesterin suuralueella, kertoo poliisi.</w:t>
      </w:r>
    </w:p>
    <w:p>
      <w:r>
        <w:rPr>
          <w:b/>
          <w:u w:val="single"/>
        </w:rPr>
        <w:t xml:space="preserve">Asiakirjan numero 41455</w:t>
      </w:r>
    </w:p>
    <w:p>
      <w:r>
        <w:t xml:space="preserve">Zimbabwen kriisi: BBC:n toimittajat raportoivat draamasta Twitterin välityksellä</w:t>
      </w:r>
    </w:p>
    <w:p>
      <w:r>
        <w:t xml:space="preserve">Jo varhain lauantaiaamuna oli selvää, että zimbabwelaiset elävät merkittäviä aikoja, ja tuhannet juhlivat aikakauden päättymistä. Kun juhlivat mielenosoittajat halasivat sotilaita ja hurrasivat heille heidän roolistaan Mugaben vastaisessa liikkeessä, eräs mies kertoi BBC:lle, että päivä merkitsi "uutta alkua" - vanhaa pois ja uutta sisään. Kaduilla olevia tukivat armeija - BBC:n Fergal Keane näki kahden sotilaan nousevan hurraavan väkijoukon harteille - ja hallitsevan Zanu-PF-puolueen jäsenet. Jopa sotaveteraanit - jotka viime vuoteen asti olivat uskollisia presidentille - sanovat nyt, että Mugaben on aika lähteä. Zimbabwe näyttää olevan kollektiivisesti riemuissaan siitä, että presidentin päivät ovat luetut. Mugabe, 93, oli ollut kotiarestissa armeijan keskiviikkoisesta vallankaappauksesta lähtien, mutta perjantaina hän esiintyi ensimmäistä kertaa julkisesti. Hän puhui vain avatakseen valmistujaiset yliopistossa, jonka kanslerina hän toimii. Lauantain mielenosoitukset osoittivat, että hänellä on nyt vain vähän tukijoita kaduilla tai hallituksen riveissä. Tällainen yhtenäisyys maassa, jota ovat usein vaivanneet katkerat poliittiset erimielisyydet, on hyvin epätavallista. Jotkut mielenosoittajat puhuivat jopa autoritaarisen hallinnon lopettamisesta ja "Zimbabwen takaisin ottamisesta" hallitsevan Zanu-PF-puolueen päämajan ulkopuolella. Olivatpa armeijan ja Mugaben välisten neuvottelujen tulokset hänen tulevaisuudestaan millaiset tahansa, lauantaista tulee todennäköisesti päivä, joka muistetaan vielä pitkään.</w:t>
      </w:r>
    </w:p>
    <w:p>
      <w:r>
        <w:rPr>
          <w:b/>
        </w:rPr>
        <w:t xml:space="preserve">Yhteenveto</w:t>
      </w:r>
    </w:p>
    <w:p>
      <w:r>
        <w:t xml:space="preserve">Useat BBC:n kirjeenvaihtajat ovat Zimbabwessa raportoimassa presidentti Robert Mugaben mahdollisesti viimeisistä hallituspäivistä. He ovat seuranneet katujen tapahtumia sosiaalisen median välityksellä koko lauantain ajan.</w:t>
      </w:r>
    </w:p>
    <w:p>
      <w:r>
        <w:rPr>
          <w:b/>
          <w:u w:val="single"/>
        </w:rPr>
        <w:t xml:space="preserve">Asiakirjan numero 41456</w:t>
      </w:r>
    </w:p>
    <w:p>
      <w:r>
        <w:t xml:space="preserve">Foo Fighters paljastaa seitsemännen studioalbuminsa nimen</w:t>
      </w:r>
    </w:p>
    <w:p>
      <w:r>
        <w:t xml:space="preserve">Levy ilmestyy Britanniassa huhtikuussa ja sisältää 11 kappaletta, mukaan lukien ensimmäinen single Rope, joka julkaistaan 1. maaliskuuta. Bändi on myös kuvannut videon toisesta levyn kappaleesta, White Limo, jossa esiintyy Motorheadin Lemmy. Echoes, Silence, Patience &amp; Grace -albumin seuraaja äänitettiin keulahahmo Dave Grohlin autotallissa. Sen tuotti Butch Vig, joka työskenteli Nirvanan Nevermind-albumin parissa vuonna 1991, käyttäen ainoastaan analogista nauhaa. Uuden levyn myötä julkaistaan myös bändin historiaa kartoittava dokumentti. Foo Fighters soittaa tänä vuonna useita konsertteja Isossa-Britanniassa, muun muassa pääesiintyjänä Isle of Wightilla kesäkuussa ja viikonloppuna Milton Keynesissä heinäkuussa. Wasting Lightin täydellinen kappalelistaus on seuraava: Bridge Burning Rope Dear Rosemary White Limo Arlandria These Days Back &amp; Forth A Matter Of Time Miss The Misery I Should Have Known Walk: Bridge Burning Rope Dear Rosemary White Limo Arlandria These Days Back &amp; Forth A Matter Of Time Miss The Misery I Should Have Known Walk</w:t>
      </w:r>
    </w:p>
    <w:p>
      <w:r>
        <w:rPr>
          <w:b/>
        </w:rPr>
        <w:t xml:space="preserve">Yhteenveto</w:t>
      </w:r>
    </w:p>
    <w:p>
      <w:r>
        <w:t xml:space="preserve">Yhdysvaltalaiset rokkarit Foo Fighters ovat paljastaneet, että heidän seitsemäs studioalbuminsa on nimeltään Wasting Light.</w:t>
      </w:r>
    </w:p>
    <w:p>
      <w:r>
        <w:rPr>
          <w:b/>
          <w:u w:val="single"/>
        </w:rPr>
        <w:t xml:space="preserve">Asiakirjan numero 41457</w:t>
      </w:r>
    </w:p>
    <w:p>
      <w:r>
        <w:t xml:space="preserve">Norsunluurannikon parlamentti hyväksyi uuden perustuslakiluonnoksen</w:t>
      </w:r>
    </w:p>
    <w:p>
      <w:r>
        <w:t xml:space="preserve">Presidentti Alassane Ouattaran tukemassa tekstissä poistetaan vaatimus, jonka mukaan presidenttiehdokkaiden molempien vanhempien on oltava syntyperäisiä norsunluurannikkolaisia. Pykälä esti Ouattaraa itseään asettumasta ehdolle virkaan aiemmin. Vastustajien mukaan muutokset auttavat häntä pysymään vallassa. Tekstistä äänestetään nyt 30. lokakuuta. Kysymys kansallisesta identiteetistä on pitkään aiheuttanut jännitteitä Norsunluurannikolla, ja monet pohjoisessa asuvat, joiden perheillä on siteitä naapurimaihin, ovat paheksuneet kansalaisuussääntöä. Myös ehdokkaiden 75 vuoden enimmäisikä poistettiin. Jotkut kansalaisyhteiskunnan ryhmät ja oppositiopoliitikot ovat kutsuneet muutoksia "epädemokraattisiksi", koska ne mahdollistavat sen, että 74-vuotias Ouattara voi asettua ehdolle seuraavissa vaaleissa, jotka on määrä järjestää vuonna 2020. Muita tarkistuksia olivat varapresidentin viran perustaminen ja senaatin perustaminen, jonka jäsenistä kolmasosa olisi presidentin nimittämiä.</w:t>
      </w:r>
    </w:p>
    <w:p>
      <w:r>
        <w:rPr>
          <w:b/>
        </w:rPr>
        <w:t xml:space="preserve">Yhteenveto</w:t>
      </w:r>
    </w:p>
    <w:p>
      <w:r>
        <w:t xml:space="preserve">Norsunluurannikon parlamentti on hyväksynyt luonnoksen uudeksi perustuslaiksi, jossa poistetaan ikärajat ja kansalaisuussäännöt presidentin virkaan.</w:t>
      </w:r>
    </w:p>
    <w:p>
      <w:r>
        <w:rPr>
          <w:b/>
          <w:u w:val="single"/>
        </w:rPr>
        <w:t xml:space="preserve">Asiakirjan numero 41458</w:t>
      </w:r>
    </w:p>
    <w:p>
      <w:r>
        <w:t xml:space="preserve">Miehet tuomittiin ihmisulosteiden heittämisestä junamatkustajan päälle</w:t>
      </w:r>
    </w:p>
    <w:p>
      <w:r>
        <w:t xml:space="preserve">Toby Clarke ja Bobby Clifford, molemmat 22, Wiltshiresta, olivat matkalla Bath Spasta Chippenhamiin Englannin jalkapallo-ottelun jälkeen viime vuonna. He olivat humalassa, ja Clarke ulosti take away -laatikkoon, jonka Clifford heitti. Heidät tuomittiin Swindon Crown Courtissa tunnustettuaan syyllisyytensä yleisen säädyllisyyden loukkaamiseen. Oikeudessa kuultiin, että Whaddonista kotoisin oleva Clarke ja Chippenhamista kotoisin oleva Clifford kuuluivat 12 "päihtyneen" nuoren miehen ryhmään, jotka nousivat junaan Bath Spassa Englannin hävittyä MM-kisojen 2018 välierän Kroatialle. Vyöry väärinkäytöksiä Heidän nähtiin juovan runsaasti, käyvän äänekkäitä seksuaalisesti ilmeisiä keskusteluja ja ryömivän matkatavaroiden yläpuolella olevassa tavaratelineessä. Naismatkustaja, joka kyseenalaisti heidän käytöksensä, sai vastaansa solvausten vyöryn. Syytetyt myönsivät syyllisyytensä Swindonin käräjäoikeudessa aiemmassa käsittelyssä. Clifford tuomittiin kuudeksi kuukaudeksi ehdolliseen vankeuteen, joka on ehdollinen vuodeksi, ja hänet määrättiin suorittamaan 10 kuntoutuspäivää ja 100 tuntia palkatonta työtä. Hänet määrättiin myös maksamaan vahingonkorvauksia ja kuluja - muun muassa 1 000 puntaa uhrille. Clarke tuomittiin 12 kuukauden yhdyskuntaseuraamukseen, ja hänet määrättiin suorittamaan 280 tuntia palkatonta työtä sekä maksamaan korvauksia ja kuluja. Komisario Scott Hargreave British Transport Police -poliisista sanoi, että kaksikon "toiminta ja käytös olivat tuomittavia".</w:t>
      </w:r>
    </w:p>
    <w:p>
      <w:r>
        <w:rPr>
          <w:b/>
        </w:rPr>
        <w:t xml:space="preserve">Yhteenveto</w:t>
      </w:r>
    </w:p>
    <w:p>
      <w:r>
        <w:t xml:space="preserve">Kahdelle miehelle, jotka olivat osallisina välikohtauksessa, jossa ihmisulosteet heitettiin junaan ja osuivat matkustajaan, on annettu ehdolliset tuomiot.</w:t>
      </w:r>
    </w:p>
    <w:p>
      <w:r>
        <w:rPr>
          <w:b/>
          <w:u w:val="single"/>
        </w:rPr>
        <w:t xml:space="preserve">Asiakirjan numero 41459</w:t>
      </w:r>
    </w:p>
    <w:p>
      <w:r>
        <w:t xml:space="preserve">Lapsinäyttelijä "välttelee kuulusteluja</w:t>
      </w:r>
    </w:p>
    <w:p>
      <w:r>
        <w:t xml:space="preserve">Colombon tuomari Sarojinee Kusala Weerawardhana antoi Siththi Sangitha Samsudeenille kehotuksen esittää 14-vuotias Mohamed Samsudeen 10. toukokuuta. Poliisin lasten- ja naisasioiden osasto ilmoitti oikeudelle antamassaan raportissa, että lapsi ei ilmestynyt heidän luokseen toistuvista pyynnöistä huolimatta. Lapsen alastonkohtaus Ashoka Handagaman singhala-aikaisessa elokuvassa "Aksharaya" (Letter of Fire) on herättänyt kiistaa Sri Lankassa. Kulttuuriministeri Mahinda Yapa Abeywardhana kertoi aiemmin BBC Sandeshayalle, ettei hän salli Aksharayan julkista esittämistä Sri Lankassa. Poliisi väitti, että äiti ei tue heidän tutkimuksiaan siitä, onko Aksharaya-elokuvan kuvausten aikana tapahtunut lasten hyväksikäyttöä. Poliisi on aloittanut tutkinnan saatuaan nimettömän valituksen asiasta. Tuomari määräsi tiistaina elokuvayhtiön luovuttamaan kopion "Samanala Thatu" -elokuvasta, jotta voidaan tutkia, onko 12-vuotiasta näyttelijää pahoinpidelty sen kuvausten aikana.</w:t>
      </w:r>
    </w:p>
    <w:p>
      <w:r>
        <w:rPr>
          <w:b/>
        </w:rPr>
        <w:t xml:space="preserve">Yhteenveto</w:t>
      </w:r>
    </w:p>
    <w:p>
      <w:r>
        <w:t xml:space="preserve">Sri Lankan tuomioistuimet ovat määränneet lapsinäyttelijän äidin tuomaan hänet oikeuden eteen kuulusteltavaksi siitä, onko häntä pahoinpidelty singhalaista elokuvaa kuvattaessa.</w:t>
      </w:r>
    </w:p>
    <w:p>
      <w:r>
        <w:rPr>
          <w:b/>
          <w:u w:val="single"/>
        </w:rPr>
        <w:t xml:space="preserve">Asiakirjan numero 41460</w:t>
      </w:r>
    </w:p>
    <w:p>
      <w:r>
        <w:t xml:space="preserve">Nainen, 91, kuolee Crossmichaelin talopalossa</w:t>
      </w:r>
    </w:p>
    <w:p>
      <w:r>
        <w:t xml:space="preserve">Pelastuspalvelut kutsuttiin paikalle Crossmichaelin kylässä noin klo 04:00. Poliisin mukaan palomiehet olivat sammuttaneet tulipalon, mutta nainen - Main St:ssä sijaitsevan talon ainoa asukas - todettiin kuolleeksi paikan päällä. Poliisi lisäsi, että tapauksen tutkinta on käynnissä ja raportti toimitetaan syyttäjäviranomaiselle. Craig McGoldrick, Skotlannin palo- ja pelastuspalvelun Dumfriesin ja Gallowayn alueen vanhempi päällystöpäivystäjä, sanoi, että he saivat hälytyksen hieman ennen kello 04:00. "Operaatiojohto otti käyttöön kolme laitetta ja kolme palomiestä. Paikalliset miehistömme työskentelivät palon rajoittamiseksi ja sammuttamiseksi", hän sanoi. "Valitettavasti iäkäs nainen menehtyi tapahtumapaikalla. "Ajatuksemme ovat hänen perheensä, ystäviensä ja muun yhteisön luona tänä vaikeana aikana." Aiheeseen liittyvät Internet-linkit Poliisi Skotlanti SFRS</w:t>
      </w:r>
    </w:p>
    <w:p>
      <w:r>
        <w:rPr>
          <w:b/>
        </w:rPr>
        <w:t xml:space="preserve">Yhteenveto</w:t>
      </w:r>
    </w:p>
    <w:p>
      <w:r>
        <w:t xml:space="preserve">91-vuotias nainen on kuollut varhain aamulla Etelä-Skotlannissa sattuneessa tulipalossa.</w:t>
      </w:r>
    </w:p>
    <w:p>
      <w:r>
        <w:rPr>
          <w:b/>
          <w:u w:val="single"/>
        </w:rPr>
        <w:t xml:space="preserve">Asiakirjan numero 41461</w:t>
      </w:r>
    </w:p>
    <w:p>
      <w:r>
        <w:t xml:space="preserve">Kaksi uutta pidätystä Bristolin murhatutkinnassa</w:t>
      </w:r>
    </w:p>
    <w:p>
      <w:r>
        <w:t xml:space="preserve">21-vuotias mies kuoli hyökkäyksessä Prewett Streetillä, Redcliffessä, Bristolissa varhain maanantaina. Poliisi on saanut lisäaikaa kuulustellakseen kahta miestä, jotka oli alun perin pidätetty maanantaina hänen murhastaan epäiltynä. Samaan aikaan kaksi muuta miestä, jotka on viety sairaalaan vakavien vammojen vuoksi, on kotiutettu ja pidätetty. Molemmat ovat 22-vuotiaita ja kotoisin Lontoosta, ja heidät on sittemmin vapautettu tutkinnan ajaksi. Parhaillaan tehdään ruumiinavaus, jotta voidaan selvittää, miten mies kuoli. Virallista tunnistusta ei ole vielä tehty. Bristolin tuomarit ovat antaneet etsiville aikaa keskiviikkoiltapäivään asti kuulustella kahta 25- ja 37-vuotiasta, Lontoosta kotoisin olevaa miestä, jotka pidätettiin alun perin tapahtuman jälkeen.</w:t>
      </w:r>
    </w:p>
    <w:p>
      <w:r>
        <w:rPr>
          <w:b/>
        </w:rPr>
        <w:t xml:space="preserve">Yhteenveto</w:t>
      </w:r>
    </w:p>
    <w:p>
      <w:r>
        <w:t xml:space="preserve">Poliisi on tehnyt kaksi uutta pidätystä, kun se tutkii epäonnistunutta murtoa, joka johti miehen murhaan.</w:t>
      </w:r>
    </w:p>
    <w:p>
      <w:r>
        <w:rPr>
          <w:b/>
          <w:u w:val="single"/>
        </w:rPr>
        <w:t xml:space="preserve">Asiakirjan numero 41462</w:t>
      </w:r>
    </w:p>
    <w:p>
      <w:r>
        <w:t xml:space="preserve">Protesti Sheffieldin puiden kaatamisen oikeuskäsittelyssä</w:t>
      </w:r>
    </w:p>
    <w:p>
      <w:r>
        <w:t xml:space="preserve">Simon Crump ja Calvin Payne pidätettiin 2. marraskuuta 100-vuotiaan plataanin suojelukampanjan vuoksi. Mielenosoittajat kerääntyivät kaupungin tuomaristuomioistuimen ulkopuolelle ennen miesten saapumista torstaina. Payne, 44, ja Crump, 56, myönsivät syyttömyytensä syytteisiin ja joutuvat oikeuteen 9. maaliskuuta. Lisää tarinoita Sheffieldistä ja Etelä-Yorkshiresta Kaksi Sheffieldistä kotoisin olevaa miestä saivat syytteen vuoden 1992 Trade Union and Labour Relations (Consolidation) Act -lain 241 pykälän nojalla, kun he olivat protestoineet suunnitelmia vastaan kaataa puu Marden Roadilla, Nether Edgessä. Puu kaadettiin osana kahden miljardin punnan arvoista suunnitelmaa, jolla parannetaan katuja ja poistetaan sairaita, vahingollisia tai vaarallisia puita. Kaupungin puiden suojelua koskevan jatkuvan kampanjan tuloksena neuvosto perusti riippumattoman paneelin, joka antaa neuvoja ehdotetuista puuhankkeista, jotka herättävät jonkin verran vastustusta.</w:t>
      </w:r>
    </w:p>
    <w:p>
      <w:r>
        <w:rPr>
          <w:b/>
        </w:rPr>
        <w:t xml:space="preserve">Yhteenveto</w:t>
      </w:r>
    </w:p>
    <w:p>
      <w:r>
        <w:t xml:space="preserve">Noin 150 ihmistä on järjestänyt mielenosoituksen tukeakseen kahta miestä, joita syytetään Sheffieldissä puiden kaatamista vastaan järjestetystä mielenosoituksesta.</w:t>
      </w:r>
    </w:p>
    <w:p>
      <w:r>
        <w:rPr>
          <w:b/>
          <w:u w:val="single"/>
        </w:rPr>
        <w:t xml:space="preserve">Asiakirjan numero 41463</w:t>
      </w:r>
    </w:p>
    <w:p>
      <w:r>
        <w:t xml:space="preserve">Tui ottaa Skotlannin uudelleen käyttöön Sharm el-Sheikhin lennoillaan</w:t>
      </w:r>
    </w:p>
    <w:p>
      <w:r>
        <w:t xml:space="preserve">Ilmoitus tuli sen jälkeen, kun Yhdistyneen kuningaskunnan hallitus lopetti vuonna 2015 Egyptin lomakohteeseen asetetun lentokiellon. Ne keskeytettiin sen jälkeen, kun 224 ihmistä kuoli venäläisen matkustajakoneen pommi-iskussa, joka liittyi Islamilainen valtio -ryhmään. Viikoittaiset lennot Edinburghista lähtevät 2. marraskuuta alkaen. Glasgow'sta ne alkavat 4. marraskuuta. Tui on jo ilmoittanut ottavansa ensi vuonna uudelleen käyttöön lomamatkat Sharm el-Sheikhiin muilta brittiläisiltä lentokentiltä, kuten Gatwickista, Manchesterista ja Birminghamista. Edinburghin lentoaseman toimitusjohtaja Gordon Dewar sanoi: "On hienoa, että Sharm el-Sheikh palaa Skotlannin vilkkaimman lentoaseman kohdeluetteloon ja tarjoaa matkustajillemme entistä enemmän valinnanvaraa, jota pyrimme aina tarjoamaan. "Sharm el-Sheikh on jo pitkään ollut suosittu kohde lomailijoiden keskuudessa, ja tämä Tui-yhtiön liikennöinti tarjoaa ihmisille sekä talvi- että kesäaurinkovaihtoehtoja."</w:t>
      </w:r>
    </w:p>
    <w:p>
      <w:r>
        <w:rPr>
          <w:b/>
        </w:rPr>
        <w:t xml:space="preserve">Yhteenveto</w:t>
      </w:r>
    </w:p>
    <w:p>
      <w:r>
        <w:t xml:space="preserve">Lennot Edinburghista ja Glasgow'sta Sharm el-Sheikhiin jatkuvat ensi vuonna, kun matkatoimisto Tui on sisällyttänyt lentoasemat talven 2020 lomaohjelmaansa.</w:t>
      </w:r>
    </w:p>
    <w:p>
      <w:r>
        <w:rPr>
          <w:b/>
          <w:u w:val="single"/>
        </w:rPr>
        <w:t xml:space="preserve">Asiakirjan numero 41464</w:t>
      </w:r>
    </w:p>
    <w:p>
      <w:r>
        <w:t xml:space="preserve">Burberryn myynti kasvoi Aasian kasvun ansiosta</w:t>
      </w:r>
    </w:p>
    <w:p>
      <w:r>
        <w:t xml:space="preserve">Myynti kasvoi 21 prosenttia kuuden kuukauden aikana syyskuun loppuun mennessä eli 17 prosenttia ilman uusia myymälöitä. Myös voittomarginaalit olivat parantuneet merkittävästi, se lisäsi. Suuri osa kasvusta tuli Aasiasta, jossa myynti kasvoi 50 prosenttia - suurelta osin Kiinan ansiosta. Vertailun vuoksi voidaan todeta, että myynti Euroopassa kasvoi samana aikana vain 9 prosenttia. Aiemmin tänä vuonna yritys kertoi sopineensa, että se ostaa franchising-yrittäjät Manner-Kiinassa, minkä se toivoi auttavansa brändin johdonmukaisuuden parantamisessa, koska se saisi enemmän määräysvaltaa tuotteisiin ja niiden markkinointiin.</w:t>
      </w:r>
    </w:p>
    <w:p>
      <w:r>
        <w:rPr>
          <w:b/>
        </w:rPr>
        <w:t xml:space="preserve">Yhteenveto</w:t>
      </w:r>
    </w:p>
    <w:p>
      <w:r>
        <w:t xml:space="preserve">Muotiyritys Burberry kertoi, että se on edelleen hyötynyt kasvavasta läsnäolostaan Euroopan ulkopuolella, kun se raportoi kasvavasta myynnistä.</w:t>
      </w:r>
    </w:p>
    <w:p>
      <w:r>
        <w:rPr>
          <w:b/>
          <w:u w:val="single"/>
        </w:rPr>
        <w:t xml:space="preserve">Asiakirjan numero 41465</w:t>
      </w:r>
    </w:p>
    <w:p>
      <w:r>
        <w:t xml:space="preserve">Toinen jalankulkija kuoli Chichesterin ohitusturmassa</w:t>
      </w:r>
    </w:p>
    <w:p>
      <w:r>
        <w:t xml:space="preserve">Fernhurstista kotoisin oleva 39-vuotias mies kuoli Chichesterissä Whyken ja Stockbridgen liikenneympyröiden välissä tapahtuneen maanantaisen törmäyksen tapahtumapaikalla. Maanantaina kello 21.15 GMT tapahtuneessa onnettomuudessa osallisena olleen Mazda-auton 48-vuotias kuljettaja ei loukkaantunut. 54-vuotias mies kuoli sairaalassa jäätyään Ford-pakettiauton alle ohitustien varrella perjantaina. Sussexin poliisi ilmoitti, että tie oli suljettu tiistaina kello 02.30 GMT saakka maanantai-illan törmäyksen tutkimusten ajaksi. Poliisit etsivät silminnäkijöitä molemmille onnettomuuksille.</w:t>
      </w:r>
    </w:p>
    <w:p>
      <w:r>
        <w:rPr>
          <w:b/>
        </w:rPr>
        <w:t xml:space="preserve">Yhteenveto</w:t>
      </w:r>
    </w:p>
    <w:p>
      <w:r>
        <w:t xml:space="preserve">Toinen jalankulkija on kuollut jäätyään ajoneuvon alle kaksikaistaisella A27-tiellä West Sussexissa.</w:t>
      </w:r>
    </w:p>
    <w:p>
      <w:r>
        <w:rPr>
          <w:b/>
          <w:u w:val="single"/>
        </w:rPr>
        <w:t xml:space="preserve">Asiakirjan numero 41466</w:t>
      </w:r>
    </w:p>
    <w:p>
      <w:r>
        <w:t xml:space="preserve">Northampton Townin Sixfields-stadionin suunnitelmat hyväksytty</w:t>
      </w:r>
    </w:p>
    <w:p>
      <w:r>
        <w:t xml:space="preserve">Järjestelmää rahoitetaan osittain 12 miljoonan punnan lainalla kaupunginhallitukselta, ja siihen kuuluu johtajien laatikko ja 10 yrityslaatikkoa. Kentän kapasiteetti nousee 7 653:sta 10 000:een, kun itäkatsomon työt on saatu päätökseen. "Tämä on merkittävä päivä", sanoi seuran puheenjohtaja David Cardoza. Seura haluaa myös parantaa länsitribuuttiaan, jossa on uusi myymälä, baari ja perhetilat, sekä avata kuntosalin ja konferenssihuoneen. "Tärkeä askel" Hotellin, asuntojen ja myymälätilojen rakentamista varten on tarkoitus jättää erilliset suunnitteluhakemukset. "Asiat etenevät jo nyt nopeasti, ja on mahdollista, että rakennamme uuden itäisen katsomon katon ja osan sen rakenteista kauden aikana ja viimeistelemme sen sitten loppukaudella", Cardoza sanoo. "Työskentelemme kovaa vauhtia, ja suunnitelmissa on saada East Stand valmiiksi ensi kauden alkuun mennessä. Hotellin rakentaminen kestää hieman kauemmin, mutta toivottavasti jätämme sitä koskevan suunnitteluhakemuksen noin kuukauden kuluessa." Hän jatkaa: "Se on hyvä asia." Valtuuston puheenjohtaja David Mackintosh sanoi: "Tämä suunnitteluhakemus on tärkeä askel Sixfields Stadiumin laajentamisessa. "Urheiluseuramme ovat tärkeä osa kaupunkimme elämää ja merkittävä hyöty paikalliselle taloudelle." "Urheiluseuramme ovat tärkeä osa kaupunkimme elämää ja merkittävä hyöty paikalliselle taloudelle."</w:t>
      </w:r>
    </w:p>
    <w:p>
      <w:r>
        <w:rPr>
          <w:b/>
        </w:rPr>
        <w:t xml:space="preserve">Yhteenveto</w:t>
      </w:r>
    </w:p>
    <w:p>
      <w:r>
        <w:t xml:space="preserve">Northamptonin kaupunginvaltuusto on hyväksynyt suunnitelmat Northampton Townin Sixfields-stadionin yhden katsomon kunnostamiseksi.</w:t>
      </w:r>
    </w:p>
    <w:p>
      <w:r>
        <w:rPr>
          <w:b/>
          <w:u w:val="single"/>
        </w:rPr>
        <w:t xml:space="preserve">Asiakirjan numero 41467</w:t>
      </w:r>
    </w:p>
    <w:p>
      <w:r>
        <w:t xml:space="preserve">Hallitus hyväksyi Otleyn ja Eastonin oppilaitosten yhdistymisen.</w:t>
      </w:r>
    </w:p>
    <w:p>
      <w:r>
        <w:t xml:space="preserve">Ipswichin lähellä sijaitseva Otley College ja Norwichin lähellä sijaitseva Easton College ovat erikoistuneet muun muassa maatalouteen, puutarhanhoitoon ja eläintenhoitoon. Department for Business Innovation and Skills -viraston mukaan Easton &amp; Otley College -niminen uusi oppilaitos voitaisiin virallisesti perustaa elokuussa. Colleget palvelevat noin 3 000 opiskelijaa molemmissa kreivikunnissa. David Lawrence, uuden oppilaitoksen rehtori, sanoi: "Olemme molemmat melko pieniä oppilaitoksia, ja olemme tehneet yhteistyötä yli kolmen vuoden ajan jakamalla hallinto- ja henkilöstöhenkilöstöä. Kyse on siitä, että voimme vastata alan muuttuviin vaatimuksiin ja varmistaa, että opiskelijamme pääsevät pitkäaikaiselle työuralle". "Alasta on tulossa yhä teknisempi, ja sen ansiosta on helpompi jakaa erikoishenkilöstöä ja -laitteita, hyödyntää toistensa osaamista ja käyttää julkisia varoja tehokkaammin." Lawrence sanoi, että oppilaita tai suurta määrää henkilökuntaa ei siirretä näiden kahden toimipisteen välillä, eikä irtisanomisia odoteta tapahtuvan.</w:t>
      </w:r>
    </w:p>
    <w:p>
      <w:r>
        <w:rPr>
          <w:b/>
        </w:rPr>
        <w:t xml:space="preserve">Yhteenveto</w:t>
      </w:r>
    </w:p>
    <w:p>
      <w:r>
        <w:t xml:space="preserve">Hallitus on hyväksynyt kahden Suffolkissa ja Norfolkissa sijaitsevan maatalousoppilaitoksen yhdistymisen.</w:t>
      </w:r>
    </w:p>
    <w:p>
      <w:r>
        <w:rPr>
          <w:b/>
          <w:u w:val="single"/>
        </w:rPr>
        <w:t xml:space="preserve">Asiakirjan numero 41468</w:t>
      </w:r>
    </w:p>
    <w:p>
      <w:r>
        <w:t xml:space="preserve">Pohjois-Irlannin vankiloissa kokovartalotarkastukset korvaavat kokovartaloskannerit koekäytöllä</w:t>
      </w:r>
    </w:p>
    <w:p>
      <w:r>
        <w:t xml:space="preserve">Ford torjui edustajainhuoneessa DUP:n Sydney Andersonin kommentin, jonka mukaan toisinajattelevat tasavaltalaisvangit sanelivat vankiloissa tehtäviä etsintöjä koskevan politiikan. Yli 20 Maghaberryn vankia on lähes vuoden ajan sotkenut ulosteita seiniin ja lattioihin. Vangit sanovat haluavansa, että ruumiintarkastukset korvattaisiin skannauslaitteilla. Sinn Feinin MLA Sean Lynch sanoi olevansa tyytyväinen siihen, että "kehittynyttä teknologiaa käytetään tarpeettoman ja nöyryyttävän ruumiintarkastuksen sijasta". Hän sanoi toivovansa, että kokeiluohjelma lopettaisi Maghaberryn mielenosoitukset. Vankilauudistuksen puolestapuhujat ovat väittäneet, että ruumiintarkastukset lisäävät tukea toisinajatteleville tasavaltalaisille. Pilottihankkeessa tarkastellaan läpivalaisuröntgen- ja millimetriaaltolaitteiden tehokkuutta, sillä ne mahdollistavat kokovartalotarkastukset ilman vaatteiden riisumista.</w:t>
      </w:r>
    </w:p>
    <w:p>
      <w:r>
        <w:rPr>
          <w:b/>
        </w:rPr>
        <w:t xml:space="preserve">Yhteenveto</w:t>
      </w:r>
    </w:p>
    <w:p>
      <w:r>
        <w:t xml:space="preserve">Stormontin oikeusministeri David Ford on ilmoittanut, että kokovartalotarkastusten korvaamiseksi vankiloissa suunniteltuja skannereita aletaan kokeilla.</w:t>
      </w:r>
    </w:p>
    <w:p>
      <w:r>
        <w:rPr>
          <w:b/>
          <w:u w:val="single"/>
        </w:rPr>
        <w:t xml:space="preserve">Asiakirjan numero 41469</w:t>
      </w:r>
    </w:p>
    <w:p>
      <w:r>
        <w:t xml:space="preserve">Bradfordin autohyökkäyskuolema: Bradfordin poliisi: Mies syytettynä murhasta</w:t>
      </w:r>
    </w:p>
    <w:p>
      <w:r>
        <w:t xml:space="preserve">Toinen uhri, joka selvisi hengissä, jäi myös ajoneuvon alle ja joutui hyökkäyksen kohteeksi Sandford Roadilla Bradfordissa viime keskiviikkona, kertoo poliisi. Tony Grant, 38, Queens Roadilta Bradfordista, on saanut syytteen murhasta ja murhan yrityksestä. Hänen on määrä saapua Bradfordin kruununoikeuteen 11. lokakuuta, West Yorkshiren poliisi kertoi. 40-vuotias kuoli hyökkäyksessä, joka tapahtui noin lounasaikaan 3. lokakuuta. Toinen loukkaantunut mies vietiin sairaalaan, ja hyökkääjät pakenivat paikalta. Lisää tarinoita eri puolilta Yorkshirea Grant vangittiin Bradfordin käräjäoikeudessa aiemmin. Hyökkäyksen yhteydessä pidätetty 35-vuotias mies on vapautettu tutkinnan alaisena.</w:t>
      </w:r>
    </w:p>
    <w:p>
      <w:r>
        <w:rPr>
          <w:b/>
        </w:rPr>
        <w:t xml:space="preserve">Yhteenveto</w:t>
      </w:r>
    </w:p>
    <w:p>
      <w:r>
        <w:t xml:space="preserve">Miestä on syytetty 40-vuotiaan murhasta, joka jäi auton alle ennen pahoinpitelyä.</w:t>
      </w:r>
    </w:p>
    <w:p>
      <w:r>
        <w:rPr>
          <w:b/>
          <w:u w:val="single"/>
        </w:rPr>
        <w:t xml:space="preserve">Asiakirjan numero 41470</w:t>
      </w:r>
    </w:p>
    <w:p>
      <w:r>
        <w:t xml:space="preserve">Terveyslautakunnat kamppailevat kuurojen ja kuulovammaisten kysynnän kanssa</w:t>
      </w:r>
    </w:p>
    <w:p>
      <w:r>
        <w:t xml:space="preserve">Action on Hearing Loss Cymru -järjestön tekemässä katsauksessa todettiin, että testien odotusajat olivat nousseet kolmessa seitsemästä terveyslautakunnasta. Samaan aikaan kahdella alueella potilaat eivät aina saaneet kahta kuulolaitetta, koska jakelumäärää oli rajoitettu. Hyväntekeväisyysjärjestön mukaan kysyntä kasvaa edelleen väestön ikääntyessä. Cwm Tafin, Hywel Ddan ja Powysin terveyslautakuntien mukaan potilaat odottavat kuulotestejä ja uudelleenarviointeja pidempään, koska yhä useammat ihmiset tarvitsevat apua. Abertawe Bro Morgannwg ja Hywel Dda rajoittavat myöntämiensä kuulolaitteiden määrää, kun taas Aneurin Bevan ja Hwyel Dda kertoivat vähentäneensä seurantakäyntejä paineiden vuoksi. Hwyel Dda ilmoitti myös vähentäneensä henkilökuntaa ja vähentäneensä jälkihoitopalveluja, kun se suunnittelee supistavansa ensi vuoden talousarviota. Action on Hearing Loss Cymru, entinen RNID, tukee 1 300:aa kuulokojeiden käyttäjää eri puolilla Walesia. Ilmaispalvelua, jonka ylläpito maksaa 150 000 puntaa vuodessa, leikataan kuitenkin vuonna 2016, jos rahoitusta ei löydy.</w:t>
      </w:r>
    </w:p>
    <w:p>
      <w:r>
        <w:rPr>
          <w:b/>
        </w:rPr>
        <w:t xml:space="preserve">Yhteenveto</w:t>
      </w:r>
    </w:p>
    <w:p>
      <w:r>
        <w:t xml:space="preserve">Raportin mukaan terveyslautakunnat suuressa osassa Walesia kamppailevat kuurojen tai kuulovammaisten ihmisten kysynnän kanssa.</w:t>
      </w:r>
    </w:p>
    <w:p>
      <w:r>
        <w:rPr>
          <w:b/>
          <w:u w:val="single"/>
        </w:rPr>
        <w:t xml:space="preserve">Asiakirjan numero 41471</w:t>
      </w:r>
    </w:p>
    <w:p>
      <w:r>
        <w:t xml:space="preserve">Siemensin Hullin tuulivoimalatehdas ilmoittaa 140 uudesta työpaikasta</w:t>
      </w:r>
    </w:p>
    <w:p>
      <w:r>
        <w:t xml:space="preserve">Yhtiön mukaan syyskuussa avatussa Alexandra Dockin toimipaikassa työskentelee jo 650 henkilöä. Siemens ja Associated British Ports (ABP) investoivat noin 310 miljoonaa puntaa valmistus-, kokoonpano- ja huoltotehtaiden rakentamiseen merituulivoimateollisuudelle. Yrityksen mukaan 22 000 ihmistä on tähän mennessä hakenut työpaikkaa. Lue lisää tästä ja muista Hullin ja East Yorkshiren jutuista Yrityksen mukaan suurin osa, 90 prosenttia, menestyneistä hakijoista oli kotoisin 30 mailin säteeltä Hullista. Siemensin mukaan 10 prosenttia työvoimasta on naisia, mikä on sen mukaan kaksinkertainen määrä verrattuna tavanomaiseen määrään, joka työskentelee suurissa konepaja- ja tuotantolaitoksissa. Kymmenen hehtaarin (40 000 neliömetrin) kokoinen lavatehdas, jossa valmistetaan 6 MW:n turbiineihin suunniteltuja 75 metriä pitkiä roottorilapoja, on osa 133 hehtaarin (540 000 neliömetrin) kokoista aluetta. Tehtaan odotetaan olevan täydessä toiminnassa ensi vuonna.</w:t>
      </w:r>
    </w:p>
    <w:p>
      <w:r>
        <w:rPr>
          <w:b/>
        </w:rPr>
        <w:t xml:space="preserve">Yhteenveto</w:t>
      </w:r>
    </w:p>
    <w:p>
      <w:r>
        <w:t xml:space="preserve">Siemens on ilmoittanut Hullissa sijaitsevan tuuliturbiinien lavatehtaansa 140 uudesta avoimesta työpaikasta.</w:t>
      </w:r>
    </w:p>
    <w:p>
      <w:r>
        <w:rPr>
          <w:b/>
          <w:u w:val="single"/>
        </w:rPr>
        <w:t xml:space="preserve">Asiakirjan numero 41472</w:t>
      </w:r>
    </w:p>
    <w:p>
      <w:r>
        <w:t xml:space="preserve">Poika, 15, loukkaantui vakavasti Erdingtonin puukotuksessa</w:t>
      </w:r>
    </w:p>
    <w:p>
      <w:r>
        <w:t xml:space="preserve">Poliisit kutsuttiin Beech Roadin ja Sycamore Roadin risteykseen maanantaina kello 20.00 GMT, ja poliisin mukaan "useita ihmisiä oli osallisena". Poika vietiin sairaalaan, jossa hänen tilansa on edelleen vakaa. 15-vuotias poika pidätettiin tiistaina murhayrityksestä epäiltynä, ja hän on edelleen poliisin huostassa. Poliisit vetoavat kaikkiin, joilla on tietoja, ilmoittautumaan. Ylikonstaapeli Simon Hanlon sanoi: "Tämä on järkyttävä hyökkäys nuorta poikaa vastaan, joka on saanut vakavia vammoja. "Tiedämme, että useita ihmisiä oli osallisena ja että hyökkäys on saattanut tapahtua läheisessä puistossa." Seuraa BBC West Midlandsia Facebookissa ja Twitterissä ja tilaa paikalliset uutispäivitykset suoraan puhelimeesi.</w:t>
      </w:r>
    </w:p>
    <w:p>
      <w:r>
        <w:rPr>
          <w:b/>
        </w:rPr>
        <w:t xml:space="preserve">Yhteenveto</w:t>
      </w:r>
    </w:p>
    <w:p>
      <w:r>
        <w:t xml:space="preserve">15-vuotias poika on saanut vakavia vammoja "järkyttävässä" puukotuksessa Birminghamin Erdingtonissa.</w:t>
      </w:r>
    </w:p>
    <w:p>
      <w:r>
        <w:rPr>
          <w:b/>
          <w:u w:val="single"/>
        </w:rPr>
        <w:t xml:space="preserve">Asiakirjan numero 41473</w:t>
      </w:r>
    </w:p>
    <w:p>
      <w:r>
        <w:t xml:space="preserve">Pedofiili ex-St Helensin pormestari vangittiin vaalien nimenmuutoksen vuoksi</w:t>
      </w:r>
    </w:p>
    <w:p>
      <w:r>
        <w:t xml:space="preserve">John Beirne, 59, yritti asettua ehdolle Wigan Borough Councilin vaaleissa vuonna 2019 muutettuaan sukunimensä Blondeliksi, oikeus kuuli. Merseysidessä sijaitsevan St Helensin entinen pormestari oli tuolloin seksuaalirikollisten rekisterin ehtojen alainen. Beirne tuomittiin Bolton Crown Courtissa 16 kuukaudeksi vankeuteen. Se oli kahden vuoden ehdollisen vankeusrangaistuksen aktivointi, joka hänelle määrättiin sen jälkeen, kun hän oli myöntänyt poikiin kohdistuneet historialliset seksuaalirikokset kesäkuussa 2017, poliisi kertoi. Hänen uhrinsa olivat kahdeksan ja 12 vuoden ikäisiä. Poliisin mukaan Beirne, joka asuu School Wayllä, Pembertonissa, haki itsenäiseksi valtuutetuksi huhtikuussa 2019, viikkoja sen jälkeen, kun hän oli vaihtanut nimensä John Blondeliksi vaaliluettelossa. Neuvoston virkamiehet soittivat poliisille saatuaan selville hänen oikean nimensä. Beirne vastasi "ei kommenttia", kun poliisit haastattelivat häntä. Ylikonstaapeli Rob Catmore sanoi: "Jos John Beirne olisi jatkanut alkuperäisen tuomionsa ehtojen noudattamista, hän olisi voinut välttää vankilan. "Toivon, että tämänpäiväinen tulos on selkeä viesti muille rikoksentekijöille, jotka luulevat voivansa rikkoa ehdollisen tuomion ehtoja."</w:t>
      </w:r>
    </w:p>
    <w:p>
      <w:r>
        <w:rPr>
          <w:b/>
        </w:rPr>
        <w:t xml:space="preserve">Yhteenveto</w:t>
      </w:r>
    </w:p>
    <w:p>
      <w:r>
        <w:t xml:space="preserve">Nuorten poikien hyväksikäytöstä tuomittu entinen pormestari on vangittu sen jälkeen, kun hän oli muuttanut nimensä voidakseen asettua ehdolle paikallisvaaleissa.</w:t>
      </w:r>
    </w:p>
    <w:p>
      <w:r>
        <w:rPr>
          <w:b/>
          <w:u w:val="single"/>
        </w:rPr>
        <w:t xml:space="preserve">Asiakirjan numero 41474</w:t>
      </w:r>
    </w:p>
    <w:p>
      <w:r>
        <w:t xml:space="preserve">Chilen ryöstö: Aseistautunut jengi varastaa 15 miljoonaa dollaria Santiagon lentokentältä</w:t>
      </w:r>
    </w:p>
    <w:p>
      <w:r>
        <w:t xml:space="preserve">Ainakin seitsemän miestä tunkeutui lentokentän rahtitilaan, jossa käteistä säilytettiin, ja pakotti turvamiehet aseella uhaten luovuttamaan rahat. He käyttivät kahta ajoneuvoa, joista toinen oli maalattu kuriirifirma DHL:n väreihin ja logolla. Poliisi sanoo epäilevänsä, että jengillä oli "sisäpiiritietoa". Dollareita ja euroja sisältävä käteisrahalähetys oli saapunut ulkomailta juuri ennen ryöstöä, ja se oli määrä viedä pankkeihin Chilessä. Saatat olla myös kiinnostunut: Lentokentän turvamies loukkaantui saatuaan iskun päähänsä. Yksi ryöstössä käytetyistä pakettiautoista löytyi myöhemmin hylättynä ja osittain palaneena. Poliisin mukaan se ei kuulunut kuriirifirma DHL:lle, mutta se oli maalattu sen näköiseksi. Kyseessä ei ole ensimmäinen kerta, kun Arturo Merino Benítezin lentokentältä varastetaan miljoonasumma. Vuonna 2014 yhdeksän miehen jengi varasti 10 miljoonan dollarin arvoisen käteislähetyksen. Ryöstön jälkeen lentoaseman silloinen turvallisuuspäällikkö sai potkut.</w:t>
      </w:r>
    </w:p>
    <w:p>
      <w:r>
        <w:rPr>
          <w:b/>
        </w:rPr>
        <w:t xml:space="preserve">Yhteenveto</w:t>
      </w:r>
    </w:p>
    <w:p>
      <w:r>
        <w:t xml:space="preserve">Chilen poliisi etsii aseistetun jengin jäseniä, jotka varastivat noin 15 miljoonan dollarin (11,5 miljoonan punnan) arvoisen käteislähetyksen Santiagon lentokentän varastosta.</w:t>
      </w:r>
    </w:p>
    <w:p>
      <w:r>
        <w:rPr>
          <w:b/>
          <w:u w:val="single"/>
        </w:rPr>
        <w:t xml:space="preserve">Asiakirjan numero 41475</w:t>
      </w:r>
    </w:p>
    <w:p>
      <w:r>
        <w:t xml:space="preserve">Consettin mies Ethan Waller kuoli pysäköidyn pakettiauton kolarissa</w:t>
      </w:r>
    </w:p>
    <w:p>
      <w:r>
        <w:t xml:space="preserve">Consettistä kotoisin oleva 22-vuotias Ethan Waller kuoli onnettomuuspaikalla Burnhopen lähellä noin kello 21.00 BST lauantaina. Walker oli etumatkustajana Dacia Sanderossa, joka törmäsi Iveco Daily -pakettiautoon Langley Lanella, kertoo Durhamin poliisi. Kuljettaja ja toinen matkustaja saivat lieviä vammoja, poliisin tiedottaja sanoi. Hänen mukaansa auton uskotaan olleen matkalla kohti Fair Viewta, kun se törmäsi pakettiautoon. Poliisi pyytää tietoja tai kojelautakameran kuvamateriaalia. Seuraa BBC North East &amp; Cumbrian uutisia Twitterissä, Facebookissa ja Instagramissa. Lähetä juttuideoita osoitteeseen northeastandcumbria@bbc.co.uk. Aiheeseen liittyvät Internet-linkit Durhamin poliisi</w:t>
      </w:r>
    </w:p>
    <w:p>
      <w:r>
        <w:rPr>
          <w:b/>
        </w:rPr>
        <w:t xml:space="preserve">Yhteenveto</w:t>
      </w:r>
    </w:p>
    <w:p>
      <w:r>
        <w:t xml:space="preserve">Mies on kuollut törmäyksessä, jossa hänen autonsa ja pysäköity pakettiauto törmäsivät, kertoo poliisi.</w:t>
      </w:r>
    </w:p>
    <w:p>
      <w:r>
        <w:rPr>
          <w:b/>
          <w:u w:val="single"/>
        </w:rPr>
        <w:t xml:space="preserve">Asiakirjan numero 41476</w:t>
      </w:r>
    </w:p>
    <w:p>
      <w:r>
        <w:t xml:space="preserve">Akong Rinpochen tappaminen "syvästi surullista</w:t>
      </w:r>
    </w:p>
    <w:p>
      <w:r>
        <w:t xml:space="preserve">Tohtori Akong Rinpoche perusti Samye Ling -tiibetiläiskeskuksen Dumfries and Gallowayhin vuonna 1967. Kiinan Chengdun kaupungin poliisin tiistaina antaman lausunnon mukaan tohtori Rinpoche, hänen veljenpoikansa ja kuljettajansa oli surmattu asuinalueella. Dumfriesshiren kansanedustaja Elaine Murray sanoi, että hän oli ollut vaikutusvaltainen henkilö Etelä-Skotlannissa ja sen ulkopuolella. "Hänen perustamansa Samye Ling -tiibetiläiskeskuksen perustamisella oli suuri vaikutus paitsi alueeseemme myös koko Britanniaan", hän sanoi. "Vaikka hän ei ole enää kanssamme, tohtori Rinpochen perintö alueellamme säilyy. "Ajatukseni ovat hänen perheensä ja ystäviensä kanssa tänä surullisena aikana." Kiinan poliisin lausunnossa sanottiin, että kolme epäiltyä - jotka kaikki olivat tiibetiläisiä - oli puukottanut miehet kuoliaaksi rahasta kiistellessään. Sen mukaan he olivat tunnustaneet rikoksen, ja tapausta tutkitaan edelleen.</w:t>
      </w:r>
    </w:p>
    <w:p>
      <w:r>
        <w:rPr>
          <w:b/>
        </w:rPr>
        <w:t xml:space="preserve">Yhteenveto</w:t>
      </w:r>
    </w:p>
    <w:p>
      <w:r>
        <w:t xml:space="preserve">Parlamentin jäsen on ilmaissut "syvän surunsa" Yhdistyneen kuningaskunnan ensimmäisen buddhalaisluostarin perustajan murhan johdosta.</w:t>
      </w:r>
    </w:p>
    <w:p>
      <w:r>
        <w:rPr>
          <w:b/>
          <w:u w:val="single"/>
        </w:rPr>
        <w:t xml:space="preserve">Asiakirjan numero 41477</w:t>
      </w:r>
    </w:p>
    <w:p>
      <w:r>
        <w:t xml:space="preserve">Yleisöltä kysyttiin Shipleyn luonnonsuojelualuetta koskevasta suunnitelmasta</w:t>
      </w:r>
    </w:p>
    <w:p>
      <w:r>
        <w:t xml:space="preserve">Derbyshire Wildlife Trust on ostanut Shipleystä 182 hehtaaria maata, joka yhdistää nykyisen Mapperley Woodin luonnonsuojelualueen Shipley Woodiin. Se haluaa laajentaa metsää ja lampia ja ottaa käyttöön uusia viljelymenetelmiä. Säätiö ilmoitti haluavansa kuunnella lähiseudun asukkaiden ideoita aluetta varten. Lääninhallitus myi entisen American Adventure -teemapuiston eteläosan säätiölle 489 000 punnalla. Tiedottaja sanoi: "Vaikka maa-alue jää säätiön omistukseen, toivotamme kävijät tervetulleiksi, kuten muillakin luonnonsuojelualueillamme. "Jotta voisimme ylläpitää ja parantaa luonnonvaraisen eläimistön kiinnostavuutta, meidän on otettava käyttöön erilaisia maankäyttökäytäntöjä. "Kuulemisen aikana ihmiset voivat tutustua karttoihin, joissa näkyy ostamamme maa-alue, kuulla suunnitelmistamme ja kertoa meille ajatuksistaan." Kokous pidetään West Hallamin metodistikirkossa West Hallamissa 22. maaliskuuta.</w:t>
      </w:r>
    </w:p>
    <w:p>
      <w:r>
        <w:rPr>
          <w:b/>
        </w:rPr>
        <w:t xml:space="preserve">Yhteenveto</w:t>
      </w:r>
    </w:p>
    <w:p>
      <w:r>
        <w:t xml:space="preserve">Yleisöltä pyydetään mielipiteitä siitä, miten Derbyshiren suurinta luonnonsuojelualuetta Peak Districtin ulkopuolella kehitetään.</w:t>
      </w:r>
    </w:p>
    <w:p>
      <w:r>
        <w:rPr>
          <w:b/>
          <w:u w:val="single"/>
        </w:rPr>
        <w:t xml:space="preserve">Asiakirjan numero 41478</w:t>
      </w:r>
    </w:p>
    <w:p>
      <w:r>
        <w:t xml:space="preserve">Ministeri päättää Aberystwythin kodin purkamissuunnitelmasta</w:t>
      </w:r>
    </w:p>
    <w:p>
      <w:r>
        <w:t xml:space="preserve">Suunnittelutarkastaja on päättänyt antaa lopullisen päätöksen asunto- ja uudistusministeri Carl Sargeantille. Kaksitoista Glyndwr Roadin asuntoa uhkaa purkaminen, ja Enid Jones, 58, on ainoa asukas, joka kieltäytyy myymästä. Ministeri tekee päätöksensä 30. heinäkuuta mennessä. Tesco- ja Marks and Spencer -kauppoja suunnitellaan Ceredigionin kunnan omistamalle Mill Streetin parkkipaikalle lähelle rouva Jonesin kotia. Viranomaiset antoivat pakkolunastuspäätöksen (CPO) Jonesin kodista viime vuoden toukokuussa. Maaliskuussa suunnittelutarkastaja johti kaksipäiväistä kuulemistilaisuutta Aberystwythissä ja käsitteli neuvoston ja määräystä vastustaneiden todisteita. Osana suunnitelmia joukko muita rakennuksia, kuten päiväkeskus, harjoitussali ja käytöstä poistettu autotalli, olisi purettava. Kaupunginvaltuusto on todennut, että kaksi myymälää, jotka voisivat avautua joulukuussa 2016, lisäisivät kaupungin keskustan kauppaa 1,6-3,5 miljoonalla punnalla vuodessa ja loisivat 295 työpaikkaa. Walesin hallituksen edustaja sanoi: "Tarkoituksena on saada CPO-päätös 12 viikon kuluessa."</w:t>
      </w:r>
    </w:p>
    <w:p>
      <w:r>
        <w:rPr>
          <w:b/>
        </w:rPr>
        <w:t xml:space="preserve">Yhteenveto</w:t>
      </w:r>
    </w:p>
    <w:p>
      <w:r>
        <w:t xml:space="preserve">Walesin hallituksen ministeri päättää isoäidin taistelusta, jonka tarkoituksena on pelastaa hänen kotinsa purkamiselta kahden superkaupan rakentamiseksi Aberystwythiin.</w:t>
      </w:r>
    </w:p>
    <w:p>
      <w:r>
        <w:rPr>
          <w:b/>
          <w:u w:val="single"/>
        </w:rPr>
        <w:t xml:space="preserve">Asiakirjan numero 41479</w:t>
      </w:r>
    </w:p>
    <w:p>
      <w:r>
        <w:t xml:space="preserve">Vähemmistö "tukee Cheltenhamin liikennemuutoksia".</w:t>
      </w:r>
    </w:p>
    <w:p>
      <w:r>
        <w:t xml:space="preserve">Keskustassa keskustellaan useista ideoista, joilla helpotetaan ihmisten ja liikenteen liikkumista keskustassa. Julkisen kuulemisen tulosten mukaan 44 prosenttia kannattaisi suunnitelmia, ja 28 prosenttia vastaisi kyllä, mutta varauksin. Kaupungin asukkaille lähetettiin yli 17 000 kyselylomaketta, joista 1 496 palautettiin. Yhteensä 409 vastausta (27 %) tuli niiltä, jotka eivät kannata suunnitelmia. Ajatuksiin kuuluu kaksisuuntaisen liikenteen palauttaminen osalle kaupungin yksisuuntaisesta järjestelmästä sekä Boots-kulman ohittavan tien käytön rajoittaminen vain busseille ja polkupyörille. Tärkein kuulemisen aikana esitetty varauma koski liikenteen ruuhkautumisen lisääntymistä joillakin alueilla, ja ihmiset olivat huolissaan myös busseista, takseista ja toimituksista liikennevapailla alueilla. Noin 1 200 ihmistä on myös allekirjoittanut suunnitelmia vastustavan vetoomuksen, minkä vuoksi koko valtuusto keskustelee asiasta 18. marraskuuta. Gloucestershiren kreivikunnanvaltuusto ja Cheltenhamin kaupunginvaltuusto työskentelevät yhdessä hankkeen parissa, ja se rahoitettaisiin valtionavustuksista ja valtuustoalueiden myynnistä jo saaduilla varoilla.</w:t>
      </w:r>
    </w:p>
    <w:p>
      <w:r>
        <w:rPr>
          <w:b/>
        </w:rPr>
        <w:t xml:space="preserve">Yhteenveto</w:t>
      </w:r>
    </w:p>
    <w:p>
      <w:r>
        <w:t xml:space="preserve">Alle puolet Cheltenhamin yksisuuntaisen järjestelmän parantamissuunnitelmista kysytyistä on täysin suunnitelmien takana.</w:t>
      </w:r>
    </w:p>
    <w:p>
      <w:r>
        <w:rPr>
          <w:b/>
          <w:u w:val="single"/>
        </w:rPr>
        <w:t xml:space="preserve">Asiakirjan numero 41480</w:t>
      </w:r>
    </w:p>
    <w:p>
      <w:r>
        <w:t xml:space="preserve">Mies kuoli teollisuusonnettomuudessa Lincolnshiressä</w:t>
      </w:r>
    </w:p>
    <w:p>
      <w:r>
        <w:t xml:space="preserve">Poliisin mukaan hätäpalvelut kutsuttiin Carrington Drove, Crowland, Lincolnshire, noin 14:30 GMT perjantaina. 34-vuotias mies, jota ei ole nimetty, julistettiin kuolleeksi paikan päällä. Miehen kuolemaan johtaneita olosuhteita tutkitaan parhaillaan, ja poliisi tekee yhteistyötä Health and Safety Executiven kanssa. Seuraa BBC Yorkshirea Facebookissa, Twitterissä ja Instagramissa. Lähetä juttuideoita osoitteeseen yorkslincs.news@bbc.co.uk.</w:t>
      </w:r>
    </w:p>
    <w:p>
      <w:r>
        <w:rPr>
          <w:b/>
        </w:rPr>
        <w:t xml:space="preserve">Yhteenveto</w:t>
      </w:r>
    </w:p>
    <w:p>
      <w:r>
        <w:t xml:space="preserve">Mies on kuollut poliisin kuvaamassa työtapaturmassa.</w:t>
      </w:r>
    </w:p>
    <w:p>
      <w:r>
        <w:rPr>
          <w:b/>
          <w:u w:val="single"/>
        </w:rPr>
        <w:t xml:space="preserve">Asiakirjan numero 41481</w:t>
      </w:r>
    </w:p>
    <w:p>
      <w:r>
        <w:t xml:space="preserve">Verkkosivujen esto tuomittu</w:t>
      </w:r>
    </w:p>
    <w:p>
      <w:r>
        <w:t xml:space="preserve">Pariisissa toimivan Toimittajat ilman rajoja -järjestön (RSF) mukaan Sri Lankan viranomaiset ovat sulkeneet Lanka News Webin sen jälkeen, kun sivusto oli julkaissut uutisen presidentin vanhimmasta pojasta Namal Rajapaksasta. RSF on myös tuominnut sen, että Namal Rajapaksa on väitetysti takavarikoinut uutismedian videoita sen jälkeen, kun siirtymään joutuneet ihmiset olivat hyökänneet hänen kimppuunsa Menik Farm -leirillä. Hallitus kiistää: "Kenenkään ei pitäisi olla immuuni lehdistökritiikiltä, mukaan lukien presidentin perheenjäsenet", RSF:n maanantaina antamassa lausunnossa sanottiin. Mediaministeri Anura Priyadharshana Yapa kiisti kuitenkin verkkosivuston estämisen. "Emme ole estäneet mitään verkkosivustoa Sri Lankassa", hän sanoi BBC Sandeshayalle. Lanka News Webin mukaan sivusto kiellettiin sen jälkeen, kun se oli julkaissut artikkelin, jossa kerrottiin, että Menik Farmin leirillä olevat siirtymään joutuneet ihmiset hyökkäsivät Namal Rajapaksan kimppuun, kun tämä vieraili leirillä hiljattain. Ministeri Yapa sanoi BBC Sandeshayalle, ettei hän ollut tietoinen tällaisesta hyökkäyksestä. Hallitus on aiemmin kieltänyt LTTE:tä tukevan Tamilnet-sivuston. Ministerin mukaan Tamilnet estettiin, koska se tuki terroristijärjestöä, joka on kielletty Sri Lankassa.</w:t>
      </w:r>
    </w:p>
    <w:p>
      <w:r>
        <w:rPr>
          <w:b/>
        </w:rPr>
        <w:t xml:space="preserve">Yhteenveto</w:t>
      </w:r>
    </w:p>
    <w:p>
      <w:r>
        <w:t xml:space="preserve">Kansainväliset tiedotusvälineiden tarkkailijat ovat tuominneet sen, että viranomaiset ovat sulkeneet toisen srilankalaisen uutissivuston.</w:t>
      </w:r>
    </w:p>
    <w:p>
      <w:r>
        <w:rPr>
          <w:b/>
          <w:u w:val="single"/>
        </w:rPr>
        <w:t xml:space="preserve">Asiakirjan numero 41482</w:t>
      </w:r>
    </w:p>
    <w:p>
      <w:r>
        <w:t xml:space="preserve">Gloucestershireen etsitään vapaaehtoisia rupikonnien risteytyspaikkoja.</w:t>
      </w:r>
    </w:p>
    <w:p>
      <w:r>
        <w:t xml:space="preserve">Piirikunnan villieläinsäätiö tarvitsee apua vaeltavien konnien kanssa, jotka palaavat joka vuosi lammille, joissa ne ovat syntyneet. Monien konnien 12-vuotisen eliniän katkaisee lisääntymislammille johtavien reittien poikki rakennettujen teiden liikenne, kun ne etsivät pariskuntaa. Viime vuonna noin 70 vapaaehtoista pelasti helmi-huhtikuun välisenä aikana 2700 "rakastelevaa konnaa". Ellen Winter, Gloucestershire Wildlife Trustin yhteisön vastuuhenkilö sanoi: "Lähialueellasi on luultavasti ainakin yksi rupikonnan risteys. "Tarvitsemme enemmän tietoa siitä, missä näkee litteitä rupikonnia, ja enemmän partiolaisia auttamaan muutaman tunnin ajan paikallisella risteyksellä." Rupikonnaristeykset voivat olla jopa 3,2 kilometrin pituisia. Vapaaehtoiset voivat kantaa konnia tien yli ämpäreissä ja vapauttaa ne turvallisesti tien toiselle puolelle, ja niiden lukumäärä kirjataan ylös. Partiotarkastaja Gemma Waters sanoi: "Tuntui todella hienolta auttaa konnia, sillä ne eivät ole enää niin yleisiä kuin ennen, ja ne tekevät niin söpön "kitinän" ämpärissä."</w:t>
      </w:r>
    </w:p>
    <w:p>
      <w:r>
        <w:rPr>
          <w:b/>
        </w:rPr>
        <w:t xml:space="preserve">Yhteenveto</w:t>
      </w:r>
    </w:p>
    <w:p>
      <w:r>
        <w:t xml:space="preserve">Gloucestershiren eläinystäviä pyydetään vapaaehtoisiksi auttamaan konnia ylittämään tiet.</w:t>
      </w:r>
    </w:p>
    <w:p>
      <w:r>
        <w:rPr>
          <w:b/>
          <w:u w:val="single"/>
        </w:rPr>
        <w:t xml:space="preserve">Asiakirjan numero 41483</w:t>
      </w:r>
    </w:p>
    <w:p>
      <w:r>
        <w:t xml:space="preserve">Kuninkaallisia ja veronmaksajien rahoja koskevat kysymykset</w:t>
      </w:r>
    </w:p>
    <w:p>
      <w:r>
        <w:t xml:space="preserve">Peter HuntDiplomaattinen ja kuninkaallinen kirjeenvaihtaja@BBCPeterHunton Twitter Tämä viimeisin lisäys rahoitukseen - suvereeni avustus nousee 31 miljoonasta punnasta 82 miljoonaan puntaan kuuden vuoden aikana - on julkistettu aikana, jolloin julkisen sektorin palkat ovat edelleen maltillisia ja jolloin Grenfell Towerin tulipalon jälkeen on keskitytty rikkaiden ja köyhien väliseen kuiluun. Kun tähän lisätään vielä 17 000 puntaa, jotka maksoi prinssi Charlesin lennättäminen yksityiskoneella kahden residenssinsä välillä, muinaisen instituution arvostelijat ovat riehuneet. Kuten he tekevät joka vuosi. Joka vuosi avustajat korostavat, että matkakuluja valvotaan kuninkaallisesti ja että ylimääräistä rahaa tarvitaan Buckinghamin palatsin pelastamiseksi vahingolliselta rappeutumiselta. Kuninkaan avokätistä rahoituskaavaa tarkistetaan neljän vuoden kuluttua. Sen on tarkoitus kestää vuoteen 2026 asti. Kuninkaalliset virkamiehet ovat sanoneet, ettei heillä ole syytä uskoa, ettei se pysyisi voimassa. Kuningatar saa 6 miljoonan punnan palkankorotuksen</w:t>
      </w:r>
    </w:p>
    <w:p>
      <w:r>
        <w:rPr>
          <w:b/>
        </w:rPr>
        <w:t xml:space="preserve">Yhteenveto</w:t>
      </w:r>
    </w:p>
    <w:p>
      <w:r>
        <w:t xml:space="preserve">Kuninkaalliset ja veronmaksajien rahojen käyttö ovat vuosikymmenien ajan voineet olla myrkyllinen yhdistelmä.</w:t>
      </w:r>
    </w:p>
    <w:p>
      <w:r>
        <w:rPr>
          <w:b/>
          <w:u w:val="single"/>
        </w:rPr>
        <w:t xml:space="preserve">Asiakirjan numero 41484</w:t>
      </w:r>
    </w:p>
    <w:p>
      <w:r>
        <w:t xml:space="preserve">Nottinghamin lottotarjous saa tukea kaupunginvaltuustolta</w:t>
      </w:r>
    </w:p>
    <w:p>
      <w:r>
        <w:t xml:space="preserve">Viranomainen on osoittanut tukensa Heritage Lottery Fundin viimeisimmälle 14 miljoonan punnan hakemukselle. Jos hakemus hyväksytään, suunnitelmissa on muun muassa uusi vierailijakeskus ja parempi pääsy luoliin. Linnan ylläpitoa varten perustetun Nottinghamin linna-säätiön (Nottingham Castle Trust) puheenjohtaja sanoi, että työ voisi tehdä linnasta "maailmanluokan... nähtävyyden". Toukokuussa neuvoston ensimmäinen hakemus 15 miljoonan punnan lottorahoituksesta hylättiin. Kuun lopussa jätetään nyt uusi, tarkistettu hakemus, joka on säätiön mukaan "paljon vahvempi". Säätiön puheenjohtaja Ted Cantle sanoi, että voittoa tavoittelematon järjestö on perustettu hallinnoimaan hankkeeseen tarvittavaa rahoitusta ja ottamaan linnan operatiivisen hallinnoinnin haltuunsa neuvostolta. Hän lisäsi: "Säätiö on jo perustettu, ja ensimmäinen tehtävämme on neuvoa neuvostoa suunnitelmassa ja sitten tehdä osa varainhankinnasta yksityisistä lähteistä sen rahoittamiseksi. "Emme yritä poistaa rakennusta julkisesta omaisuudesta, sillä se on aina julkisessa omistuksessa, mutta tavoitteena on työskennellä neuvoston kanssa itsenäisenä säätiönä. "Suunnitelmissa on kyse linnan keskiaikaisen historian paljastamisesta ja sen esille tuomisesta. "Linnasta tulee hyvin erilainen paikka."</w:t>
      </w:r>
    </w:p>
    <w:p>
      <w:r>
        <w:rPr>
          <w:b/>
        </w:rPr>
        <w:t xml:space="preserve">Yhteenveto</w:t>
      </w:r>
    </w:p>
    <w:p>
      <w:r>
        <w:t xml:space="preserve">Kaupunginvaltuusto on tukenut uutta lottorahoitushakemusta, joka on osa Nottinghamin linnan saneeraussuunnitelmia.</w:t>
      </w:r>
    </w:p>
    <w:p>
      <w:r>
        <w:rPr>
          <w:b/>
          <w:u w:val="single"/>
        </w:rPr>
        <w:t xml:space="preserve">Asiakirjan numero 41485</w:t>
      </w:r>
    </w:p>
    <w:p>
      <w:r>
        <w:t xml:space="preserve">Gloucestershire Warwickshire Railway avataan uudelleen 1 miljoonan punnan korjausten jälkeen.</w:t>
      </w:r>
    </w:p>
    <w:p>
      <w:r>
        <w:t xml:space="preserve">Gotheringtonin ja Winchcomben penkereiden sortumisen vuoksi Gloucestershire Warwickshire Railwayn 12 mailin (19 km) pituinen Gloucestershire Warwickshire Railway on ollut keskeytyksissä kolmen vuoden ajan. Korjaukset rahoitettiin kaksi vuotta sitten käynnistetyllä hätäapupyynnöllä. Rautatien puheenjohtaja Malcolm Temple kertoi olevansa "häkeltynyt" osallistuneiden ihmisten anteliaisuudesta. Hän sanoi: "Emme koskaan unohda sitä erittäin merkittävää panosta, jonka niin monet perinnerautatiet ovat antaneet. " Temple sanoi, että yksi suurimmista lahjoituksista, 70 000 puntaa, tuli Steam Railway -lehden lukijoilta. Uusi raideosuus on nyt asennettu "kanakäyrään", mikä tarkoittaa, että korjausten jälkeen junat voivat nyt ensimmäistä kertaa kuljettaa matkustajia koko radan pituudelta Cheltenhamin kilparadalta Lavertoniin. Noin 70 000 matkustajaa käyttää perintölinjaa vuosittain. Aiheeseen liittyvät Internet-linkit Gloucestershire Warwickshire Railway (Gloucestershire Warwickshire Railway)</w:t>
      </w:r>
    </w:p>
    <w:p>
      <w:r>
        <w:rPr>
          <w:b/>
        </w:rPr>
        <w:t xml:space="preserve">Yhteenveto</w:t>
      </w:r>
    </w:p>
    <w:p>
      <w:r>
        <w:t xml:space="preserve">Kahden maanvyörymän pahoin vaurioittama perinnerata on avattu uudelleen miljoona puntaa maksaneiden korjausten jälkeen.</w:t>
      </w:r>
    </w:p>
    <w:p>
      <w:r>
        <w:rPr>
          <w:b/>
          <w:u w:val="single"/>
        </w:rPr>
        <w:t xml:space="preserve">Asiakirjan numero 41486</w:t>
      </w:r>
    </w:p>
    <w:p>
      <w:r>
        <w:t xml:space="preserve">Instagram kiistää oikeuden myydä käyttäjien kuvia</w:t>
      </w:r>
    </w:p>
    <w:p>
      <w:r>
        <w:t xml:space="preserve">Sen sijaan se totesi, että käyttäjät olivat tulkinneet sen tarkistettuja käyttöehtoja väärin, mistä se syytti "hämmentävää" kielivalintaa. Instagramin selvennys on seurausta käyttäjien suuresta vastustuksesta uskottua muutosta kohtaan. "Tehdäksemme selväksi: tarkoituksenamme ei ole myydä valokuviasi", se sanoi. Instagramin toimitusjohtaja Kevin Systrom sanoi blogikirjoituksessaan: "On meidän virheemme, että tämä kieli on hämmentävä. "Työskentelemme päivitetyn kielen parissa ehdoissa varmistaaksemme, että tämä on selvää." Instagramin käyttöehtojen pakollisten muutosten on määrä tulla voimaan 16. tammikuuta Alun perin ehdotettu uusi sanamuoto, joka aiheutti kiistaa, sisälsi muun muassa seuraavaa: "Myönnät täten Instagramille ei-yksinomaisen, täysin maksullisen ja rojaltivapaan, siirrettävissä olevan, alilisensoitavissa olevan, maailmanlaajuisen lisenssin käyttää palvelussa tai sen kautta julkaisemaasi sisältöä." Ehdoissa todettiin myös, että "yritys tai muu yhteisö voi maksaa meille siitä, että näytämme käyttäjänimesi, kuvasi, valokuvasi ja/tai tekemäsi toimet maksullisen tai sponsoroidun sisällön tai kampanjoiden yhteydessä ilman korvausta sinulle". Instagramin kiellon jälkeen Electronic Frontier Foundation, yhdysvaltalainen painostusryhmä, joka kampanjoi kuluttajien oikeuksien puolesta verkkosivustoilla ja sosiaalisessa mediassa, kertoi BBC:lle, että "tässä näytti olevan hieman sanaleikkiä käynnissä". "Näytti selvästi siltä, että Instagram todellakin tarttui ylimääräisiin oikeuksiin", lisäsi tiedottaja Parker Higgins. "On vaikea arvioida, millaista vahinkoa tämä voi aiheuttaa yhtiölle tässä varhaisessa vaiheessa, mutta mikä tahansa sosiaalinen verkosto on vaarassa menettää käyttäjiensä luottamuksen. Ja sosiaaliset verkostot ovat riippuvaisia siitä, että käyttäjät ovat halukkaita jakamaan tietoa, että käyttäjät näkevät ne hyvällä tavalla." Facebook osti Instagramin miljardilla dollarilla (616 miljoonalla punnalla; 758 miljoonalla eurolla) tämän vuoden huhtikuussa. Instagramilla on nyt 100 miljoonaa käyttäjää.</w:t>
      </w:r>
    </w:p>
    <w:p>
      <w:r>
        <w:rPr>
          <w:b/>
        </w:rPr>
        <w:t xml:space="preserve">Yhteenveto</w:t>
      </w:r>
    </w:p>
    <w:p>
      <w:r>
        <w:t xml:space="preserve">Facebookin kuvien jakopalvelu Instagram on siirtynyt kiistämään, että se olisi muuttanut tietosuojakäytäntöjään antaakseen sille oikeuden myydä käyttäjien kuvia mainostajille ilman ilmoitusta.</w:t>
      </w:r>
    </w:p>
    <w:p>
      <w:r>
        <w:rPr>
          <w:b/>
          <w:u w:val="single"/>
        </w:rPr>
        <w:t xml:space="preserve">Asiakirjan numero 41487</w:t>
      </w:r>
    </w:p>
    <w:p>
      <w:r>
        <w:t xml:space="preserve">Halloween: Hyväntekeväisyyskaupan mestattu vauva-näyttely herättää vihaa</w:t>
      </w:r>
    </w:p>
    <w:p>
      <w:r>
        <w:t xml:space="preserve">Britannian Punaisen Ristin myymälässä Southbournessa näkyi hahmo, joka piti kädessään vauvaa, jonka pää oli leikattu irti ja jonka mekkoa pitkin valui verta. Hyväntekeväisyysjärjestön tiedottaja sanoi: "Pyydämme anteeksi, jos joku loukkaantuu tästä näytöstä." Näyttö herätti valituksia, ja eräs asiakas sanoi, ettei voinut "uskoa, että Punaisen Ristin myymälässä on tällaista esillä". Toisten mielestä se oli "järkyttävä" ja "mauton". Hyväntekeväisyysjärjestö lisäsi: "On normaali käytäntö, että kukin liike voi koristella ja asettaa ikkunansa esille oman paikallisen harkintansa mukaan. "Tässä esimerkissä hyväksymme, että tämä esillepano ei vastaa kohtuullisia odotuksia." Myymälä totesi Facebook-sivullaan antamassaan lausunnossa: "Tarkoituksenamme ei ollut koskaan loukata ketään." Se lisäsi, että näyttö on nyt poistettu ikkunasta.</w:t>
      </w:r>
    </w:p>
    <w:p>
      <w:r>
        <w:rPr>
          <w:b/>
        </w:rPr>
        <w:t xml:space="preserve">Yhteenveto</w:t>
      </w:r>
    </w:p>
    <w:p>
      <w:r>
        <w:t xml:space="preserve">Bournemouthin hyväntekeväisyyskaupassa ollut Halloween-näyttely, jossa oli mestattu vauva, on poistettu.</w:t>
      </w:r>
    </w:p>
    <w:p>
      <w:r>
        <w:rPr>
          <w:b/>
          <w:u w:val="single"/>
        </w:rPr>
        <w:t xml:space="preserve">Asiakirjan numero 41488</w:t>
      </w:r>
    </w:p>
    <w:p>
      <w:r>
        <w:t xml:space="preserve">Yhdistyneen kuningaskunnan Hollywood-elokuvastudion vuokrasopimus Readingissä</w:t>
      </w:r>
    </w:p>
    <w:p>
      <w:r>
        <w:t xml:space="preserve">Readingin yliopisto kertoi sopineensa Thames Valley Science Park -kampuksen maa-alueen pitkäaikaisesta vuokrauksesta Commonwealth Real Estate LP:n kanssa. Shinfield Studiosin odotetaan avautuvan vuonna 2022, jos rakennuslupa saadaan. Yliopiston mukaan se loisi 1 500 uutta työpaikkaa ja tukisi jopa 1 500 uutta työpaikkaa. Yliopiston mukaan studioiden tavoitteena on tuoda "merkittäviä Hollywood-elokuvatuotantoja Yhdistyneeseen kuningaskuntaan" ja luoda 500 miljoonan punnan vuotuiset investoinnit Yhdistyneeseen kuningaskuntaan. "Uusi voimalaitos" Vararehtori Robert Van de Noort sanoi, että kyseessä on "loistava tilaisuus" sekä yliopistolle että paikallisyhteisölle. Adam Fisher, Commonwealth Real Estate LP:n perustaja, sanoi: "Odotamme innolla kumppanuuksien rakentamista Wokinghamin ja Readingin alueella, jotta tästä hankkeesta tulisi suuri menestys. "Uutta studiota koskevat tavoitteemme hyödyttävät todella paikallista taloutta ja koko Yhdistynyttä kuningaskuntaa." Shinfield Studiosin toimitusjohtaja Nick Smith sanoi: "Britanniassa on kadehdittavan paljon lahjakkaita elokuvantekijöitä, mutta alalta puuttuu korkealaatuisia studiotiloja, jotka pystyvät hyödyntämään uutta ja kehittyvää teknologiaa, joka muodostaa tulevaisuudessa televisio- ja elokuvatuotannon ytimen." Hän sanoi, että yli 200 miljoonaa puntaa maksavat studiot "loisivat uuden luovan tuotannon ja uusien kykyjen voimalaitoksen".</w:t>
      </w:r>
    </w:p>
    <w:p>
      <w:r>
        <w:rPr>
          <w:b/>
        </w:rPr>
        <w:t xml:space="preserve">Yhteenveto</w:t>
      </w:r>
    </w:p>
    <w:p>
      <w:r>
        <w:t xml:space="preserve">Yliopisto, joka toivoo kehittävänsä elokuvastudion ja "tuovansa Hollywoodin Yhdistyneeseen kuningaskuntaan", on tehnyt sopimuksen Los Angelesissa sijaitsevan sijoittajan kanssa.</w:t>
      </w:r>
    </w:p>
    <w:p>
      <w:r>
        <w:rPr>
          <w:b/>
          <w:u w:val="single"/>
        </w:rPr>
        <w:t xml:space="preserve">Asiakirjan numero 41489</w:t>
      </w:r>
    </w:p>
    <w:p>
      <w:r>
        <w:t xml:space="preserve">Kodak lopettaa sponsorisopimuksen Oscar-gaalan kanssa</w:t>
      </w:r>
    </w:p>
    <w:p>
      <w:r>
        <w:t xml:space="preserve">Eastman Kodak oli pyrkinyt lopettamaan vuonna 2000 tekemänsä 74 miljoonan dollarin ja 20 vuoden nimeämisoikeussopimuksen. Teatterin omistava kiinteistöyhtiö CIM Group vastusti sopimusta, mutta tuomari antoi tällä viikolla tuomion Kodakin hyväksi. CIM:n ei tarvitse poistaa Kodakin nimeä teatterin julkisivusta ennen kuin Oscar-gaala järjestetään 26. helmikuuta. Hollywood Boulevardilla, kuuluisan Grauman's Chinese Theatre -teatterin vieressä sijaitsevassa paikassa on järjestetty Oscar-gaala vuodesta 2002 lähtien. CIM Group ei ole kommentoinut päätöstä, mutta etsii todennäköisesti teatterille uutta sponsoria. Vaihtoehtoinen tapahtumapaikka Uusi sopimus edellyttäisi Oscar-gaalan järjestäjän Academy of Motion Picture Arts and Sciencesin hyväksyntää, mutta siitä, pysyvätkö Oscar-gaalat teatterissa, käydään vielä keskustelua. Joulukuussa akatemia käytti CIM Groupin kanssa tekemäänsä 20-vuotiseen sopimukseen sisältyvää optiota, joka antaa sille mahdollisuuden harkita muita tapahtumapaikkoja ennen kuin se päättää, sitoutuuko se teatteriin sopimuksensa viimeiset 10 vuotta. Aiemmin tässä kuussa Eastman Kodak ilmoitti lopettavansa digikameroiden valmistuksen keskittyäkseen kannattavampiin toimialoihin. 133-vuotias yritys hakeutui viime kuussa velkojiensa konkurssiin, koska se ei pysynyt kilpailijoidensa vauhdissa mukana. Tämän vuoden parhaan elokuvan Oscar-ehdokkaana olevista yhdeksästä elokuvasta seitsemän on kuvattu Kodakin filmille.</w:t>
      </w:r>
    </w:p>
    <w:p>
      <w:r>
        <w:rPr>
          <w:b/>
        </w:rPr>
        <w:t xml:space="preserve">Yhteenveto</w:t>
      </w:r>
    </w:p>
    <w:p>
      <w:r>
        <w:t xml:space="preserve">Oscar-gaaloja ei enää lähetetä Kodak-teatterista sen jälkeen, kun valokuvausyritys sai luvan lopettaa sponsorisopimuksensa Oscar-gaalojen kotipaikan Los Angelesin kanssa.</w:t>
      </w:r>
    </w:p>
    <w:p>
      <w:r>
        <w:rPr>
          <w:b/>
          <w:u w:val="single"/>
        </w:rPr>
        <w:t xml:space="preserve">Asiakirjan numero 41490</w:t>
      </w:r>
    </w:p>
    <w:p>
      <w:r>
        <w:t xml:space="preserve">Gazprom varoittaa, että pakotteet voivat haitata kaasun vientiä Eurooppaan</w:t>
      </w:r>
    </w:p>
    <w:p>
      <w:r>
        <w:t xml:space="preserve">"Yhdysvaltojen, EU:n ja muiden pakoteohjelmien laajentaminen voi vaikuttaa kielteisesti Gazprom-konsernin toimintaan ja taloudelliseen tilanteeseen", se totesi. Yritys, joka toimittaa 30 prosenttia Euroopan kaasusta, ei ole joutunut Yhdysvaltojen tai Euroopan pakotteiden kohteeksi. Varoitus tuli, kun Gazpromin tulos laski 7 prosenttia vuonna 2013. Analyytikot odottivat tuloksen laskua, joka johtui suurelta osin ruplan heikentymisestä. Varoitus tuli sen jälkeen, kun Ukraina uhkasi tiistaina haastaa Gazpromin oikeuteen kaasun liian korkeista hinnoista, jos venäläinen energiayhtiö kieltäytyy uudesta maksusopimuksesta. Venäjä lähes kaksinkertaisti Ukrainan kaasun hinnan sen jälkeen, kun presidentti Viktor Janukovitš syöstiin vallasta helmikuussa. Gazprom on uhannut katkaista toimitukset Ukrainaan maksamattoman kaasulaskun vuoksi, jonka se arvioi olevan yli 2 miljardia dollaria (1,2 miljardia puntaa), ja varoitti, että tämä voisi johtaa toimitusten vähenemiseen asiakkaille Euroopassa.</w:t>
      </w:r>
    </w:p>
    <w:p>
      <w:r>
        <w:rPr>
          <w:b/>
        </w:rPr>
        <w:t xml:space="preserve">Yhteenveto</w:t>
      </w:r>
    </w:p>
    <w:p>
      <w:r>
        <w:t xml:space="preserve">Venäläinen maakaasun viejä Gazprom on varoittanut, että Ukrainan vuoksi lännelle asetettavat uudet pakotteet voivat häiritä kaasun vientiä.</w:t>
      </w:r>
    </w:p>
    <w:p>
      <w:r>
        <w:rPr>
          <w:b/>
          <w:u w:val="single"/>
        </w:rPr>
        <w:t xml:space="preserve">Asiakirjan numero 41491</w:t>
      </w:r>
    </w:p>
    <w:p>
      <w:r>
        <w:t xml:space="preserve">Walter Energy aikoo lopettaa Aberpergwm Colliery -kaivoksen toiminnan.</w:t>
      </w:r>
    </w:p>
    <w:p>
      <w:r>
        <w:t xml:space="preserve">Glynneathin lähellä sijaitsevaa Aberpergwm Colliery -kaivoskaivosta koskevia ehdotuksia koskeva 30 päivän kuuleminen alkaa perjantaina, kertoo National Union of Mineworkers South Walesin osasto. Kaivos työllistää noin 60 työntekijää, kun 300 työntekijää menetti työpaikkansa vuonna 2012. Amerikkalaiset omistajat Walter Energy sanoivat työntekijöille lähettämässään kirjeessä, että ehdotukset merkitsevät "merkittäviä" irtisanomisia. Heiltä on pyydetty kommentteja. Neathin parlamentin jäsen Gwenda Thomas sanoi: "Toivon vilpittömästi, että kaikki Aberpergwmin työpaikat voidaan pelastaa. Walesin tulevan vaurauden kannalta on elintärkeää, että syväkaivostoiminta jatkuu."</w:t>
      </w:r>
    </w:p>
    <w:p>
      <w:r>
        <w:rPr>
          <w:b/>
        </w:rPr>
        <w:t xml:space="preserve">Yhteenveto</w:t>
      </w:r>
    </w:p>
    <w:p>
      <w:r>
        <w:t xml:space="preserve">Neath Port Talbotissa sijaitsevan hiilikaivoksen sulkemissuunnitelmat saattavat johtaa työpaikkojen menetykseen.</w:t>
      </w:r>
    </w:p>
    <w:p>
      <w:r>
        <w:rPr>
          <w:b/>
          <w:u w:val="single"/>
        </w:rPr>
        <w:t xml:space="preserve">Asiakirjan numero 41492</w:t>
      </w:r>
    </w:p>
    <w:p>
      <w:r>
        <w:t xml:space="preserve">5G:n rekisteröitymiset ylittävät 4G:n käynnistymisen Etelä-Koreassa</w:t>
      </w:r>
    </w:p>
    <w:p>
      <w:r>
        <w:t xml:space="preserve">Hallitus on ilmoittanut, että merkkipaalun saavuttaminen kesti 69 päivää. Se on paljon nopeampi kuin edellisen sukupolven 4G-palvelun 80 päivää vuonna 2011, jolloin sama luku saavutettiin. Maan verkot väittävät olevansa maailman ensimmäiset, jotka ovat ottaneet kaupallisesti käyttöön 5G-matkapuhelinverkot. Yhdysvaltalainen Verizon-verkko on kuitenkin kiistänyt tämän väittäen, että se onnistui kytkemään järjestelmänsä päälle Chicagon ja Minneapolisin osissa jo tunteja aiemmin 3. huhtikuuta. Sveitsi, Bahrain ja Yhdistynyt kuningaskunta ovat kaikki seuranneet niitä viikkojen kuluessa. 5G tarjoaa muun muassa nopeampia latausnopeuksia ja pienempiä latensseja eli viivettä komennon lähettämisen ja vastauksen saamisen välillä. Noin 85 eteläkorealaisessa kaupungissa on 5G-yhteydet vuoden loppuun mennessä, ja Etelä-Korean tiede- ja tieto- ja viestintäministeriö on ilmoittanut, että paikalliset verkot alkavat ensi viikosta lähtien asentaa laitteistoja lentokentille, rautatieasemille ja suuriin ostoskeskuksiin kattavuuden lisäämiseksi. Aiemmin tällä viikolla Samsung kuitenkin ehdotti, että alalla ei ole vielä "tappajasovellusta", jolla 5G:n uusia ominaisuuksia voitaisiin hyödyntää, ja lisäsi, että monet kuluttajat ovat rekisteröityneet niin sankoin joukoin vain siksi, että houkuttelevat datapaketit ja halpahintaiset puhelimet ovat edistäneet kysyntää. Paikallinen uutistoimisto Yonhap on epäillyt, voiko ala jatkaa vastaavien tarjousten tarjoamista ilman, että sen kyky tehdä voittoa vaarantuu. Siitä huolimatta yritykset ovat sen mukaan ennustaneet, että maassa olisi yli neljä miljoonaa 5G-tilausta vuoden 2019 loppuun mennessä.</w:t>
      </w:r>
    </w:p>
    <w:p>
      <w:r>
        <w:rPr>
          <w:b/>
        </w:rPr>
        <w:t xml:space="preserve">Yhteenveto</w:t>
      </w:r>
    </w:p>
    <w:p>
      <w:r>
        <w:t xml:space="preserve">Yli miljoona ihmistä on tilannut 5G-matkapuhelinsopimuksen Etelä-Koreassa, mikä tarkoittaa, että huippunopean teknologian kysyntä on ylittänyt helposti 4G:n käyttöönoton maassa.</w:t>
      </w:r>
    </w:p>
    <w:p>
      <w:r>
        <w:rPr>
          <w:b/>
          <w:u w:val="single"/>
        </w:rPr>
        <w:t xml:space="preserve">Asiakirjan numero 41493</w:t>
      </w:r>
    </w:p>
    <w:p>
      <w:r>
        <w:t xml:space="preserve">National Memorial Arboretum -muistomerkkipalvelus poliiseille</w:t>
      </w:r>
    </w:p>
    <w:p>
      <w:r>
        <w:t xml:space="preserve">Vuosittainen Care of Police Survivors (COPS) -palvelu pidettiin National Memorial Arboretumissa Alrewasissa, Staffordshiren osavaltiossa. Tilaisuudessa luettiin kuluneen vuoden aikana palveluksessa kuolleiden poliisien kunniakirja ja perheenjäsenten lausunnot. Poliisivoimien edustajat laskivat muistoseppeleet. COPS:n puheenjohtaja Jan Berry sanoi: "Muistotilaisuus on meille kaikille tilaisuus muistaa niitä, jotka eivät enää ole kanssamme - ja myös juhlia muistoja, joita meillä on heistä. Se on huipentuma viikonlopulle, joka on täynnä "parantumista, rakkautta ja uudistettua elämää", ja se on osa COPS:n tehtävää - auttaa rakentamaan särkyneitä elämiä uudelleen." Kunniakirja vuoden 2015 seremoniassa:</w:t>
      </w:r>
    </w:p>
    <w:p>
      <w:r>
        <w:rPr>
          <w:b/>
        </w:rPr>
        <w:t xml:space="preserve">Yhteenveto</w:t>
      </w:r>
    </w:p>
    <w:p>
      <w:r>
        <w:t xml:space="preserve">Sadat ihmiset kokoontuivat muistotilaisuuteen palveluksessa kuolleiden poliisien muistoksi.</w:t>
      </w:r>
    </w:p>
    <w:p>
      <w:r>
        <w:rPr>
          <w:b/>
          <w:u w:val="single"/>
        </w:rPr>
        <w:t xml:space="preserve">Asiakirjan numero 41494</w:t>
      </w:r>
    </w:p>
    <w:p>
      <w:r>
        <w:t xml:space="preserve">Liam Gallagher nimeää uuden Beady Eye -yhtyeen</w:t>
      </w:r>
    </w:p>
    <w:p>
      <w:r>
        <w:t xml:space="preserve">Laulaja on lyöttäytynyt yhteen entisten bänditovereidensa Gem Archerin, Andy Bellin ja Chris Sharrockin kanssa nauhoittaakseen uutta materiaalia sen jälkeen, kun hänen veljensä Noel jätti yhtyeen. Oasiksen verkkosivuilla julkaistiin kuva kvartetista. Gallagher oli aiemmin sanonut: "Jos emme keksi jotain muuta siihen mennessä, kun olemme valmiita julkaisemaan albumin, se on Oasis." Hän lisäsi: "En aio kutsua itseäni joksikin naurettavaksi vain sen vuoksi." Puhuessaan aiemmin tässä kuussa Cannesin elokuvajuhlilla Gallagher ilmoitti, että hänen yhtyeensä äänittää koko soundtrackin Beatlesista tekemäänsä elokuvaan. Vastaperustettu bändi on nyt studiossa työskentelemässä tuottaja Steve Lillywhiten kanssa, joka on tunnettu työstään U2:n kanssa. Gallagherin veljekset riitaantuivat viime kesänä, ja Noel jätti bändin ennen Pariisin keikkaa sanomalla, ettei voi enää työskennellä Liamin kanssa.</w:t>
      </w:r>
    </w:p>
    <w:p>
      <w:r>
        <w:rPr>
          <w:b/>
        </w:rPr>
        <w:t xml:space="preserve">Yhteenveto</w:t>
      </w:r>
    </w:p>
    <w:p>
      <w:r>
        <w:t xml:space="preserve">Entinen Oasiksen laulaja Liam Gallagher on antanut uudelle bändilleen nimen Beady Eye, on paljastunut.</w:t>
      </w:r>
    </w:p>
    <w:p>
      <w:r>
        <w:rPr>
          <w:b/>
          <w:u w:val="single"/>
        </w:rPr>
        <w:t xml:space="preserve">Asiakirjan numero 41495</w:t>
      </w:r>
    </w:p>
    <w:p>
      <w:r>
        <w:t xml:space="preserve">Nat Fraserin oikeudenkäynti: Todistaja kiistää todisteiden olevan "keksittyjä".</w:t>
      </w:r>
    </w:p>
    <w:p>
      <w:r>
        <w:t xml:space="preserve">Hector Dick torjui väitteet, joiden mukaan osa hänen todisteistaan olisi "keksitty". Dick, 56, on todistanut entisen ystävänsä Nat Fraserin oikeudenkäynnissä. Fraseria syytetään siitä, että hän oli yhdessä muiden kanssa murhannut vaimonsa Arlenen, minkä hän kiistää. Liikemies, joka on 53-vuotias, väittää, että jos hänen vieraantunut vaimonsa tapettiin, Dick voisi olla syyllinen. Rouva Fraser oli 33-vuotias, kun hän katosi kotoaan New Elginistä, Moraysta, 28. huhtikuuta 1998. Oikeus on kuullut, että vuonna 2003 herra Dick, maanviljelijä Mosstowiesta Elginissä, oli kahden muun kanssa syytettynä murhasta. Useita päiviä oikeudenkäynnin jälkeen hän antoi "pitkän" lausunnon syyttäjille. Häntä vastaan nostetuista syytteistä luovuttiin, ja hän jatkoi todistelua muita vastaan oikeudenkäynnissä. Palkkamurhaajan puolustuksen asianajaja John Scott vertasi tänään Dickin todisteita nykyisessä oikeudenkäynnissä hänen vuonna 2003 antamassaan lausunnossa esittämiinsä sanoihin. Dickiä kuulusteltiin ilmeisistä eroista, jotka koskivat aikaa, jonka hän sanoi olleensa Arlenen talon ulkopuolella viikkoa ennen tämän katoamista, rahasummaa, jonka hän maksoi autosta, jonka hän sanoi Fraserin pyytäneen häntä ostamaan, ja päivämäärää, jolloin hän väitti vieneensä auton romuttamolle. Scott viittasi myös keskusteluun, jonka Dick sanoi käyneensä Fraserin kanssa kaksi päivää ennen vaimonsa katoamista ja jossa Fraser oli maininnut palkkamurhaajan. Asianajaja totesi Dickille, että tämä oli "yksinkertaisesti keksinyt tuon keskustelun". Todistaja vastasi: "Ei pidä paikkaansa." Scott viittasi todistajaan myös tämän antamiin todisteisiin, joissa hän väitti Fraserin sanoneen "kauheita asioita" Arlenen vanhemmista, ja kysyi, miksi tämä ei ollut mainittu hänen vuoden 2003 lausunnossaan. Dick kiisti keksineensä väitetyt kommentit ja sanoi: "Se oli elävä muisto, en koskaan unohda sitä." Oikeudenkäynti tuomari Lord Bracadalen edessä jatkuu.</w:t>
      </w:r>
    </w:p>
    <w:p>
      <w:r>
        <w:rPr>
          <w:b/>
        </w:rPr>
        <w:t xml:space="preserve">Yhteenveto</w:t>
      </w:r>
    </w:p>
    <w:p>
      <w:r>
        <w:t xml:space="preserve">14 vuotta sitten vaimonsa murhasta syytetyn miehen oikeudenkäynnissä todistaja on haastettu selittämään eroja nykyisten todisteidensa ja yhdeksän vuotta sitten antamiensa lausuntojen välillä.</w:t>
      </w:r>
    </w:p>
    <w:p>
      <w:r>
        <w:rPr>
          <w:b/>
          <w:u w:val="single"/>
        </w:rPr>
        <w:t xml:space="preserve">Asiakirjan numero 41496</w:t>
      </w:r>
    </w:p>
    <w:p>
      <w:r>
        <w:t xml:space="preserve">Calvin Harris yltää The Rolling Stonesin listaykköseksi</w:t>
      </w:r>
    </w:p>
    <w:p>
      <w:r>
        <w:t xml:space="preserve">DJ:n uusin Feels-single, jossa kuullaan Katy Perryä, Pharrellia ja Big Seania, pudotti Despaciton tämän viikon singlelistalla kärkipaikalta. Se tarkoittaa, että hän on nyt samalla tasolla The Rolling Stonesin, Oasiksen ja Eminemin kanssa, joilla kummallakin on kahdeksan ykköstä. Cliff Richard on nyt ainoa brittiläinen miespuolinen sooloartisti Calvinin edellä - hänellä on 14 listaykkössijaa. Calvinin ykkössinglet Loput tämän viikon top 5:stä ovat French Montana, DJ Khaled, Luis Fonsi ja Dua Lipa, jonka single New Rules on noussut viidennelle sijalle, mikä on hänen korkein listasijoituksensa tähän mennessä. Albumilistalla Ed Sheeran palasi ykköseksi kolmannella albumillaan Divide. Glen Campbellin albumi Adios nousi uudelleen listan kakkoseksi hänen kuoltuaan aiemmin tällä viikolla. Seuraa meitä Facebookissa, Twitterissä @BBCNewsEnts tai Instagramissa bbcnewsents. Jos sinulla on juttuehdotus, lähetä sähköpostia osoitteeseen entertainment.news@bbc.co.uk.</w:t>
      </w:r>
    </w:p>
    <w:p>
      <w:r>
        <w:rPr>
          <w:b/>
        </w:rPr>
        <w:t xml:space="preserve">Yhteenveto</w:t>
      </w:r>
    </w:p>
    <w:p>
      <w:r>
        <w:t xml:space="preserve">Calvin Harris on saavuttanut kahdeksannen listaykkössijan Britanniassa - hän on samalla The Rolling Stonesin ennätys.</w:t>
      </w:r>
    </w:p>
    <w:p>
      <w:r>
        <w:rPr>
          <w:b/>
          <w:u w:val="single"/>
        </w:rPr>
        <w:t xml:space="preserve">Asiakirjan numero 41497</w:t>
      </w:r>
    </w:p>
    <w:p>
      <w:r>
        <w:t xml:space="preserve">Kiinan ja Yhdysvaltojen on tehtävä yhteistyötä kylmän kybersodan välttämiseksi.</w:t>
      </w:r>
    </w:p>
    <w:p>
      <w:r>
        <w:t xml:space="preserve">Yhdysvaltain puolustusministeri Leon Panetta tapasi maanantaina Washingtonissa kiinalaisen virkaveljensä Liang Guanglien. Hän sanoi, että on "äärimmäisen tärkeää" tehdä yhteistyötä "kriisin välttämiseksi tällä alueella". Liang kiisti, että Kiina olisi Yhdysvaltoihin kohdistuvien verkkohyökkäysten pääasiallinen lähde. Kriisin välttäminen "Tuskin voin yhtyä väitteeseen, jonka mukaan Yhdysvaltoihin kohdistuvat verkkohyökkäykset tulisivat suoraan Kiinasta", hän sanoi. Panetta myönsi, että myös muut maat ovat osallistuneet kyberhyökkäyksiin. "Koska Yhdysvallat ja Kiina ovat kehittäneet teknologisia valmiuksia tällä alalla, on äärimmäisen tärkeää, että teemme yhteistyötä kehittääksemme tapoja välttää kaikki virhearvioinnit tai väärinkäsitykset, jotka voisivat johtaa kriisiin tällä alalla", hän sanoi. Yhdysvaltain tiedustelupalvelujen viime vuonna laatimassa raportissa syytettiin kiinalaisia hakkereita siitä, että he varastavat arkaluonteisia, korkean teknologian tietoja Yhdysvalloista taloudellisiin tarkoituksiin. Kiinan viranomaiset kiistävät osallistuvansa verkkohakkerointiin tai tukevansa sitä ja sanovat, että se on usein anonyymiä ja vaikeasti jäljitettävissä. Liang ja Panetta keskustelivat myös monista muista aiheista, kuten aluekiistoista Etelä-Kiinan merellä, Yhdysvaltain asekaupasta Taiwaniin ja Pohjois-Korean ydinohjelmasta. Kyseessä oli Kiinan puolustusministerin ensimmäinen vierailu Yhdysvaltoihin sitten vuoden 2003.</w:t>
      </w:r>
    </w:p>
    <w:p>
      <w:r>
        <w:rPr>
          <w:b/>
        </w:rPr>
        <w:t xml:space="preserve">Yhteenveto</w:t>
      </w:r>
    </w:p>
    <w:p>
      <w:r>
        <w:t xml:space="preserve">Yhdysvaltain ja Kiinan puolustusministerit sanovat tekevänsä yhteistyötä kyberturvallisuuden alalla huolimatta syytöksistä, joiden mukaan Kiina on Yhdysvaltoihin kohdistuvien verkkohyökkäysten tärkein lähde.</w:t>
      </w:r>
    </w:p>
    <w:p>
      <w:r>
        <w:rPr>
          <w:b/>
          <w:u w:val="single"/>
        </w:rPr>
        <w:t xml:space="preserve">Asiakirjan numero 41498</w:t>
      </w:r>
    </w:p>
    <w:p>
      <w:r>
        <w:t xml:space="preserve">Pelastetaan Cairngormsin kasvit sukupuuttoon kuolemiselta.</w:t>
      </w:r>
    </w:p>
    <w:p>
      <w:r>
        <w:t xml:space="preserve">Lajit, kuten twinflower, jolla on pienet, vaaleanpunaiset, kellonmuotoiset kukat, ovat alueella sukupuuton partaalla. Vaarassa on myös yksikukkainen talvivihvilä, joka on yksi Skotlannin harvinaisimmista mäntymetsän kukista. Plantlife Scotland johtaa nelivuotista hanketta, jonka tarkoituksena on lisätä niittyjä ja perustaa uusia kaksoiskukkapopulaatioita. Se toivoo myös, että talvikukka istutetaan kahdelle uudelle alueelle ja että maanomistajien kanssa tehdään yhteistyötä harvinaisia vahakukkasieniä sisältävien niittyjen suojelemiseksi. Hankkeen tavoitteena on myös kehittää teknologiaa, jonka avulla voidaan seurata ja ymmärtää ilmastonmuutoksen vaikutusta herkkiin vuorenhuippujen luontotyyppeihin. Scottish Natural Heritage ja Cairngormsin kansallispuistoviranomainen tukevat aloitetta, ja rahoitusta on saatu National Lottery Heritage Fund -rahastosta. Plantlifen Gwenda Diackin mukaan toivotaan, että suuri yleisö kiinnostuisi suojelutoimista. Hän sanoi: "Haluamme, että ihmiset tutustuvat uudelleen tämän Skotlannin todella erikoisen alueen rikkaaseen luonnonvaraisten kasvien perintöön, olipa kyse sitten luonnonvaraisten kasvien kansanperinteen elvyttämisestä, nykyisten käyttötapojen juhlistamisesta tai harvinaisten kasvien pelastamiseen tähtäävistä toimista. "Harvinaiset kasvit ja villit yhteydet -hankkeessa hyödynnetään kansalaistiedettä ja rakkauttamme Cairngormsiin, jotta voidaan palauttaa ja suojella joitakin mäntymetsiemme, niittyjemme ja vuoristojemme harvinaisia kasveja ja sieniä."</w:t>
      </w:r>
    </w:p>
    <w:p>
      <w:r>
        <w:rPr>
          <w:b/>
        </w:rPr>
        <w:t xml:space="preserve">Yhteenveto</w:t>
      </w:r>
    </w:p>
    <w:p>
      <w:r>
        <w:t xml:space="preserve">Luonnonsuojelijat yrittävät pelastaa luonnonkukkaniittyjä, harvinaisia mäntymetsäkasveja ja arktista alppikasvillisuutta kuolemasta sukupuuttoon Cairngormsissa.</w:t>
      </w:r>
    </w:p>
    <w:p>
      <w:r>
        <w:rPr>
          <w:b/>
          <w:u w:val="single"/>
        </w:rPr>
        <w:t xml:space="preserve">Asiakirjan numero 41499</w:t>
      </w:r>
    </w:p>
    <w:p>
      <w:r>
        <w:t xml:space="preserve">Seksuaalirikoksen valmentaja Anthony Pickering "ei osoittanut katumusta</w:t>
      </w:r>
    </w:p>
    <w:p>
      <w:r>
        <w:t xml:space="preserve">Anthony Pickering, 56, ahdisteli poikia - kaikki alle 14-vuotiaita - yli 30 vuotta sitten. Pickering, joka asui aiemmin Claife Avenuella, Windermere, kiisti 10 syytettä siveettömästä pahoinpitelystä, mutta hänet tuomittiin Carlislen kruununoikeudessa viime kuussa. Tuomari James Adkin sanoi tuomion antamisen yhteydessä, ettei Pickering ollut osoittanut "minkäänlaista katumusta". Pickering oli ottanut kohteekseen yhden pojan, kun hän antoi hänelle kyydin kotiin. Hän uhkasi toista poikaa ja lupasi ilmoittaa hänet myymälävarkaudesta, jos tämä puhuisi rikoksista. Valamiehistön jäsenet kuulivat, että Pickering, joka tunnetaan nimellä Tony, oli tuomittu siveettömästä pahoinpitelystä kahden muun pojan kimppuun vastaavissa olosuhteissa sotaoikeudessa Saksassa vuonna 1995 armeijan palvelusaikanaan. Tämän jälkeen hänet erotettiin kunniattomasti. Tuomioistunnossa kävi ilmi, että Pickering istuu parhaillaan 10 vuoden vankeusrangaistusta, jonka hän sai vuonna 2012 nuoren tytön seksuaalisesta hyväksikäytöstä Länsi-Yorkshiressä. Tuomari Adkin sanoi hänelle: "Nuo pojat ihailivat sinua, ja heidän hyväksikäyttämisensä oman seksuaalisen tyydytyksen saamiseksi on törkeä luottamuksen rikkominen. "Kyseessä oli seksuaalinen väärinkäytös haavoittuvaa poikaryhmää kohtaan."</w:t>
      </w:r>
    </w:p>
    <w:p>
      <w:r>
        <w:rPr>
          <w:b/>
        </w:rPr>
        <w:t xml:space="preserve">Yhteenveto</w:t>
      </w:r>
    </w:p>
    <w:p>
      <w:r>
        <w:t xml:space="preserve">Lake Districtin entinen jalkapallovalmentaja, joka pahoinpiteli nuoria seksuaalisesti ennen harjoituksia ja niiden jälkeen, on tuomittu viideksi vuodeksi vankilaan.</w:t>
      </w:r>
    </w:p>
    <w:p>
      <w:r>
        <w:rPr>
          <w:b/>
          <w:u w:val="single"/>
        </w:rPr>
        <w:t xml:space="preserve">Asiakirjan numero 41500</w:t>
      </w:r>
    </w:p>
    <w:p>
      <w:r>
        <w:t xml:space="preserve">Koirakielto Dundeen julkisilla kentillä pelaaville golfareille</w:t>
      </w:r>
    </w:p>
    <w:p>
      <w:r>
        <w:t xml:space="preserve">Se on seurausta ilmoituksista, joiden mukaan Camperdownin ja Caird Parkin kentillä on esiintynyt koirien aiheuttamia likaantumisia ja vahinkoja. Koiria voi edelleen ulkoiluttaa kentillä, mutta ei, jos omistajat pelaavat parhaillaan kierrosta. Leisure and Culture Dundeen tiedottajan mukaan sääntöjä muutettiin 20. huhtikuuta. Hän sanoi: "Tämä muutos heijastaa monien pelaajien ja henkilökunnan huolta koirien likaamisesta ja kenttien, erityisesti viheriöiden ja bunkkerien, vahingoittamisesta. "Uudet hallintosäännöt, jotka eivät vaikuta liikkumisoikeutta koskevaan lainsäädäntöön, on merkitty selvästi kentillä ja Leisure and Culture Dundeen verkkosivustolla. "Useimmat Skotlannin golfkentät eivät salli pelaajien tuoda koiria mukanaan."</w:t>
      </w:r>
    </w:p>
    <w:p>
      <w:r>
        <w:rPr>
          <w:b/>
        </w:rPr>
        <w:t xml:space="preserve">Yhteenveto</w:t>
      </w:r>
    </w:p>
    <w:p>
      <w:r>
        <w:t xml:space="preserve">Dundeen julkisten kenttien golfaajia on kielletty ottamasta koiria mukaansa muiden pelaajien ja henkilökunnan valitusten jälkeen.</w:t>
      </w:r>
    </w:p>
    <w:p>
      <w:r>
        <w:rPr>
          <w:b/>
          <w:u w:val="single"/>
        </w:rPr>
        <w:t xml:space="preserve">Asiakirjan numero 41501</w:t>
      </w:r>
    </w:p>
    <w:p>
      <w:r>
        <w:t xml:space="preserve">Pohjois-Cumbria Trustin korkea kuolleisuusprosentti "uudelleensidonta" sairaanhoitajia</w:t>
      </w:r>
    </w:p>
    <w:p>
      <w:r>
        <w:t xml:space="preserve">North Cumbria Hospitals Trust harkitsee joidenkin West Cumberlandin sairaalan ja Cumberland Infirmaryn johtavien sairaanhoitajien "uudelleenjärjestelyä". Trust oli yksi niistä 11:stä, jotka joutuivat erityistoimenpiteisiin Keoghin korkean kuolleisuusluvun tarkastelun jälkeen. Trustin mukaan sairaanhoitajat saavat edelleen ylemmän tason palkkansa. Muutoksista on käynnissä kuuleminen, ja ne saattavat tulla voimaan lokakuussa. Hallituksen Keogh Review perustettiin sen jälkeen, kun puutteet johtivat satoihin kuolemantapauksiin Mid Staffordshire NHS Trustissa. North Cumbria University Hospitals Trust ilmoitti, että se suorittaa kiireellisen hoitotyön tarkistuksen. Trustin lausunnossa sanottiin: "Muutosten seurauksena arvioidaan, että alle 5 prosenttia ylimmästä hoitohenkilökunnasta on siirrettävä nykyisistä tehtävistään osaksi osastojen hoitotyön ydintiimiä, jossa he voivat keskittyä yksinomaan potilaiden hoitoon. "Muutoksen seurauksena ei tapahdu irtisanomisia, ja niille ylimmän tason sairaanhoitajille, joita muutos koskee ja jotka siirretään hoitotyön ydintiimiin, tarjotaan palkkaturvaa luottamuksen politiikan mukaisesti." Trust on siirtämässä näiden kahden sairaalan johtamista Northumbria Healthcare NHS Foundation Trustille.</w:t>
      </w:r>
    </w:p>
    <w:p>
      <w:r>
        <w:rPr>
          <w:b/>
        </w:rPr>
        <w:t xml:space="preserve">Yhteenveto</w:t>
      </w:r>
    </w:p>
    <w:p>
      <w:r>
        <w:t xml:space="preserve">Johtajasairaanhoitajat saatetaan lähettää takaisin Pohjois-Cumbrian sairaaloiden osastoille sen jälkeen, kun raportissa arvosteltiin potilaiden hoitoa Carlislessa ja Whitehavenissa.</w:t>
      </w:r>
    </w:p>
    <w:p>
      <w:r>
        <w:rPr>
          <w:b/>
          <w:u w:val="single"/>
        </w:rPr>
        <w:t xml:space="preserve">Asiakirjan numero 41502</w:t>
      </w:r>
    </w:p>
    <w:p>
      <w:r>
        <w:t xml:space="preserve">Ashley Talbotin koulubussikuoleman käsittelyä lykätään</w:t>
      </w:r>
    </w:p>
    <w:p>
      <w:r>
        <w:t xml:space="preserve">Liikunnanopettaja Chris Brooksin kuljettama bussi törmäsi 15-vuotiaaseen Ashley Talbotiin Maestegin koululla Bridgendin läänissä 10. joulukuuta. Aberdare Coroner's Courtin kuulustelussa kerrottiin, että tapaukseen liittyvä poliisi- ja työturvallisuustutkinta jatkuu. Kuulemista lykättiin 9. huhtikuuta 2015 pidettävään uudelleenkäsittelyyn. Myös toinen oppilas, 13, loukkaantui välikohtauksessa, mutta ei tarvinnut sairaalahoitoa. Ashleyn perhe sanoi Ashleyn kuoleman jälkeen julkaisemassaan muistokirjoituksessa, että hänet vietiin heiltä "traagisessa onnettomuudessa". "Hyvä ystävä" He kuvailivat häntä "tyypilliseksi teini-ikäiseksi, pilailijaksi, jolla oli ilkeä, tarttuva nauru". Myös koulun oppilaat kunnioittivat "hyvää ystävää" ja sanoivat, ettei hänen jättämäänsä aukkoa voi koskaan täyttää. Koulu ilmoitti tekevänsä yhteistyötä poliisitutkinnan kanssa, ja oppilaille oli tarjottu neuvontaa. Liikunnanopettaja Chris Brooks, joka ajoi pikkubussia, sanoi tapahtuman jälkeen: "Kaikki ajatukseni, toiveeni ja rukoukseni ovat Ashleyn perheen kanssa."</w:t>
      </w:r>
    </w:p>
    <w:p>
      <w:r>
        <w:rPr>
          <w:b/>
        </w:rPr>
        <w:t xml:space="preserve">Yhteenveto</w:t>
      </w:r>
    </w:p>
    <w:p>
      <w:r>
        <w:t xml:space="preserve">Koulun pikkubussin alle jääneen teini-ikäisen kuolemaa koskeva kuolemansyyntutkinta on aloitettu ja sitä on lykätty.</w:t>
      </w:r>
    </w:p>
    <w:p>
      <w:r>
        <w:rPr>
          <w:b/>
          <w:u w:val="single"/>
        </w:rPr>
        <w:t xml:space="preserve">Asiakirjan numero 41503</w:t>
      </w:r>
    </w:p>
    <w:p>
      <w:r>
        <w:t xml:space="preserve">Monarkki: Lentomatkustajat viivyttävät varauksia terrori-iskujen jälkeen</w:t>
      </w:r>
    </w:p>
    <w:p>
      <w:r>
        <w:t xml:space="preserve">Lentoyhtiön toimitusjohtaja Andrew Swaffield kertoi, että varaukset olivat vähentyneet heti onnettomuuden jälkeen, mutta ovat nyt elpymässä. Monarchin lennot Sharm el-Sheikhiin ovat edelleen keskeytettyinä, eikä se odota niiden jatkuvan ennen ensi vuotta. Kommentit tulivat, kun Monarch palasi voitolliseksi 31. lokakuuta päättyneeltä tilikaudelta. Swaffield kertoi BBC Radio 5 Livelle, että asiakkaat varasivat lennot lähempänä lähtöä iskujen jälkeen. Hän sanoi: "He eivät kuitenkaan tee varauksia niin pitkälle tulevaisuuteen, koska he odottavat, mitä maailma tuo tullessaan. "Se kestää luultavasti jonkin aikaa, ja sitten asiat palaavat taas normaaliksi." Käänne Lutonissa toimiva Monarch odottaa, että sen vuosivoitto ylittää 40 miljoonaa puntaa sen jälkeen, kun kustannusleikkaukset auttoivat käänteentekevän kehityksen saavuttamisessa. Swaffield sanoi: "Avainasemassa ovat olleet 200 miljoonan punnan kustannukset, jotka poistimme liiketoiminnasta melko perusteellisen rakenneuudistuksen aikana vuonna 2014." Monarch virtaviivaisti verkostoaan ja laivastoaan, uudisti työkäytäntöjään ja hyötyi polttoaineen halpenemisesta. Yhtiö teki edellisenä vuonna 94 miljoonan punnan tappion.</w:t>
      </w:r>
    </w:p>
    <w:p>
      <w:r>
        <w:rPr>
          <w:b/>
        </w:rPr>
        <w:t xml:space="preserve">Yhteenveto</w:t>
      </w:r>
    </w:p>
    <w:p>
      <w:r>
        <w:t xml:space="preserve">Monarchin mukaan matkustajat ovat varanneet matkansa myöhemmin Pariisin ja Sharm el-Sheikhin terrori-iskujen jälkeen.</w:t>
      </w:r>
    </w:p>
    <w:p>
      <w:r>
        <w:rPr>
          <w:b/>
          <w:u w:val="single"/>
        </w:rPr>
        <w:t xml:space="preserve">Asiakirjan numero 41504</w:t>
      </w:r>
    </w:p>
    <w:p>
      <w:r>
        <w:t xml:space="preserve">Coronavirus: Belgian prinssi Joachimille sakkoja Espanjan sulkemisrangaistuksen rikkomisesta.</w:t>
      </w:r>
    </w:p>
    <w:p>
      <w:r>
        <w:t xml:space="preserve">Prinssi Joakimille määrättiin rangaistus, koska hän ei noudattanut 14 päivän karanteeniaikaa saavuttuaan maahan. Prinssi, 28, saapui Espanjaan työharjoitteluun 24. toukokuuta, mutta osallistui kaksi päivää myöhemmin kokoontumiseen eteläisessä Córdoban kaupungissa. Hän on sittemmin pyytänyt anteeksi. Belgian prinssi pyytää lausunnossaan anteeksi lukitusjuhlia sen jälkeen, kun espanjalaisissa tiedotusvälineissä oli viime kuun lopulla ilmestynyt raportteja juhlista. Hän lisäsi, että hän "hyväksyy seuraukset". Hänellä on 15 päivää aikaa maksaa sakko, jolloin sitä pienennetään puoleen. Espanja määräsi 15. toukokuuta pakollisen kahden viikon karanteenin kaikille kansainvälisille tulijoille. Prinssi Joachim on Belgian kuningas Philippen veljenpoika ja kymmenes kruununperijä. Espanjassa yli 27 000 ihmistä on kuollut koronavirukseen taudin puhkeamisen jälkeen.</w:t>
      </w:r>
    </w:p>
    <w:p>
      <w:r>
        <w:rPr>
          <w:b/>
        </w:rPr>
        <w:t xml:space="preserve">Yhteenveto</w:t>
      </w:r>
    </w:p>
    <w:p>
      <w:r>
        <w:t xml:space="preserve">Belgialainen prinssi, joka sai coronaviruksen rikottuaan Espanjassa lukitussääntöjä, on saanut 10 400 euron (11 800 dollarin) sakot.</w:t>
      </w:r>
    </w:p>
    <w:p>
      <w:r>
        <w:rPr>
          <w:b/>
          <w:u w:val="single"/>
        </w:rPr>
        <w:t xml:space="preserve">Asiakirjan numero 41505</w:t>
      </w:r>
    </w:p>
    <w:p>
      <w:r>
        <w:t xml:space="preserve">Dawn Butlerin kansanedustaja sulkee Willesdenin toimiston rotuuhkausten vuoksi</w:t>
      </w:r>
    </w:p>
    <w:p>
      <w:r>
        <w:t xml:space="preserve">Brent Centralin kansanedustaja Dawn Butler sanoo, että henkilökuntaa on pahoinpidelty sanallisesti ja Willesdenin toimistoon heitettiin tiiliä kesäkuussa. Poliisi tutkii väitettä ilkivaltaisesta viestinnästä. Pidätyksiä ei ole tehty. Butler sanoi, että hän sulki toimistonsa "raskain mielin". Kansanedustaja sanoi jatkavansa vastaanottojaan eri puolilla vaalipiiriä, muun muassa Civic Centressä ja Willesdenin kirjastossa. Avoimessa kirjeessään Butler sanoi, että toimistoa ei voitu kohtuudella tehdä Covid-19-turvalliseksi ja että se oli "jatkuva turvallisuusriski". "Minuun ja henkilökuntaani kohdistuva uhka on lisääntynyt huomattavasti", hän sanoi. "Puhun edelleen tärkeistä asioista, kuten Covid-19:n vaikutuksesta BAME-yhteisöön, George Floydin kuolemasta ja Black Lives Matter -mielipiteestä. "Saan edelleen lähes päivittäin väkivaltauhkauksia ja tappouhkauksia."</w:t>
      </w:r>
    </w:p>
    <w:p>
      <w:r>
        <w:rPr>
          <w:b/>
        </w:rPr>
        <w:t xml:space="preserve">Yhteenveto</w:t>
      </w:r>
    </w:p>
    <w:p>
      <w:r>
        <w:t xml:space="preserve">Työväenpuolueen kansanedustaja, joka on saanut tappouhkauksia rotuun liittyvien kysymysten vuoksi, on sulkenut vaalipiirinsä toimiston sen jälkeen, kun uhkailut "kärjistyivät jyrkästi".</w:t>
      </w:r>
    </w:p>
    <w:p>
      <w:r>
        <w:rPr>
          <w:b/>
          <w:u w:val="single"/>
        </w:rPr>
        <w:t xml:space="preserve">Asiakirjan numero 41506</w:t>
      </w:r>
    </w:p>
    <w:p>
      <w:r>
        <w:t xml:space="preserve">Eloise Parry: Opiskelija "näytti kukistuneelta" ennen kuolemaansa</w:t>
      </w:r>
    </w:p>
    <w:p>
      <w:r>
        <w:t xml:space="preserve">Eloise Parry, 21, Shrewsburystä, kuoli huhtikuussa 2015 otettuaan kahdeksan dinitrofenolia (DNP) sisältävää laihdutuspilleriä. Albert Huynh, 33, Bernard Rebelo, 30, ja Mary Roberts, 32, kiistävät kaikki Parryn tapon. Neiti Parryn tavannut ravitsemusterapeutti sanoi, että tämä oli kertonut käyttävänsä pillereitä laihdutukseen. Oikeus kuuli, kuinka Glyndwrin yliopiston opiskelijan väitettiin tehneen useita DNP-ostoksia syytettyjen verkkosivustolta vuonna 2015. Kuolemaansa edeltävinä viikkoina hän joutui useita kertoja sairaalaan kärsimään kemikaalin vaikutuksista, valamiehistölle kerrottiin. Ravitsemusterapeutti Sally Cowman kertoi tavanneensa neiti Parryn, joka haki ohjausta masennuksen ja syömishäiriön vuoksi, lokakuun 2014 ja huhtikuun 2015 välillä. Neiti Parry, jolla oli aiemmin ollut itsensä vahingoittamista, painoi 10 kiloa, mutta halusi pudota yhdeksään kiloon, sanoi Cowman. "Tuhoisat seuraukset" Muistellen huhtikuista tapaamista hän kertoi Inner London Crown Courtille: "Hän vaikutti vain lyödyltä. "Hän näytti hauraalta. Hän luuli edelleen olevansa ylipainoinen." Cowman sanoi, että neiti Parry mainitsi DNP:n ensimmäisen kerran hänelle puhelinsoitossa ja sanoi käyttävänsä sitä laihduttamiseen. Hän kertoi oikeudelle: "Hän kertoi minulle tietävänsä, että sillä voi olla tuhoisia seurauksia." Luoteis-Lontoossa Northoltissa asuva Huynh, Reblo ja Roberts, molemmat Hampshiren Gosportista, kiistävät myös "vaarallisen" ravintolisän toimittamisen. Roberts kiistää lisäksi syytteen rahanpesusta, koska hänen väitetään siirtäneen 20 000 puntaa Rebelon puolesta ja lukuun. Oikeudenkäynti jatkuu.</w:t>
      </w:r>
    </w:p>
    <w:p>
      <w:r>
        <w:rPr>
          <w:b/>
        </w:rPr>
        <w:t xml:space="preserve">Yhteenveto</w:t>
      </w:r>
    </w:p>
    <w:p>
      <w:r>
        <w:t xml:space="preserve">Bulimiasta kärsivä opiskelija, joka kuoli otettuaan netistä ostamaansa myrkyllistä laihdutuslääkettä, vaikutti "lyötyltä" ja "hauraalta" kuolemaansa edeltävinä viikkoina, kuten oikeus kuuli.</w:t>
      </w:r>
    </w:p>
    <w:p>
      <w:r>
        <w:rPr>
          <w:b/>
          <w:u w:val="single"/>
        </w:rPr>
        <w:t xml:space="preserve">Asiakirjan numero 41507</w:t>
      </w:r>
    </w:p>
    <w:p>
      <w:r>
        <w:t xml:space="preserve">Scarborough lokit ilmeinen varsijousi hyökkäys</w:t>
      </w:r>
    </w:p>
    <w:p>
      <w:r>
        <w:t xml:space="preserve">Viime kuussa löydettiin lokki, jonka pään läpi oli lävistetty hopeinen pultti, ja nyt on havaittu toinen lintu, jonka päähän oli isketty musta pultti. RSPCA:n henkilökunta yrittää löytää linnut, joiden uskotaan olevan vielä elossa, jotta ne voidaan hoitaa. Eläinsuojelujärjestön tarkastaja Geoff Edmond kuvaili tapauksia "kauhistuttaviksi". Hän sanoi: "Se on hyvin vakavaa: "On täysin kauhistuttavaa ja täysin laitonta ampua lintuja tällä tavoin. "Barbaarinen" "Tämä on huolestuttavaa, koska näyttää siltä, että kaksi lokkia lentelee loukkaantuneina, ja on huolestuttavaa, että joku on ampunut niitä"." Myös Royal Society for the Protection of Birds (RSPB) tuomitsi hyökkäykset. Tutkinnanjohtaja James Leonard sanoi: "Nämä hyökkäykset ovat järkyttäviä, barbaarisia ja laittomia Wildlife and Countryside Act -lain nojalla." Kaupungin Aakschipper-galleriaa pitävä Graham Rhodes huomasi yhden loukkaantuneista linnuista ja otti valokuvan. Hänen mukaansa lintu näytti olevan vahingoittumaton. "Kävelen koirani kanssa alueella kahdesti päivässä ja näen lokin joka kerta", hän sanoi. "Se näyttää jatkavan elämäänsä normaalisti siitä huolimatta, että sen päähän on lyöty pultti."</w:t>
      </w:r>
    </w:p>
    <w:p>
      <w:r>
        <w:rPr>
          <w:b/>
        </w:rPr>
        <w:t xml:space="preserve">Yhteenveto</w:t>
      </w:r>
    </w:p>
    <w:p>
      <w:r>
        <w:t xml:space="preserve">Tutkinta on aloitettu sen jälkeen, kun Scarborough'ssa löydettiin kaksi lokkia, joiden pään läpi oli ammuttu varsijousipultteja.</w:t>
      </w:r>
    </w:p>
    <w:p>
      <w:r>
        <w:rPr>
          <w:b/>
          <w:u w:val="single"/>
        </w:rPr>
        <w:t xml:space="preserve">Asiakirjan numero 41508</w:t>
      </w:r>
    </w:p>
    <w:p>
      <w:r>
        <w:t xml:space="preserve">Morristonin sairaalan henkilökunta näkee tulokset £ 60m uudistuksesta</w:t>
      </w:r>
    </w:p>
    <w:p>
      <w:r>
        <w:t xml:space="preserve">Morristonin sairaalan 1940-luvun rakennuksia on uudistettu ja laajennettu, ja uusi pääsisäänkäynti avataan marraskuussa. Uusi endoskopia- ja koulutuskeskus avataan kuukautta myöhemmin, ja kaikki muut palvelut siirretään helmikuuhun 2015 mennessä. Henkilökunnan mukaan uudet tilat tarjoavat potilaille paremman sairaalakokemuksen. Verikokeet tehdään myös suuremmissa ja yksityisemmissä tiloissa pääsisäänkäynnin vieressä, ja myös keuhkojen toimintaryhmä, joka työskentelee nykyisin kolmessa eri osassa sairaalaa, kootaan yhteen. Kliininen hengitysfysiologi Simon Hilldrup sanoi: Koko palvelun yhdistäminen tekee siitä paljon tehokkaampaa ja antaa potilaille paremman kokemuksen." "Koko palvelun yhdistäminen tekee siitä paljon tehokkaampaa ja antaa potilaille paremman kokemuksen." Työ on osa Morristonin sairaalan 102 miljoonan punnan saneerausta, jonka yhteydessä on jo rakennettu parkkihalli, helikopterikenttä, uusi tieinfrastruktuuri ja kävelytiet.</w:t>
      </w:r>
    </w:p>
    <w:p>
      <w:r>
        <w:rPr>
          <w:b/>
        </w:rPr>
        <w:t xml:space="preserve">Yhteenveto</w:t>
      </w:r>
    </w:p>
    <w:p>
      <w:r>
        <w:t xml:space="preserve">Swansean sairaalan henkilökunta on saanut tutustua uusiin tiloihinsa 60 miljoonan punnan saneerauksen jälkeen.</w:t>
      </w:r>
    </w:p>
    <w:p>
      <w:r>
        <w:rPr>
          <w:b/>
          <w:u w:val="single"/>
        </w:rPr>
        <w:t xml:space="preserve">Asiakirjan numero 41509</w:t>
      </w:r>
    </w:p>
    <w:p>
      <w:r>
        <w:t xml:space="preserve">British Airwaysin ja BMI:n sopimus vaarantaa 1 200 työpaikkaa</w:t>
      </w:r>
    </w:p>
    <w:p>
      <w:r>
        <w:t xml:space="preserve">Ilmoitus tuli samaan aikaan, kun BA aloitti neuvottelut ammattiliittojen kanssa suunnitelmista integroida BMI osaksi toimintaansa. IAG, joka omistaa myös espanjalaisen Iberian, saa osana sopimusta 56 uutta lähtö- ja saapumisaikaa Heathrow'n lentoasemalla. Unite-ammattiliitto sanoi olevansa surullinen ehdotetuista työpaikkojen menetyksistä ja pyrkivänsä lieventämään leikkausten vaikutuksia. "Unite taistelee säilyttääkseen mahdollisimman monta työpaikkaa ja varmistaakseen, että avoimet työpaikat voidaan sijoittaa sopiviin tehtäviin BA:n sisällä, sanoi kansallinen toimihenkilö Oliver Richardson. Lentäjien ammattiliitto Balpa sanoi, että se käyttää "kaikki käytettävissään olevat resurssit" tukeakseen lentäjiä, joita yritysosto koskee. BMI:n myynnistä IAG:lle ilmoitettiin joulukuussa, ja Euroopan komissio myönsi hyväksynnän 30. maaliskuuta. IAG:n mukaan kaupan odotetaan tulevan voimaan 20. huhtikuuta. BMI työllistää yli 3 600 työntekijää, mutta se teki tappiota 153 miljoonaa puntaa vuonna 2010. Sen kotipaikka on Castle Doningtonissa Leicestershiressä, ja se tarjoaa lentoja Eurooppaan, Lähi-itään ja Afrikkaan. Sillä on 8,5 prosenttia laskeutumisvuoroista Heathrow'lla, joka on Yhdistyneen kuningaskunnan vilkkain lentoasema.</w:t>
      </w:r>
    </w:p>
    <w:p>
      <w:r>
        <w:rPr>
          <w:b/>
        </w:rPr>
        <w:t xml:space="preserve">Yhteenveto</w:t>
      </w:r>
    </w:p>
    <w:p>
      <w:r>
        <w:t xml:space="preserve">British Airwaysin omistaja IAG on sanonut, että sen sopimus BMI-lentoyhtiön ostamisesta Lufthansalta 172,5 miljoonalla punnalla voi johtaa jopa 1 200 työpaikan menetykseen.</w:t>
      </w:r>
    </w:p>
    <w:p>
      <w:r>
        <w:rPr>
          <w:b/>
          <w:u w:val="single"/>
        </w:rPr>
        <w:t xml:space="preserve">Asiakirjan numero 41510</w:t>
      </w:r>
    </w:p>
    <w:p>
      <w:r>
        <w:t xml:space="preserve">Farage välttää kilpailevien konferensseihin "tunkeutumista".</w:t>
      </w:r>
    </w:p>
    <w:p>
      <w:r>
        <w:t xml:space="preserve">Robin BrantPoliittinen kirjeenvaihtaja, BBC News Faragelta evättiin pääsy turvavyöhykkeelle konservatiivien puoluekokouksessa Manchesterissa viime vuonna, vaikka hän puhui useissa ajatushautomoiden ja eturyhmien järjestämissä kokouksissa. Erään tohtorikansanedustajan kerrottiin poistuneen tilaisuudesta, jossa UKIP:n johtaja oli puhumassa. Nigel Farage on kutsuttu puhumaan useisiin mielipidetutkimusyrityksen ja ajatushautomon järjestämiin tilaisuuksiin sekä konservatiivien että työväenpuolueen konferensseihin syys- ja lokakuussa. Eräs puoluelähde sanoi kuitenkin, ettei hän uskoisi hyväksyvänsä yhtään tänä vuonna, ja lisäsi: "Meistä tuntuu, että olemme päässeet eroon muiden puolueiden konferensseihin tunkeutumisesta." UKIP:n "suurin" konferenssi Vaikka Farage on UKIP:n tunnetuin poliitikko, mikään ei estä muita johtavia henkilöitä puhumasta kilpailevan puolueen tilaisuuksissa. UKIP:n johtajan toimisto teki selväksi, että mitään kieltoa ei ole olemassa, eikä puolueella ole ruoskimisjärjestelmää - jossa se ohjeistaa vaaleilla valittuja jäseniään virallisissa asioissa - joka voisi estää muita osallistumasta. Kun UKIP:n jäsenet kokoontuvat syyskuun lopussa Doncasterissa järjestettävään konferenssiinsa, siitä tulee todennäköisesti suurin tällainen tapahtuma, jonka puolue on järjestänyt. UKIP:n viime vuoden puoluekokousta Lontoossa varjosti se, että Godfrey Bloom, joka oli tuolloin yksi sen suorasukaisimmista Euroopan parlamentin jäsenistä, kutsui naisia "huoriksi" eräässä keskustelutilaisuudessa. Toukokuussa puolue sai suurimman ääniosuuden Yhdistyneen kuningaskunnan eurovaaleissa, ja se pyrkii saamaan ensimmäiset kansanedustajansa ensi vuoden parlamenttivaaleissa.</w:t>
      </w:r>
    </w:p>
    <w:p>
      <w:r>
        <w:rPr>
          <w:b/>
        </w:rPr>
        <w:t xml:space="preserve">Yhteenveto</w:t>
      </w:r>
    </w:p>
    <w:p>
      <w:r>
        <w:t xml:space="preserve">Nigel Farage pysyttelee todennäköisesti poissa muiden puolueiden konferenssien oheistapahtumista tänä syksynä, kun UKIP yrittää välttää kilpailevien puolueiden kokoontumisten häirintää.</w:t>
      </w:r>
    </w:p>
    <w:p>
      <w:r>
        <w:rPr>
          <w:b/>
          <w:u w:val="single"/>
        </w:rPr>
        <w:t xml:space="preserve">Asiakirjan numero 41511</w:t>
      </w:r>
    </w:p>
    <w:p>
      <w:r>
        <w:t xml:space="preserve">Bedfordin vankilan vanki talloo vartijan päähän</w:t>
      </w:r>
    </w:p>
    <w:p>
      <w:r>
        <w:t xml:space="preserve">Viisikymppinen poliisi toipuu sairaalassa Bedfordin vankilassa lauantaina sattuneen välikohtauksen jälkeen. Ammattiliiton mukaan hänet leikattiin aivoihin kohdistuvan paineen poistamiseksi. "Vankila tukee asianomaista upseeria", oikeusministeriön (MoJ) tiedottaja sanoi. BBC:n käsityksen mukaan vanginvartijan kimppuun hyökättiin yhdessä siivessä sen jälkeen, kun 120 vangin selli oli avattu. POA:n puheenjohtaja Mark Fairhurst twiittasi: "Henkilökunnan kannalta kauhea viikonloppu, jonka seurauksena yksi veljistämme tarvitsi hätäleikkauksen aivoihin kohdistuvan paineen poistamiseksi, kun hänen kimppuunsa hyökättiin ja hänen päätään poljettiin. "Tarvitsemme välineitä suojellaksemme itseämme NYT"! PAVA:n välitön käyttöönotto vähintään." PAVA toimii pippurisumutteen tavoin lamauttaen toimintakyvyn haavoittamatta. "Emme suvaitse mitään väkivaltaa ahkeraa henkilöstöämme kohtaan, ja vaadimme aina ankarimpia rangaistuksia", oikeusministeriö sanoi. Erillisyksikköön siirretty vanki on sittemmin poliisin mukaan siirretty toiseen vankilaan. Bedfordin vankiloiden riippumattoman valvontalautakunnan puheenjohtaja Kevin Whiteside vieraili vankilassa maanantaina. Hän sanoi uskovansa, että vankilassa on oikea henkilöstömäärä ja että se on edistynyt vankilassa vuonna 2016 tapahtuneiden mellakoiden jälkeen. "Aina tulee olemaan yksittäisiä tapauksia", hän sanoi.</w:t>
      </w:r>
    </w:p>
    <w:p>
      <w:r>
        <w:rPr>
          <w:b/>
        </w:rPr>
        <w:t xml:space="preserve">Yhteenveto</w:t>
      </w:r>
    </w:p>
    <w:p>
      <w:r>
        <w:t xml:space="preserve">Vankilavirkailija joutui hätäleikkaukseen sen jälkeen, kun vanki oli lyönyt häntä ja tallonut hänen päähänsä, kertoo vankilavirkailijayhdistys (POA).</w:t>
      </w:r>
    </w:p>
    <w:p>
      <w:r>
        <w:rPr>
          <w:b/>
          <w:u w:val="single"/>
        </w:rPr>
        <w:t xml:space="preserve">Asiakirjan numero 41512</w:t>
      </w:r>
    </w:p>
    <w:p>
      <w:r>
        <w:t xml:space="preserve">Kiinan ZTE lykkää tuloksia Yhdysvaltojen uusien vientirajoitusten jälkeen</w:t>
      </w:r>
    </w:p>
    <w:p>
      <w:r>
        <w:t xml:space="preserve">Yhdysvaltain kauppaministeriö teki päätöksen sen jälkeen, kun ZTE:n ja sen yksiköiden väitettiin rikkoneen Iranin vastaisia pakotteita. ZTE aikoo tiettävästi valittaa rajoituksista, jotka todennäköisesti vahingoittavat sen maailmanlaajuista toimitusketjua. ZTE:n Hongkongissa noteeratut osakkeet on suljettu kaupankäynnistä 7. maaliskuuta lähtien. Pörssille toimittamassaan ilmoituksessa ZTE sanoi, että sen on tehtävä "perusteellinen itsearviointi rajoitustoimenpiteiden mahdollisista vaikutuksista konsernin liiketoimintaan ja toimintaan". ZTE on Kiinan toiseksi suurin televiestintälaitteiden toimittaja Huawein jälkeen. Shenzhenissä sijaitseva yritys tunnetaan älypuhelimistaan, mutta se valmistaa myös puolijohteita ja muita tuotteita. Sillä arvioitiin olevan viime vuonna noin 3,5 prosenttia maailman älypuhelinmarkkinoista, ja yhdysvaltalainen Qualcomm on yksi sen suurimmista toimittajista. Kiinan hallitus on sanonut vastustavansa päättäväisesti Yhdysvaltojen rajoituksia ja että ne vaikuttaisivat vakavasti kiinalaisten yritysten normaaliin toimintaan.</w:t>
      </w:r>
    </w:p>
    <w:p>
      <w:r>
        <w:rPr>
          <w:b/>
        </w:rPr>
        <w:t xml:space="preserve">Yhteenveto</w:t>
      </w:r>
    </w:p>
    <w:p>
      <w:r>
        <w:t xml:space="preserve">Kiinalainen televiestintäjätti ZTE lykkää vuotuisten taloudellisten tulostensa julkistamista ja hallituksen kokousta arvioidakseen Yhdysvaltojen uusien vientirajoitusten vaikutusta yritykseen.</w:t>
      </w:r>
    </w:p>
    <w:p>
      <w:r>
        <w:rPr>
          <w:b/>
          <w:u w:val="single"/>
        </w:rPr>
        <w:t xml:space="preserve">Asiakirjan numero 41513</w:t>
      </w:r>
    </w:p>
    <w:p>
      <w:r>
        <w:t xml:space="preserve">MM-kisat vaikuttavat 888:n nettipelien voittoihin</w:t>
      </w:r>
    </w:p>
    <w:p>
      <w:r>
        <w:t xml:space="preserve">Se lisäsi, että tämän vuoden voitto olisi aiempia odotuksia pienempi. Kasino-, pokeri- ja bingosivustoja ylläpitävä konserni kertoi, että päivittäisten nettipokerin pelaajien määrä oli laskenut 18 prosenttia tammikuusta toukokuuhun. 888:n mukaan epäsuotuisat valuuttakurssit vaikuttivat myös kielteisesti kaupankäyntiin. Euron ja Englannin punnan heikkous suhteessa dollariin, joka on yhtiön raportointivaluutta, on vaikuttanut 888:n arvioon, että valuuttakurssimuutokset ovat maksaneet sille tänä vuonna 5 miljoonaa dollaria. "Hallitus on tarkistanut loppuvuoden näkymiään ja odottaa nyt voiton jäävän huomattavasti aiempia markkinaodotuksia pienemmäksi", yhtiö sanoi lausunnossaan. 888:n osakkeet sulkeutuivat perjantaina 20,8 prosenttia 53,25 puntaan.</w:t>
      </w:r>
    </w:p>
    <w:p>
      <w:r>
        <w:rPr>
          <w:b/>
        </w:rPr>
        <w:t xml:space="preserve">Yhteenveto</w:t>
      </w:r>
    </w:p>
    <w:p>
      <w:r>
        <w:t xml:space="preserve">Online-peliyhtiö 888 Holdings on sanonut odottavansa, että MM-kisat heikentävät kaupankäyntiä entisestään, kun vedonlyöjien huomio kiinnittyy jalkapalloon.</w:t>
      </w:r>
    </w:p>
    <w:p>
      <w:r>
        <w:rPr>
          <w:b/>
          <w:u w:val="single"/>
        </w:rPr>
        <w:t xml:space="preserve">Asiakirjan numero 41514</w:t>
      </w:r>
    </w:p>
    <w:p>
      <w:r>
        <w:t xml:space="preserve">HMS Alliance avataan uudelleen osana 11 miljoonan punnan kuninkaallisen laivaston hanketta.</w:t>
      </w:r>
    </w:p>
    <w:p>
      <w:r>
        <w:t xml:space="preserve">Hampshiren Gosportissa sijaitsevan sukellusvenemuseon edustalla sijaitsevan HMS Alliancen 7 miljoonan punnan kunnostustyöt on osittain rahoitettu Heritage Lottery Fund -rahastosta. Portsmouthin historiallisella telakalla sijaitsevassa National Museum of the Royal Navy -museossa avattiin myös kaksi näyttelyä. Näytteillä on muun muassa tykki, joka ampui ensimmäisen maailmansodan ensimmäisen laukauksen merellä. HMS Lancen 100 mm:n (4 tuuman) tykki, joka painaa 3,6 tonnia, ampui sodan ensimmäisen brittiläisen laukauksen 5. elokuuta 1914, ja se liittyy yli 500 esineen joukkoon näissä kahdessa näyttelyssä: Muihin esillä oleviin esineisiin, jotka ovat osa Suuren sodan satavuotisjuhlavuotta juhlistavaa hanketta, kuuluvat muun muassa ensimmäisen maailmansodan aikana palvelleen päällikkö Stokerin julkaisemattomat rakkauskirjeet sekä harvinainen kokoelma 1900-luvun maalauksia, jotka kuvaavat kuninkaallisen laivaston taistelukohtauksia ja joista monet eivät ole koskaan olleet julkisesti esillä. HMS Alliance, Yhdistyneen kuningaskunnan ainoa jäljellä oleva toisen maailmansodan aikana rakennettu sukellusvene, on nyt muistomerkki 5 300 brittiläiselle sukellusvenemiehelle, jotka menettivät henkensä palveluksessa vuosina 1904-1904. Ennen lokakuussa 2011 alkanutta restaurointia se oli alkanut vajota mereen.</w:t>
      </w:r>
    </w:p>
    <w:p>
      <w:r>
        <w:rPr>
          <w:b/>
        </w:rPr>
        <w:t xml:space="preserve">Yhteenveto</w:t>
      </w:r>
    </w:p>
    <w:p>
      <w:r>
        <w:t xml:space="preserve">Toisen maailmansodan aikainen kunnostettu sukellusvene on avattu uudelleen osana 11 miljoonan punnan suuruista kuninkaallisen laivaston hanketta, jossa kartoitetaan joukkojen historiaa viimeisten 100 vuoden ajalta.</w:t>
      </w:r>
    </w:p>
    <w:p>
      <w:r>
        <w:rPr>
          <w:b/>
          <w:u w:val="single"/>
        </w:rPr>
        <w:t xml:space="preserve">Asiakirjan numero 41515</w:t>
      </w:r>
    </w:p>
    <w:p>
      <w:r>
        <w:t xml:space="preserve">A39 Devonissa avataan uudelleen lumipyryjen raivaamisen jälkeen</w:t>
      </w:r>
    </w:p>
    <w:p>
      <w:r>
        <w:t xml:space="preserve">Yksi kaista tiellä Lyntonista County Gateen, Devonin ja Somersetin rajalla, oli raivattu sen jälkeen, kun urakoitsijat olivat onnistuneet murtautumaan lumivyöryjen läpi, kunnanvaltuusto kertoi. Lautakunta lisäsi, että hiekoitusseurueet olivat kahdesti liikkeellä yöllä, kun lämpötila laski -2C:een (28F) osissa kreivikuntaa. Ilmatieteen laitos on antanut keltaisen varoituksen jäästä Lounais-Englannissa. Met Office sanoi, että sen painopiste on siirtynyt Devonissa lumesta jäähän. Sen mukaan keltainen varoitus tarkoittaa, että ihmisten pitäisi olla tietoisia siitä, että on ennustettu ankaraa säätä, ja heidän "pitäisi suunnitella etukäteen mahdolliset matkojen viivästymiset tai häiriöt". BBC Weatherin mukaan lämpötila laskee jälleen sunnuntai-iltana pakkasen alapuolelle, ja osissa kreivikuntaa lämpötila laskee jopa -4 celsiusasteeseen (25 F). Myös räntää ja lunta voi sataa nummilla, ennustajat lisäsivät.</w:t>
      </w:r>
    </w:p>
    <w:p>
      <w:r>
        <w:rPr>
          <w:b/>
        </w:rPr>
        <w:t xml:space="preserve">Yhteenveto</w:t>
      </w:r>
    </w:p>
    <w:p>
      <w:r>
        <w:t xml:space="preserve">Devonissa sijaitsevan A39-tien osa, joka oli suljettu runsaan lumisateen vuoksi, on avattu uudelleen.</w:t>
      </w:r>
    </w:p>
    <w:p>
      <w:r>
        <w:rPr>
          <w:b/>
          <w:u w:val="single"/>
        </w:rPr>
        <w:t xml:space="preserve">Asiakirjan numero 41516</w:t>
      </w:r>
    </w:p>
    <w:p>
      <w:r>
        <w:t xml:space="preserve">Kansanedustajat muistavat Senghenyddin kaivosonnettomuutta 100 vuotta myöhemmin</w:t>
      </w:r>
    </w:p>
    <w:p>
      <w:r>
        <w:t xml:space="preserve">David CornockParlamenttikirjeenvaihtaja, Wales Sata vuotta myöhemmin parlamentin jäsenet juhlistavat vuosipäivää parlamenttiin tällä viikolla avatulla näyttelyllä, jonka on järjestänyt paikallinen kansanedustaja Wayne David. Työväenpuolueen johtaja Ed Miliband avasi näyttelyn virallisesti eilen illalla ja sanoi sen muistuttavan "niistä riskeistä, joita ihmiset ottivat maansa puolesta". Hän sanoi, että heidän muistonsa pitäminen elävänä ei ole niinkään rakkauden kuin velvollisuuden työtä. Miliband kiitti pyrkimyksiä kehittää Senghenyddiin kansallinen kaivosmuistomerkki. Jack Humphreys Aber Valley Heritage Groupista, joka kerää varoja muistomerkkiä varten, oli eilisillan avajaisissa. David sanoi olevansa iloinen siitä, että Miliband suostui avaamaan näyttelyn. "Hän edustaa itse entistä kaivosvaalipiiriä ja tietää, millainen vaikutus kaivostoiminnalla on ollut paikallisyhteisöihin. On kiitettävää, että Senghenyddin yhteisö on kokoontunut yhteen ja kerää varoja kansallista muistomerkkiä varten. "Muistomerkki tulee Senghenyddiin, mutta se on tunnustus kaikille niille kaivostyöläisille, jotka ovat menettäneet henkensä hiiliteollisuuden takia eri puolilla maata. Toivon kovasti, että ihmiset jatkavat anteliaita lahjoituksia rahastoon".</w:t>
      </w:r>
    </w:p>
    <w:p>
      <w:r>
        <w:rPr>
          <w:b/>
        </w:rPr>
        <w:t xml:space="preserve">Yhteenveto</w:t>
      </w:r>
    </w:p>
    <w:p>
      <w:r>
        <w:t xml:space="preserve">Britannian historian pahin kaivosonnettomuus tapahtui Etelä-Walesissa vuonna 1913. Kaikkiaan 439 miestä ja poikaa menetti henkensä Universal Colliery -kaivoksessa Senghenyddissä tapahtuneen räjähdyksen seurauksena.</w:t>
      </w:r>
    </w:p>
    <w:p>
      <w:r>
        <w:rPr>
          <w:b/>
          <w:u w:val="single"/>
        </w:rPr>
        <w:t xml:space="preserve">Asiakirjan numero 41517</w:t>
      </w:r>
    </w:p>
    <w:p>
      <w:r>
        <w:t xml:space="preserve">Pyydä anteeksi Brexitin talousvaroituksia, sanoo Andrew RT Davies</w:t>
      </w:r>
    </w:p>
    <w:p>
      <w:r>
        <w:t xml:space="preserve">Andrew RT Davies sanoi BBC Walesille, että Remainin kannattajat erehtyivät "ennustaessaan" Brexitin aiheuttamaa "taloudellista romahdusta" ja että heidän pitäisi nyt pyytää anteeksi. Hänen mukaansa walesilaiset maanviljelijät ovat saaneet "30 miljoonaa puntaa lisää pöytään" sen jälkeen, kun punta on laskenut Brexit-äänestyksen jälkeen. "Vienti kukoistaa Walesin maatiloilla", Davies sanoi. "En ole kuullut yhdenkään vastustajan sanovan: 'Anteeksi, että teimme taloudelliset laskelmamme väärin'". Wales Report -lehdelle puhuessaan Davies sanoi: "Pyydetään anteeksi niiltä, jotka johtivat walesilaisia harhaan kansanäänestyksessä." Kesäkuussa 2016 järjestetyssä äänestyksessä 52,5 prosenttia walesilaisista äänestäjistä kannatti EU:sta lähtemistä, ja 47,5 prosenttia kannatti pysymistä. Davies kertoi ohjelmassa: "Kaikki, jotka ennustivat 23. kesäkuuta pidettyä äänestystä, sanoivat, että talous romahtaisi, työttömyys olisi ennätyksellistä ja maa menisi päin helvettiä. "Näin ei ole käynyt. Pyydetään heiltä anteeksi." The Wales Report esitetään BBC One Wales -kanavalla keskiviikkona 15. helmikuuta kello 22.40.</w:t>
      </w:r>
    </w:p>
    <w:p>
      <w:r>
        <w:rPr>
          <w:b/>
        </w:rPr>
        <w:t xml:space="preserve">Yhteenveto</w:t>
      </w:r>
    </w:p>
    <w:p>
      <w:r>
        <w:t xml:space="preserve">Walesin konservatiivien johtajan mukaan niiden, jotka kampanjoivat Yhdistyneen kuningaskunnan pysymisen puolesta EU:ssa, pitäisi pyytää anteeksi, että he ovat johtaneet walesilaisia harhaan.</w:t>
      </w:r>
    </w:p>
    <w:p>
      <w:r>
        <w:rPr>
          <w:b/>
          <w:u w:val="single"/>
        </w:rPr>
        <w:t xml:space="preserve">Asiakirjan numero 41518</w:t>
      </w:r>
    </w:p>
    <w:p>
      <w:r>
        <w:t xml:space="preserve">Coronavirus: Public Record Office hakee lukituskuvia</w:t>
      </w:r>
    </w:p>
    <w:p>
      <w:r>
        <w:t xml:space="preserve">Mark SimpsonBBC News NI Stay Home Memories -hankkeen tavoitteena on luoda digitaalinen arkisto viruksen puhkeamisesta. Kuvien keräämisen lisäksi PRONI on pyytänyt ihmisiä lähettämään päiväkirjoja, jotka digitoidaan ja palautetaan. Täydelliset tiedot löytyvät PRONI:n verkkosivuilta. Hankkeessa pyritään tallentamaan muun muassa seuraavia elämän osa-alueita: PRONI sanoi, että se on tunnustanut sosiaalisen median roolin lukituksen aikana ja on jo kerännyt materiaalia, kuten belfastilaisen koomikon Paddy Raffin sketsin, joka kertoo vaaroista, joita liittyy verkkokilpailun järjestämiseen ystävien ja perheenjäsenten kanssa. Historic England on koonnut samanlaisen hankkeen, johon yleisö on lähettänyt yli 3 000 kuvaa viikon mittaisen vetoomuksen aikana. Vaikka pandemia ei ole vielä ohi, PRONI-hankkeen työstäminen aloitettiin muutama viikko sitten. "PRONI:n arkistot muodostavat kaikkien täällä asuvien kansalaisten virallisen yhteisöllisen muistin", sanoi yhteisöministeri Deirdre Hargey. "PRONI on hiljattain juhlistanut muiden maailmanlaajuisten kriisien, kuten ensimmäisen maailmansodan ja espanjantaudin, satavuotispäiviä. "Syy siihen, että meillä on niin hyvä käsitys näistä tapahtumista ja niiden vaikutuksesta yhteiskuntaan, on pitämiemme tallenteiden ansiosta." Osana hanketta on suunnitteilla verkkotyöpajoja ja vierailevien puhujien puheenvuoroja. Yhteystietosi Älä julkaise nimeäni Olen yli 16-vuotias Hyväksyn käyttöehdot Jos luet tätä sivua BBC News -sovelluksella, sinun on käytävä BBC:n verkkosivuston mobiiliversiossa lähettämässä kysymyksesi tästä aiheesta.</w:t>
      </w:r>
    </w:p>
    <w:p>
      <w:r>
        <w:rPr>
          <w:b/>
        </w:rPr>
        <w:t xml:space="preserve">Yhteenveto</w:t>
      </w:r>
    </w:p>
    <w:p>
      <w:r>
        <w:t xml:space="preserve">Public Record Office (PRONI) pyytää yleisöltä apua valokuvien, taide-esineiden ja videoiden kokoelman kartuttamiseen, joka osoittaa, miten elämä on muuttunut NI:ssä Covid-19-pandemian aikana.</w:t>
      </w:r>
    </w:p>
    <w:p>
      <w:r>
        <w:rPr>
          <w:b/>
          <w:u w:val="single"/>
        </w:rPr>
        <w:t xml:space="preserve">Asiakirjan numero 41519</w:t>
      </w:r>
    </w:p>
    <w:p>
      <w:r>
        <w:t xml:space="preserve">Thomas Pictonin obeliski Carmarthenissa tarkastetaan uudelleen.</w:t>
      </w:r>
    </w:p>
    <w:p>
      <w:r>
        <w:t xml:space="preserve">Carmarthenshiren valtuustoa johtava Plaid Cymru -ryhmä haluaa perustaa puoluerajat ylittävän työryhmän kuulemaan mustien, aasialaisten ja etnisten vähemmistöjen (BAME) henkilöiden huolenaiheita. He haluavat myös, että kolonialismia ja rasismia käsitellään kouluissa. Toimintasuunnitelma tulee neuvoston täysistunnon käsiteltäväksi ensi kuussa. Valtuutettu Liam Bowen sanoi: "George Floydin järkyttävä kuolema ja sitä seuranneet viikkojen mielenosoitukset ja keskustelut ovat antaneet meille kaikille tilaisuuden pohtia rasismin karua todellisuutta. "Olemme ylpeitä siitä, että olemme välittävä, avoin ja osallistava kreivikunta, mutta on surullinen tosiasia, että rasismin ja suvaitsemattomuuden piirteitä esiintyy yhteiskunnassamme edelleen." Hän totesi, että "olemme ylpeitä siitä, että olemme välittävä, avoin ja osallistava kreivikunta." Eri puolilla Yhdistynyttä kuningaskuntaa on vaadittu poistamaan muistomerkkejä, jotka kunnioittavat ihmisiä, joilla on yhteyksiä orjuuteen ja rasismiin. Tämä on seurausta mielenosoituksista eri puolilla maailmaa sen jälkeen, kun George Floyd, aseeton tummaihoinen mies, kuoli poliisin huostassa Minneapolisissa Yhdysvalloissa. Waterloon taisteluissa kaatunutta, Haverfordwestistä kotoisin olevaa Sir Thomas Pictonia on juhlittu sotasankarina, mutta häntä on myös tuomittu julmuudesta orjanomistajana ja Trinidadin siirtomaaherrana.</w:t>
      </w:r>
    </w:p>
    <w:p>
      <w:r>
        <w:rPr>
          <w:b/>
        </w:rPr>
        <w:t xml:space="preserve">Yhteenveto</w:t>
      </w:r>
    </w:p>
    <w:p>
      <w:r>
        <w:t xml:space="preserve">Valtuutetut aikovat puuttua rasismiin tarkastelemalla muistomerkkejä ja kadunnimiä, kuten Carmarthenissa sijaitsevaa orjanomistaja Thomas Pictonin muistomerkkiä.</w:t>
      </w:r>
    </w:p>
    <w:p>
      <w:r>
        <w:rPr>
          <w:b/>
          <w:u w:val="single"/>
        </w:rPr>
        <w:t xml:space="preserve">Asiakirjan numero 41520</w:t>
      </w:r>
    </w:p>
    <w:p>
      <w:r>
        <w:t xml:space="preserve">Akateeminen tekee "ensimmäisen" Fifty Shades of Grey -hahmon kuvan</w:t>
      </w:r>
    </w:p>
    <w:p>
      <w:r>
        <w:t xml:space="preserve">University of Central Lancashiren tohtori Faye Skelton teki kuvan käyttäen kuvauksia siitä, miten naiset sanoivat kuvittelevansa päähenkilö Christian Greyn. Tohtori Skelton sanoi, että yhdistelmä, joka luotiin rikoksesta epäillyistä otettujen kuvien tekemiseen käytetyllä ohjelmistolla, oli "hieman hauska". Hän sanoi toivovansa, ettei kuva "häiritse kenenkään fantasioita". "Melko komea" Eroottinen romaani, josta tuli hiljattain nopein miljoona painettua kappaletta myynyt aikuisten taskukirjaromaani, kertoo miljardööriliikemies Christian Greyn ja "maailmankuulun, viattoman" kirjallisuudenopiskelijan Anastasia Steelen välisestä höyryävästä suhteesta. Tohtori Skelton käytti 12 naisen radioasemalle antamia kuvauksia koosteen luomiseen ja sanoi, että useimmat olivat tehneet "vertailuja kuuluisiin filmitähtiin". "Emme halua puuttua kenenkään fantasioihin, mutta pienen otoksen perusteella tämä on kuva Christian Greystä, joka heillä on päässään romaaneja lukiessaan", hän sanoi. "Henkilökohtaisesti pidän häntä melko komeana - vaikka jokaisen tulkinta onkin erilainen." Hän lisäsi, että kuva "oli vain vähän hauskaa, mutta se osoittaa, millaisen kuvan voimme nyt luoda". Yliopiston psykologian laitos on ollut kasvokomposiittiteknologian eturintamassa ja luonut edistyksellisen ohjelmiston, joka käyttää useiden kokonaisten kasvojen valintaa luodakseen kuvan henkilöstä. Poliisivoimat eri puolilla maailmaa ovat käyttäneet sitä rikoksesta epäiltyjen tunnistamiseen.</w:t>
      </w:r>
    </w:p>
    <w:p>
      <w:r>
        <w:rPr>
          <w:b/>
        </w:rPr>
        <w:t xml:space="preserve">Yhteenveto</w:t>
      </w:r>
    </w:p>
    <w:p>
      <w:r>
        <w:t xml:space="preserve">Akateemikko on käyttänyt kuvauksia ja kuvantamisohjelmia luodakseen "ensimmäisen kuvan" EL Jamesin romaanin Harmaan 50 harmaata sävyä hahmosta.</w:t>
      </w:r>
    </w:p>
    <w:p>
      <w:r>
        <w:rPr>
          <w:b/>
          <w:u w:val="single"/>
        </w:rPr>
        <w:t xml:space="preserve">Asiakirjan numero 41521</w:t>
      </w:r>
    </w:p>
    <w:p>
      <w:r>
        <w:t xml:space="preserve">Lähes 500 pyyhkäisynäytettä kerätty luuydinluovutuskampanjassa</w:t>
      </w:r>
    </w:p>
    <w:p>
      <w:r>
        <w:t xml:space="preserve">Coventryn Earlsdonista kotoisin olevalla Paddy Igoella on aplastinen anemia, joka vaatii usein verensiirtoja. Vapaaehtoiset keräsivät pyyhkäisynäytteitä toiveikkailta ottelijoilta viikonlopun tapahtumissa, kuten Vélo-pyöräilyn ja Coventry Food Festivalin yhteydessä. Paddyn äiti Donna sanoi, että vastaus oli "aivan uskomatonta". Hän perusti kampanjan "Paddy's Plea" yrittäessään löytää pojalleen sopivan kumppanin. Aplastisen anemian säätiön mukaan luuydinvaurio, jossa verisoluja tuotetaan liian vähän, koskee kahta miljoonaa ihmistä miljoonasta. Vapaaehtoisten joukossa oli myös West Midlandsin poliisin poliiseja. Donna Igoe sanoi: "Toivottavasti tämä on vasta alkua. Yritämme vain valistaa ihmisiä. Jokaisella on mahdollisuus pelastaa henki." Seuraa BBC West Midlandsia Facebookissa ja Twitterissä ja tilaa paikalliset uutispäivitykset suoraan puhelimeesi.</w:t>
      </w:r>
    </w:p>
    <w:p>
      <w:r>
        <w:rPr>
          <w:b/>
        </w:rPr>
        <w:t xml:space="preserve">Yhteenveto</w:t>
      </w:r>
    </w:p>
    <w:p>
      <w:r>
        <w:t xml:space="preserve">Harvinaista verisairautta sairastavan 12-vuotiaan pojan perhe ja ystävät ovat keränneet tänä viikonloppuna lähes 500 näytettä etsiessään sopivaa luovuttajaa.</w:t>
      </w:r>
    </w:p>
    <w:p>
      <w:r>
        <w:rPr>
          <w:b/>
          <w:u w:val="single"/>
        </w:rPr>
        <w:t xml:space="preserve">Asiakirjan numero 41522</w:t>
      </w:r>
    </w:p>
    <w:p>
      <w:r>
        <w:t xml:space="preserve">Smithy Fenin matkailijoiden alue: Sakkoja suunnittelurikkomuksista</w:t>
      </w:r>
    </w:p>
    <w:p>
      <w:r>
        <w:t xml:space="preserve">Suunnittelua koskevia ehtoja rikottiin, kun alueelle tuotiin ylimääräisiä asuntovaunuja, jotka vuokrattiin Smithy Fenissä Cambridgen lähellä. Vain mustalaiset ja kiertolaiset saavat asua siellä laillisesti. Syytteen nostanut South Cambridgeshiren piirineuvosto ilmoitti, että asianomaisille on määrätty yhteensä lähes 60 000 punnan sakot 33 rikkomuksesta. Tammikuun ja toukokuun välisenä aikana Cambridgen tuomioistuimessa käsiteltyjä tapauksia seurasi se, että neuvosto antoi heinäkuussa 23:n majoituspaikan vuokranantajille ja haltijoille huomautuksia rakennusehtojen rikkomisesta. Neuvosto totesi, että puolet heistä noudatti niitä 28 päivän kuluessa, mutta aloitti oikeustoimet niitä vastaan, jotka jatkoivat ehtojen rikkomista. "Tehokas" konservatiivinen valtuutettu Nick Wright, joka aloitti oikeustoimet toimiessaan varajohtajana, sanoi: "Virkamiestemme viime vuonna tekemät tutkimukset ja toimet olivat tehokkaita, sillä puolet laittomista leirintäalueista saatiin takaisin suunnittelusääntöjen mukaisiksi. "Tämä oli hyvä alku, ja menestys oikeudessa osoittaa, että suhtaudumme näihin rikkomuksiin vakavasti." "Tämä on hyvä alku."</w:t>
      </w:r>
    </w:p>
    <w:p>
      <w:r>
        <w:rPr>
          <w:b/>
        </w:rPr>
        <w:t xml:space="preserve">Yhteenveto</w:t>
      </w:r>
    </w:p>
    <w:p>
      <w:r>
        <w:t xml:space="preserve">Kahdeksantoista ihmistä on saanut sakot, koska he olivat vuokranneet asuntovaunuja matkailijapaikalla ihmisille, joilla ei ollut matkailijataustaa.</w:t>
      </w:r>
    </w:p>
    <w:p>
      <w:r>
        <w:rPr>
          <w:b/>
          <w:u w:val="single"/>
        </w:rPr>
        <w:t xml:space="preserve">Asiakirjan numero 41523</w:t>
      </w:r>
    </w:p>
    <w:p>
      <w:r>
        <w:t xml:space="preserve">Hillitty Hagel korkean luokan maailmassa</w:t>
      </w:r>
    </w:p>
    <w:p>
      <w:r>
        <w:t xml:space="preserve">Katty KayPresenter, BBC World News@KattyKayBBCon Twitter Kun haastattelin häntä Romaniassa aiemmin tänä vuonna, Venäjän uhka Euroopan epävakaudesta tuntui todelliselta ja painostavalta. Tapasimme yhdysvaltalaisella sota-aluksella, joka oli lähetetty Mustallemerelle suorana merkkinä Yhdysvaltojen kiinnostuksesta aluetta kohtaan. Harva uskoi silloin, että kesä toisi mukanaan uuden kiireellisen kriisin Islamilaisen valtion muodossa. En usko, että haastattelussamme edes käsiteltiin Irakia. Mutta viime kuukausina Hagel on vastannut Amerikan sotilaallisen paluun koordinoinnista alueelle. On totta, että Hagelin toimikautta - joka alkoi katastrofaalisilla vahvistuskuulusteluilla - ei ole pidetty loistavana. Yhtäkään Yhdysvaltain puolustusministeriä ei kuitenkaan voi koskaan kuvailla vähäpuheiseksi tai merkityksettömäksi - varsinkaan maailmassa, jossa on niin paljon vaarallisia ongelmia kuin meillä.</w:t>
      </w:r>
    </w:p>
    <w:p>
      <w:r>
        <w:rPr>
          <w:b/>
        </w:rPr>
        <w:t xml:space="preserve">Yhteenveto</w:t>
      </w:r>
    </w:p>
    <w:p>
      <w:r>
        <w:t xml:space="preserve">Jos Chuck Hagelin aikaa puolustusministerinä on kuvattu hillityksi, tapahtumat, joita hän on valvonut Yhdysvaltain armeijan johdossa, ovat olleet kaikkea muuta kuin sitä.</w:t>
      </w:r>
    </w:p>
    <w:p>
      <w:r>
        <w:rPr>
          <w:b/>
          <w:u w:val="single"/>
        </w:rPr>
        <w:t xml:space="preserve">Asiakirjan numero 41524</w:t>
      </w:r>
    </w:p>
    <w:p>
      <w:r>
        <w:t xml:space="preserve">Yhdistyneen kuningaskunnan rakennustuotanto pysyy heikkona</w:t>
      </w:r>
    </w:p>
    <w:p>
      <w:r>
        <w:t xml:space="preserve">Kansallisen tilastokeskuksen (ONS) luvut osoittavat, että rakennusteollisuuden tuotanto kasvoi helmikuussa 5,5 prosenttia edellisestä kuukaudesta. Tuotanto oli kuitenkin edelleen 7 % pienempi kuin viime vuoden helmikuussa, mikä on merkki alan jatkuvasta heikkoudesta. Joulukuusta helmikuuhun kestäneen kolmen kuukauden jakson tuotanto oli lähes 9 prosenttia pienempi kuin vuosi sitten. Rakentamisen osuus Yhdistyneen kuningaskunnan taloudesta on vain 7 prosenttia, mutta alan ongelmat ovat hidastaneet kasvua. Viime vuonna sen heikkoa suorituskykyä syytettiin siitä, että se auttoi talouden ajautumista takaisin taantumaan. Alan tutkimukset antavat edelleen negatiivisen kuvan. Tarkkaan seuratun Markit/CIPS-ostopäällikköindeksin mukaan rakennusala supistui maaliskuussa kolmatta kuukautta peräkkäin. Yhdistyneen kuningaskunnan talous supistui 0,3 prosenttia vuoden 2012 kolmen viimeisen kuukauden aikana, ja jos se supistuu tämän vuoden ensimmäisellä vuosineljänneksellä, se ajautuu jälleen taantumaan kolmannen kerran viiteen vuoteen.</w:t>
      </w:r>
    </w:p>
    <w:p>
      <w:r>
        <w:rPr>
          <w:b/>
        </w:rPr>
        <w:t xml:space="preserve">Yhteenveto</w:t>
      </w:r>
    </w:p>
    <w:p>
      <w:r>
        <w:t xml:space="preserve">Virallisten lukujen mukaan Yhdistyneen kuningaskunnan rakennusteollisuus on edelleen heikko elpymisen merkeistä huolimatta.</w:t>
      </w:r>
    </w:p>
    <w:p>
      <w:r>
        <w:rPr>
          <w:b/>
          <w:u w:val="single"/>
        </w:rPr>
        <w:t xml:space="preserve">Asiakirjan numero 41525</w:t>
      </w:r>
    </w:p>
    <w:p>
      <w:r>
        <w:t xml:space="preserve">Screen Yorkshire saa rahoitusta elokuvantekemisen vauhdittamiseksi.</w:t>
      </w:r>
    </w:p>
    <w:p>
      <w:r>
        <w:t xml:space="preserve">Screen Yorkshiren mukaan elokuvanteko on lisääntynyt alueella kahden viime vuoden aikana. Järjestö toivoi, että rahat auttaisivat houkuttelemaan lisää hankkeita, kuten Peaky Blinders, Death Comes to Pemberley ja Get Santa. Yksityiset sijoittajat vastaavat rahastosta hankekohtaisesti. Screen Yorkshiren toimitusjohtaja Sally Joynson sanoi: "Kaksi vuotta sitten käynnistimme Yorkshiren sisältörahaston, johon saimme aluksi Euroopan unionilta [7,5 miljoonan punnan] avustuksen, ja se on ollut niin menestyksekäs, että meille on nyt myönnetty tämä lisäavustus. Se on tunnustus sille, että alue ja Screen Yorkshire ovat onnistuneet luomaan ihanteelliset olosuhteet, jotka ovat johtaneet elokuvantekemisen todelliseen kasvuun täällä." Näin on myös Screen Yorkshire. "Rahaston tarkoitus on osoittaa, että menestyksekkään uran rakentaminen elokuvantekijänä ei edellytä Lontoossa asumista." Screen Yorkshiren investointeihin kuuluvat muun muassa tv-draamat The Great Train Robbery ja Jamaica Inn, jotka kuvattiin osittain Yorkshiressä.</w:t>
      </w:r>
    </w:p>
    <w:p>
      <w:r>
        <w:rPr>
          <w:b/>
        </w:rPr>
        <w:t xml:space="preserve">Yhteenveto</w:t>
      </w:r>
    </w:p>
    <w:p>
      <w:r>
        <w:t xml:space="preserve">Investointirahasto, jota käytetään TV-, elokuva- ja pelihankkeiden tuomiseen Yorkshireen, on saanut 7,5 miljoonaa puntaa lisää Euroopan aluekehitysrahastosta.</w:t>
      </w:r>
    </w:p>
    <w:p>
      <w:r>
        <w:rPr>
          <w:b/>
          <w:u w:val="single"/>
        </w:rPr>
        <w:t xml:space="preserve">Asiakirjan numero 41526</w:t>
      </w:r>
    </w:p>
    <w:p>
      <w:r>
        <w:t xml:space="preserve">Paraguayn kapinallisjohtaja Albino Jara "tapettu</w:t>
      </w:r>
    </w:p>
    <w:p>
      <w:r>
        <w:t xml:space="preserve">Albino Jara tapettiin viidakkoalueella lähellä Cuero Frescon kaupunkia, noin 480 kilometriä pääkaupungista Asuncionista pohjoiseen, kertoi hallituksen edustaja. ACA on maan tärkeimmän vasemmistokapinallisryhmän, Paraguayn kansanarmeijan eli EPP:n, haaraosasto. Hallituksen mukaan molemmat ryhmät ovat rikollisjengejä. Toinen kapinallinen, 18-vuotias Liz Rocio Moraes, sai surmansa tiistai-illan yhteenotossa. Kolme muuta ihmistä loukkaantui, mutta pääsi pakenemaan. EPP-kapinallisryhmä on toiminut köyhässä eteläamerikkalaisessa maassa yli kuusi vuotta. Marxilaisvaikutteista järjestöä syytetään maanviljelijöiden kimppuun hyökkäämisestä, karjan ryöstämisestä ja siviilien sieppaamisesta lunnaita vastaan. Paraguayn hallituksen mukaan myös hiljattain perustettu ACA on mukana rikollisessa toiminnassa. Konservatiivinen presidentti Horacio Cartes lupasi elokuussa 2013 virkaan astuessaan toimia kapinallisia vastaan "mahdollisimman tiukasti". Pohjois-Paraguayn karjankasvattajat sanovat kuitenkin tuntevansa olonsa turvattomaksi omilla maillaan.</w:t>
      </w:r>
    </w:p>
    <w:p>
      <w:r>
        <w:rPr>
          <w:b/>
        </w:rPr>
        <w:t xml:space="preserve">Yhteenveto</w:t>
      </w:r>
    </w:p>
    <w:p>
      <w:r>
        <w:t xml:space="preserve">Paraguayn aseistetun talonpoikaisliiton (ACA) kapinallisryhmän johtaja Albino Jara on viranomaisten mukaan saanut surmansa tulitaistelussa.</w:t>
      </w:r>
    </w:p>
    <w:p>
      <w:r>
        <w:rPr>
          <w:b/>
          <w:u w:val="single"/>
        </w:rPr>
        <w:t xml:space="preserve">Asiakirjan numero 41527</w:t>
      </w:r>
    </w:p>
    <w:p>
      <w:r>
        <w:t xml:space="preserve">Banksy maalaa Bridge Farm Primary Bristolin seinän "lahjaksi".</w:t>
      </w:r>
    </w:p>
    <w:p>
      <w:r>
        <w:t xml:space="preserve">Vaikeasti lähestyttävä taiteilija on tehnyt seinämaalauksen Bridge Farm Primary -luokassa, joka nimesi hiljattain koulun hänen mukaansa. Se löydettiin, kun opettajat palasivat puolivuotislomalta yhdessä kirjeen kanssa, jossa luki "anteeksiantoa on aina helpompi saada kuin lupaa". Banksyn tiedottaja vahvisti BBC Newsille, että taideteos on aito. Rehtori Geoff Mason aikoo säilyttää seinämaalauksen, eikä hänellä ole "mitään suunnitelmia myydä sitä". Hän sanoi, että koulun ympäristöön tehty yllättävä lisäys on "inspiroiva ja toiveita herättävä" hänen oppilailleen. BBC iWonder: Banksysta tuli maailman kuuluisin vandaali?</w:t>
      </w:r>
    </w:p>
    <w:p>
      <w:r>
        <w:rPr>
          <w:b/>
        </w:rPr>
        <w:t xml:space="preserve">Yhteenveto</w:t>
      </w:r>
    </w:p>
    <w:p>
      <w:r>
        <w:t xml:space="preserve">Katutaiteilija Banksy on jättänyt puolivuotisyllätyslahjan bristolilaisen peruskoulun seinille.</w:t>
      </w:r>
    </w:p>
    <w:p>
      <w:r>
        <w:rPr>
          <w:b/>
          <w:u w:val="single"/>
        </w:rPr>
        <w:t xml:space="preserve">Asiakirjan numero 41528</w:t>
      </w:r>
    </w:p>
    <w:p>
      <w:r>
        <w:t xml:space="preserve">'Lisää opettajia' liittyy boikottiin</w:t>
      </w:r>
    </w:p>
    <w:p>
      <w:r>
        <w:t xml:space="preserve">Korkein oikeus määräsi paperien merkitsemistä boikotoivat ammattiliitot olemaan pelottelematta tai pakottamatta paperien merkitsijöitä liittymään heidän toimintaansa. Koulutuksen ammattilaisten yhdistyksen (EPA) pääsihteeri Wasantha Dharmasiri sanoi, että monet opettajat, jotka eivät liittyneet boikottiin, pelkäävät nyt, että heidät haastetaan oikeuteen, jos he tekevät virheitä. Korkeimman oikeuden päätös 12 000 opettajan ammattiyhdistystoiminta muuttui 225 000 opetusalan ammattilaisen joukkomielenosoitukseksi oikeuden päätöksen seurauksena, hän sanoi. Viisi suurta opettajien ammattiliittoa sanoo suunnittelevansa saaren laajuista boikottia 13. syyskuuta. Tenttikomissaari ilmoitti, että arvostelu aloitetaan 13. syyskuuta korkeimman oikeuden päätöksen jälkeen. EPA:n mukaan tuomiolla ei kuitenkaan ole vaikutusta heidän ammattiliittojensa toimintaan. "Emme uhkaile tai pelottele ketään. Jokainen opettaja on liittynyt vapaaehtoisesti toimintaan", Wasantha Dharmasiri sanoi toimittajille Colombossa sunnuntaina. Ammattiliitot ovat päättäneet pysyä poissa papereiden merkitsemisestä, kunnes hallitus antaa asiaa koskevan kiertokirjeen.</w:t>
      </w:r>
    </w:p>
    <w:p>
      <w:r>
        <w:rPr>
          <w:b/>
        </w:rPr>
        <w:t xml:space="preserve">Yhteenveto</w:t>
      </w:r>
    </w:p>
    <w:p>
      <w:r>
        <w:t xml:space="preserve">Sri Lankan opettajien ammattiliittojen mukaan yhä useammat opettajat pelkäävät merkitä A/L-kokeiden vastauspapereita, koska heidän boikottinsa on kiistetty tuomioistuimessa.</w:t>
      </w:r>
    </w:p>
    <w:p>
      <w:r>
        <w:rPr>
          <w:b/>
          <w:u w:val="single"/>
        </w:rPr>
        <w:t xml:space="preserve">Asiakirjan numero 41529</w:t>
      </w:r>
    </w:p>
    <w:p>
      <w:r>
        <w:t xml:space="preserve">Ellen Johnson Sirleaf: Liberian presidentti erotettiin puolueestaan: Liberian presidentti erotettiin puolueestaan</w:t>
      </w:r>
    </w:p>
    <w:p>
      <w:r>
        <w:t xml:space="preserve">Ellen Johnson Sirleafia syytetään siitä, että hän on rohkaissut ihmisiä äänestämään varapresidentti Joseph Boakaita vastaan. Entinen jalkapalloilija George Weah voitti joulukuussa pidetyt presidentinvaalit voittamalla Boakain. Sirleaf, joka on Nobelin rauhanpalkinnon voittaja ja Afrikan ensimmäinen vaaleilla valittu naispresidentti, ei voinut asettua uudelleen ehdolle. Hallitsevan Yhtenäisyyspuolueen tiedottajan mukaan Sirleaf oli rikkonut puolueen perussääntöä, koska hänet nähtiin kampanjoimassa Weahin kanssa, joka pyrki ehdokkaaksi Koalition demokraattisen muutoksen puolesta -puolueen lipun alla. Sirleaf ei ole vielä kommentoinut asiaa. Weah vannoo virkavalansa myöhemmin tässä kuussa. Kyseessä on ensimmäinen sujuva vallanvaihto sitten vuoden 1944 Liberiassa, jonka perustivat vapautetut yhdysvaltalaiset orjat 1800-luvulla. Sirleaf saavutti suosiota kotimaassa ja ulkomailla, koska hän auttoi vakauttamaan maansa vuosia kestäneen sisällissodan jälkeen.</w:t>
      </w:r>
    </w:p>
    <w:p>
      <w:r>
        <w:rPr>
          <w:b/>
        </w:rPr>
        <w:t xml:space="preserve">Yhteenveto</w:t>
      </w:r>
    </w:p>
    <w:p>
      <w:r>
        <w:t xml:space="preserve">Liberian väistyvä presidentti on erotettu omasta puolueestaan, koska hänen väitetään jättäneen tukematta sen ehdokasta seuraajakseen.</w:t>
      </w:r>
    </w:p>
    <w:p>
      <w:r>
        <w:rPr>
          <w:b/>
          <w:u w:val="single"/>
        </w:rPr>
        <w:t xml:space="preserve">Asiakirjan numero 41530</w:t>
      </w:r>
    </w:p>
    <w:p>
      <w:r>
        <w:t xml:space="preserve">MasterChef-maratonin kuolema: Kerätyt rahat auttavat nuoria kokkeja</w:t>
      </w:r>
    </w:p>
    <w:p>
      <w:r>
        <w:t xml:space="preserve">Cumbrian Kendalista kotoisin oleva Matt Campbell, 29, sairastui 22,5 mailin kohdalla ja kuoli sairaalassa. Hänen kuolemansa jälkeen Brathay Trustille on lahjoitettu yli 365 000 puntaa. Lake Districtissä sijaitseva hyväntekeväisyysjärjestö, joka työskentelee nuorten elämän parantamiseksi, sanoi haluavansa tehdä rahoilla jotain "merkittävää". Campbell juoksi hyväntekeväisyysjärjestölle vapaaehtoistyötä tehneen isänsä Martinin muistoksi, joka kuoli 18 kuukautta aiemmin. Hyväntekeväisyysjärjestön toimitusjohtaja Godfrey Owen sanoi: "Hänen perheensä on hyvin kiinnostunut nuorista kokkeista. "On ollut hyvin mielenkiintoista nähdä, kuinka monet alan ihmiset haluavat tukea Mattia auttamalla nuoria, jotka ovat menossa tälle hyvin haastavalle, mutta varmasti hyvin palkitsevalle alalle." Hän sanoi: "Se on ollut hyvin mielenkiintoista." Hän sanoi, että oli "musertavaa" kuulla Campbellin kuolemasta. "Ei voi olla tuntematta vastuuta siitä, että on tehtävä jotain merkittävää näin uskomattoman hahmon kanssa", hän lisäsi. Hyväntekeväisyysjärjestö keräsi viime vuonna yhteensä 900 000 puntaa. Herra Campbellin kuoleman jälkeen kuukaudessa kerättiin yli 365 000 puntaa. Ihmiset yli 55 maasta osallistuivat "Finish for Matt" -kampanjaan ja juoksivat 3,7 mailin matkan, jota Campbell ei pystynyt suorittamaan. Hän oli esiintynyt BBC:n MasterChef: The Professionals -ohjelmassa joulukuussa 2017 ja päässyt semifinaaliin.</w:t>
      </w:r>
    </w:p>
    <w:p>
      <w:r>
        <w:rPr>
          <w:b/>
        </w:rPr>
        <w:t xml:space="preserve">Yhteenveto</w:t>
      </w:r>
    </w:p>
    <w:p>
      <w:r>
        <w:t xml:space="preserve">Entisen MasterChef-kilpailijan Lontoon maratonin aikana tapahtuneen kuoleman jälkeen kerätyt varat käytetään nuorten kokkien auttamiseen, kuten hyväntekeväisyysjärjestö on ilmoittanut.</w:t>
      </w:r>
    </w:p>
    <w:p>
      <w:r>
        <w:rPr>
          <w:b/>
          <w:u w:val="single"/>
        </w:rPr>
        <w:t xml:space="preserve">Asiakirjan numero 41531</w:t>
      </w:r>
    </w:p>
    <w:p>
      <w:r>
        <w:t xml:space="preserve">Peterboroughin lottovoittaja lopettaa työnsä tavoitellakseen käsikirjoittajaksi ryhtymistä</w:t>
      </w:r>
    </w:p>
    <w:p>
      <w:r>
        <w:t xml:space="preserve">Dean Weymes, 24, sanoi, että tuntui "epätodelliselta" voittaa pääpalkinto National Lotteryn Set For Life -arvonnassa 29. heinäkuuta. Hän on neljäs henkilö, joka on voittanut pääpalkinnon sen jälkeen, kun peli käynnistettiin maaliskuussa, ja ensimmäinen heistä on tullut julkisuuteen. Elokuvien ystävä Weymes sanoi: "Olen 24-vuotias ja olen nyt kirjaimellisesti asetettu koko elämäkseni." Hän pelasi ensimmäistä kertaa verkossa, kun hänen Lucky Dip -lottonsa osui viiteen päänumeroon ja yhteen Life Ball -numeroon. "Kun saan 10 000 puntaa joka kuukausi, voin alkaa työstää bucket-listaani", hän sanoi. "Olen aina halunnut toteuttaa unelmani käsikirjoittajaksi, ja nyt minulla on siihen vapaus." Hän jatkaa: "Olen aina halunnut toteuttaa unelmani käsikirjoittajaksi, ja nyt minulla on siihen vapaus." Weymes, joka ennen voittoa työskenteli vuorotyössä ja viikonloppuisin Amazonin kuljetusryhmässä, jatkoi: "Opiskelin käsikirjoittamista yliopistossa, koska se on aina ollut intohimoni, mutta en ole koskaan pystynyt tekemään sillä mitään. "Voin tehdä intohimostani työtä - jotain, mitä en koskaan uskonut voivani tehdä." Weymes asuu tällä hetkellä Peterborough'ssa siskonsa Sarahin kanssa, joka esitteli hänet Set For Life -ohjelmalle. Hän kertoi, että oman kodin käsiraha on myös tärkeysjärjestyksessä korkealla sijalla, samoin kuin perheen Disney-matka.</w:t>
      </w:r>
    </w:p>
    <w:p>
      <w:r>
        <w:rPr>
          <w:b/>
        </w:rPr>
        <w:t xml:space="preserve">Yhteenveto</w:t>
      </w:r>
    </w:p>
    <w:p>
      <w:r>
        <w:t xml:space="preserve">Mies, joka on voittanut 10 000 puntaa kuukaudessa seuraavien 30 vuoden ajan, on irtisanoutunut työstään ja ryhtynyt harjoittamaan unelmauraansa käsikirjoittajana.</w:t>
      </w:r>
    </w:p>
    <w:p>
      <w:r>
        <w:rPr>
          <w:b/>
          <w:u w:val="single"/>
        </w:rPr>
        <w:t xml:space="preserve">Asiakirjan numero 41532</w:t>
      </w:r>
    </w:p>
    <w:p>
      <w:r>
        <w:t xml:space="preserve">'Ei todisteita siitä, että jengi työskentelee lasten sieppaamiseksi' Worcesterissa</w:t>
      </w:r>
    </w:p>
    <w:p>
      <w:r>
        <w:t xml:space="preserve">West Mercian poliisi kirjoitti kaupungin vanhemmille, että ryhmä miehiä lähestyi oppilaita heidän kävellessään koulusta kotiin. Yliluutnantti Steph Brighton sanoi ymmärtävänsä "yleisön lisääntyneen huolen". Hän lisäsi kuitenkin voivansa vakuuttaa vanhemmille, että mitään rikollista toimintaa ei ole havaittu. Hän sanoi lausunnossaan: "Lasten suojelu on tietenkin ensisijainen tavoitteemme, ja olemme tutkineet kaikki meille tehdyt ilmoitukset. "Tähän mennessä yksikään näistä epäilyttävistä toimista ei ole johtanut rikolliseen toimintaan, vaikka yleisö on ilmoittanut asiasta hyvällä tahdolla." Hän sanoi, että kahta toisiinsa liittymätöntä ilmoitusta tutkitaan edelleen, ja pyysi yleisöä "pidättäytymään sosiaalisen median ryhmiin kirjoittamisesta" ja ilmoittamaan tapauksista suoraan poliisille sen jälkeen, kun poliisi oli havainnut "harhaanjohtavia ja epätarkkoja tietoja". Seuraa BBC West Midlandsia Facebookissa, Twitterissä ja Instagramissa. Lähetä juttuideasi osoitteeseen: newsonline.westmidlands@bbc.co.uk</w:t>
      </w:r>
    </w:p>
    <w:p>
      <w:r>
        <w:rPr>
          <w:b/>
        </w:rPr>
        <w:t xml:space="preserve">Yhteenveto</w:t>
      </w:r>
    </w:p>
    <w:p>
      <w:r>
        <w:t xml:space="preserve">Poliisin mukaan tutkimusten ja tehostettujen partioiden jälkeen ei ole todisteita siitä, että "jengi" yrittäisi siepata lapsia Worcesterissa.</w:t>
      </w:r>
    </w:p>
    <w:p>
      <w:r>
        <w:rPr>
          <w:b/>
          <w:u w:val="single"/>
        </w:rPr>
        <w:t xml:space="preserve">Asiakirjan numero 41533</w:t>
      </w:r>
    </w:p>
    <w:p>
      <w:r>
        <w:t xml:space="preserve">Vangittu ex-Celtic Boys Clubin manageri Frank Cairney häviää takuita koskevan pyynnön</w:t>
      </w:r>
    </w:p>
    <w:p>
      <w:r>
        <w:t xml:space="preserve">Frank Cairney, 83, tuomittiin neljäksi vuodeksi vankilaan yhdeksästä syytteestä, jotka ajoittuvat 1980-luvulle. Hän oli pyytänyt päästä vapaaksi takuita vastaan terveydellisistä syistä, mutta Edinburghin muutoksenhakutuomioistuimen tuomari hylkäsi pyynnön. Cairney vapautettiin vastaavista syytteistä 20 vuotta sitten. Hänen oikeudenkäynnissään Hamiltonin sheriffituomioistuimessa viime joulukuussa kuultiin, että hänen uhrinsa olivat kärsineet pahoin hyväksikäytöstä. Sheriffi Daniel Kelly kuvaili Cairneytä "lampaan vaatteisiin pukeutuneeksi sudeksi". Viewparkissa, North Lanarkshiressä asuva Cairney on yksi neljästä entisestä Celtic Boys Clubin valmentajasta, jotka on tuomittu lasten seksuaalisesta hyväksikäytöstä viime kuukausina. Marraskuussa Boys Clubin perustaja Jim Torbett tuomittiin kuudeksi vuodeksi vankilaan, ja toinen valmentaja, opettaja Gerald King, tuomittiin myös poikien hyväksikäytöstä koulussa. Aiemmin tässä kuussa 73-vuotias Jim McCafferty sai uuden vankeustuomion myönnettyään useita lasten seksuaalisia hyväksikäyttörikoksia. Hänet tuomittiin kuudeksi vuodeksi ja yhdeksäksi kuukaudeksi sen jälkeen, kun hän oli myöntänyt 12 syytettä, jotka liittyivät 10 teinipoikaan kohdistuneisiin hyökkäyksiin vuosina 1972-1996. Hän istui jo vankilatuomiota hyväksikäytöstä. Torbettin tuomitsemisen jälkeen Celtic ilmaisi "syvän pahoittelunsa" uhrien puolesta, mutta korosti, että poikakerho oli erillinen yksikkö. Seura antoi samanlaisen lausunnon Cairneyn tuomion jälkeen.</w:t>
      </w:r>
    </w:p>
    <w:p>
      <w:r>
        <w:rPr>
          <w:b/>
        </w:rPr>
        <w:t xml:space="preserve">Yhteenveto</w:t>
      </w:r>
    </w:p>
    <w:p>
      <w:r>
        <w:t xml:space="preserve">Nuorten jalkapalloilijoiden seksuaalisesta hyväksikäytöstä vangittu entinen Celtic Boys Clubin johtaja on hävinnyt hakemuksen päästä vapaaksi takuita vastaan, kun hän on valittanut tuomiostaan.</w:t>
      </w:r>
    </w:p>
    <w:p>
      <w:r>
        <w:rPr>
          <w:b/>
          <w:u w:val="single"/>
        </w:rPr>
        <w:t xml:space="preserve">Asiakirjan numero 41534</w:t>
      </w:r>
    </w:p>
    <w:p>
      <w:r>
        <w:t xml:space="preserve">Bloggaaja väittää, ettei ole todisteita siitä, että kaasukammioissa tapettiin juutalaisia.</w:t>
      </w:r>
    </w:p>
    <w:p>
      <w:r>
        <w:t xml:space="preserve">Alison Chabloz, 53, Glossopista, Derbyshiren maakunnasta, kirjoitti ja esitti kolme laulua natsien vainoista, joista yksi kertoo nuoresta päiväkirjailija Anne Frankista. Hän kuvaili Auschwitzia "teemapuistoksi" yhdessä Youtubessa esitetyssä kappaleessa. Westminsterin käräjäoikeudessa hän puolusti osaa teoksistaan "satiirina" ja "taiteena". Oikeudenkäynnin jatkuessa Chabloz kertoi oikeudelle, ettei hän ymmärrä termiä "holokaustin kieltäjä", vaan käyttää mieluummin ilmaisua "holokaustin revisionisti". Puolustuksessaan hän sanoi: "Näkemykseni on, että luvuista, kuudesta miljoonasta ja väitetyistä murhanhimoisista kaasukammioista, ei ole todisteita kummastakaan näistä 'ei-tosiasiasta', kuten minä sanoisin." Chabloz kiistää kaksi syytekohtaa, jotka koskevat loukkaavan, säädyttömän tai uhkaavan viestin tai materiaalin lähettämistä yleisen viestintäverkon välityksellä kahden kappaleen osalta. Hän kiistää myös kaksi vaihtoehtoista syytekohtaa, jotka koskevat loukkaavan materiaalin lähettämistä yleisen viestintäverkon välityksellä sen jälkeen, kun hänen esityksensä oli julkaistu hänen blogissaan. Chabloz kiistää viidennen syytteen, joka liittyy kolmanteen kappaleeseen, jossa holokaustia kuvaillaan "pirun hienoksi tarinaksi". Hän väitti, että monet juutalaiset pitivät hänen laulujaan hauskoina ja että ketään ei ollut pakotettu kuuntelemaan niitä. Oikeudenkäynti jatkuu, ja päätöstä odotetaan toukokuussa.</w:t>
      </w:r>
    </w:p>
    <w:p>
      <w:r>
        <w:rPr>
          <w:b/>
        </w:rPr>
        <w:t xml:space="preserve">Yhteenveto</w:t>
      </w:r>
    </w:p>
    <w:p>
      <w:r>
        <w:t xml:space="preserve">Antisemitististen laulujen levittämisestä syytetty bloggaaja on kertonut oikeudelle, ettei ole "mitään todisteita" siitä, että toisen maailmansodan aikana käytettiin kaasukammioita juutalaisten tappamiseen.</w:t>
      </w:r>
    </w:p>
    <w:p>
      <w:r>
        <w:rPr>
          <w:b/>
          <w:u w:val="single"/>
        </w:rPr>
        <w:t xml:space="preserve">Asiakirjan numero 41535</w:t>
      </w:r>
    </w:p>
    <w:p>
      <w:r>
        <w:t xml:space="preserve">Edullisempia lauttalippuja tarjoavan kokeiluhankkeen voimassaoloa jatketaan</w:t>
      </w:r>
    </w:p>
    <w:p>
      <w:r>
        <w:t xml:space="preserve">SNP:n Alasdair Allan sanoi, että Skotlannin hallituksen odotettiin tekevän päätöksen vasta ensi huhtikuun jälkeen, kun pilottihanke päättyy. Tieverkkotariffi (RET) perustuu matkakustannuksiin vastaavan matkan pituuden perusteella maanteitse. VisitScotland on todennut RET:n lisänneen matkailijoiden käyntejä saarilla. Allan sanoi, että järjestelmä jatkuu nyt kevääseen 2012 asti. Hän sanoi: "Järjestelmä olisi päättynyt huhtikuussa 2011, ja sen korvaamisesta olisi päätetty vasta joitakin kuukausia sen jälkeen, jolloin vanhat, ennen RET-hintoja voimassa olleet hinnat olisivat palanneet takaisin. "Onneksi Skotlannin talousarvioon juuri nyt kohdistuvista valtavista paineista huolimatta järjestelmä on nyt uusittu vuodeksi eteenpäin. "Vaikka ministerit eivät voi ennakoida RET-pilottitutkimuksen tuloksia sitoutumalla vielä pidemmälle aikavälille, toivon, että tämä on myönteinen osoitus tulevaisuutta ajatellen ja että se puoltaa RET-järjestelmää pidemmällä aikavälillä."</w:t>
      </w:r>
    </w:p>
    <w:p>
      <w:r>
        <w:rPr>
          <w:b/>
        </w:rPr>
        <w:t xml:space="preserve">Yhteenveto</w:t>
      </w:r>
    </w:p>
    <w:p>
      <w:r>
        <w:t xml:space="preserve">Edullisemmat lauttamaksut Länsisaarille ja Länsisaarilta suuntautuvilla matkoilla jatkuvat vielä ainakin vuoden ajan, saarten kansanedustaja on sanonut.</w:t>
      </w:r>
    </w:p>
    <w:p>
      <w:r>
        <w:rPr>
          <w:b/>
          <w:u w:val="single"/>
        </w:rPr>
        <w:t xml:space="preserve">Asiakirjan numero 41536</w:t>
      </w:r>
    </w:p>
    <w:p>
      <w:r>
        <w:t xml:space="preserve">Yhdysvaltalainen kaupunki haastoi brasilialaisen öljy-yhtiön Petrobrasin oikeuteen</w:t>
      </w:r>
    </w:p>
    <w:p>
      <w:r>
        <w:t xml:space="preserve">Muista ryhmäkanteista poiketen myös osa yhtiön ylimmästä johdosta on nimetty vastaajiksi. Providence väittää, että Petrobras antoi sijoittajille vääriä lausuntoja, jotka paisuttivat yhtiön arvoa. Sen lakimiehet sanovat, että kun korruptioskandaali puhkesi, kaupungin sijoitukset romahtivat. Tähän mennessä 39 brasilialaista henkilöä on asetettu syytteeseen muun muassa korruptiosta, rahanpesusta ja kiristyksestä. Heitä on syytetty kartellin muodostamisesta Petrobrasin suurten infrastruktuurihankkeiden hintojen nostamiseksi ja rahan kanavoimisesta Petrobrasin lahjusjärjestelmään poliitikkojen palkkaamiseksi. Johtajat voivat saada yli 20 vuoden vankeustuomion. Tapaus on ravistellut presidentti Dilma Rousseffin hallitusta, joka toimi Petrobrasin hallituksen puheenjohtajana seitsemän vuotta vuoteen 2010 asti. Hän on kiistänyt tietävänsä mitään järjestelmästä. Brasilian liittovaltion poliisin mukaan tutkinnan kohteena oleva ryhmä siirsi yli 3,9 miljardia dollaria (2,5 miljardia puntaa) poliisin "epätyypillisiksi" kuvaamilla rahoitustapahtumilla. Brasilian tuomioistuimet ovat jäädyttäneet noin 270 miljoonan dollarin arvosta eri epäillyille kuuluvaa omaisuutta. Liittovaltion agentit paljastivat, että 22 miljardin dollarin arvoisia sopimuksia pidetään epäilyttävinä. Petrobrasin entinen johtaja Paulo Roberto Costa, joka työskenteli yhtiössä vuosina 2004-2012, on kertonut tutkijoille, että poliitikot saivat kolmen prosentin provision tänä aikana allekirjoitetuista sopimuksista.</w:t>
      </w:r>
    </w:p>
    <w:p>
      <w:r>
        <w:rPr>
          <w:b/>
        </w:rPr>
        <w:t xml:space="preserve">Yhteenveto</w:t>
      </w:r>
    </w:p>
    <w:p>
      <w:r>
        <w:t xml:space="preserve">Yhdysvaltalainen Providencen kaupunki Rhode Islandissa nostaa kanteen brasilialaista valtion öljy-yhtiötä Petrobrasia vastaan korruptioskandaalin aiheuttamien sijoittajien tappioiden vuoksi.</w:t>
      </w:r>
    </w:p>
    <w:p>
      <w:r>
        <w:rPr>
          <w:b/>
          <w:u w:val="single"/>
        </w:rPr>
        <w:t xml:space="preserve">Asiakirjan numero 41537</w:t>
      </w:r>
    </w:p>
    <w:p>
      <w:r>
        <w:t xml:space="preserve">Yhdysvallat kehottaa Kiinaa vapauttamaan Tiananmenin aukion aktivistit</w:t>
      </w:r>
    </w:p>
    <w:p>
      <w:r>
        <w:t xml:space="preserve">Yhdysvaltain ulkoministeriön viestissä kehotettiin myös Kiinaa "antamaan täydellinen julkinen selvitys tapetuista, pidätetyistä tai kadonneista". Peking pitää kesäkuun 1989 tapahtumia vastavallankumouksellisena kapinana ja puolustaa vastaustaan. Vuonna 1989 armeija ampui satoja demokratian puolesta kokoontuneita siviilejä. "Uudistamme kehotuksemme, että Kiina suojelee kaikkien kansalaistensa yleismaailmallisia ihmisoikeuksia, vapauttaa ne, joita on pidätetty, syytteeseen pantu, vangittu, kadotettu tai asetettu kotiarestiin, ja lopettaa ihmisoikeusaktivistien ja heidän perheidensä jatkuvan häirinnän", Yhdysvaltain ulkoministeriön varajohtaja Mark Toner sanoi. Hän kutsui Tiananmenin aukion mielenosoitusten väkivaltaista tukahduttamista Kiinassa "viattomien ihmisten traagiseksi menetykseksi". Viranomaiset ovat tehneet vuoden 1989 levottomuuksista keskustelemisen tabuksi. Poliisi pahoinpiteli noin 20 ihmisoikeusaktivistia kaakkoisessa Fujianin maakunnassa Tiananmenin tukahduttamisen 23. vuosipäivänä, uutistoimisto AFP kertoi siteeraten Shi Lipingiä, aktivisti Lin Bingxingin vaimoa. Fujianin poliisi kiisti väitteen. Ihmisoikeusjärjestö Dui Hua -säätiö arvioi, että vankilassa on edelleen alle tusina Tiananmenin vuoden 1989 iskussa pidätettyä aktivistia. Tuolloin pidätettiin satoja. Vankilaan jääneet eivät ole mielenosoituksia johtaneita opiskelijoita vaan ihmisiä, jotka syyllistyivät tuhopolttoihin tai hyökkäsivät sotatilalain joukkojen kimppuun, Dui Hua -järjestön toiminnanjohtaja John Kamm kertoi Associated Pressille.</w:t>
      </w:r>
    </w:p>
    <w:p>
      <w:r>
        <w:rPr>
          <w:b/>
        </w:rPr>
        <w:t xml:space="preserve">Yhteenveto</w:t>
      </w:r>
    </w:p>
    <w:p>
      <w:r>
        <w:t xml:space="preserve">Yhdysvaltain hallitus on kehottanut Kiinaa vapauttamaan kaikki ne, jotka ovat edelleen vankilassa 23 vuotta sen jälkeen, kun Peking vuonna 1989 tukahdutti mielenosoittajat Tiananmenin aukiolla.</w:t>
      </w:r>
    </w:p>
    <w:p>
      <w:r>
        <w:rPr>
          <w:b/>
          <w:u w:val="single"/>
        </w:rPr>
        <w:t xml:space="preserve">Asiakirjan numero 41538</w:t>
      </w:r>
    </w:p>
    <w:p>
      <w:r>
        <w:t xml:space="preserve">Pontypriddin opiskelijan portaiden putoamiskuolema "tapaturmainen</w:t>
      </w:r>
    </w:p>
    <w:p>
      <w:r>
        <w:t xml:space="preserve">Luke Johns, 19, Llantwit Fardresta, lähellä Pontypriddiä, Rhondda Cynon Taffissa, kotoisin oleva Luke Johns sai kuolemaan johtaneet päävammat pudotessaan Plymouthissa sijaitsevassa rakennuksessa. Kaupungissa järjestetyssä tutkinnassa kuultiin, että hän kaatui portaikkoon kaiteen yli juotuaan alkoholia ja otettuaan MDMA-huumetta ystäviensä kanssa vietetyn illan aikana. Hän kuoli tapahtumapaikalla. Kuolemansyyntutkijan oikeudelle kerrottiin, että Johns oli palannut asuntoonsa varhain 19. helmikuuta, jolloin hän valitti huonoa oloaan. Tuomioistuin kuuli, että hän meni ulos asunnostaan, jossa vartija näki hänen kaatuvan kaiteen yli. Johns oli Cardiff Cityn jalkapalloseuran kannattaja, joka seurasi joukkueen koti- ja vierasotteluita. Hänen kuolemansa jälkeen joukkueen kannattajaklubi kirjoitti Twitterissä: "Lähetän kaikkien kannattajaklubin jäsenten puolesta syvimmät osanottoni Luken perheelle ja ystäville. Niin surullisia uutisia #RIPBluebird". Johnsin ystävien perustama joukkorahoitussivu keräsi 5225 puntaa hautajaiskustannusten kattamiseksi.</w:t>
      </w:r>
    </w:p>
    <w:p>
      <w:r>
        <w:rPr>
          <w:b/>
        </w:rPr>
        <w:t xml:space="preserve">Yhteenveto</w:t>
      </w:r>
    </w:p>
    <w:p>
      <w:r>
        <w:t xml:space="preserve">Yliopiston asuntolan portaissa pudonneen eteläwalesilaisen oikeustieteen opiskelijan kuolema oli onnettomuus, on päätelty tutkinnassa.</w:t>
      </w:r>
    </w:p>
    <w:p>
      <w:r>
        <w:rPr>
          <w:b/>
          <w:u w:val="single"/>
        </w:rPr>
        <w:t xml:space="preserve">Asiakirjan numero 41539</w:t>
      </w:r>
    </w:p>
    <w:p>
      <w:r>
        <w:t xml:space="preserve">Itä-Englannin ambulanssipalvelun johtaja jättää luottamuksen</w:t>
      </w:r>
    </w:p>
    <w:p>
      <w:r>
        <w:t xml:space="preserve">Hätäoperaatioiden johtaja Neil Storey oli työskennellyt Euroopan ulkosuhdehallinnossa 14 vuotta. Trustin viisi johtoon kuulumatonta johtajaa erosi kesäkuussa kriittisen raportin jälkeen. Unison sanoi myöhemmin, että se oli odottanut Storeyn eroavan. EUH:n tiedottaja sanoi, että sisäinen rakenneuudistus toteutettaisiin. Storey käytti tilaisuutta hyväkseen siirtyäkseen uusille laitumille. Heinäkuussa Trustin hallitus totesi, että Storey oli ollut hallituksen jäsenenä vasta lokakuusta lähtien ja että hän "edisti parannuksia". Bedfordshiren, Cambridgeshiren, Essexin, Hertfordshiren, Norfolkin ja Suffolkin alueet kattavaa palvelua arvosteltiin lähes kahden vuoden ajan huonoista vasteajoista erityisesti maaseutualueilla ennen kriittistä raporttia. NHS:n johtajat tilasivat asiakirjan sen jälkeen, kun merkittäviä huolenaiheita oli esitetty. Myös kansanedustajat arvostelivat sitä, ja jotkut vaativat toimivaan johtoon kuulumattomien johtajien eroa. Heinäkuussa puhunut Gary Aplin, Unisonin Itä-Englannin sairaankuljetuspalvelun osaston sihteeri, sanoi, että Storey oli hallituksen ainoa henkilö, joka oli "osallisena ja syyllinen tilanteeseen". "Henkilöstön mielestä on hyvin outoa, ettei hän ole eronnut", hän lisäsi.</w:t>
      </w:r>
    </w:p>
    <w:p>
      <w:r>
        <w:rPr>
          <w:b/>
        </w:rPr>
        <w:t xml:space="preserve">Yhteenveto</w:t>
      </w:r>
    </w:p>
    <w:p>
      <w:r>
        <w:t xml:space="preserve">Itä-Englannin sairaankuljetuspalvelun (EEAS) johtaja on lähtenyt luottamuslaitoksesta kolme viikkoa sen jälkeen, kun ammattiliitto oli todennut, että oli "outoa", ettei hän ollut eronnut.</w:t>
      </w:r>
    </w:p>
    <w:p>
      <w:r>
        <w:rPr>
          <w:b/>
          <w:u w:val="single"/>
        </w:rPr>
        <w:t xml:space="preserve">Asiakirjan numero 41540</w:t>
      </w:r>
    </w:p>
    <w:p>
      <w:r>
        <w:t xml:space="preserve">Sairaalan lastenlääkäriä syytetään seksuaalisesta hyväksikäytöstä</w:t>
      </w:r>
    </w:p>
    <w:p>
      <w:r>
        <w:t xml:space="preserve">Myles Bradburyn, 41, Herringswellistä, Suffolkista, joka työskenteli lasten hematologina Addenbrooke's Hospitalissa, väitetään tehneen rikokset vuosina 2011-2013. Ei ole tiedossa, tapahtuiko väitetty hyväksikäyttö sairaalassa. Tohtori Bradbury saapuu Cambridgen tuomareiden eteen perjantaina. Häntä syytetään neljästä seksuaalisesta hyväksikäytöstä ja neljästä seksuaaliseen toimintaan ryhtymisestä tai yllyttämisestä. Lisäksi häntä syytetään kahdesta siveettömän kuvan ottamisesta lapsesta ja yhdestä tirkistelystä. Addenbrooke's Hospitalia ylläpitävän Cambridge University Hospitals NHS Trustin tiedottaja sanoi, että lääkäri ei enää työskentele siellä, mutta ei kommentoi asiaa enempää. Tohtori Bradburyn tapauksesta kärsineille vanhemmille, potilaille tai entisille potilaille on perustettu neuvontapuhelin, kuten trustin verkkosivuilla julkaistussa lausunnossa todetaan.</w:t>
      </w:r>
    </w:p>
    <w:p>
      <w:r>
        <w:rPr>
          <w:b/>
        </w:rPr>
        <w:t xml:space="preserve">Yhteenveto</w:t>
      </w:r>
    </w:p>
    <w:p>
      <w:r>
        <w:t xml:space="preserve">Cambridgen sairaalassa työskennellyt lastenlääkäri on saanut syytteen kahdeksasta 11-15-vuotiaisiin poikiin kohdistuneesta seksuaalirikoksesta.</w:t>
      </w:r>
    </w:p>
    <w:p>
      <w:r>
        <w:rPr>
          <w:b/>
          <w:u w:val="single"/>
        </w:rPr>
        <w:t xml:space="preserve">Asiakirjan numero 41541</w:t>
      </w:r>
    </w:p>
    <w:p>
      <w:r>
        <w:t xml:space="preserve">Hull Trains liikennöi supistettua palvelua, kunnes "neljäs juna" on korjattu.</w:t>
      </w:r>
    </w:p>
    <w:p>
      <w:r>
        <w:t xml:space="preserve">Hull Trains, josta valitetaan eniten Englannissa, muutti aikataulujaan lokakuun alussa sattuneiden lukuisten häiriöiden jälkeen. Kolme junaa on korjattu, ja neljännen junan odotetaan palaavan liikenteeseen marraskuun puolivälissä. Yhtiön tiedottajan mukaan olisi haitallista "palauttaa täysi liikenne juuri nyt". Hän sanoi, että Hull Trains, joka tällä hetkellä liikennöi vain seitsemää vuoroa päivässä, tarvitsee kaikki neljä junaa, jotta se voisi liikennöidä täydellä teholla, ja lisäsi, että supistettu aikataulu "antaa asiakkaillemme ainakin jonkinlaisen varmuuden siitä, mitä junia kulkee". Lisää uutisia ja tarinoita Yorkshiresta Viime viikolla ilmoitettiin, että yhtiö oli saanut 261 valitusta 100 000 matkaa kohden tämän vuoden huhti-kesäkuussa virallisten tietojen mukaan. Yritys ilmoitti, että se oli joutunut käyttämään supistettua aikataulua juniensa vaurioiden vuoksi, joista osa oli peräisin niin sanotun Beast from the East -ilmiön jälkimainingeista. Hull Trains investoi 60 miljoonaa puntaa viiteen uuteen junaan, jotka toimitetaan ensi vuonna. Nykyiset junat ovat 18 vuotta vanhoja, ja ne kulkevat 1 000 mailia päivässä.</w:t>
      </w:r>
    </w:p>
    <w:p>
      <w:r>
        <w:rPr>
          <w:b/>
        </w:rPr>
        <w:t xml:space="preserve">Yhteenveto</w:t>
      </w:r>
    </w:p>
    <w:p>
      <w:r>
        <w:t xml:space="preserve">Yhdistyneen kuningaskunnan pienin rautatieyhtiö on ilmoittanut, ettei se käynnistä täyttä liikennettä ennen kuin kaikki neljä junaa on korjattu.</w:t>
      </w:r>
    </w:p>
    <w:p>
      <w:r>
        <w:rPr>
          <w:b/>
          <w:u w:val="single"/>
        </w:rPr>
        <w:t xml:space="preserve">Asiakirjan numero 41542</w:t>
      </w:r>
    </w:p>
    <w:p>
      <w:r>
        <w:t xml:space="preserve">Uber käynnistää moottoripyöräpalvelun Jakartassa</w:t>
      </w:r>
    </w:p>
    <w:p>
      <w:r>
        <w:t xml:space="preserve">Sovelluspohjainen autonvuokrauspalvelu liittyy kilpailijoihin Grabiin ja GoJekiin, jotka ovat jo perustaneet vastaavia palveluja. Tuhannet taksinkuljettajat osoittivat äskettäin Indonesian pääkaupungissa mieltään kuljetussovelluksia vastaan. Kuljettajat sanoivat, että Uberin kaltaiset kyytipalvelusovellukset ovat tehneet heidän elantonsa ansaitsemisen kaupungissa mahdottomaksi. Uber aloitti toimintansa Jakartassa vuoden 2014 loppupuolella. Vuokra-autopalvelu toimii myös muissa Indonesian kaupungeissa - Bandungissa, Surabayassa ja suositussa turistikohteessa Balilla. Uber kutsuu uusinta tarjontaansa uberMOTORiksi ja väittää, että sen avulla kuka tahansa Jakartassa voi "painaa nappia ja saada moottoripyöräkyydin muutamassa minuutissa". Yhtiö sanoo, että sen hinnoittelu on kaupungin "edullisin", sillä perushinta alkaa 1 000 indonesian rupiasta (0,08 dollaria, 0,06 puntaa). Aiemmin tänä vuonna tuhannet taksinkuljettajat osoittivat mieltään myös Pariisissa Uberin kaltaisten sovelluspohjaisten taksipalvelujen aiheuttamaa kilpailua vastaan. Uber-palvelu on saatavilla 380 kaupungissa ympäri maailmaa. Yhtiö on kertonut olevansa kannattava Yhdysvalloissa. Kiinassa Uberin tappiot ovat kuitenkin miljardi dollaria vuodessa. Tämä johtuu osittain kovasta kilpailusta.</w:t>
      </w:r>
    </w:p>
    <w:p>
      <w:r>
        <w:rPr>
          <w:b/>
        </w:rPr>
        <w:t xml:space="preserve">Yhteenveto</w:t>
      </w:r>
    </w:p>
    <w:p>
      <w:r>
        <w:t xml:space="preserve">Uber on käynnistänyt Jakartassa moottoripyörätaksipalvelun tarjotakseen työmatkalaisille vaihtoehdon liikkumiseen yleensä ruuhkaisessa Indonesian pääkaupungissa.</w:t>
      </w:r>
    </w:p>
    <w:p>
      <w:r>
        <w:rPr>
          <w:b/>
          <w:u w:val="single"/>
        </w:rPr>
        <w:t xml:space="preserve">Asiakirjan numero 41543</w:t>
      </w:r>
    </w:p>
    <w:p>
      <w:r>
        <w:t xml:space="preserve">Sheffieldin riippumaton puulautakunta käsittelee 36 tapausta</w:t>
      </w:r>
    </w:p>
    <w:p>
      <w:r>
        <w:t xml:space="preserve">Se nimitettiin sen jälkeen, kun tuhannet ihmiset olivat kampanjoineet estääkseen 12 puun kaatamisen osana 2 miljardin punnan tienparannushanketta. Paneeli tutkii kaikki ehdotetut työt, joita yli puolet vastaajista vastustaa. Tutkituista 62 kadusta 36 viedään lautakunnan käsiteltäväksi. Lautakunnan puheenjohtaja Andy Buck sanoi, että lautakunta kokoontuu "lähiviikkoina" tarkastelemaan todistusaineistoa ja asukkaiden huolenaiheita, ennen kuin se esittää lausuntonsa kaupunginvaltuustolle. Paneeli koostuu viidestä henkilöstä, joiden joukossa on arborgi-, liikenneturvallisuus- ja liikennesuunnittelukonsultteja. Yksityiskohtaiset tiedot paneelin tuloksista julkaistaan verkossa. Puiden kaataminen on osa Sheffieldin kaupunginvaltuuston Streets Ahead -hanketta, joka on kaksimiljardin punnan arvoinen viisivuotinen tienparannushanke, jonka toteuttaa urakoitsija Amey.</w:t>
      </w:r>
    </w:p>
    <w:p>
      <w:r>
        <w:rPr>
          <w:b/>
        </w:rPr>
        <w:t xml:space="preserve">Yhteenveto</w:t>
      </w:r>
    </w:p>
    <w:p>
      <w:r>
        <w:t xml:space="preserve">Sheffieldin puiden kaatamista koskevien erimielisyyksien ratkaisemiseksi perustettu riippumaton lautakunta käsittelee ensimmäisessä kokouksessaan 36 tapausta.</w:t>
      </w:r>
    </w:p>
    <w:p>
      <w:r>
        <w:rPr>
          <w:b/>
          <w:u w:val="single"/>
        </w:rPr>
        <w:t xml:space="preserve">Asiakirjan numero 41544</w:t>
      </w:r>
    </w:p>
    <w:p>
      <w:r>
        <w:t xml:space="preserve">Colchesterin sairaala: Covidin kieltäjät poistetaan "kapasiteetiltaan täydestä" sairaalasta</w:t>
      </w:r>
    </w:p>
    <w:p>
      <w:r>
        <w:t xml:space="preserve">Tapaus sattui Colchesterin sairaalassa viikonloppuna. Toimitusjohtaja Nick Hulme sanoi, että on "uskomatonta", että jotkut ihmiset kutsuvat pandemiaa huijaukseksi. Hänen mukaansa oli "oikein" pitää avohoitoyksiköiden käytävät mahdollisimman tyhjinä. Hulme sanoi, että sairaalan turvamiesten oli "poistettava ihmiset, jotka ottivat valokuvia tyhjistä käytävistä ja julkaisivat niitä sosiaalisessa mediassa väittäen, että sairaala ei ole kriisissä". "Kun sosiaalisessa mediassa on tällaista painostusta ja kun nämä ihmiset kieltävät Covidin todellisuuden, se huolestuttaa meitä. Sanat eivät riitä", hän sanoi. "Miksi ihmiset tekisivät niin, kun me kaikki tiedämme jonkun, joka on kuollut Covidiin?", kysyi hän. "Tietenkin poliklinikoilla on viikonloppuisin tyhjiä käytäviä, koska se on oikein. "Meillä on edessämme kaikkien aikojen suurin terveyshaaste, ja yhä edelleen näemme ihmisiä, jotka eivät noudata [sosiaalista etäisyyttä koskevia] sääntöjä." Koronavirus-pandemiaa koskevien sosiaalista etäisyyttä koskevien rajoitusten vuoksi monet avohoitokonsultaatiot oli siirretty verkkoon tai ne järjestettiin puhelimitse, hän lisäsi. Fyysiset vastaanotot, testit ja toimenpiteet oli järjestetty eri tavalla, jotta vältyttäisiin ahtailta odotustiloilta. Hulme on East Suffolk and North Essex NHS Foundation Trustin toimitusjohtaja, joka ylläpitää myös Ipswichin sairaalaa, ja hän sanoi, että Covid-19-tautia hoidetaan tällä hetkellä 320 potilaalla molemmissa toimipisteissä. Etsi BBC News: East of England Facebookissa, Instagramissa ja Twitterissä. Jos sinulla on juttuehdotuksia, lähetä sähköpostia osoitteeseen eastofenglandnews@bbc.co.uk.</w:t>
      </w:r>
    </w:p>
    <w:p>
      <w:r>
        <w:rPr>
          <w:b/>
        </w:rPr>
        <w:t xml:space="preserve">Yhteenveto</w:t>
      </w:r>
    </w:p>
    <w:p>
      <w:r>
        <w:t xml:space="preserve">Turvamiehet poistivat Covid-19:n "kieltäjät", jotka ottivat kuvia tyhjistä käytävistä NHS-sairaalassa, jossa tehohoitoyksikkö on maksimikapasiteetilla, kertoi sairaalan toimitusjohtaja.</w:t>
      </w:r>
    </w:p>
    <w:p>
      <w:r>
        <w:rPr>
          <w:b/>
          <w:u w:val="single"/>
        </w:rPr>
        <w:t xml:space="preserve">Asiakirjan numero 41545</w:t>
      </w:r>
    </w:p>
    <w:p>
      <w:r>
        <w:t xml:space="preserve">Pohjoisirlantilainen yritys PBN jälleenrahoittaa Cerberusin lainat</w:t>
      </w:r>
    </w:p>
    <w:p>
      <w:r>
        <w:t xml:space="preserve">John CampbellBBC News NI Economics &amp; Business Editor Cerberus sai lainat haltuunsa viime vuonna, kun se osti Pohjois-Irlannin Naman lainakannan 1 miljardin punnan arvosta. Paddy Kearneyn omistama PBN on nyt sopinut rahoituksesta uuden lainanantajan kanssa. PBN omistaa kauppakeskuksia, toimistoja ja kehityskohteita Pohjois-Irlannissa ja muualla Yhdistyneessä kuningaskunnassa. Kearneyn edustaja kieltäytyi kommentoimasta asiaa. PBN Holdingsin viimeisimmän, kesäkuuhun 2013 päättyneen vuoden tilinpäätöksen mukaan se teki lähes 7 miljoonan punnan voiton 23 miljoonan punnan liikevaihdolla. Voittoon sisältyi yli 16 miljoonan punnan kertaluonteinen voitto. Yrityksen omaisuuden arvo oli 328 miljoonaa puntaa, ja sillä oli pankkilainoja ja tilinylityksiä yli 300 miljoonaa puntaa. Sunnuntaina vahvistettiin, että Newryssä sijaitseva kiinteistöyritys Parker Green International oli jälleenrahoittanut Cerberus-lainansa. Cerberuksen kaltainen yritys ei ole pitkäaikainen lainanantaja, ja kun se ostaa lainoja, se odottaa lainanottajien maksavan ne nopeasti takaisin hakemalla uutta rahoitusta tai myymällä omaisuutta.</w:t>
      </w:r>
    </w:p>
    <w:p>
      <w:r>
        <w:rPr>
          <w:b/>
        </w:rPr>
        <w:t xml:space="preserve">Yhteenveto</w:t>
      </w:r>
    </w:p>
    <w:p>
      <w:r>
        <w:t xml:space="preserve">Toinen suuri pohjoisirlantilainen kiinteistöyhtiö PBN on jälleenrahoittanut lainansa, jotka olivat Cerberus-sijoitusrahaston hallussa, BBC:n tietojen mukaan.</w:t>
      </w:r>
    </w:p>
    <w:p>
      <w:r>
        <w:rPr>
          <w:b/>
          <w:u w:val="single"/>
        </w:rPr>
        <w:t xml:space="preserve">Asiakirjan numero 41546</w:t>
      </w:r>
    </w:p>
    <w:p>
      <w:r>
        <w:t xml:space="preserve">Jättiläislepakko: Jäänteet sukupuuttoon kuolleesta kaivautuvasta lepakosta löydetty Uudesta-Seelannista.</w:t>
      </w:r>
    </w:p>
    <w:p>
      <w:r>
        <w:t xml:space="preserve">Kuolleen lepakon hampaiden ja luiden todettiin olevan kolme kertaa nykyajan lepakon keskikokoa suuremmat. Noin 40 grammaa painava lepakko ei ainoastaan lentänyt vaan myös juoksi nelinkontin etsien ruokaa. Jäännökset löydettiin muinaisista sedimenteistä St Bathansin kaupungin läheltä. Kansainvälinen tutkijaryhmä teki löydön 15 vuoden aikana. Heidän havaintonsa julkaistiin Scientific Reports -lehdessä keskiviikkona. Lepakko on nimetty Vulcanops jennyworthyae -nimiseksi fossiilit löytäneen tutkimusryhmän jäsenen Jenny Worthyn ja tulen ja tulivuorten mytologisen roomalaisen jumalan Vulcanin mukaan. Tutkimuksessa esitettiin, että lepakon hampaiden suuri koko tarkoittaa, että sillä oli "erilainen ruokavalio" kuin nykyisillä Australian lepakoilla. "[Sen] erikoistuneet hampaat ja suuri koko viittaavat siihen, että sillä oli erilainen ruokavalio, sillä se pystyi syömään enemmän kasvisruokaa sekä pieniä selkärankaisia - enemmän kuin jotkut sen eteläamerikkalaiset serkut", sanoi tutkimuksen tekijä, professori Sue Hand Uuden Etelä-Walesin yliopistosta. "Tällaista ei nykyään esiinny australiaasialaisissa lepakoissa", hän sanoi. Kaivulepakoita tavataan nykyään vain Uudessa-Seelannissa, mutta aikoinaan niitä asui myös Australiassa. Tämä on ensimmäinen uusi lepakkosuku, joka on lisätty Uuden-Seelannin eläimistöön yli 150 vuoteen.</w:t>
      </w:r>
    </w:p>
    <w:p>
      <w:r>
        <w:rPr>
          <w:b/>
        </w:rPr>
        <w:t xml:space="preserve">Yhteenveto</w:t>
      </w:r>
    </w:p>
    <w:p>
      <w:r>
        <w:t xml:space="preserve">Uudessa-Seelannissa miljoonia vuosia sitten eläneen jättiläislepakon fossiiliset jäännökset on löydetty maan Eteläsaarelta.</w:t>
      </w:r>
    </w:p>
    <w:p>
      <w:r>
        <w:rPr>
          <w:b/>
          <w:u w:val="single"/>
        </w:rPr>
        <w:t xml:space="preserve">Asiakirjan numero 41547</w:t>
      </w:r>
    </w:p>
    <w:p>
      <w:r>
        <w:t xml:space="preserve">Hakkeroinnista epäilty Lauri Love "tekisi yhteistyötä" Yhdysvaltojen kanssa</w:t>
      </w:r>
    </w:p>
    <w:p>
      <w:r>
        <w:t xml:space="preserve">Lauri Love, 31, jolla on Aspergerin oireyhtymä, valittaa sisäministerin viime vuonna allekirjoittamasta luovutusmääräyksestä. Suffolkin Stradishallista kotoisin olevaa Lovea syytetään oikeudenkäynnissä FBI:n, Yhdysvaltain keskuspankin ja Nasan hakkeroinnista. Hänen luovuttamistaan koskeva valitus käsitellään todennäköisesti korkeimmassa oikeudessa. BBC:n Inside Out -ohjelmalle puhuessaan Love sanoi: "Minun on hyvin vaikea kuvitella, etten voisi päästä käsiksi tietoihin tietokoneiden avulla - olen ollut yhteydessä maailmaan sillä tavalla siitä lähtien, kun pystyin siihen. "Olisi kuin menettäisin näköni, jos minut suljettaisiin pois teknologiasta ja voisin soittaa perheelleni puhelimella vain kerran viikossa. "Jos muita vaihtoehtoja ei ole, ja jos on valittava, haluanko joutua Yhdysvaltain oikeusjärjestelmän alaiseksi ja tulla esimerkkinä tai pelotteeksi vai päättää oman elämäni vaihtoehtona, pidän itselleni oikeuden tehdä niin." Love sanoi, että Pentagon tarjoaa tällä hetkellä "palkkioita" Yhdysvaltain kansalaisille, jotka ovat saaneet luvan löytää haavoittuvuuksia. Hän sanoi, että jos Yhdysvaltain viranomaiset olisivat kiinnostuneita "haavoittuvuuksia koskevista toimivista tiedustelutiedoista", "haluaisin työskennellä heidän kanssaan". "Minua ei syytetä minkäänlaisesta rikollisesta hyödystä tai yrityksestä ansaita rahaa tai aiheuttaa vahinkoa, vaan siitä, että käytän internetiä vain "ei-tuhmilla tavoilla"", hän sanoi.</w:t>
      </w:r>
    </w:p>
    <w:p>
      <w:r>
        <w:rPr>
          <w:b/>
        </w:rPr>
        <w:t xml:space="preserve">Yhteenveto</w:t>
      </w:r>
    </w:p>
    <w:p>
      <w:r>
        <w:t xml:space="preserve">Yhdysvaltoihin luovuttamista odottava hakkeroinnista epäilty sanoi, että hän "haluaisi työskennellä" Yhdysvaltojen tiedustelupalvelujen kanssa korostaakseen järjestelmän "haavoittuvuuksia".</w:t>
      </w:r>
    </w:p>
    <w:p>
      <w:r>
        <w:rPr>
          <w:b/>
          <w:u w:val="single"/>
        </w:rPr>
        <w:t xml:space="preserve">Asiakirjan numero 41548</w:t>
      </w:r>
    </w:p>
    <w:p>
      <w:r>
        <w:t xml:space="preserve">Mid Yorkshiren sairaaloiden NHS-henkilöstön lakko irtisanomisten vuoksi</w:t>
      </w:r>
    </w:p>
    <w:p>
      <w:r>
        <w:t xml:space="preserve">Unisonin jäseniä äänestettiin sen jälkeen, kun 74 työntekijälle oli lähetetty irtisanomiskirjeet. Mid Yorkshire Hospitals NHS Trustin, joka ylläpitää sairaaloita Wakefieldissä, Dewsburyssä ja Pontefractissa, on säästettävä 24 miljoonaa puntaa huhtikuuhun 2013 mennessä. Unisonin Jim Bell sanoi, että lakkoja voi tulla lisää. Trustin mukaan kaikki palvelut toimivat normaalisti. Unisonin mukaan hallinto- ja toimistohenkilöstö äänesti viime kuussa 88 prosenttia yhden päivän lakon puolesta. "Täysin raivoissaan" Äänestykseen osallistuivat muun muassa Dewsburyn, Pinderfieldsin ja Pontefractin sairaaloissa sekä Wakefieldin alueen kunnallisilla klinikoilla työskentelevät virkailijat, vastaanottovirkailijat, lääkäreiden sihteerit, odotuslistan ja puhelinpalvelukeskuksen työntekijät. Unisonin osaston sihteeri Adrian O'Malley sanoi, että jäsenet olivat "täysin raivoissaan", eikä heillä ollut muuta vaihtoehtoa kuin lakkoilla. Hän sanoi: "Taantuman keskellä, kun elinkustannukset nousevat kattoon, jäseniämme pyydetään ottamaan palkanalennuksia, joiden suuruus on 1 700-2 800 puntaa vuodessa. "He leikkaavat kaikkein pienipalkkaisimpien palkkoja. Palkoissa voitaisiin säästää, mutta ehdotan, että säästöt aloitetaan huipulta." Jokaisessa sairaalassa on pidetty mielenosoituksia, ja Wakefieldin kaupungintalolla on järjestetty mielenosoitus. Mid Yorkshire Hospitals NHS Trustin toimitusjohtaja Stephen Eames sanoi: "Haluamme tehdä hyvin tiivistä yhteistyötä Unisonin ja henkilöstömme kanssa vastataksemme niihin merkittäviin haasteisiin, joita trustilla on edessään."</w:t>
      </w:r>
    </w:p>
    <w:p>
      <w:r>
        <w:rPr>
          <w:b/>
        </w:rPr>
        <w:t xml:space="preserve">Yhteenveto</w:t>
      </w:r>
    </w:p>
    <w:p>
      <w:r>
        <w:t xml:space="preserve">Lääketieteelliset sihteerit ja vastaanottovirkailijat kolmessa Länsi-Yorkshiren sairaalassa ovat yksi niistä työntekijöistä, jotka ovat menneet lakkoon mahdollisia työpaikkojen leikkauksia koskevan riidan vuoksi.</w:t>
      </w:r>
    </w:p>
    <w:p>
      <w:r>
        <w:rPr>
          <w:b/>
          <w:u w:val="single"/>
        </w:rPr>
        <w:t xml:space="preserve">Asiakirjan numero 41549</w:t>
      </w:r>
    </w:p>
    <w:p>
      <w:r>
        <w:t xml:space="preserve">Leedsissä sijaitsevasta Pure Gymistä tulee suurin toimija Yhdistyneessä kuningaskunnassa</w:t>
      </w:r>
    </w:p>
    <w:p>
      <w:r>
        <w:t xml:space="preserve">Leedsissä sijaitsevalla yrityksellä, jolla on 91 ympärivuorokautista kuntosalia eri puolilla Yhdistynyttä kuningaskuntaa, on yli 500 000 jäsentä vain kuusi vuotta sen jälkeen, kun se avasi ovensa. Pure Gym avasi kaksi ensimmäistä toimipistettään Leedsissä ja Manchesterissa marraskuussa 2009. Viime vuonna avattiin yhteensä 24 uutta kuntosalia muun muassa Lontoossa, Manchesterissa ja Birminghamissa, ja vuonna 2015 on tarkoitus avata 30-40 uutta kuntosalia. Pure Gymin mukaan sen voitto ennen veroja yli nelinkertaistui 10 miljoonaan puntaan vuonna 2014 sen jälkeen, kun sen jäsenmäärä kasvoi lähes puoleen 420 000:een ja ylitti puolen miljoonan rajan viime kuussa. Yrityksen perustaja ja hallituksen puheenjohtaja Peter Roberts sanoi: "Se on hyvä, että se on saanut paljon rahaa: "Vuonna 2014 saavutimme vaikuttavan taloudellisen tuloksen samalla kun onnistuimme laajentumaan merkittävästi. "Meillä on lisää jännittäviä laajentumissuunnitelmia vuodelle 2015, ja odotamme innolla toista kasvun vuotta."</w:t>
      </w:r>
    </w:p>
    <w:p>
      <w:r>
        <w:rPr>
          <w:b/>
        </w:rPr>
        <w:t xml:space="preserve">Yhteenveto</w:t>
      </w:r>
    </w:p>
    <w:p>
      <w:r>
        <w:t xml:space="preserve">Kuntosaliyritys Pure Gymistä on tullut Britannian suurin kuntosalioperaattori, yhtiö on kertonut.</w:t>
      </w:r>
    </w:p>
    <w:p>
      <w:r>
        <w:rPr>
          <w:b/>
          <w:u w:val="single"/>
        </w:rPr>
        <w:t xml:space="preserve">Asiakirjan numero 41550</w:t>
      </w:r>
    </w:p>
    <w:p>
      <w:r>
        <w:t xml:space="preserve">Gwyneddin valtuuston henkilöstöä kehotettiin hyväksymään sopimusmuutokset tai menettämään työnsä</w:t>
      </w:r>
    </w:p>
    <w:p>
      <w:r>
        <w:t xml:space="preserve">Gwyneddin kunta on ilmoittanut työntekijöilleen, että heidän on hyväksyttävä muutokset nykyisiin työehtoihinsa tai he menettävät työpaikkansa 30. kesäkuuta. Kabinetin raportissa arvioitiin, että muutokset säästävät viranomaiselle 300 000-450 000 puntaa vuodessa. Henkilöstöä edustavien ammattiliittojen odotetaan antavan lausunnon neuvoston toimista ensi viikolla. Paikallisviranomaisen tiedottajan mukaan henkilöstölle osoitettu kirje oli "monimutkainen" ja sisälsi "useita lausekkeita". Kirjeessä kerrottiin myös, että henkilöstön työsuhde päättyy, jos he eivät vastaa kirjeeseen. Valtuusto kertoi, että se on käynyt ammattiyhdistysten kanssa keskusteluja palkkauksesta ja työehdoista vuodesta 2015 lähtien. Ammattiliitot Unison, Unite ja GMB ilmoittivat antavansa yhteisen lausunnon tiistaina.</w:t>
      </w:r>
    </w:p>
    <w:p>
      <w:r>
        <w:rPr>
          <w:b/>
        </w:rPr>
        <w:t xml:space="preserve">Yhteenveto</w:t>
      </w:r>
    </w:p>
    <w:p>
      <w:r>
        <w:t xml:space="preserve">Pohjois-Walesissa sijaitsevan valtuuston henkilöstöä on kehotettu hyväksymään muutoksia työsopimuksiinsa - tai he voivat menettää työpaikkansa.</w:t>
      </w:r>
    </w:p>
    <w:p>
      <w:r>
        <w:rPr>
          <w:b/>
          <w:u w:val="single"/>
        </w:rPr>
        <w:t xml:space="preserve">Asiakirjan numero 41551</w:t>
      </w:r>
    </w:p>
    <w:p>
      <w:r>
        <w:t xml:space="preserve">Foo Fighters pääesiintyjäksi NME Awardin Big Gigiin</w:t>
      </w:r>
    </w:p>
    <w:p>
      <w:r>
        <w:t xml:space="preserve">Cee Lo Green, Band Of Horses ja No Age tukevat bändiä illalla. Kuten aiemmin on ilmoitettu, Dave Grohl saa lehden "Godlike Genius" -palkinnon lehden vuosittaisissa palkinnoissa 23. helmikuuta. Cee Lo Green kommentoi: "Cee Lo ja Foo Fighters, siitä tulee aivan huikeaa". Foo Fightersin Dave Grohl kertoi aiemmin Radio 1:lle, että bändin tuleva seitsemäs albumi julkaistaan "keväällä". Levy on äänitetty keulamiehen kotona autotallissa, ja Grohl on ensimmäistä kertaa työskennellyt tuottaja Butch Vigin kanssa sitten Nirvanan klassisen Nevermind-julkaisun. Big Gigin liput tulevat yleiseen myyntiin 21. tammikuuta.</w:t>
      </w:r>
    </w:p>
    <w:p>
      <w:r>
        <w:rPr>
          <w:b/>
        </w:rPr>
        <w:t xml:space="preserve">Yhteenveto</w:t>
      </w:r>
    </w:p>
    <w:p>
      <w:r>
        <w:t xml:space="preserve">Foo Fighters on NME Awardsin Big Gigin pääesiintyjä Lontoon Wembley-areenalla 25. helmikuuta.</w:t>
      </w:r>
    </w:p>
    <w:p>
      <w:r>
        <w:rPr>
          <w:b/>
          <w:u w:val="single"/>
        </w:rPr>
        <w:t xml:space="preserve">Asiakirjan numero 41552</w:t>
      </w:r>
    </w:p>
    <w:p>
      <w:r>
        <w:t xml:space="preserve">Miehistöt puuttuvat Wigstonin käytöstä poistetun rakennuksen tulipaloon</w:t>
      </w:r>
    </w:p>
    <w:p>
      <w:r>
        <w:t xml:space="preserve">Leicestershiren poliisi ilmoitti palosta Long Streetillä, Wigstonissa, palolaitokselle hieman ennen 21:00 GMT. Tie on suljettu Central Avenuen ja Bushloe Endin välillä, ja poliisi on kehottanut ihmisiä välttämään aluetta. Tämä on kolmas rakennuspalo Leicestershiressä neljän päivän aikana. Torstaina tulipalo riehui Big John's -pikaruokaravintolassa Leicesterin Humberstone Roadilla sähkövian jälkeen, ja sunnuntai-iltana palomiehet selvittivät kaupungin Belgrave Roadilla sijaitsevassa ostoskeskuksessa syttyneen tulipalon, jota poliisi pitää tuhopolttona. Seuraa BBC East Midlandsia Facebookissa, Twitterissä tai Instagramissa. Lähetä juttuideoita osoitteeseen eastmidsnews@bbc.co.uk.</w:t>
      </w:r>
    </w:p>
    <w:p>
      <w:r>
        <w:rPr>
          <w:b/>
        </w:rPr>
        <w:t xml:space="preserve">Yhteenveto</w:t>
      </w:r>
    </w:p>
    <w:p>
      <w:r>
        <w:t xml:space="preserve">Kuuden paloauton miehistöt torjuvat tulipaloa käytöstä poistetussa rakennuksessa Leicestershiressä.</w:t>
      </w:r>
    </w:p>
    <w:p>
      <w:r>
        <w:rPr>
          <w:b/>
          <w:u w:val="single"/>
        </w:rPr>
        <w:t xml:space="preserve">Asiakirjan numero 41553</w:t>
      </w:r>
    </w:p>
    <w:p>
      <w:r>
        <w:t xml:space="preserve">Air Zimbabwen lentäjien palkkalakko vaikeuttaa lentoyhtiön lentämistä</w:t>
      </w:r>
    </w:p>
    <w:p>
      <w:r>
        <w:t xml:space="preserve">Lentäjät aloittivat keskiviikkona lakon ja jättivät kaksi konetta Hararen kansainvälisen lentoaseman kiitotielle. Boikotti on johtanut siihen, että kansallinen lentoyhtiö on peruuttanut kaikki lentonsa. Air Zimbabwen puheenjohtaja Jonathan Kadzura kertoi valtion televisiolle, että lentäjille maksetaan vähintään 1 200 dollaria kuukaudessa, mutta lentoyhtiöllä ei ole varaa maksaa heille koko 2 500 dollarin palkkaa. Lentoyhtiön paikalliset ja kansainväliset lennot ovat kärsineet, minkä vuoksi matkustajat ovat myllertäneet maan päälentokentällä, kertoo valtiollinen Herald-sanomalehti. Matkustajamäärien väheneminen, velkaantuminen ja maan talouskriisi ovat kaikki vaikuttaneet lentoyhtiön tappioihin.</w:t>
      </w:r>
    </w:p>
    <w:p>
      <w:r>
        <w:rPr>
          <w:b/>
        </w:rPr>
        <w:t xml:space="preserve">Yhteenveto</w:t>
      </w:r>
    </w:p>
    <w:p>
      <w:r>
        <w:t xml:space="preserve">Air Zimbabwen lakkoilevat lentäjät aloittivat torstaina neuvottelut johdon kanssa ja vaativat täyden palkan maksamista.</w:t>
      </w:r>
    </w:p>
    <w:p>
      <w:r>
        <w:rPr>
          <w:b/>
          <w:u w:val="single"/>
        </w:rPr>
        <w:t xml:space="preserve">Asiakirjan numero 41554</w:t>
      </w:r>
    </w:p>
    <w:p>
      <w:r>
        <w:t xml:space="preserve">Tuulivoimalajätti Vestas vähentää 3 000 työpaikkaa</w:t>
      </w:r>
    </w:p>
    <w:p>
      <w:r>
        <w:t xml:space="preserve">Tanskalainen yhtiö raportoi myös 126 miljoonan euron (177 miljoonan dollarin; 111 miljoonan punnan) nettovoitosta syyskuun loppuun päättyneeltä kolmelta kuukaudelta, mikä on 24 prosenttia vähemmän kuin viime vuoden vastaavana aikana. Suurin osa työpaikkojen vähennyksistä tehdään Tanskassa ja Ruotsissa. Vestasin osakkeet romahtivat yli 11 prosenttia ilmoituksen seurauksena. Yhtiö kertoi kirjaavansa seuraavalla neljänneksellä 140-160 miljoonaa euroa kertaluonteisia kuluja, jotka liittyvät työpaikkojen vähentämiseen ja jotka kattavat pääasiassa kiinteistöt ja laitokset. Vestas sanoi, että näin se pysyisi koko vuoden ennusteiden mukaisena. Huolimatta siitä, että tuulivoima kiinnostaa maailmanlaajuisesti yhä enemmän niinkin laajoja maita kuin Kiina, Kap Verde ja Iso-Britannia, Vestas teki tappiota toisella vuosineljänneksellä ja leikkasi myyntiennustettaan. Vestasin toimitusjohtaja Ditlev Engel sanoi, että tuulivoimalan rakentaminen Espanjaan on tullut halvemmaksi kuin Tanskaan. Britannian pääministeri David Cameron sanoi tällä viikolla, että maa tarvitsee tuhansia massiivisia tuulivoimaloita ja että hallitus myöntää jopa 60 miljoonaa puntaa merituulivoimainfrastruktuurin tarpeisiin.</w:t>
      </w:r>
    </w:p>
    <w:p>
      <w:r>
        <w:rPr>
          <w:b/>
        </w:rPr>
        <w:t xml:space="preserve">Yhteenveto</w:t>
      </w:r>
    </w:p>
    <w:p>
      <w:r>
        <w:t xml:space="preserve">Maailman suurin tuuliturbiinivalmistaja Vestas on ilmoittanut suunnitelmista vähentää heikon kysynnän vuoksi 3 000 työpaikkaa, mikä on noin 15 prosenttia sen maailmanlaajuisesta työvoimasta.</w:t>
      </w:r>
    </w:p>
    <w:p>
      <w:r>
        <w:rPr>
          <w:b/>
          <w:u w:val="single"/>
        </w:rPr>
        <w:t xml:space="preserve">Asiakirjan numero 41555</w:t>
      </w:r>
    </w:p>
    <w:p>
      <w:r>
        <w:t xml:space="preserve">Guernseyn lento viivästyy linnun iskettyä Aurignyn suihkukoneeseen</w:t>
      </w:r>
    </w:p>
    <w:p>
      <w:r>
        <w:t xml:space="preserve">Kaikkiaan 117 matkustajaa ja miehistön jäsentä poistui koneesta turvallisesti laskeutumisen jälkeen, eikä loukkaantumisista ole raportoitu. Embraer 195 -kone oli matkalla Gatwickiin, kun se törmäsi noin kello 07.25 tänä aamuna, kun se oli matkalla pohjoiseen kohti Lontoon lentokenttää. Ohjaaja kääntyi takaisin ja laskeutui koneeseen noin kello 07:45 molempien moottoreiden ollessa edelleen toiminnassa. Aurigny on vuokrannut toisen aluekoneen tutkimusten ja korjausten ajaksi. Matkustajia kehotetaan tekemään lähtöselvitys normaalisti lähteville lennoille. Toimitusjohtaja Mark Darby sanoi, että koneen pitäisi olla pian taas liikenteessä.</w:t>
      </w:r>
    </w:p>
    <w:p>
      <w:r>
        <w:rPr>
          <w:b/>
        </w:rPr>
        <w:t xml:space="preserve">Yhteenveto</w:t>
      </w:r>
    </w:p>
    <w:p>
      <w:r>
        <w:t xml:space="preserve">Aurignyn ostama uusi suihkukone joutui kääntymään takaisin Guernseyyn kärsittyään aiemmin lintujen iskun.</w:t>
      </w:r>
    </w:p>
    <w:p>
      <w:r>
        <w:rPr>
          <w:b/>
          <w:u w:val="single"/>
        </w:rPr>
        <w:t xml:space="preserve">Asiakirjan numero 41556</w:t>
      </w:r>
    </w:p>
    <w:p>
      <w:r>
        <w:t xml:space="preserve">Kent NSL:n potilaskuljetuspalvelua uhkaa mahdollinen lakko</w:t>
      </w:r>
    </w:p>
    <w:p>
      <w:r>
        <w:t xml:space="preserve">NSL Care Services otti heinäkuussa vastuun South East Coast Ambulance Servicestä, ja sitä on arvosteltu viivästyksistä. GMB-liiton mukaan henkilökunnalle oli ilmoitettu uusista työvuorolistoista "noin viisi päivää" etukäteen. NSL:n toimitusjohtaja Alastair Cooper sanoi: "Teimme vaaditun täydellisen kuulemisen ja työskentelimme kaikkien ammattiliittojen kanssa". Hän sanoi, että työvuorojen oli sovitettava potilaiden tarpeisiin. Irtisanomisaika "Neljä kuukautta on ollut vaikea. Olemme edistyneet, ja olemme pettäneet muutamia potilaita, mutta olemme nyt pääsemässä eteenpäin. "Olemme noudattaneet prosessia kirjaimellisesti ja antaneet reilun varoituksen. "Olisin hyvin pettynyt, jos työtaistelutoimet aloitettaisiin." Frank Macklin GMB:stä sanoi: "Jäsenemme tiesivät aina, että heidän työvuorojärjestelmäänsä on tulossa muutos, eikä heillä ole koskaan ollut ongelmia sen kanssa. "Jäsenemme ovat tottuneet 90 päivän irtisanomisaikaan, ja heidän irtisanomisaikansa on ollut noin viisi työpäivää." Hän sanoi, että "suuntaa-antavassa äänestyksessä" 94 prosenttia jäsenistä oli äänestänyt "työtaistelutoimien puolesta aina työvoiman vetäytymiseen asti".</w:t>
      </w:r>
    </w:p>
    <w:p>
      <w:r>
        <w:rPr>
          <w:b/>
        </w:rPr>
        <w:t xml:space="preserve">Yhteenveto</w:t>
      </w:r>
    </w:p>
    <w:p>
      <w:r>
        <w:t xml:space="preserve">Kentissä ja Medwayssä sijaitsevan ei-hätätilanteita hoitavan potilaskuljetusyhtiön ehdottamista uusista työvuorokäytännöistä syntyneessä riidassa harkitaan lakkotoimia.</w:t>
      </w:r>
    </w:p>
    <w:p>
      <w:r>
        <w:rPr>
          <w:b/>
          <w:u w:val="single"/>
        </w:rPr>
        <w:t xml:space="preserve">Asiakirjan numero 41557</w:t>
      </w:r>
    </w:p>
    <w:p>
      <w:r>
        <w:t xml:space="preserve">Siirtolaisaluksia pysäytetty Englannin kanaalissa</w:t>
      </w:r>
    </w:p>
    <w:p>
      <w:r>
        <w:t xml:space="preserve">Sisäministeriön mukaan aluksissa oli 48 ihmistä, mutta se ei ole antanut tietoja siitä, mistä he olivat kotoisin. Dan O'Mahoney, salaisen kanaaliuhan komentaja, sanoi, että rajanylityksiä järjestivät "sydämettömät rikolliset, jotka vaarantavat ihmishenkiä rahasta". Hänen mukaansa Ranskan viranomaiset takavarikoivat tiistaina neljä venettä ja estivät 21 ihmistä ylittämästä rajaa. O'Mahoneyn mukaan tänä vuonna on pidätetty 179 ihmistä salakuljetuksesta. "Nämä siirtolaiset lähtevät Ranskasta, joka on turvallinen maa, jossa turvapaikanhakijat voivat ja heidän pitäisi hakea turvapaikkaa, sen sijaan että he yrittäisivät vaarallisia matkoja Yhdistyneeseen kuningaskuntaan", hän sanoi. "Jatkamme niiden palauttamista, joilla ei ole laillista turvapaikkahakemusta, huolimatta Dublin-asetuksen mukaisista poistamisen esteistä ja oikeudellisista haasteista."</w:t>
      </w:r>
    </w:p>
    <w:p>
      <w:r>
        <w:rPr>
          <w:b/>
        </w:rPr>
        <w:t xml:space="preserve">Yhteenveto</w:t>
      </w:r>
    </w:p>
    <w:p>
      <w:r>
        <w:t xml:space="preserve">Kolme venettä on pysäytetty Englannin kanaalissa, kun siirtolaiset yrittävät edelleen päästä Yhdistyneeseen kuningaskuntaan.</w:t>
      </w:r>
    </w:p>
    <w:p>
      <w:r>
        <w:rPr>
          <w:b/>
          <w:u w:val="single"/>
        </w:rPr>
        <w:t xml:space="preserve">Asiakirjan numero 41558</w:t>
      </w:r>
    </w:p>
    <w:p>
      <w:r>
        <w:t xml:space="preserve">Bristolin keskustan "aavekaduista" pyydetään näkemyksiä</w:t>
      </w:r>
    </w:p>
    <w:p>
      <w:r>
        <w:t xml:space="preserve">Bristolin kaupunginvaltuusto haluaa tietää, mitä ihmiset haluavat nähdä Stoke's Croftin, Nelson Streetin ja Cumberland Piazza -aukion kaltaisilla hylättyjen alueiden alueilla. Neuvosto sanoi, että sen on suunniteltava seuraavat 15 vuotta nykyisestä taloustilanteesta riippumatta. Valtuutettu Anthony Negus sanoi: "Meidän on kunnostettava ja uudistettava ja keksittävä hienoja ideoita." Libidemokraatti väitti, että neuvosto saisi sitten rahaa kiinteistöjen vuokraamisesta. Bristolissa on tällä hetkellä 1,7 miljoonaa neliöjalkaa (160 000 neliömetriä) toimistotilaa tyhjillään, mikä on eniten sitten viimeisimmän laman vuonna 1992. Negus sanoi, että tiloja ei vuokrata, koska rakennusten 1960-luvun arkkitehtuuri ei vastaa nykyaikaisia työtapoja. "Nyt on välttämätöntä, että rakennukset ovat erikoistuneempia, ja jotkin näistä rakennuksista ovat eri aikakautta, ja on vaikea nähdä, miten niitä voitaisiin kunnostaa. "Joihinkin niistä on ehkä tehtävä paljon radikaalimpi ratkaisu, mutta tärkeintä on, että niihin saadaan taas elämää."</w:t>
      </w:r>
    </w:p>
    <w:p>
      <w:r>
        <w:rPr>
          <w:b/>
        </w:rPr>
        <w:t xml:space="preserve">Yhteenveto</w:t>
      </w:r>
    </w:p>
    <w:p>
      <w:r>
        <w:t xml:space="preserve">Bristolilaisilta kysytään, miten kaupungin keskustan "aavekadut" voitaisiin elvyttää "hyvinvoinnin palauttamiseksi".</w:t>
      </w:r>
    </w:p>
    <w:p>
      <w:r>
        <w:rPr>
          <w:b/>
          <w:u w:val="single"/>
        </w:rPr>
        <w:t xml:space="preserve">Asiakirjan numero 41559</w:t>
      </w:r>
    </w:p>
    <w:p>
      <w:r>
        <w:t xml:space="preserve">Uhanalainen RAF Marhamin Tornado-tukikohta pysyy auki.</w:t>
      </w:r>
    </w:p>
    <w:p>
      <w:r>
        <w:t xml:space="preserve">Hallitus oli harkinnut joko Tornado-tukikohtien sulkemista RAF Lossiemouthissa Morayssa tai RAF Marhamissa Norfolkissa. Tornado-operaatiot oli tarkoitus siirtää avoinna olevaan tukikohtaan. Hallitus on kuitenkin päättänyt pitää molemmat toiminnassa. RAF Leuchars suljetaan kuitenkin ja siitä tulee armeijan tukikohta, ja sen Typhoonit siirtyvät Lossiemouthiin vuonna 2013 ja armeija alkaa muuttaa sinne myöhemmin. "Ehdottomasti iloinen" Huoli RAF Marhamin tulevaisuudesta sai aikaan laajan kampanjan tukikohdan pelastamiseksi, jonka toteuttivat Norfolkin kaupunginvaltuustot, kansanedustajat ja yritysjohtajat. Lounais-Norfolkin kansanedustaja Elizabeth Truss, joka kampanjoi RAF Marhamin pelastamiseksi, sanoi: "Olen täysin iloinen. "Kampanja ei perustunut vain yksinkertaiseen mieltymykseen RAF:ää kohtaan, vaan se perustui järkeviin taloudellisiin ja strategisiin periaatteisiin, ja uskon, että tämä johti ratkaisevaan päätökseen Marhamin säilyttämisestä." Puolustusministeri Liam Fox kehui alahuoneessa Trussin työtä RAF Marhamin pelastamiseksi. Broadlandin kansanedustaja Keith Simpson sanoi: "Tämä on erinomainen uutinen RAF:lle ja maan puolustukselle ja helpotus Marhamin ja Norfolkin asukkaille."</w:t>
      </w:r>
    </w:p>
    <w:p>
      <w:r>
        <w:rPr>
          <w:b/>
        </w:rPr>
        <w:t xml:space="preserve">Yhteenveto</w:t>
      </w:r>
    </w:p>
    <w:p>
      <w:r>
        <w:t xml:space="preserve">Norfolkissa sijaitsevan RAF Marhamin Tornado-tukikohta, jota uhkaa sulkeminen hallituksen puolustustilannetta koskevan tarkistuksen perusteella, pysyy auki, kuten on ilmoitettu.</w:t>
      </w:r>
    </w:p>
    <w:p>
      <w:r>
        <w:rPr>
          <w:b/>
          <w:u w:val="single"/>
        </w:rPr>
        <w:t xml:space="preserve">Asiakirjan numero 41560</w:t>
      </w:r>
    </w:p>
    <w:p>
      <w:r>
        <w:t xml:space="preserve">Entinen johtaja Mohamed Nashe pidätetty Malediiveilla</w:t>
      </w:r>
    </w:p>
    <w:p>
      <w:r>
        <w:t xml:space="preserve">Nasheed pidätettiin sen jälkeen, kun hän oli jättänyt saapumatta kuulusteluun ja laiminlyönyt kaksi pidätysmääräystä, poliisi kertoi. Häntä syytetään korkeimman tuomarin laittomasta pidättämisestä, ja hänen mukaansa tämä syyte on poliittisesti motivoitunut. Tapaus aiheutti levottomuuksia, joiden seurauksena Nasheed, maan ensimmäinen demokraattisesti valittu johtaja, erosi. Hän on ilmoittanut aikovansa asettua uudelleen ehdolle presidentiksi syyskuussa, mutta hän ei voisi asettua ehdolle, jos tuomioistuin tuomitsisi hänet vankilaan. Nasheedin on nyt määrä saapua oikeuteen keskiviikkona, kertoi poliisi. Vahvistamattoman raportin mukaan hänen kannattajiensa ja poliisin välillä oli yhteenottoja, kun poliisi tuli pidättämään häntä. Hänet valittiin Intian valtameren saariston presidentiksi vuonna 2008. Hän väittää, että hänet pakotettiin eroamaan helmikuussa 2012 pakon edessä, kun sotilaat ja poliisit kapinoivat ja valtasivat hänen puolueensa päämajan Malessa. Hänen seuraajansa Mohamed Waheed Hassan Manik, joka oli toiminut hänen varapresidenttinään, väittää kuitenkin, että Nasheed lähti omasta tahdostaan opposition johtamien mielenosoitusten jälkeen. Viime kuussa Nasheed pakeni hetkeksi Intian suurlähetystöön Maleen. Delhi on yrittänyt toimia välittäjänä hänen ja Manikin välisessä kiistassa.</w:t>
      </w:r>
    </w:p>
    <w:p>
      <w:r>
        <w:rPr>
          <w:b/>
        </w:rPr>
        <w:t xml:space="preserve">Yhteenveto</w:t>
      </w:r>
    </w:p>
    <w:p>
      <w:r>
        <w:t xml:space="preserve">Malediivien pääkaupungissa Malessa poliisi on pidättänyt Malediivien entisen presidentin Mohamed Nasheedin epäillystä virka-aseman väärinkäytöstä kuukausia kestäneiden poliittisten jännitteiden jälkeen.</w:t>
      </w:r>
    </w:p>
    <w:p>
      <w:r>
        <w:rPr>
          <w:b/>
          <w:u w:val="single"/>
        </w:rPr>
        <w:t xml:space="preserve">Asiakirjan numero 41561</w:t>
      </w:r>
    </w:p>
    <w:p>
      <w:r>
        <w:t xml:space="preserve">Kings Heathin kodissa tapahtuneen hyökkäyksen jälkeen kuollut mies nimetty</w:t>
      </w:r>
    </w:p>
    <w:p>
      <w:r>
        <w:t xml:space="preserve">Pyörätuolin käyttäjä Robert Morrison, 69, löydettiin loukkaantuneena Grove Roadilta, Kings Heathista, Birminghamista, noin klo 23.30 GMT 10. joulukuuta. Hän kuoli kuusi päivää myöhemmin, West Midlandsin poliisi kertoi. Murhatutkinta on aloitettu, mutta ruumiinavaus osoittautui "epäselväksi", poliisi sanoi. Kaksi 18-vuotiasta miestä saapui Birminghamin tuomareiden eteen syytettynä ryöstöstä. He saapuvat seuraavan kerran Birminghamin kruununoikeuteen 16. tammikuuta. Seuraa BBC West Midlandsia Facebookissa ja Twitterissä ja tilaa paikalliset uutispäivitykset suoraan puhelimeesi.</w:t>
      </w:r>
    </w:p>
    <w:p>
      <w:r>
        <w:rPr>
          <w:b/>
        </w:rPr>
        <w:t xml:space="preserve">Yhteenveto</w:t>
      </w:r>
    </w:p>
    <w:p>
      <w:r>
        <w:t xml:space="preserve">Poliisi on nimennyt miehen, joka kuoli hyökättyään kimppuunsa omassa kodissaan.</w:t>
      </w:r>
    </w:p>
    <w:p>
      <w:r>
        <w:rPr>
          <w:b/>
          <w:u w:val="single"/>
        </w:rPr>
        <w:t xml:space="preserve">Asiakirjan numero 41562</w:t>
      </w:r>
    </w:p>
    <w:p>
      <w:r>
        <w:t xml:space="preserve">Coronavirus: Somersetin valaistut karnevaalit peruttu</w:t>
      </w:r>
    </w:p>
    <w:p>
      <w:r>
        <w:t xml:space="preserve">Kiertue - johon kuuluu myös Bridgwater, Yhdistyneen kuningaskunnan vanhin karnevaali - peruttiin järjestäjän terveys- ja turvallisuushuolien vuoksi. Bridgwaterin karnevaalien Mike Crocker sanoi: "On erittäin epätodennäköistä, että suuria kokoontumisia sallitaan." Karnevaalipiiriin kuuluvat Glastonbury, Weston-super-Mare ja Wells. Muut peruutetut tapahtumat ovat Highbridge ja Burnham-on-Sea, North Petherton ja Shepton Mallet. Tapahtumien oli määrä järjestyä nuotioyön aikaan eli 7. marraskuuta ja 21. marraskuuta välisenä aikana. Vuosittaisessa tapahtumassa lähes 100 valaistua vaunua eli kärryä valaistaan lähes miljoonalla hehkulampulla. Bridgwaterin karnevaalit päättyvät tunnetusti perinteiseen "squibbingiin", jossa ilotulitteita sytytetään pylväiden päihin, jolloin kipinät sinkoilevat pitkin reittiä. Crocker sanoi: "Valitettavasti Bridgwaterissa totuttuja valaistuja karnevaaleja ei järjestetä tänä vuonna, ja niitä lykätään valitettavasti. "On erittäin epätodennäköistä, että suuria kokoontumisia sallitaan ennen kuin COVID-19:tä vastaan on rokotettu. "Kun tähän yhdistetään meneillään olevat sosiaaliset etäisyysjärjestelyt, jotka pysyvät voimassa vielä jonkin aikaa, karnevaalikomitean ja karnevaalimerkintöjen mahdollisuudet kerätä tarvittavat varat, joita tarvitaan näin upean tapahtuman järjestämiseen, ovat hyvin pienet." "Karnevaalikomitea ei ole vielä valmis järjestämään tällaista tapahtumaa."</w:t>
      </w:r>
    </w:p>
    <w:p>
      <w:r>
        <w:rPr>
          <w:b/>
        </w:rPr>
        <w:t xml:space="preserve">Yhteenveto</w:t>
      </w:r>
    </w:p>
    <w:p>
      <w:r>
        <w:t xml:space="preserve">Marraskuussa järjestettävät valaistut karnevaalit, jotka houkuttelevat kymmeniä tuhansia kävijöitä Somersetiin, on peruttu koronaviruksen vuoksi.</w:t>
      </w:r>
    </w:p>
    <w:p>
      <w:r>
        <w:rPr>
          <w:b/>
          <w:u w:val="single"/>
        </w:rPr>
        <w:t xml:space="preserve">Asiakirjan numero 41563</w:t>
      </w:r>
    </w:p>
    <w:p>
      <w:r>
        <w:t xml:space="preserve">Great Western Ambulance Servicen uusi puheenjohtaja</w:t>
      </w:r>
    </w:p>
    <w:p>
      <w:r>
        <w:t xml:space="preserve">Peter Carr aloittaa nelivuotisen nimityksensä 1. huhtikuuta Wiltshiren, Gloucestershiren ja Bristolin suuralueen kattavassa yksikössä. Toimitusjohtaja Martin Flaherty sanoi, että Carrin tulo tapahtuu "suuren muutoksen" aikana palvelussa. Devizesissä asuva Carr ottaa viran Tony FitzSimonsilta. "Peterin tulo osuu aikaan, jolloin organisaatiossa on meneillään suuria muutoksia, muun muassa pyrkimys muuttua säätiömuotoiseksi säätiöksi", Flaherty sanoi. "Olen varma, että hänen tuomastaan johtajuudesta ja hänen huomattavasta kokemuksestaan monista eri organisaatioista on suurta hyötyä trustille", hän lisäsi. Debenhams-ketjun entinen toimitusjohtaja Carr saa tehtävästä 18 437 punnan vuosipalkan.</w:t>
      </w:r>
    </w:p>
    <w:p>
      <w:r>
        <w:rPr>
          <w:b/>
        </w:rPr>
        <w:t xml:space="preserve">Yhteenveto</w:t>
      </w:r>
    </w:p>
    <w:p>
      <w:r>
        <w:t xml:space="preserve">Tavarataloketju Debenhamsin entisestä pomosta tulee Great Western Ambulance Servicen seuraava hallituksen ulkopuolinen puheenjohtaja.</w:t>
      </w:r>
    </w:p>
    <w:p>
      <w:r>
        <w:rPr>
          <w:b/>
          <w:u w:val="single"/>
        </w:rPr>
        <w:t xml:space="preserve">Asiakirjan numero 41564</w:t>
      </w:r>
    </w:p>
    <w:p>
      <w:r>
        <w:t xml:space="preserve">PSNI:lle annettu rahoitusvastuu historiallisia tutkimuksia käsittelevästä ryhmästä.</w:t>
      </w:r>
    </w:p>
    <w:p>
      <w:r>
        <w:t xml:space="preserve">Vincent KearneyBBC NI:n sisäasioiden kirjeenvaihtaja Dave Cox, Historical Enquiries Team (HET) -ryhmän johtaja, sanoi, että se voi tarkoittaa, että satoja murhia ei ehkä tutkita uudelleen. Oikeusministeriö hylkäsi hiljattain HET:n 10 miljoonan punnan pyynnön. Sen sijaan se pyysi Pohjois-Irlannin poliisivoimia (PSNI) antamaan rahat varoistaan. Kun HET perustettiin kahdeksan vuotta sitten, sen tehtäväksi annettiin tutkia yli 3 200 levottomuuksien aikana tapahtunutta kuolemantapausta. Sen on vielä tutkittava 950 surmatapausta, ja se oli pyytänyt oikeusministeriöltä lisärahaa kahden seuraavan vuoden rahoituksen kattamiseksi. Cox sanoi olevansa huolissaan siitä, että päätös voisi vaarantaa HET:n riippumattomuuden ja pelottaa perheitä, jotka eivät halua entisiä RUC:n tai PSNI:n upseereita mukaan tutkimuksiinsa. "Riippumattomuus on ratkaiseva asia näissä tapauksissa, ja perheet, joista osa hyväksyy meidät, osa ei, mutta he eivät varmasti hyväksyisi meitä, jos olisimme PSNI, koska se on vain tämän paikan historiaa", hän sanoi. Oikeusministeriö totesi lausunnossaan, että HET:n työ on ensisijainen, ja sen tarkoituksena on, että työ jatkuu.</w:t>
      </w:r>
    </w:p>
    <w:p>
      <w:r>
        <w:rPr>
          <w:b/>
        </w:rPr>
        <w:t xml:space="preserve">Yhteenveto</w:t>
      </w:r>
    </w:p>
    <w:p>
      <w:r>
        <w:t xml:space="preserve">Ongelmatapauksia tutkivan ryhmän johtaja on arvostellut päätöstä siirtää rahoitusvastuu poliisille.</w:t>
      </w:r>
    </w:p>
    <w:p>
      <w:r>
        <w:rPr>
          <w:b/>
          <w:u w:val="single"/>
        </w:rPr>
        <w:t xml:space="preserve">Asiakirjan numero 41565</w:t>
      </w:r>
    </w:p>
    <w:p>
      <w:r>
        <w:t xml:space="preserve">Asuntojen hintojen nousu jatkuu NI:ssä mutta hitaammin</w:t>
      </w:r>
    </w:p>
    <w:p>
      <w:r>
        <w:t xml:space="preserve">John CampbellBBC News NI Economics &amp; Business Editor Hinnat nousivat 5,4 prosenttiin vuoden 2015 vastaavaan neljännekseen verrattuna - neljällä edellisellä neljänneksellä vuotuinen nousu oli yli 7 prosenttia. Tämän vuoden toiseen vuosineljännekseen verrattuna hinnat pysyivät lähes ennallaan ja nousivat vain 0,8 prosenttia. Luvut ovat peräisin NI Residential Property Price Index -indeksistä, jossa analysoidaan lähes kaikki myynnit, myös käteiskaupat. Kaikkien kiinteistötyyppien vakioitu keskihinta on hieman yli 124 000 puntaa. Suurin vuotuinen nousu kolmannella vuosineljänneksellä tapahtui Antrim and Newtownabbeyn alueella, jossa hinnat nousivat 7,3 prosenttia. Pienin vuotuinen nousu oli Ards and North Downissa, jossa hinnat nousivat 2,1 prosenttia. Kiinteistötyypeistä suurin vuotuinen nousu oli rivitaloasunnoissa, joissa hinnat nousivat 7,1 prosenttia. Pienin vuotuinen hinnannousu oli huoneistoissa, joiden hinnat nousivat 4 prosenttia. Kolmannella vuosineljänneksellä tehtiin 5 200 kauppaa.</w:t>
      </w:r>
    </w:p>
    <w:p>
      <w:r>
        <w:rPr>
          <w:b/>
        </w:rPr>
        <w:t xml:space="preserve">Yhteenveto</w:t>
      </w:r>
    </w:p>
    <w:p>
      <w:r>
        <w:t xml:space="preserve">Asuntojen hinnat nousivat Pohjois-Irlannissa edelleen tämän vuoden kolmannella neljänneksellä, mutta hitaammin.</w:t>
      </w:r>
    </w:p>
    <w:p>
      <w:r>
        <w:rPr>
          <w:b/>
          <w:u w:val="single"/>
        </w:rPr>
        <w:t xml:space="preserve">Asiakirjan numero 41566</w:t>
      </w:r>
    </w:p>
    <w:p>
      <w:r>
        <w:t xml:space="preserve">Nottinghamin katutappelussa puukotetut teinit pidätetty</w:t>
      </w:r>
    </w:p>
    <w:p>
      <w:r>
        <w:t xml:space="preserve">15- ja 16-vuotiaat pojat loukkaantuivat perjantai-iltana Fletcher Gatella, lähellä Lace Marketin raitiovaunupysäkkiä. Teini-ikäiset, jotka eivät saaneet hengenvaarallisia vammoja, pidätettiin sairaalassa epäiltynä vakavan ruumiinvamman aiheuttamisesta. Nottinghamshiren poliisi on pidättänyt myös kolmannen, 15-vuotiaan pojan samasta rikoksesta. Rikostutkijat uskovat, että yhteensä neljä nuorta miestä oli osallisena tappelussa, jossa kahta poikaa puukotettiin. Komisario Donna Lawton Nottinghamshiren poliisista sanoi: "Neljä miestä oli osallisena tappelussa, jonka seurauksena kaksi heistä sai puukotushaavoja. "Kyseessä ei ollut satunnainen hyökkäys. Päällisin puolin näyttää siltä, että he tunsivat toisensa." Alueen saarto on nyt poistettu. Poliisi pyytää kaikkia, joilla on tietoja tai jotka tietävät osallisten henkilöllisyyden, ottamaan yhteyttä poliisiin. Seuraa BBC East Midlandsia Facebookissa, Twitterissä tai Instagramissa. Lähetä juttuideoita osoitteeseen eastmidsnews@bbc.co.uk.</w:t>
      </w:r>
    </w:p>
    <w:p>
      <w:r>
        <w:rPr>
          <w:b/>
        </w:rPr>
        <w:t xml:space="preserve">Yhteenveto</w:t>
      </w:r>
    </w:p>
    <w:p>
      <w:r>
        <w:t xml:space="preserve">Kaksi teiniä, joita puukotettiin katutappelussa Nottinghamin keskustassa, on pidätetty.</w:t>
      </w:r>
    </w:p>
    <w:p>
      <w:r>
        <w:rPr>
          <w:b/>
          <w:u w:val="single"/>
        </w:rPr>
        <w:t xml:space="preserve">Asiakirjan numero 41567</w:t>
      </w:r>
    </w:p>
    <w:p>
      <w:r>
        <w:t xml:space="preserve">Käärme löytyi keskeltä Stonehavenin katua</w:t>
      </w:r>
    </w:p>
    <w:p>
      <w:r>
        <w:t xml:space="preserve">Käärmeen - jonka uskotaan olevan noin 30 senttimetrin pituinen maissikäärme - löysi nainen, joka luuli sen olevan kumia. Matelija vietiin kaupungin Kirkton Veterinary Centreen, ja omistajan toivotaan ilmoittautuvan. Eläinlääkäri Sam Hutchison sanoi: "Se aiheutti hänelle pienen järkytyksen. Se näyttää terveeltä, se on joko karannut tai se on hylätty. Yritämme selvittää, kuka tämän käärmeen omistaa." Hän lisäsi: "Se on hieman epätavallinen." Käärme löytyi Brickfield Roadilta.</w:t>
      </w:r>
    </w:p>
    <w:p>
      <w:r>
        <w:rPr>
          <w:b/>
        </w:rPr>
        <w:t xml:space="preserve">Yhteenveto</w:t>
      </w:r>
    </w:p>
    <w:p>
      <w:r>
        <w:t xml:space="preserve">Stonehavenin kadulta on löydetty käärme, kertoo BBC Scotlandin uutissivusto.</w:t>
      </w:r>
    </w:p>
    <w:p>
      <w:r>
        <w:rPr>
          <w:b/>
          <w:u w:val="single"/>
        </w:rPr>
        <w:t xml:space="preserve">Asiakirjan numero 41568</w:t>
      </w:r>
    </w:p>
    <w:p>
      <w:r>
        <w:t xml:space="preserve">#BBCtrending: Hong Kongin "off-grid" mielenosoittajat: Hong Kongin "off-grid" mielenosoittajat</w:t>
      </w:r>
    </w:p>
    <w:p>
      <w:r>
        <w:t xml:space="preserve">BBC Trending Mikä on suosittua ja miksi Hongkongissa demokratiaa kannattavat mielenosoittajat etsivät uusia tapoja kommunikoida. Uutiset Hongkongin mielenosoituksista on tukahdutettu Manner-Kiinassa, jossa kuvienjakosivusto Instagram on estetty. Sina Weiboon, Twitteriä muistuttavaan kiinalaiseen mikrobloggaussivustoon, lähetettyjä viestejä on estetty paljon normaalia enemmän. Sunnuntaina liikkui huhuja, joiden mukaan Hongkongin viranomaiset saattavat sulkea kaupungin matkapuhelinverkot. Vastauksena tähän on noussut esiin toisenlainen sosiaalinen verkosto. Firechat-sovelluksen avulla älypuhelinten käyttäjät voivat keskustella keskenään "verkon ulkopuolella", kun matkapuhelinsignaalia tai internetyhteyttä ei ole. Bluetooth- ja Wi-Fi-yhteyksiä hyödyntämällä viestit leviävät ketjumaisesti käyttäjältä toiselle. Järjestelmä on erityisen tehokas, kun suuri joukko ihmisiä on kokoontunut yhteen - kuten musiikkifestivaaleilla tai poliittisissa mielenosoituksissa. Sovelluksen valmistavan Open Garden -yrityksen toimitusjohtaja Micha Benoliel kertoo BBC Trendingille, että sovelluksen lataus Hongkongista on kasvanut valtavasti, sillä alle vuorokaudessa on luotu yli 100 000 uutta tiliä. Benoliel sanoo, että käyttö lisääntyi Taiwanin ja Iranin mielenosoitusten aikana aiemmin tänä vuonna, mutta ei koskaan aiemmin tässä mittakaavassa. Sovelluksen sisällä keskustelut järjestetään joko teeman mukaan tai sen mukaan, kuinka lähellä toisia käyttäjiä olet. Eräässä vaiheessa sunnuntaina sovellusta käytti samaan aikaan 33 000 ihmistä Hongkongissa. Raportoi Sam Judah Voit seurata BBC Trendingiä Twitterissä @BBCtrending Kaikki juttumme ovat osoitteessa bbc.com/trending.</w:t>
      </w:r>
    </w:p>
    <w:p>
      <w:r>
        <w:rPr>
          <w:b/>
        </w:rPr>
        <w:t xml:space="preserve">Yhteenveto</w:t>
      </w:r>
    </w:p>
    <w:p>
      <w:r>
        <w:t xml:space="preserve">Kuvia Hongkongin mielenosoituksista tukahdutetaan Manner-Kiinan internetissä, ja 100 000 hongkongilaista on liittynyt uuteen sosiaaliseen verkostoon, joka toimii "verkon ulkopuolella".</w:t>
      </w:r>
    </w:p>
    <w:p>
      <w:r>
        <w:rPr>
          <w:b/>
          <w:u w:val="single"/>
        </w:rPr>
        <w:t xml:space="preserve">Asiakirjan numero 41569</w:t>
      </w:r>
    </w:p>
    <w:p>
      <w:r>
        <w:t xml:space="preserve">Bussipommi tappaa 60</w:t>
      </w:r>
    </w:p>
    <w:p>
      <w:r>
        <w:t xml:space="preserve">Bussi kaatui ja syöksyi tielle noin 25 metrin matkan. Paikallisen sairaalan mukaan kuolleiden joukossa oli viisitoista lasta. Hallitus syytti tamilitiikerikapinallisia ja kutsui tapausta barbaariseksi terroriteoksi. Kyseessä on pahin hyökkäys sen jälkeen, kun tulitauko allekirjoitettiin vuonna 2002. Väkivaltaisuuksien kiihtyminen on vaatinut satoja kuolonuhreja vuoden alusta lähtien. Colombossa huhtikuussa tehty itsemurhaisku johti ilmaiskuihin. Hallituksen mukaan tiikerit yrittävät provosoida singaleesiläisiä vastareaktioita. Sri Lankassa käydään jo julistamatonta sotaa. Nyt toiveet rauhasta lienevät vielä kauempana. Tamilitiikerit ovat kiistäneet ja tuominneet iskun. Anuradhapuran muinainen pyhä kaupunki kärsi toukokuussa 1985 hyökkäyksen, jonka väitetään olleen tamilitiikerien tekemä. Noin 250 miestä, naista ja lasta ammuttiin Anuradhapuran kaupungin keskeisellä linja-autoasemalla. Tiikerit eivät koskaan kiistäneet vastuutaan hyökkäyksestä.</w:t>
      </w:r>
    </w:p>
    <w:p>
      <w:r>
        <w:rPr>
          <w:b/>
        </w:rPr>
        <w:t xml:space="preserve">Yhteenveto</w:t>
      </w:r>
    </w:p>
    <w:p>
      <w:r>
        <w:t xml:space="preserve">Hyökkäys tapahtui varhain aamulla, kun bussi oli täynnä kyläläisiä, jotka olivat matkalla töihin ja kouluun. Siihen osui miinan räjähdys.</w:t>
      </w:r>
    </w:p>
    <w:p>
      <w:r>
        <w:rPr>
          <w:b/>
          <w:u w:val="single"/>
        </w:rPr>
        <w:t xml:space="preserve">Asiakirjan numero 41570</w:t>
      </w:r>
    </w:p>
    <w:p>
      <w:r>
        <w:t xml:space="preserve">Tynwald hylkäsi Mansaaren julkisten tiedotusvälineiden uudistamisen.</w:t>
      </w:r>
    </w:p>
    <w:p>
      <w:r>
        <w:t xml:space="preserve">Joulukuussa Tynwald keskusteli pitkästä valiokuntaraportista, jossa tarkasteltiin vaihtoehtoja, joihin kuului myös BBC:n pyytäminen maksamaan Manx Radion toiminnasta. Äänestystä lykättiin, kun Manxin poliitikot eivät päässeet yksimielisyyteen raportin 11 suosituksesta. House of Keys ja Legislative Council, jotka istuivat yhtenä elimenä, äänestivät koko raportin hylkäämisen puolesta. Valiokunnan puheenjohtaja Alex Allison MHK sanoi joulukuussa, että Tynwald oli "heittänyt raportin roskakoriin". Poliitikot ovat sen sijaan päättäneet hyväksyä Ayren ja Michael MHK Tim Bakerin ehdotuksen. Hän on kehottanut ministerineuvostoa neuvottelemaan BBC:n kanssa "paremmista tuloksista" Mansaaren kannalta. Se kehotti myös Manx Radion johtajia laatimaan asemalle rahoitussuunnitelman, joka esitellään Tynwaldille lokakuussa. Baker sanoi: "Olen tyytyväinen, että Tynwald on saanut asian tyydyttävään päätökseen ja että voimme nyt edetä eteenpäin vankalla pohjalla."</w:t>
      </w:r>
    </w:p>
    <w:p>
      <w:r>
        <w:rPr>
          <w:b/>
        </w:rPr>
        <w:t xml:space="preserve">Yhteenveto</w:t>
      </w:r>
    </w:p>
    <w:p>
      <w:r>
        <w:t xml:space="preserve">Poliitikot ovat virallisesti hylänneet Mansaaren julkisten tiedotusvälineiden tarjonnan uudistamista koskevan ehdotuksen.</w:t>
      </w:r>
    </w:p>
    <w:p>
      <w:r>
        <w:rPr>
          <w:b/>
          <w:u w:val="single"/>
        </w:rPr>
        <w:t xml:space="preserve">Asiakirjan numero 41571</w:t>
      </w:r>
    </w:p>
    <w:p>
      <w:r>
        <w:t xml:space="preserve">Kaksi miestä kuollut ja kaksi vakavasti sairas Whitburnin onnettomuuden jälkeen</w:t>
      </w:r>
    </w:p>
    <w:p>
      <w:r>
        <w:t xml:space="preserve">Poliisin mukaan kaksi 19- ja 23-vuotiasta matkustajaa julistettiin kuolleiksi paikalle Whitburnissa sen jälkeen, kun Subaru-auto oli suistunut tieltä. Kaksi muuta 52- ja 28-vuotiasta miesmatkustajaa sai "hengenvaarallisia vammoja" kolarissa A706 Longridge Roadilla noin kello 05:00. Auton 25-vuotias kuljettaja, joka myös loukkaantui, on pidätetty. Skotlannin poliisin mukaan hän tarvitsi sairaalahoitoa ja tutkimukset jatkuvat. Komisario Roger Park Lothians Road Policing Unitista sanoi: "Tämä oli traaginen tapaus, ja ajatuksemme ovat nyt miesten perheen ja ystävien luona. "Onnettomuuden tutkimukset ovat käynnissä, ja pyydän kaikkia, joilla on tietoja, jotka voivat auttaa tutkimuksiamme, soittamaan numeroon 101."</w:t>
      </w:r>
    </w:p>
    <w:p>
      <w:r>
        <w:rPr>
          <w:b/>
        </w:rPr>
        <w:t xml:space="preserve">Yhteenveto</w:t>
      </w:r>
    </w:p>
    <w:p>
      <w:r>
        <w:t xml:space="preserve">Kaksi nuorta miestä on kuollut ja kaksi muuta on vakavasti sairas auto-onnettomuuden jälkeen West Lothianissa varhain lauantaina.</w:t>
      </w:r>
    </w:p>
    <w:p>
      <w:r>
        <w:rPr>
          <w:b/>
          <w:u w:val="single"/>
        </w:rPr>
        <w:t xml:space="preserve">Asiakirjan numero 41572</w:t>
      </w:r>
    </w:p>
    <w:p>
      <w:r>
        <w:t xml:space="preserve">South Central Ambulance Service joutuu maksamaan 1 miljoonan punnan sakon.</w:t>
      </w:r>
    </w:p>
    <w:p>
      <w:r>
        <w:t xml:space="preserve">Palvelulle on annettu rangaistusvaatimus, koska se ei ole noudattanut kahdeksan minuutin vastausaikatavoitetta hengenvaarallisissa hätätilanteissa. SCAS:n operatiivinen johtaja Sue Byrne sanoi: "Teemme kovasti töitä, jotta emme joutuisi tällaiseen tilanteeseen. Ei ole hyväksyttävää, ettemme tavoita potilaita ajoissa." SCAS työskentelee nyt toimintasuunnitelman parantaakseen toimintaansa, jotta sakot voitaisiin välttää. Byrne sanoi: "Emme ole vielä saaneet maksuaikaa: Byrne sanoi: "Summa riippuu toimeksiantajista, mutta se voi olla miljoona puntaa. Se on maksettava, jos emme paranna tilannetta. "Ympäristö on hyvin haastava." Henkilöstön vähäinen määrä on myös nostettu esiin huolenaiheena, johon palvelun on puututtava. Sen ambulanssien olisi päästävä vähintään 75 prosenttiin hengenvaarallisista hätäpuheluista kahdeksassa minuutissa vuoden loppuun mennessä, jotta rangaistus poistettaisiin. Palvelu ilmoitti, että tällä hetkellä 72 prosenttia ambulansseista saapuu ajoissa. SCAS palvelee Berkshirea, Buckinghamshirea, Hampshirea ja Oxfordshirea.</w:t>
      </w:r>
    </w:p>
    <w:p>
      <w:r>
        <w:rPr>
          <w:b/>
        </w:rPr>
        <w:t xml:space="preserve">Yhteenveto</w:t>
      </w:r>
    </w:p>
    <w:p>
      <w:r>
        <w:t xml:space="preserve">South Central Ambulance Service (SCAS) voi joutua maksamaan miljoonan punnan sakon huonon suorituskykynsä vuoksi, kuten luottamuspäällikkö on sanonut.</w:t>
      </w:r>
    </w:p>
    <w:p>
      <w:r>
        <w:rPr>
          <w:b/>
          <w:u w:val="single"/>
        </w:rPr>
        <w:t xml:space="preserve">Asiakirjan numero 41573</w:t>
      </w:r>
    </w:p>
    <w:p>
      <w:r>
        <w:t xml:space="preserve">Hamworthyn varikkopyöräilijän kuolema: Ei jatkotoimia poikia vastaan</w:t>
      </w:r>
    </w:p>
    <w:p>
      <w:r>
        <w:t xml:space="preserve">Poika törmäsi metallikaiteisiin Hamworthyn virkistysalueella Poolesta 19. lokakuuta noin klo 22.45 BST. Hän kuoli sairaalassa neljä päivää myöhemmin. Kun poliisit saapuivat kentälle, varikkopyörä ei ollut siellä. Poliisi löysi sen seuraavana päivänä. 13- ja 16-vuotiaat pojat pidätettiin epäiltynä oikeuden häirinnästä. Dorsetin poliisi ilmoitti, että heidät on vapautettu tutkinnasta, eikä heitä kohdata muita poliisitoimia. Ylikonstaapeli Craig Tatton sanoi: "Ajatuksemme ovat valitettavasti kuolleen pojan perheen luona, ja poliisit tukevat heitä edelleen. "Tutkimuksemme tämän törmäyksen kaikkien olosuhteiden selvittämiseksi on käynnissä." Aiheeseen liittyvät Internet-linkit Dorsetin poliisi</w:t>
      </w:r>
    </w:p>
    <w:p>
      <w:r>
        <w:rPr>
          <w:b/>
        </w:rPr>
        <w:t xml:space="preserve">Yhteenveto</w:t>
      </w:r>
    </w:p>
    <w:p>
      <w:r>
        <w:t xml:space="preserve">Kahta poikaa vastaan, jotka pidätettiin 16-vuotiaan pojan kuoltua varikkopyörän kaaduttua, ei ryhdytä lisätoimiin.</w:t>
      </w:r>
    </w:p>
    <w:p>
      <w:r>
        <w:rPr>
          <w:b/>
          <w:u w:val="single"/>
        </w:rPr>
        <w:t xml:space="preserve">Asiakirjan numero 41574</w:t>
      </w:r>
    </w:p>
    <w:p>
      <w:r>
        <w:t xml:space="preserve">Jersey ja Singapore allekirjoittavat verotietoja koskevan sopimuksen</w:t>
      </w:r>
    </w:p>
    <w:p>
      <w:r>
        <w:t xml:space="preserve">Verosopimus auttaa Jerseyssä toimivia yrityksiä ja yksityishenkilöitä, joilla on yhteyksiä Singaporeen, välttämään verojen maksamisen molempiin paikkoihin. Kyseessä on viides kaksinkertaista verotusta koskeva sopimus, jonka Jersey on allekirjoittanut Viron, Hongkongin, Kiinan, Maltan ja Qatarin kanssa. Sopimus allekirjoitettiin Singaporen suurlähetystössä Lontoossa. Apulaispääministeri, senaattori Sir Philip Bailhache sanoi, että se auttaa ihmisiä ja yrityksiä välttämään kaksinkertaisen verotuksen. Hän sanoi: "Näemme, että tämä sopimus on merkittävä apu rahoituspalvelualalle ja liiketoiminnalle yleensä. "Se auttaa kansalaisia hyödyntämään monia kauppa- ja investointimahdollisuuksia, joita on yhä useammin Kaukoidässä, johon Singapore on tärkeä portti."</w:t>
      </w:r>
    </w:p>
    <w:p>
      <w:r>
        <w:rPr>
          <w:b/>
        </w:rPr>
        <w:t xml:space="preserve">Yhteenveto</w:t>
      </w:r>
    </w:p>
    <w:p>
      <w:r>
        <w:t xml:space="preserve">Jerseyn hallitus on allekirjoittanut verovaihtosopimuksen Singaporen tasavallan kanssa.</w:t>
      </w:r>
    </w:p>
    <w:p>
      <w:r>
        <w:rPr>
          <w:b/>
          <w:u w:val="single"/>
        </w:rPr>
        <w:t xml:space="preserve">Asiakirjan numero 41575</w:t>
      </w:r>
    </w:p>
    <w:p>
      <w:r>
        <w:t xml:space="preserve">Phoenixin puheenjohtaja osallistuu MLA:n riitaan</w:t>
      </w:r>
    </w:p>
    <w:p>
      <w:r>
        <w:t xml:space="preserve">Dixonin ja kolmen MLA:n jäsenen välinen riita puhkesi valiokunnan kuulemistilaisuuden jälkeen aiemmin tässä kuussa. Loughran etäännytti yrityksen Dixonin hyökkäyksestä MLA:n jäseniä vastaan heidän kysymyksenasettelujensa vuoksi. Valiokunta tutki, miten NI Water jakoi miljoonien punnan arvoisia sopimuksia ilman kilpailua. Dixon, joka kuului asiasta raportoineeseen arviointiryhmään, kirjoitti vihaisen kirjeen, jossa hän tuomitsi kolmen MLAS:n jäsenen kysymyksenasettelun "häpeälliseksi". Yksi MLA:n jäsenistä, John Dallat, kirjoitti Phoenix Gasin puheenjohtajalle ja väitti, että Dixon oli epäkunnossa ja että hänen huomautuksensa olivat "pöyristyttäviä". Vastauksessaan yhtiön puheenjohtaja myönsi, että Dixonilla oli hyvin rajalliset tiedot edustajakokouksen vastuuvelvollisuusprosesseista. Gerry Loughran oli myös samaa mieltä siitä, että valiokunnan jäsenet kyselivät perusteltuja kysymyksiä ja että Dixon ei ollut puhunut Phoenix Gasin puolesta. Loughran lisäsi, että paremman ymmärryksensä valossa Dixon halusi peruuttaa alkuperäisen valituskirjelmänsä.</w:t>
      </w:r>
    </w:p>
    <w:p>
      <w:r>
        <w:rPr>
          <w:b/>
        </w:rPr>
        <w:t xml:space="preserve">Yhteenveto</w:t>
      </w:r>
    </w:p>
    <w:p>
      <w:r>
        <w:t xml:space="preserve">Phoenix Gasin puheenjohtaja Gerry Loughran on asettunut yleiskokouksen tilivelvollisuuskomitean puolelle kiistassa toimitusjohtajansa Peter Dixonin kanssa.</w:t>
      </w:r>
    </w:p>
    <w:p>
      <w:r>
        <w:rPr>
          <w:b/>
          <w:u w:val="single"/>
        </w:rPr>
        <w:t xml:space="preserve">Asiakirjan numero 41576</w:t>
      </w:r>
    </w:p>
    <w:p>
      <w:r>
        <w:t xml:space="preserve">Teltta, jossa oli koditon nainen, sytytettiin tuleen Stoke-on-Trentissä</w:t>
      </w:r>
    </w:p>
    <w:p>
      <w:r>
        <w:t xml:space="preserve">Staffordshiren poliisin mukaan nainen ei onneksi saanut vammoja Stoke-on-Trentissä sattuneessa välikohtauksessa. Naiselle on tarjottu muuta majoitusta ja hänen tukemisekseen on tehty järjestelyjä, poliisi kertoi. Kuvat toisesta miehestä, jonka uskotaan myös olevan teini-ikäinen ja jota poliisi haluaa puhua tapaukseen liittyen, on julkaistu. Hengenvaarallisesta tuhopoltosta epäiltynä pidätetty poika on sittemmin vapautettu takuita vastaan. Tulipalo syttyi Longtonissa 29. joulukuuta illalla. Seuraa BBC West Midlandsia Facebookissa, Twitterissä ja Instagramissa. Lähetä juttuideoita osoitteeseen: newsonline.westmidlands@bbc.co.uk Aiheeseen liittyvät Internet-linkit Staffordshiren poliisi.</w:t>
      </w:r>
    </w:p>
    <w:p>
      <w:r>
        <w:rPr>
          <w:b/>
        </w:rPr>
        <w:t xml:space="preserve">Yhteenveto</w:t>
      </w:r>
    </w:p>
    <w:p>
      <w:r>
        <w:t xml:space="preserve">16-vuotias poika on pidätetty sen jälkeen, kun teltta, jossa oli koditon nainen, sytytettiin tuleen.</w:t>
      </w:r>
    </w:p>
    <w:p>
      <w:r>
        <w:rPr>
          <w:b/>
          <w:u w:val="single"/>
        </w:rPr>
        <w:t xml:space="preserve">Asiakirjan numero 41577</w:t>
      </w:r>
    </w:p>
    <w:p>
      <w:r>
        <w:t xml:space="preserve">Neljä syytetty Margaten QEQM-sairaalan sähkökatkoksesta</w:t>
      </w:r>
    </w:p>
    <w:p>
      <w:r>
        <w:t xml:space="preserve">Ambulanssit ohjattiin pois Margaten Queen Elizabeth The Queen Mother Hospital (QEQM) -sairaalasta, ja potilaita kehotettiin olemaan menemättä ensiapupoliklinikalle sulkemisen aikana. Miehiä syytetään rikollisesta vahingonteosta, jonka tarkoituksena on vaarantaa henki, ja varkauden yrityksestä. Heidät pidätettiin Birminghamissa torstaina iltapäivällä. Potilaat siirrettiin sairaalan muille osastoille, ja Kentin palo- ja pelastuspalvelu huolehti hätävalaistuksesta sen jälkeen, kun sähkölinjat olivat vaurioituneet keskiviikkona noin klo 19.15 GMT. Syytetyt ovat: Heidän on määrä saapua Birminghamin käräjäoikeuteen.</w:t>
      </w:r>
    </w:p>
    <w:p>
      <w:r>
        <w:rPr>
          <w:b/>
        </w:rPr>
        <w:t xml:space="preserve">Yhteenveto</w:t>
      </w:r>
    </w:p>
    <w:p>
      <w:r>
        <w:t xml:space="preserve">Neljä miestä on saanut syytteen kaapelivaurioista, joiden vuoksi sairaalan päivystysosasto jäi ilman sähköä.</w:t>
      </w:r>
    </w:p>
    <w:p>
      <w:r>
        <w:rPr>
          <w:b/>
          <w:u w:val="single"/>
        </w:rPr>
        <w:t xml:space="preserve">Asiakirjan numero 41578</w:t>
      </w:r>
    </w:p>
    <w:p>
      <w:r>
        <w:t xml:space="preserve">Exeterin yliopisto laajentaa opiskelijoiden vuokran peruuttamista</w:t>
      </w:r>
    </w:p>
    <w:p>
      <w:r>
        <w:t xml:space="preserve">Yliopisto on laajentanut lupaustaan luopua vuokramaksuista lukituksen ajaksi. Alun perin yliopisto lupasi peruuttaa vuokran helmikuun puoliväliin asti. Tätä sääntöä sovelletaan opiskelijoihin, jotka asuvat yliopiston majoitustiloissa tai joiden sopimus on järjestetty yliopiston kautta ja jotka eivät ole palanneet majapaikkaansa. Opiskelijat jatkavat verkko-opetusta tänä aikana. Exeterin yliopisto kertoi saaneensa keskiviikkona opetusministeriöltä tiedon, että nykyiset opetusta koskevat rajoitukset ovat voimassa ainakin 8. maaliskuuta asti. Pääministeri Boris Johnson on sanonut, että tämä olisi varhaisin ajankohta, jolloin Englannin koulut voitaisiin avata uudelleen. Yliopisto sanoi ymmärtävänsä, että koronaviruksen leviämistä on edelleen rajoitettava, ja kehotti opiskelijoita olemaan matkustamatta lukukausimajoituksiin tällä hetkellä. Aiheeseen liittyvät Internet-linkit Covid-19-tilastot - Exeterin yliopisto</w:t>
      </w:r>
    </w:p>
    <w:p>
      <w:r>
        <w:rPr>
          <w:b/>
        </w:rPr>
        <w:t xml:space="preserve">Yhteenveto</w:t>
      </w:r>
    </w:p>
    <w:p>
      <w:r>
        <w:t xml:space="preserve">Opiskelijoilta, jotka eivät voi palata Exeterin yliopiston asuntoonsa, peritään vuokraa aikaisintaan 8. maaliskuuta.</w:t>
      </w:r>
    </w:p>
    <w:p>
      <w:r>
        <w:rPr>
          <w:b/>
          <w:u w:val="single"/>
        </w:rPr>
        <w:t xml:space="preserve">Asiakirjan numero 41579</w:t>
      </w:r>
    </w:p>
    <w:p>
      <w:r>
        <w:t xml:space="preserve">Rion karnevaaleilla sattui uusi onnettomuus, kun kelluva vaunu romahtaa</w:t>
      </w:r>
    </w:p>
    <w:p>
      <w:r>
        <w:t xml:space="preserve">Vaunun päällä ollut kävelytie, jolla tanssijat seisoivat, kaatui varhain tiistaina, ja tanssijat kaatuivat. Tapaus sattui päivä sen jälkeen, kun 20 ihmistä loukkaantui Sambadromella, kun vaunu murskasi heidät aitaa vasten. Poliisi tutkii molempia tapauksia. 'Epätoivon hetki' Vaunu edusti New Orleansin Bourbon Streetiä, ja sambakoulun jäsenet tanssivat parvekkeilta näyttävillä käytävillä, kun ylempi käytävä antoi periksi. "Kuulimme pamahduksen ylhäältä. Ihmiset alkoivat huutaa, emmekä ymmärtäneet, mitä se oli", silminnäkijä Felix Souza kertoi. "Se oli epätoivon hetki kaikille paikalla olleille." Paraati pysähtyi 25 minuutiksi, kun pelastuspalvelut veivät loukkaantuneita sairaalaan. Vaunu kuului Unidos da Tijucan sambakoululle. Lue lisää Unidos da Tijucan sambakoulusta Sen johtaja Aiton Freitas sanoi, ettei hän tiennyt, mikä oli mennyt vikaan. Hän sanoi, että vaunua oli testattu kolme kertaa viikossa suuremmalla painolla kuin mitä se kantoi paraatin aikana. "Olemme vielä järkyttyneempiä kuin te kaikki", hän sanoi toimittajille. "En tiedä, mitä tapahtuu, mutta Rion karnevaaleja ei siunata tänä vuonna."</w:t>
      </w:r>
    </w:p>
    <w:p>
      <w:r>
        <w:rPr>
          <w:b/>
        </w:rPr>
        <w:t xml:space="preserve">Yhteenveto</w:t>
      </w:r>
    </w:p>
    <w:p>
      <w:r>
        <w:t xml:space="preserve">Ainakin 12 ihmistä loukkaantui, kun vaunu romahti Rio de Janeiron Sambadromella, jossa sambakoulut järjestävät vuosittaisen karnevaaliparaatinsa.</w:t>
      </w:r>
    </w:p>
    <w:p>
      <w:r>
        <w:rPr>
          <w:b/>
          <w:u w:val="single"/>
        </w:rPr>
        <w:t xml:space="preserve">Asiakirjan numero 41580</w:t>
      </w:r>
    </w:p>
    <w:p>
      <w:r>
        <w:t xml:space="preserve">Trumpin viraltapano: Miten Ukrainan tarina kehittyi</w:t>
      </w:r>
    </w:p>
    <w:p>
      <w:r>
        <w:t xml:space="preserve">Trump on vasta kolmas Yhdysvaltain presidentti, joka on joutunut kohtaamaan uhan, että hänet pakotetaan Valkoisesta talosta viraltapanon kautta. Häntä syytetään lähes 400 miljoonan dollarin (327 miljoonan punnan) kongressin hyväksymän sotilasavun pidättämisestä painostaakseen Ukrainan uutta presidenttiä käynnistämään tutkinnan vuonna 2020 demokraattien kilpakumppanistaan Joe Bidenista ja Bidenin pojasta. Yhdysvaltain presidentti kiistää tehneensä mitään väärää. Tämä on monimutkainen tarina. Tässä on yksinkertainen opas tapahtumien kulusta - kolmessa osassa. Diplomatia Mitä Trumpin Ukraina-puhelu todella tarkoittaa Kuinka helppoa on asettaa presidentti syytteeseen? Ilmiantaja astuu esiin Kuka on kuka Trump-Ukraina-jutussa? Trumpin viraltapanotarina selitettynä Tutkinta Miten kuultu puhelu voi vahingoittaa Trumpia Viisi otetta "räjähtävästä" Bill Taylorin todisteesta Trumpin mies Brysselissä myrskyn silmässä Lue lisää Trumpista ja viraltapanotutkinnasta</w:t>
      </w:r>
    </w:p>
    <w:p>
      <w:r>
        <w:rPr>
          <w:b/>
        </w:rPr>
        <w:t xml:space="preserve">Yhteenveto</w:t>
      </w:r>
    </w:p>
    <w:p>
      <w:r>
        <w:t xml:space="preserve">Yhdysvaltain edustajainhuone on asettanut presidentti Donald Trumpin syytteeseen, mikä johtaa oikeudenkäyntiin senaatissa. Miten pääsimme tähän pisteeseen?</w:t>
      </w:r>
    </w:p>
    <w:p>
      <w:r>
        <w:rPr>
          <w:b/>
          <w:u w:val="single"/>
        </w:rPr>
        <w:t xml:space="preserve">Asiakirjan numero 41581</w:t>
      </w:r>
    </w:p>
    <w:p>
      <w:r>
        <w:t xml:space="preserve">NI:n vankilat: Yli 800 hyökkäystä vankeja vastaan vuodesta 2013 lähtien</w:t>
      </w:r>
    </w:p>
    <w:p>
      <w:r>
        <w:t xml:space="preserve">Lähes puolet iskuista tehtiin Maghaberryn korkean turvaluokan vankilassa - viime vuonna tarkastajat totesivat, että vankien ja henkilökunnan kannalta vankila oli "vaarallinen ja epävakaa". BBC:n Nolan Show sai luvut Stormontin oikeusministeriöltä. Niistä käy ilmi, että vuonna 2013 hyökkäyksiä oli yhteensä 317, seuraavana vuonna 239 ja viime vuonna 267 hyökkäystä. Pohjois-Irlannin vankeinhoitolaitos on pyrkinyt puuttumaan henkilökunnan ja vankien turvallisuusongelmiin viime vuoden lopulla julkaistun moitittavan raportin jälkeen. "Erittäin huolestuttavaa" Marraskuussa 2015 Antrimin kreivikunnassa sijaitseva Maghaberryn vankila leimattiin hänen majesteettinsa vankiloiden ylitarkastajan (Chief Inspector of Prisons) toimesta vaarallisimmaksi vankilaksi, jossa on koskaan vierailtu. Demokraattisen unionistipuolueen (DUP) MLA Paul Frew, joka istuu parlamentin oikeuskomiteassa, kuvaili hyökkäysten määrää "massiiviseksi ongelmaksi". "On hyvin, hyvin huolestuttavaa, että meillä on henkilökuntaa, joka ei ensinnäkään pysty valvomaan vankeja. Jotkut näistä vangeista ovat hyvin vaarallisia, he ovat kiusaajia. "He kiusaavat muita vankeja, jotka ovat kenties vankilassa pienemmistä rikoksista, joten on erittäin tärkeää, että saamme tämän asian hallintaan ja suojelemme vankejamme ja vankilahenkilökuntaamme." "He ovat hyvin vaarallisia."</w:t>
      </w:r>
    </w:p>
    <w:p>
      <w:r>
        <w:rPr>
          <w:b/>
        </w:rPr>
        <w:t xml:space="preserve">Yhteenveto</w:t>
      </w:r>
    </w:p>
    <w:p>
      <w:r>
        <w:t xml:space="preserve">Pohjois-Irlannin vankiloissa vankien kimppuun hyökättiin kolmen viime vuoden aikana yli 800 kertaa, kuten luvut osoittavat.</w:t>
      </w:r>
    </w:p>
    <w:p>
      <w:r>
        <w:rPr>
          <w:b/>
          <w:u w:val="single"/>
        </w:rPr>
        <w:t xml:space="preserve">Asiakirjan numero 41582</w:t>
      </w:r>
    </w:p>
    <w:p>
      <w:r>
        <w:t xml:space="preserve">Poliisi käynnistää metallivarkauksia koskevan tutkinnan Bosleyn räjähdyspaikalla</w:t>
      </w:r>
    </w:p>
    <w:p>
      <w:r>
        <w:t xml:space="preserve">Derek Moore, Dorothy Bailey, William Barks ja Jason Shingler kuolivat räjähdyksessä Wood Treatment Ltd:n tehtaalla Bosleyssä 17. heinäkuuta 2015. Cheshiren poliisin mukaan 32-vuotias Kidsgroven mies pidätettiin sunnuntaina lähellä laitosaluetta epäiltynä varkaudesta. He etsivät kolmea muuta miestä, joiden on raportoitu nähneen menevän työmaalle. Poliisin tiedottajan mukaan Cheshiren palo- ja pelastuspalvelu auttoi poliisia epäiltyjen etsinnöissä, mutta kolmen miehen nähtiin poistuvan alueelta Dane-joen kautta. Komisario Rob Dickinson vetosi yleisöön, jotta se auttaisi jäljittämään heidät. "Tämä on halveksittava teko", hän sanoi. "Tällä viikolla tulee kuluneeksi yksi vuosi Bosley Millin räjähdyksestä, ja on kauhistuttavaa, että nämä miehet ovat yrittäneet käyttää tätä traagista tapahtumaa omaksi hyödykseen." Myllyssä tapahtuneiden neljän kuolemantapauksen tutkinta ei ole vielä päättynyt.</w:t>
      </w:r>
    </w:p>
    <w:p>
      <w:r>
        <w:rPr>
          <w:b/>
        </w:rPr>
        <w:t xml:space="preserve">Yhteenveto</w:t>
      </w:r>
    </w:p>
    <w:p>
      <w:r>
        <w:t xml:space="preserve">Poliisi on käynnistänyt tutkinnan epäillystä metalliromun varastamisesta tehtaalla, jossa neljä ihmistä kuoli räjähdyksessä.</w:t>
      </w:r>
    </w:p>
    <w:p>
      <w:r>
        <w:rPr>
          <w:b/>
          <w:u w:val="single"/>
        </w:rPr>
        <w:t xml:space="preserve">Asiakirjan numero 41583</w:t>
      </w:r>
    </w:p>
    <w:p>
      <w:r>
        <w:t xml:space="preserve">Kiinalainen yritys ostaa Harris Tweed -tehtaan.</w:t>
      </w:r>
    </w:p>
    <w:p>
      <w:r>
        <w:t xml:space="preserve">Sopimus on seurausta useita kuukausia kestäneistä keskusteluista Shandong Ru Yi Technological Groupin kanssa, joka on yksi maailman suurimmista tekstiilialan yrityksistä. Aasiassa on jo nyt Harris Tweedin suurin vientimarkkina-alue, sillä yli 40 prosenttia kaikesta Western Isles -saarilta lähtevästä kankaasta menee Japaniin. Viime vuonna teollisuus vietti viime aikojen tuottavinta vuottaan. Vuonna 2012 tehtaat tuottivat yli miljoona metriä tweediä, mikä on suurin kangastuotantomäärä lähes 15 vuoteen.</w:t>
      </w:r>
    </w:p>
    <w:p>
      <w:r>
        <w:rPr>
          <w:b/>
        </w:rPr>
        <w:t xml:space="preserve">Yhteenveto</w:t>
      </w:r>
    </w:p>
    <w:p>
      <w:r>
        <w:t xml:space="preserve">Kiinalaisesta yrityksestä on tullut osakas Lewisin Harris Tweed -tehtaaseen.</w:t>
      </w:r>
    </w:p>
    <w:p>
      <w:r>
        <w:rPr>
          <w:b/>
          <w:u w:val="single"/>
        </w:rPr>
        <w:t xml:space="preserve">Asiakirjan numero 41584</w:t>
      </w:r>
    </w:p>
    <w:p>
      <w:r>
        <w:t xml:space="preserve">Douwe Egberts -kahvifirma suostuu ostotarjoukseen</w:t>
      </w:r>
    </w:p>
    <w:p>
      <w:r>
        <w:t xml:space="preserve">DE Master Blenders ilmoitti suostuneensa saksalaisen sijoittajan Joh A Benckiserin johtaman JAB-ryhmän tarjoukseen. JAB lisää Douwe Egbertsin maailmanlaajuisiin kahvimerkkeihinsä, joihin kuuluvat Caribou Coffee ja Peet's Coffee &amp; Tea. JAB oli jo aiemmin DE Master Blendersin suurin osakkeenomistaja yli 15 prosentin osuudellaan. JAB, joka on Reimannin perheen sijoitusyhtiö, pyrkii rakentamaan juomayhtiön, joka kilpailee lopulta maailman johtavan Nestlen kanssa. Nestle myi viime vuonna kahvia 17,12 miljardin dollarin arvosta, kun taas Mondelez International (entinen Kraft) oli Euromonitor Internationalin mukaan toisella sijalla 8,32 miljardilla dollarilla. DE Master Blenders, joka omistaa myös Senseo-kahvin ja Pickwick-teet, on kolmannella sijalla noin 3,48 miljardin dollarin vuosimyynnillä. Hollantilainen yritys irrotettiin Sara Lee Corporationista viime vuonna, ja sen alku oli hieman epävarma. Vain muutama viikko sen jälkeen, kun DE Master Blenders oli listautunut Amsterdamin pörssiin, se järkytti markkinoita uutisilla, joiden mukaan sen Brasilian-liiketoimintaa olivat koetelleet petokset, vero- ja varasto-ongelmat. Se joutui oikaisemaan aiempia tilinpäätöksiään.</w:t>
      </w:r>
    </w:p>
    <w:p>
      <w:r>
        <w:rPr>
          <w:b/>
        </w:rPr>
        <w:t xml:space="preserve">Yhteenveto</w:t>
      </w:r>
    </w:p>
    <w:p>
      <w:r>
        <w:t xml:space="preserve">Douwe Egberts -kahvimerkin takana oleva hollantilainen yritys on sopinut ostavansa sen 7,5 miljardilla eurolla (9,84 miljardia dollaria; 6,4 miljardia puntaa).</w:t>
      </w:r>
    </w:p>
    <w:p>
      <w:r>
        <w:rPr>
          <w:b/>
          <w:u w:val="single"/>
        </w:rPr>
        <w:t xml:space="preserve">Asiakirjan numero 41585</w:t>
      </w:r>
    </w:p>
    <w:p>
      <w:r>
        <w:t xml:space="preserve">Pojanpoika syytettynä Walsallin naisen Anne Jamesin murhasta</w:t>
      </w:r>
    </w:p>
    <w:p>
      <w:r>
        <w:t xml:space="preserve">Naapuri löysi 74-vuotiaan Anne Jamesin keskiviikkoiltana Walsallissa sijaitsevasta kodistaan romahtaneena, ja hänellä epäiltiin olevan veitsivammoja. Hänen pojanpoikansa Greg Irvin Walsall Woodista pidätettiin päivää ruumiin löytymisen jälkeen, ja häntä syytettiin murhasta sunnuntaina. Irvinin on määrä saapua Wolverhamptonin tuomareiden eteen maanantaina. Rouva Jamesin perhe sanoi lausunnossaan: "Olemme kaikki järkyttyneitä rakastavan vaimon, äidin, isoäidin ja isoisoäidin menetyksestä. "Hän oli uskomaton, antelias, kiltti ja rakastettu osa perhettämme; häntä tullaan kaipaamaan hyvin surullisesti."</w:t>
      </w:r>
    </w:p>
    <w:p>
      <w:r>
        <w:rPr>
          <w:b/>
        </w:rPr>
        <w:t xml:space="preserve">Yhteenveto</w:t>
      </w:r>
    </w:p>
    <w:p>
      <w:r>
        <w:t xml:space="preserve">25-vuotias mies on saanut syytteen kotonaan kuoliaaksi puukotetun isoäitinsä murhasta.</w:t>
      </w:r>
    </w:p>
    <w:p>
      <w:r>
        <w:rPr>
          <w:b/>
          <w:u w:val="single"/>
        </w:rPr>
        <w:t xml:space="preserve">Asiakirjan numero 41586</w:t>
      </w:r>
    </w:p>
    <w:p>
      <w:r>
        <w:t xml:space="preserve">Yorkin Tour de France -kiertueen katsomopaikat</w:t>
      </w:r>
    </w:p>
    <w:p>
      <w:r>
        <w:t xml:space="preserve">Yorkshiren Grand Depart -kilpailun toinen osakilpailu alkaa Yorkin raviradalta heinäkuussa. Kaikkiaan 20 000 lippua tapahtuman seuraamiseen kilparadalla otettiin heti, kun niitä tuli saataville. Myös uusia tapahtumapaikkoja suunnitellaan. Näköalapaikat ovat Monk Stray, York Designer Outlet ja Rowntree Park, kaupunginhallitus kertoi. Kaupungin vapaa-ajasta, kulttuurista ja matkailusta vastaava valtuutettu Sonja Crisp sanoi: "Nämä ilmaiset katsomopaikat avataan aikaisin aamulla, ja niissä pyöräilyn huipputapahtumat näkyvät suorina näytöksinä turvallisessa ja perheystävällisessä ympäristössä. "Ne välittävät Grand Departin ja toisen päivän etapin tapahtumat Pennines-joen yli ja Sheffieldiin, joten kaikki voivat nauttia tämän eeppisen tapahtuman tunnelmasta suurella näytöllä."</w:t>
      </w:r>
    </w:p>
    <w:p>
      <w:r>
        <w:rPr>
          <w:b/>
        </w:rPr>
        <w:t xml:space="preserve">Yhteenveto</w:t>
      </w:r>
    </w:p>
    <w:p>
      <w:r>
        <w:t xml:space="preserve">Yorkiin perustetaan kolme ylimääräistä katsomoa, joista ihmiset voivat seurata Tour de Francen vaiheita.</w:t>
      </w:r>
    </w:p>
    <w:p>
      <w:r>
        <w:rPr>
          <w:b/>
          <w:u w:val="single"/>
        </w:rPr>
        <w:t xml:space="preserve">Asiakirjan numero 41587</w:t>
      </w:r>
    </w:p>
    <w:p>
      <w:r>
        <w:t xml:space="preserve">Ongelmia vanhojen tapausten kanssa: Brandon Lewis on "harhaanjohdettu".</w:t>
      </w:r>
    </w:p>
    <w:p>
      <w:r>
        <w:t xml:space="preserve">Julian O'NeillBBC News NI:n sisäasioiden kirjeenvaihtaja Kritiikki esitettiin parlamentin jäsenille osoitetussa kirjeessä. Maaliskuussa hallitus ilmoitti, että se haluaa lopettaa pysyvästi suurimman osan ratkaisemattomista murhatapauksista. Se pitää tätä keinona rajoittaa sotilaiden tekemien murhien lisätutkimuksia. WAVE kritisoi Brandon Lewisia myös siitä, että hän ei ollut kuullut ehdotuksista. Sen toimitusjohtaja Sandra Peake sanoi: "Kun WAVE keskusteli valtiosihteerin kanssa 19. maaliskuuta, hän lupasi, että ministerin kaksisivuisessa kirjallisessa lausunnossa esitetyistä kysymyksistä tehtäisiin "intensiivistä yhteistyötä". "Emme ole kuulleet häneltä sen jälkeen yhtään mitään." 'Hinta, jonka perheet maksavat' Hallituksen ehdotuksia pidetään merkittävänä siirtymänä poispäin siitä, mitä vuonna 2014 tehdyssä Stormont House Agreement -sopimuksessa esitettiin, jossa kaavailtiin uutta, riippumatonta historian tutkintayksikköä, joka tutkisi lähes 2 000 tapausta. Nyt ajatuksena on, että tapauksia tarkasteltaisiin "nopeasti", mutta täysimittaisia tutkimuksia tehtäisiin vain silloin, kun on olemassa "uusia pakottavia todisteita ja realistiset mahdollisuudet syytteen nostamiseen". Suurin osa tapauksista suljettaisiin pysyvästi uuden lainsäädännön nojalla. Peake lisäsi: "Se, että tämä tosiasiallinen armahdus koskee myös valtaosaa puolisotilaallisten joukkojen tekemistä murhista, on hinta, jonka Pohjois-Irlannissa ja muualla asuvat surevat perheet joutuvat maksamaan". Hänen mukaansa Lewis on "vaarallisen harhainen", jos hän uskoo tämän johtavan sovintoon. WAVE:n kansanedustajille lähettämän kirjeen on allekirjoittanut viisi ihmistä, jotka menettivät läheisensä levottomuuksien aikana ja joiden läheisen kuolema on edelleen selvittämättä.</w:t>
      </w:r>
    </w:p>
    <w:p>
      <w:r>
        <w:rPr>
          <w:b/>
        </w:rPr>
        <w:t xml:space="preserve">Yhteenveto</w:t>
      </w:r>
    </w:p>
    <w:p>
      <w:r>
        <w:t xml:space="preserve">Valtiosihteeri on "vaarallisen harhaanjohtava", jos hän luulee, että hallituksen ehdotukset ongelmien perintötapauksista auttaisivat sovintoa NI:ssä, WAVE-uhriryhmä on sanonut.</w:t>
      </w:r>
    </w:p>
    <w:p>
      <w:r>
        <w:rPr>
          <w:b/>
          <w:u w:val="single"/>
        </w:rPr>
        <w:t xml:space="preserve">Asiakirjan numero 41588</w:t>
      </w:r>
    </w:p>
    <w:p>
      <w:r>
        <w:t xml:space="preserve">Varoja haetaan Lochaber Geoparkin kustannusten kattamiseen</w:t>
      </w:r>
    </w:p>
    <w:p>
      <w:r>
        <w:t xml:space="preserve">Geopuistot ovat kansainvälisesti tunnustettuja alueita, joilla on "poikkeuksellista geologista perintöä". Lochaberin geopuistoon kuuluu Britannian korkein vuori Ben Nevis sekä muinaisen vulkaanisen ja jääkauden toiminnan muovaamia maisemia. Tarvittavien varojen keräämisessä auttaa 55 000 punnan joukkorahoituskampanja. Skotlannin muita geopuistoja ovat Luoteis-Highlands ja Shetland. Fort Williamissa sijaitsevassa Lochaber Geoparkissa on kolme vierailijakeskusta. Hyväntekeväisyysjärjestö toivoo myös voivansa käyttää rahoitusta uusiin sisä- ja ulkotiloissa järjestettäviin koulutustoimiin. Puistoon kuuluvat myös Glen Coe ja Eiggin saari sekä sen tulivuoriperäinen An Sgurr. Legendan mukaan siellä asui jättiläismäisiä naissotureita. Lochaber Geoparkiin kuuluvat myös Glen Royn rinnakkaistiet (Parallel Roads of Glen Roy), jotka edustavat jäästä patoutuneiden järvien rantaviivoja. Ennen kuin geologit antoivat selityksen tälle jääkauden maisemalle, monet uskoivat, että linjat olivat Skotlannin muinaisten kuninkaiden rakentamia teitä.</w:t>
      </w:r>
    </w:p>
    <w:p>
      <w:r>
        <w:rPr>
          <w:b/>
        </w:rPr>
        <w:t xml:space="preserve">Yhteenveto</w:t>
      </w:r>
    </w:p>
    <w:p>
      <w:r>
        <w:t xml:space="preserve">Vapaaehtoiset, jotka pyörittävät yhtä Skotlannin kolmesta geopuistosta, toivovat keräävänsä tarpeeksi varoja pitääkseen vierailijakeskukset auki ja tarjotakseen uusia koulutustoimia.</w:t>
      </w:r>
    </w:p>
    <w:p>
      <w:r>
        <w:rPr>
          <w:b/>
          <w:u w:val="single"/>
        </w:rPr>
        <w:t xml:space="preserve">Asiakirjan numero 41589</w:t>
      </w:r>
    </w:p>
    <w:p>
      <w:r>
        <w:t xml:space="preserve">Jersey ja Yhdistynyt kuningaskunta allekirjoittavat verojen jakamista koskevan sopimuksen</w:t>
      </w:r>
    </w:p>
    <w:p>
      <w:r>
        <w:t xml:space="preserve">Se on jatkoa aiemmin tässä kuussa Mansaaren kanssa tehdylle vastaavalle sopimukselle ja keskusteluille Guernseyn kanssa. Yhdistyneen kuningaskunnan liittokansleri George Osborne sanoi, että tämä on "selkeä viesti kaikille, jotka luulevat voivansa kiertää velvollisuuksiaan". "Mahdollisuudet piilottaa rahansa ulkomaille ovat katoamassa, ja verkko sulkeutuu", hän sanoi. Jerseyn pääministeri, senaattori Ian Gorst sanoi: "Tämä on jälleen yksi selkeä viesti siitä, että Jerseyn ei ole tarvetta eikä halua suvaita veronkiertoa tai aggressiivista veronkiertoa. "Lukemattomien kulttuuristen, sosiaalisten ja historiallisten siteidemme lisäksi Yhdistynyt kuningaskunta on läheisin talouskumppanimme. "Allekirjoittamalla tämän sopimuksen varmistamme tämän elintärkeän suhteen ja vahvistamme samalla kansainvälistä mainettamme avoimena ja hyvin säänneltynä rahoituspalvelukeskuksena."</w:t>
      </w:r>
    </w:p>
    <w:p>
      <w:r>
        <w:rPr>
          <w:b/>
        </w:rPr>
        <w:t xml:space="preserve">Yhteenveto</w:t>
      </w:r>
    </w:p>
    <w:p>
      <w:r>
        <w:t xml:space="preserve">Jersey on sopinut Ison-Britannian kanssa automaattisesta verotustietojen vaihtoa koskevasta sopimuksesta, jonka tarkoituksena on torjua veronkiertoa.</w:t>
      </w:r>
    </w:p>
    <w:p>
      <w:r>
        <w:rPr>
          <w:b/>
          <w:u w:val="single"/>
        </w:rPr>
        <w:t xml:space="preserve">Asiakirjan numero 41590</w:t>
      </w:r>
    </w:p>
    <w:p>
      <w:r>
        <w:t xml:space="preserve">Argentiina Plaza de Mayo: Mayo Mayo: Ihmisoikeusryhmä täyttää 40 vuotta</w:t>
      </w:r>
    </w:p>
    <w:p>
      <w:r>
        <w:t xml:space="preserve">Neljän viime vuosikymmenen ajan äidit ovat marssineet viikoittain valkoisiin huiveihin pukeutuneina presidentinpalatsin edessä olevalla aukiolla. He vaativat saada tietää, mitä heidän lapsilleen tapahtui sotilashallinnon aikana vuosina 1976-83. Ihmisoikeusryhmien mukaan tuona aikana tapettiin noin 30 000 ihmistä. Argentiinan presidenttiä Mauricio Macria on arvosteltu siitä, että hän on kyseenalaistanut juntan uhrien määrän. Ryhmä sai alkunsa 30. huhtikuuta 1977, kun 14 naista kokoontui mielenosoituskokoukseen Casa Rosadan presidentinpalatsin lähellä olevalle aukiolle. Sittemmin mukaan on liittynyt paljon lisää jäseniä, ja mielenosoituksia on järjestetty joka torstai. Monet heistä ovat nyt vanhoja ja hauraita, mutta heidän pitkäaikainen protestinsa on kiinnittänyt kansainvälistä huomiota juntan väärinkäytöksiin. Äidit eivät ehkä koskaan saa tietää, mitä heidän lapsilleen tapahtui, mutta järjestö on vaikuttanut ja tukenut ryhmiä kaikkialla Latinalaisessa Amerikassa ja muualla, BBC:n aluetoimittaja Candace Piette sanoo.</w:t>
      </w:r>
    </w:p>
    <w:p>
      <w:r>
        <w:rPr>
          <w:b/>
        </w:rPr>
        <w:t xml:space="preserve">Yhteenveto</w:t>
      </w:r>
    </w:p>
    <w:p>
      <w:r>
        <w:t xml:space="preserve">Buenos Airesissa on järjestetty tapahtumia argentiinalaisen ihmisoikeusryhmän Plaza de Mayon äitien 40-vuotispäivän kunniaksi.</w:t>
      </w:r>
    </w:p>
    <w:p>
      <w:r>
        <w:rPr>
          <w:b/>
          <w:u w:val="single"/>
        </w:rPr>
        <w:t xml:space="preserve">Asiakirjan numero 41591</w:t>
      </w:r>
    </w:p>
    <w:p>
      <w:r>
        <w:t xml:space="preserve">Coronavirus-sairaalat muutetaan takaisin vapaa-ajankeskuksiksi</w:t>
      </w:r>
    </w:p>
    <w:p>
      <w:r>
        <w:t xml:space="preserve">Carmarthenshiren kunta toivoo, että Llanellin ja Carmarthenin urheilutilat voisivat aloittaa toimintansa lokakuussa. Ysbyty Enfys Llanelli lakkautetaan kokonaan, mutta osa Ysbyty Enfys Caerfyrddinin vuodeosastosta poistetaan käytöstä. Päätökset kahdesta muusta alueella sijaitsevasta väliaikaisesta sairaalasta ovat vielä tekemättä. Carmarthenissa sijaitsevien tenniskenttien ja yleisurheiluradan parannustöiden odotetaan valmistuvan niin, että ne voidaan avata uudelleen lokakuussa. Lopullisia päätöksiä ei ole vielä tehty Ysbyty Enfys Selwyn Samuelin ja Ysbyty Enfys Scarletin tilapäisistä sairaaloista Llanellissa. Carmarthenshiren kreivikunnanvaltuusto, Llanellin kaupunginvaltuusto ja Parc Y Scarlets luovuttivat tiloja tukeakseen NHS:n ponnisteluja ympäröivällä alueella huhtikuussa ja helpottaakseen sairaalapalveluihin kohdistuvaa painetta. Valtuutettu Peter Hughes Griffiths, neuvoston kulttuurista, urheilusta ja matkailusta vastaava hallituksen jäsen, sanoi: "Vaikka voimme olla kiitollisia siitä, että nämä väliaikaiset sairaalat olivat suurelta osin käyttämättömiä, on elintärkeää, että jatkamme ylimääräisten varotoimien toteuttamista estääkseen leviämisen edelleen niin paljon kuin mahdollista."</w:t>
      </w:r>
    </w:p>
    <w:p>
      <w:r>
        <w:rPr>
          <w:b/>
        </w:rPr>
        <w:t xml:space="preserve">Yhteenveto</w:t>
      </w:r>
    </w:p>
    <w:p>
      <w:r>
        <w:t xml:space="preserve">Kaksi kenttäsairaalaa, jotka perustettiin coronavirus-pandemiasta selviytymistä varten, on tarkoitus muuttaa takaisin vapaa-ajankeskuksiksi.</w:t>
      </w:r>
    </w:p>
    <w:p>
      <w:r>
        <w:rPr>
          <w:b/>
          <w:u w:val="single"/>
        </w:rPr>
        <w:t xml:space="preserve">Asiakirjan numero 41592</w:t>
      </w:r>
    </w:p>
    <w:p>
      <w:r>
        <w:t xml:space="preserve">Vesiskootterihiihto-onnettomuus: Tyttö, 12, loukkaantui Hampshiren rannikolla</w:t>
      </w:r>
    </w:p>
    <w:p>
      <w:r>
        <w:t xml:space="preserve">Kahden aikuisen ja kahden lapsen uskotaan olleen vesiskoottereilla, kun onnettomuus tapahtui sunnuntaina Hampshiren rannikolla Calshotissa. South Coast Ambulance Servicen tiedottaja kertoi, että nuori tyttö oli viety ambulanssilla Southamptonin yleissairaalaan. Hänen vammansa ei uskottu olevan hengenvaarallinen, tiedottaja sanoi. Hän lisäsi, että paikalle oli lähetetty myös nopea hälytysajoneuvo ja vesipelastukseen koulutettu vaarallisilla alueilla toimiva ryhmä. Rannikkovartioston tiedottaja sanoi: "Gosportin ja Farehamin itsenäinen pelastusvene, Calshotin rannikkopelastusvene ja Southamptonin rannikkovartioston pelastusryhmä lähetettiin auttamaan. "Vesiskootterissa uskotaan olleen kaksi aikuista ja kaksi lasta."</w:t>
      </w:r>
    </w:p>
    <w:p>
      <w:r>
        <w:rPr>
          <w:b/>
        </w:rPr>
        <w:t xml:space="preserve">Yhteenveto</w:t>
      </w:r>
    </w:p>
    <w:p>
      <w:r>
        <w:t xml:space="preserve">12-vuotias tyttö on viety sairaalaan sen jälkeen, kun hän loukkaantui vesiskootteriturmassa.</w:t>
      </w:r>
    </w:p>
    <w:p>
      <w:r>
        <w:rPr>
          <w:b/>
          <w:u w:val="single"/>
        </w:rPr>
        <w:t xml:space="preserve">Asiakirjan numero 41593</w:t>
      </w:r>
    </w:p>
    <w:p>
      <w:r>
        <w:t xml:space="preserve">Yksisilmäinen Whitley Bayn pelastushylje vapautettiin takaisin luontoon</w:t>
      </w:r>
    </w:p>
    <w:p>
      <w:r>
        <w:t xml:space="preserve">Pelastajat nimesivät sen Helenaksi, ja se löydettiin hylättynä, alipainoisena ja monivammaisena Whitley Baysta. Merinisäkäs leikattiin silmän poistamiseksi Blue Reef Tynemouthin meripelastuskeskuksessa. Pitkän kuntoutuksen jälkeen Helena on päästetty takaisin Pohjanmerelle yhdessä pelastushyljetoverinsa Vernen kanssa. Vammojen aiheuttamat komplikaatiot merkitsivät sitä, että poisheitettyjen kalastuskoukkujen aiheuttama vaurio sen vasempaan silmään oli peruuttamaton. Hylkeiden pelastuspäällikkö Terry Mckeone sanoi: "Helenalla ei pitäisi olla ongelmia silmänsä vuoksi, kunhan se pääsee takaisin luontoon. "Hylkeillä on erittäin herkät viikset, joita ne käyttävät kalojen havaitsemiseen, joten ne ovat varsin taitavia metsästämään ilman hyvää näköä." Blue Reefin mukaan hylje oli "onnekas", kun se tuotiin hoitoon, sillä se ei todennäköisesti olisi selvinnyt hengissä, jos se olisi jätetty luontoon.</w:t>
      </w:r>
    </w:p>
    <w:p>
      <w:r>
        <w:rPr>
          <w:b/>
        </w:rPr>
        <w:t xml:space="preserve">Yhteenveto</w:t>
      </w:r>
    </w:p>
    <w:p>
      <w:r>
        <w:t xml:space="preserve">Hylje, joka toipui "ihmeellisesti" sen jälkeen, kun se löydettiin kalastuskoukut naamassaan ja vartalossaan, on vapautettu takaisin luontoon.</w:t>
      </w:r>
    </w:p>
    <w:p>
      <w:r>
        <w:rPr>
          <w:b/>
          <w:u w:val="single"/>
        </w:rPr>
        <w:t xml:space="preserve">Asiakirjan numero 41594</w:t>
      </w:r>
    </w:p>
    <w:p>
      <w:r>
        <w:t xml:space="preserve">Donald Trump suunnittelee Turnberryn golfkeskuksen "hienosäätöä</w:t>
      </w:r>
    </w:p>
    <w:p>
      <w:r>
        <w:t xml:space="preserve">Ayrshiren lomakeskuksen uusi omistaja kertoi suunnitelmistaan, kun hän saapui yksityiskoneella Aberdeeniin - matkalla toiselle skotlantilaiselle kentälleen Menieen. Amerikkalainen liikemies sanoi, ettei hän tee Turnberryyn mitään muutoksia ilman golfin hallintoelimen, The Royal And Ancientin, hyväksyntää. Trump osti Turnberryn dubailaiselta Leisurecorpilta viime kuussa. "Paljon rahaa" Kenttää hallinnoi jatkossakin Starwood Hotels &amp; Resorts. Hän sanoi maksaneensa kompleksista "paljon rahaa", mutta ei paljastanut summaa. Trump kertoi BBC:lle, ettei hänellä ole "mitään suunnitelmia" ostaa lisää golfkenttiä Skotlannista. Hän kuvaili Aberdeenshiren rannikolla sijaitsevaa Menien kenttäänsä "hänen lapsekseen" ja sanoi, ettei hän koskaan luovu taistelusta, jonka tarkoituksena on estää merituulipuiston rakentaminen kentän läheisyyteen.</w:t>
      </w:r>
    </w:p>
    <w:p>
      <w:r>
        <w:rPr>
          <w:b/>
        </w:rPr>
        <w:t xml:space="preserve">Yhteenveto</w:t>
      </w:r>
    </w:p>
    <w:p>
      <w:r>
        <w:t xml:space="preserve">Yhdysvaltalainen kiinteistömoguli Donald Trump on sanonut, että hän aikoo "hienosäätää" Turnberryn golfkenttää eikä suunnitella sitä uudelleen.</w:t>
      </w:r>
    </w:p>
    <w:p>
      <w:r>
        <w:rPr>
          <w:b/>
          <w:u w:val="single"/>
        </w:rPr>
        <w:t xml:space="preserve">Asiakirjan numero 41595</w:t>
      </w:r>
    </w:p>
    <w:p>
      <w:r>
        <w:t xml:space="preserve">Sri Lanka poistaa ICL-kiellon</w:t>
      </w:r>
    </w:p>
    <w:p>
      <w:r>
        <w:t xml:space="preserve">Sri Lanka Cricketin (SLC) antaman lausunnon mukaan väliaikainen komitea päätti kumota pelikiellon 16. syyskuuta harkittuaan entisten maajoukkuepelaajien 16. syyskuuta tekemää valitusta. "Väliaikainen komitea päätti vapauttaa heidät pelaamaan seurakrikettiä ottaen huomioon heidän asiantuntemuksensa ja tietämyksensä, josta voisi olla hyötyä muille nuorille pelaajille seuratasolla", sanottiin. Edellinen väliaikainen hallinto, jonka puheenjohtajana toimi Jayantha Dharmadasa, päätti määrätä kiellon kaikille pelaajille, jotka osallistuvat kapinalliseen Intian krikettiliigaan (ICL), jota Intian krikettiviranomaiset eivät ole hyväksyneet. Entinen Sri Lankan kapteeni Marvan Attapattu sekä ICL:n kanssa sopimuksen tehneet Russell Arnold, Upul Chandana, Avishka Gunawardene ja Saman Jayantha eivät tämän vuoksi saaneet osallistua kotimaan turnauksiin. Sri Lankan johtavat pelaajat, kuten kippari Mahela Jayawardene ja Kumar Sangakkara, osallistuvat kuitenkin ICC:n tukemaan Intian valioliigaan (IPL). SLC:n nykyisen puheenjohtajan Arjuna Ranatungan viimeisin päätös järkyttää Intian johtokuntaa, jonka kanssa Ranatunga on jo valmiiksi riidoissa, kertoo srilankalainen Daily Mirror.</w:t>
      </w:r>
    </w:p>
    <w:p>
      <w:r>
        <w:rPr>
          <w:b/>
        </w:rPr>
        <w:t xml:space="preserve">Yhteenveto</w:t>
      </w:r>
    </w:p>
    <w:p>
      <w:r>
        <w:t xml:space="preserve">Sri Lankan krikettiviranomaiset ovat kumonneet Intian kapinallinen Twenty20-turnaukseen osallistuville pelaajille määrätyn kiellon.</w:t>
      </w:r>
    </w:p>
    <w:p>
      <w:r>
        <w:rPr>
          <w:b/>
          <w:u w:val="single"/>
        </w:rPr>
        <w:t xml:space="preserve">Asiakirjan numero 41596</w:t>
      </w:r>
    </w:p>
    <w:p>
      <w:r>
        <w:t xml:space="preserve">Sandhurst ja Crowthorne : Poliisivaltuuksien laajentaminen edelleen</w:t>
      </w:r>
    </w:p>
    <w:p>
      <w:r>
        <w:t xml:space="preserve">Se tapahtuu keskellä raportteja, joiden mukaan nuorisoryhmät saattavat järjestää alueella tappeluita toistensa kanssa aseiden kanssa. Poliisi sai Sandhurstissa ja Crowthornessa toisen Section 60 -määräyksen, joka antaa heille valtuudet pysäyttää ihmisiä maanantaihin klo 14:00 BST asti. Määräys annettiin ensimmäisen kerran 24 tunniksi perjantaina klo 14.00 BST. Määräys koskee aluetta, joka kattaa B340-tien pohjoispuolella, Wokingham Roadin länsipuolella, York Town Roadin eteläpuolella ja Rackstraw Roadin, joka johtaa Foresters Wayyn, itäpuolella. Myös Sandhurst Memorial Ground on mukana. Ch Supt Sarah Grahame sanoi: "Nämä määräykset ovat olemassa, jotta voimme ehkäistä vakavaa väkivaltaa. Vaikka tämä saattaa kuulostaa huolestuttavalta, Section 60 on vain yksi monista toimenpiteistä, joita voimme käyttää väkivaltatilanteiden ehkäisemiseksi. "Emme tee Section 60 -määräyksiä joka päivä, emmekä tee päätöksiä siitä kevyesti."</w:t>
      </w:r>
    </w:p>
    <w:p>
      <w:r>
        <w:rPr>
          <w:b/>
        </w:rPr>
        <w:t xml:space="preserve">Yhteenveto</w:t>
      </w:r>
    </w:p>
    <w:p>
      <w:r>
        <w:t xml:space="preserve">Poliisien laajennettuja valtuuksia pysäyttää ja tutkia ihmisiä osassa Berkshirea on jatkettu toisen kerran.</w:t>
      </w:r>
    </w:p>
    <w:p>
      <w:r>
        <w:rPr>
          <w:b/>
          <w:u w:val="single"/>
        </w:rPr>
        <w:t xml:space="preserve">Asiakirjan numero 41597</w:t>
      </w:r>
    </w:p>
    <w:p>
      <w:r>
        <w:t xml:space="preserve">Birminghamin klubilainen kriittisessä tilassa "huonon pillerierän" jälkeen</w:t>
      </w:r>
    </w:p>
    <w:p>
      <w:r>
        <w:t xml:space="preserve">Kaikki viisi menivät Digbethissä sijaitsevaan Rainbow'hun uudenvuodenaattona tai uudenvuodenpäivänä. Poliisi uskoo, että pillereitä jakoivat klubin sisällä nainen ja kaksi miestä, joista toisella saattoi olla yllään fluoresoiva takki. Kaksi miestä on sairaalassa, jossa toinen taistelee hengestään ja toisen tila on vakaa. Kahta muuta miestä ja naista hoidettiin, ja he toipuvat kotona. Birminghamin poliisi kirjoitti Facebook-sivuillaan: "Annamme varoituksen 'huonosta erästä' epäiltyä A-luokan huumetta, joka on vienyt viisi ihmistä sairaalaan. "Kaikkia käyttäjiä kehotetaan noudattamaan äärimmäistä varovaisuutta ja soittamaan hätänumeroon 999 ensimmäisten huonovointisuuden merkkien ilmaantuessa". "Kaikki, jotka olivat klubilla eilen illalla ja joilla on tietoja, jotka voivat auttaa meitä, voivat ottaa yhteyttä rikosylikonstaapeli Clare Burmaniin."</w:t>
      </w:r>
    </w:p>
    <w:p>
      <w:r>
        <w:rPr>
          <w:b/>
        </w:rPr>
        <w:t xml:space="preserve">Yhteenveto</w:t>
      </w:r>
    </w:p>
    <w:p>
      <w:r>
        <w:t xml:space="preserve">Yksi klubilainen on vakavasti sairas ja neljä muuta joutui sairaalaan otettuaan "huonoa huume-erää", kertoo poliisi.</w:t>
      </w:r>
    </w:p>
    <w:p>
      <w:r>
        <w:rPr>
          <w:b/>
          <w:u w:val="single"/>
        </w:rPr>
        <w:t xml:space="preserve">Asiakirjan numero 41598</w:t>
      </w:r>
    </w:p>
    <w:p>
      <w:r>
        <w:t xml:space="preserve">Vastalöydetty Rembrandtin teos tulee näytteille Oxfordissa</w:t>
      </w:r>
    </w:p>
    <w:p>
      <w:r>
        <w:t xml:space="preserve">Let The Little Children Come To Me esitetään Ashmolean Museumissa Oxfordissa osana Young Rembrandt -näyttelyä. Maalauksen löysi vuonna 2014 Amsterdamin taidekauppias ja historioitsija Jan Six. Hän tunnisti maalauksen taustalla olevan nuoren miehen Rembrandtin omakuvaksi. Näyttelyssä tutustutaan taiteilijan työn alkuvuosiin vuosina 1624-34. Päästäkää pienet lapset luokseni -teoksen uskotaan olevan maalattu noin vuosina 1627-28. Näyttelyssä on esillä 31 Rembrandtin maalausta, 13 hänen merkittävien aikalaistensa maalausta ja lisäksi 90 piirustusta ja grafiikkaa kansainvälisistä ja yksityisistä kokoelmista. Näyttelyssä on esillä muun muassa Rembrandtin varhaisin tunnettu teos Silmälasien myyjä (1624-25), jota museo kuvailee "karkeaksi, räikeän väriseksi maalaukseksi, jonka taiteilija on kamppaillut välineensä kanssa", sekä Jeremia, joka valittaa Jerusalemin tuhoa (1630), jota pidetään "tunnustettuna mestariteoksena". Nuori Rembrandt -näyttely on esillä 27. helmikuuta - 7. kesäkuuta John Sainsbury Exhibition Galleriesissa.</w:t>
      </w:r>
    </w:p>
    <w:p>
      <w:r>
        <w:rPr>
          <w:b/>
        </w:rPr>
        <w:t xml:space="preserve">Yhteenveto</w:t>
      </w:r>
    </w:p>
    <w:p>
      <w:r>
        <w:t xml:space="preserve">Äskettäin löydetty Rembrandtin maalaus on ensimmäistä kertaa esillä lähes 400 vuotta sen syntymisen jälkeen.</w:t>
      </w:r>
    </w:p>
    <w:p>
      <w:r>
        <w:rPr>
          <w:b/>
          <w:u w:val="single"/>
        </w:rPr>
        <w:t xml:space="preserve">Asiakirjan numero 41599</w:t>
      </w:r>
    </w:p>
    <w:p>
      <w:r>
        <w:t xml:space="preserve">Seinien takana: Valtava biohajoava taideteos koristaa Pariisin puistoa</w:t>
      </w:r>
    </w:p>
    <w:p>
      <w:r>
        <w:t xml:space="preserve">Ruiskumaalattu fresko ulottuu yli 600 metrin päähän Ranskan pääkaupungin Champ de Marsin puistossa, ja sitä voi katsella parhaiten tornin huipulta. Sen on tehnyt ranskalainen taiteilija Saype - oikealta nimeltään Guillaume Legros - joka on erikoistunut suuriin biohajoaviin maalauksiin. Hänen teoksiaan on ilmestynyt vuorten rinteille ja puistoihin ympäri maailmaa, ja ne kestävät muutaman päivän ennen kuin ne katoavat maaperään. Hänen uusin teoksensa Beyond Walls (Muurien takana) esittää sarjan toisiinsa kietoutuneita käsiä, ja se on kunnianosoitus hyväntekeväisyysjärjestö SOS Méditerranée -järjestölle, joka toimii Välimerellä hukkumisvaarassa olevien siirtolaisten pelastamiseksi. YK:n mukaan viime vuonna keskimäärin kuusi siirtolaista kuoli Välimeren ylityksessä joka päivä. "[Se on] yhteenkuuluvuuden symboli aikana, jolloin ihmiset kääntyvät yhä enemmän itseään vastaan", Saype sanoi The Guardian -lehdelle. Maalaus vihitään käyttöön lauantaina seremoniassa, johon osallistuu Pariisin pormestari Anne Hidalgo. Se on alku kolmivuotiselle hankkeelle, jonka aikana Saype esittelee teoksiaan 20 suurkaupungissa eri puolilla maailmaa. Lontooseen, Berliiniin, Nairobiin ja Buenos Airesiin tulee samanlaisia kuvia, joissa kädet ja käsivarret tarttuvat toisiinsa. Kaikkiin kuviin sovelletaan tekijänoikeuksia.</w:t>
      </w:r>
    </w:p>
    <w:p>
      <w:r>
        <w:rPr>
          <w:b/>
        </w:rPr>
        <w:t xml:space="preserve">Yhteenveto</w:t>
      </w:r>
    </w:p>
    <w:p>
      <w:r>
        <w:t xml:space="preserve">Lauantaina paljastetaan virallisesti laaja taideteos, joka esittää kädet yhteen lyötyjen käsien rivin Eiffel-tornin juurella Pariisissa.</w:t>
      </w:r>
    </w:p>
    <w:p>
      <w:r>
        <w:rPr>
          <w:b/>
          <w:u w:val="single"/>
        </w:rPr>
        <w:t xml:space="preserve">Asiakirjan numero 41600</w:t>
      </w:r>
    </w:p>
    <w:p>
      <w:r>
        <w:t xml:space="preserve">Worcesterin jalkapallotuomareiden peli Tunisian uhrin muistoksi</w:t>
      </w:r>
    </w:p>
    <w:p>
      <w:r>
        <w:t xml:space="preserve">Erotuomari Joel Richards, 19, Wednesburystä, kuoli yhdessä setänsä Adrian Evansin, 49, isoisänsä Patrick Evansin, 78, ja 35 muun kanssa Soussen lähellä. Richards, joka oli Walsall FC:n fani, kuului Worcester Referees Society -yhdistykseen. Worcesterin ja Bromsgroven erotuomareiden välinen ottelu pidettiin Tudor Grangen pelikentillä Worcesterissa. "Lahjakas erotuomari" Ottelu järjestettiin osana Richardsin muistoksi järjestettyjä juhlia, joilla kerättiin rahaa Richardsin ja British Heart Foundationin hyväksi, seura kertoi. Ottelu oli juhlan päätapahtuma, ja "suurin osa tuomareista tunsi Joelin", Jimmy Whittington seurasta sanoi. Birminghamin piirikunnan jalkapalloliiton toimitusjohtaja Chad Ehlertsen sanoi, että Worcesterin yliopiston opiskelija oli "nuorten ihmisten johtaja, hyvä järjestäjä, hyvä kommunikaattori ja erittäin lahjakas nuori erotuomari". Evansin ja Richardsin kolmen perheenjäsenen hautajaiset pidettiin perjantaina Holy Cross -kirkossa West Bromwichissa. Kesäkuun 26. päivänä rannalla tehdyssä hyökkäyksessä kuolleista 38:sta 30 oli kotoisin Yhdistyneestä kuningaskunnasta. Hallitus on ilmoittanut, että syksyllä järjestetään muistotilaisuus ja heille rakennetaan muistomerkki.</w:t>
      </w:r>
    </w:p>
    <w:p>
      <w:r>
        <w:rPr>
          <w:b/>
        </w:rPr>
        <w:t xml:space="preserve">Yhteenveto</w:t>
      </w:r>
    </w:p>
    <w:p>
      <w:r>
        <w:t xml:space="preserve">Worcestershiressä on järjestetty kahden erotuomarijoukkueen välinen hyväntekeväisyysjalkapallo-ottelu Tunisian terrori-iskun uhrin muistoksi.</w:t>
      </w:r>
    </w:p>
    <w:p>
      <w:r>
        <w:rPr>
          <w:b/>
          <w:u w:val="single"/>
        </w:rPr>
        <w:t xml:space="preserve">Asiakirjan numero 41601</w:t>
      </w:r>
    </w:p>
    <w:p>
      <w:r>
        <w:t xml:space="preserve">Christchurchin asemies "ohitti niukasti" bussimatkustajat</w:t>
      </w:r>
    </w:p>
    <w:p>
      <w:r>
        <w:t xml:space="preserve">Pelletti kulki 1A-palvelun läpi Livingstone Roadilla, Purewellissa, noin klo 18:30 BST keskiviikkona. Kukaan ei loukkaantunut, vaikka 83-vuotias nainen järkyttyi pahasti hyökkäyksestä, Bournemouth Echo -lehti kertoo. Liikennöitsijä Yellow Buses sanoi: "Oli vain hyvä onni, ettei kukaan matkustajistamme saanut osumaa - ja mahdollisesti loukkaantunut tai jopa kuollut." Yrityksen kaupallinen johtaja Simon Newport jatkoi: "Luultavasti ilmakivääristä peräisin oleva luoti lävisti sivuikkunan... ja särki sitten bussin toisen puolen ikkunan." Claire Wade, jonka iäkäs anoppi oli bussissa, sanoi matkustajien olleen "kauhuissaan". "Bussinkuljettaja yritti päästä melko nopeasti pidemmälle tielle ja pysähtyi", hän lisäsi. Dorsetin poliisin mukaan pidätyksiä ei ole tehty.</w:t>
      </w:r>
    </w:p>
    <w:p>
      <w:r>
        <w:rPr>
          <w:b/>
        </w:rPr>
        <w:t xml:space="preserve">Yhteenveto</w:t>
      </w:r>
    </w:p>
    <w:p>
      <w:r>
        <w:t xml:space="preserve">Aseistautunut mies ei osunut matkustajiin, kun hän avasi tulen bussissa Dorsetissa, kertoi bussiyhtiö.</w:t>
      </w:r>
    </w:p>
    <w:p>
      <w:r>
        <w:rPr>
          <w:b/>
          <w:u w:val="single"/>
        </w:rPr>
        <w:t xml:space="preserve">Asiakirjan numero 41602</w:t>
      </w:r>
    </w:p>
    <w:p>
      <w:r>
        <w:t xml:space="preserve">Taj Mahalin kattokruunun onnettomuustutkinta tilattu</w:t>
      </w:r>
    </w:p>
    <w:p>
      <w:r>
        <w:t xml:space="preserve">Silminnäkijöiden mukaan työntekijä oli puhdistamassa kaksimetristä kattokruunua, kun se putosi keskiviikkona. Törmäys hajotti turisteja, mutta kukaan ei loukkaantunut onnettomuudessa. Matkaoppaat ovat syyttäneet kohteen ylläpidosta vastaavia tahoja huolimattomuudesta. 60 kiloa painava kattokruunu roikkuu tavallisesti kuninkaallisen portin alla, joka on ulompi portti, jonka kautta Taj Mahal nähdään ensimmäisen kerran. Intian arkeologisen tutkimuslaitoksen (ASI) asiantuntijoiden mukaan putoaminen johtui todennäköisesti yleisestä kulumisesta. "Kuparikruunu roikkui ketjussa. Tutkin asiaa henkilökohtaisesti", sanoi tohtori Bhuwan Vikram Singh, johtava arkeologi. "Vasta jhumarin (kattokruunun) kunnon analysoinnin jälkeen päätetään, pitäisikö se kiinnittää uudelleen vai ei", hän sanoi. Kattokruunun lahjoitti Intialle vuonna 1905 entinen brittiläinen varakuningas lordi Curzon, joka määräsi Taj Mahalin kunnostamisesta sen jälkeen, kun brittisotilaat olivat turmelleet sen vuoden 1857 Intian kapinan aikana.</w:t>
      </w:r>
    </w:p>
    <w:p>
      <w:r>
        <w:rPr>
          <w:b/>
        </w:rPr>
        <w:t xml:space="preserve">Yhteenveto</w:t>
      </w:r>
    </w:p>
    <w:p>
      <w:r>
        <w:t xml:space="preserve">Intian viranomaiset ovat määränneet tutkinnan siitä, miksi maan kuuluisimman monumentin, Taj Mahalin, sisäänkäynnillä roikkunut kattokruunu putosi maahan aiemmin tällä viikolla.</w:t>
      </w:r>
    </w:p>
    <w:p>
      <w:r>
        <w:rPr>
          <w:b/>
          <w:u w:val="single"/>
        </w:rPr>
        <w:t xml:space="preserve">Asiakirjan numero 41603</w:t>
      </w:r>
    </w:p>
    <w:p>
      <w:r>
        <w:t xml:space="preserve">Herefordin hyökkäys: Mies pidätettiin sen jälkeen, kun nainen ja lapsi jäivät "kriittisiksi</w:t>
      </w:r>
    </w:p>
    <w:p>
      <w:r>
        <w:t xml:space="preserve">Aseistetut poliisit lähetettiin Herefordissa Hunderton Avenuella sijaitsevaan osoitteeseen noin klo 03:10 BST. Kaupungista kotoisin oleva 27-vuotias mies pidätettiin epäiltynä murhayrityksestä pian sen jälkeen läheisellä autoliikkeellä. Kolmekymppinen nainen ja lapsi ovat kriittisessä tilassa. Heitä hoidettiin paikan päällä vakavien vammojen vuoksi ennen kuin heidät vietiin ambulanssilla sairaalaan jatkohoitoon. "Sairaalaan saavuttuaan heidän tilansa oli kriittinen mutta vakaa", West Midlands Ambulance Servicen edustaja sanoi. West Mercian poliisin mukaan hyökkäystä käsitellään "yksittäisenä tapauksena", ja kiinteistön ulkopuolelle on sijoitettu vartija. Seuraa BBC West Midlandsia Facebookissa ja Twitterissä ja tilaa paikalliset uutispäivitykset suoraan puhelimeesi. Aiheeseen liittyvät Internet-linkit Warwickshiren poliisi West Midlandsin ambulanssipalvelu</w:t>
      </w:r>
    </w:p>
    <w:p>
      <w:r>
        <w:rPr>
          <w:b/>
        </w:rPr>
        <w:t xml:space="preserve">Yhteenveto</w:t>
      </w:r>
    </w:p>
    <w:p>
      <w:r>
        <w:t xml:space="preserve">Mies on pidätetty epäiltynä murhayrityksestä sen jälkeen, kun nainen ja lapsi joutuivat sairaalaan "vakavan pahoinpitelyn" jälkeen.</w:t>
      </w:r>
    </w:p>
    <w:p>
      <w:r>
        <w:rPr>
          <w:b/>
          <w:u w:val="single"/>
        </w:rPr>
        <w:t xml:space="preserve">Asiakirjan numero 41604</w:t>
      </w:r>
    </w:p>
    <w:p>
      <w:r>
        <w:t xml:space="preserve">Enda Dolan: Mies myöntää aiheuttaneensa opiskelijan kuoleman vaarallisella ajolla</w:t>
      </w:r>
    </w:p>
    <w:p>
      <w:r>
        <w:t xml:space="preserve">David Lee Stewart, joka asuu Grays Park Avenuella Belfastissa, saapui tiistaina Belfastin kruununoikeuteen. Hän tunnusti syyllisyytensä yhteensä viiteen syytteeseen, jotka johtuvat 18-vuotiaan hengen vaatineesta välikohtauksesta. Killyclogherista, Tyronen kreivikunnasta kotoisin oleva arkkitehtiopiskelija oli ensimmäistä vuottaan Queen's Universityssä. Hän oli kävelemässä Malone Roadia pitkin opiskelija-asuntoonsa, kun Stewartin kuljettama valkoinen pakettiauto törmäsi häneen lokakuussa 2014. Stewart myönsi tiistaina aiheuttaneensa Dolanin kuoleman vaarallisella ajotavalla sekä neljä muuta liikennerikkomusta, mukaan lukien vaarallinen ajo ja verinäytteen antamatta jättäminen. Stewartin puolustusasianajaja pyysi, että hänen päämiehestään laadittaisiin tuomiota edeltävä raportti ennen tuomion antamista. Hänet vangitaan tuomion antamiseen asti.</w:t>
      </w:r>
    </w:p>
    <w:p>
      <w:r>
        <w:rPr>
          <w:b/>
        </w:rPr>
        <w:t xml:space="preserve">Yhteenveto</w:t>
      </w:r>
    </w:p>
    <w:p>
      <w:r>
        <w:t xml:space="preserve">Ensi kuussa tuomitaan 31-vuotias mies, joka myönsi aiheuttaneensa Tyronen kreivikunnan opiskelijan Enda Dolanin kuoleman vaarallisella ajotavalla.</w:t>
      </w:r>
    </w:p>
    <w:p>
      <w:r>
        <w:rPr>
          <w:b/>
          <w:u w:val="single"/>
        </w:rPr>
        <w:t xml:space="preserve">Asiakirjan numero 41605</w:t>
      </w:r>
    </w:p>
    <w:p>
      <w:r>
        <w:t xml:space="preserve">Sokealle veteraanille myönnettiin Legion d'Honneur -mitali</w:t>
      </w:r>
    </w:p>
    <w:p>
      <w:r>
        <w:t xml:space="preserve">Gloucestershiren Fairfordista kotoisin olevalle Fanny Hugillille, 93, myönnettiin Chevalier de l'Ordre National de la Legion d'Honneur. Hän kuului amiraali Bill Tennantin ryhmään, joka suunnitteli Normandian maihinnousua. "Tiesimme, miten merkittävä päivä se oli, mutta kaikki suunnittelu oli tietenkin tehty, joten kukaan ei ollut hermostunut", hän sanoi. "Meillä kaikilla oli tehtävä." Hugill sanoi olevansa "hyvin, hyvin otettu" siitä, että hänet tunnustettiin. Invaasio Hän liittyi Naisten kuninkaalliseen laivastopalveluun (Women's Royal Navy Service, Wrens) vuonna 1942 ja työskenteli aluksi konekirjoittajana ja sitten piirtäjänä, joka kartoitti ja piirsi kaikkien Englannin kanaalin läpi kulkevien alusten reitit. "Juoksimme tikkaita ylös ja alas ja piirsimme kurssit suureen karttaan leukakynillä", hän kertoo. Sen jälkeen hän sai komennuksen Normandian maihinnousua suunnitelleen amiraali Bill Tennantin 3. upseeriksi ennen kuin hän palasi takaisin piirtäjän tehtäviin. Hän oli operaatiohuoneessa 5. ja 6. kesäkuuta 1944 välisenä yönä ja aamuna, jolloin D-Day tapahtui. D-Dayn 70. vuosipäivänä ilmoitettiin, että kaikille maihinnousuun osallistuneille veteraaneille myönnettäisiin Legion d'honneur -tunnustus. Bristolin Mercure-hotellissa keskiviikkona pidetyn seremonian järjesti Blind Veterans UK, jonka jäsen hän on.</w:t>
      </w:r>
    </w:p>
    <w:p>
      <w:r>
        <w:rPr>
          <w:b/>
        </w:rPr>
        <w:t xml:space="preserve">Yhteenveto</w:t>
      </w:r>
    </w:p>
    <w:p>
      <w:r>
        <w:t xml:space="preserve">Sokealle sotaveteraanille on myönnetty Ranskan korkein sotilaallinen kunnianosoitus hänen osallistumisestaan maan vapauttamiseen toisen maailmansodan aikana.</w:t>
      </w:r>
    </w:p>
    <w:p>
      <w:r>
        <w:rPr>
          <w:b/>
          <w:u w:val="single"/>
        </w:rPr>
        <w:t xml:space="preserve">Asiakirjan numero 41606</w:t>
      </w:r>
    </w:p>
    <w:p>
      <w:r>
        <w:t xml:space="preserve">Herne Bay: Miehen ruumis nostettu merestä Kentin rannikon edustalla</w:t>
      </w:r>
    </w:p>
    <w:p>
      <w:r>
        <w:t xml:space="preserve">Mies julistettiin kuolleeksi tapahtumapaikalla Herne Bayssä sen jälkeen, kun pelastuspalvelut oli kutsuttu paikalle klo 12:15 GMT. Kentin poliisi ei yhdistä miehen kuolemaa Dennis-myrskyyn, joka on tuonut Britanniaan voimakkaita tuulia ja rankkasateita. Poliisin mukaan ei tiedetä, miten mies oli joutunut veteen, eikä hänen kuolemaansa pidetä epäilyttävänä. Poliisit valmistelevat raporttia kuolinsyyntutkijalle. RNLI löysi toisen ruumiin noin kello 13.00 sen jälkeen, kun se oli etsinyt seitsemän tuntia "kovassa merenkäynnissä" miestä, joka oli pudonnut polttoainetankkerista Margaten rannikon edustalla.</w:t>
      </w:r>
    </w:p>
    <w:p>
      <w:r>
        <w:rPr>
          <w:b/>
        </w:rPr>
        <w:t xml:space="preserve">Yhteenveto</w:t>
      </w:r>
    </w:p>
    <w:p>
      <w:r>
        <w:t xml:space="preserve">Miehen ruumis on nostettu merestä Kentin rannikolla.</w:t>
      </w:r>
    </w:p>
    <w:p>
      <w:r>
        <w:rPr>
          <w:b/>
          <w:u w:val="single"/>
        </w:rPr>
        <w:t xml:space="preserve">Asiakirjan numero 41607</w:t>
      </w:r>
    </w:p>
    <w:p>
      <w:r>
        <w:t xml:space="preserve">Matt Baggott sanoo, että PSNI tarvitsee MI5:n apua toisinajattelijoiden uhan torjumiseksi.</w:t>
      </w:r>
    </w:p>
    <w:p>
      <w:r>
        <w:t xml:space="preserve">"Suoraan sanottuna tarvitsen turvallisuuspalveluiden asiantuntemusta ja analyyttisiä valmiuksia", hän sanoi. "MI5:n tehtävänä on yksinkertaisesti pitää ihmiset turvassa - sitä se tekee PSNI:n rinnalla. "Emme menestyisi niin hyvin kuin olemme onnistuneet, jos emme tekisi tiivistä yhteistyötä turvallisuuspalveluiden sekä An Garda Siochanan kollegojen kanssa." Baggott sanoi, että St Andrew's Agreement -sopimuksessa määrätään selvästi, että poliisi pysyy operatiivisessa valvonnassa ja saa kaikki tiedustelutiedot. "Meillä on hyvin vahva ote siitä, mitä meidän on tehtävä, mutta jako niin sanotun kansallisen turvallisuuden, joka on edelleen Lontoossa sijaitsevan hallituksen vastuulla, ja paikallisen poliisitoiminnan välillä on esitetty hyvin selvästi St Andrewsin sopimuksessa", hän sanoi BBC Radio Ulsterin Nolan Show'ssa. "Tilivelvollisuus on erilainen valvontakomissaarien, muiden elinten ja oikeusasiamiehen kautta, ja uskon, että tämä toimii."</w:t>
      </w:r>
    </w:p>
    <w:p>
      <w:r>
        <w:rPr>
          <w:b/>
        </w:rPr>
        <w:t xml:space="preserve">Yhteenveto</w:t>
      </w:r>
    </w:p>
    <w:p>
      <w:r>
        <w:t xml:space="preserve">PSNI ei pystyisi torjumaan toisinajattelijoiden uhkaa ilman MI5:tä, poliisipäällikkö Matt Baggott on sanonut.</w:t>
      </w:r>
    </w:p>
    <w:p>
      <w:r>
        <w:rPr>
          <w:b/>
          <w:u w:val="single"/>
        </w:rPr>
        <w:t xml:space="preserve">Asiakirjan numero 41608</w:t>
      </w:r>
    </w:p>
    <w:p>
      <w:r>
        <w:t xml:space="preserve">Kulttuurikaupunki 2021: Katutaide muuttaa Coventryn ennen vuotta valokeilassa</w:t>
      </w:r>
    </w:p>
    <w:p>
      <w:r>
        <w:t xml:space="preserve">Järjestäjien mukaan vuoden mittainen kulttuuriohjelma alkaa 15. toukokuuta 2021 elokuvalla. Coventryn tuottajan Coolien ohjaama luova johtaja Chenine Bhathena ei kertonut elokuvan sisällöstä, mutta sanoi, että se "kertoo jotain aivan poikkeuksellista" kaupungista. Vaikka festivaali alkaa virallisesti lauantaina, sen tunnusomainen avaus "Coventry Moves" jouduttiin siirtämään kolme viikkoa eteenpäin 5. kesäkuuta koronaviruksen aiheuttamien rajoitusten vuoksi. Tässä on muutamia tapoja, joilla kaupungin keskustaa on piristetty suurta vuotta varten. Seuraa BBC West Midlandsia Facebookissa, Twitterissä ja Instagramissa. Lähetä juttuideasi osoitteeseen: newsonline.westmidlands@bbc.co.uk Kaikkiin kuviin sovelletaan tekijänoikeuksia. Around the BBC BBC: Coventry UK kulttuurikaupunki: Coventry UK kulttuurikaupunki 2021 Coventryn kaupunginvaltuuston kotisivu.</w:t>
      </w:r>
    </w:p>
    <w:p>
      <w:r>
        <w:rPr>
          <w:b/>
        </w:rPr>
        <w:t xml:space="preserve">Yhteenveto</w:t>
      </w:r>
    </w:p>
    <w:p>
      <w:r>
        <w:t xml:space="preserve">Taiteilijat ovat muokanneet Coventryn keskustaa ahkerasti ennen vuoden 2021 kulttuurikaupunkivuotta.</w:t>
      </w:r>
    </w:p>
    <w:p>
      <w:r>
        <w:rPr>
          <w:b/>
          <w:u w:val="single"/>
        </w:rPr>
        <w:t xml:space="preserve">Asiakirjan numero 41609</w:t>
      </w:r>
    </w:p>
    <w:p>
      <w:r>
        <w:t xml:space="preserve">Mansaaren kuoppien korjaustyöt edistyvät</w:t>
      </w:r>
    </w:p>
    <w:p>
      <w:r>
        <w:t xml:space="preserve">Työ on tähän mennessä maksanut 730 000 puntaa, mikä on jouduttu ottamaan infrastruktuuribudjetin muista osista. Marraskuusta 2010 lähtien hallitus on saanut noin 500 ilmoitusta tieliikennevaurioista kuukaudessa. Infrastruktuuriministeri Phil Gawne sanoi: "Työntekijät ovat todella tehneet kaikkensa, jotta tiet saataisiin takaisin käyttökelpoiseen kuntoon". Hän lisäsi: "Haluan myös kiittää yleisöä sekä heidän ahkeruudestaan vikojen ilmoittamisessa että heidän kärsivällisyydestään korjaustöiden aikana". Arvioiden mukaan ainakin 5 000 kuoppaa ja vikaa on tähän mennessä korjattu, ja hallitus korostaa, että työ jatkuu. Alueet, kuten Archallagan Road, Cordeman Road, St Marks to Ballasalla Road ja Creg ny Baa Back Road, on päällystetty uudelleen. Kaikkien saaren teiden uskotaan olevan kunnossa toukokuun loppuun mennessä.</w:t>
      </w:r>
    </w:p>
    <w:p>
      <w:r>
        <w:rPr>
          <w:b/>
        </w:rPr>
        <w:t xml:space="preserve">Yhteenveto</w:t>
      </w:r>
    </w:p>
    <w:p>
      <w:r>
        <w:t xml:space="preserve">Hallitus on ilmoittanut, että Manxin teiden korjaamisessa on edistytty viime talven äärimmäisten sääolojen jälkeen.</w:t>
      </w:r>
    </w:p>
    <w:p>
      <w:r>
        <w:rPr>
          <w:b/>
          <w:u w:val="single"/>
        </w:rPr>
        <w:t xml:space="preserve">Asiakirjan numero 41610</w:t>
      </w:r>
    </w:p>
    <w:p>
      <w:r>
        <w:t xml:space="preserve">Manxin rannalta löydetty portugalilainen sotalaiva</w:t>
      </w:r>
    </w:p>
    <w:p>
      <w:r>
        <w:t xml:space="preserve">Portugalilainen sotalaiva löydettiin keskiviikkona Langnessin läheltä Castletownista. Manx Wildlife Trust -järjestön tiedottaja sanoi, että niitä näkee saarella harvoin, ja varoitti, ettei niitä pidä koskettaa tai poimia. Hän lisäsi, että otukset ovat "erittäin myrkyllisiä" ja voivat antaa "ikävän pistoksen". Yhdistyneen kuningaskunnan rannikkovartiosto antoi maanantaina varoituksen näistä otuksista sen jälkeen, kun niiden määrä oli lisääntynyt Englannin etelärannikolla ja Walesin rannoilla. John Collister, joka löysi merieläimen, sanoi uskovansa, että Ophelia-hurrikaani oli tuonut sen saarelle. Hän sanoi, että niitä ei usein huuhtoudu Manxin rannoille, ja lisäsi: "On todennäköistä, että etelämyrskyn jälkeen rantaan saattaa löytyä lisää".</w:t>
      </w:r>
    </w:p>
    <w:p>
      <w:r>
        <w:rPr>
          <w:b/>
        </w:rPr>
        <w:t xml:space="preserve">Yhteenveto</w:t>
      </w:r>
    </w:p>
    <w:p>
      <w:r>
        <w:t xml:space="preserve">Mahdollisesti kuolemaan johtava meduusan kaltainen olento on ilmestynyt "hyvin epätavallisen" näköisenä Manxin rannalle.</w:t>
      </w:r>
    </w:p>
    <w:p>
      <w:r>
        <w:rPr>
          <w:b/>
          <w:u w:val="single"/>
        </w:rPr>
        <w:t xml:space="preserve">Asiakirjan numero 41611</w:t>
      </w:r>
    </w:p>
    <w:p>
      <w:r>
        <w:t xml:space="preserve">Kongon mutavyöryn kuolonuhrien määrä nousee 200:aan.</w:t>
      </w:r>
    </w:p>
    <w:p>
      <w:r>
        <w:t xml:space="preserve">Suurin osa kuolleista on Albert-järven rannalla sijaitsevasta kalastajakunnasta. Viranomaisten mukaan luku perustuu kotitalouksien määrään, jotka hautautuivat rankkasateiden romahdettua osia läheisestä vuoresta. Toiveet eloonjääneiden löytämisestä ovat hiipuneet, koska pelastajilla ei ole keinoja siirtää suuria kiviä. "Upoksissa on paljon ihmisiä, joita emme pystyneet pelastamaan", Iturin maakunnan varakuvernööri Pacifique Keta sanoi uutistoimisto Reutersille. Vuoret vaikeuttivat alueelle pääsyä, Keta lisäsi. Monet Länsi- ja Keski-Afrikan alueet ovat alttiita maanvyöryille, koska maa on voimakkaasti hakattu ja yhteisöt ahtautuvat jyrkkiin rinteisiin. Itä-Kongo on myös seismisellä ruhjelinjalla ja kärsii usein maanjäristyksistä. Yli 400 ihmistä on saanut surmansa ja 600 on edelleen kateissa Sierra Leonessa tapahtuneen vastaavanlaisen katastrofin jälkeen.</w:t>
      </w:r>
    </w:p>
    <w:p>
      <w:r>
        <w:rPr>
          <w:b/>
        </w:rPr>
        <w:t xml:space="preserve">Yhteenveto</w:t>
      </w:r>
    </w:p>
    <w:p>
      <w:r>
        <w:t xml:space="preserve">Viranomaisten mukaan Kongon demokraattisen tasavallan koillisosassa keskiviikkona sattuneen maanvyöryn kuolonuhrien määrän odotetaan nousevan yli 200:n.</w:t>
      </w:r>
    </w:p>
    <w:p>
      <w:r>
        <w:rPr>
          <w:b/>
          <w:u w:val="single"/>
        </w:rPr>
        <w:t xml:space="preserve">Asiakirjan numero 41612</w:t>
      </w:r>
    </w:p>
    <w:p>
      <w:r>
        <w:t xml:space="preserve">Hondan tuotanto Swindonissa keskeytyy varaosapulan vuoksi</w:t>
      </w:r>
    </w:p>
    <w:p>
      <w:r>
        <w:t xml:space="preserve">Japanilainen autonvalmistaja ilmoitti, että osa tehtaasta suljetaan 18.-21. tammikuuta, koska osat ovat vähissä. Tämän kuun alussa kaksi päivää kestäneestä seisokista syytettiin "maailmanlaajuisia toimitusviivästyksiä". Noin 3 000 työntekijää työllistävä tehdas suljetaan lopullisesti heinäkuussa. Honda UK ilmoitti lausunnossaan, että viimeisin ongelma johtui puutteesta puolijohteissa, jotka ovat osa ajoneuvoissa käytettäviä elektronisia järjestelmiä. "Tilannetta seurataan parhaillaan, jotta tuotanto voitaisiin käynnistää uudelleen perjantaina 22. tammikuuta", Honda lisäsi. Hondan Swindonin tehtaalla, jossa valmistetaan noin 150 000 uutta autoa vuodessa, valmistetaan nykyisiä Civic- ja Civic Type R -malleja. Työt keskeytettiin myös joulukuussa, koska satamissa oli ruuhkia, jotka johtuivat varastojen kasaamisesta.</w:t>
      </w:r>
    </w:p>
    <w:p>
      <w:r>
        <w:rPr>
          <w:b/>
        </w:rPr>
        <w:t xml:space="preserve">Yhteenveto</w:t>
      </w:r>
    </w:p>
    <w:p>
      <w:r>
        <w:t xml:space="preserve">Hondan Swindonin tehtaalla on tuotantohäiriö jo toisen kerran tänä vuonna.</w:t>
      </w:r>
    </w:p>
    <w:p>
      <w:r>
        <w:rPr>
          <w:b/>
          <w:u w:val="single"/>
        </w:rPr>
        <w:t xml:space="preserve">Asiakirjan numero 41613</w:t>
      </w:r>
    </w:p>
    <w:p>
      <w:r>
        <w:t xml:space="preserve">Sarah Paynen isä Michael kuoli luonnollisista syistä.</w:t>
      </w:r>
    </w:p>
    <w:p>
      <w:r>
        <w:t xml:space="preserve">Michael Payne, 45, löydettiin kotoaan Brishing Lanelta, Maidstonesta, 27. lokakuuta. Mid Kent and Medway Coroner's Court sanoi, että testit osoittivat hänen kuolleen luonnollisista syistä, eikä tutkintatilaisuutta järjestetä. Paynen kahdeksanvuotiaan tyttären tappoi tuomittu pedofiili Roy Whiting Länsi-Sussexissa vuonna 2000. Payne alkoi juoda paljon tytön kuoleman jälkeen ja syytti Sarahin murhan käsittelystä selviytymisvaikeuksista 18 vuotta kestäneen avioliittonsa romahtamista Saran kanssa. Joulukuussa 2011 hän sai 16 kuukauden vankeustuomion myönnettyään hyökänneensä veljensä kimppuun lasilla sen jälkeen, kun molemmat olivat juoneet runsaasti alkoholia. Surreyn Hershamissa asunut Sarah katosi maissipellolta, joka sijaitsi lähellä hänen isänpuoleisten isovanhempiensa Terence ja Lesley Paynen kotia. Hänen ruumiinsa löydettiin 17. heinäkuuta pellolta Pulborough'n läheltä, noin 15 mailin päästä Kingston Gorsesta Länsi-Sussexissa, josta hän oli kadonnut.</w:t>
      </w:r>
    </w:p>
    <w:p>
      <w:r>
        <w:rPr>
          <w:b/>
        </w:rPr>
        <w:t xml:space="preserve">Yhteenveto</w:t>
      </w:r>
    </w:p>
    <w:p>
      <w:r>
        <w:t xml:space="preserve">Murhatun koulutytön Sarah Paynen isä kuoli luonnollisista syistä kotonaan Kentissä, on paljastunut.</w:t>
      </w:r>
    </w:p>
    <w:p>
      <w:r>
        <w:rPr>
          <w:b/>
          <w:u w:val="single"/>
        </w:rPr>
        <w:t xml:space="preserve">Asiakirjan numero 41614</w:t>
      </w:r>
    </w:p>
    <w:p>
      <w:r>
        <w:t xml:space="preserve">Harvinainen pohjoinen karvanaama syntyi Australiassa.</w:t>
      </w:r>
    </w:p>
    <w:p>
      <w:r>
        <w:t xml:space="preserve">Eläimiä on jäljellä vain 251, ja ne elävät kahdessa pesäkkeessä Queenslandissa. Uusi poikanen, joka tunnetaan nimellä joey, on ensimmäinen onnistunut tulokas Richard Underwoodin luontoturvakeskukseen lähellä St Georgen kaupunkia viiteen vuoteen. Pohjoisen karvaisen nenäisen wombatin uskottiin kuolleen sukupuuttoon, kunnes Queenslandista löydettiin 30 yksilöä 1930-luvulla. Ne ovat yksi kolmesta wombattilajista. Muut lajit ovat tavallinen vombatti ja eteläinen karvainen nokkavombatti. Queenslandin ympäristöministeri Steven Miles kertoi, että luontoviranomaiset olivat tarkkailleet emoa tiiviisti viimeisten 10 kuukauden ajan. "Wombat-asiantuntijaryhmä on odottanut pitkään, mutta vihdoin on varmistunut, että poikanen on päässyt onnistuneesti ulos pussista, hän sanoi. "Tämä on ensimmäinen lisäys pohjoisen karvaisen nokkavampyyrin koloniaan viiteen vuoteen, ja se osoittaa, että viime vuonna tuotu uusi uros on kotiutunut hyvin." St Georgen suojapaikka on toinen rakennetuista, ja siellä asuu nyt 11 wombattia. Epping Forestin kansallispuiston turvatalossa on 240 vombattia. Pohjoisen karvanaulavombatteja uhkaavat lähinnä villit koirat, taudit ja kengurujen aiheuttama kilpailu ravinnosta.</w:t>
      </w:r>
    </w:p>
    <w:p>
      <w:r>
        <w:rPr>
          <w:b/>
        </w:rPr>
        <w:t xml:space="preserve">Yhteenveto</w:t>
      </w:r>
    </w:p>
    <w:p>
      <w:r>
        <w:t xml:space="preserve">Australialaisten luonnonsuojelijoiden mukaan pohjoinen karvainen nokkavombatti - yksi maailman harvinaisimmista lajeista - on saanut uutta vauvaa.</w:t>
      </w:r>
    </w:p>
    <w:p>
      <w:r>
        <w:rPr>
          <w:b/>
          <w:u w:val="single"/>
        </w:rPr>
        <w:t xml:space="preserve">Asiakirjan numero 41615</w:t>
      </w:r>
    </w:p>
    <w:p>
      <w:r>
        <w:t xml:space="preserve">Google kieltää Xiaomilta pääsyn tietoturvavirheen takia</w:t>
      </w:r>
    </w:p>
    <w:p>
      <w:r>
        <w:t xml:space="preserve">Alankomaissa asuva käyttäjä väitti, että hänen Google Home Hub -laitteensa alkoi näyttää kuvia tuntemattomista paikoista sen älynäytöllä, kun hän käytti Xiaomin valmistamaa kameraansa. Näytettävien still-kuvien joukossa oli muun muassa nukkuva vauva. Xiaomi kertoi tunnistaneensa syyn ja työskentelevänsä pysyvän korjauksen parissa. Reddit-käyttäjä Dio-V kertoi, että kun hän yritti katsoa kuvia omasta valvontakamerastaan Google Home Hub -laitteellaan, jonka avulla omistajat voivat hallita kaikkia älylaitteitaan yhdellä näytöllä, se näytti kuvia tunnistamattomista kameran syötteistä. Kuvissa näkyi kuistilla nukkuva mies, myymälän valvontakameralta näyttävä kuva, vieraan ihmisen keittiö ja pinnasängyssä lepäävä lapsi. "Kun lataan Xiaomin kameran Google Home Hubiin, saan still-kuvia muiden ihmisten kodeista!" käyttäjä paljasti. Googlen tiedottaja kertoi, että se työskentelee Xiaomin kanssa korjauksen parissa, ja kertoi keskeyttäneensä kaiken integraation kiinalaisyrityksen laitteiden kanssa toistaiseksi. Xiaomin tiedottaja kertoi BBC:lle, että ongelma "johtui 26. joulukuuta 2019 tehdystä välimuistipäivityksestä, jonka tarkoituksena oli parantaa kameran suoratoiston laatua". "Xiaomi on kommunikoinut ja korjannut tämän ongelman Googlen kanssa, ja se on myös keskeyttänyt tämän palvelun, kunnes perussyy on täysin ratkaistu, varmistaakseen, että tällaisia ongelmia ei tapahdu uudelleen." He lisäsivät, että virhe vaikutti todennäköisesti vain käyttäjiin, joilla oli "erittäin huonot verkko-olosuhteet".</w:t>
      </w:r>
    </w:p>
    <w:p>
      <w:r>
        <w:rPr>
          <w:b/>
        </w:rPr>
        <w:t xml:space="preserve">Yhteenveto</w:t>
      </w:r>
    </w:p>
    <w:p>
      <w:r>
        <w:t xml:space="preserve">Google on peruuttanut kiinalaisen teknologiajätin käyttöoikeudet sen jälkeen, kun eräs käyttäjä pystyi katsomaan vieraiden valvontakameroiden syötettä laitteellaan.</w:t>
      </w:r>
    </w:p>
    <w:p>
      <w:r>
        <w:rPr>
          <w:b/>
          <w:u w:val="single"/>
        </w:rPr>
        <w:t xml:space="preserve">Asiakirjan numero 41616</w:t>
      </w:r>
    </w:p>
    <w:p>
      <w:r>
        <w:t xml:space="preserve">Margaret Hughes St Asaphin tulvien uhrin hautajaiset järjestetään</w:t>
      </w:r>
    </w:p>
    <w:p>
      <w:r>
        <w:t xml:space="preserve">Margaret Hughes, 91, löydettiin hukkuneena tulvineen kotinsa St Asaphissa Elwy-joen puhjettua penkereensä. Jumalanpalvelus pidettiin St Asaphin ja St Kentigernin kirkossa perjantaina. Hughesin omaiset kuvailivat häntä hyvin aktiiviseksi ja "voimakastahtoiseksi, huumorintajuiseksi ja hauskaksi". Sadat talot St Asaphissa joutuivat tulvan alle, kun Elwy-joen uoma purkautui maanantain 26. marraskuuta vastaisena yönä. Seuraavana päivänä kiinteistöjä tarkastaneet pelastuspalvelut löysivät rouva Hughesin ruumiin kotoa. Pohjois-Walesin keskusta-alueen vt. kuolinsyyntutkija John Gittins on aloittanut kuolemansyyn tutkinnan, jota on lykätty myöhempään ajankohtaan. Ruumiinavauksen alustavaksi kuolinsyyksi todettiin hukkuminen. Rouva Hughes vietti suurimman osan varhaiselämästään maatiloilla, ensin Cerrigissä, lähellä Corwenia, ja sitten St Asaphissa, jossa hän oli viljellyt maatilaa miehensä kanssa 18 vuoden ajan. Hänen kuolemansa jälkeen naapuri Mandy Williams sanoi: "Hänellä oli aina ihana sana sanottavana ihmisille." "Hänellä oli aina kaunis sana sanottavana ihmisille."</w:t>
      </w:r>
    </w:p>
    <w:p>
      <w:r>
        <w:rPr>
          <w:b/>
        </w:rPr>
        <w:t xml:space="preserve">Yhteenveto</w:t>
      </w:r>
    </w:p>
    <w:p>
      <w:r>
        <w:t xml:space="preserve">Viime kuussa Denbighshiren tulvissa, jotka pakottivat yli 1 000 ihmistä lähtemään kodeistaan, kuolleen naisen hautajaiset on pidetty.</w:t>
      </w:r>
    </w:p>
    <w:p>
      <w:r>
        <w:rPr>
          <w:b/>
          <w:u w:val="single"/>
        </w:rPr>
        <w:t xml:space="preserve">Asiakirjan numero 41617</w:t>
      </w:r>
    </w:p>
    <w:p>
      <w:r>
        <w:t xml:space="preserve">Sea King -helikopterista tulee Stirlingin loma-asunto</w:t>
      </w:r>
    </w:p>
    <w:p>
      <w:r>
        <w:t xml:space="preserve">Stirlingin maanviljelijä Martyn Steedman osti Sea King -helikopterin MoD:n nettihuutokaupasta 7 000 punnalla ja päätti muuttaa sen majoituskäyttöön. Siihen mahtuu viisihenkinen perhe, ja siinä on ruokailutila ohjaamossa, minikeittiö ja oma suihku. Helikopteri poistui aktiivipalveluksesta vuonna 1994, ja sitä käytettiin merivoimien koulutuksessa vuoteen 2002 asti. Idea muutostöistä tuli Steedmanille Sea Kingsin viimeisen ohilennon aikana Stirlingin yllä aiemmin tänä vuonna, jolloin koko laivaston aktiivinen toiminta päättyi. Hän sanoi: Ajattelimme, että miksi emme antaisi yhdelle helikopterille uutta elämää maaseudulla." Näin Steedman sanoi: "Emme voineet sietää näiden rakastettujen helikoptereiden joutumista romukoppaan. 17 metriä (56 jalkaa) pitkä Sea King ZA127 -lentokone ajettiin tiistaina 320 mailia maanteitse Granthamista, Lincolnshirestä, Mains Farm Wigwamsiin, Thornhilliin, Stirlingshireen, ennen kuin nosturi nosti sen paikalleen leirintäalueelle.</w:t>
      </w:r>
    </w:p>
    <w:p>
      <w:r>
        <w:rPr>
          <w:b/>
        </w:rPr>
        <w:t xml:space="preserve">Yhteenveto</w:t>
      </w:r>
    </w:p>
    <w:p>
      <w:r>
        <w:t xml:space="preserve">Laivaston tehtävistä eläkkeelle jäänyt etsintä- ja pelastushelikopteri aiotaan muuttaa loma-asunnoksi.</w:t>
      </w:r>
    </w:p>
    <w:p>
      <w:r>
        <w:rPr>
          <w:b/>
          <w:u w:val="single"/>
        </w:rPr>
        <w:t xml:space="preserve">Asiakirjan numero 41618</w:t>
      </w:r>
    </w:p>
    <w:p>
      <w:r>
        <w:t xml:space="preserve">Costa Coffee ja Premier Inn kasvattivat Whitbreadin myyntiä</w:t>
      </w:r>
    </w:p>
    <w:p>
      <w:r>
        <w:t xml:space="preserve">Premier Innin samankaltainen myynti kasvoi 9,2 prosenttia elokuun 14. päivään päättyneellä 11 viikon jaksolla, mihin vaikuttivat erityistapahtumat, kuten Kansainyhteisön kisat ja Farnborough'n lentonäytös. Costa Coffeen samankaltainen myynti kasvoi 7,3 prosenttia. Vahvan kehityksen ansiosta omistaja Whitbreadin kokonaismyynti kasvoi 12,8 prosenttia. "Whitbread on edelleen hyvässä vauhdissa kohti toista hyvää vuotta, sanoi Whitbreadin toimitusjohtaja Andy Harrison. Premier Innissä myynnin voimakas kasvu merkitsi sitä, että kokonaiskäyttöaste nousi kaikkien aikojen korkeimmalle tasolle. Whitbreadin mukaan hotelliketju on kasvattanut markkinaosuuttaan ja avannut tänä vuonna Yhdistyneessä kuningaskunnassa 758 uutta huonetta, ja koko vuodelle on suunniteltu 4 500 uutta huonetta. Whitbread kertoi myös avanneensa 76 uutta Costa-myymälää Yhdistyneessä kuningaskunnassa tänä vuonna, ja koko vuodelle on suunniteltu 300 myymälää maailmanlaajuisesti sekä 600 Costa express -yksikköä. Costan maailmanlaajuinen myynti kasvoi 15,3 prosenttia eli 602,4 miljoonaa puntaa. Whitbreadin mukaan vahva kaupankäynti koko yrityksessä tarkoittaa, että sen "vahva taloudellinen asema" säilyy ennallaan.</w:t>
      </w:r>
    </w:p>
    <w:p>
      <w:r>
        <w:rPr>
          <w:b/>
        </w:rPr>
        <w:t xml:space="preserve">Yhteenveto</w:t>
      </w:r>
    </w:p>
    <w:p>
      <w:r>
        <w:t xml:space="preserve">Whitbreadin myynti on kasvanut vuoden ensimmäisellä puoliskolla Costa Coffeen ja hotelliketju Premier Innin vahvan tuloksen ansiosta.</w:t>
      </w:r>
    </w:p>
    <w:p>
      <w:r>
        <w:rPr>
          <w:b/>
          <w:u w:val="single"/>
        </w:rPr>
        <w:t xml:space="preserve">Asiakirjan numero 41619</w:t>
      </w:r>
    </w:p>
    <w:p>
      <w:r>
        <w:t xml:space="preserve">Rochdalesta karannut käärme yhdistettiin omistajansa kanssa kahden kuukauden jälkeen</w:t>
      </w:r>
    </w:p>
    <w:p>
      <w:r>
        <w:t xml:space="preserve">Luciferiksi nimetty kalifornialainen kuningaskäärme nähtiin luikertelemassa nurmikolla Rochdalessa, Suur-Manchesterissa, RSPCA:n mukaan. Matelijan, joka on kotoisin Yhdysvalloista ja joka ei ole myrkyllinen, uskotaan karanneen viemäriputkea pitkin, kun sen säiliön kansi oli vahingossa jätetty pois. Omistaja John Clayton, 17, sanoi olevansa "niin kiitollinen", että se oli pelastettu. RSPCA:n henkilökunta kutsuttiin Middletonissa Millbeck Roadilla sijaitsevaan kotiin noutamaan käärme. Samalla kadulla asuva omistaja näki myöhemmin hyväntekeväisyysjärjestön vetoomuksen ja ilmoittautui sen jälkeen, kun hänen omat vetoomuksensa olivat jääneet tuloksettomiksi. Clayton sanoi, että hän "alkoi pelätä pahinta", kun matelija karkasi, ja oli "niin kiitollinen siitä, että RSPCA auttoi minua löytämään sen".</w:t>
      </w:r>
    </w:p>
    <w:p>
      <w:r>
        <w:rPr>
          <w:b/>
        </w:rPr>
        <w:t xml:space="preserve">Yhteenveto</w:t>
      </w:r>
    </w:p>
    <w:p>
      <w:r>
        <w:t xml:space="preserve">Puutarhasta löytynyt 1,5 metrin mittainen käärme on yhdistetty omistajansa kanssa kaksi kuukautta katoamisensa jälkeen.</w:t>
      </w:r>
    </w:p>
    <w:p>
      <w:r>
        <w:rPr>
          <w:b/>
          <w:u w:val="single"/>
        </w:rPr>
        <w:t xml:space="preserve">Asiakirjan numero 41620</w:t>
      </w:r>
    </w:p>
    <w:p>
      <w:r>
        <w:t xml:space="preserve">Kuoleva äiti lennätettiin Irakiin tapaamaan poikaansa</w:t>
      </w:r>
    </w:p>
    <w:p>
      <w:r>
        <w:t xml:space="preserve">Arij Altai, 38, tuli Southamptoniin viisi vuotta sitten opiskelemaan kielitieteen tohtoriksi Southamptonin yliopistoon. Kun hänellä diagnosoitiin syöpä, joka on kuolemansairas, hänen oli jäätävä kotiin, kun hänen miehensä ja poikansa lensivät syyskuussa takaisin. Lauantaina rouva Altai tuotiin kotiin kuuden tunnin erikoislääkärilennolla Southamptonista Bagdadiin. Hänen mukanaan oli lääkäri ja sairaanhoitaja. Altain elinaikaa saattaa olla vain viikkoja, ja hänen viimeinen toiveensa oli nähdä poikansa Ali uudelleen. Hänen aviomiehensä Ahmed kiitti kaikkia, jotka auttoivat keräämään 62 020 puntaa hänen ystävänsä Deborah Cornahin perustaman varainkeruusivun kautta. "Haluan esittää syvimmät kiitokseni Southamptonin asukkaille... ja ihmisille ympäri maailmaa, irakilaisille, jotka tukivat minua ja auttoivat minua rukouksillaan ja varoillaan", hän sanoi. "Kiitos paljon ja Jumala siunatkoon teitä. Minulla ei ole muuta sanottavaa kuin kiitos."</w:t>
      </w:r>
    </w:p>
    <w:p>
      <w:r>
        <w:rPr>
          <w:b/>
        </w:rPr>
        <w:t xml:space="preserve">Yhteenveto</w:t>
      </w:r>
    </w:p>
    <w:p>
      <w:r>
        <w:t xml:space="preserve">Irakilainen nainen, jolla on parantumaton syöpä, on lentänyt kotiin kahdeksanvuotiaan poikansa luokse sen jälkeen, kun hyväntekijät keräsivät yli 60 000 puntaa yksityistä hoitolentoa varten.</w:t>
      </w:r>
    </w:p>
    <w:p>
      <w:r>
        <w:rPr>
          <w:b/>
          <w:u w:val="single"/>
        </w:rPr>
        <w:t xml:space="preserve">Asiakirjan numero 41621</w:t>
      </w:r>
    </w:p>
    <w:p>
      <w:r>
        <w:t xml:space="preserve">Guernseyn eläkejärjestelmän "uudistaminen tarpeen</w:t>
      </w:r>
    </w:p>
    <w:p>
      <w:r>
        <w:t xml:space="preserve">Sosiaaliturvaministeri Allister Langlois on esittänyt järjestelmän muuttamista koskevia ehdotuksia, joihin kuuluu maksujen korottaminen. Lisäksi ilmoitettiin suunnitelmista, joiden mukaan ihmiset voisivat jäädä eläkkeelle myöhemmin ja siirtyä loppupalkkajärjestelmästä keskimääräiseen urajärjestelmään. Jotkut ammattiliiton jäsenet ovat kuitenkin suuttuneet ehdotuksista. Langlois sanoi: "Haluamme varmistaa, että ihmiset saavat kunnollisen eläkkeen... Emme halua siirtää ihmisiä tilanteeseen, jossa yhä useammat heistä joutuvat hakemaan etuuksia". Ehdotusten mukaan eläkeikä olisi sama kuin normaali valtion eläkeikä, joka on tällä hetkellä 65 vuotta, mutta jonka on määrä nousta 67 vuoteen 2031 mennessä. Ed Freestone, joka edustaa mukana olevia ammattiliittoja, sanoi: "Meidän on varmistettava, että tekemiemme päätösten ansiosta ihmiset voivat nauttia eläkkeestä eivätkä joudu kohtaamaan esimerkiksi polttoaine- ja ruokaköyhyyttä." Freestone, joka on Guernseyn virkamiesyhdistyksen puheenjohtaja, lisäsi, että ammattiliitot eivät aio kiirehtiä muutosten läpiviemiseksi.</w:t>
      </w:r>
    </w:p>
    <w:p>
      <w:r>
        <w:rPr>
          <w:b/>
        </w:rPr>
        <w:t xml:space="preserve">Yhteenveto</w:t>
      </w:r>
    </w:p>
    <w:p>
      <w:r>
        <w:t xml:space="preserve">Guernseyn ministerin mukaan Guernseyn julkisen sektorin eläkejärjestelmää on uudistettava, jotta rahaston 500 miljoonan punnan alijäämä voidaan välttää.</w:t>
      </w:r>
    </w:p>
    <w:p>
      <w:r>
        <w:rPr>
          <w:b/>
          <w:u w:val="single"/>
        </w:rPr>
        <w:t xml:space="preserve">Asiakirjan numero 41622</w:t>
      </w:r>
    </w:p>
    <w:p>
      <w:r>
        <w:t xml:space="preserve">HMP Dorchesterin kodit: Lupaa ruumiiden kaivamiseen haetaan</w:t>
      </w:r>
    </w:p>
    <w:p>
      <w:r>
        <w:t xml:space="preserve">City and Country on saanut luvan rakentaa HMP Dorchesterin alueelle, mutta myönsi, että "resurssien puute" oli johtanut viivästymiseen. Salisburyn hiippakuntaa on nyt pyydetty vapauttamaan alue, jonne uskotaan haudatun kreivikunnan viimeisen hirtetyn naisen. Kuuleminen jatkuu 21. marraskuuta asti. Ven Antony MacRow-Wood on pyytänyt Salisburyn piispalta, oikealta pastori Nicholas Holtamilta, että pyhitetyllä alueella olevat jäännökset siirrettäisiin pois, kertoi City and Countryn tiedottaja. Hän kuvaili sitä "ensimmäiseksi askeleeksi" kohti rakentamista entisen vankilan paikalle, joka suljettiin vuonna 2013. Salisburyn hiippakunnan tiedottaja sanoi, että rakennuttaja oli ottanut siihen yhteyttä, jotta se poistaisi pyhitetyn alueen, mutta oli siirtänyt asian sisäministeriölle, joka hoitaisi jäännösten kaivamisen. City and Countryn mukaan jäljellä olevalle alueelle mahdollisesti haudattavista jäännöksistä ei ole vielä tehty suunnitelmia. Oscar-palkittu käsikirjoittaja Julian Fellowes on aiemmin vaatinut, että kaikki vankilan ruumiit on kaivettava esiin. Viranomaiset olivat jo sopineet, että kaikkien kaivettujen ruumiiden jäännökset haudattaisiin kristillisesti Poundburyyn. Viimeisen Dorsetissa hirtetyn naisen, Martha Brownin, uskotaan kuuluvan vankilaan haudattujen entisten vankien joukkoon. Kirjailija Thomas Hardy oli todistamassa hänen teloitustaan, ja hänen sanotaan saaneen vaikutteita romaaniinsa Tess of the d'Urbervilles.</w:t>
      </w:r>
    </w:p>
    <w:p>
      <w:r>
        <w:rPr>
          <w:b/>
        </w:rPr>
        <w:t xml:space="preserve">Yhteenveto</w:t>
      </w:r>
    </w:p>
    <w:p>
      <w:r>
        <w:t xml:space="preserve">Rakennuttaja on hakenut lupaa kaivaa entiseen vankilaan haudatut ruumiit esiin, vaikka suunnitelmat 200 asunnon rakentamiseksi alueelle ovatkin kesän aikana jämähtäneet paikoilleen.</w:t>
      </w:r>
    </w:p>
    <w:p>
      <w:r>
        <w:rPr>
          <w:b/>
          <w:u w:val="single"/>
        </w:rPr>
        <w:t xml:space="preserve">Asiakirjan numero 41623</w:t>
      </w:r>
    </w:p>
    <w:p>
      <w:r>
        <w:t xml:space="preserve">Bournemouthin A338-tien onnettomuuksien torjuntakokeilu kokeilussa</w:t>
      </w:r>
    </w:p>
    <w:p>
      <w:r>
        <w:t xml:space="preserve">Bournemouth Borough Councilin mukaan Richmond Hillin liikenneympyrästä itään päin A338 Wessex Waylle johtavalla ulosajotiellä on tapahtunut useita törmäyksiä viimeisten viiden vuoden aikana. Kokeilun myötä liukutietä käyttäville ajoneuvoille tarjotaan oma kaista sulkemalla ajoradan sisempi kaista. Muutos toteutetaan väliaikaisesti kolmen kuukauden ajan. Työt liikenteenohjauksen asentamiseksi tehtiin yön aikana. Päätös siitä, tehdäänkö muutos pysyväksi, tehdään kokeilun päätyttyä. Tiesuunnittelu- ja liikenneturvallisuuspäällikkö Richard Pearson sanoi: "Olen varma, että tämä kokeilu vähentää merkittävästi liityntätietä käyttäviin kuljettajiin kohdistuvia riskejä. "On kuitenkin tärkeää arvioida kunnolla, miten muutos vaikuttaa liikennevirtaan tällä strategisesti tärkeällä reitillä, ennen kuin vahvistamme muutoksen."</w:t>
      </w:r>
    </w:p>
    <w:p>
      <w:r>
        <w:rPr>
          <w:b/>
        </w:rPr>
        <w:t xml:space="preserve">Yhteenveto</w:t>
      </w:r>
    </w:p>
    <w:p>
      <w:r>
        <w:t xml:space="preserve">Bournemouthin keskustassa sijaitsevan onnettomuuspaikan turvallisuuden parantamiseen tähtäävää järjestelmää kokeillaan parhaillaan.</w:t>
      </w:r>
    </w:p>
    <w:p>
      <w:r>
        <w:rPr>
          <w:b/>
          <w:u w:val="single"/>
        </w:rPr>
        <w:t xml:space="preserve">Asiakirjan numero 41624</w:t>
      </w:r>
    </w:p>
    <w:p>
      <w:r>
        <w:t xml:space="preserve">Clackmannanshiren neuvoston tarkastajat havaitsivat 39 000 punnan arvoisen petoksen.</w:t>
      </w:r>
    </w:p>
    <w:p>
      <w:r>
        <w:t xml:space="preserve">Viranomainen paljasti 10 petostapausta vuonna 2010/11, jotka kaikki liittyivät asumistukeen ja maksoivat veronmaksajille 39 340 puntaa. Neuvoston mukaan tästä summasta 36 690 puntaa perittiin takaisin. Vuonna 2008/09 tarkastajat havaitsivat 12 petostapausta, joiden arvo oli yhteensä 47 328 puntaa. Neuvoston resurssi- ja tarkastuskomitea totesi, että se suhtautuu petoksiin nollatoleranssilla. Resurssi- ja tilintarkastuskomitean puheenjohtaja Archie Drummond sanoi: "Jokaisella on oma tehtävänsä petosten ehkäisemisessä ja havaitsemisessa. "Etuuksien tutkinta jatkuu, jotta varmistetaan, että neuvosto säilyttää asemansa yhtenä tehokkaimmista ja vaikuttavimmista petosten havaitsemisessa ja takaisinperinnässä." Hän lisäsi: "Tästä erinomaisesta suorituksesta huolimatta on laadittu parannussuunnitelma, jonka avulla voidaan jatkaa menestystä. "Kukaan ei ole tyytyväinen, vaan haluamme jatkaa parantamista. "Tarkastus- ja petostentorjuntaryhmä jatkaa toimintaansa vuonna 2012, ja yrityspetokset ovat ryhmän keskeinen tavoite."</w:t>
      </w:r>
    </w:p>
    <w:p>
      <w:r>
        <w:rPr>
          <w:b/>
        </w:rPr>
        <w:t xml:space="preserve">Yhteenveto</w:t>
      </w:r>
    </w:p>
    <w:p>
      <w:r>
        <w:t xml:space="preserve">Clackmannanshiren neuvoston tarkastajat saivat viime vuonna petoksentekijöiltä takaisin yli 36 000 puntaa.</w:t>
      </w:r>
    </w:p>
    <w:p>
      <w:r>
        <w:rPr>
          <w:b/>
          <w:u w:val="single"/>
        </w:rPr>
        <w:t xml:space="preserve">Asiakirjan numero 41625</w:t>
      </w:r>
    </w:p>
    <w:p>
      <w:r>
        <w:t xml:space="preserve">Coronavirus: Kalifornian kotibileissä kuusi ihmistä ammuttu lukituksen aikana</w:t>
      </w:r>
    </w:p>
    <w:p>
      <w:r>
        <w:t xml:space="preserve">Ampuminen tapahtui perjantai-iltana Bakersfieldissä sijaitsevassa kerrostalokompleksissa, kertoo paikallinen sheriffin toimisto. Uhreja - neljää naista, yhtä miestä ja tyttöä - hoidettiin ei-hengenvaarallisten vammojen vuoksi. Pidätyksiä ei ole tehty, mutta iskun tekijöiksi epäillään neljää miestä, joiden nähtiin pakenevan autolla. Tutkinta on käynnissä, Kernin piirikunnan seriffinvirasto kertoo. Kaliforniassa on ollut viime kuusta lähtien voimassa laajoja matkustusrajoituksia, ja Kalifornia kamppailee yhden Amerikan pahimman koronavirusepidemian kanssa. Huhtikuun 11. päivään mennessä osavaltiossa oli raportoitu 21 794 tapausta ja 651 kuolemantapausta. Kuvernööri Gavin Newsomin määräyksen mukaan asukkaat voivat poistua kodeistaan vain ostaakseen elintarvikkeita ja lääkkeitä, ulkoiluttaakseen koiraa tai ulkoiluttaakseen. Myös muut kuin välttämättömät liikkeet on pakotettu sulkemaan - muut, kuten ruokakaupat, apteekit ja huoltoasemat, voivat pysyä auki.</w:t>
      </w:r>
    </w:p>
    <w:p>
      <w:r>
        <w:rPr>
          <w:b/>
        </w:rPr>
        <w:t xml:space="preserve">Yhteenveto</w:t>
      </w:r>
    </w:p>
    <w:p>
      <w:r>
        <w:t xml:space="preserve">Kalifornian poliisin mukaan kuusi ihmistä on ammuttu ja haavoittunut "suurissa" juhlissa, vaikka Yhdysvaltain osavaltiossa oli voimassa "pysykää kotona" -määräys.</w:t>
      </w:r>
    </w:p>
    <w:p>
      <w:r>
        <w:rPr>
          <w:b/>
          <w:u w:val="single"/>
        </w:rPr>
        <w:t xml:space="preserve">Asiakirjan numero 41626</w:t>
      </w:r>
    </w:p>
    <w:p>
      <w:r>
        <w:t xml:space="preserve">Macallanin viskitislaamon saneeraussuunnitelma hyväksytty</w:t>
      </w:r>
    </w:p>
    <w:p>
      <w:r>
        <w:t xml:space="preserve">Edrington Group haluaa laajentaa Craigellachien lähellä sijaitsevan Macallan-tislaamon tuotantoa ja varastointia sekä rakentaa uuden vierailijakeskuksen. Morayn neuvoston suunnittelukomitea hyväksyi suunnitelmat yksimielisesti. Hankkeen töiden odotetaan alkavan myöhemmin tänä vuonna ja valmistuvan vuonna 2017. Kun suunnitelmista ilmoitettiin, Edringtonin toimitusjohtaja Ian Curle totesi, että ne ovat "luottavainen investointi The Macallanin tulevaisuuteen ja sen kotipaikkaan Speysidessä". Glasgow'ssa sijaitseva viskin ja rommin tislaamo, joka valmistaa myös Famous Grouse -viskiä, ilmoitti viime kesänä voittojen ja liikevaihdon kasvusta.</w:t>
      </w:r>
    </w:p>
    <w:p>
      <w:r>
        <w:rPr>
          <w:b/>
        </w:rPr>
        <w:t xml:space="preserve">Yhteenveto</w:t>
      </w:r>
    </w:p>
    <w:p>
      <w:r>
        <w:t xml:space="preserve">Kaavoittajat ovat hyväksyneet Speysiden tislaamon 100 miljoonan punnan arvoisen uudelleenrakentamisen.</w:t>
      </w:r>
    </w:p>
    <w:p>
      <w:r>
        <w:rPr>
          <w:b/>
          <w:u w:val="single"/>
        </w:rPr>
        <w:t xml:space="preserve">Asiakirjan numero 41627</w:t>
      </w:r>
    </w:p>
    <w:p>
      <w:r>
        <w:t xml:space="preserve">Middlesbroughin Keith Hall kiistää Rachel Wilsonin murhan</w:t>
      </w:r>
    </w:p>
    <w:p>
      <w:r>
        <w:t xml:space="preserve">Middlesbroughissa asuva 19-vuotias Rachel Wilson nähtiin viimeksi elossa toukokuussa 2002, mutta hänen ruumiinsa löydettiin vasta vuonna 2012. Durhamin vankilasta videoyhteyden välityksellä Newcastle Crown Courtissa esiintynyt Keith Hall, Lambton Roadilta, Middlesbroughista, myönsi olevansa syytön murhaan. 61-vuotias kiisti myös elävänsä prostituutiosta saaduilla tuloilla ja vääristelleensä oikeuden kulkua. Oikeudenkäyntipäivä määrättiin 3. kesäkuuta. Aiheeseen liittyvät Internet-linkit HM Courts Service</w:t>
      </w:r>
    </w:p>
    <w:p>
      <w:r>
        <w:rPr>
          <w:b/>
        </w:rPr>
        <w:t xml:space="preserve">Yhteenveto</w:t>
      </w:r>
    </w:p>
    <w:p>
      <w:r>
        <w:t xml:space="preserve">Mies on kiistänyt murhanneensa teini-ikäisen seksityöntekijän 18 vuotta sitten.</w:t>
      </w:r>
    </w:p>
    <w:p>
      <w:r>
        <w:rPr>
          <w:b/>
          <w:u w:val="single"/>
        </w:rPr>
        <w:t xml:space="preserve">Asiakirjan numero 41628</w:t>
      </w:r>
    </w:p>
    <w:p>
      <w:r>
        <w:t xml:space="preserve">Brasilian entinen presidentti Lula joutuu jälleen syytteeseen</w:t>
      </w:r>
    </w:p>
    <w:p>
      <w:r>
        <w:t xml:space="preserve">Viimeisimmässä syytteessä häntä syytetään lahjusten ottamisesta rakennusalan jättiläiseltä Odebrechtiltä, jotta se saisi kahdeksan Petrobras-sopimusta. Lulaa vastaan on nostettu kaksi muuta korruptiosyytettä, joista toisessa odotetaan päätöstä ensi vuoden alussa. Hänen asianajajansa ovat toistuvasti sanoneet, että heidän päämiehensä on syytön kaikkiin syytöksiin. Lula sanoo, että syytteiden tarkoituksena on tuhota hänen maineensa ja estää häntä asettumasta ehdolle vuoden 2018 presidentinvaaleissa. Kuka on Lula? Miksi hän on joutunut skandaaliin? Petrobrasin öljybonus: Siunaus vai kirous? Hän on yksi kymmenistä poliitikoista, joita syytetään lahjusten ottamisesta Odebrechtilta ja muilta rakennusyhtiöiltä vastineeksi Petrobrasin kanssa tehtävien sopimusten helpottamisesta. Syyttäjät uskovat, että Odebrecht maksoi yhteensä 75 miljoonaa reaista (22,1 miljoonaa dollaria; 17,8 miljoonaa puntaa) lahjuksia, joita käytettiin kahden entiseen presidenttiin liittyvän kiinteistön ostamiseen. Lula on kuitenkin kiistänyt, että hän tai hänen instituuttinsa omistaisi kumpaakaan tapaukseen liittyvää kiinteistöä. Hänen asianajajansa kutsui viimeisimpiä syytöksiä "fiktioksi". Tuomarin on nyt tarkasteltava tapausta ja päätettävä, onko Lulan käytävä uusi oikeudenkäynti. Hän on jo syytettynä korruptiosta ja rahanpesusta sekä oikeuden estämisestä. Viimeaikaiset mielipidetiedustelut osoittavat hänet vuoden 2018 vaalien mahdolliseksi ennakkosuosikiksi.</w:t>
      </w:r>
    </w:p>
    <w:p>
      <w:r>
        <w:rPr>
          <w:b/>
        </w:rPr>
        <w:t xml:space="preserve">Yhteenveto</w:t>
      </w:r>
    </w:p>
    <w:p>
      <w:r>
        <w:t xml:space="preserve">Brasilian entinen presidentti Luiz Inacio Lula da Silva on syyttäjien mukaan joutunut vastaamaan uusiin rikossyytteisiin, jotka liittyvät Brasilian öljy-yhtiö Petrobrasiin.</w:t>
      </w:r>
    </w:p>
    <w:p>
      <w:r>
        <w:rPr>
          <w:b/>
          <w:u w:val="single"/>
        </w:rPr>
        <w:t xml:space="preserve">Asiakirjan numero 41629</w:t>
      </w:r>
    </w:p>
    <w:p>
      <w:r>
        <w:t xml:space="preserve">South African Airways antaa matkustajalle porttikiellon "ilmassa tapahtuneen varkauden" vuoksi.</w:t>
      </w:r>
    </w:p>
    <w:p>
      <w:r>
        <w:t xml:space="preserve">Matkustaja Warren Becker kertoi paikallisille tiedotusvälineille, että hänen laukustaan varastettiin koruja ja 1 800 dollarin (1 300 punnan) arvosta käteistä, kun hän nukkui lennolla Johannesburgista Hongkongiin viime kuussa. SAA:n mukaan epäillään, että rikollisjärjestö on ottanut reitin kohteekseen. Tiedottaja lisäsi, että joulukuussa tapahtui kolme tällaista varkautta yhtä monen viikon aikana. Vuonna 2014 Hongkongin lennoilla tehtiin virallisten poliisilukujen mukaan 2,6 miljoonan dollarin varkaudet. Mustalle listalle joutuneen matkustajan nimeä ja kansallisuutta ei ole paljastettu. Häntä ei syytetty. Matkustajatoveri hälytti Beckerin nähtyään, kun väitetyt varkaat olivat ottaneet hänen matkatavaransa yläosasta ja penkoneet niitä, Traveller24-sivusto kertoo. Poliisi nousi koneeseen ja suoritti useiden epäiltyjen etsinnät laskeuduttuaan Hongkongiin, mutta ei löytänyt rahoja, sivusto lisäsi. Silminnäkijä, joka ei halunnut nimeään mainita, sanoi epäilevänsä, että rahat oli luovutettu toiselle koneessa olleelle rikostoverille, joka oli onnistunut huijaamaan odottavia viranomaisia. SAA:n tiedottajan Tlali Tlalin mukaan toisessa ilmoitetussa varkaudessa rahat saatiin takaisin, mutta uhrit eivät olleet halukkaita luovuttamaan niitä poliisille todisteiksi tapauksen rakentamiseksi. Paikallisessa Times-sanomalehdessä mainittu SAA:n lentäjä sanoi, että jos varkaudet jatkuvat, lentoyhtiön "on ehkä ryhdyttävä asentamaan koneisiin lisäturvatoimia, kuten valvontakameroita".</w:t>
      </w:r>
    </w:p>
    <w:p>
      <w:r>
        <w:rPr>
          <w:b/>
        </w:rPr>
        <w:t xml:space="preserve">Yhteenveto</w:t>
      </w:r>
    </w:p>
    <w:p>
      <w:r>
        <w:t xml:space="preserve">South African Airways (SAA) on asettanut erään matkustajan mustalle listalle, koska sen lennoilla on raportoitu varasjengien toimivan 30 000 jalan korkeudessa.</w:t>
      </w:r>
    </w:p>
    <w:p>
      <w:r>
        <w:rPr>
          <w:b/>
          <w:u w:val="single"/>
        </w:rPr>
        <w:t xml:space="preserve">Asiakirjan numero 41630</w:t>
      </w:r>
    </w:p>
    <w:p>
      <w:r>
        <w:t xml:space="preserve">Hindujumalan patsaan pää palaa Kambodžaan</w:t>
      </w:r>
    </w:p>
    <w:p>
      <w:r>
        <w:t xml:space="preserve">Hindujumalia Vishnua ja Shivaa esittävän patsaan pää vietiin Ranskan siirtomaa-aikana. Pariisin Guimet-museo palautti sen Kambodžan pyynnöstä ja kiinnitti sen takaisin ruumiiseen torstaina. Kambodžan kulttuuriministeriön tiedottaja sanoi, että pään liittäminen patsaaseen tuntui siltä, että "yhdistämme uudelleen kansallisen perintömme sielun". "Khmer-kulttuurimme mukaan yhdistäminen symboloi vaurautta", sanoi varapääministeri Sok An Kambodžan kansallismuseossa järjestetyssä seremoniassa. Täydellinen patsas oli ollut Phnom Da -temppelissä eteläisessä Takeon maakunnassa, ennen kuin sen pää lähetettiin Ranskaan vuonna 1886. Kambodža ei ole sulkenut pois sitä mahdollisuutta, että Ranska voisi tulevaisuudessa antaa koko patsaan, joka tunnetaan nimellä Harihara, näytteille. Kambodža on viime vuosina pyrkinyt palauttamaan muiden maiden ilman lupaa ottamia esineitä. Kolmen viime vuoden aikana yhdysvaltalaiset museot ja norjalainen yksityinen keräilijä ovat lähettäneet useita patsaita takaisin Kambodžaan.</w:t>
      </w:r>
    </w:p>
    <w:p>
      <w:r>
        <w:rPr>
          <w:b/>
        </w:rPr>
        <w:t xml:space="preserve">Yhteenveto</w:t>
      </w:r>
    </w:p>
    <w:p>
      <w:r>
        <w:t xml:space="preserve">Ranskalainen museo on palauttanut Kambodžaan 7. vuosisadan hindupatsaan pään 130 vuotta sen jälkeen, kun se oli viety.</w:t>
      </w:r>
    </w:p>
    <w:p>
      <w:r>
        <w:rPr>
          <w:b/>
          <w:u w:val="single"/>
        </w:rPr>
        <w:t xml:space="preserve">Asiakirjan numero 41631</w:t>
      </w:r>
    </w:p>
    <w:p>
      <w:r>
        <w:t xml:space="preserve">Flightradar24 joutui kolmannen verkkohyökkäyksen kohteeksi kahdessa päivässä</w:t>
      </w:r>
    </w:p>
    <w:p>
      <w:r>
        <w:t xml:space="preserve">Hyökkäys on kolmas, jonka yritys on kärsinyt kahden päivän aikana, se sanoi. Varhaiset yritykset palauttaa sivusto epäonnistuivat, ja "jatkuvien hyökkäysten aiheuttama huomattava epävakaus", se sanoi. DDoS-hyökkäys (Distributed Denial of Service) oli vaikuttanut "palveluidemme saatavuuteen", mutta ei vaarantanut käyttäjien tietoja. Sivusto näytti paranevan tiistaina, mutta latausvirheitä esiintyi ajoittain. Sivuston avulla käyttäjät voivat seurata lentokoneita - sekä kaupallisia että yksityisiä matkustajalentoja - ilmassa ja seurata lentoreittejä suorana lähetyksenä. Flightradar24 kertoo, että sillä on noin kaksi miljoonaa käyttäjää ja se seuraa 180 000 lentoa päivittäin. Sen asiakkaina ovat muun muassa lentokonevalmistajat, kuten Airbus ja Boeing. Sen työkalut tunnistavat lentokoneen mallin, lennon numeron ja hätämerkkikoodit sekä monia muita kehittyneitä ominaisuuksia, joista osa on lukittu tilausmaksun taakse. Tällaiset työkalut tekevät sivustosta ja sen kilpailijoista arvokkaan työkalun lentokonetarkkailijoille sekä onnettomuuksista ja muista lentotapahtumista raportoiville toimittajille. Tämä on aiheuttanut ongelmia lentäjille, jotka ovat jääneet kiinni sanojen tavuamisesta, fallisten kuvien piirtämisestä tai - vähemmän kiistanalaisena esimerkkinä - jättimäisen joulukuusen kuvaamisesta lentoreitillään.</w:t>
      </w:r>
    </w:p>
    <w:p>
      <w:r>
        <w:rPr>
          <w:b/>
        </w:rPr>
        <w:t xml:space="preserve">Yhteenveto</w:t>
      </w:r>
    </w:p>
    <w:p>
      <w:r>
        <w:t xml:space="preserve">Suosittua reaaliaikaista lentoseurantaa tarjoavaa Flightradar24-sivustoa vastaan tehtiin verkkohyökkäys, joka katkaisi pääsyn sen palveluihin tuntikausiksi.</w:t>
      </w:r>
    </w:p>
    <w:p>
      <w:r>
        <w:rPr>
          <w:b/>
          <w:u w:val="single"/>
        </w:rPr>
        <w:t xml:space="preserve">Asiakirjan numero 41632</w:t>
      </w:r>
    </w:p>
    <w:p>
      <w:r>
        <w:t xml:space="preserve">Morrisons ja Amazon solmivat keräyslokerosopimuksen</w:t>
      </w:r>
    </w:p>
    <w:p>
      <w:r>
        <w:t xml:space="preserve">Amazon Lockers -lokeroita on yli 1 000 muun muassa ostoskeskuksissa, päivittäistavarakaupoissa, lentokentillä, rautatieasemilla ja yliopistoissa. Niiden avulla asiakkaat, jotka eivät pysty odottamaan tilauksia kotona, voivat noutaa ne haluamastaan paikasta. Amazonin asiakkaat saavat yksilöllisen viivakoodin, jonka he syöttävät tai skannaavat noutaakseen tuotteensa lokerosta. Morrisonsin talousjohtaja Trevor Strain sanoi uskovansa, että mahdollisuus noutaa tuotteet "jostakin sadoista kätevästi sijaitsevista supermarketeistamme on houkutteleva". Amazonin mukaan supermarketit sijaitsevat "ihanteellisilla paikoilla", joista asiakkaat voivat noutaa tuotteensa.</w:t>
      </w:r>
    </w:p>
    <w:p>
      <w:r>
        <w:rPr>
          <w:b/>
        </w:rPr>
        <w:t xml:space="preserve">Yhteenveto</w:t>
      </w:r>
    </w:p>
    <w:p>
      <w:r>
        <w:t xml:space="preserve">Morrisons sanoo, että se aikoo asentaa satoja Amazonin kaappeja supermarketteihinsa tänä vuonna.</w:t>
      </w:r>
    </w:p>
    <w:p>
      <w:r>
        <w:rPr>
          <w:b/>
          <w:u w:val="single"/>
        </w:rPr>
        <w:t xml:space="preserve">Asiakirjan numero 41633</w:t>
      </w:r>
    </w:p>
    <w:p>
      <w:r>
        <w:t xml:space="preserve">Aberdeenin entisen St Nicholas House -neuvoston päämajan purkaminen jatkuu jälleen.</w:t>
      </w:r>
    </w:p>
    <w:p>
      <w:r>
        <w:t xml:space="preserve">St Nicholas Housen jäänteet oli tarkoitus purkaa aiemmin tässä kuussa, mutta töitä lykättiin. Broad Streetin ja Flourmill Lanen julkisivujen jäänteet poistetaan kahdella nibbler-koneella. Broad Street suljetaan Union Streetin ja Upperkirkgaten välillä klo 19.00-06.00 joka päivä keskiviikkoon asti. Muse Developments haluaa rakentaa tontille toimistoja, kauppoja, ravintoloita ja hotellin osana 107 miljoonan punnan suunnitelmaa. Vuonna 2011 yli 1 000 neuvoston työntekijää muutti vuonna 1968 rakennetusta 14-kerroksisesta St Nicholas House -rakennuksesta hiljattain kunnostettuun Marischal College -rakennukseen.</w:t>
      </w:r>
    </w:p>
    <w:p>
      <w:r>
        <w:rPr>
          <w:b/>
        </w:rPr>
        <w:t xml:space="preserve">Yhteenveto</w:t>
      </w:r>
    </w:p>
    <w:p>
      <w:r>
        <w:t xml:space="preserve">Aberdeenin kaupunginvaltuuston entisen pääkonttorin purkutyöt ovat alkamassa viimeisessä vaiheessa.</w:t>
      </w:r>
    </w:p>
    <w:p>
      <w:r>
        <w:rPr>
          <w:b/>
          <w:u w:val="single"/>
        </w:rPr>
        <w:t xml:space="preserve">Asiakirjan numero 41634</w:t>
      </w:r>
    </w:p>
    <w:p>
      <w:r>
        <w:t xml:space="preserve">Maanviljelijät huolissaan lumen vaikutuksesta Jersey Royalin perunasatoon</w:t>
      </w:r>
    </w:p>
    <w:p>
      <w:r>
        <w:t xml:space="preserve">Jerseyn kuninkaallisen yhtiön edustaja William Church sanoi, että lumen paino ja kylmyys voivat vahingoittaa satoa. Hänen mukaansa perunat olivat jo kaksi viikkoa myöhässä aikataulusta sen jälkeen, kun hän kuvaili talvea yhdeksi sateisimmista 50 vuoteen Jerseyssä. Hän sanoi, että myös varhaiset perunakasvit olivat vaarassa vahingoittua, koska perheet kelkkailivat lumessa. Church varoittaa ihmisiä pysymään poissa pelloilta, koska he ovat tunkeutujia ja heitä vastaan voidaan nostaa syyte. Hän sanoi: "Pyydämme ihmisiä vain kunnioittamaan maanomistajia ja maanviljelijöitä, jotka edustavat saarta ja vievät perunoita." Churchin mukaan tämä voi vaikuttaa jo ennestään vaikeaan istutuskauteen. Hän sanoi, että istutus on ollut haastavampaa. "On myös ollut paljon kylmiä kausia, joten maahan laitettavat perunat eivät tietenkään itäne ja kasva yhtä nopeasti", hän lisäsi.</w:t>
      </w:r>
    </w:p>
    <w:p>
      <w:r>
        <w:rPr>
          <w:b/>
        </w:rPr>
        <w:t xml:space="preserve">Yhteenveto</w:t>
      </w:r>
    </w:p>
    <w:p>
      <w:r>
        <w:t xml:space="preserve">Maanviljelijät ovat huolissaan runsaan lumisateen vaikutuksesta saaren Jersey Royal -perunasatoon.</w:t>
      </w:r>
    </w:p>
    <w:p>
      <w:r>
        <w:rPr>
          <w:b/>
          <w:u w:val="single"/>
        </w:rPr>
        <w:t xml:space="preserve">Asiakirjan numero 41635</w:t>
      </w:r>
    </w:p>
    <w:p>
      <w:r>
        <w:t xml:space="preserve">Aberdeen valmistautuu hakemaan Yhdistyneen kuningaskunnan kulttuurikaupungin titteliä vuonna 2017.</w:t>
      </w:r>
    </w:p>
    <w:p>
      <w:r>
        <w:t xml:space="preserve">Valtuutetut ovat sopineet käyttävänsä yli 500 000 puntaa kampanjaan, josta suurin osa käytetään "tarjousryhmän" rahoittamiseen. Valtuuston toimitusjohtaja Valerie Watt auttoi aiemmin Derryä voittamaan ensi vuoden tarjouskilpailun. Hän sanoi, että Aberdeenin tittelin saaminen muuttaisi kaupunkia. Vuonna 2009 Aberdeen perui hakemuksensa Yhdistyneen kuningaskunnan kulttuurikaupungiksi vuodeksi 2013 neuvoston talouden vuoksi.</w:t>
      </w:r>
    </w:p>
    <w:p>
      <w:r>
        <w:rPr>
          <w:b/>
        </w:rPr>
        <w:t xml:space="preserve">Yhteenveto</w:t>
      </w:r>
    </w:p>
    <w:p>
      <w:r>
        <w:t xml:space="preserve">Aberdeenin on tarkoitus tehdä hakemus Yhdistyneen kuningaskunnan kulttuurikaupungiksi vuonna 2017.</w:t>
      </w:r>
    </w:p>
    <w:p>
      <w:r>
        <w:rPr>
          <w:b/>
          <w:u w:val="single"/>
        </w:rPr>
        <w:t xml:space="preserve">Asiakirjan numero 41636</w:t>
      </w:r>
    </w:p>
    <w:p>
      <w:r>
        <w:t xml:space="preserve">Stonehengen rottajuoksua ajavat kampanjoijat ovat "optimistisia".</w:t>
      </w:r>
    </w:p>
    <w:p>
      <w:r>
        <w:t xml:space="preserve">Kivikehän vieressä kulkeva A344-katu suljettiin vuonna 2013, jotta muistomerkin "arvokkuus" saataisiin palautettua. Ihmiset sanovat, että liikenne on lisääntynyt sen jälkeen, kun tiejärjestelyä muutettiin, koska autoilijat välttävät ruuhkia A303:lla. Parhaillaan on käynnissä toteutettavuustutkimus, jossa tarkastellaan eri vaihtoehtoja, muun muassa sitä, että osa tiestä muutetaan kaksikaistaiseksi. Pahimmin A344-tien sulkemisen ja nurmikon palauttamisen jälkeen siitä ovat kärsineet Bulfordin, Shrewtonin ja Winterbourne Stoken kylät. Janice Hassett Stonehengen liikennetoimintaryhmästä (Stag) sanoi olevansa toiveikas, että A303-tietä parannetaan. "Meillä on melko positiivinen tunne", hän sanoi. "Saimme Wiltshiren neuvostolta kirjeen, jossa sanottiin, että rahat ovat olemassa. "Hallituksella on rahaa käytettävissään, ja näyttää siltä, että he ovat valmiita käyttämään siihen rahaa. "Meidän on saatava tämä aikaan. A344-tietä ei olisi koskaan pitänyt sulkea ennen kuin A303:lle tehtiin jotain. "Rottajuoksu on hirvittävää. Ne ajavat ylinopeutta kyliemme läpi." Hassett sanoi, että vetoomuksessa, jossa vaaditaan kiireellisiä toimia, on jo yli 2 500 allekirjoitusta. Elokuussa käynnistettiin tutkimus ympäröivien teiden liikennemääristä. Hallituksen on määrä julkaista ennen vuoden loppua luettelo suurista tiehankkeista, jotka voivat saada rahoitusta.</w:t>
      </w:r>
    </w:p>
    <w:p>
      <w:r>
        <w:rPr>
          <w:b/>
        </w:rPr>
        <w:t xml:space="preserve">Yhteenveto</w:t>
      </w:r>
    </w:p>
    <w:p>
      <w:r>
        <w:t xml:space="preserve">Kampanjoijat, joiden kyliä on käytetty läpikulkutienä sen jälkeen, kun Stonehengen ohittava päätie suljettiin, sanovat olevansa optimistisia ratkaisun suhteen.</w:t>
      </w:r>
    </w:p>
    <w:p>
      <w:r>
        <w:rPr>
          <w:b/>
          <w:u w:val="single"/>
        </w:rPr>
        <w:t xml:space="preserve">Asiakirjan numero 41637</w:t>
      </w:r>
    </w:p>
    <w:p>
      <w:r>
        <w:t xml:space="preserve">Kansanedustaja vaatii selvyyttä Lossiemouthin lentotukikohdan tulevaisuudesta.</w:t>
      </w:r>
    </w:p>
    <w:p>
      <w:r>
        <w:t xml:space="preserve">SNP:n Morayn kansanedustajan Angus Robertsonin nähtävillä olleiden papereiden sanotaan viittaavan siihen, että tukikohdan Tornado-laivasto siirrettäisiin. Robertson esitti maanantaina työjärjestyspuheenvuoron parlamentin alahuoneessa. Myöhemmin hän sanoi: "Olisi sietämätöntä, jos kävisi ilmi, että pääministeri oli itse asiassa koko ajan tietoinen suunnitelmista keskittää Tornado-joukot Norfolkiin." Robertson kysyi parlamentin puhemieheltä, oliko puolustusministeriö kertonut, milloin virallinen vahvistus annettaisiin, mutta vastaus oli kielteinen. Yhä useammin on spekuloitu, että kaikki Tornado-operaatiot voitaisiin siirtää Lossiemouthista RAF Marhamiin, jossa lentokoneen insinöörityö jo sijaitsee. Puolustusministeriö on vakuuttanut, ettei lopullista päätöstä ole tehty ja ettei se kommentoi "vuotaneita asiakirjoja". Läheinen RAF Kinloss suljetaan käytännössä sen jälkeen, kun ministerit peruuttivat uuden Nimrod MRA4 -valvontalentokoneen tilaukset. On ehdotettu, että tukikohta voitaisiin säilyttää Saksasta palaavien sotilaiden kasarmina. Puolustuslähteet ovat jo sanoneet, että joukot saapuisivat sinne aikaisintaan noin vuonna 2015. Aikaisemmin tänä vuonna julkaistun raportin mukaan Morayn kaksi RAF:n tukikohtaa tuovat vuosittain yli 150 miljoonaa puntaa paikallistalouteen ja tukevat noin 5 700 työpaikkaa.</w:t>
      </w:r>
    </w:p>
    <w:p>
      <w:r>
        <w:rPr>
          <w:b/>
        </w:rPr>
        <w:t xml:space="preserve">Yhteenveto</w:t>
      </w:r>
    </w:p>
    <w:p>
      <w:r>
        <w:t xml:space="preserve">Kansanedustaja on vaatinut selvitystä vuotaneista asiakirjoista, joiden mukaan Morayn Lossiemouthin lentotukikohta voitaisiin lakkauttaa ensi vuoden aikana.</w:t>
      </w:r>
    </w:p>
    <w:p>
      <w:r>
        <w:rPr>
          <w:b/>
          <w:u w:val="single"/>
        </w:rPr>
        <w:t xml:space="preserve">Asiakirjan numero 41638</w:t>
      </w:r>
    </w:p>
    <w:p>
      <w:r>
        <w:t xml:space="preserve">Mies, 79, kriittisessä tilassa kolmen ajoneuvon kolarin jälkeen A75-tiellä Shawheadin lähellä</w:t>
      </w:r>
    </w:p>
    <w:p>
      <w:r>
        <w:t xml:space="preserve">79-vuotias ajoi Volkswagen Beetleä, kun se joutui kolmen ajoneuvon kolariin A75-tiellä Dumfriesin länsipuolella perjantaina kello 15.45. Häntä hoidetaan Dumfries and Gallowayn kuninkaallisessa sairaalassa. Myös Vauxhall Corsa ja Ford Transit olivat osallisina törmäyksessä Arnmannochiin johtavassa risteyksessä lähellä Shawheadia. Corsaa kuljettanut 22-vuotias nainen ja Transitin ratissa istunut 65-vuotias mies arvioitiin sairaalassa ja heidät päästettiin pois. Ylikonstaapeli Jonathan Edgar sanoi: "Ottaen huomioon kellonajan tiellä olisi ollut paljon liikennettä, joten pyydämme kaikkia, jotka näkivät törmäyksen, ottamaan yhteyttä meihin. "Haluamme myös puhua ihmisille, jotka pysähtyivät auttamaan tai joiden ajoneuvoihin oli asennettu kojelautakamerat törmäyksen aikaan."</w:t>
      </w:r>
    </w:p>
    <w:p>
      <w:r>
        <w:rPr>
          <w:b/>
        </w:rPr>
        <w:t xml:space="preserve">Yhteenveto</w:t>
      </w:r>
    </w:p>
    <w:p>
      <w:r>
        <w:t xml:space="preserve">Iäkäs mies on kriittisessä tilassa Etelä-Skotlannissa sattuneen liikenneturman jälkeen.</w:t>
      </w:r>
    </w:p>
    <w:p>
      <w:r>
        <w:rPr>
          <w:b/>
          <w:u w:val="single"/>
        </w:rPr>
        <w:t xml:space="preserve">Asiakirjan numero 41639</w:t>
      </w:r>
    </w:p>
    <w:p>
      <w:r>
        <w:t xml:space="preserve">ZTE:n osakkeet romahtavat kaupankäynnin jatkuessa</w:t>
      </w:r>
    </w:p>
    <w:p>
      <w:r>
        <w:t xml:space="preserve">Yhtiön osakkeiden kaupankäynti oli yhtiön pyynnöstä keskeytetty 7. maaliskuuta lähtien. Tuolloin Yhdysvallat ilmoitti ZTE:tä koskevista rajoituksista, koska sen väitettiin rikkoneen Irania koskevia Yhdysvaltojen vientivalvontasääntöjä. Yhtiö on tarkistanut vuoden 2015 tulostaan alaspäin vedoten Yhdysvaltojen kaupan rajoituksiin. Teknologiayritys ZTE:n mukaan viime vuoden nettotulos oli 3,2 miljardia Kiinan juania (493,3 miljoonaa dollaria; 350 miljoonaa puntaa). Tammikuussa yhtiö ilmoitti vuoden 2015 nettovoitoksi 3,8 miljardia juania. ZTE:n mukaan tulosluvun leikkaus johtui tulevien kassavirtojen uudelleenarvioinnista, joka johtui Yhdysvaltojen vientirajoitusten jälkeisistä sopimuksista. Yhtiö on ilmoittanut osakkeenomistajille, että se tekee parhaillaan yhteistyötä Yhdysvaltain kauppaministeriön, Yhdysvaltain oikeusministeriön, Yhdysvaltain valtiovarainministeriön ja muiden asiaankuuluvien Yhdysvaltain ministeriöiden kanssa niiden tutkiessa, noudattaako ZTE Yhdysvaltain vientihallintosääntöjä. ZTE on Kiinan toiseksi suurin televiestintälaitteiden toimittaja Huawein jälkeen. Shenzhenissä sijaitseva ZTE tunnetaan älypuhelimistaan, mutta yhtiö valmistaa myös puolijohteita ja muita tuotteita.</w:t>
      </w:r>
    </w:p>
    <w:p>
      <w:r>
        <w:rPr>
          <w:b/>
        </w:rPr>
        <w:t xml:space="preserve">Yhteenveto</w:t>
      </w:r>
    </w:p>
    <w:p>
      <w:r>
        <w:t xml:space="preserve">Hongkongissa listatun kiinalaisen televiestintälaitevalmistaja ZTE:n osakkeet ovat laskeneet 11,7 prosenttia sen jälkeen, kun kaupankäyntiä jatkettiin ensimmäistä kertaa kuukauteen.</w:t>
      </w:r>
    </w:p>
    <w:p>
      <w:r>
        <w:rPr>
          <w:b/>
          <w:u w:val="single"/>
        </w:rPr>
        <w:t xml:space="preserve">Asiakirjan numero 41640</w:t>
      </w:r>
    </w:p>
    <w:p>
      <w:r>
        <w:t xml:space="preserve">A&amp;E-odotusajat paranevat kiireisimmän kuukauden jälkeen sitten vuoden 2014</w:t>
      </w:r>
    </w:p>
    <w:p>
      <w:r>
        <w:t xml:space="preserve">Toukokuussa päivystyspoliklinikoilla hoidettiin lähes 3000 potilasta päivässä, mikä on korkein määrä lähes kahteen vuoteen. Luvut osoittavat, että 82,5 prosenttia potilaista vietti kiireellisessä hoidossa alle neljä tuntia, kun huhtikuussa vastaava luku oli 80,3 prosenttia. Tämä on kuitenkin edelleen alle Walesin hallituksen asettaman 95 prosentin tavoitteen. Parannusta on tapahtunut, koska päivystysosastot olivat toukokuussa kiireisempiä kuin huhtikuussa, ja kuukauden aikana kävi 9 000 potilasta enemmän. Walesin hallituksen tiedottaja sanoi: "Toukokuussa 2016 päivystysosastojen käyntimäärät olivat korkeimmillaan sitten heinäkuun 2014, ja keskimäärin lähes 3 000 potilasta kävi joka päivä, ja kuukauden aikana koettiin huomattavia huippuja päivittäisissä käyntimäärissä. "On rohkaisevaa, että etulinjan henkilökunta pystyi suurelta osin vastaamaan näihin paineisiin, sillä yli kahdeksan ihmistä kymmenestä vietti osastolla alle neljä tuntia saapumisesta hoitoon ottamiseen tai kotiuttamiseen. "Tiedämme, että paikallisilla terveyslautakunnilla on vielä paljon tehtävää, ja odotamme niiden tekevän kovasti töitä parantaakseen potilaiden kokemuksia ja poistaakseen pitkät viivytykset." Potilaita pyydettiin myös auttamaan NHS:ää käyttämällä tarpeeseensa sopivinta palvelua ja menemällä onnettomuus- ja päivystysosastolle vain tarvittaessa.</w:t>
      </w:r>
    </w:p>
    <w:p>
      <w:r>
        <w:rPr>
          <w:b/>
        </w:rPr>
        <w:t xml:space="preserve">Yhteenveto</w:t>
      </w:r>
    </w:p>
    <w:p>
      <w:r>
        <w:t xml:space="preserve">Odotusajat sairaaloiden päivystysosastoilla Walesissa ovat parantuneet edelleen viime kuussa, vaikka potilaiden määrässä on ollut "huomattavia piikkejä".</w:t>
      </w:r>
    </w:p>
    <w:p>
      <w:r>
        <w:rPr>
          <w:b/>
          <w:u w:val="single"/>
        </w:rPr>
        <w:t xml:space="preserve">Asiakirjan numero 41641</w:t>
      </w:r>
    </w:p>
    <w:p>
      <w:r>
        <w:t xml:space="preserve">Tim Farron esittelee Lib Demin eturivin tiiminsä</w:t>
      </w:r>
    </w:p>
    <w:p>
      <w:r>
        <w:t xml:space="preserve">Norman Lamb, joka hävisi Farronille johtajakilpailussa, ottaa vastaan terveysalan tehtävän. Lordien jäsen, paronitar Kramer puhuu talousasioista, kun taas Tom Brake MP toimii johtavana ruoskimiehenä ja vastaa ulkoasioista. Farron sanoi, että "erinomainen" tiimi johtaa "Lib Dem -puolueen taistelua takaisin". Entinen puolueen puheenjohtaja valittiin liberaalidemokraattien uudeksi johtajaksi 16. heinäkuuta, ja hän voitti Lambin 56,5 prosentilla annetuista äänistä. Cleggin eroaminen johti kilpailuun sen jälkeen, kun puolue oli lähes hävinnyt parlamenttivaaleissa, joissa liberaalidemokraatit jäivät vain kahdeksaan kansanedustajaan. Tässä on koko luettelo Farronin nimittämistä tiedottajista: Lib Dem -johtaja sanoi lausunnossaan, että uusi tiimi "on liberaalien ääni, jota Britannia kipeästi tarvitsee". "Siinä on joitakin puolueen parhaista kampanjoijista, ja se on tasapainossa sen kokemuksen ja taloudellisen uskottavuuden kanssa, jota puolueemme on kehittänyt viimeisten viiden vuoden aikana hallituksessa. Minulle oli tärkeää, että voin käyttää puolueen kaikilla tasoilla toimivien ihmisten neuvoja ja kokemusta, ja uskon, että meillä on erinomainen tiimi, joka johtaa liberaalidemokraattien vastaiskutaistelua". "Yhdessä viemme ajatuksemme, arvomme ja liberaalin viestimme Britannian jokaiseen kolkkaan. Tulemme puhumaan asumisen, maahanmuuton, Euroopan, ympäristönsuojelun ja ihmisoikeuksien puolesta", hän lisäsi.</w:t>
      </w:r>
    </w:p>
    <w:p>
      <w:r>
        <w:rPr>
          <w:b/>
        </w:rPr>
        <w:t xml:space="preserve">Yhteenveto</w:t>
      </w:r>
    </w:p>
    <w:p>
      <w:r>
        <w:t xml:space="preserve">Liberaalidemokraattien johtaja Tim Farron on julkistanut tiedottajaryhmänsä, sillä entinen johtaja ja varapääministeri Nick Clegg kieltäytyi tehtävästä.</w:t>
      </w:r>
    </w:p>
    <w:p>
      <w:r>
        <w:rPr>
          <w:b/>
          <w:u w:val="single"/>
        </w:rPr>
        <w:t xml:space="preserve">Asiakirjan numero 41642</w:t>
      </w:r>
    </w:p>
    <w:p>
      <w:r>
        <w:t xml:space="preserve">Fujitsun IT-sopimus Highland Councilin kanssa jatkui</w:t>
      </w:r>
    </w:p>
    <w:p>
      <w:r>
        <w:t xml:space="preserve">Tietotekniikkayritys ilmoitti, että se aikoo yhdessä paikallisviranomaisten kanssa tutkia, miten uutta teknologiaa voitaisiin käyttää edullisesti. Fujitsu sanoi, että sopimus myös turvaa nykyiset työpaikat ja lisää mahdollisuuksia uusien työpaikkojen luomiseen. Vuosina 2010 ja 2011 kaupunginvaltuutetut arvostelivat yritystä uusien tietokoneiden käyttöönotossa ilmenneistä ongelmista. Fujitsu palkkasi kokopäiväistä asiantuntijahenkilöstöä saadakseen tämän 70 miljoonan punnan arvoisen sopimuksen, joka koski 8 000 laitetta, takaisin raiteilleen. Fujitsun Dave McCann sanoi viimeisimmän sopimuksen jälkeen: "Järjestelmät ovat vakaita, johdonmukaisia ja toimivat hyvin kaikin puolin, mikä tarjoaa paremman ja luotettavamman järjestelmän, tehokkaammat työskentelytavat sekä paremmat toiminnot ja palvelut." McCannu sanoi, että "järjestelmät ovat vakaita, johdonmukaisia ja toimivat hyvin kaikin puolin. "Työskentelemme nyt neuvoston kanssa, jotta voimme tuoda lisää etuja käyttämällä uusinta teknologiaa palvelujen saatavuuden ja tehokkuuden parantamiseksi." Highland Councilin talous-, asunto- ja resurssivaliokunnan puheenjohtaja Dave Fallows sanoi, että sopimus on "hyvä vastine rahalle". Aiheeseen liittyvät Internet-linkit Fujitsu Highland Council</w:t>
      </w:r>
    </w:p>
    <w:p>
      <w:r>
        <w:rPr>
          <w:b/>
        </w:rPr>
        <w:t xml:space="preserve">Yhteenveto</w:t>
      </w:r>
    </w:p>
    <w:p>
      <w:r>
        <w:t xml:space="preserve">Fujitsun sopimusta Highland Councilin koulujen tietokoneverkon kehittämisestä on jatkettu vielä 18 kuukaudella, ja sopimuksen arvoksi arvioidaan noin 14 miljoonaa puntaa.</w:t>
      </w:r>
    </w:p>
    <w:p>
      <w:r>
        <w:rPr>
          <w:b/>
          <w:u w:val="single"/>
        </w:rPr>
        <w:t xml:space="preserve">Asiakirjan numero 41643</w:t>
      </w:r>
    </w:p>
    <w:p>
      <w:r>
        <w:t xml:space="preserve">Met Office varoittaa tuulesta ja sateesta Walesissa</w:t>
      </w:r>
    </w:p>
    <w:p>
      <w:r>
        <w:t xml:space="preserve">Varoitukset tulivat sen jälkeen, kun Met Office peruutti tiistaiksi annetun tuulisen säävaroituksen. Helene-myrskyn iskiessä Yhdistyneeseen kuningaskuntaan odotettiin voimakkaita tuulenpuuskia, mutta varoitusta on alennettu ja se on siirretty keskiviikolle - ja se kattaa vain Luoteis-Walesin. BBC:n sääjuontaja Behnaz Akhgar kertoi, että 97 kilometrin tuntinopeudella puhaltavat tuulet koettelivat Swansean Mumblesia yöllä. Uusi varoitus koskee puuskia, joiden nopeus on jopa 60mph keskiviikkona klo 06:00 BST alkaen. Met Office on varoittanut, että tuuli voi aiheuttaa sähkökatkoja, viivästyksiä maantie-, rautatie- ja lentoliikenteessä ja jopa "loukkaantumisia ja hengenvaaraa lentävien roskien vuoksi". Toinen varoitus, joka koskee torstain "jatkuvaa ja rankkaa sadetta", kattaa suurimman osan Walesia kello 04.00 ja 22.00 välisenä aikana.</w:t>
      </w:r>
    </w:p>
    <w:p>
      <w:r>
        <w:rPr>
          <w:b/>
        </w:rPr>
        <w:t xml:space="preserve">Yhteenveto</w:t>
      </w:r>
    </w:p>
    <w:p>
      <w:r>
        <w:t xml:space="preserve">Walesiin on annettu keskiviikoksi ja torstaiksi kaksi säävaroitusta voimakkaista tuulista ja rankkasateista.</w:t>
      </w:r>
    </w:p>
    <w:p>
      <w:r>
        <w:rPr>
          <w:b/>
          <w:u w:val="single"/>
        </w:rPr>
        <w:t xml:space="preserve">Asiakirjan numero 41644</w:t>
      </w:r>
    </w:p>
    <w:p>
      <w:r>
        <w:t xml:space="preserve">Isle of Manin kuljettaja kuljetettiin sairaalaan jyrkänteen yli syöksyttyään</w:t>
      </w:r>
    </w:p>
    <w:p>
      <w:r>
        <w:t xml:space="preserve">Hopeanvärinen Toyota Yaris suistui tieltä Marine Drivella Port Soderickin lähellä noin kello 15.40 GMT sunnuntaina. 48-vuotias vietiin Noble's Hospitaliin, jossa häntä hoidetaan vammojen vuoksi, joita poliisi kuvailee ei-hengenvaarallisiksi. Muita ajoneuvoja ei ollut osallisena tapahtumassa, jota tutkitaan, poliisi lisäsi. Onnettomuus aiheutti saaren meritoimintakeskuksen ja Belfastin rannikkovartioston koordinoiman pelastustoimen, johon osallistuivat myös poliisi, pelastusvene, ambulanssi sekä palo- ja pelastuslaitoksen miehistöt. Isle of Man Constabulary pyysi ihmisiä olemaan spekuloimatta syitä. Seuraa BBC Isle of Mania Facebookissa ja Twitterissä. Voit myös lähettää juttuideoita osoitteeseen northwest.newsonline@bbc.co.uk Aiheeseen liittyvät Internet-linkit Isle of Man Constabulary Isle of Man Coastguard Isle of Man Fire and Rescue Service Douglas RNLI</w:t>
      </w:r>
    </w:p>
    <w:p>
      <w:r>
        <w:rPr>
          <w:b/>
        </w:rPr>
        <w:t xml:space="preserve">Yhteenveto</w:t>
      </w:r>
    </w:p>
    <w:p>
      <w:r>
        <w:t xml:space="preserve">Mies kuljetettiin sairaalaan sen jälkeen, kun auto syöksyi kallion yli rannalle Mansaarella.</w:t>
      </w:r>
    </w:p>
    <w:p>
      <w:r>
        <w:rPr>
          <w:b/>
          <w:u w:val="single"/>
        </w:rPr>
        <w:t xml:space="preserve">Asiakirjan numero 41645</w:t>
      </w:r>
    </w:p>
    <w:p>
      <w:r>
        <w:t xml:space="preserve">Lintujen puhdistusoperaatio maksoi Somersetin RSPCA:lle 10 000 puntaa.</w:t>
      </w:r>
    </w:p>
    <w:p>
      <w:r>
        <w:t xml:space="preserve">Tauntonissa sijaitsevan West Hatchin keskuksen henkilökunta pelasti ja puhdisti noin 470 lintua, pääasiassa hillereitä, jotka olivat öljymäisen aineen peitossa, jonka uskotaan olevan polyisobuteenia (PIB). Linnut puhdistettiin paikallisten supermarkettien lahjoittamalla margariinilla. Monet kuolivat, mutta noin puolet päästettiin takaisin luontoon. RSPCA:n mukaan operaation kallein osa oli lintujen puhdistamiseen käytetyn veden hävittäminen, joka saastui kemikaalista. "Kustannukset kasautuvat", RSPCA:n keskuksen johtaja Peter Venn sanoi: "Emme voi pestä sitä vesijärjestelmään, joten jonkun on vietävä se pois. Joka kerta, kun vaihdamme veden säiliöön, se maksaa 1 000 puntaa." Joten nämä kustannukset kertyvät hyvin, hyvin nopeasti." Venn sanoi toivovansa, että vuodon lähde saadaan selville, jotta keskus voi hakea korvausta puhdistustöistä. Sillä välin keskus jatkaa varainkeruuta korvatakseen rahat, jotka tulivat sen vuotuisesta 500 000 punnan budjetista. Merenkulku- ja rannikkovartioviraston (MCA) tiedottaja sanoi, että se "jatkaa ponnistelujaan aineen lähteen selvittämiseksi".</w:t>
      </w:r>
    </w:p>
    <w:p>
      <w:r>
        <w:rPr>
          <w:b/>
        </w:rPr>
        <w:t xml:space="preserve">Yhteenveto</w:t>
      </w:r>
    </w:p>
    <w:p>
      <w:r>
        <w:t xml:space="preserve">RSPCA kertoi käyttäneensä yli 10 000 puntaa satojen merilintujen käsittelyyn, jotka huuhtoutuivat Englannin lounaisrannikolle tammi- ja huhtikuussa.</w:t>
      </w:r>
    </w:p>
    <w:p>
      <w:r>
        <w:rPr>
          <w:b/>
          <w:u w:val="single"/>
        </w:rPr>
        <w:t xml:space="preserve">Asiakirjan numero 41646</w:t>
      </w:r>
    </w:p>
    <w:p>
      <w:r>
        <w:t xml:space="preserve">Covid-19: Naomi Long sanoo, että osa ennenaikaisesti vapautuneista vangeista on jälleen vangittuna</w:t>
      </w:r>
    </w:p>
    <w:p>
      <w:r>
        <w:t xml:space="preserve">Stephen WalkerBBC News NI:n poliittinen kirjeenvaihtaja Naomi Long kertoi MLA:n jäsenille, että 7,5 prosenttia - yhteensä 25 vankia - ennenaikaisesti vapautuneista vangeista on palannut vankilaan. Hänen mukaansa tämä luku on "hyvä" verrattuna niihin vankeihin, jotka yleensä vapautuvat ehdonalaiseen vapauteen. Hänen ministeriönsä vahvisti, että 30. maaliskuuta lähtien 335 vankia on vapautettu väliaikaisesti pandemian vuoksi. Ministeri, joka vastasi kysymyksiin Pohjois-Irlannin yleiskokouksessa, kuvaili vankilaan palautettujen määrää "suhteellisen pieneksi". Ennenaikainen vapauttaminen otettiin käyttöön vankilaväestön vähentämiseksi koronaviruksen aiheuttaman lukituksen aikana. Sitä sovellettiin vain niihin vankeihin, joiden vapautumispäivään oli kulunut kolme kuukautta. Vapauttamiselle asetettiin ehtoja. Vakavista rikoksista tuomitut henkilöt ja henkilöt, joille on määrätty pidennettyjä tai toistaiseksi voimassa olevia vankeusrangaistuksia, eivät olleet oikeutettuja tähän. Pohjois-Irlannin poliisivoimien (PSNI) kanssa on sovittu järjestelyistä, joiden avulla vangit voidaan palauttaa vankilaan, jos he rikkovat vapauttamista koskevaa sopimustaan. Longin mukaan Pohjois-Irlannin vankeinhoitolaitos ottaa aina huomioon "vankien haavoittuvuuden ennen vapauttamista".</w:t>
      </w:r>
    </w:p>
    <w:p>
      <w:r>
        <w:rPr>
          <w:b/>
        </w:rPr>
        <w:t xml:space="preserve">Yhteenveto</w:t>
      </w:r>
    </w:p>
    <w:p>
      <w:r>
        <w:t xml:space="preserve">Useat Covid-19:n vuoksi ennenaikaisesti vapautuneet vangit on palautettu vankilaan väitetyn rikollisuuden vuoksi, oikeusministeri on kertonut.</w:t>
      </w:r>
    </w:p>
    <w:p>
      <w:r>
        <w:rPr>
          <w:b/>
          <w:u w:val="single"/>
        </w:rPr>
        <w:t xml:space="preserve">Asiakirjan numero 41647</w:t>
      </w:r>
    </w:p>
    <w:p>
      <w:r>
        <w:t xml:space="preserve">Rodrigo Janot: Janotot: Brasilian ex-syyttäjä myöntää suunnitelmansa tappaa tuomari</w:t>
      </w:r>
    </w:p>
    <w:p>
      <w:r>
        <w:t xml:space="preserve">Rodrigo Janot toimi pääsyyttäjänä neljä vuotta vuoteen 2017 asti. Hän johti korruptiosyytteitä ex-presidenttejä Michel Temeriä, Dilma Rousseffia ja Luiz Inácio Lula da Silvaa vastaan. Häntä on nyt kielletty olemasta 200 metrin säteellä tuomariston jäsenistä. Janotia on myös kielletty pääsemästä mihinkään tuomioistuinrakennukseen Brasiliassa. Hän myönsi asian haastatteluissa ennen muistelmiensa julkaisemista. Poliisi on tehnyt kotietsinnän hänen kotiinsa poistaakseen hänen aseensa ja ottaakseen häneltä aseenkantoluvan pois. O Estado de São Paulo -sanomalehden julkaisemassa haastattelussa Janot kertoi, että toukokuussa 2017 hän meni liittovaltion korkeimman oikeuden rakennukseen Brasiliassa tappaakseen tuomarin, joka oli väitetysti mustamaalannut hänen tytärtään valheellisella väitteellä. "Kyse ei ollut uhkailusta, vaan salamurhasta. Aioin tappaa hänet ja sen jälkeen tappaa itseni", Janot sanoi. Hän sanoi nähneensä järkeä ja luopuneensa tästä toimintatavasta, kun hän huomasi olevansa yksin huoneessa tuomioistuinrakennuksessa. "Olin yksin, ja se oli Jumalan käsi [joka pysäytti minut]", hän kertoi.</w:t>
      </w:r>
    </w:p>
    <w:p>
      <w:r>
        <w:rPr>
          <w:b/>
        </w:rPr>
        <w:t xml:space="preserve">Yhteenveto</w:t>
      </w:r>
    </w:p>
    <w:p>
      <w:r>
        <w:t xml:space="preserve">Brasiliassa tuomari on antanut lähestymiskiellon entiselle oikeusministerille sen jälkeen, kun tämä myönsi kantaneensa asetta korkeimman oikeuden sisällä tappaakseen yhden tuomarin.</w:t>
      </w:r>
    </w:p>
    <w:p>
      <w:r>
        <w:rPr>
          <w:b/>
          <w:u w:val="single"/>
        </w:rPr>
        <w:t xml:space="preserve">Asiakirjan numero 41648</w:t>
      </w:r>
    </w:p>
    <w:p>
      <w:r>
        <w:t xml:space="preserve">Uskonnolliset hakkerit iskivät Ranskan Euromillions-sivustolle</w:t>
      </w:r>
    </w:p>
    <w:p>
      <w:r>
        <w:t xml:space="preserve">Hakkerit, jotka kutsuivat itseään "Moroccanghostsiksi", lähettivät viestin arabiaksi ja ranskaksi. Koraanin jakeet kutsuvat uhkapelejä ja alkoholia "paholaisen teoiksi", joiden tarkoituksena on kääntää ihmiset pois Jumalasta. Francaise des Jeux (FDJ) -yhtiö, joka hallinnoi Euromillions-peliä Ranskassa, sanoi, että muut sen pelit eivät ole kärsineet. Viesti ilmestyi sivustolle myöhään sunnuntaiaamuna ranskalaisten mediatietojen mukaan. Sivusto ei ollut käytettävissä vielä sunnuntai-iltana, vaikka uskonnollinen viesti ei enää näkynytkään. FDJ totesi lausunnossaan, että kyseisiä sivuja "ollaan parhaillaan palauttamassa". Se lisäsi, että hyökkäys ei ollut vaarantanut yhtään sen peliä eikä tietoja. FDJ:n yrityssivut olivat kuitenkin sunnuntai-iltana myös saavuttamattomissa, ja käyttäjille kerrottiin, että ne eivät ole käytettävissä palvelupyyntöjen vuoksi, kuten euromillions.fr-sivustolla. Euromillions-lottoa pelataan yhdeksässä Euroopan maassa.</w:t>
      </w:r>
    </w:p>
    <w:p>
      <w:r>
        <w:rPr>
          <w:b/>
        </w:rPr>
        <w:t xml:space="preserve">Yhteenveto</w:t>
      </w:r>
    </w:p>
    <w:p>
      <w:r>
        <w:t xml:space="preserve">Euromillions-arpajaisten ranskalaissivustolle on murtauduttu, ja sen etusivun tilalle on ilmestynyt uhkapelaamisen tuomitseva kohta Koraanista.</w:t>
      </w:r>
    </w:p>
    <w:p>
      <w:r>
        <w:rPr>
          <w:b/>
          <w:u w:val="single"/>
        </w:rPr>
        <w:t xml:space="preserve">Asiakirjan numero 41649</w:t>
      </w:r>
    </w:p>
    <w:p>
      <w:r>
        <w:t xml:space="preserve">Ennio Morricone peruu Rooman konsertit selkävaivojen vuoksi</w:t>
      </w:r>
    </w:p>
    <w:p>
      <w:r>
        <w:t xml:space="preserve">Rooman Accademia Nazionale di Santa Cecilia -orkesterin mukaan 87-vuotias muusikko on keskeyttänyt kolme esiintymistä kahden nikamanmurtuman vuoksi. Oscar-voittajan oli määrä esiintyä Santa Cecilian ja sen kuoron kanssa 22., 23. ja 24. toukokuuta. Myöhemmät Euroopan-konsertit järjestetään silti, Morriconen tiedottaja sanoi. Niihin kuuluvat konsertit Pariisin Palais des Congresissa 27. ja 28. toukokuuta sekä Blenheimin palatsissa Oxfordshiressä 23. kesäkuuta. Morricone, jolla on jo 500 elokuvamusiikkia, voitti tänä vuonna ensimmäisen kilpailevan Oscarinsa työstään Quentin Tarantinon elokuvassa The Hateful Eight. Hän oli aiemmin saanut kunnia-Oscarin vuonna 2007. Hänen tunnetuimpiin elokuvamusiikkeihinsa kuuluvat muun muassa The Good, the Bad and the Ugly, The Untouchables ja Bugsy.</w:t>
      </w:r>
    </w:p>
    <w:p>
      <w:r>
        <w:rPr>
          <w:b/>
        </w:rPr>
        <w:t xml:space="preserve">Yhteenveto</w:t>
      </w:r>
    </w:p>
    <w:p>
      <w:r>
        <w:t xml:space="preserve">Italialainen säveltäjä Ennio Morricone on perunut konserttejaan Roomassa terveyssyistä.</w:t>
      </w:r>
    </w:p>
    <w:p>
      <w:r>
        <w:rPr>
          <w:b/>
          <w:u w:val="single"/>
        </w:rPr>
        <w:t xml:space="preserve">Asiakirjan numero 41650</w:t>
      </w:r>
    </w:p>
    <w:p>
      <w:r>
        <w:t xml:space="preserve">Coronavirus: Linja-autoyhtiön minibussia käytettiin elintarvikepakettien jakeluun</w:t>
      </w:r>
    </w:p>
    <w:p>
      <w:r>
        <w:t xml:space="preserve">James ja Sarah Clarke, jotka pyörittävät Clarke's Travel -yritystä, lopettivat varausten saamisen maaliskuun puolivälissä ja sanoivat luottavansa säästöihin. Koulu- ja lomamatkoihin erikoistunut yritys toimittaa 100-250 ruokapakettia päivässä. Monet vastaanottajista ovat eristyksissä, myös opiskelijat. Clarke, joka kertoi menettäneensä oman isäpuolensa Covid-19-tautiin ja keuhkokuumeeseen aiemmin tässä kuussa, kertoi saaneensa vaimonsa kanssa inspiraation tehdä "jotain yhteisön hyväksi". He työskentelevät South Birmingham Community Food Hubin kanssa, joka vastaanottaa ylijäämäruokaa supermarketeista, kuten Marks &amp; Spenceristä, Sainsbury'sista ja Morrisonsista, sekä muilta tavarantoimittajilta, ja kokoaa paketteja haavoittuvassa asemassa oleville ihmisille. Clarke kertoi paikallisen demokratian raportointipalvelulle, että hanke on säästänyt noin 12 tonnia ruokaa ja toimittanut noin 3200 pakettia paikallisyhteisölle viimeisen kuukauden aikana. "Innostuin todella tekemään toimituksia heille... Olen tehnyt vapaaehtoistyötä melkein joka päivä", Clarke sanoi. Myös muut alueen linja-autoyritykset auttavat, yksi toimittaa polttoainetta ja toinen lainaa pakettiautoa. Ala on yksi monista, jotka kärsivät pandemiasta. Clarke arvioi, että hänen yrityksensä on menettänyt 25 000 puntaa liiketoimintaa sen jälkeen, kun lukitustoimet otettiin käyttöön. Koska yritys on vasta kaksi vuotta vanha, se ei ole hänen mukaansa oikeutettu valtion tukeen. Seuraa BBC West Midlandsia Facebookissa, Twitterissä ja Instagramissa. Lähetä juttuideasi osoitteeseen: newsonline.westmidlands@bbc.co.uk</w:t>
      </w:r>
    </w:p>
    <w:p>
      <w:r>
        <w:rPr>
          <w:b/>
        </w:rPr>
        <w:t xml:space="preserve">Yhteenveto</w:t>
      </w:r>
    </w:p>
    <w:p>
      <w:r>
        <w:t xml:space="preserve">Coronavirusepidemian vuoksi pysähdyksissä oleva linja-autoyritys käyttää ajoneuvojaan toimittamaan ruokaa joillekin Birminghamin heikoimmassa asemassa oleville ihmisille.</w:t>
      </w:r>
    </w:p>
    <w:p>
      <w:r>
        <w:rPr>
          <w:b/>
          <w:u w:val="single"/>
        </w:rPr>
        <w:t xml:space="preserve">Asiakirjan numero 41651</w:t>
      </w:r>
    </w:p>
    <w:p>
      <w:r>
        <w:t xml:space="preserve">Guernseyn bussinpaikannussovellus "viikkojen päässä</w:t>
      </w:r>
    </w:p>
    <w:p>
      <w:r>
        <w:t xml:space="preserve">Kyseessä on ensimmäinen hanke, jonka toteuttaa voittoa tavoittelematon yhteisöryhmä Dandelion Project. Kehittäjät ovat lahjoittaneet vapaa-aikaansa luodakseen sovelluksen, joka näyttää, ovatko bussit ajoissa vai myöhässä. Frank Villeneuve-Smith bussioperaattori CT Plusista sanoi: "Kaikki, mikä auttaa bussin käyttäjiä, on meille hyvä asia." Yritys aikoo jakaa aikataulu- ja GPS-tietoja ryhmän kanssa, kun kesäaikataulu, jonka on määrä alkaa 5. toukokuuta, on vahvistettu. Aikataulua koskeva julkinen kuuleminen päättyi perjantaina. Philip Smith Dandelion-projektista sanoi, että kun ryhmä saa tiedot, sovellus voi olla valmis käyttöönotettavaksi kolmessa tai neljässä viikossa. Ryhmä kannustaa ihmisiä, joilla on tiettyjä taitoja, kokoontumaan yhteen parantaakseen kaikkien elämää. Parhaillaan se työstää 12 muuta hanketta, joihin osallistuu vapaaehtoisia terveydenhuoltoalalta, puutarhaviljelystä, teknologian suunnittelusta ja arkkitehtuurista.</w:t>
      </w:r>
    </w:p>
    <w:p>
      <w:r>
        <w:rPr>
          <w:b/>
        </w:rPr>
        <w:t xml:space="preserve">Yhteenveto</w:t>
      </w:r>
    </w:p>
    <w:p>
      <w:r>
        <w:t xml:space="preserve">Matkapuhelinsovellus, jonka avulla ihmiset voivat selvittää, missä Guernseyn julkiset bussit kulkevat reiteillään, voisi olla käytössä tänä kesänä.</w:t>
      </w:r>
    </w:p>
    <w:p>
      <w:r>
        <w:rPr>
          <w:b/>
          <w:u w:val="single"/>
        </w:rPr>
        <w:t xml:space="preserve">Asiakirjan numero 41652</w:t>
      </w:r>
    </w:p>
    <w:p>
      <w:r>
        <w:t xml:space="preserve">Yhdistyneen kuningaskunnan liike-elämän on "herättävä" Kiinan uiguurien puuvillaorjiin.</w:t>
      </w:r>
    </w:p>
    <w:p>
      <w:r>
        <w:t xml:space="preserve">Puhelu on seurausta BBC:n tutkimuksesta. Asiakirjoista käy ilmi, että Kiina pakottaa satojatuhansia uiguureja ja muita vähemmistöjä pakkotyöhön. "Yhdistyneen kuningaskunnan yritysten on nyt herättävä näihin huolestuttaviin tosiasioihin", sanoi parlamentin jäsen Nusrat Ghani. Yritysten on "lakattava kieltämästä tietoa siitä, mitä tapahtuu, tutkittava toimituslinjansa tarkasti ja varmistettava, että ne ovat ehdottoman varmoja siitä, etteivät ne hyödy orjatyöstä ja uiguureihin kohdistuvasta hyväksikäytöstä", sanoi Nusrat Ghani, joka tutki asiaa liike-elämän, energian ja teollisuusstrategian (BEIS) valiokunnalle. BBC kysyi 30:ltä suurelta kansainväliseltä tuotemerkiltä, aikovatko ne jatkaa tuotteiden hankintaa Kiinasta havaintojemme perusteella. Vastaajista vain neljä - Marks &amp; Spencer, Next, Burberry ja Tesco - sanoi, että niillä on tiukka politiikka, jonka mukaan ne vaativat, että missä tahansa Kiinasta hankituissa tuotteissa ei käytetä Xinjiangista peräisin olevaa raakapuuvillaa. Ghani kehui näitä neljää yritystä, mutta sanoi, että useampien yritysten pitäisi seurata esimerkkiä. British Retail Consortiumin kestävän kehityksen johtaja Peter Andrews sanoi: "Ihmisten ja yhteisöjen hyvinvoinnin suojelu on olennainen osa jäsentemme hankintakäytäntöjä, ja vähittäiskauppiaat tutkivat Kiinasta ja erityisesti Xinjiangin alueelta tulevia toimituksiaan varmistaakseen, että pakkotyövoimaa ei käytetä ja että korkeita standardeja noudatetaan." Yhdistyneessä kuningaskunnassa hyväksyttiin orjuuden vastainen lainsäädäntö vuonna 2015 Modern Slavery Act -lain nojalla.</w:t>
      </w:r>
    </w:p>
    <w:p>
      <w:r>
        <w:rPr>
          <w:b/>
        </w:rPr>
        <w:t xml:space="preserve">Yhteenveto</w:t>
      </w:r>
    </w:p>
    <w:p>
      <w:r>
        <w:t xml:space="preserve">Vaikutusvaltaisen parlamentin valiokunnan jäsenen mukaan brittiläisten yritysten on tutkittava, mistä ne hankkivat puuvillansa, jotta ne eivät ostaisi orjatyövoimalla kasvatettua materiaalia.</w:t>
      </w:r>
    </w:p>
    <w:p>
      <w:r>
        <w:rPr>
          <w:b/>
          <w:u w:val="single"/>
        </w:rPr>
        <w:t xml:space="preserve">Asiakirjan numero 41653</w:t>
      </w:r>
    </w:p>
    <w:p>
      <w:r>
        <w:t xml:space="preserve">Karunaa vastaan nostetaan syyte sotarikoksista</w:t>
      </w:r>
    </w:p>
    <w:p>
      <w:r>
        <w:t xml:space="preserve">HRW:n oikeudellinen neuvonantaja Jim Ross on syyttänyt eversti Karunan eli Vinayamurthy Muralitharanin johtamaa ryhmittymää vakavista ihmisoikeusloukkauksista ja sotarikoksista, joihin kuuluu myös lapsisotilaiden käyttö. "HRW kehottaa painokkaasti Yhdistyneen kuningaskunnan hallitusta tutkimaan mahdollisuutta asettaa hänet syytteeseen sotarikoksista ja muista kansainvälisistä rikoksista ennen kuin hänet palautetaan Sri Lankaan", uutistoimisto Reuters siteerasi häntä. Karunan ryhmittymä on jatkuvasti kiistänyt syytteet. Hyökkäys Valachchenaissa Britannian sisäministeriö (sisäministeriö) myönsi perjantaina, että separatistijohtaja pidätettiin maahanmuuttoviranomaisten ja poliisin yhteisessä operaatiossa. Samaan aikaan yksi Karuna-ryhmittymän jäsen on saanut surmansa pommi-iskussa idässä sunnuntaina. Batticaloasta saatujen tietojen mukaan kuusi muuta henkilöä, mukaan lukien Sinnathamby, Karunan ryhmittymän talousosaston johtaja, on saanut vammoja iskussa. Ryhmä oli matkalla Valachchenaista Polonnaruwaan, kun heidän ajoneuvonsa joutui kranaatti-iskun kohteeksi. Media Centre for National Security on syyttänyt tamilitiikereitä Tamil Makkal Viduthalai Puligalin (TMVP - Karunan ryhmittymä) jäseniä vastaan. TMVP:n tiedottaja on myös syyttänyt LTTE:tä. Kuusi loukkaantunutta vietiin Polonnaruwan sairaalaan.</w:t>
      </w:r>
    </w:p>
    <w:p>
      <w:r>
        <w:rPr>
          <w:b/>
        </w:rPr>
        <w:t xml:space="preserve">Yhteenveto</w:t>
      </w:r>
    </w:p>
    <w:p>
      <w:r>
        <w:t xml:space="preserve">New Yorkissa sijaitseva Human Rights Watch (HRW) on kehottanut Britannian viranomaisia nostamaan syytteen Karunan ryhmän johtajaa vastaan sotarikoksista.</w:t>
      </w:r>
    </w:p>
    <w:p>
      <w:r>
        <w:rPr>
          <w:b/>
          <w:u w:val="single"/>
        </w:rPr>
        <w:t xml:space="preserve">Asiakirjan numero 41654</w:t>
      </w:r>
    </w:p>
    <w:p>
      <w:r>
        <w:t xml:space="preserve">Voimakkaat tuulet aiheuttavat jahdin pelastamisen Solentissa</w:t>
      </w:r>
    </w:p>
    <w:p>
      <w:r>
        <w:t xml:space="preserve">Pariskunnan ja heidän teini-ikäisen poikansa miehittämä 9-metrinen alus oli purjehtimassa aamuyöllä, kun se joutui vaikeuksiin Thorness Bayn edustalla. Toinen alus tuli apuun sen jälkeen, kun radio lakkasi toimimasta, ja se välitti viestejä edestakaisin rannikkovartiostolle. Cowesin pelastusvene käytti puoli tuntia suurpurjeen ja takilan talteenottoon. Purkamisen aikaan Solentia pyyhkäisi voimakkuuden 6 lounaissuuntainen tuuli, jonka puuskat yltyivät voimakkuuteen 8. Kukaan turvaan hinatulla jahdilla olleista ei loukkaantunut. Aiheeseen liittyvät Internet-linkit Martime- ja rannikkovartiovirasto</w:t>
      </w:r>
    </w:p>
    <w:p>
      <w:r>
        <w:rPr>
          <w:b/>
        </w:rPr>
        <w:t xml:space="preserve">Yhteenveto</w:t>
      </w:r>
    </w:p>
    <w:p>
      <w:r>
        <w:t xml:space="preserve">Pelastusmiehiä kutsuttiin Solentiin, kun kova tuuli oli puhaltanut purjeen ja maston perheen jahdilta.</w:t>
      </w:r>
    </w:p>
    <w:p>
      <w:r>
        <w:rPr>
          <w:b/>
          <w:u w:val="single"/>
        </w:rPr>
        <w:t xml:space="preserve">Asiakirjan numero 41655</w:t>
      </w:r>
    </w:p>
    <w:p>
      <w:r>
        <w:t xml:space="preserve">Poika kalastaa kranaatin kranaattia Cambridgen joesta</w:t>
      </w:r>
    </w:p>
    <w:p>
      <w:r>
        <w:t xml:space="preserve">Monty Greenway herätti armeijan vastatoimet, kun hän löysi laitteen Cambridgessa sijaitsevan kotinsa läheltä noin kello 14.15 BST. Monty hälytti isänsä Guy Greenwayn, joka käski häntä "laskemaan sen varovasti maahan ja kävelemään pois". Sen jälkeen herra Greenway soitti palokunnalle ja sanoi, että hänen poikansa "söisi tästä loppuelämänsä". Pommi oli hävitetty kello 18:00 BST. Monty ja hänen veljensä olivat lähteneet lounaan jälkeen kalastamaan Cam-joelle Jesus Greenin lähellä. Hän sanoi: "Olin jo vetänyt metallitangon ylös ja heittänyt narun, jossa oli magneetti, jälleen keskelle jokea. "Annoin sen vajota pohjaan, vedin sen ylös ja sanoin: 'Isä, minulla on kranaatinheittimen kranaatti narun päässä'." Saatat myös pitää tästä: Hänen isänsä, joka työskentelee rakennusalalla, kutsui löytöä "magneettikalastuksen taikuudeksi". "Tämä on todellista 'Boys' Own'-juttua kenelle tahansa hänen ikäiselleen lapselle", sanoi herra Greenway. "Onneksi hän on vahingoittumaton, mutta hän tulee syömään tätä tarinaa loppuelämänsä ajan."</w:t>
      </w:r>
    </w:p>
    <w:p>
      <w:r>
        <w:rPr>
          <w:b/>
        </w:rPr>
        <w:t xml:space="preserve">Yhteenveto</w:t>
      </w:r>
    </w:p>
    <w:p>
      <w:r>
        <w:t xml:space="preserve">11-vuotias poika, joka kalasti kesälomallaan magneetilla, sai verkkoonsa räjähtämättömän kranaatinheitinkranaatin.</w:t>
      </w:r>
    </w:p>
    <w:p>
      <w:r>
        <w:rPr>
          <w:b/>
          <w:u w:val="single"/>
        </w:rPr>
        <w:t xml:space="preserve">Asiakirjan numero 41656</w:t>
      </w:r>
    </w:p>
    <w:p>
      <w:r>
        <w:t xml:space="preserve">Aberdeenin Wood Groupin Yhdysvaltain-kauppa hyväksytty</w:t>
      </w:r>
    </w:p>
    <w:p>
      <w:r>
        <w:t xml:space="preserve">Aberdeenissa sijaitseva yritys ilmoitti saaneensa Federal Trade Commissionilta luvan ostaa Mitchell's Oil Field Services -yhtiön. Se maksaa Mitchell'sistä 135 miljoonaa dollaria (83 miljoonaa puntaa) etukäteen ja lisäksi enintään 47 miljoonaa dollaria riippuen tulevasta tuloksesta. Yrityskaupan odotetaan toteutuvan 22. lokakuuta mennessä. Mitchell's tarjoaa palveluja Pohjois-Dakotan ja Montanan Bakkenin liuskeöljy- ja kaasukentillä. Yrityksen omistaa tällä hetkellä Minneapolisissa toimiva pääomasijoitusryhmä. Yhdysvaltain geologinen tutkimuslaitos arvioi, että Bakkenin kentällä on 6,2 miljardia tynnyriä hyödynnettävissä olevaa öljyä, kun käytetään epätavanomaisia menetelmiä liuskeöljymuodostumien murtamiseksi. Kahden viime vuoden aikana toukokuuhun 2012 mennessä tuotantovirrat ovat kaksinkertaistuneet 620 000 tynnyriin päivässä. Wood Group antoi viime viikolla optimistisen arvion omista näkymistään ja totesi, että energiamarkkinoiden olosuhteet ovat edelleen suotuisat ja että se luottaa siihen, että koko vuoden tulos on odotusten mukainen.</w:t>
      </w:r>
    </w:p>
    <w:p>
      <w:r>
        <w:rPr>
          <w:b/>
        </w:rPr>
        <w:t xml:space="preserve">Yhteenveto</w:t>
      </w:r>
    </w:p>
    <w:p>
      <w:r>
        <w:t xml:space="preserve">Yhdysvaltain sääntelyviranomaiset ovat hyväksyneet öljypalveluyritys Wood Groupin suunnitelmat ostaa amerikkalainen yritys, joka on erikoistunut epätavanomaiseen öljyn- ja kaasuntuotantoon.</w:t>
      </w:r>
    </w:p>
    <w:p>
      <w:r>
        <w:rPr>
          <w:b/>
          <w:u w:val="single"/>
        </w:rPr>
        <w:t xml:space="preserve">Asiakirjan numero 41657</w:t>
      </w:r>
    </w:p>
    <w:p>
      <w:r>
        <w:t xml:space="preserve">Avustusta Devonin talven kuoppien korjaamiseen</w:t>
      </w:r>
    </w:p>
    <w:p>
      <w:r>
        <w:t xml:space="preserve">Liikenneministeriö myönsi Devonin kreivikunnanvaltuustolle (DCC) avustuksen, joka on yksi 35:stä maanlaajuisesta korjausohjelmasta. Neuvosto ilmoitti, että rahat käytetään noin 70 mailin korjaamiseen kreivikunnan 8 000 mailin pituisista maanteistä. Avustusta voidaan käyttää vain viimeaikaisissa ankarissa sääoloissa vaurioituneiden teiden korjaamiseen eikä sellaisten teiden korjaamiseen, jotka ovat olleet korjauksen tarpeessa jo pidempään. DCC:n valtuutettu Stuart Hughes sanoi: "Vaikka se [avustus] voi auttaa meitä korjaamaan vain pienen osan teistä, käytämme rahat hyvään tarkoitukseen siellä, missä niillä voi olla suurin vaikutus. "Kohteena olevat tiet eivät ehkä ole ne, jotka ovat kärsineet eniten, mutta tämä on rahoituksen paras käyttö, jotta voimme korjata ja suojella kustannustehokkaasti useampia tieverkkomme osia." Rahoitus täydentää DCC:n 7 miljoonan punnan korjausohjelmaa, jossa on tänä vuonna täytetty noin 70 000 kuoppaa.</w:t>
      </w:r>
    </w:p>
    <w:p>
      <w:r>
        <w:rPr>
          <w:b/>
        </w:rPr>
        <w:t xml:space="preserve">Yhteenveto</w:t>
      </w:r>
    </w:p>
    <w:p>
      <w:r>
        <w:t xml:space="preserve">Devonin tiet, jotka ovat kärsineet ankaran talven aiheuttamista vaurioista, saavat 3,6 miljoonan punnan korjausavustuksen.</w:t>
      </w:r>
    </w:p>
    <w:p>
      <w:r>
        <w:rPr>
          <w:b/>
          <w:u w:val="single"/>
        </w:rPr>
        <w:t xml:space="preserve">Asiakirjan numero 41658</w:t>
      </w:r>
    </w:p>
    <w:p>
      <w:r>
        <w:t xml:space="preserve">Baby Spice Emma Bunton jälleen raskaana</w:t>
      </w:r>
    </w:p>
    <w:p>
      <w:r>
        <w:t xml:space="preserve">Laulaja, joka on 34-vuotias, twiittasi: "Joten perheemme kasvaa, olemme NIIN innoissamme ilmoittaessamme, että saamme 2. vauvamme ja beaun toive veljestä tai siskosta on käynyt toteen! Xxxxxxxxx." Emma Bunton tuli tunnetuksi Baby Spice -nimellä ja synnytti poikansa Beaun elokuussa 2007. Edellisenä vuonna Emma pääsi Strictly Come Dancingin välieriin. Hänen parinaan oli Darren Bennett. Spice Girls -yhtyeellä oli yhdeksän listaykkössingleä ennen kuin se hajosi vuonna 2000. He kokoontuivat uudelleen maailmankiertueelle vuonna 2007 ja vuoden 2008 alussa. He saattavat saavuttaa pian uuden sukupolven faneja. Heidän kappaleisiinsa perustuva musikaali on tekeillä. Viva Forever -musikaalin ovat tehneet Abba-tribuutin Mamma Mia! takana olevat henkilöt.</w:t>
      </w:r>
    </w:p>
    <w:p>
      <w:r>
        <w:rPr>
          <w:b/>
        </w:rPr>
        <w:t xml:space="preserve">Yhteenveto</w:t>
      </w:r>
    </w:p>
    <w:p>
      <w:r>
        <w:t xml:space="preserve">Entinen Spice Girl Emma Bunton on Twitterissä paljastanut odottavansa toista lastaan.</w:t>
      </w:r>
    </w:p>
    <w:p>
      <w:r>
        <w:rPr>
          <w:b/>
          <w:u w:val="single"/>
        </w:rPr>
        <w:t xml:space="preserve">Asiakirjan numero 41659</w:t>
      </w:r>
    </w:p>
    <w:p>
      <w:r>
        <w:t xml:space="preserve">Kymmenen pidätetty miehen kuoltua Rhylissä tapahtuneessa puukotuksessa</w:t>
      </w:r>
    </w:p>
    <w:p>
      <w:r>
        <w:t xml:space="preserve">Poliisi kutsuttiin Prince Edward Avenuella sijaitsevaan osoitteeseen noin kello 03:00 BST sunnuntaina. Manchesterista kotoisin oleva 37-vuotias mies vietiin Ysbyty Glan Clwydiin Bodelwyddaniin Denbighshiren osavaltioon puukotusvammojen vuoksi, mutta hän kuoli myöhemmin. Pohjois-Walesin poliisin mukaan kolmea muuta miestä hoidettiin sairaalassa ei-hengenvaarallisten vammojen vuoksi. Poliisit ovat pidättäneet 43-vuotiaan Rhylissä asuvan miehen sekä neljä poikaa, joista kaksi on 16-vuotiaita, yksi 15-vuotias ja yksi 17-vuotias. Viisi Pohjois-Walesin alueen ulkopuolelta kotoisin olevaa miestä on myös pidätetty epäiltynä pahoinpitelystä ja haavoittamisesta. Tie eristettiin rikostutkijoiden työskentelyä varten. Ylikomisario Sian Beck sanoi, että tutkinta on käynnissä, ja lisäsi: "Haluan vakuuttaa yleisölle, että poliisin lisääntynyt toiminta Rhylissä ei saa huolestuttaa heitä, kun tutkimuksia tehdään. "Alueella on myös ylimääräisiä rauhoittavia partioita". "Pyydän kaikkia, joilla saattaa olla tietoja, jotka voivat auttaa tutkintaamme, ilmoittautumaan."</w:t>
      </w:r>
    </w:p>
    <w:p>
      <w:r>
        <w:rPr>
          <w:b/>
        </w:rPr>
        <w:t xml:space="preserve">Yhteenveto</w:t>
      </w:r>
    </w:p>
    <w:p>
      <w:r>
        <w:t xml:space="preserve">Mies ja neljä teini-ikäistä on pidätetty epäiltynä murhasta Rhylissä tapahtuneen kuolemaan johtaneen puukotuksen jälkeen.</w:t>
      </w:r>
    </w:p>
    <w:p>
      <w:r>
        <w:rPr>
          <w:b/>
          <w:u w:val="single"/>
        </w:rPr>
        <w:t xml:space="preserve">Asiakirjan numero 41660</w:t>
      </w:r>
    </w:p>
    <w:p>
      <w:r>
        <w:t xml:space="preserve">Walesin historia: Pitäisikö sitä opettaa kaikissa walesilaisissa kouluissa?</w:t>
      </w:r>
    </w:p>
    <w:p>
      <w:r>
        <w:t xml:space="preserve">Poliitikot aikovat keskustella juuri tästä asiasta, ja Plaid Cymru -puolueen Sian Gwenllian ja konservatiivien Suzy Davies sanovat, että Walesin hallituksen pitäisi varmistaa, että Walesin historiaa opetetaan "poikkeuksetta" jokaiselle koululaiselle. Vuonna 2015 tohtori Elin Jones, akateemikko, joka kirjoitti aiheesta raportin Walesin hallitukselle, sanoi, että oppilaat ovat "puutteessa", koska heille ei opeteta historiaa Walesin näkökulmasta. Mutta kuinka paljon sinä tiedät siitä? Kokeile lyhyttä tietokilpailuamme täällä.</w:t>
      </w:r>
    </w:p>
    <w:p>
      <w:r>
        <w:rPr>
          <w:b/>
        </w:rPr>
        <w:t xml:space="preserve">Yhteenveto</w:t>
      </w:r>
    </w:p>
    <w:p>
      <w:r>
        <w:t xml:space="preserve">Oppivatko Walesin oppilaat riittävästi maansa historiasta?</w:t>
      </w:r>
    </w:p>
    <w:p>
      <w:r>
        <w:rPr>
          <w:b/>
          <w:u w:val="single"/>
        </w:rPr>
        <w:t xml:space="preserve">Asiakirjan numero 41661</w:t>
      </w:r>
    </w:p>
    <w:p>
      <w:r>
        <w:t xml:space="preserve">Työväenpuolue kääntyy Skatesin puoleen kokoomuksen vaalimanifestissa</w:t>
      </w:r>
    </w:p>
    <w:p>
      <w:r>
        <w:t xml:space="preserve">Skates valittiin Clwyd Southin kansanedustajaksi vuoden 2011 parlamenttivaaleissa. Hänet nimitettiin kulttuuri-, urheilu- ja matkailuministerin sijaiseksi vuonna 2014, kun hän oli aiemmin toiminut osaamis- ja teknologiaministerin sijaisena. Työväenpuolueen lähteen mukaan puolue ymmärsi, että "vaikeiden parlamenttivaalien" jälkeen tarvitaan "uutta, avointa ja rehellistä lähestymistapaa" edustajakokousäänestykseen. Toukokuussa työväenpuolue sai toiseksi huonoimman ääniosuutensa Walesissa sitten vuoden 1918, kun taas konservatiivit saavuttivat parhaan tuloksensa yli kolmeen vuosikymmeneen. Työväenpuolueen lähde sanoi: "Hän pursuaa energiaa ja ideoita, ja hän on loistava viestijä. Puolue ymmärtää, että vaikeiden parlamenttivaalien jälkeen on tärkeää saada tuore, avoin ja rehellinen lähestymistapa, ja Ken antaa sitä runsaasti". "Ihmiset puolueen sisällä ja ulkopuolella tulevat rakastamaan työskentelyä hänen kanssaan." Ennen AM:ksi ryhtymistään Skates työskenteli toimittajana Wrexham Leader -sanomalehdessä ja BBC Walesissa.</w:t>
      </w:r>
    </w:p>
    <w:p>
      <w:r>
        <w:rPr>
          <w:b/>
        </w:rPr>
        <w:t xml:space="preserve">Yhteenveto</w:t>
      </w:r>
    </w:p>
    <w:p>
      <w:r>
        <w:t xml:space="preserve">Työväenpuolue on pyytänyt AM Ken Skatesia kirjoittamaan vuoden 2016 vaalimanifestin, BBC:n tietojen mukaan.</w:t>
      </w:r>
    </w:p>
    <w:p>
      <w:r>
        <w:rPr>
          <w:b/>
          <w:u w:val="single"/>
        </w:rPr>
        <w:t xml:space="preserve">Asiakirjan numero 41662</w:t>
      </w:r>
    </w:p>
    <w:p>
      <w:r>
        <w:t xml:space="preserve">Powysin neuvostoa uhkaa 27 miljoonan punnan budjettileikkaus kolmen vuoden aikana.</w:t>
      </w:r>
    </w:p>
    <w:p>
      <w:r>
        <w:t xml:space="preserve">Powysin neuvosto on paljastanut, että sen on löydettävä 27 miljoonan punnan säästöt seuraavien kolmen vuoden aikana. Tämä on lisäys lähes 40 miljoonan punnan leikkauksiin, joita paikallisviranomainen on joutunut tekemään vuodesta 2012 lähtien. Varajohtaja ja talousasioista vastaava kabinettijäsen, kunnanvaltuutettu Wynne Jones varoitti, että Powysin on edelleen tehtävä joitakin hyvin vaikeita valintoja. Jones sanoi, että kabinetin on harkittava muun muassa koulun aloittamisiän nostamista, maksujen perimistä 16 ikävuoden jälkeisistä koulukuljetuksista, muutoksia vanhustenhoitopalveluihin ja muutoksia lasten palveluihin. "Teemme kaikkemme keskustellaksemme muutoksista yhteisöjemme kanssa, mutta tästä tulee vaikea ajanjakso maakunnan historiassa", hän lisäsi.</w:t>
      </w:r>
    </w:p>
    <w:p>
      <w:r>
        <w:rPr>
          <w:b/>
        </w:rPr>
        <w:t xml:space="preserve">Yhteenveto</w:t>
      </w:r>
    </w:p>
    <w:p>
      <w:r>
        <w:t xml:space="preserve">Keski-Walesin palveluita on tarkoitus leikata 20 prosenttia osana säästötoimia.</w:t>
      </w:r>
    </w:p>
    <w:p>
      <w:r>
        <w:rPr>
          <w:b/>
          <w:u w:val="single"/>
        </w:rPr>
        <w:t xml:space="preserve">Asiakirjan numero 41663</w:t>
      </w:r>
    </w:p>
    <w:p>
      <w:r>
        <w:t xml:space="preserve">Dundeen McManus merkitsee 500 000 kävijää uudelleen avaamisen jälkeen.</w:t>
      </w:r>
    </w:p>
    <w:p>
      <w:r>
        <w:t xml:space="preserve">Dundeen McManus Galleriesin puolimiljoonas kävijä on juhlistettu kaupungin lordiprovostin Bob Duncanin esittelyllä. Museon peruskorjaus valmistui vuonna 2010 ja maksoi 12 miljoonaa puntaa. Museossa on viime aikoina ollut esillä Leonardo da Vincin ja Tizianin teoksia, ja vuonna 2000 se valittiin Dundeen rakastetuimmaksi rakennukseksi. Museota ylläpitää Leisure &amp; Culture Dundee yhteistyössä Dundeen kaupunginvaltuuston kanssa. Lord Provost Duncan sanoi: "Tämä on merkittävä virstanpylväs, jonka McManus on saavuttanut, ja olen iloinen voidessani juhlistaa tätä tilaisuutta tänään. "Kunnostuksen jälkeen upea rakennus on edelleen houkutellut tuhansia ihmisiä, ja se tunnetaan laajalti laadukkaana matkakohteena. Se on ilmainen laitos, joka tarjoaa kävijöille niin paljon. "Ihmiset suhtautuvat innostuneesti näyttelyihimme ja näyttelyihimme, ja myös muutamat aktiviteetit ovat osoittautuneet hyvin suosituiksi."</w:t>
      </w:r>
    </w:p>
    <w:p>
      <w:r>
        <w:rPr>
          <w:b/>
        </w:rPr>
        <w:t xml:space="preserve">Yhteenveto</w:t>
      </w:r>
    </w:p>
    <w:p>
      <w:r>
        <w:t xml:space="preserve">Dundeen taidegalleria on juhlinut 500 000 kävijää sen jälkeen, kun se kunnostettiin kaksi vuotta sitten.</w:t>
      </w:r>
    </w:p>
    <w:p>
      <w:r>
        <w:rPr>
          <w:b/>
          <w:u w:val="single"/>
        </w:rPr>
        <w:t xml:space="preserve">Asiakirjan numero 41664</w:t>
      </w:r>
    </w:p>
    <w:p>
      <w:r>
        <w:t xml:space="preserve">Ohjatun bussiväylän rakentaminen pakottaa Lutonin teiden sulkemiseen</w:t>
      </w:r>
    </w:p>
    <w:p>
      <w:r>
        <w:t xml:space="preserve">Kaupungin tiet suljetaan Lutonin ja Dunstablen välisen ohjatun bussiväylän rakentamisen vuoksi. Luton Borough Councilin mukaan sulkemiset on järjestetty siten, että häiriöt jäisivät mahdollisimman vähäisiksi. "Ymmärrämme, että tästä aiheutuu haittaa, ja haluamme pyytää etukäteen anteeksi", sanoi kaupunginvaltuutettu Roy Davis. "Rakennamme bussitietä ruuhkien poistamiseksi ja matka-aikojen lyhentämiseksi Lutonin ja Dunstablen alueella." Osa New Bedford Roadista muutetaan yksisuuntaiseksi Mill Streetin ja Collingdon Streetin välillä 19. maaliskuuta asti. Yleinen liikenne on kielletty, ja kiertotietä ajetaan Inkerman Streetin kautta. Dunstable Roadin osa Telford Wayn ja Hazelbury Crescentin välillä suljetaan maanantaista 13. helmikuuta alkaen viideksi yöksi, jotta sillan kaide voidaan poistaa. Jalankulkijoiden kulkuyhteyksiin sulkemisen aikana ei vaikuta. Yksityiskohtaiset tiedot kaikista tiesuluista ovat saatavilla Luton Borough Councilin verkkosivuilla.</w:t>
      </w:r>
    </w:p>
    <w:p>
      <w:r>
        <w:rPr>
          <w:b/>
        </w:rPr>
        <w:t xml:space="preserve">Yhteenveto</w:t>
      </w:r>
    </w:p>
    <w:p>
      <w:r>
        <w:t xml:space="preserve">Autoilijoita varoitetaan odottamaan viivästyksiä joillakin Lutonin pääreiteillä lähiviikkoina.</w:t>
      </w:r>
    </w:p>
    <w:p>
      <w:r>
        <w:rPr>
          <w:b/>
          <w:u w:val="single"/>
        </w:rPr>
        <w:t xml:space="preserve">Asiakirjan numero 41665</w:t>
      </w:r>
    </w:p>
    <w:p>
      <w:r>
        <w:t xml:space="preserve">Josh Clayton oli "pilvessä" juhlissa katoamisiltanaan</w:t>
      </w:r>
    </w:p>
    <w:p>
      <w:r>
        <w:t xml:space="preserve">Josh Claytonin, 23, ruumis löytyi kallioilta Trescon läheltä Scillysaarilta kahdeksan päivän etsintöjen jälkeen. Tutkinnan, jonka odotetaan kestävän viikon, mukaan Claytonin veren alkoholipitoisuus oli 2,5-kertainen rattijuopumusrajaan nähden. Hän oli yrittänyt poistua juhlista golfkärryllä, kuultiin Plymouth Coroner's Courtin tutkinnassa. Lisää tutkinnasta ja muita uutisia Tauntonista kotoisin olevaa Claytonia alettiin etsiä sen jälkeen, kun hän katosi 13. syyskuuta 2015. Ranskalainen purjehtija löysi hänen ruumiinsa 10 päivää myöhemmin. Claytonin perheen asianajaja Tom Leeper sanoi, että muut juhlissa olleet todistajat sanoivat Claytonin olleen vain "hieman humalassa". Hän kertoi, että eräs todistaja oli kuvaillut Claytonia "normaaliksi hellästi käyttäytyväksi itsekseen" juhlien yönä. Rannikkovartijat, poliisikoirat, sukeltajat ja helikopteri osallistuivat etsintöihin yhdessä paikallisten asukkaiden ja lomailijoiden kanssa. Claytonin katoamista kuvailtiin tuolloin "epätavalliseksi". Patologi Russell Delaney sanoi löytäneensä verta Claytonin t-paidasta, mutta ei merkkejä hyökkäyksestä eikä merkkejä huumeista. Tutkinta jatkuu.</w:t>
      </w:r>
    </w:p>
    <w:p>
      <w:r>
        <w:rPr>
          <w:b/>
        </w:rPr>
        <w:t xml:space="preserve">Yhteenveto</w:t>
      </w:r>
    </w:p>
    <w:p>
      <w:r>
        <w:t xml:space="preserve">Lomasaaren baarinjohtaja, jonka ruumis nostettiin merestä, oli "murskattu" juhlissa katoamisiltana, kuten tutkinnassa on kuultu.</w:t>
      </w:r>
    </w:p>
    <w:p>
      <w:r>
        <w:rPr>
          <w:b/>
          <w:u w:val="single"/>
        </w:rPr>
        <w:t xml:space="preserve">Asiakirjan numero 41666</w:t>
      </w:r>
    </w:p>
    <w:p>
      <w:r>
        <w:t xml:space="preserve">Little Fockers Yhdysvaltain loma-aikojen lipputulotilastojen kärjessä</w:t>
      </w:r>
    </w:p>
    <w:p>
      <w:r>
        <w:t xml:space="preserve">Robert De Niron ja Ben Stillerin tähdittämä elokuva tuotti kolmen päivän aikana 34 miljoonaa dollaria (22 miljoonaa puntaa) ennen Coenin veljesten True Grit -elokuvaa. Gulliver's Travels keräsi kahden päivän aikana 7,2 miljoonaa dollaria (4,6 miljoonaa puntaa) vähemmän elokuvateattereissa ja jäi vaatimattomalle seitsemännelle sijalle. Yhdysvaltain lipputulot ovat laskeneet 45 prosenttia viime jouluun verrattuna. Samaan aikaan vuonna 2009 ennätyksellinen blockbuster Avatar oli toisella viikollaan ja kassahitti Sherlock Holmes oli juuri avattu. Analyytikkojen mukaan Yhdysvaltain itärannikon lumimyrskyt ja se, että jouluaatto osui perjantaille, joka on yksi Pohjois-Amerikan tärkeimmistä elokuvissa käynti-illoista, eivät auttaneet lipputuloja. Hollywood.comin Paul Dergarabedian lisäsi, että joulu on suhteellisen heikko joulu suurten elokuvien avauksille, joten pienemmät elokuvat, joilla on Oscar-potentiaalia, voivat menestyä suhteellisen hyvin. Science fiction -elokuvan jatko-osa Tron: Legacy, joka johti jossain vaiheessa lipputulotilastoa, putosi lopulta kolmanneksi, ja sen tuotot olivat alle puolet viime viikon tuloksista. Little Fockers menestyi hyvin elokuvayleisön keskuudessa huolimatta useista epäsuotuisista arvosteluista. Kolmas elokuva ei onnistunut saamaan parempaa avausta kuin vuoden 2004 jatko-osa Meet The Fockers, mutta menestyi paremmin kuin komedian alkuperäisversio Meet The Parents.</w:t>
      </w:r>
    </w:p>
    <w:p>
      <w:r>
        <w:rPr>
          <w:b/>
        </w:rPr>
        <w:t xml:space="preserve">Yhteenveto</w:t>
      </w:r>
    </w:p>
    <w:p>
      <w:r>
        <w:t xml:space="preserve">Fockers-sarjan kolmas elokuva on debytoinut joulun ylivoimaisena ykkösenä Pohjois-Amerikan elokuvateattereissa, studion arviot osoittavat.</w:t>
      </w:r>
    </w:p>
    <w:p>
      <w:r>
        <w:rPr>
          <w:b/>
          <w:u w:val="single"/>
        </w:rPr>
        <w:t xml:space="preserve">Asiakirjan numero 41667</w:t>
      </w:r>
    </w:p>
    <w:p>
      <w:r>
        <w:t xml:space="preserve">Punapandoja seurataan satelliitin avulla suojelun virstanpylväänä.</w:t>
      </w:r>
    </w:p>
    <w:p>
      <w:r>
        <w:t xml:space="preserve">Helen BriggsBBC:n ympäristökirjeenvaihtaja Nisäkkäät ovat uhanalaisia, ja niiden määrä on vähentynyt muutamaan tuhanteen itäisellä Himalajalla ja Lounais-Kiinassa. Kymmenelle punapandalle on asennettu GPS-pannat, jotta niiden levinneisyysaluetta Kangchenjunga-vuoren lähellä sijaitsevissa metsissä voidaan seurata. GPS-pantojen sanotaan toimivan hyvin ja tuottavan "jännittävää tietoa". Kuusi naarasta ja neljä urosta seurataan ja valokuvataan kamerarysillä suojelutoimissa, joihin osallistuvat tiedemiehet, eläinlääkärit, Nepalin hallituksen virkamiehet ja Red Panda Network -suojeluryhmä. "Tämä on suuri virstanpylväs punaisen pandan suojelussa", sanoi Man Bahadur Khadka, Nepalin metsä- ja maaperänsuojeluosaston pääjohtaja. Paikalliset asukkaat ovat nimenneet 10 pandaa nimillä Paaru, Dolma, Chintapu, Mechhachha, Bhumo, Senehang, Ngima, Brian, Ninamma ja Praladdevi. Punaista pandaa (Ailurus fulgens) pidettiin aluksi pesukarhun sukulaisena sen rengasmaisen hännän vuoksi, ja myöhemmin sen uskottiin olevan sukua karhulle. Nyt tiedetään, että laji kuuluu omaan sukuunsa ja on yksi maailman evolutiivisesti erilaistuneimmista ja maailmanlaajuisesti uhanalaisimmista nisäkkäistä. Suojaa ja ravintoa tarjoavien metsien ja bambun häviäminen on suuri ongelma punaiselle pandalle. Nepalin luonnonsuojelijat toivovat, että vuoden mittainen tutkimus antaa arvokasta tietoa siitä, miten yhtä viimeisistä jäljellä olevista populaatioista voidaan suojella paremmin. Punainen panda Seuraa Heleniä Twitterissä.</w:t>
      </w:r>
    </w:p>
    <w:p>
      <w:r>
        <w:rPr>
          <w:b/>
        </w:rPr>
        <w:t xml:space="preserve">Yhteenveto</w:t>
      </w:r>
    </w:p>
    <w:p>
      <w:r>
        <w:t xml:space="preserve">Luonnonsuojelijat seuraavat punapandoja satelliittiseurannalla Nepalin vuoristossa selvittääkseen lisää tekijöistä, jotka ajavat niitä kohti sukupuuttoa.</w:t>
      </w:r>
    </w:p>
    <w:p>
      <w:r>
        <w:rPr>
          <w:b/>
          <w:u w:val="single"/>
        </w:rPr>
        <w:t xml:space="preserve">Asiakirjan numero 41668</w:t>
      </w:r>
    </w:p>
    <w:p>
      <w:r>
        <w:t xml:space="preserve">Valamiehistö vapautettiin Lincolnin yliopiston opiskelijan raiskausoikeudenkäynnissä</w:t>
      </w:r>
    </w:p>
    <w:p>
      <w:r>
        <w:t xml:space="preserve">Hugo Penfoldia, 21, High Wycombesta syytetään yhden naisen seksuaalisesta ahdistelusta kolmeen otteeseen ja sen jälkeen raiskauksesta hänen käytyään hänen asunnossaan. Syytetyn, joka opiskeli Lincolnin yliopistossa, väitetään raiskanneen toisen naisen tämän ollessa humalassa. Uusintakäsittely pidetään Lincolnin kruununoikeudessa myöhemmin sovittavana ajankohtana. Lisää Lincolnshiresta Tiistaina alkaneen keskeytetyn oikeudenkäynnin aikana Penfold kiisti raiskanneensa 18-vuotiaan opiskelutoverinsa ja kolme syytettä naisen seksuaalisesta ahdistelusta lokakuun 2016 ja maaliskuun 2017 välisenä aikana. Yhdessä tapauksessa hän lainasi tytölle Yhdysvaltain presidenttiä Donald Trumpia ennen kuin "tarttui hänen vaginaansa", oikeus kuuli. Penfold kiisti myös raiskanneensa toisen naisen sen jälkeen, kun tämä oli antanut Penfoldin yöpyä asunnossaan marraskuussa 2016. Opiskelija kertoi oikeudelle, että Penfold tarttui häntä kurkusta ja löi hänen päätään seinään ennen kuin raiskasi hänet sen jälkeen, kun tämä oli torjunut hänen lähentelyt. Poliisin kuulustelussa hän myönsi harrastaneensa seksiä molempien naisten kanssa, mutta sanoi, että nämä olivat suostuneet tapahtuneeseen. Hän väitti, että naiset tekivät valituksen poliisille, koska katuivat myöhemmin seksiä hänen kanssaan.</w:t>
      </w:r>
    </w:p>
    <w:p>
      <w:r>
        <w:rPr>
          <w:b/>
        </w:rPr>
        <w:t xml:space="preserve">Yhteenveto</w:t>
      </w:r>
    </w:p>
    <w:p>
      <w:r>
        <w:t xml:space="preserve">Kahden opiskelutoverin raiskauksesta syytetyn yliopisto-opiskelijan oikeudenkäynnin valamiehistö on vapautettu oikeudellisista syistä.</w:t>
      </w:r>
    </w:p>
    <w:p>
      <w:r>
        <w:rPr>
          <w:b/>
          <w:u w:val="single"/>
        </w:rPr>
        <w:t xml:space="preserve">Asiakirjan numero 41669</w:t>
      </w:r>
    </w:p>
    <w:p>
      <w:r>
        <w:t xml:space="preserve">Väärällä nimellä Cambridge Half Marathon voittaja voi hakea uudelleen</w:t>
      </w:r>
    </w:p>
    <w:p>
      <w:r>
        <w:t xml:space="preserve">Jack Gray, 25, otti loukkaantuneen pomonsa Andrew Rawlingsin paikan maaliskuun Cambridgen puolimaratonilla ja sijoittui ensimmäiseksi, mutta rikkoi sääntöjä. Kilpailun johtaja Adam Moffat sanoi, että Gray olisi "tervetullut" takaisin. Gray sanoi kuitenkin olevansa "päättämätön", ja hän saattaa asettaa muita kilpailuja etusijalle pyrkiessään kansainväliseen karsintaan. Liikennesuunnittelija voitti yli 7 000 juoksijaa ja voitti ensimmäisen puolimaratoninsa. Hän jäi minuutin verran reittiennätyksestä ajalla 66 minuuttia ja 52 sekuntia. Maaliintulon jälkeen hän kuuli kuulutusjärjestelmästä nimen "Andrew Rawlings" ja kertoi järjestäjille, kuka hän todella oli. Toiseksi tullut Sheffieldin opiskelija William Mycroft julistettiin voittajaksi. Gray sanoi, että hän harkitsee ensi vuonna kahta eri kilpailua - yhtä Cambridgen kilpailun kanssa samana viikonloppuna ja toista viikkoa myöhemmin - jotka ovat "tärkeitä kansainvälisen valinnan kannalta". Hän sanoi, että hänen tavoitteenaan on juosta maraton Kansainyhteisön kisoissa kotikaupungissaan Birminghamissa vuonna 2022. "Se on kaukaa haettu, mutta on liian houkuttelevaa olla kokeilematta", hän sanoi. Saatat myös pitää tästä: Moffat sanoi rohkaisevansa Graytä ilmoittautumaan Cambridgeen, kun hakuprosessi avautuu torstaina. Ensi vuoden kilpailu on 3. maaliskuuta. Hän sanoi: Jack olisi tervetullut takaisin katsomaan, voiko hän toistaa viimevuotisen saavutuksensa." Moffat sanoi: "Vaikka olenkin pettynyt viime vuoden kisan tulokseen, toivottaisimme Jackin tervetulleeksi takaisin. "Mutta emme tietenkään halua, että hän juoksee taas pomonsa nimellä."</w:t>
      </w:r>
    </w:p>
    <w:p>
      <w:r>
        <w:rPr>
          <w:b/>
        </w:rPr>
        <w:t xml:space="preserve">Yhteenveto</w:t>
      </w:r>
    </w:p>
    <w:p>
      <w:r>
        <w:t xml:space="preserve">Puolimaratonin voittaja, joka sitten hylättiin, on kutsuttu takaisin ensi vuoden tapahtumaan - kunhan hän ei juokse enää pomonsa nimellä.</w:t>
      </w:r>
    </w:p>
    <w:p>
      <w:r>
        <w:rPr>
          <w:b/>
          <w:u w:val="single"/>
        </w:rPr>
        <w:t xml:space="preserve">Asiakirjan numero 41670</w:t>
      </w:r>
    </w:p>
    <w:p>
      <w:r>
        <w:t xml:space="preserve">Great Westernin sähköistyshäiriöt korjattu</w:t>
      </w:r>
    </w:p>
    <w:p>
      <w:r>
        <w:t xml:space="preserve">Viime viikkojen aikana Wiltshiressä on suljettu useita teitä ja siltoja, mikä on aiheuttanut viivästyksiä autoilijoille. Torstaina pidetyn yleisötilaisuuden jälkeen yritys tarjosi Wiltshiren kaupunginvaltuustolle yhteyshenkilöä, jotta ihmisille tiedotettaisiin paremmin. Swindonista Kembleen kulkeva rata parannetaan kahdeksi linjaksi ennen sähköistyksen pääurakkaa. Pohjois-Wiltshiren konservatiivinen kansanedustaja James Gray oli tyytyväinen siirtoon: "Yhteyshenkilön kautta tämä henkilö on yksin vastuussa siitä, että paikalliset ihmiset tietävät, mitä on tekeillä. "Jos tietää, mitä on tekeillä, tietää, missä on kiertoteitä ja tukoksia, se todella auttaa sinua järjestämään päiväsi - jos et tiedä, turhaudut ja suutut." Viimeaikaisiin sulkemisiin kuuluu muun muassa B4069-tien silta Dauntsey Lockin kohdalla, joka on suljettu 22 viikoksi, jotta töitä voidaan tehdä.</w:t>
      </w:r>
    </w:p>
    <w:p>
      <w:r>
        <w:rPr>
          <w:b/>
        </w:rPr>
        <w:t xml:space="preserve">Yhteenveto</w:t>
      </w:r>
    </w:p>
    <w:p>
      <w:r>
        <w:t xml:space="preserve">Network Rail on luvannut työskennellä kovemmin Great Western -radan sähköistyshankkeen aiheuttamien häiriöiden välttämiseksi.</w:t>
      </w:r>
    </w:p>
    <w:p>
      <w:r>
        <w:rPr>
          <w:b/>
          <w:u w:val="single"/>
        </w:rPr>
        <w:t xml:space="preserve">Asiakirjan numero 41671</w:t>
      </w:r>
    </w:p>
    <w:p>
      <w:r>
        <w:t xml:space="preserve">Martin McGuinness sanoo, että Yhdysvaltain keskustelut Stormontin kriisistä olivat "rohkaisevia".</w:t>
      </w:r>
    </w:p>
    <w:p>
      <w:r>
        <w:t xml:space="preserve">Pohjois-Irlannin varapääministeri osallistuu Washingtonissa pidettäviin kokouksiin vetoamaan Yhdysvaltojen tukeen. Demokraattinen unionistipuolue (DUP) on pitänyt hänen Yhdysvaltain-vierailuaan "ajanhukkana", joka olisi voitu käyttää paremmin Pohjois-Irlannissa käytäviin neuvotteluihin. Hän sanoi kuitenkin, että Yhdysvaltain hallinto on edelleen sitoutunut prosessiin. McGuinness sanoi tehneensä Valkoisen talon virkamiehille selväksi, että Pohjois-Irlannin hajautetut poliittiset instituutiot ovat "todellisessa kriisissä tämän brittiläisen hallituksen politiikan seurauksena". Hänen puolueensa vastustaa Pohjois-Irlannissa toteutettavia hyvinvointiuudistuksia, jotka on pantu täytäntöön muualla Yhdistyneessä kuningaskunnassa. "Työskennellään yhdessä" Aiemmin DUP:n ministeri Arlene Foster kritisoi varapääministerin päätöstä puhua yhdysvaltalaisille virkamiehille eikä niille, jotka ovat lähempänä asiaa. Hän sanoi, että Yhdysvaltain hallituksella ei ole mitään roolia Yhdistyneen kuningaskunnan hyvinvointiuudistuksen suhteen. "Martin McGuinnessin matka on ajanhukkaa, koska Westminster vastaa tietenkin budjetistamme", hän sanoi. "Kun nämä vierailut on tehty, saamme (Yhdysvaltain) hallitukselta lausunnon, jossa kehotetaan meitä kaikkia tekemään yhteistyötä, ja juuri sitä meidän pitäisi tehdä täällä Pohjois-Irlannissa. "Ei ole mitään tarvetta mennä Amerikkaan tämän viestin välittämiseksi", Foster lisäsi. Mutta McGuinness sanoi: McGuinness sanoi: "Minulla oli tänään myönteinen ja rohkaiseva tapaaminen Valkoisessa talossa korkeiden virkamiesten kanssa. "Yhdysvaltain hallinto on selvästi edelleen sitoutunut pohjoisen poliittiseen prosessiin ja jatkaa rakentavaa toimintaansa", hän sanoi.</w:t>
      </w:r>
    </w:p>
    <w:p>
      <w:r>
        <w:rPr>
          <w:b/>
        </w:rPr>
        <w:t xml:space="preserve">Yhteenveto</w:t>
      </w:r>
    </w:p>
    <w:p>
      <w:r>
        <w:t xml:space="preserve">Sinn Féinin Martin McGuinness on sanonut, että hänen tapaamisensa Valkoisen talon virkamiesten kanssa oli "myönteinen ja rohkaiseva" sen jälkeen, kun hän osallistui Stormontin kriisiä koskeviin neuvotteluihin.</w:t>
      </w:r>
    </w:p>
    <w:p>
      <w:r>
        <w:rPr>
          <w:b/>
          <w:u w:val="single"/>
        </w:rPr>
        <w:t xml:space="preserve">Asiakirjan numero 41672</w:t>
      </w:r>
    </w:p>
    <w:p>
      <w:r>
        <w:t xml:space="preserve">Uudet aivokalvontulehdusrokotteet käyttöön vauvoille ja opiskelijoille</w:t>
      </w:r>
    </w:p>
    <w:p>
      <w:r>
        <w:t xml:space="preserve">Rokote aivokalvontulehdus B:tä vastaan on saatavilla kaikille vauvoille syyskuusta alkaen. Walesissa oli yhdeksän tapausta vuoden 2015 viiden ensimmäisen kuukauden aikana. Samaan aikaan alle 25-vuotiaat opiskelijat, jotka ovat ensimmäistä kertaa yliopistossa, saavat elokuussa ACWY-rokotteen, joka korvaa nykyisen C-meningiittirokotteen. Terveysministeri Mark Drakeford sanoi: "Wales on yksi ensimmäisistä maista maailmassa, joka ottaa käyttöön valtakunnallisen MenB-rokotusohjelman, jolla pyritään torjumaan tämän taudin vaikutuksia, jotka voivat olla tuhoisia lapsille ja heidän perheilleen. "Olen erittäin tyytyväinen voidessani hyväksyä MenACWY-rokotteen käyttöönoton, joka suojaa teini-ikäisiä tämän taudin useilta muodoilta ja varmistaa, että nuoret ovat suojattuja näin tärkeällä elämänvaiheella." ACWY-rokotetta koskeva täydennysohjelma on suunnattu kaikille 14-18-vuotiaille seuraavien kahden vuoden aikana ja 1. toukokuuta ja 30. kesäkuuta 2015 välisenä aikana syntyneille lapsille. Mitä aivokalvontulehdus on? Kysymyksiä ja vastauksia: B-meningiittirokote</w:t>
      </w:r>
    </w:p>
    <w:p>
      <w:r>
        <w:rPr>
          <w:b/>
        </w:rPr>
        <w:t xml:space="preserve">Yhteenveto</w:t>
      </w:r>
    </w:p>
    <w:p>
      <w:r>
        <w:t xml:space="preserve">Kaksi uutta rokotetta aivokalvontulehdusta vastaan lanseerataan myöhemmin tänä vuonna, Walesin hallitus on vahvistanut.</w:t>
      </w:r>
    </w:p>
    <w:p>
      <w:r>
        <w:rPr>
          <w:b/>
          <w:u w:val="single"/>
        </w:rPr>
        <w:t xml:space="preserve">Asiakirjan numero 41673</w:t>
      </w:r>
    </w:p>
    <w:p>
      <w:r>
        <w:t xml:space="preserve">David Coulthardin turvallisen ajamisen sovelluksen mainos Avivalle kielletty</w:t>
      </w:r>
    </w:p>
    <w:p>
      <w:r>
        <w:t xml:space="preserve">Mainonnan standardointivirasto (ASA) totesi, että se "kannusti vaaralliseen ja vastuuttomaan ajamiseen". Avivan mainoksessa skotlantilainen kilpa-autoilijatähti esiintyi taksinkuljettajaksi naamioituneena ja teki erilaisia temppuja taksissa olevien matkustajien kanssa. Yrityksen mukaan mainoksen tarkoituksena oli mainostaa turvalliseen ajamiseen kannustavaa sovellusta, mutta ASA päätti, ettei mainosta pitäisi julkaista uudelleen. Yhteensä 58 ihmistä otti yhteyttä virastoon valittaakseen mainoksesta. Aviva väitti, että mainoksen tarkoituksena oli osoittaa - äärimmäisen matkan kuvauksen avulla - että turvallisten kuljettajien ei pitäisi joutua maksamaan muiden huonosta ajamisesta, vaan heidät pitäisi palkita. Sen mukaan mainoksen kolme versiota kuvasivat "liioiteltua versiota" siitä, millaista ajamista sen sovelluksella pyrittiin ehkäisemään. ASA katsoi kuitenkin, että keskittyminen suuriin nopeuksiin ja temppuihin "varjosti" taustalla olevaa viestiä. Se totesi, että ajaminen oli "äärimmäisen holtitonta" ja että katsojat voisivat mahdollisesti jäljitellä sitä. ASA:n mukaan mainos ei saa toistua nykyisessä muodossaan, ja se kehotti Avivaa olemaan kannustamatta vaaralliseen tai vastuuttomaan ajamiseen.</w:t>
      </w:r>
    </w:p>
    <w:p>
      <w:r>
        <w:rPr>
          <w:b/>
        </w:rPr>
        <w:t xml:space="preserve">Yhteenveto</w:t>
      </w:r>
    </w:p>
    <w:p>
      <w:r>
        <w:t xml:space="preserve">Valvontaviranomainen on kieltänyt turvallisen ajamisen sovelluksen tv-mainoksen, jossa esiintyy entinen Formula 1 -kuljettaja David Coulthard.</w:t>
      </w:r>
    </w:p>
    <w:p>
      <w:r>
        <w:rPr>
          <w:b/>
          <w:u w:val="single"/>
        </w:rPr>
        <w:t xml:space="preserve">Asiakirjan numero 41674</w:t>
      </w:r>
    </w:p>
    <w:p>
      <w:r>
        <w:t xml:space="preserve">Farne-saarten lentokieltovyöhyke suojelee pikkukilpikonnia.</w:t>
      </w:r>
    </w:p>
    <w:p>
      <w:r>
        <w:t xml:space="preserve">Se on seurausta väitteistä, joiden mukaan matalalla lentävät suihkukoneet aiheuttivat hiljattain harjoituksissa joukkopaniikkia, jossa tiirojen poikaset putosivat mereen ja hukkuivat. Saaria hallinnoiva National Trust ilmoitti, että se on tehnyt yhteistyötä puolustusministeriön kanssa tapauksen tutkimiseksi. Lentokieltoalue on otettu käyttöön loppukauden ajaksi. Puolustusministeriö oli aiemmin vahvistanut tutkivansa asiaa ja ryhtyvänsä asianmukaisiin toimiin. "Pitkän aikavälin ratkaisu" National Trust sanoi lausunnossaan: "RAF on ollut hyvin avulias ja kannustava ja tehnyt kovasti töitä nopean ratkaisun löytämiseksi. "Voimme nyt vahvistaa, että saarten ympärillä on nyt lentokieltoalue tämän vuoden pesimäkauden loppuajaksi, eivätkä pesäkkeet ole enää vaarassa". "National Trust ja RAF jatkavat vuoropuhelua varmistaakseen, että tulevina vuosina saadaan aikaan pitkän aikavälin ratkaisu." Saarilla pesii arviolta 80 000 paria tiiroja, jotka rakentavat pesiä kallioille välttääkseen petoja.</w:t>
      </w:r>
    </w:p>
    <w:p>
      <w:r>
        <w:rPr>
          <w:b/>
        </w:rPr>
        <w:t xml:space="preserve">Yhteenveto</w:t>
      </w:r>
    </w:p>
    <w:p>
      <w:r>
        <w:t xml:space="preserve">RAF on suostunut asettamaan Northumberlandin edustalla sijaitsevien Farne-saarten yläpuolelle väliaikaisen lentokieltoalueen pesivien merilintujen siirtokunnan suojelemiseksi.</w:t>
      </w:r>
    </w:p>
    <w:p>
      <w:r>
        <w:rPr>
          <w:b/>
          <w:u w:val="single"/>
        </w:rPr>
        <w:t xml:space="preserve">Asiakirjan numero 41675</w:t>
      </w:r>
    </w:p>
    <w:p>
      <w:r>
        <w:t xml:space="preserve">Puolustusministeriö vahvistaa jättävänsä Ashchurchin kuljetusvarikon.</w:t>
      </w:r>
    </w:p>
    <w:p>
      <w:r>
        <w:t xml:space="preserve">Ashchurchin varikolla työskentelee tällä hetkellä 90 asevoimien jäsentä ja 40 siviilihenkilöä. Varikolla säilytetään ja hallinnoidaan monia puolustusministeriön operatiivisia ajoneuvoja. Puolustusministeriö totesi, että varikkoalue tarvitsisi "laajamittaista kunnostusta", jos se haluttaisiin pitää toiminnassa, ja se on todennut, että sen siirtäminen muualle olisi "tehokkaampaa". Vuonna 2012 ministeriö vahvisti, että 178 hehtaarin suuruisesta alueesta laaditaan parhaillaan kaavahakemusta. Kehitysehdotukseen sisältyy suunnitelmia 2 100 uudesta asunnosta, kaupoista, koulusta, toimistoista ja avoimesta tilasta.</w:t>
      </w:r>
    </w:p>
    <w:p>
      <w:r>
        <w:rPr>
          <w:b/>
        </w:rPr>
        <w:t xml:space="preserve">Yhteenveto</w:t>
      </w:r>
    </w:p>
    <w:p>
      <w:r>
        <w:t xml:space="preserve">Puolustusministeriö on vahvistanut, että se aikoo tyhjentää Gloucestershiressä sijaitsevan kuljetusalueen.</w:t>
      </w:r>
    </w:p>
    <w:p>
      <w:r>
        <w:rPr>
          <w:b/>
          <w:u w:val="single"/>
        </w:rPr>
        <w:t xml:space="preserve">Asiakirjan numero 41676</w:t>
      </w:r>
    </w:p>
    <w:p>
      <w:r>
        <w:t xml:space="preserve">Gloucestershiren lentoasema pyytää neuvostolta lainaa "takuita vastaan".</w:t>
      </w:r>
    </w:p>
    <w:p>
      <w:r>
        <w:t xml:space="preserve">Gloucesterin ja Cheltenhamin välissä Stavertonissa sijaitseva lentokenttä on osittain Gloucester City Councilin ja Cheltenham Borough Councilin omistuksessa. Molemmat paikallisviranomaiset pitävät ensi viikolla hätäkokouksia, joissa keskustellaan lainasta. Neuvoston lähde kertoi BBC Radio Gloucestershirelle, että lainan määrä voi olla jopa 750 000 puntaa. Lentoasema avattiin ensimmäisen kerran 1930-luvulla, ja nykyään siellä on noin 80 000 lentoa vuodessa. Lentoasemalla on yli 180 lentokonetta ja 50 työntekijää, ja se tukee yli 40:tä paikallista yritystä, jotka tarjoavat 1 000 työpaikkaa. Lausunnossaan Gloucestershiren lentoasema totesi, että se "harkitsee useita vaihtoehtoja liiketoimintasuunnitelmansa toteuttamiseksi". Se jatkoi: "Yksi näistä vaihtoehdoista on ollut osakkeenomistajille esitetty pyyntö lainajärjestelystä, jota käytetään liiketoiminnan kasvattamiseen entisestään." Gloucesterin kaupunginvaltuusto vahvisti, että on järjestetty hätäkokous, jossa käsitellään "kiireellistä kassanhallintakysymystä".</w:t>
      </w:r>
    </w:p>
    <w:p>
      <w:r>
        <w:rPr>
          <w:b/>
        </w:rPr>
        <w:t xml:space="preserve">Yhteenveto</w:t>
      </w:r>
    </w:p>
    <w:p>
      <w:r>
        <w:t xml:space="preserve">Gloucestershiren lentoasema on pyytänyt kahdelta kaupunginvaltuustolta ilmeisesti kuusinumeroista "takuusummaa", kuten BBC on saanut tietää.</w:t>
      </w:r>
    </w:p>
    <w:p>
      <w:r>
        <w:rPr>
          <w:b/>
          <w:u w:val="single"/>
        </w:rPr>
        <w:t xml:space="preserve">Asiakirjan numero 41677</w:t>
      </w:r>
    </w:p>
    <w:p>
      <w:r>
        <w:t xml:space="preserve">Australian pääministeri Julia Gillard Kiinan kauppamatkalla</w:t>
      </w:r>
    </w:p>
    <w:p>
      <w:r>
        <w:t xml:space="preserve">Gillard sanoi, että matka "kuvastaa" Australian ja maan "kehittyvän suhteen" merkitystä. Hänen on määrä tavata Kiinan vastikään virkaan astunut presidentti Xi Jinping ja pääministeri Li Keqiang ja vierailla Shanghaissa, Pekingissä ja Hainanin saarella. Kyseessä on Australian korkeimman tason valtuuskunta Kiinaan, sanovat virkamiehet. "Vierailun ajoitus niin pian uuden johdon virkaanastumisen jälkeen on harkittu ja kuvastaa nopeasti kehittyvien suhteidemme tärkeyttä Kiinan kanssa ja korkean tason poliittista valvontaa", Gillard sanoi torstaina ennen matkaansa. Gillardin odotetaan keskustelevan Kiinan johtajien kanssa muun muassa energiaan liittyvistä asioista ja muista kauppakysymyksistä. Molempien maiden välisten keskustelujen odotetaan koskettavan myös koulutusta ja alueellista turvallisuutta. Gillardin valtuuskuntaan kuuluvat muiden Australian korkeiden virkamiesten lisäksi muun muassa ulkoministeri Bob Carr ja rahoituspalveluministeri Bill Shorten. Tämä on hänen toinen vierailunsa maahan kahden vuoden sisällä.</w:t>
      </w:r>
    </w:p>
    <w:p>
      <w:r>
        <w:rPr>
          <w:b/>
        </w:rPr>
        <w:t xml:space="preserve">Yhteenveto</w:t>
      </w:r>
    </w:p>
    <w:p>
      <w:r>
        <w:t xml:space="preserve">Australian pääministeri Julia Gillard on lähtenyt Kiinaan viisipäiväiselle vierailulle, jonka tarkoituksena on vahvistaa suhteita maan suurimpaan kauppakumppaniin.</w:t>
      </w:r>
    </w:p>
    <w:p>
      <w:r>
        <w:rPr>
          <w:b/>
          <w:u w:val="single"/>
        </w:rPr>
        <w:t xml:space="preserve">Asiakirjan numero 41678</w:t>
      </w:r>
    </w:p>
    <w:p>
      <w:r>
        <w:t xml:space="preserve">Lancashiren puolueet keskustelevat lääninhallituksen valvonnasta</w:t>
      </w:r>
    </w:p>
    <w:p>
      <w:r>
        <w:t xml:space="preserve">Konservatiivit menettivät torstaina pidetyissä vaaleissa viranomaisen vallan, ja työväenpuolue jäi suurimmaksi puolueeksi 39 paikalla. Työväenpuolue voitti 23 paikkaa, mutta tarvitsi 43 paikkaa kokonaishallintaan. Liberaalidemokraatit haluavat, että kaikki valtuuston suuret puolueet jakavat vallan. Liberaalidemokraattien ryhmänjohtaja Bill Winlow sanoi: "On tärkeää, että teemme yhteistyötä varmistaaksemme, että meillä on Lancashiren asukkaiden tarvitsemat palvelut seuraavien kolmen vuoden aikana." Työväenpuolueen ryhmänjohtaja Jennifer Mein sanoi kuitenkin, että hänen puolueensa pitäisi johtaa neuvostoa. Hän sanoi: "En ole koskaan nähnyt, että hän olisi voinut tehdä niin: Hän sanoi: "Äänestäjät jättivät Lib Demit ja Toriesit tuhansittain torstain vaaleissa, joten mielestäni meidän on otettava ohjat käsiimme." Hän sanoi: "Meidän on otettava ohjat käsiimme." Mein ja hänen uusi varajäsenensä, South Ribblen entinen kansanedustaja David Borrow tapaavat myöhemmin muita johtavia työväenpuolueen jäseniä keskustellakseen seuraavista toimistaan.</w:t>
      </w:r>
    </w:p>
    <w:p>
      <w:r>
        <w:rPr>
          <w:b/>
        </w:rPr>
        <w:t xml:space="preserve">Yhteenveto</w:t>
      </w:r>
    </w:p>
    <w:p>
      <w:r>
        <w:t xml:space="preserve">Lancashiren kaupunginvaltuutetut kokoontuvat keskustelemaan siitä, miten kreivikunnan valtuustoa johdetaan sen jälkeen, kun paikallisvaaleissa mikään puolue ei ollut vallassa.</w:t>
      </w:r>
    </w:p>
    <w:p>
      <w:r>
        <w:rPr>
          <w:b/>
          <w:u w:val="single"/>
        </w:rPr>
        <w:t xml:space="preserve">Asiakirjan numero 41679</w:t>
      </w:r>
    </w:p>
    <w:p>
      <w:r>
        <w:t xml:space="preserve">Wolverhamptonin murhatutkimus: West Parkista löydetty ruumis</w:t>
      </w:r>
    </w:p>
    <w:p>
      <w:r>
        <w:t xml:space="preserve">Tytön ruumis löydettiin West Parkista Wolverhamptonista torstaina noin kello 07:00 BST. Puisto on eristetty. Teinityttö, jota ei ole nimetty, julistettiin kuolleeksi paikan päällä, West Midlandsin poliisi kertoi. Ruumiinavauksen on määrä tapahtua. Komisario Edward Foster sanoi: "Tutkinta on vasta alkuvaiheessa, mutta haluaisimme kovasti kuulla kaikilta, jotka olivat puistossa tai sen ympäristössä yön aikana. "On erittäin tärkeää, että puhumme kaikille, joilla on tietoa, olipa se kuinka pieni tahansa." Poliisi on eristänyt 43 hehtaarin kokoisen puiston, kun tutkimukset jatkuvat, ja poliisisukeltajat ovat tutkineet pientä järveä. Partioita on lisätty alueella, ja puistossa järjestetty tivoli on suljettu poliisin tutkimusten ajaksi. Paikallinen asukas Kash Shenar, 52, kertoi, että puisto oli suosittu ja erityisen vilkas keskiviikkoiltana Wolvesin jalkapallo-ottelun vuoksi. "Se on aivan kauheaa", hän sanoi. West Midlandsin poliisi kertoi, että uhrin perhettä tukevat erikoistuneet poliisit.</w:t>
      </w:r>
    </w:p>
    <w:p>
      <w:r>
        <w:rPr>
          <w:b/>
        </w:rPr>
        <w:t xml:space="preserve">Yhteenveto</w:t>
      </w:r>
    </w:p>
    <w:p>
      <w:r>
        <w:t xml:space="preserve">Yleisö löysi puistosta teini-ikäisen tytön ruumiin, mikä on johtanut murhatutkimuksiin.</w:t>
      </w:r>
    </w:p>
    <w:p>
      <w:r>
        <w:rPr>
          <w:b/>
          <w:u w:val="single"/>
        </w:rPr>
        <w:t xml:space="preserve">Asiakirjan numero 41680</w:t>
      </w:r>
    </w:p>
    <w:p>
      <w:r>
        <w:t xml:space="preserve">Elämiseen riittävä palkka korotettu 40 pennillä tunnilta</w:t>
      </w:r>
    </w:p>
    <w:p>
      <w:r>
        <w:t xml:space="preserve">Uusi palkka nousee 8,25 puntaan tunnilta nykyisestä 7,85 punnasta. Lontoossa asuvien palkka nousee hieman vähemmän, 25 penniä, eli 9,40 puntaan tunnilta, ilmoitti kaupungin pormestari Boris Johnson. Järjestelmään on liittynyt yli 2 000 yritystä, joissa työskentelee lähes 70 000 työntekijää. Tällä hetkellä hallituksen kansallinen vähimmäispalkka on 6,70 puntaa tunnissa, mutta ensi vuoden huhtikuussa otetaan käyttöön uusi yli 25-vuotiaille tarkoitettu 7,20 punnan kansallinen vähimmäispalkka. "Tänään juhlimme niitä 2000 vastuullista yritystä, jotka maksavat vapaaehtoisesti elämiseen riittävää palkkaa työntekijöilleen", sanoi Living Wage Foundationin johtaja Sarah Vero. "Nämä työnantajat eivät odota, että hallitus käskee heitä tekemään niin. Heidän toimintansa auttaa lopettamaan epäoikeudenmukaisuuden, joka on työssä käyvien köyhyys Yhdistyneessä kuningaskunnassa", hän lisäsi. Kuten hallituksen minimipalkan kohdalla, työnantajilla on kuusi kuukautta aikaa panna uusi palkkataso täytäntöön. Tämä on seurausta tilintarkastusyhtiö KPMG:n sunnuntaina julkaisemasta raportista, jossa väitettiin, että Yhdistyneessä kuningaskunnassa lähes kuusi miljoonaa työntekijää saa palkkaa alle elämiseen tarvittavan palkan, ja todennäköisimmin osa-aikaiset, naispuoliset ja nuoret työntekijät tienaavat alle elämiseen tarvittavan palkan. Elämiseen riittävä palkka: miten se lasketaan yhteen?</w:t>
      </w:r>
    </w:p>
    <w:p>
      <w:r>
        <w:rPr>
          <w:b/>
        </w:rPr>
        <w:t xml:space="preserve">Yhteenveto</w:t>
      </w:r>
    </w:p>
    <w:p>
      <w:r>
        <w:t xml:space="preserve">Yhdistyneen kuningaskunnan vapaaehtoista elämiseen oikeuttavaa palkkaa, jota Living Wage Foundation -kampanjaryhmä edistää, on tarkoitus korottaa 40 pennillä tunnissa.</w:t>
      </w:r>
    </w:p>
    <w:p>
      <w:r>
        <w:rPr>
          <w:b/>
          <w:u w:val="single"/>
        </w:rPr>
        <w:t xml:space="preserve">Asiakirjan numero 41681</w:t>
      </w:r>
    </w:p>
    <w:p>
      <w:r>
        <w:t xml:space="preserve">Bristolin pormestari puolustaa 9 000 punnan palkankorotusta, joka oli tarkoitettu "voittajalle".</w:t>
      </w:r>
    </w:p>
    <w:p>
      <w:r>
        <w:t xml:space="preserve">Työväenpuolueen Marvin Rees sanoi, että päätös tehtiin riippumattomasti ja että hän tukisi mitä tahansa päätöstä, olipa kyse palkankorotuksesta tai palkanalennuksesta. "Minun kantani palkka-asioissa on ollut se, että en ole sekaantunut palkastani päättämiseen", hän sanoi. Riippumaton lautakunta hyväksyi myös kahden apulaispormestarin ja kabinetin jäsenten palkankorotukset. Päätös palkankorotuksista vahvistettiin valtuuston kokouksessa viime kuussa, ja se tulee voimaan toukokuussa pandemian vuoksi lykätyistä vaaleista huolimatta. Reesiltä kysyttiin keskiviikkona Facebook Live -tilaisuudessa, miksi hän hyväksyi palkankorotuksen, kertoi Local Democracy Reporting Service. "Riippumaton paneeli käyttää paljon aikaa tarkastellakseen vaaleilla valittujen jäsenten palkkatasoa - he tarkastelevat työtä, he tarkastelevat vertailukelpoisia palkkoja muissa viranomaisissa - ja sitten he antavat suosituksen", hän sanoi. "Minun kantani on ollut, etten ylitä rajaa ja sekaannu tähän prosessiin muuten kuin tukemalla sitä, mitä paneeli sanoo." Hän sanoi, että hänen palkkansa käyttäminen oli "yksityinen päätös", koska hän oli myös yksityinen kansalainen. Paneelin suositukset, jotka tulivat kahdessa osassa, hyväksyttiin yksimielisesti täysistunnossa syyskuussa 2019 ja viime kuussa. Yksikään jäsen ei valinnut puheenvuoroa kummastakaan esityslistan kohdasta. Ne maksavat neuvoston veronmaksajille 180 000 puntaa lisää vuodessa, mikä nostaa vuotuisen korvauslaskun kokonaismäärän 1,28 miljoonasta punnasta noin 1,46 miljoonaan puntaan.</w:t>
      </w:r>
    </w:p>
    <w:p>
      <w:r>
        <w:rPr>
          <w:b/>
        </w:rPr>
        <w:t xml:space="preserve">Yhteenveto</w:t>
      </w:r>
    </w:p>
    <w:p>
      <w:r>
        <w:t xml:space="preserve">Bristolin pormestari on puolustellut, miksi hän hyväksyy 9000 punnan palkankorotuksen, joka oli alun perin tarkoitettu lykättyjen pormestarivaalien voittajalle.</w:t>
      </w:r>
    </w:p>
    <w:p>
      <w:r>
        <w:rPr>
          <w:b/>
          <w:u w:val="single"/>
        </w:rPr>
        <w:t xml:space="preserve">Asiakirjan numero 41682</w:t>
      </w:r>
    </w:p>
    <w:p>
      <w:r>
        <w:t xml:space="preserve">Kristityt hotellinomistajat aloittavat muutoksenhaun homoparin päätöksestä</w:t>
      </w:r>
    </w:p>
    <w:p>
      <w:r>
        <w:t xml:space="preserve">Peter ja Hazelmary Bull kieltäytyivät antamasta avopuolisoille Steven Preddylle ja Martyn Hallille Bristolista huoneen Chymorvah Housessa Cornwallissa vuonna 2008. Marazionista kotoisin olevat Bullit määrättiin tammikuussa maksamaan 3 600 punnan vahingonkorvaukset. Lontoossa sijaitsevassa muutoksenhakutuomioistuimessa Bullit sanoivat, että heillä oli oikeus "vanhentuneisiin" uskonnollisiin vakaumuksiin. Hall ja Preddy vetosivat sukupuoliseen suuntautumiseen perustuvaan syrjintään Equality Act (Sexual Orientation) Regulations 2007 -säädösten nojalla. Bristolin piirikunnan tuomioistuimessa tammikuussa tuomari Andrew Rutherford sanoi, että Bulls toimi lainvastaisesti käännyttäessään pariskunnan pois syyskuussa 2008, ja määräsi heidät maksamaan 1 800 puntaa kummallekin Preddylle ja Hallille. Valituksen yhteydessä herra Bull, 71, ja rouva Bull, 67, sanoivat pitävänsä avioliiton ulkopuolista seksiä "syntinä", mutta kiistivät syrjineensä avopuolisoita. Hall ja Preddy eivät olleet läsnä oikeudessa. Kuulemisen odotetaan päättyvän keskiviikkona.</w:t>
      </w:r>
    </w:p>
    <w:p>
      <w:r>
        <w:rPr>
          <w:b/>
        </w:rPr>
        <w:t xml:space="preserve">Yhteenveto</w:t>
      </w:r>
    </w:p>
    <w:p>
      <w:r>
        <w:t xml:space="preserve">Kristitty pariskunta, joka ei antanut homoparille kahden hengen huonetta hotellissaan, on valittanut päätöksestä, jonka mukaan he toimivat lainvastaisesti.</w:t>
      </w:r>
    </w:p>
    <w:p>
      <w:r>
        <w:rPr>
          <w:b/>
          <w:u w:val="single"/>
        </w:rPr>
        <w:t xml:space="preserve">Asiakirjan numero 41683</w:t>
      </w:r>
    </w:p>
    <w:p>
      <w:r>
        <w:t xml:space="preserve">Welsh Water tekee 40 miljoonan punnan investointilupauksen</w:t>
      </w:r>
    </w:p>
    <w:p>
      <w:r>
        <w:t xml:space="preserve">Voittoa tavoittelematon vesilaitos ilmoitti, että käteisvarat täydentävät ennätyksellisiä 430 miljoonan punnan pääomasijoituksia viimeisten 12 kuukauden aikana. Alustavan vuosituloksen julkaisemisen mukaan sen vuotuinen liiketappio oli 15 miljoonaa puntaa, kun se aiemmin oli 99 miljoonaa puntaa. Yritys toimittaa vettä 1,4 miljoonaan kotiin Walesissa, osassa Gloucestershirea, Herefordshirea, Wirralia ja Cheshirea. Welsh Waterin toimitusjohtaja Chris Jones sanoi: "Tänään julkistamamme lisäinvestoinnit, jotka ulottuvat pienituloisten kotitalouksien tukemisesta korkealaatuisen juomaveden kestävyyteen tehtäviin investointeihin, tähtäävät kaikki siihen, että asiakkaamme luottavat meihin joka päivä." Investointien avulla: Yhtiön mukaan vuositulos osoitti "viime vuoden vahvaa yleistä operatiivista suorituskykyä", ja asiakkaiden keskimääräiset laskut olivat inflaatiovauhdin alapuolella.</w:t>
      </w:r>
    </w:p>
    <w:p>
      <w:r>
        <w:rPr>
          <w:b/>
        </w:rPr>
        <w:t xml:space="preserve">Yhteenveto</w:t>
      </w:r>
    </w:p>
    <w:p>
      <w:r>
        <w:t xml:space="preserve">Welsh Water Dŵr Cymru sanoo käyttävänsä 40 miljoonaa puntaa lisää vesi- ja jätehuoltopalveluihin ensi vuoden aikana.</w:t>
      </w:r>
    </w:p>
    <w:p>
      <w:r>
        <w:rPr>
          <w:b/>
          <w:u w:val="single"/>
        </w:rPr>
        <w:t xml:space="preserve">Asiakirjan numero 41684</w:t>
      </w:r>
    </w:p>
    <w:p>
      <w:r>
        <w:t xml:space="preserve">Top Gear: Argentiinan suurlähettiläs vaatii anteeksipyyntöä</w:t>
      </w:r>
    </w:p>
    <w:p>
      <w:r>
        <w:t xml:space="preserve">Sarjan tähdet ja kuvausryhmä joutuivat lähtemään Argentiinasta vihaisten mielenosoitusten keskellä - kuulemma Falklandin sotaan viittaavan numerokilven vuoksi. Tiimi, johon Jeremy Clarkson kuului, oli ollut kuvaamassa joulun erikoisohjelmaa. Vastaava tuottaja Andy Wilman on kiistänyt, että rekisterikilpi oli "temppu". Kuvausryhmä oli matkustanut Argentiinaan viime kuussa kuvaamaan Top Gear -erikoisohjelmaa, jossa Clarkson ja hänen kollegansa Richard Hammond ja James May ajoivat kuuluisaa Patagonian valtatietä - Route 40:tä - eteläisimpään Ushuaian kaupunkiin. Kuvaukset jouduttiin kuitenkin keskeyttämään, kun show herätti paikallisten keskuudessa suuttumusta, kun ohjelmassa käytettiin Porschea, jonka rekisterinumero oli H982 FKL - ilmeinen viittaus vuoden 1982 Falklandin sotaan. Ohjelman autot oli hylättävä tien varteen ja kuvausryhmä saatettiin lentokentälle, kun heitä oli heitelty kivillä. Suurlähetystön lausunnossa sanottiin: "Argentiinan Britannian suurlähettiläs Alicia Castro teki BBC:lle virallisen valituksen Jeremy Clarksonin provosoivasta käytöksestä ja loukkaavista huomautuksista hallitusta ja Argentiinan kansaa kohtaan Top Gearin äskettäisten Argentiinassa tehtyjen kuvausten jälkeen ja vaati BBC:tä pyytämään julkisesti anteeksi." Suurlähettiläs oli tavannut BBC:n televisiojohtajan Danny Cohenin New Broadcasting Housessa Lontoossa maanantaina. Lausunto jatkuu: "Lisäksi Argentiinan suurlähettiläs pahoitteli syvästi Jeremy Clarksonin täysin vääriä syytöksiä väitetystä kaunasta Britannian kansalaisia kohtaan Argentiinassa." BBC:n tiedottaja sanoi: "BBC on saanut valituksen ja soveltaa tavanomaisia menettelyjään."</w:t>
      </w:r>
    </w:p>
    <w:p>
      <w:r>
        <w:rPr>
          <w:b/>
        </w:rPr>
        <w:t xml:space="preserve">Yhteenveto</w:t>
      </w:r>
    </w:p>
    <w:p>
      <w:r>
        <w:t xml:space="preserve">Argentiinan suurlähettiläs Yhdistyneessä kuningaskunnassa on vaatinut BBC:tä pyytämään julkisesti anteeksi Etelä-Amerikan maassa kuvatusta Top Gear -ohjelmasta syntynyttä riitaa.</w:t>
      </w:r>
    </w:p>
    <w:p>
      <w:r>
        <w:rPr>
          <w:b/>
          <w:u w:val="single"/>
        </w:rPr>
        <w:t xml:space="preserve">Asiakirjan numero 41685</w:t>
      </w:r>
    </w:p>
    <w:p>
      <w:r>
        <w:t xml:space="preserve">Joanna Lumley tähdittää Wigtownin kirjafestivaalin alkua</w:t>
      </w:r>
    </w:p>
    <w:p>
      <w:r>
        <w:t xml:space="preserve">Festivaali kestää 6. lokakuuta asti Skotlannin kansallisessa kirjakaupungissa. Lumley sanoi olevansa "kauhean liikuttunut ja imarreltu" siitä, että ihmiset tulivat kuuntelemaan hänen "vaellustaan". Hän on myös antanut tukensa kampanjalle, jonka tarkoituksena on perustaa Dumfriesiin lastenkirjallisuuden keskus. Absolutely Fabulous -elokuvan tähden puheenvuoro oli lauantaina loppuunmyyty. "Rakastan sitä", hän sanoi. "Rakastan puhua ihmisille ja jakaa heidän kanssaan oman elämäni jännitystä ja naurettavuutta. "Rakastan ottaa vastaan kysymyksiä - ihmiset ovat kiinnostuneita asioista, joita minulla on ollut onni tehdä." Hän jatkaa: "Minusta on ihanaa, kun ihmiset kyselevät minulta. "Olen yhtä vanha kuin Metusalah", hän vitsaili. "Joten kysykää minulta, minä olin siellä!". Festivaalijohtaja Adrian Turpin sanoi, että Lumley osoittautui tapahtumassa suureksi vetonaulaksi - vaikka se olikin aiheuttanut joitakin odottamattomia ongelmia. "Eräässä vaiheessa jouduimme pysäyttämään liikenteen, kun Joanna Lumley tuli ulos ja ihmiset ottivat kuvia kännyköillään, mitä ei yleensä tapahdu kirjafestivaaleilla - tai Wigtownissa", hän sanoi. Hän lisäsi, että tulossa oli paljon hyviä tapahtumia. "Minusta ohjelma on tänä vuonna vahva - erityisesti keskiviikko, jonka eteen olemme erityisesti tehneet töitä", hän sanoi. "Aiheiden kirjo on osa festivaalia - ihmiset kyselevät aina osallistujien nimiä, mutta kyse on myös siitä, mistä ihmiset puhuvat."</w:t>
      </w:r>
    </w:p>
    <w:p>
      <w:r>
        <w:rPr>
          <w:b/>
        </w:rPr>
        <w:t xml:space="preserve">Yhteenveto</w:t>
      </w:r>
    </w:p>
    <w:p>
      <w:r>
        <w:t xml:space="preserve">Näyttelijä ja kampanjoija Joanna Lumley on aloittanut Wigtownin kirjafestivaalin avausviikonlopun kertomalla tarinoita "intensiivisen pitkästä elämästään".</w:t>
      </w:r>
    </w:p>
    <w:p>
      <w:r>
        <w:rPr>
          <w:b/>
          <w:u w:val="single"/>
        </w:rPr>
        <w:t xml:space="preserve">Asiakirjan numero 41686</w:t>
      </w:r>
    </w:p>
    <w:p>
      <w:r>
        <w:t xml:space="preserve">Poliitikot taistelevat pakolaisleireistä</w:t>
      </w:r>
    </w:p>
    <w:p>
      <w:r>
        <w:t xml:space="preserve">Tangallen kalastajakylät ovat kaikki romuna, sanoo Gnanasiri Kottigoda, joka vieraili eteläisillä rannikkoalueilla sunnuntaina. Nostureita on lähetetty puhdistamaan aluetta hajallaan olevista kalastusaluksista. Haraya-sinhalalaisen viikkolehden päätoimittaja Kottigoda sanoo, että eri puolueiden poliitikkojen on nähty ottaneen vastuulleen eri pakolaisleirejä, ja se aiheuttaa nyt ongelmia puolueiden välille. Sri Lankan vapauspuolueen (SLFP) poliitikko ja Janatha Vimukthi Peramuna -puolueen (JVP) poliitikko ovat riidelleet katkerasti siitä, että he ovat ottaneet pakolaisleirit hallintaansa. Myös pakolaisleiriä johtava National Aquatic Research Authorityn (NARA) tutkimusvirkailija ja United National Party (UNP) -puolueen entinen kansanedustaja ovat riidelleet. Jotkin poliittiset puolueet mainostavat banderollejaan leirien edessä, joita ne väittävät omikseen.</w:t>
      </w:r>
    </w:p>
    <w:p>
      <w:r>
        <w:rPr>
          <w:b/>
        </w:rPr>
        <w:t xml:space="preserve">Yhteenveto</w:t>
      </w:r>
    </w:p>
    <w:p>
      <w:r>
        <w:t xml:space="preserve">Hambantotan kauppatori ja kaikki rannikon talot ovat täysin raunioina, ja armeija on tuonut maihin noin 100 ruumista.</w:t>
      </w:r>
    </w:p>
    <w:p>
      <w:r>
        <w:rPr>
          <w:b/>
          <w:u w:val="single"/>
        </w:rPr>
        <w:t xml:space="preserve">Asiakirjan numero 41687</w:t>
      </w:r>
    </w:p>
    <w:p>
      <w:r>
        <w:t xml:space="preserve">Julkisen sektorin lakot: Uusi päivämäärä toiselle kierrokselle</w:t>
      </w:r>
    </w:p>
    <w:p>
      <w:r>
        <w:t xml:space="preserve">Syyskuun 30. päiväksi suunniteltu ulosmarssi on jatkoa aiemmin tässä kuussa järjestetylle vastaavalle kampanjalle. Unison kehotti Local Government Associationia osallistumaan uusiin neuvotteluihin palkkakiistan ratkaisemiseksi. Neuvoston palvelujen, koulujen ja palokunnan odotetaan häiriintyvän. Unisonin mukaan 90 prosenttia paikallishallinnon ja koulujen tukityöntekijöistä saa yhden prosentin palkankorotuksen kolmen vuoden palkkojen jäädyttämisen ja inflaatiota pienempien palkankorotusten jälkeen. Unison Scotland ei ole osallistunut palkkakiistaan, eivätkä sen työntekijät osallistu työtaistelutoimenpiteisiin. Sadattuhannet julkisen sektorin työntekijät, muun muassa opettajat, palomiehet ja neuvoston työntekijät, osallistuivat 10. heinäkuuta järjestettyyn lakkoon, joka sulki tuhansia kouluja. BBC:n tietojen mukaan ammattiliitot harkitsevat lakkotoimia myös 13. lokakuuta ennen TUC:n Lontoossa 18. lokakuuta järjestämää joukkomarssia ja -rallia. Unisonin paikallishallinnon johtaja Heather Wakefield sanoi: "Heinäkuun 10. päivän lakko oli vahva viesti työnantajille siitä, että paikallishallinnon ja koulujen tukityöntekijät ovat kyllästyneitä ja vihaisia hyväksikäyttöön. "On häpeällistä, että niin monet työntekijät ja heidän perheensä joutuvat elämään köyhyyspalkalla. "Yleisö tuki laajalti jäseniämme, joista suurin osa on matalapalkkaisia ja osa-aikaisia naistyöntekijöitä, joiden hyvää tahtoa on pidetty itsestäänselvyytenä liian kauan."</w:t>
      </w:r>
    </w:p>
    <w:p>
      <w:r>
        <w:rPr>
          <w:b/>
        </w:rPr>
        <w:t xml:space="preserve">Yhteenveto</w:t>
      </w:r>
    </w:p>
    <w:p>
      <w:r>
        <w:t xml:space="preserve">Englannin, Walesin ja Pohjois-Irlannin paikallishallinnon ja koulujen tukityöntekijät aloittavat toisen lakkoilupäivän, ilmoitti julkishallinnon ammattiliitto Unison.</w:t>
      </w:r>
    </w:p>
    <w:p>
      <w:r>
        <w:rPr>
          <w:b/>
          <w:u w:val="single"/>
        </w:rPr>
        <w:t xml:space="preserve">Asiakirjan numero 41688</w:t>
      </w:r>
    </w:p>
    <w:p>
      <w:r>
        <w:t xml:space="preserve">Super Puman kuolonkolarin tutkintaprosessi on nyt käynnissä</w:t>
      </w:r>
    </w:p>
    <w:p>
      <w:r>
        <w:t xml:space="preserve">Ken BanksBBC Scotlandin koillisosan toimittaja Super Puma -lentokoneessa oli yhteensä 18 ihmistä, kun se syöksyi maahan. Matkustajat Sarah Darnley, 45, Elginistä, Gary McCrossan, 59, Invernessistä, Duncan Munro, 46, Bishop Aucklandista ja George Allison, 57, Winchesteristä kuolivat. Ensimmäinen kuuleminen on 29. tammikuuta. Crown Office and Procurator Fiscal Service sanoi lausunnossaan: "Syyttäjä on aloittanut oikeudellisen prosessin, jossa tutkitaan Sumburghin helikopteriturmassa tapahtunutta neljää kuolemantapausta. "COPFS arvostaa tämän tutkimuksen merkitystä asianosaisille. Henkensä menettäneiden lähimmille omaisille on ilmoitettu tästä kehityksestä. "Kruunu tekee tiivistä yhteistyötä Scottish Courts and Tribunals Service -yksikön kanssa, joka vastaa kaikkien päivämäärien ja tutkinnan järjestämispaikan aikatauluttamisesta." Ensimmäinen kuuleminen järjestetään Aberdeen Sheriff Courtissa. Mahdollisten jatkokuulemisten ja koko FAI:n paikka ja päivämäärät vahvistetaan myöhemmin. Vuonna 2016 laaditussa raportissa todettiin, että lentäjät "eivät seuranneet lentoinstrumentteja tehokkaasti" onnettomuutta edeltävinä hetkinä. Lento-onnettomuuksia tutkivan osaston (AAIB) mukaan seurannan puute johti siihen, että lentäjät eivät huomanneet lentonopeuden pienenemistä. Toipumisyritykset tulivat liian myöhään. Raportissa todetaan myös, että törmäys veteen oli ollut "kestettävissä". Raportin mukaan yksi neljästä uhrista ei ollut kyennyt pakenemaan, yksi oli päävamman vuoksi toimintakyvytön, yksi hukkui ennen kuin pääsi pintaan ja toinen kuoli pelastuslautassa krooniseen sydänsairauteen.</w:t>
      </w:r>
    </w:p>
    <w:p>
      <w:r>
        <w:rPr>
          <w:b/>
        </w:rPr>
        <w:t xml:space="preserve">Yhteenveto</w:t>
      </w:r>
    </w:p>
    <w:p>
      <w:r>
        <w:t xml:space="preserve">Tammikuussa järjestetään alustava kuulemistilaisuus, jossa tutkitaan kuolemaan johtaneen onnettomuuden tutkintaa helikopteriturmassa, jossa neljä ihmistä kuoli Shetlandin lähellä vuonna 2013, BBC Scotland on saanut tietää.</w:t>
      </w:r>
    </w:p>
    <w:p>
      <w:r>
        <w:rPr>
          <w:b/>
          <w:u w:val="single"/>
        </w:rPr>
        <w:t xml:space="preserve">Asiakirjan numero 41689</w:t>
      </w:r>
    </w:p>
    <w:p>
      <w:r>
        <w:t xml:space="preserve">Pohjois-Irlannin työväenpuolueen aktivistit myöhästyvät edustajakokousvaalien määräajasta</w:t>
      </w:r>
    </w:p>
    <w:p>
      <w:r>
        <w:t xml:space="preserve">Mark DevenportBBC News NI:n poliittinen päätoimittaja Ehdokasasettelu avautuu 31. maaliskuuta, ja Labourin uskotaan jättäneen hakemuksensa 7. maaliskuuta mennessä. Joulukuussa NI:n työväenpuolueen aktivistit hyväksyivät esityksen, jossa ehdotettiin, että heidän pitäisi järjestäytyä voidakseen osallistua vaaleihin. Mutta koska heillä ei ole paikkaa rekisterissä, jopa yksittäiset Labourin jäsenet, jotka asettuvat ehdolle, voidaan tunnistaa vain riippumattomiksi. Pohjois-Irlannin aktivistien suurin este on se, että puolueen päämaja Lontoossa ei ole antanut paikallisille työväenpuolueen ehdokkaille lupaa asettua ehdolle Pohjois-Irlannin vaaleissa. Työväenpuolueen kansallinen toimeenpaneva komitea tarkastelee parhaillaan asiaa. Jos työväenpuolue joskus päättää rekisteröityä Pohjois-Irlannissa, yksi lisäkomplikaatio voi olla se, että Pohjois-Irlannin työväenpuolueen nimi on rekisteröity vuodesta 2005 lähtien. Nimi kuuluu SDLP:n entiselle valtuutetulle Malachi Curranille, joka valittiin Pohjois-Irlannin foorumiin työväenpuolueen ehdokkaana vuonna 1996. Jeremy Corbynin puolueen NI:n kannattajat järjestäytyvät samankaltaisella mutta hieman erilaisella nimellä Labour Party in Northern Ireland.</w:t>
      </w:r>
    </w:p>
    <w:p>
      <w:r>
        <w:rPr>
          <w:b/>
        </w:rPr>
        <w:t xml:space="preserve">Yhteenveto</w:t>
      </w:r>
    </w:p>
    <w:p>
      <w:r>
        <w:t xml:space="preserve">Työväenpuolueen aktivistit, jotka haluavat osallistua toukokuussa järjestettäviin NI:n parlamenttivaaleihin, ovat myöhästyneet poliittisten puolueiden rekisterin määräajasta.</w:t>
      </w:r>
    </w:p>
    <w:p>
      <w:r>
        <w:rPr>
          <w:b/>
          <w:u w:val="single"/>
        </w:rPr>
        <w:t xml:space="preserve">Asiakirjan numero 41690</w:t>
      </w:r>
    </w:p>
    <w:p>
      <w:r>
        <w:t xml:space="preserve">Tuomioistuin hylkää El Salvadorin sisällissodan armahduslain</w:t>
      </w:r>
    </w:p>
    <w:p>
      <w:r>
        <w:t xml:space="preserve">Keskiviikon päätös tarkoittaa, että armeijan ja kapinallisten ihmisoikeusloukkaukset vuonna 1992 päättyneen sisällissodan aikana voidaan nyt asettaa syytteeseen. Tuomioistuin julisti lain perustuslain vastaiseksi. Se sanoi, että se eväsi salvadorilaisilta oikeuden saada oikeutta ja korvauksia sotarikoksista. Väitetyt sotarikokset, kuten arkkipiispa Oscar Romeron murha ja kuuden jesuiittapapin surmaaminen 1980-luvulla, voivat nyt tulla oikeuden eteen. Ihmisoikeusjärjestö Amnesty Internationalin mukaan maa voi vihdoin käsitellä traagista menneisyyttään. Jotkut salvadorilaiset pelkäävät kuitenkin, että tuomio voi avata vanhoja haavoja. "Toivon, ettei tämä päätös muutu noitavainoksi", sanoi maan puolustusministeri David Mungia. Sekä armeijaa että Farabundo Martin kansallisen vapautusrintaman kapinallistaistelijoita, joka on nykyisin hallitseva puolue, on syytetty julmuuksista. Monista entisistä vasemmistokapinallisista on tullut poliitikkoja ja lainsäätäjiä, kuten maan nykyinen presidentti Salvador Sanchez Ceren. Arvioiden mukaan yli 75 000 ihmistä kuoli ja tuhansia katosi vuosien 1980-1992 sodan aikana.</w:t>
      </w:r>
    </w:p>
    <w:p>
      <w:r>
        <w:rPr>
          <w:b/>
        </w:rPr>
        <w:t xml:space="preserve">Yhteenveto</w:t>
      </w:r>
    </w:p>
    <w:p>
      <w:r>
        <w:t xml:space="preserve">Ihmisoikeusryhmät ovat suhtautuneet myönteisesti El Salvadorin korkeimman oikeuden päätökseen, jolla kumottiin vuonna 1993 hyväksytty armahduslaki.</w:t>
      </w:r>
    </w:p>
    <w:p>
      <w:r>
        <w:rPr>
          <w:b/>
          <w:u w:val="single"/>
        </w:rPr>
        <w:t xml:space="preserve">Asiakirjan numero 41691</w:t>
      </w:r>
    </w:p>
    <w:p>
      <w:r>
        <w:t xml:space="preserve">Tyler Peck: Peck: Poika, 15, kuoli otettuaan "tuntematonta ainetta".</w:t>
      </w:r>
    </w:p>
    <w:p>
      <w:r>
        <w:t xml:space="preserve">Tyler Peckin ruumis löydettiin lauantaiaamuna talosta Salcombessa, Devonissa. Kingsbridgessä asuva 39-vuotias mies pidätettiin epäiltynä osallisuudesta huumeiden toimittamiseen, ja hänet vapautettiin takuita vastaan. Komisario Dave Pebworth Devonin ja Cornwallin poliisista sanoi, että kyseessä oli "uskomattoman surullinen tapaus". Hän kehotti vanhempia puhumaan lapsilleen huumeiden käyttöön liittyvistä riskeistä ja mahdollisista vaaroista. Viimeisimmät uutiset Devonista ja Cornwallista Facebookissa julkaistujen muistokirjoitusten mukaan Totnesin lähellä sijaitsevan River Dart Academyn oppilas Tyleria tullaan kaipaamaan kovasti, ja hänet vietiin liian aikaisin. Poliisi sanoi, että kuolemaa käsitellään "yksittäistapauksena", eikä se usko, että laajemmalle yhteisölle on vaaraa.</w:t>
      </w:r>
    </w:p>
    <w:p>
      <w:r>
        <w:rPr>
          <w:b/>
        </w:rPr>
        <w:t xml:space="preserve">Yhteenveto</w:t>
      </w:r>
    </w:p>
    <w:p>
      <w:r>
        <w:t xml:space="preserve">Rantakaupungista kuolleena löydetty 15-vuotias poika oli ottanut "tuntematonta ainetta", kertoo poliisi.</w:t>
      </w:r>
    </w:p>
    <w:p>
      <w:r>
        <w:rPr>
          <w:b/>
          <w:u w:val="single"/>
        </w:rPr>
        <w:t xml:space="preserve">Asiakirjan numero 41692</w:t>
      </w:r>
    </w:p>
    <w:p>
      <w:r>
        <w:t xml:space="preserve">Wexham Parkin sairaala avaa tehdasvalmisteisen osaston</w:t>
      </w:r>
    </w:p>
    <w:p>
      <w:r>
        <w:t xml:space="preserve">Slough'n lähellä sijaitsevan Wexham Parkin sairaalan 16-paikkainen Christiansen-yksikkö on nimetty paralympialaisten kultamitalisti Sophie Christiansenin mukaan. Osastot tuotiin työmaalle osissa ja nostettiin paikoilleen. Yhdessä uudet osastot, jotka maksoivat miljoona puntaa ja jotka rakennettiin kestämään 25 vuotta, tarjoavat 28 vuodepaikkaa. Toisen osaston odotetaan avautuvan toukokuussa. Heatherwood and Wexham Park Hospitals NHS Foundation Trustin mukaan uutta osastoa käyttävät leikkauksesta toipuvat potilaat, mutta vain silloin, kun pääsairaalassa ei ole vapaita vuoteita. "Olemme selviytyneet erityisen vaikeasta talvesta, jolloin kaikki säätiöt koko maassa kamppailivat vuodepaikoista", sanoi Deirdre Thompson, säätiön hoitotyön johtaja. "Uusien osastojen ansiosta voimme ottaa sairaimmat potilaat vastaan nopeasti ja antaa heille tarvitsemansa hoidon." Osastojen 1 miljoonan punnan kokonaiskustannuksiin sisältyy noin 300 000 puntaa laitteisiin.</w:t>
      </w:r>
    </w:p>
    <w:p>
      <w:r>
        <w:rPr>
          <w:b/>
        </w:rPr>
        <w:t xml:space="preserve">Yhteenveto</w:t>
      </w:r>
    </w:p>
    <w:p>
      <w:r>
        <w:t xml:space="preserve">Ensimmäinen kahdesta tehdasvalmisteisesta osastosta on avattu potilaille Berkshiren sairaalassa "poikkeuksellisen suuren vuodepaikkojen kysynnän" vuoksi.</w:t>
      </w:r>
    </w:p>
    <w:p>
      <w:r>
        <w:rPr>
          <w:b/>
          <w:u w:val="single"/>
        </w:rPr>
        <w:t xml:space="preserve">Asiakirjan numero 41693</w:t>
      </w:r>
    </w:p>
    <w:p>
      <w:r>
        <w:t xml:space="preserve">Kenkäfirma Tricker's avaa Tokion myymälän</w:t>
      </w:r>
    </w:p>
    <w:p>
      <w:r>
        <w:t xml:space="preserve">Northamptonissa sijaitsevalla Tricker'sillä on myymälöitä kaupungissa ja Lontoossa, mutta Japanin myymälä on sen ensimmäinen Yhdistyneen kuningaskunnan ulkopuolella. Yrityksen perusti Joseph Tricker vuonna 1829, ja sillä on ollut kuninkaallinen warrantti vuodesta 1989. Toimitusjohtaja Martin Mason sanoi: "Northamptonin jalkineilla on todella tärkeä asema Tokiossa". Vuonna 2015 Northamptonshiren kenkätehtaiden kerrottiin vievän vuosittain 20 miljoonan punnan arvosta kenkiä Japaniin, mikä merkitsee 45 prosentin kasvua viiden vuoden aikana vuodesta 2010. Masonin mukaan maakunnassa valmistettuja jalkineita "kunnioitetaan" Japanissa, ja niitä pidetään "ylellisyysmerkkinä". Hän sanoi, että 80 prosenttia yrityksen myynnistä suuntautuu ulkomaille ja että yritys voisi avata muita myymälöitä esimerkiksi Etelä-Koreaan ja Yhdysvaltoihin. Northamptonshiressä toimiva British Footwear Association sanoi, että Northamptonshiren kreivikunta on edelleen "maailman kengänvalmistuksen pääkaupunki".</w:t>
      </w:r>
    </w:p>
    <w:p>
      <w:r>
        <w:rPr>
          <w:b/>
        </w:rPr>
        <w:t xml:space="preserve">Yhteenveto</w:t>
      </w:r>
    </w:p>
    <w:p>
      <w:r>
        <w:t xml:space="preserve">Kenkävalmistaja, joka toimittaa kenkiä prinssi Charlesille, on avannut liikkeen Tokioon.</w:t>
      </w:r>
    </w:p>
    <w:p>
      <w:r>
        <w:rPr>
          <w:b/>
          <w:u w:val="single"/>
        </w:rPr>
        <w:t xml:space="preserve">Asiakirjan numero 41694</w:t>
      </w:r>
    </w:p>
    <w:p>
      <w:r>
        <w:t xml:space="preserve">Norfolkin asuminen: Mulbartonin 135 asunnon suunnitelmat hylättiin</w:t>
      </w:r>
    </w:p>
    <w:p>
      <w:r>
        <w:t xml:space="preserve">South Norfolkin neuvoston suunnittelukomitea hylkäsi Norwichin lähellä sijaitsevaan Mulbartoniin suunnitellun rakennushankkeen. Se oli herättänyt paheksuntaa, ja 600 ihmistä oli allekirjoittanut vetoomuksen ja 400 vastalauseen kirjettä oli saapunut. Nick Legg, Mulbartonin kaupunginvaltuutettu, joka istuu komiteassa, sanoi: "Ihmiset haluavat asua Mulbartonissa, koska se on kyläyhteisö eikä esikaupunki". Tory-valtuutettu lisäsi, että suunnitelmat "olisivat tuhonneet Mulbartonin ja Swardestonin välisen maaseudun". Mulbartonin seurakuntaneuvoston ja Mulbartonin asukasryhmän edustajat kehottivat valiokuntaa noudattamaan kaavoitusviranomaisten suosituksia ja hylkäämään Glavenhill Strategic Landin suunnitelman, kertoi Local Democracy Reporting Service. Seurakuntaneuvoston puheenjohtaja Peter Leigh sanoi: "Seurakuntaneuvostona olemme heijastaneet Mulbartonin asukkaiden, jotka ovat kampanjoineet tätä suunnitelmaa vastaan, ylivoimaista mielipidettä. "Päätöstä tehdessään lautakunta on tunnustanut sen vaikutuksen, joka sillä olisi ollut asukkaillemme."</w:t>
      </w:r>
    </w:p>
    <w:p>
      <w:r>
        <w:rPr>
          <w:b/>
        </w:rPr>
        <w:t xml:space="preserve">Yhteenveto</w:t>
      </w:r>
    </w:p>
    <w:p>
      <w:r>
        <w:t xml:space="preserve">Suunnitelmat 135 asunnon rakentamisesta on hylätty kyläläisten kampanjoinnin jälkeen, sillä he sanoivat, että se "tuhoaisi maaseudun".</w:t>
      </w:r>
    </w:p>
    <w:p>
      <w:r>
        <w:rPr>
          <w:b/>
          <w:u w:val="single"/>
        </w:rPr>
        <w:t xml:space="preserve">Asiakirjan numero 41695</w:t>
      </w:r>
    </w:p>
    <w:p>
      <w:r>
        <w:t xml:space="preserve">Norfolkin kreivikunnanvaltuusto ilmoitti tulevista suurista budjettileikkauksista</w:t>
      </w:r>
    </w:p>
    <w:p>
      <w:r>
        <w:t xml:space="preserve">Neuvoston uusi politiikka- ja resurssikomitea totesi, että vuonna 2015/16 vaje on 3,8 miljoonaa puntaa, seuraavana vuonna leikkauksia on 18 miljoonaa puntaa ja vuonna 2017/18 51,7 miljoonaa puntaa. Vuoteen 2020 mennessä tarvitaan 61 miljoonan punnan lisäleikkauksia, kun palvelujen kysyntä kasvaa ja valtion tuki vähenee. Tiedottajan mukaan ensi vuoden talousarvion pienempi vaje johtuu jo määritellyistä tehokkuusleikkauksista. Jäseniä kuitenkin varoitettiin, että alijäämä kasvaa dramaattisesti seuraavina vuosina, kun palvelujen kysyntä kasvaa ja valtion tuki vähenee entisestään. Väliaikaisen talousjohtajan Peter Timminsin mukaan valtuuston on nyt siirryttävä tehokkuuden tavoittelusta painopisteiden tarkasteluun. Neuvoston johtaja George Nobbs sanoi, että heinäkuussa kokoontuvia valiokuntia pyydetään määrittelemään painopistealueensa tulevina vuosina. Hän sanoi, että raportti oli muistutus siitä, että keskushallinnon tuki, johon paikallisviranomaiset olivat tottuneet, "on nyt menneisyyttä". "Tämä on asia, joka kaikkien puolueiden piirikunnanvaltuutettujen on otettava huomioon." Valtuustoa johtaa työväenpuolueen, liberaalidemokraattien ja UKIP:n liittouma.</w:t>
      </w:r>
    </w:p>
    <w:p>
      <w:r>
        <w:rPr>
          <w:b/>
        </w:rPr>
        <w:t xml:space="preserve">Yhteenveto</w:t>
      </w:r>
    </w:p>
    <w:p>
      <w:r>
        <w:t xml:space="preserve">Norfolkin kreivikunnanvaltuustolle on annettu ennakkovaroitus siitä, että sen nykyiseen 308 miljoonan punnan talousarvioon on tehtävä vuotuisia leikkauksia vuoteen 2020 asti.</w:t>
      </w:r>
    </w:p>
    <w:p>
      <w:r>
        <w:rPr>
          <w:b/>
          <w:u w:val="single"/>
        </w:rPr>
        <w:t xml:space="preserve">Asiakirjan numero 41696</w:t>
      </w:r>
    </w:p>
    <w:p>
      <w:r>
        <w:t xml:space="preserve">Toisen maailmansodan aikana hylätty Imberin kylä avautuu yleisölle</w:t>
      </w:r>
    </w:p>
    <w:p>
      <w:r>
        <w:t xml:space="preserve">Salisbury Plainin Imberissä asuvat ihmiset evakuoitiin joulukuussa 1943, eivätkä he saaneet palata takaisin. Se sijaitsee sotilaallisella harjoitusalueella ja on tavallisesti suljettu yleisöltä. Maaliskuun 30. päivästä huhtikuun 3. päivään St Gilesin kirkko - yksi ainoista alkuperäisessä muodossaan säilyneistä rakennuksista - ja kylä ovat avoinna vierailijoille. Elokuussa 2010 uudelleen soitetut kellot, jotka poistettiin alkuperäisistä kelloista vuonna 1950, soitetaan lauantaina ja keskiviikkona. Kylän koko siviiliväestö määrättiin lähtemään joulukuussa 1943, jotta amerikkalaiset joukot saisivat harjoitusalueen toisen maailmansodan aikana valmistautuakseen Euroopan maihinnousuun. Heidän ei koskaan annettu palata. Vuodesta 2005 lähtien, jolloin Churches Conservation Trust otti kirkon haltuunsa, on käytetty yli 300 000 puntaa kunnostustöihin. Puolustusministeriö myöntää yleisölle pääsyn kylään enintään 50 päivänä vuodessa, myös pääsiäisenä, jouluna, uutena vuotena ja elokuussa.</w:t>
      </w:r>
    </w:p>
    <w:p>
      <w:r>
        <w:rPr>
          <w:b/>
        </w:rPr>
        <w:t xml:space="preserve">Yhteenveto</w:t>
      </w:r>
    </w:p>
    <w:p>
      <w:r>
        <w:t xml:space="preserve">Wiltshiren kylä, joka hylättiin toisen maailmansodan aikana sen jälkeen, kun armeija oli ottanut sen haltuunsa, avataan yleisölle viideksi päiväksi pääsiäisenä.</w:t>
      </w:r>
    </w:p>
    <w:p>
      <w:r>
        <w:rPr>
          <w:b/>
          <w:u w:val="single"/>
        </w:rPr>
        <w:t xml:space="preserve">Asiakirjan numero 41697</w:t>
      </w:r>
    </w:p>
    <w:p>
      <w:r>
        <w:t xml:space="preserve">Donald Trump voitti Menien golfkentän lipputangon kiistan</w:t>
      </w:r>
    </w:p>
    <w:p>
      <w:r>
        <w:t xml:space="preserve">Menien kentälle oli pystytetty kaksi 24-metristä pylvästä ilman rakennuslupaa. Aberdeenshiren kunnanvaltuutetut äänestivät toisen pylvään sallimisen puolesta, ja Trump International vei asian Skotlannin hallitukseen, joka on nyt tehnyt päätöksen sen hyväksi. Trump Internationalin mukaan terve järki oli voittanut. Skotlannin hallituksen nimittämä raportoija Claire Milne arvioi visuaalisia vaikutuksia ja totesi, ettei se "ollut häiritsevä tai epäsuhtainen olemassa olevien rakennusten mittakaavaan tai välittömään ympäristöön nähden". Trump Internationalin tiedottaja sanoi: "Paikallisen suunnittelukomitean päätös estää meitä liehuttamasta Saltire-kilpeä mestaruusgolfkenttämme vieressä oli hyvin pettynyt - on turhauttavaa, että arvokasta aikaa ja resursseja käytetään tällaisten asioiden puolustamiseen." Aberdeenshiren neuvoston edustaja sanoi: "Emme voi tehdä mitään: "Panemme merkille päätöksen, joka tuodaan aikanaan Formartinen aluekomitean tietoon." Trump on kutsunut Links-kenttää yhdeksi maailman hienoimmista.</w:t>
      </w:r>
    </w:p>
    <w:p>
      <w:r>
        <w:rPr>
          <w:b/>
        </w:rPr>
        <w:t xml:space="preserve">Yhteenveto</w:t>
      </w:r>
    </w:p>
    <w:p>
      <w:r>
        <w:t xml:space="preserve">Presidentiksi valitun Donald Trumpin Aberdeenshiren golfkenttä on voittanut lipputangosta käydyn kaavoituskiistan.</w:t>
      </w:r>
    </w:p>
    <w:p>
      <w:r>
        <w:rPr>
          <w:b/>
          <w:u w:val="single"/>
        </w:rPr>
        <w:t xml:space="preserve">Asiakirjan numero 41698</w:t>
      </w:r>
    </w:p>
    <w:p>
      <w:r>
        <w:t xml:space="preserve">Mourne Mountain Wallia korjataan</w:t>
      </w:r>
    </w:p>
    <w:p>
      <w:r>
        <w:t xml:space="preserve">Conor MacauleyBBC NI:n maatalous- ja ympäristökirjeenvaihtaja 32 kilometrin (20 mailin) pituinen Mourne Wall kulkee Downin kreivikunnassa 15 vuorenhuipun yli. Osa siitä on kuitenkin mennyt huonoon kuntoon sään vuoksi, ja Northern Ireland Water, joka nyt omistaa sen, suunnittelee kunnostustöitä. Muurin rakentaminen alkoi vuonna 1904, jolloin se rakennettiin merkitsemään valuma-alueen rajaa suurta tekojärveä varten. Silent Valleyn säiliö toimittaa edelleen juomavettä Belfastiin ja suurelle osalle Downin kreivikuntaa. Muurin rakentaminen käsityönä kesti 18 vuotta, ja siinä käytettiin kuivaa kivimuuraustekniikkaa, jossa ei käytetty laastia. Tällä kertaa urakoitsijat vievät materiaalia helikopterilla lähes 400 korjattavaan kohtaan. Yhtiöllä oli velvollisuus ylläpitää muuria, sanoi NI Waterin edustaja Dermott McCurdy. Työn suorittavat alueen kivimuurarit Mourne Heritage Trustin johdolla, ja sitä valvoo Pohjois-Irlannin ympäristövirasto. Ensimmäisessä vaiheessa keskitytään Slieve Loughshannaghin ja Slieve Meelmoren väliseen 2,5 kilometrin pituiseen osuuteen. NI Water sanoi, että se "pyrkii suojelemaan yhden Pohjois-Irlannin ikonisimmista muistomerkeistä".</w:t>
      </w:r>
    </w:p>
    <w:p>
      <w:r>
        <w:rPr>
          <w:b/>
        </w:rPr>
        <w:t xml:space="preserve">Yhteenveto</w:t>
      </w:r>
    </w:p>
    <w:p>
      <w:r>
        <w:t xml:space="preserve">Pohjois-Irlannin pisin suojeltu muistomerkki korjataan sen jälkeen, kun se on ollut vuosia alttiina sääolosuhteille ja salamaniskujen aiheuttamille vaurioille.</w:t>
      </w:r>
    </w:p>
    <w:p>
      <w:r>
        <w:rPr>
          <w:b/>
          <w:u w:val="single"/>
        </w:rPr>
        <w:t xml:space="preserve">Asiakirjan numero 41699</w:t>
      </w:r>
    </w:p>
    <w:p>
      <w:r>
        <w:t xml:space="preserve">The Prodigy -tähti Keith Flintin omaisuutta myydään 347 000 punnalla.</w:t>
      </w:r>
    </w:p>
    <w:p>
      <w:r>
        <w:t xml:space="preserve">Yli 170 erää huutokaupattiin velkojen maksamiseksi sen jälkeen, kun hän oli kuollut kotonaan Dunmowissa, Essexissä maaliskuussa. Kolme MTV-palkintoa vuodelta 1997 osoittautui kalleimmaksi eräksi 16 000 punnalla, ja hänen mittatilaustyönä valmistetun sänkynsä myytiin 8500 punnalla. Myynnin järjestänyt Cambridgen huutokauppakamari totesi, että se oli "ylittänyt kaikki odotukset". Monipuolisiin eriin kuului vaatteita ja kenkiä, backstage-kortteja, rekisterikilpiä, äänilevyjä ja maalauksia, jotka Cheffinsin kuvataidejohtajan Martin Millardin mukaan olivat "katsaus Keithin henkilökohtaiseen elämään ja korostivat eroa hänen lava- ja yksityiselämänsä välillä". Myynnin jälkeen Millard sanoi, että kiinnostus oli ollut "ilmiömäistä". "Myyntisalissa vallitsi fantastinen tunnelma koko illan ajan, ja fanit matkustivat paikalle kaikkialta Euroopasta, ja lisää huutajia liittyi mukaan internetin välityksellä, hän sanoi. "Kaikkien erien huutokauppa oli erittäin vilkas, ja olemme iloisia, että saimme aikaan tällaisen loppusumman perinnön puolesta." Huutokaupanpitäjät eivät olleet julkaisseet huutokaupan ennakkoarvioita, koska niiden arvioiminen oli "lähes mahdotonta". Flint, joka lauloi The Prodigyn hiteissä, kuten Breathe ja Firestarter, kuoli 4. maaliskuuta 49-vuotiaana. Kuolinsyyntutkija kuuli, että hän kuoli hirttäytymisen seurauksena, mutta kirjasi avoimen päätelmän ja päätti, ettei ollut tarpeeksi todisteita sen toteamiseksi, että hän oli aikonut riistää itseltään hengen. Tuhannet musiikin ystävät reunustivat kadut Flintin hautajaiskulkueen reitin varrella "nostaakseen katon pystyyn" kunnioittaakseen laulajaa.</w:t>
      </w:r>
    </w:p>
    <w:p>
      <w:r>
        <w:rPr>
          <w:b/>
        </w:rPr>
        <w:t xml:space="preserve">Yhteenveto</w:t>
      </w:r>
    </w:p>
    <w:p>
      <w:r>
        <w:t xml:space="preserve">The Prodigy -tähti Keith Flintin omaisuutta, muun muassa kultakiekkoja, hänen erikoisvalmisteinen sänky ja nenälävistys, on myyty 347 750 punnalla.</w:t>
      </w:r>
    </w:p>
    <w:p>
      <w:r>
        <w:rPr>
          <w:b/>
          <w:u w:val="single"/>
        </w:rPr>
        <w:t xml:space="preserve">Asiakirjan numero 41700</w:t>
      </w:r>
    </w:p>
    <w:p>
      <w:r>
        <w:t xml:space="preserve">Barnbow'n entinen tankkitehdas puretaan.</w:t>
      </w:r>
    </w:p>
    <w:p>
      <w:r>
        <w:t xml:space="preserve">Cross Gatesin lähellä sijaitseva entinen Barnbow Works -tehdas on tarkoitus purkaa ja louhia hiiltä. Noin 2 700 vastalausetta on esitetty, mutta suunnitelma hyväksyttiin ehdoin varustettuna. Valtuutetut sanoivat, että ennen töiden aloittamista on rakennettava kevennysväylä, joka vie liikenteen pois Crossgatesista. Hiilisauma Suunnittelulautakunnalle kerrottiin, että sekä entisen säiliötehtaan että muiden alueella aiemmin purettujen rakennusten perustukset olisi poistettava. Kun nämä työt olisi saatu päätökseen, 150 000 tonnin hiilikerros, jonka uskotaan olevan noin 2 metrin syvyinen, poistettaisiin alueen vakauttamiseksi. Tämän jälkeen harkittaisiin suunnitelmia alueen käyttämisestä asumiseen. Valtuutetuille kerrottiin tiedotusasiakirjassa: "Rakennusten purkaminen ja betonin murskaaminen on selvästi tarpeen, jotta alue voidaan kunnostaa asuntotuotantoa varten." Entisen tankkitehtaan alueelle johtavan kevennystien rakentamisen odotetaan vievän kaksi vuotta. BBC:n sivuilla ▶ BBC - World War One At Home Aiheeseen liittyvät Internet-linkit Leeds City Council (kaupunginvaltuusto)</w:t>
      </w:r>
    </w:p>
    <w:p>
      <w:r>
        <w:rPr>
          <w:b/>
        </w:rPr>
        <w:t xml:space="preserve">Yhteenveto</w:t>
      </w:r>
    </w:p>
    <w:p>
      <w:r>
        <w:t xml:space="preserve">Valtuusto on hyväksynyt periaatteessa suunnitelman, jonka mukaan vanha Vickersin tankkitehdas puretaan itäisessä Leedsissä ja sen alta kaivetaan esiin hiiltä.</w:t>
      </w:r>
    </w:p>
    <w:p>
      <w:r>
        <w:rPr>
          <w:b/>
          <w:u w:val="single"/>
        </w:rPr>
        <w:t xml:space="preserve">Asiakirjan numero 41701</w:t>
      </w:r>
    </w:p>
    <w:p>
      <w:r>
        <w:t xml:space="preserve">Jim Clark Rallyn paluusta pyydetään näkemyksiä</w:t>
      </w:r>
    </w:p>
    <w:p>
      <w:r>
        <w:t xml:space="preserve">Järjestäjät toivovat järjestävänsä sen Berwickshiren suljetuilla teillä 8. ja 9. marraskuuta. Uuden lainsäädännön mukaan Scottish Borders Councilin on kuultava rallin suunnittelusta ja toteutuksesta. Mielipiteitä ehdotetuista reiteistä ja etappien ajoituksista voi esittää verkossa 28. kesäkuuta asti. Iain Provan, 64, Elizabeth Allan, 63, ja Len Stern, 71, kuolivat Jim Clark -rallissa vuonna 2014, eikä sitä ole sen jälkeen järjestetty perinteisellä reitillään. SBC:n kulttuurista ja urheilusta vastaavan johtavan jäsenen Euan Jardinen mukaan uusi lainsäädäntö edellyttää, että yhteisön näkemykset otetaan huomioon. Hän sanoi, että neuvosto punnitsee yleisön reaktiot - muiden tekijöiden ohella - ennen kuin se päättää, voiko se antaa rallin järjestämistä koskevan määräyksen.</w:t>
      </w:r>
    </w:p>
    <w:p>
      <w:r>
        <w:rPr>
          <w:b/>
        </w:rPr>
        <w:t xml:space="preserve">Yhteenveto</w:t>
      </w:r>
    </w:p>
    <w:p>
      <w:r>
        <w:t xml:space="preserve">Yleisöltä pyydetään mielipiteitä suunnitelmista elvyttää Jim Clark -ralli marraskuussa - yli viisi vuotta sen jälkeen, kun tapahtumassa kuoli kolme ihmistä.</w:t>
      </w:r>
    </w:p>
    <w:p>
      <w:r>
        <w:rPr>
          <w:b/>
          <w:u w:val="single"/>
        </w:rPr>
        <w:t xml:space="preserve">Asiakirjan numero 41702</w:t>
      </w:r>
    </w:p>
    <w:p>
      <w:r>
        <w:t xml:space="preserve">Conwy £ 750,000 sillan peruskorjaus käynnissä</w:t>
      </w:r>
    </w:p>
    <w:p>
      <w:r>
        <w:t xml:space="preserve">100 metrin pituinen rakenne yhdistää Conwyn kaupungin ja Llandudno Junctionin. Insinöörit kuvailivat telineiden asentamista sillan kaarien yli "monimutkaiseksi". Kyyhkyset ovat myös aiheuttaneet yhden suurimmista ongelmista, ja sillalta odotetaan kaapittavan kunnossapidon aikana kontillinen ulostetta. Paul Collins Gabre (UK) Ltd:n urakoitsijalta sanoi: "Työskentely sillan kaaren alla ja joen yläpuolella on monimutkaista. "Meillä on turvavene valmiustilassa, ja kaikki telineiden pystyttäjät on kiinnitetty rakenteeseen köysillä. "Tukipisteessä on paljon korroosiota, ja koko sillalla niittien päistä on irronnut maalia." Conwy Councilin mukaan se pyrkii pitämään liikenteen häiriöt mahdollisimman vähäisinä. Pääinsinööri Owen Conry sanoi: "Conwy on tärkeä matkailukohde, joten on ensisijaisen tärkeää välttää pysyviä kaistojen sulkemisia. "Illalla ja huomenna on lyhyitä sulkemisia, mutta kaiken kaikkiaan toivomme, että Conwyn asukkaat eivät edes tiedä, että työ on käynnissä, ennen kuin rakennustelineet poistetaan elokuussa."</w:t>
      </w:r>
    </w:p>
    <w:p>
      <w:r>
        <w:rPr>
          <w:b/>
        </w:rPr>
        <w:t xml:space="preserve">Yhteenveto</w:t>
      </w:r>
    </w:p>
    <w:p>
      <w:r>
        <w:t xml:space="preserve">Conwy-joen ylittävän tärkeimmän sillan korroosion korjaushanke, jonka arvo on 750 000 puntaa, on käynnistymässä vain muutaman metrin päässä ikonisesta walesilaisesta linnasta.</w:t>
      </w:r>
    </w:p>
    <w:p>
      <w:r>
        <w:rPr>
          <w:b/>
          <w:u w:val="single"/>
        </w:rPr>
        <w:t xml:space="preserve">Asiakirjan numero 41703</w:t>
      </w:r>
    </w:p>
    <w:p>
      <w:r>
        <w:t xml:space="preserve">RAF:n suihkukoneet hälytetty venäläisten sotilaslentokoneiden luo Skotlannin edustalla</w:t>
      </w:r>
    </w:p>
    <w:p>
      <w:r>
        <w:t xml:space="preserve">Puolustusministeriö (MoD) kertoi, että mukana olleet Typhoon-suihkukoneet tulivat RAF Lossiemouthista Morayssa. Typhoonit palasivat myöhemmin Pohjanmeren yllä Lossiemouthiin. Puolustusministeri Gavin Williamson sanoi: "Rohkeat RAF:n lentäjämme ovat jälleen osoittaneet, että olemme valmiita vastaamaan mihin tahansa Yhdistyneeseen kuningaskuntaan kohdistuvaan uhkaan." Hän lisäsi: "Nato-liittolaistemme rinnalla meidän on pysyttävä valppaina ja tietoisena Venäjän sotilaallisesta toiminnasta." Vastaavia tapauksia on sattunut aiemminkin. Viimeisin tapahtui, kun Nato-joukot alkoivat kokoontua Skotlantiin Joint Warrior -harjoitukseen. Sotalaivoja, lentokoneita ja tuhansia henkilöitä on saapunut Britannian johtaman sotilasharjoituksen alkamista varten lauantaina. Joint Warrior järjestetään kahdesti vuodessa, keväällä ja syksyllä. Tämän vuoden ensimmäiseen harjoitukseen osallistuu yli 10 000 henkilöä, 35 sota-alusta, viisi sukellusvenettä ja 59 lentokonetta. Monet aluksista kokoontuvat Clydeen, ja osa lentokoneista on saapunut Lossiemouthin RAF:lle Morayhin. Harjoitukseen sisältyy ampumaharjoituksia Highlandsin alueella sijaitsevilla ampumaradoilla, muun muassa Cape Wrathissa Durnessin lähellä.</w:t>
      </w:r>
    </w:p>
    <w:p>
      <w:r>
        <w:rPr>
          <w:b/>
        </w:rPr>
        <w:t xml:space="preserve">Yhteenveto</w:t>
      </w:r>
    </w:p>
    <w:p>
      <w:r>
        <w:t xml:space="preserve">Skotlannissa sijaitsevalta RAF:n asemalta lähetettiin hävittäjäkoneita sen jälkeen, kun venäläinen sotilaslentokone lensi lähellä Yhdistyneen kuningaskunnan ilmatilaa.</w:t>
      </w:r>
    </w:p>
    <w:p>
      <w:r>
        <w:rPr>
          <w:b/>
          <w:u w:val="single"/>
        </w:rPr>
        <w:t xml:space="preserve">Asiakirjan numero 41704</w:t>
      </w:r>
    </w:p>
    <w:p>
      <w:r>
        <w:t xml:space="preserve">Glenmucklochin avolouhoksen vesivoimatukitarjousta neuvottiin</w:t>
      </w:r>
    </w:p>
    <w:p>
      <w:r>
        <w:t xml:space="preserve">Pumppuvoimalaitos (PSH) rakennettaisiin Glenmucklochiin Kirkconnelin lähelle. On väitetty, että se voisi luoda satoja työpaikkoja rakentamisen aikana. Skotlannin hallituksella on lopullinen päätösvalta hankkeesta sen laajuuden vuoksi, mutta Dumfries and Gallowayn neuvostoa on kehotettu olemaan vastustamatta sitä. PSH-järjestelmä toimii siten, että vesi lasketaan korkeammasta vesistöstä matalampaan vesistöön ja johdetaan turbiinin tai turbiinisarjan läpi sähköntuotantoa varten. Sen jälkeen vesi pumpataan takaisin ylös ja varastoidaan ylempään altaaseen, kunnes sähköä tarvitaan lisää. Dumfries and Gallowayn 400 MW:n hanketta johtavat Buccleuch Estates ja 2020 Renewables. On väitetty, että järjestelmä voisi tuottaa sähköä yli vuosisadan ajan. Rakennuttajien mukaan jopa kuuden vuoden rakennusvaihe tukisi monia työpaikkoja ja tuottaisi kymmeniä miljoonia puntia paikallistaloudelle.</w:t>
      </w:r>
    </w:p>
    <w:p>
      <w:r>
        <w:rPr>
          <w:b/>
        </w:rPr>
        <w:t xml:space="preserve">Yhteenveto</w:t>
      </w:r>
    </w:p>
    <w:p>
      <w:r>
        <w:t xml:space="preserve">Erästä neuvostoa kehotetaan tukemaan suunnitelmia vesivoima- ja varastointijärjestelmän luomiseksi avolouhosalueelle Etelä-Skotlannissa.</w:t>
      </w:r>
    </w:p>
    <w:p>
      <w:r>
        <w:rPr>
          <w:b/>
          <w:u w:val="single"/>
        </w:rPr>
        <w:t xml:space="preserve">Asiakirjan numero 41705</w:t>
      </w:r>
    </w:p>
    <w:p>
      <w:r>
        <w:t xml:space="preserve">Nello Baldwin ja Gordon Banks saavat Stoken vapausluvan.</w:t>
      </w:r>
    </w:p>
    <w:p>
      <w:r>
        <w:t xml:space="preserve">Kaupunginvaltuuston kokouksessa hyväksyttiin ehdotukset kunniamerkin myöntämisestä vuoden 1966 MM-kisojen voittaneelle maalivahdille Gordon Banksille ja maskotti Neil "Nello" Baldwinille. Banks pelasi 73 kertaa, vietti viisi kautta seurassa ja asuu edelleen paikkakunnalla. Oppimisvaikeuksista kärsivälle Baldwinille tehtiin BBC:n Marvellous-elokuva, joka dokumentoi hänen elämäänsä. Hän oli koko elämänsä Stoke City FC:n fani, ja hänestä tuli joukkueen maskotti ja pukumies, kun silloinen manageri Lou Macari tapasi hänet ja päätti, että hän piristäisi pukuhuonetta. Kaupungin vapaudet palkitaan myöhemmin sovittavana ajankohtana.</w:t>
      </w:r>
    </w:p>
    <w:p>
      <w:r>
        <w:rPr>
          <w:b/>
        </w:rPr>
        <w:t xml:space="preserve">Yhteenveto</w:t>
      </w:r>
    </w:p>
    <w:p>
      <w:r>
        <w:t xml:space="preserve">Kahdelle Stoke City FC:n legendalle myönnetään Stoke-on-Trentin vapaus.</w:t>
      </w:r>
    </w:p>
    <w:p>
      <w:r>
        <w:rPr>
          <w:b/>
          <w:u w:val="single"/>
        </w:rPr>
        <w:t xml:space="preserve">Asiakirjan numero 41706</w:t>
      </w:r>
    </w:p>
    <w:p>
      <w:r>
        <w:t xml:space="preserve">Standard Life ostaa Newtonin varallisuusliiketoiminnan</w:t>
      </w:r>
    </w:p>
    <w:p>
      <w:r>
        <w:t xml:space="preserve">SLW:n mukaan kaupan odotettiin yli kolminkertaistavan sen harkinnanvaraiset varat. Newtonin yksityisasiakkaille suunnatun osaston hallinnoimat varat ovat 3,6 miljardia puntaa. Kaupan odotetaan toteutuvan seitsemän kuukauden kuluessa, mikäli sääntelyviranomaiset hyväksyvät sen ja kaupan ehdot täyttyvät. Se nopeuttaa Edinburghissa sijaitsevan Standard Lifen pyrkimyksiä yksityissijoitusmarkkinoilla. Newtonin yksityisasiakastoiminnalla on noin 3 000 brittiläistä ja kansainvälistä varakasta ja erittäin varakasta asiakasta, ja sillä on vahvat jakelusuhteet tilintarkastajiin ja asianajajiin. "Ainutlaatuinen tilaisuus" Kaikki 79 Newtonin yksityisasiakkaiden palveluksessa olevaa työntekijää siirtyvät Standard Lifeen. SLW:n toimitusjohtaja Richard Charnock sanoi: "Tämä yrityskauppa täydentää SLW:n tähänastista vaikuttavaa kasvua ja tarjoaa meille ainutlaatuisen tilaisuuden nopeuttaa onshore- ja offshore-strategiaamme. "Yhdistämme lisää osaamista, asiakkaita ja varoja luodaksemme mittakaavaltaan ja markkinaosuudeltaan merkittävän varainhoitajan." Lontoossa sijaitsevalla Newtonilla, The Bank of New York Mellon Corporationin maailmanlaajuisella sijoitusten hallinnointiin erikoistuneella tytäryhtiöllä, on toimistot myös Edinburghissa, Leedsissä ja New Yorkissa. Joulukuussa sen hallinnoimat varat olivat lähes 50 miljardia puntaa.</w:t>
      </w:r>
    </w:p>
    <w:p>
      <w:r>
        <w:rPr>
          <w:b/>
        </w:rPr>
        <w:t xml:space="preserve">Yhteenveto</w:t>
      </w:r>
    </w:p>
    <w:p>
      <w:r>
        <w:t xml:space="preserve">Harkinnanvaraisten rahastojen hoitaja Standard Life Wealth (SLW) ostaa Newton Managementin yksityisasiakkaiden osaston 83,5 miljoonan punnan arvoisella kaupalla.</w:t>
      </w:r>
    </w:p>
    <w:p>
      <w:r>
        <w:rPr>
          <w:b/>
          <w:u w:val="single"/>
        </w:rPr>
        <w:t xml:space="preserve">Asiakirjan numero 41707</w:t>
      </w:r>
    </w:p>
    <w:p>
      <w:r>
        <w:t xml:space="preserve">Sheffieldin kosinta aiheuttaa asuntopalon</w:t>
      </w:r>
    </w:p>
    <w:p>
      <w:r>
        <w:t xml:space="preserve">Etelä-Yorkshiren palo- ja pelastuspalvelun mukaan tulipalo syttyi Abbeydale Roadilla maanantaina sen jälkeen, kun mies oli lähtenyt hakemaan tyttöystäväänsä "suurta hetkeä" varten. Mutta kun pari palasi takaisin, he löysivät asunnon liekeistä. Tiedottajan mukaan kukaan ei onneksi loukkaantunut, ja "hän sanoi silti kyllä". Palokunta kertoi sosiaalisessa mediassa, että mies, jonka nimeä ei mainita hänen häpeänsä vuoksi, oli mennyt "todella tositoimiin" kynttilöiden, viinin ja ilmapallojen kanssa. Se kuitenkin lisäsi: "Kun hän oli mennyt kulman taakse hakemaan tyttöystäväänsä romanttista hetkeä varten, hän palasi takaisin ja huomasi asunnon olevan tulessa ja kolme paloautoa oli tulossa." "Niin romanttisia kuin ne ovatkin ja niin paljon kuin me kaikki niitä rakastammekin, kynttilät voivat olla niin vaarallisia." Palvelu toivotti pariskunnalle "kaikkea hyvää" ja sanoi, että miehistöt odottavat innolla hääkutsun saamista. Vastauksena viestiin ihmiset tarjosivat tukeaan ja onnittelujaan. Yksi henkilö kirjoitti: "Omg miesparka. Hän yritti vain tehdä siitä erityisen." Eräs toinen sanoi: "Se oli hienoa: "Älkää antako hänen järjestää häitä." Lisää uutisia eri puolilta Yorkshirea Seuraa BBC Yorkshirea Facebookissa, Twitterissä ja Instagramissa. Lähetä juttuideoita osoitteeseen yorkslincs.news@bbc.co.uk tai lähetä video tästä.</w:t>
      </w:r>
    </w:p>
    <w:p>
      <w:r>
        <w:rPr>
          <w:b/>
        </w:rPr>
        <w:t xml:space="preserve">Yhteenveto</w:t>
      </w:r>
    </w:p>
    <w:p>
      <w:r>
        <w:t xml:space="preserve">Mies, joka aikoi kosia tyttöystäväänsä, päätyi sytyttämään Sheffieldin asuntonsa tuleen sytytettyään satoja teekynttilöitä.</w:t>
      </w:r>
    </w:p>
    <w:p>
      <w:r>
        <w:rPr>
          <w:b/>
          <w:u w:val="single"/>
        </w:rPr>
        <w:t xml:space="preserve">Asiakirjan numero 41708</w:t>
      </w:r>
    </w:p>
    <w:p>
      <w:r>
        <w:t xml:space="preserve">Poliisin takaa-ajo ennen Birminghamin kuolemaan johtanutta onnettomuutta "asianmukainen</w:t>
      </w:r>
    </w:p>
    <w:p>
      <w:r>
        <w:t xml:space="preserve">Sarah Giles sai heinäkuussa surmansa, kun West Midlandsin poliisin takaa-ajama Audi törmäsi Birminghamissa autoon, jossa hän oli kyydissä. Audin kuljettaja Branden Daniels tuomittiin myöhemmin vankilaan kuoleman aiheuttamisesta vaarallisella ajotavalla. Riippumaton poliisin käyttäytymistä käsittelevä virasto (IOPC) piti poliisin toimia "asianmukaisina". "Takaa-ajo oli sallittua, oikeasuhteista ja paikallisen ja kansallisen politiikan mukaista", IOPC:n aluejohtaja Derrick Campbell totesi. "Poliisit ajoivat turvallisen matkan varastetun ajoneuvon perässä, ja viime kädessä tapa, jolla Audia ajettiin, johti näin traagisiin seurauksiin." Giles oli matkustajana Golfissa, kun Audi törmäsi siihen Kingsland Roadin ja Wandsworth Roadin risteyksessä Kingstandingissa. Golfin kuljettaja loukkaantui vakavasti onnettomuudessa. Daniels ajoi jopa 80 mailia tunnissa 30 mailin tuntinopeusalueella ennen kuin menetti auton hallinnan. IOPC:n mukaan takaa-ajoon osallistuneet kaksi poliisia olivat "edistyneen tason kuljettajia". Seuraa BBC West Midlandsia Facebookissa ja Twitterissä ja tilaa paikalliset uutispäivitykset suoraan puhelimeesi.</w:t>
      </w:r>
    </w:p>
    <w:p>
      <w:r>
        <w:rPr>
          <w:b/>
        </w:rPr>
        <w:t xml:space="preserve">Yhteenveto</w:t>
      </w:r>
    </w:p>
    <w:p>
      <w:r>
        <w:t xml:space="preserve">Tutkinnassa, joka koski poliisin takaa-ajoa, joka päättyi 20-vuotiaan naisen kuolemaan, ei todettu poliisin syyllistyneen väärinkäytöksiin.</w:t>
      </w:r>
    </w:p>
    <w:p>
      <w:r>
        <w:rPr>
          <w:b/>
          <w:u w:val="single"/>
        </w:rPr>
        <w:t xml:space="preserve">Asiakirjan numero 41709</w:t>
      </w:r>
    </w:p>
    <w:p>
      <w:r>
        <w:t xml:space="preserve">Haitin presidentti Jovenel Moise kieltäytyy eroamasta tehtävästään</w:t>
      </w:r>
    </w:p>
    <w:p>
      <w:r>
        <w:t xml:space="preserve">Hän rikkoi vaikenemisensa televisiopuheessa viikon väkivaltaisuuksien jälkeen, joissa ainakin seitsemän ihmistä on saanut surmansa. Moisea korruptiosta syyttävät mielenosoittajat vaativat hänen eroaan. Samaan aikaan Yhdysvallat on määrännyt, että "kaikki muut kuin hätätilanteessa olevat Yhdysvaltain työntekijät ja heidän perheenjäsenensä" poistuvat Haitista. Kanada on sulkenut väliaikaisesti suurlähetystönsä. Viime viikolla tuhannet ihmiset ovat kokoontuneet pääkaupungissa Port-au-Princessä ja muissa kaupungeissa, polttaneet renkaita ja heittäneet kiviä poliiseja kohti. Useat ulkomaiset turistit ovat jääneet loukkuun hotelleihinsa turvallisuustilanteen huonontuessa. Moise, joka on ollut vallassa vuodesta 2017, on pyytänyt neuvotteluja opposition kanssa, mutta toistaiseksi tuloksetta. Oppositioryhmät vaativat mielenosoituksia sen jälkeen, kun oikeusraportissa väitettiin, että virkamiehet ja entiset ministerit olivat kavaltaneet Venezuelan Haitille vuoden 2008 jälkeen myöntämiä kehityslainoja. Raportissa esitettiin myös, että presidentti Moise oli sekaantunut väärinkäytöksiin. Haiti on Karibian köyhin maa, ja 60 prosenttia väestöstä elää alle kahdella dollarilla (1,56 punnalla) päivässä.</w:t>
      </w:r>
    </w:p>
    <w:p>
      <w:r>
        <w:rPr>
          <w:b/>
        </w:rPr>
        <w:t xml:space="preserve">Yhteenveto</w:t>
      </w:r>
    </w:p>
    <w:p>
      <w:r>
        <w:t xml:space="preserve">Haitin presidentti Jovenel Moise on sanonut, että hän "ei jätä maata aseistettujen jengien ja huumekauppiaiden käsiin" jatkuvien mielenosoitusten keskellä.</w:t>
      </w:r>
    </w:p>
    <w:p>
      <w:r>
        <w:rPr>
          <w:b/>
          <w:u w:val="single"/>
        </w:rPr>
        <w:t xml:space="preserve">Asiakirjan numero 41710</w:t>
      </w:r>
    </w:p>
    <w:p>
      <w:r>
        <w:t xml:space="preserve">Siemens on valmis erottamaan Peter Loescherin</w:t>
      </w:r>
    </w:p>
    <w:p>
      <w:r>
        <w:t xml:space="preserve">Yrityksen mukaan hallintoneuvosto päättää keskiviikkona toimitusjohtajan ennenaikaisesta lähdöstä. Se lisäsi, että "se päättää hallintoneuvoston jäsenen nimittämisestä" hänen tilalleen. Yhtiö raportoi neljännesvuosituloksensa torstaina. Viime viikolla Siemens kertoi, ettei se enää odota saavuttavansa vähintään 12 prosentin voittomarginaalia ensi tilikaudella. Yrityksen osakkeet laskivat viime viikolla 4,5 prosenttia. Varoitus tuli sen jälkeen, kun se toukokuussa alensi tämän vuoden tavoitteitaan. Loescher, 55, on johtanut yritystä vuodesta 2007 lähtien, ja hän oli ensimmäinen henkilö, joka palkattiin yrityksen ulkopuolelta johtamaan liiketoimintaa. Hän on itävaltalainen. Saksalaisessa sanomalehdessä lauantaina, ennen Siemensin lausunnon julkaisemista, hän vakuutti haluavansa jäädä. "Minulla on sopimus vuoteen 2017 asti, ja Siemens tarvitsee kapteenia enemmän kuin koskaan", hän sanoi Sueddeutsche Zeitungille.</w:t>
      </w:r>
    </w:p>
    <w:p>
      <w:r>
        <w:rPr>
          <w:b/>
        </w:rPr>
        <w:t xml:space="preserve">Yhteenveto</w:t>
      </w:r>
    </w:p>
    <w:p>
      <w:r>
        <w:t xml:space="preserve">Siemensin pääjohtaja Peter Loescher näyttää saavan potkut sen jälkeen, kun saksalainen teollisuusjätti antoi viime viikolla uuden tulosvaroituksen.</w:t>
      </w:r>
    </w:p>
    <w:p>
      <w:r>
        <w:rPr>
          <w:b/>
          <w:u w:val="single"/>
        </w:rPr>
        <w:t xml:space="preserve">Asiakirjan numero 41711</w:t>
      </w:r>
    </w:p>
    <w:p>
      <w:r>
        <w:t xml:space="preserve">RBS:n puheenjohtaja Sir Philip Hampton siirtyy GlaxoSmithKlineen.</w:t>
      </w:r>
    </w:p>
    <w:p>
      <w:r>
        <w:t xml:space="preserve">Sir Philip aloittaa brittiläisen lääkeyhtiön palveluksessa ensi vuoden syyskuussa. Hän siirtyy GlaxoSmithKlinelle vaikeaan aikaan, sillä viime viikolla sille määrättiin Kiinassa 490 miljoonan dollarin (297 miljoonan punnan) sakko lahjussyytösten vuoksi. Sir Philip astui 80-prosenttisesti veronmaksajien omistaman RBS:n johtoon finanssikriisin huippuvaiheessa. Hän sanoi lausunnossaan: "On ollut etuoikeus toimia RBS:n puheenjohtajana vuodesta 2009. "Odotan innolla yhteistyötä kollegojeni kanssa tulevina kuukausina, kun pyrimme toteuttamaan pankin strategiaa ja parantamaan edelleen asiakkaillemme tarjoamaamme tukea." Viime viikolla kiinalainen tuomioistuin totesi GSK:n syylliseksi siihen, että se oli maksanut lääkäreille ja sairaaloille tuotteidensa myynninedistämisestä. Tuomioistuin langetti GSK:n entiselle Kiinan-toimintojen johtajalle Mark Reillylle kolmen vuoden ehdollisen vankeustuomion, ja hänet aiotaan karkottaa. Myös neljä muuta GSK:n työntekijää sai ehdollisen tuomion. Ennen RBS:ää Sir Philip oli toiminut talousjohtajana Lloyds TSB:ssä, BT:ssä, British Gasissa ja British Steelissä. Hän on myös Yhdistyneen kuningaskunnan hallituksen pankkiomistuksia hallinnoivan UK Financial Investmentsin entinen puheenjohtaja.</w:t>
      </w:r>
    </w:p>
    <w:p>
      <w:r>
        <w:rPr>
          <w:b/>
        </w:rPr>
        <w:t xml:space="preserve">Yhteenveto</w:t>
      </w:r>
    </w:p>
    <w:p>
      <w:r>
        <w:t xml:space="preserve">Royal Bank of Scotlandin (RBS) puheenjohtaja Sir Philip Hampton jättää pankin ja siirtyy GlaxoSmithKlinen puheenjohtajaksi.</w:t>
      </w:r>
    </w:p>
    <w:p>
      <w:r>
        <w:rPr>
          <w:b/>
          <w:u w:val="single"/>
        </w:rPr>
        <w:t xml:space="preserve">Asiakirjan numero 41712</w:t>
      </w:r>
    </w:p>
    <w:p>
      <w:r>
        <w:t xml:space="preserve">Drayton Manor kumoaa sikhien tikarikiellon</w:t>
      </w:r>
    </w:p>
    <w:p>
      <w:r>
        <w:t xml:space="preserve">Perhe oli juhlimassa poikansa kuudetta syntymäpäivää Drayton Manor -teemapuistossa kesäkuussa, mutta heidät käännytettiin pois, kun aikuinen kieltäytyi riisumasta hänen uskonsa symbolina käytettyä kirpania. Tikarit eivät olleet sallittuja puistossa terveys- ja turvallisuussyistä. Puiston mukaan ne ovat nyt kuitenkin sallittuja, vaikka ohjeita on noudatettava. Tikari eli miekka on yksi viidestä symbolista, joita vihityt tai kastetut sikhit käyttävät. Coventrystä kotoisin olevalle perheelle tarjottiin korvaavaa kaulakorua, josta aikuinen kieltäytyi. Puisto totesi tuolloin, että riippumaton terveys- ja turvallisuusraportti vahvisti, että tikarin tai muun vastaavan kantaminen "vaarantaa turvallisuuden". Sikh Council UK:n kanssa käytyjen keskustelujen jälkeen puisto ilmoitti kuitenkin muuttaneensa sääntöjään. Puisto sanoi lausunnossaan: "Kuten mikä tahansa yritys, me tarkistamme ja päivitämme jatkuvasti käytäntöjämme. "Tässä tapauksessa Drayton Manor Park on Sikh Councilin kanssa käydyn perusteellisen kuulemisen jälkeen päättänyt toivottaa tervetulleiksi sikhiläiset vierailijat, jotka käyttävät kirpanseja noudattaen yhteisesti sovittuja terveys- ja turvallisuusohjeita." Sikh Council UK sanoi tehneensä tiivistä yhteistyötä puiston kanssa ja olevansa tyytyväinen sen "myönteiseen sitoutumiseen". Se lisäsi toivovansa, että muut vierailukohteet seuraisivat nyt esimerkkiä.</w:t>
      </w:r>
    </w:p>
    <w:p>
      <w:r>
        <w:rPr>
          <w:b/>
        </w:rPr>
        <w:t xml:space="preserve">Yhteenveto</w:t>
      </w:r>
    </w:p>
    <w:p>
      <w:r>
        <w:t xml:space="preserve">Huvipuisto, joka kieltäytyi päästämästä sisään sikhiperhettä, koska tämä ei suostunut luovuttamaan seremoniatikaria, on peruuttanut kieltonsa päästää veitsiä sisään.</w:t>
      </w:r>
    </w:p>
    <w:p>
      <w:r>
        <w:rPr>
          <w:b/>
          <w:u w:val="single"/>
        </w:rPr>
        <w:t xml:space="preserve">Asiakirjan numero 41713</w:t>
      </w:r>
    </w:p>
    <w:p>
      <w:r>
        <w:t xml:space="preserve">Catrin Finch ja Geraint Lovgreen saivat Eisteddfod-kunnianosoituksia.</w:t>
      </w:r>
    </w:p>
    <w:p>
      <w:r>
        <w:t xml:space="preserve">Noin 30 henkilöä liittyi Gorsedd of Bards -yhtyeen jäseneksi Conwyn Llanrwstissa järjestettyyn walesilaiseen kulttuurifestivaaliin perjantaina. Walesin rugbypelaajat Ken Owens ja Jonathan Davies pukivat siniset kaapunsa samanlaisessa seremoniassa maanantaina. Perjantain tapahtuma pidettiin sisätiloissa, koska sateinen sää johti festivaalin Maes B:n, nuorille suunnatun tapahtumapaikan, ja leirintäalueen aikaiseen sulkemiseen. Perjantaina palkittiin muun muassa juontaja ja koomikko Tudur Owen, jota kiitettiin "korvaamattomasta lähettiläästä". Lovgreen sanoi, että valinta oli "todellinen kunnia". Finch, joka eisteddfodin mukaan oli yksi Walesin merkittävimmistä muusikoista, kuvaili seremoniaa "aivan upeaksi kokemukseksi".</w:t>
      </w:r>
    </w:p>
    <w:p>
      <w:r>
        <w:rPr>
          <w:b/>
        </w:rPr>
        <w:t xml:space="preserve">Yhteenveto</w:t>
      </w:r>
    </w:p>
    <w:p>
      <w:r>
        <w:t xml:space="preserve">Harpisti Catrin Finch ja muusikko Geraint Lovgreen on palkittu National Eisteddfodissa.</w:t>
      </w:r>
    </w:p>
    <w:p>
      <w:r>
        <w:rPr>
          <w:b/>
          <w:u w:val="single"/>
        </w:rPr>
        <w:t xml:space="preserve">Asiakirjan numero 41714</w:t>
      </w:r>
    </w:p>
    <w:p>
      <w:r>
        <w:t xml:space="preserve">Leicester lottovoittaja ei lunastaa £ 1m palkinnon</w:t>
      </w:r>
    </w:p>
    <w:p>
      <w:r>
        <w:t xml:space="preserve">Loton järjestäjät Camelot sanoi ikkuna lunastaa Euromillions-voitot sulkeutui klo 23: 00 BST sunnuntaina. Camelot sanoi, että lunastamatta jääneet rahat lisätään National Lottery Good Causes -rahastossa oleviin rahoihin. Leicesterin pormestari Abdul Osman käynnisti viime viikolla Haymarketin kellotornin läheisyydessä lähtölaskennan, mutta palkinto jäi lunastamatta. Camelotin tiedottaja sanoi: "Valitettavasti voin vahvistaa, että arvan haltija ei ilmoittautunut määräajassa lunastaakseen palkintonsa, ja hän on nyt valitettavasti jäänyt vaille tätä huomattavaa rahasummaa. "Kehotan kaikkia National Lotteryn pelaajia tarkistamaan lippunsa säännöllisesti."</w:t>
      </w:r>
    </w:p>
    <w:p>
      <w:r>
        <w:rPr>
          <w:b/>
        </w:rPr>
        <w:t xml:space="preserve">Yhteenveto</w:t>
      </w:r>
    </w:p>
    <w:p>
      <w:r>
        <w:t xml:space="preserve">Lottopelaaja, joka voitti miljoona puntaa Leicesteristä ostetulla kupongilla, ei ole lunastanut palkintoaan.</w:t>
      </w:r>
    </w:p>
    <w:p>
      <w:r>
        <w:rPr>
          <w:b/>
          <w:u w:val="single"/>
        </w:rPr>
        <w:t xml:space="preserve">Asiakirjan numero 41715</w:t>
      </w:r>
    </w:p>
    <w:p>
      <w:r>
        <w:t xml:space="preserve">Poliisin ratsiat Wrexhamissa kultamurtojen jälkeen</w:t>
      </w:r>
    </w:p>
    <w:p>
      <w:r>
        <w:t xml:space="preserve">Wrexhamissa, Flintshiressä ja muilla alueilla tehdyt pidätykset tapahtuivat sen jälkeen, kun aasialaisperheiden kultaa oli otettu kohteeksi viiden viime kuukauden aikana tehdyissä murtovarkauksissa. Mukana oli yli 100 poliisia Pohjois-Walesin poliisista sekä muita poliiseja Cheshiren, Suur-Manchesterin ja West Mercian poliisivoimista. He tutkivat yhteensä 18 osoitetta, joista suurin osa oli Pohjois-Walesissa. Virkailijat iskivät Wrexhamissa Ruthin Roadilla sijaitsevaan matkustajakotiin osana koordinoitua operaatiota, jonka aikana muihin kiinteistöihin tunkeuduttiin samanaikaisesti.</w:t>
      </w:r>
    </w:p>
    <w:p>
      <w:r>
        <w:rPr>
          <w:b/>
        </w:rPr>
        <w:t xml:space="preserve">Yhteenveto</w:t>
      </w:r>
    </w:p>
    <w:p>
      <w:r>
        <w:t xml:space="preserve">Poliisi on pidättänyt yhdeksän ihmistä Pohjois-Walesissa aamunkoitteisten ratsioiden jälkeen kultakorujen varastamisen yhteydessä.</w:t>
      </w:r>
    </w:p>
    <w:p>
      <w:r>
        <w:rPr>
          <w:b/>
          <w:u w:val="single"/>
        </w:rPr>
        <w:t xml:space="preserve">Asiakirjan numero 41716</w:t>
      </w:r>
    </w:p>
    <w:p>
      <w:r>
        <w:t xml:space="preserve">Kuvissa: Palomiehet puuttuvat Guisboroughin gorse-paloon</w:t>
      </w:r>
    </w:p>
    <w:p>
      <w:r>
        <w:t xml:space="preserve">Tulipalo kulutti lähes 1 neliökilometrin (2 neliökilometriä) pensaikkoa Guisborough Woodsin lähellä lauantaina. Clevelandin palokunnan ryhmäpäällikkö Alan Brown kertoi, että suurin haaste oli veden saaminen syrjäiseen paikkaan, missä heitä auttoivat paikalliset riistanhoitajat. Syyn selvittämiseksi on käynnissä tutkinta. Brown sanoi, että on liian aikaista spekuloida, mutta pyysi yleisöä varomaan poisheitettyjä nuotioita, savukkeita tai lasipulloja, jotka voivat syttyä tuleen auringon osuessa niihin. Hän sanoi myös, että viime viikon kuiva sää ja aurinkoiset päivät ovat voineet vaikuttaa asiaan.</w:t>
      </w:r>
    </w:p>
    <w:p>
      <w:r>
        <w:rPr>
          <w:b/>
        </w:rPr>
        <w:t xml:space="preserve">Yhteenveto</w:t>
      </w:r>
    </w:p>
    <w:p>
      <w:r>
        <w:t xml:space="preserve">Yli 30 palomiestä vietti viisi tuntia taistellen valtavaa gorse-paloa vastaan Clevelandin kukkuloilla.</w:t>
      </w:r>
    </w:p>
    <w:p>
      <w:r>
        <w:rPr>
          <w:b/>
          <w:u w:val="single"/>
        </w:rPr>
        <w:t xml:space="preserve">Asiakirjan numero 41717</w:t>
      </w:r>
    </w:p>
    <w:p>
      <w:r>
        <w:t xml:space="preserve">Twitterin "poikkeuksellinen vuosi" näkee ennätystulot</w:t>
      </w:r>
    </w:p>
    <w:p>
      <w:r>
        <w:t xml:space="preserve">Sosiaalisen viestialustan mukaan liikevaihto kasvoi 28 prosenttia 1,29 miljardiin dollariin (930 miljoonaa puntaa) vuoden 2019 viimeiseen neljännekseen verrattuna. Tammikuussa Twitter kielsi Donald Trumpin pääsyn alustalle, mikä analyytikkojen mielestä saattoi vaikuttaa tällä vuosineljänneksellä. "Olemme alusta, joka on selvästi paljon suurempi kuin mikään yksittäinen aihe tai tili", pomo Jack Dorsey sanoi. Twitterin neljännen vuosineljänneksen tulos ylitti analyytikoiden odotukset tuloksen ja liikevaihdon osalta, mutta ei täyttänyt niitä käyttäjämäärän kasvun osalta. Tammikuun 8. päivänä Twitter päätti jäädyttää pysyvästi entisen presidentin Donald Trumpin tilin Washington DC:n mellakoiden jälkeen. Innokkaan Twitter-käyttäjän poistaminen on herättänyt pelkoja siitä, että se voisi vaikuttaa alustan suosioon kuluvalla vuosineljänneksellä. Vastauksena Twitterin toimitusjohtaja Jack Dorsey sanoi, että käyttäjät voivat seurata yli 6 000 erilaista aihetta, ja selitti, että nämä aiheet edistävät kasvua. Hän lisäsi, että 80 prosenttia Twitterin yleisöstä on Yhdysvaltojen ulkopuolella. "Meillä on maailmanlaajuinen palvelu. Emme myöskään ole riippuvaisia vain uutisista ja politiikasta, jotka ohjaavat Twitterin toimintaa", Dorsey sanoi. Twitterin päivittäisten aktiivisten käyttäjien määrä kasvoi kolmannella neljänneksellä 5 miljoonalla 192 miljoonaan. Tämä oli 26 prosenttia enemmän kuin vuosi sitten, mutta jäi analyytikoiden odotuksista, jotka olivat 193,5 miljoonaa. Yhtiö varoitti, että sen kokonaiskustannukset ja -kulut nousevat tänä vuonna vähintään 25 prosenttia, koska se aikoo lisätä henkilöstöä 20 prosenttia. Se lopetti vuoden 2020 yli 5 500 työntekijällä.</w:t>
      </w:r>
    </w:p>
    <w:p>
      <w:r>
        <w:rPr>
          <w:b/>
        </w:rPr>
        <w:t xml:space="preserve">Yhteenveto</w:t>
      </w:r>
    </w:p>
    <w:p>
      <w:r>
        <w:t xml:space="preserve">Twitter on kirjannut ennätystulot vuoden 2020 viimeisellä neljänneksellä, ja toimitusjohtajan mukaan vuosi oli alustalle "poikkeuksellinen".</w:t>
      </w:r>
    </w:p>
    <w:p>
      <w:r>
        <w:rPr>
          <w:b/>
          <w:u w:val="single"/>
        </w:rPr>
        <w:t xml:space="preserve">Asiakirjan numero 41718</w:t>
      </w:r>
    </w:p>
    <w:p>
      <w:r>
        <w:t xml:space="preserve">Pelkäämättömät metsäpeurat "kurkistelevat talojen ikkunoista".</w:t>
      </w:r>
    </w:p>
    <w:p>
      <w:r>
        <w:t xml:space="preserve">Lewisin asukkaat kertoivat, että metsäpeurat olivat menettäneet pelkonsa ihmisten toimintaa kohtaan ja talloivat puutarhoja. Yhteisön maanomistaja, Stornoway Trust, on varoittanut ihmisiä menemästä hirvien lähelle, sillä kausi on alkamassa. Western Isles Council on pyytänyt tapaamista Scottish Natural Heritage -järjestön kanssa asiasta. Stornoway Trust kertoi, että se tappoi tänä kesänä viisi hirveä ongelman helpottamiseksi. Tekijä Iain Maciver sanoi, että viimeisten 12 kuukauden aikana metsäpeuroja on esiintynyt kiinteistöjen lähellä, kun laumat liikkuvat nummien ja mökkien välillä. Hän sanoi: "Sen lisäksi, että ne aiheuttavat vaaraa maanteillä, ne voivat aiheuttaa huomattavaa vahinkoa ihmisille, jotka yrittävät kasvattaa vihanneksia ja nuoria puita. "Vielä tärkeämpää on, että kun ne menettävät ihmispelkonsa, hirvieläimistä voi tulla varsin vaarallisia erityisesti kiima-aikana."</w:t>
      </w:r>
    </w:p>
    <w:p>
      <w:r>
        <w:rPr>
          <w:b/>
        </w:rPr>
        <w:t xml:space="preserve">Yhteenveto</w:t>
      </w:r>
    </w:p>
    <w:p>
      <w:r>
        <w:t xml:space="preserve">Saaren asukkaat ovat valittaneet villipeurojen tuhoavan vihannespalstoja ja jopa kurkistelevan talojen ikkunoista sisään.</w:t>
      </w:r>
    </w:p>
    <w:p>
      <w:r>
        <w:rPr>
          <w:b/>
          <w:u w:val="single"/>
        </w:rPr>
        <w:t xml:space="preserve">Asiakirjan numero 41719</w:t>
      </w:r>
    </w:p>
    <w:p>
      <w:r>
        <w:t xml:space="preserve">Kuljettaja kuoli Spennymoorin onnettomuudessa poliisin takaa-ajon jälkeen</w:t>
      </w:r>
    </w:p>
    <w:p>
      <w:r>
        <w:t xml:space="preserve">Poliisi kertoi, että he alkoivat seurata Nissan Primeraa Spennymoorissa noin klo 14:30 BST. Lyhyt takaa-ajo päättyi, kun ajoneuvo törmäsi Central Drivella, Middlestone Moorissa. Poliisin mukaan kuljettaja, jota ei ole vielä nimetty, kuoli. Durhamin poliisilaitos on saattanut asian riippumattoman poliisiviraston (IOPC) käsiteltäväksi. IOPC:n tiedottaja sanoi: "Osallistumme tapahtumapaikalle ja tapahtuman jälkeisiin menettelyihin aloittaaksemme todisteiden keräämisen. Kaikkia, jotka näkivät törmäykseen johtaneita tapahtumia, pyydetään ottamaan yhteyttä meihin." Aiheeseen liittyvät Internet-linkit Durham Constabulary</w:t>
      </w:r>
    </w:p>
    <w:p>
      <w:r>
        <w:rPr>
          <w:b/>
        </w:rPr>
        <w:t xml:space="preserve">Yhteenveto</w:t>
      </w:r>
    </w:p>
    <w:p>
      <w:r>
        <w:t xml:space="preserve">Mies on kuollut onnettomuudessa poliisin takaa-ajon jälkeen Durhamin kreivikunnassa.</w:t>
      </w:r>
    </w:p>
    <w:p>
      <w:r>
        <w:rPr>
          <w:b/>
          <w:u w:val="single"/>
        </w:rPr>
        <w:t xml:space="preserve">Asiakirjan numero 41720</w:t>
      </w:r>
    </w:p>
    <w:p>
      <w:r>
        <w:t xml:space="preserve">Yritykselle määrättiin 80 000 punnan sakko Aberdeen Marketin kuolemantapauksen jälkeen</w:t>
      </w:r>
    </w:p>
    <w:p>
      <w:r>
        <w:t xml:space="preserve">80-vuotias Frank Finnie löydettiin sisätilojen paloportaikon portaikon pohjalta kesäkuussa 2018. Tutkinnassa todettiin, että Market Village Company Ltd ei ollut huolehtinut portaikon valaistuksen kunnossapidosta. Yhtiö tunnusti syyllisyytensä vuoden 2005 Fire (Scotland) Act -lain rikkomiseen. Aberdeenin sheriffituomioistuimelle kerrottiin, että hoitotyöntekijät ilmoittivat herra Finnien kadonneeksi henkilöksi hänen suojellun asumisensa majoituspaikassa Sheddocksleyssä 8. kesäkuuta 2018. Poliisi löysi hänen ruumiinsa seuraavana päivänä. Skotlannin poliisi ja Aberdeenin kaupunginvaltuusto tutkivat herra Finnien kuolemaan liittyviä olosuhteita. Kruununviraston terveys- ja turvallisuustutkintayksikön päällikkö Alistair Duncan sanoi, että tapaus oli "täysin ennakoitavissa". Hän sanoi: "Frank Finnien perheen on elettävä yrityksen laiminlyöntien seurausten kanssa. "Vaikka Market Village on ryhtynyt tehokkaisiin toimiin paloportaiden kunnossapidon puutteiden korjaamiseksi, tämän tuomion ja rangaistuksen pitäisi toimia muistutuksena muille yrityksille siitä, että niiden on noudatettava määräyksiä ja että niiden laiminlyönnillä voi olla traagisia seurauksia."</w:t>
      </w:r>
    </w:p>
    <w:p>
      <w:r>
        <w:rPr>
          <w:b/>
        </w:rPr>
        <w:t xml:space="preserve">Yhteenveto</w:t>
      </w:r>
    </w:p>
    <w:p>
      <w:r>
        <w:t xml:space="preserve">Aberdeen Marketin ylläpitäjä on saanut 80 000 punnan sakot myönnettyään turvallisuuspuutteet, jotka johtivat eläkeläisen kuolemaan työmaalla.</w:t>
      </w:r>
    </w:p>
    <w:p>
      <w:r>
        <w:rPr>
          <w:b/>
          <w:u w:val="single"/>
        </w:rPr>
        <w:t xml:space="preserve">Asiakirjan numero 41721</w:t>
      </w:r>
    </w:p>
    <w:p>
      <w:r>
        <w:t xml:space="preserve">Oikeusministeri David Ford ilmoittaa vankilauudistuksista</w:t>
      </w:r>
    </w:p>
    <w:p>
      <w:r>
        <w:t xml:space="preserve">David Ford esitteli toimenpiteet Crumlin Roadin vankilassa pitämässään puheessa. Vankien kannustinjärjestelmää muutetaan. Tähän asti vankeja on palkittu, jos he eivät ole käyttäytyneet huonosti. Uusien toimenpiteiden mukaan vankien on osallistuttava "tarkoituksenmukaiseen toimintaan" ansaitakseen etuoikeuksia. Vankeinhoitolaitos on myös ottamassa käyttöön uuden lähestymistavan huumausaineiden väärinkäytön torjumiseksi vankiloissa. Maghaberryn vankilaan on aloitettu huumevieroitusyksikön perustaminen. Vankilapalvelu keskittyy myös siihen, että vangeista tehdään työllistettävämpiä heidän vapautuessaan. Toimenpiteet ovat osa Pohjois-Irlannin kolmessa vankilassa käynnissä olevaa muutosohjelmaa. Itsemurhien ja itsensä vahingoittamisen vähentäminen on yksi strategian keskeisistä tavoitteista. Vankien oikeusasiamies on viime vuosina antanut useita kriittisiä raportteja vankien kuolemantapauksista vankeudessa.</w:t>
      </w:r>
    </w:p>
    <w:p>
      <w:r>
        <w:rPr>
          <w:b/>
        </w:rPr>
        <w:t xml:space="preserve">Yhteenveto</w:t>
      </w:r>
    </w:p>
    <w:p>
      <w:r>
        <w:t xml:space="preserve">Oikeusministeri on ilmoittanut Pohjois-Irlannin vankeinhoitolaitosta koskevista uudistuksista.</w:t>
      </w:r>
    </w:p>
    <w:p>
      <w:r>
        <w:rPr>
          <w:b/>
          <w:u w:val="single"/>
        </w:rPr>
        <w:t xml:space="preserve">Asiakirjan numero 41722</w:t>
      </w:r>
    </w:p>
    <w:p>
      <w:r>
        <w:t xml:space="preserve">Uma Thurman purkaa vihaansa Weinsteinille</w:t>
      </w:r>
    </w:p>
    <w:p>
      <w:r>
        <w:t xml:space="preserve">Hän ei kertonut yksityiskohtia henkilökohtaisista asioista, mutta lisäsi: "Kun olen valmis, sanon mitä minulla on sanottavaa... pysykää kuulolla." Hänen viestissään toivotettiin hyvää kiitospäivää kaikille "paitsi sinulle Harvey ja kaikille ilkeille salaliittolaisillesi". "Olen iloinen, että se etenee hitaasti - et ansaitse luotia", hän lisäsi. Weinstein kiistää kaikki syytökset seksistä ilman suostumusta. Instagramissa kirjoittaessaan Thurman sanoi, että hänellä oli "muutama syy" olla vihainen. Hän lisäsi: "#metoo, jos et voinut päätellä ilmeestäni". Naiset ovat käyttäneet hashtagia kertoakseen tarinoita seksuaalisesta häirinnästä ja pahoinpitelystä. "Minusta on tärkeää ottaa aikaa, olla reilu ja tarkka", hän sanoi. "Pysy kuulolla." Aikaisemmassa haastattelussa Thurman sanoi, että on kiitettävää, että naiset puhuvat häirinnästä ja pahoinpitelystä. "Olen oppinut, en ole lapsi ja olen oppinut, että... kun olen puhunut vihaisena, kadun yleensä tapaani ilmaista itseäni", hän sanoi. "Olen siis odottanut, että tunnen itseni vähemmän vihaiseksi. Ja kun olen valmis, sanon, mitä minulla on sanottavaa." Thurman on esiintynyt useissa Weinsteinin tuottamissa elokuvissa, kuten Pulp Fictionissa ja Kill Billissä. Kymmenet näyttelijättäret, kuten Rose McGowan, Asia Argento, Angelina Jolie, Gwyneth Paltrow ja Cara Delevingne, ovat syyttäneet Weinsteinia ahdistelusta tai pahoinpitelystä. Samaan aikaan Kanadan elokuva- ja televisioteollisuuden edustajat ovat ilmoittaneet suunnitelmista laatia käytännesäännöt, joissa määritellään selkeästi odotukset sopivasta ja sopimattomasta käytöksestä. Kuusitoista ammattiliittoa, kiltaa ja yhdistystä on antanut nimensä sitoumukseen "lopettaa seksuaalinen häirintä, syrjintä, kiusaaminen ja väkivalta". Seuraa meitä Facebookissa, Twitterissä @BBCNewsEnts tai Instagramissa bbcnewsents. Jos sinulla on juttuehdotus, lähetä sähköpostia osoitteeseen entertainment.news@bbc.co.uk.</w:t>
      </w:r>
    </w:p>
    <w:p>
      <w:r>
        <w:rPr>
          <w:b/>
        </w:rPr>
        <w:t xml:space="preserve">Yhteenveto</w:t>
      </w:r>
    </w:p>
    <w:p>
      <w:r>
        <w:t xml:space="preserve">Yhdysvaltalainen näyttelijä Uma Thurman on lähettänyt kiitospäivän viestin, jossa hän purkaa vihaansa elokuvamoguli Harvey Weinsteinille, jota kymmenet naiset ovat syyttäneet seksuaalisesta häirinnästä ja pahoinpitelystä.</w:t>
      </w:r>
    </w:p>
    <w:p>
      <w:r>
        <w:rPr>
          <w:b/>
          <w:u w:val="single"/>
        </w:rPr>
        <w:t xml:space="preserve">Asiakirjan numero 41723</w:t>
      </w:r>
    </w:p>
    <w:p>
      <w:r>
        <w:t xml:space="preserve">"Shrewsbury 24": Kansanedustajat äänestävät picket-papereiden vapauttamisesta</w:t>
      </w:r>
    </w:p>
    <w:p>
      <w:r>
        <w:t xml:space="preserve">Kampanjoijat haluavat kumota tuomiot 24 miehelle, joita syytettiin väkivaltaisesta lakkoilusta ja työntekijöiden pelottelusta Shropshiressä vuonna 1972. Kuusi miestä, muun muassa Royle Family -näyttelijä Ricky Tomlinson, tuomittiin vankilaan. Työväenpuolueen kansanedustaja Dave Anderson on varmistanut, että tapauksesta käydään keskustelu parlamentin alahuoneessa torstaina. Blaydonin kansanedustaja Anderson sanoi: "Oikeudenmenetys on vääryys": "Näiden papereiden hallussapidossa ei ole kyse kansallisesta turvallisuudesta, vaan keskustelussa on kyse oikeudenmukaisuudesta 24 tavalliselle pojalle, jotka pitivät laillista lakkoilua". Shrewsburyn 24 jäsentä pidätettiin viisi kuukautta vuoden 1972 rakennustyöntekijöiden lakon jälkeen, ja heitä syytettiin vuoden 1875 salaliittolain nojalla. Kampanjaryhmä haluaa, että kaikki tapaukseen liittyvät asiakirjat luovutetaan, koska ne todistaisivat "massiivisen oikeusmurhan". Eileen Turnbull ryhmästä sanoi: "Hallitus sanoo haluavansa olla avoin, joten luotamme siihen, että tämä äänestys lunastaa lupauksensa. "Nämä tapaukset ovat 40 vuotta vanhoja, emmekä tiedä, miksi he kokevat tarpeelliseksi säilyttää nämä paperit." Downing Streetille toimitettiin joulukuussa 100 000 allekirjoittajan vetoomus, jossa vaadittiin miesten nimien puhdistamista.</w:t>
      </w:r>
    </w:p>
    <w:p>
      <w:r>
        <w:rPr>
          <w:b/>
        </w:rPr>
        <w:t xml:space="preserve">Yhteenveto</w:t>
      </w:r>
    </w:p>
    <w:p>
      <w:r>
        <w:t xml:space="preserve">Kansanedustajien on määrä äänestää siitä, pitäisikö hallituksen luovuttaa 40 vuotta sitten järjestettyyn rakennusmiesten lakkoon liittyviä asiakirjoja, jotka johtivat lakkoilijoiden vangitsemiseen.</w:t>
      </w:r>
    </w:p>
    <w:p>
      <w:r>
        <w:rPr>
          <w:b/>
          <w:u w:val="single"/>
        </w:rPr>
        <w:t xml:space="preserve">Asiakirjan numero 41724</w:t>
      </w:r>
    </w:p>
    <w:p>
      <w:r>
        <w:t xml:space="preserve">Mies syytetty Eastbourne "ammoniakki" hyökkäys</w:t>
      </w:r>
    </w:p>
    <w:p>
      <w:r>
        <w:t xml:space="preserve">Poliisi kutsuttiin St Anne's Roadille, Eastbourneen, lauantaina noin kello 08:50 BST, kun ilmoitettiin kolarista, jossa oli osallisena musta Renault Megane. Kuljettajan väitetään nousseen autosta ja heittäneen nestettä, jonka uskotaan olevan ammoniakkia, kahta miestä kohti. Frank Grahamin, 38, Upperton Roadilta, Eastbournesta, on määrä saapua Brighton Magistrates' Courtiin myöhemmin. Sussexin poliisin mukaan molemmat miehet saivat lääkärinhoitoa pienten vammojen vuoksi. Grahamia syytetään kahdesta syövyttävän nesteen heittämisestä, jonka tarkoituksena on aiheuttaa vakavia henkilövahinkoja, törkeästä ajoneuvon ottamisesta ja ajoneuvon vahingoittamisesta, A- ja B-luokan huumausaineiden hallussapidosta, ajamisesta ilman ajokorttia ja vakuutusta sekä hätätyöntekijän pahoinpitelystä. Hänet on vangittu.</w:t>
      </w:r>
    </w:p>
    <w:p>
      <w:r>
        <w:rPr>
          <w:b/>
        </w:rPr>
        <w:t xml:space="preserve">Yhteenveto</w:t>
      </w:r>
    </w:p>
    <w:p>
      <w:r>
        <w:t xml:space="preserve">Mies on saanut syytteen sen jälkeen, kun kahden ihmisen kimppuun hyökättiin syövyttävällä nesteellä East Sussexissa.</w:t>
      </w:r>
    </w:p>
    <w:p>
      <w:r>
        <w:rPr>
          <w:b/>
          <w:u w:val="single"/>
        </w:rPr>
        <w:t xml:space="preserve">Asiakirjan numero 41725</w:t>
      </w:r>
    </w:p>
    <w:p>
      <w:r>
        <w:t xml:space="preserve">Maaorava kärsii 'uupumuksesta'</w:t>
      </w:r>
    </w:p>
    <w:p>
      <w:r>
        <w:t xml:space="preserve">Se antoi lausunnon sen jälkeen, kun 18-vuotias oli julkaissut Twitter-sivuillaan huolestuttavia viestejä. Osa viesteistä on nyt poistettu, mutta yhdessä luki "Haluan kuolla". Toisessa kysyttiin "Onko itsemurha helppoa?" ja lopuksi "Tämä on ollut minulle vaikeinta aikaa...". Mutta selviän siitä!" Hänen levy-yhtiönsä sanoi: "Chipmunk on työskennellyt uskomattoman kovasti luodakseen menestyksekkään musiikkiuran, mikä on vaatinut veronsa näin nuorelta artistilta." Chipmunkin levy-yhtiö ilmoitti: "Chipmunk on päättänyt ylioppilaskirjoituksensa ja saanut albuminsa valmiiksi." Fanien tuki Lausunto jatkui: "Levy-yhtiö ja johto ovat sopineet peruuttavansa kaikki tulevat promootio- ja henkilökohtaiset esiintymiset, jotta 18-vuotias saisi kaivattua vapaata." Chipmunk, oikealta nimeltään Jamal Fyffe, on palannut Twitteriin tänään sanomalla: "Kiitos tuesta. Palaan pian!" Lokakuussa hän nousi Britannian singlelistan ykköseksi kappaleellaan Oopsy Daisy. Hän keräsi myös parhaan hiphopin palkinnon tämän vuoden Mobo Awardsissa.</w:t>
      </w:r>
    </w:p>
    <w:p>
      <w:r>
        <w:rPr>
          <w:b/>
        </w:rPr>
        <w:t xml:space="preserve">Yhteenveto</w:t>
      </w:r>
    </w:p>
    <w:p>
      <w:r>
        <w:t xml:space="preserve">Chipmunk on perunut kaikki tulevat esiintymisensä "uupumuksen" vuoksi, kertoo hänen levy-yhtiönsä.</w:t>
      </w:r>
    </w:p>
    <w:p>
      <w:r>
        <w:rPr>
          <w:b/>
          <w:u w:val="single"/>
        </w:rPr>
        <w:t xml:space="preserve">Asiakirjan numero 41726</w:t>
      </w:r>
    </w:p>
    <w:p>
      <w:r>
        <w:t xml:space="preserve">Wrexhamin koulu on suljettava "walesinkielisen keskikoulun" vuoksi.</w:t>
      </w:r>
    </w:p>
    <w:p>
      <w:r>
        <w:t xml:space="preserve">Ysgol Pontfadogin koulun sulkeminen on yksi vaihtoehto Wrexhamin neuvoston kuulemisessa Ceiriog Valleyn koulutuksen tulevaisuudesta. Neuvoston mukaan englanninkielisen opetuksen kysyntä on alueella vähäistä. Koulun puolestapuhujat sanoivat kuitenkin kiistävänsä väitteen. Ysgol Pontfadog on osa Ceiriog Valleyn kouluyhdistystä, johon kuuluvat kaksivaiheinen Ysgol Cynddelw ja walesinkielinen Ysgol Llanarmon Dyffryn Ceiriog. Koulun kannattajat väittävät, että koulun sulkeminen on osa pyrkimystä lisätä walesinkielisten oppilaiden määrää liitossa. "Dramaattinen epätasa-arvo" Kampanjoija Jules Payne on eri mieltä siitä, että alueella on "kasvava kysyntä" walesinkieliselle opetukselle. Hän väittää, että mahdollisuudet ovat "dramaattisen epätasa-arvoiset", koska walesinkieliseen kouluun on syöttöjärjestelmä, mutta englanninkieliseen kouluun ei. Richard Jones, jonka lapsenlapset käyvät Glyn Ceiriogin Ysgol Cynddelw -oppilaitosta, sanoi kuitenkin: "Tätä ei ole ohjattu ylhäältä päin. Rehtori ja henkilökunta ovat erittäin ahkeria. "Tämä on tullut vanhemmilta. Useimpien lasten vanhemmat eivät puhu walesin kieltä. Se on heidän päätöksensä." Phil Wynn, Wrexhamin valtuuston koulutuksesta vastaava jäsen, kannusti kaikkia, joilla on näkemyksiä, ilmoittamaan ne. Kuuleminen päättyy 21. helmikuuta.</w:t>
      </w:r>
    </w:p>
    <w:p>
      <w:r>
        <w:rPr>
          <w:b/>
        </w:rPr>
        <w:t xml:space="preserve">Yhteenveto</w:t>
      </w:r>
    </w:p>
    <w:p>
      <w:r>
        <w:t xml:space="preserve">Englanninkielisen koulun kannattajat väittävät, että koulu on mahdollisesti suljettava, koska lapsia pyritään "kanavoimaan" walesilaiseen opetukseen.</w:t>
      </w:r>
    </w:p>
    <w:p>
      <w:r>
        <w:rPr>
          <w:b/>
          <w:u w:val="single"/>
        </w:rPr>
        <w:t xml:space="preserve">Asiakirjan numero 41727</w:t>
      </w:r>
    </w:p>
    <w:p>
      <w:r>
        <w:t xml:space="preserve">Uusi 28 miljoonan punnan hintainen walesinkielinen koulu Haverfordwestissä avataan.</w:t>
      </w:r>
    </w:p>
    <w:p>
      <w:r>
        <w:t xml:space="preserve">Ysgol Caer Elen on kreivikunnan toinen keskikoulu Pohjois-Pembrokeshiren walesinkielisen ydinalueen ulkopuolella. Haverfordwestissä sijaitsevaan kouluun otetaan kolmesta 16-vuotiaita oppilaita. Ysgol Gymraeg Glan Cleddau suljettiin 31. elokuuta uuden koulun tieltä. Ysgol Caer Eleniin mahtuu 315 ala-asteen oppilasta ja 600 yläasteen oppilasta. Lisäksi koulun päiväkodissa on 45 paikkaa ja Cylch Meithrinissä 24 paikkaa.</w:t>
      </w:r>
    </w:p>
    <w:p>
      <w:r>
        <w:rPr>
          <w:b/>
        </w:rPr>
        <w:t xml:space="preserve">Yhteenveto</w:t>
      </w:r>
    </w:p>
    <w:p>
      <w:r>
        <w:t xml:space="preserve">Uusi 28,1 miljoonan punnan arvoinen walesinkielinen koulu on avannut ovensa ensimmäistä kertaa Pembrokeshiressä.</w:t>
      </w:r>
    </w:p>
    <w:p>
      <w:r>
        <w:rPr>
          <w:b/>
          <w:u w:val="single"/>
        </w:rPr>
        <w:t xml:space="preserve">Asiakirjan numero 41728</w:t>
      </w:r>
    </w:p>
    <w:p>
      <w:r>
        <w:t xml:space="preserve">Vaalilautakunta rekisteröi Neil McEvoyn Propel-puolueen.</w:t>
      </w:r>
    </w:p>
    <w:p>
      <w:r>
        <w:t xml:space="preserve">Se tarkoittaa, että Propelin jäsenet voivat nyt asettua ehdolle vaaleissa tämän lipun alla. McEvoy, joka on seneddin jäsen Etelä-Walesin keskiosasta, oli aiemmin yrittänyt kahdesti rekisteröidä puoluetta, mutta ei onnistunut. Puolueen johtaja sanoi, että Propel "ei vedä vertoja, kun on kyse yhteisöjemme puolustamisesta". McEvoy erotettiin Plaid Cymru -puolueesta vuonna 2018, koska hänen väitettiin käyttäytyneen häiritsevästi puoluekokouksessa. Hän ja joukko kannattajia perustivat Welsh National Party -puolueen, joka sai aluksi tunnustuksen komissiolta. Sitten elin perui päätöksensä, kun Plaid Cymru uhkasi haastaa sen oikeuteen. Komissio hylkäsi myöhemmän yrityksen rekisteröidä ryhmä Welsh Nation Party -nimellä sillä perusteella, että se oli "hämmentävän samankaltainen kuin toinen jo rekisteröity puolue". Hänet valittiin Walesin parlamenttiin - silloiseen Walesin kansalliskokoukseen - Plaid Cymru -puolueen poliitikkona vuonna 2016.</w:t>
      </w:r>
    </w:p>
    <w:p>
      <w:r>
        <w:rPr>
          <w:b/>
        </w:rPr>
        <w:t xml:space="preserve">Yhteenveto</w:t>
      </w:r>
    </w:p>
    <w:p>
      <w:r>
        <w:t xml:space="preserve">Vaalilautakunta on virallisesti hyväksynyt senedd-poliitikko ja entisen Plaid Cymru -puolueen jäsenen Neil McEvoyn perustaman uuden puolueen.</w:t>
      </w:r>
    </w:p>
    <w:p>
      <w:r>
        <w:rPr>
          <w:b/>
          <w:u w:val="single"/>
        </w:rPr>
        <w:t xml:space="preserve">Asiakirjan numero 41729</w:t>
      </w:r>
    </w:p>
    <w:p>
      <w:r>
        <w:t xml:space="preserve">Kansallisen urheilukeskuksen pääallas avataan jälleen viivästysten jälkeen</w:t>
      </w:r>
    </w:p>
    <w:p>
      <w:r>
        <w:t xml:space="preserve">Douglasissa sijaitsevan kansallisen urheilukeskuksen (NSC) laitos suljettiin elokuussa 2018 4,2 miljoonan punnan remontin ajaksi. Urheiluministeri Graham Cregeen sanoi, että viivästys oli "pettymys". Hän lisäsi, että keskuksen vapaa-ajan allas, jossa on ollut "merkittäviä ongelmia" vesiliukumäkien asentamisen vuoksi, avataan uudelleen "mahdollisimman pian". Mansaaren kansallinen uintivalmentaja Lee Holland sanoi aiemmin, että sulkemisen pituus oli johtanut lajin harrastamisen vähenemiseen, kun taas Ramseyn komissaari Juan McGuinness sanoi, että sulkeminen oli lisännyt "valtavasti" saaren pohjois-, länsi- ja eteläosissa sijaitsevien alueellisten laitosten käyttöä. Cregeen sanoi, että vaikka viivästykset olivat "pettymys", "merkittävässä hankkeessa" oli tehty "välttämättömiä kunnostustöitä".</w:t>
      </w:r>
    </w:p>
    <w:p>
      <w:r>
        <w:rPr>
          <w:b/>
        </w:rPr>
        <w:t xml:space="preserve">Yhteenveto</w:t>
      </w:r>
    </w:p>
    <w:p>
      <w:r>
        <w:t xml:space="preserve">Mansaaren tärkein uima-allas on avattu uudelleen lähes kolme kuukautta suunniteltua myöhemmin.</w:t>
      </w:r>
    </w:p>
    <w:p>
      <w:r>
        <w:rPr>
          <w:b/>
          <w:u w:val="single"/>
        </w:rPr>
        <w:t xml:space="preserve">Asiakirjan numero 41730</w:t>
      </w:r>
    </w:p>
    <w:p>
      <w:r>
        <w:t xml:space="preserve">Säämasto auttaa Rampionin merituulipuiston suunnitelmia</w:t>
      </w:r>
    </w:p>
    <w:p>
      <w:r>
        <w:t xml:space="preserve">Maston asentaa energiayhtiö E.ON, joka haluaa rakentaa jopa 195 turbiinia 13 kilometrin (8 mailin) ja 25 kilometrin (15 mailin) päähän merelle. E.ON:n mukaan Rampionin tuulipuisto tuottaisi tarpeeksi uusiutuvaa sähköä noin 450 000 kodin tarpeisiin. Masto mittaa tuulen nopeutta, aallonkorkeutta ja merivirtoja. E.ON:n hankkeen kehityspäällikkö Chris Tomlinson sanoi, että asennuksen pitäisi olla valmis 16. huhtikuuta mennessä. Hän sanoi: Tomson Tomlin sanoi: "Olemme hyvin innoissamme päästessämme tähän virstanpylvääseen ja päästessämme veteen asentamaan mittamastoa." "Olemme hyvin innoissamme tästä virstanpylväästä." Tomlinson lisäsi, että työn ajaksi on käytössä väliaikainen suojavyöhyke ja että E.ON tiedottaa meren käyttäjille töiden aloittamisesta. Suunnitelmia koskeva kuuleminen päättyy 6. toukokuuta.</w:t>
      </w:r>
    </w:p>
    <w:p>
      <w:r>
        <w:rPr>
          <w:b/>
        </w:rPr>
        <w:t xml:space="preserve">Yhteenveto</w:t>
      </w:r>
    </w:p>
    <w:p>
      <w:r>
        <w:t xml:space="preserve">Työt ovat alkaneet 110 metriä korkean meteorologisen antennimaston rakentamiseksi, jolla kartoitetaan tuulipuiston ehdotettua sijoituspaikkaa Itä-Sussexin rannikolla.</w:t>
      </w:r>
    </w:p>
    <w:p>
      <w:r>
        <w:rPr>
          <w:b/>
          <w:u w:val="single"/>
        </w:rPr>
        <w:t xml:space="preserve">Asiakirjan numero 41731</w:t>
      </w:r>
    </w:p>
    <w:p>
      <w:r>
        <w:t xml:space="preserve">Ullapoolin talosta löytyi kepposen yhteydessä villi vuohi</w:t>
      </w:r>
    </w:p>
    <w:p>
      <w:r>
        <w:t xml:space="preserve">Skotlannin SPCA:n eläinsuojelujärjestö uskoo, että se takavarikoitiin ja siirrettiin sieltä, missä sen lauma liikkuu vapaana Wester Rossin toisessa osassa. Vuohi nähtiin talon ikkunalaudalla ennen kuin se otettiin kiinni ja palautettiin laumaansa. Scottish SPCA:n vanhempi tarkastaja Dougie Campbell sanoi, että eläin oli aiheuttanut vahinkoa puutarhoissa. Ullapoolissa Gordina vuohena tunnettu eläin oli ollut kylässä kuukausia. Herra Campbell sanoi: "Se on hyvin vaarallista: "Uskotaan, että vuohi oli alun perin viety pois laumastaan nuorena osana pilaa. "Se alkoi aiheuttaa vahinkoa paikallisille puutarhoille, ja hyvinvointisyistä katsoimme, että oli parasta yhdistää se takaisin muuhun laumaan". "Pystyimme vapauttamaan sen takaisin luontoon rauhalliselle alueelle, jotta se saisi yhteyden muuhun laumaansa."</w:t>
      </w:r>
    </w:p>
    <w:p>
      <w:r>
        <w:rPr>
          <w:b/>
        </w:rPr>
        <w:t xml:space="preserve">Yhteenveto</w:t>
      </w:r>
    </w:p>
    <w:p>
      <w:r>
        <w:t xml:space="preserve">Ullapoolin talosta tiistaina löytyneen villivuohen uskotaan olleen jätetty kylään pilana.</w:t>
      </w:r>
    </w:p>
    <w:p>
      <w:r>
        <w:rPr>
          <w:b/>
          <w:u w:val="single"/>
        </w:rPr>
        <w:t xml:space="preserve">Asiakirjan numero 41732</w:t>
      </w:r>
    </w:p>
    <w:p>
      <w:r>
        <w:t xml:space="preserve">Nainen raiskattiin Weymouthin pelikenttien lähellä</w:t>
      </w:r>
    </w:p>
    <w:p>
      <w:r>
        <w:t xml:space="preserve">Poliisit kutsuttiin Dennis Roadille Weymouthissa, Dorsetissa, hieman kello 02:00 BST:n jälkeen sen jälkeen, kun oli ilmoitettu, että naisen kimppuun oli käyty. Dorsetin poliisin mukaan tutkinta on "alkuvaiheessa", ja se yrittää "selvittää, mitä tapahtui, ja saada uhrilta täydellisen selvityksen". The Marshin pelikenttien läheisyydessä on eristyssulku, ja poliisit ovat paikalla. Aiheeseen liittyvät Internet-linkit Dorsetin poliisi</w:t>
      </w:r>
    </w:p>
    <w:p>
      <w:r>
        <w:rPr>
          <w:b/>
        </w:rPr>
        <w:t xml:space="preserve">Yhteenveto</w:t>
      </w:r>
    </w:p>
    <w:p>
      <w:r>
        <w:t xml:space="preserve">Alue pelikenttien läheisyydessä on eristetty naisen raiskauksen jälkeen.</w:t>
      </w:r>
    </w:p>
    <w:p>
      <w:r>
        <w:rPr>
          <w:b/>
          <w:u w:val="single"/>
        </w:rPr>
        <w:t xml:space="preserve">Asiakirjan numero 41733</w:t>
      </w:r>
    </w:p>
    <w:p>
      <w:r>
        <w:t xml:space="preserve">Mies pidätetty Llanellissa tappouhkauksista</w:t>
      </w:r>
    </w:p>
    <w:p>
      <w:r>
        <w:t xml:space="preserve">Mies vietiin sairaalaan ranteen vamman vuoksi, kun häneen oli osunut muoviluoti. Dyfed-Powysin poliisi pidätti hänet epäiltynä tappouhkauksesta Burry Streetillä Llanellissa tiistaina noin kello 02.00 GMT. Mies kotiutettiin Prince Philipin sairaalasta ja otettiin säilöön. Poliisin tiedottaja kertoi, että paikalta oli löydetty varsijousi. Erään yleisön jäsenen kännykkäkuvissa näkyy, kuinka mies on vastakkain poliisin kanssa. Silminnäkijän kuulee kysyvän: "Mitä hän tekee? Miksi hän heiluttaa varsijousipyssyä?" Yksittäinen välikohtaus Suuri alue kaupungista eristettiin tiistaina iltapäivällä, ja rikostekniset ryhmät olivat paikalla. Dyfed-Powysin poliisin mukaan kyseessä oli "yksittäinen tapaus, emmekä etsi ketään muuta". Poliisin tiedottaja lisäsi: "Arvostamme sitä, että poliisin eristys sulki suuren alueen Seasidea, mikä aiheutti tänään jonkin verran häiriöitä. "Kaikki tapahtumapaikat on nyt vapautettu, ja haluamme kiittää yhteisöä heidän tuestaan, kun elintärkeitä alustavia tutkimuksia suoritettiin". "Poliisi on edelleen läsnä alueella, kun tutkimuksia tehdään talosta taloon. Lähipoliisiryhmä on alueella rauhoittamassa tilannetta." Riippumaton poliisivirasto (IOPC) ilmoitti tutkivansa tapausta.</w:t>
      </w:r>
    </w:p>
    <w:p>
      <w:r>
        <w:rPr>
          <w:b/>
        </w:rPr>
        <w:t xml:space="preserve">Yhteenveto</w:t>
      </w:r>
    </w:p>
    <w:p>
      <w:r>
        <w:t xml:space="preserve">Eräs poliisivoimat on kääntynyt poliisin valvontaviranomaisen puoleen sen jälkeen, kun poliisit ampuivat Länsi-Walesissa aseella uhkailevaa miestä pampulla.</w:t>
      </w:r>
    </w:p>
    <w:p>
      <w:r>
        <w:rPr>
          <w:b/>
          <w:u w:val="single"/>
        </w:rPr>
        <w:t xml:space="preserve">Asiakirjan numero 41734</w:t>
      </w:r>
    </w:p>
    <w:p>
      <w:r>
        <w:t xml:space="preserve">Bobbi Kristina Brown: Whitneyn tyttären muistotilaisuus</w:t>
      </w:r>
    </w:p>
    <w:p>
      <w:r>
        <w:t xml:space="preserve">Tapahtuma, jonka nimi oli Shining a Light for Healing for Bobbi Kristina Brown, järjestettiin Riverdale Town Centren amfiteatterissa Georgiassa. 21-vuotias on edelleen hoidossa sen jälkeen, kun hänet löydettiin tajuttomana kotinsa kylpyammeesta. Hän oli laulajien Bobby Brownin ja Houstonin ainoa jälkeläinen. Hänen äitinsä, jonka hitteihin kuuluivat muun muassa I Will Always Love You ja How WIll I Know, kuoli kaksi vuotta sitten Los Angelesissa. Myös hänet löydettiin 48-vuotiaana kylpyammeesta tajuttomana. Yksityisyys Noin 500 ihmistä kokoontui maanantai-iltana valvojaisiin, lauloivat gospel-lauluja ja rukoilivat Brownin toipumisen puolesta. Mukana on tiettävästi myös ainakin kolme hänen perheenjäsentään. Useat puhujat käsittelivät Brownin ja hänen perheensä viime vuosina kohtaamia kamppailuja ja tarkastelua. "He vuotavat verta ja kärsivät kuten me", Riverdalen pormestari Wynn-Dixon sanoi. Poliisi kutsuttiin Brownin kotiin Atlantan esikaupunkialueella 31. tammikuuta "hukkumisen" vuoksi. Poliisiviranomainen kertoi paikalliselle yleisradioyhtiölle, että viranomaiset eivät olleet löytäneet kotoa huumeita tai reseptilääkkeitä. Tapahtuman jälkeen Brownin sukulaiset sanoivat, että hän "taisteli hengestään" ja että "häntä ympäröi lähiomaiset". "Pyydämme kunnioittamaan pyyntöämme yksityisyydestä tänä vaikeana aikana."</w:t>
      </w:r>
    </w:p>
    <w:p>
      <w:r>
        <w:rPr>
          <w:b/>
        </w:rPr>
        <w:t xml:space="preserve">Yhteenveto</w:t>
      </w:r>
    </w:p>
    <w:p>
      <w:r>
        <w:t xml:space="preserve">Sadat ihmiset ovat kokoontuneet kynttilöiden ja soihtujen kanssa rukoilemaan Whitney Houstonin tyttären puolesta, joka taistelee hengestään sairaalassa.</w:t>
      </w:r>
    </w:p>
    <w:p>
      <w:r>
        <w:rPr>
          <w:b/>
          <w:u w:val="single"/>
        </w:rPr>
        <w:t xml:space="preserve">Asiakirjan numero 41735</w:t>
      </w:r>
    </w:p>
    <w:p>
      <w:r>
        <w:t xml:space="preserve">Royal Yacht Britannia Leithissä suljetaan tilapäisesti 2,4 miljoonan punnan tappioiden jälkeen.</w:t>
      </w:r>
    </w:p>
    <w:p>
      <w:r>
        <w:t xml:space="preserve">Kelluvaa vierailunähtävyyttä ylläpitävä hyväntekeväisyysjärjestö sulkee sen tiistai-iltana. Se totesi, että on kalliimpaa olla auki, kun kävijöitä on vähän, kuin sulkea ja lomauttaa henkilökunta. Britannia on 44 toimintavuotensa aikana kulkenut yli miljoona mailia, ja viime vuonna siellä vieraili 390 000 ihmistä. The Royal Yacht Britannia Trustin toimitusjohtaja Bob Downie sanoi, että päätös tilapäisestä sulkemisesta oli tehty, jotta "jatkuvat tappiot olisivat mahdollisimman pienet". Hän sanoi: "Sulkemisen ajoitus johtuu siitä, että voimme hyödyntää laajennettua koronaviruksen aiheuttamaa työpaikkojen säilyttämisohjelmaa, jonka nojalla voimme lomauttaa henkilökunnan ja saada takaisin 80 prosenttia heidän palkastaan. "Yksinkertaisesti sanottuna menetämme sulkemisesta vähemmän rahaa kuin mitä menetämme tällä hetkellä olemalla avoinna - tähän mennessä yli 2,4 miljoonaa puntaa - ja toimimalla nyt voimme suojella hyväntekeväisyysjärjestömme pitkän aikavälin tulevaisuutta."</w:t>
      </w:r>
    </w:p>
    <w:p>
      <w:r>
        <w:rPr>
          <w:b/>
        </w:rPr>
        <w:t xml:space="preserve">Yhteenveto</w:t>
      </w:r>
    </w:p>
    <w:p>
      <w:r>
        <w:t xml:space="preserve">Leithissä sijaitseva Royal Yacht Britannia suljetaan tilapäisesti toistaiseksi sen jälkeen, kun se on kirjannut 2,4 miljoonan punnan tappiot koronaviruksen aiheuttamien rajoitusten vuoksi.</w:t>
      </w:r>
    </w:p>
    <w:p>
      <w:r>
        <w:rPr>
          <w:b/>
          <w:u w:val="single"/>
        </w:rPr>
        <w:t xml:space="preserve">Asiakirjan numero 41736</w:t>
      </w:r>
    </w:p>
    <w:p>
      <w:r>
        <w:t xml:space="preserve">Apulaispääministeriä kuulusteltiin Walesin valtuuksien viivästymisestä</w:t>
      </w:r>
    </w:p>
    <w:p>
      <w:r>
        <w:t xml:space="preserve">David CornockParlamenttikirjeenvaihtaja, Walesin liberaalidemokraattien kansanedustaja Mark Williams on juuri ottanut esille, että Yhdistyneen kuningaskunnan hallitus on viivytellyt vastauksessaan komission ehdotukseen, jonka mukaan Walesin hallituksen olisi saatava joidenkin verojen valvonta. Williams sanoi oman puolueensa johtajalle, varapääministeri Nick Cleggille, että suositukset ovat "ratkaisevan tärkeitä Walesin kansalle", ja kysyi, milloin vastaus julkaistaan. Clegg, joka viime kuussa syytti koalitiohallituksen konservatiivipuolta viivästyksestä, sanoi Williamsille kyselytunnilla: "Ymmärrän kärsimättömyyden, jolla suositusten hyväksymistä odotetaan. Kuten tiedätte, olemme viime aikoina käsitelleet leimaveron vaikutuksia ja leimaverojärjestelmän hajauttamiseen liittyviä näkökohtia. "Kannatan suuresti Silkin toimikunnan taustalla olevia ajatuksia. Olen hyvin tietoinen siitä, että kaikki Walesin puolueet tukevat sitä, ja toivon, että voimme edistyä sen suhteen ilman lisäviivytyksiä." Ainakaan hän ei sanonut "aikanaan". Clegg lupasi kerran tehdä päätöksen tämän vuoden kevääseen mennessä, mutta kevätvalvonnasta tuli kesävalvonta, joka on nyt muuttunut syysvalvonnaksi - eikä lähestyvästä ilmoituksesta ole juurikaan merkkejä. Huomenna on Walesin pääministerin Carwyn Jonesin vuoro kysyä Yhdistyneen kuningaskunnan hallitukselta aikataulusta, ja vaarana on, että pääministerin näkemykset Cardiffin lahdella työskentelevien prioriteeteista vahvistuvat.</w:t>
      </w:r>
    </w:p>
    <w:p>
      <w:r>
        <w:rPr>
          <w:b/>
        </w:rPr>
        <w:t xml:space="preserve">Yhteenveto</w:t>
      </w:r>
    </w:p>
    <w:p>
      <w:r>
        <w:t xml:space="preserve">Tajusin juuri, että tiistaina on melkein lounasaika, enkä ole kirjoittanut Silk-komissiosta tällä viikolla. (Uudet lukijat aloittavat tästä ). Pahoittelut.</w:t>
      </w:r>
    </w:p>
    <w:p>
      <w:r>
        <w:rPr>
          <w:b/>
          <w:u w:val="single"/>
        </w:rPr>
        <w:t xml:space="preserve">Asiakirjan numero 41737</w:t>
      </w:r>
    </w:p>
    <w:p>
      <w:r>
        <w:t xml:space="preserve">Lavigne aikoo hillitä sitä</w:t>
      </w:r>
    </w:p>
    <w:p>
      <w:r>
        <w:t xml:space="preserve">Hänen neljäs studioalbuminsa, jonka on määrä ilmestyä alustavasti marraskuussa, ei ole vielä saanut nimeä. Hän kertoi Billboard.comille: "Monet kappaleet ovat pääasiassa akustisia ja minun lauluääneni. "Se on paljon erilainen kuin mikään, mitä olen tehnyt aiemmin. Se ei ole pop-rock-levy. Tässä on kyse enemmän tunteista ja tuntemuksista." 25-vuotias kertoo kynäilleensä puolet kappaleista itse ja pitävänsä levyn perheessä. Perheasia Kanadalaislaulaja, jonka hitteihin kuuluvat muun muassa Complicated ja Girlfriend, on palkannut aviomiehensä ja Sum 41:n keulahahmon Deryck Whibleyn tuottamaan kahdeksan albumin kappaleista. Myös ex-bänditoveri Evan Taubenfield ja lauluntekijä/tuottaja Butch Walker ovat osallistuneet työhön. Hän lisäsi: "Aloitin tämän levyn todella hitaasti kirjoittamalla kappaleita kotona pianollani. En työskennellyt tällä kertaa kovin monen ihmisen kanssa." Hänen edellinen albuminsa The Best Damn Thing julkaistiin vuonna 2007. Hänen Malesiassa vuonna 2008 järjestetty konserttinsa sai jatkua, kun hallitus oli alun perin perunut sen, koska sen pelättiin olevan "liian seksikäs".</w:t>
      </w:r>
    </w:p>
    <w:p>
      <w:r>
        <w:rPr>
          <w:b/>
        </w:rPr>
        <w:t xml:space="preserve">Yhteenveto</w:t>
      </w:r>
    </w:p>
    <w:p>
      <w:r>
        <w:t xml:space="preserve">Avril Lavigne on paljastanut, että hän aikoo näyttää pehmeämmän puolensa akustisilla kappaleilla seuraavalla albumillaan.</w:t>
      </w:r>
    </w:p>
    <w:p>
      <w:r>
        <w:rPr>
          <w:b/>
          <w:u w:val="single"/>
        </w:rPr>
        <w:t xml:space="preserve">Asiakirjan numero 41738</w:t>
      </w:r>
    </w:p>
    <w:p>
      <w:r>
        <w:t xml:space="preserve">Pesivät merilinnut kuolivat koiran hyökkäyksessä Pleinmontissa.</w:t>
      </w:r>
    </w:p>
    <w:p>
      <w:r>
        <w:t xml:space="preserve">Eräs turisti ilmoitti, että kaksi kultaista labradoria ja bordercollie jahtasivat lintuja Pleinmontin kallion reunan yli. Koiran omistajan kerrottiin myös heittelevän aikuisia lintuja kivillä. Hän ajoi tummansinisellä Renault Kangoolla. Poliisi tutkii tapausta ja haluaa puhua koiran omistajalle ja kaikille, joilla on tietoja. Tuhoutunut pesäke Poliisin kanssa työskentelevä luonnonsuojelupäällikkö Jamie Hooper sanoi: "Välikohtaukseen liittyi koiranomistaja pesivien lokkien keskellä. "Hänen kolme koiraansa juoksenteli pesimäalueen läpi poimimalla poikasia ja ajamalla toisia alas kalliolta kuolemaan. "Se olisi tuhonnut kyseisen osan pesäkkeestä tältä vuodelta." Poliisi kertoi, että lokit ja muut lajit olivat kärsineet. Hooper sanoi: "Pesivien lintujen ja niiden poikasten tietoinen häiritseminen on lintuasetuksen mukainen rikos, joten poliisi käsittelee sitä rikoksena."</w:t>
      </w:r>
    </w:p>
    <w:p>
      <w:r>
        <w:rPr>
          <w:b/>
        </w:rPr>
        <w:t xml:space="preserve">Yhteenveto</w:t>
      </w:r>
    </w:p>
    <w:p>
      <w:r>
        <w:t xml:space="preserve">Pesiviä merilintuja ja niiden poikasia on kuollut ja loukkaantunut koiran väitetyssä hyökkäyksessä Guernseyllä.</w:t>
      </w:r>
    </w:p>
    <w:p>
      <w:r>
        <w:rPr>
          <w:b/>
          <w:u w:val="single"/>
        </w:rPr>
        <w:t xml:space="preserve">Asiakirjan numero 41739</w:t>
      </w:r>
    </w:p>
    <w:p>
      <w:r>
        <w:t xml:space="preserve">Aberdeenin kaupunginvaltuusto saattaa olla menossa johtajuuden uudelleenjärjestelyyn</w:t>
      </w:r>
    </w:p>
    <w:p>
      <w:r>
        <w:t xml:space="preserve">Entinen apulaisproviisori Alan Donnelly erosi skotlantilaiskonservatiiveista sen jälkeen, kun hänet todettiin syylliseksi miehen suutelemiseen ja kosketteluun. Hänet erotettiin sen jälkeen kaikista neuvoston valiokunnista. Konservatiivien, työväenpuolueen ja riippumattomien koalitio piti valtaa yhden hengen enemmistöllä. Nyt kun Donnelly on poissa hallinnosta, valtuutetut kehottavat virkamiehiä tarkastelemaan keskeisten virkojen uudelleenjakoa torstaina pidettävässä kiireellisessä kokouksessa. Virkailijoita pyydetään esittämään vaihtoehtoja eri virkojen poistamiseksi tai nimittämiseksi. Ehdotuksia on käsiteltävä vasta seuraavassa valtuuston kokouksessa maaliskuussa. Donnellyn eroa kaupunginvaltuutetusta on jo vaadittu. Kolmipäiväisessä oikeudenkäynnissä kuultiin yhden syyttäjän esimiehen sanovan, että Donnelli oli "vapiseva ja tärisevä", kun hän kertoi hänelle tapahtuneesta. Donnelly tuomittiin Aberdeenin sheriffituomioistuimessa perjantaina seksuaalisesta väkivallasta. Hän saa tuomionsa ensi kuussa.</w:t>
      </w:r>
    </w:p>
    <w:p>
      <w:r>
        <w:rPr>
          <w:b/>
        </w:rPr>
        <w:t xml:space="preserve">Yhteenveto</w:t>
      </w:r>
    </w:p>
    <w:p>
      <w:r>
        <w:t xml:space="preserve">Aberdeenin kaupunginvaltuusto saattaa joutua johtajuuden uudelleenjärjestelyihin sen jälkeen, kun seksuaalirikoksesta tuomitun valtuutetun erottaminen muutti valtasuhteita.</w:t>
      </w:r>
    </w:p>
    <w:p>
      <w:r>
        <w:rPr>
          <w:b/>
          <w:u w:val="single"/>
        </w:rPr>
        <w:t xml:space="preserve">Asiakirjan numero 41740</w:t>
      </w:r>
    </w:p>
    <w:p>
      <w:r>
        <w:t xml:space="preserve">Edinburghin valtuuston johtaja määräsi kiireelliset toimet kaatopaikalle heitettyjen muistopenkkien vuoksi</w:t>
      </w:r>
    </w:p>
    <w:p>
      <w:r>
        <w:t xml:space="preserve">Angie BrownBBC Scotland, Edinburghin ja Eastin toimittaja Penkit heitettiin torin reunalle East Princes Street Gardensissa. Niiden ymmärretään maksaneen tuhansia puntia, ja perheet lahjoittavat niitä puistoon rakkaidensa muistoksi. Joulumarkkinoita järjestävä Underbelly sanoi, että niitä käsiteltiin kunnioittavasti. Edinburghin kaupunginvaltuuston johtaja Adam McVey kuitenkin sanoi: "Emme kohtele muistopenkkejä näin. Olen pyytänyt, että asia hoidetaan pikaisesti." Edinburghin Gorgien ja Sighthillin piirin kaupunginvaltuutettu Ashley Graczyk sanoi: "Tämä on täysin tuomittava tapa kohdella muistopenkkejä. Olen myös ottanut yhteyttä asianomaiseen johtavaan virkailijaan, jotta hän seuraisi tilannetta tarkasti ja aloittaisi tarkastelun, jotta tällaista ei enää tapahtuisi." Tämä tapahtui sen jälkeen, kun neuvoston virkamiehet vahvistivat, että markkinat avattaisiin 16. marraskuuta, vaikka rakennuslupaa ei ollut. Virkamiehet sanoivat, että rakennuslupaa haetaan jälkikäteen, jotta markkinat voitaisiin avata ajoissa. Underbellyn tiedottaja sanoi: "Asennustöiden aikana joitakin tavaroita on siirrettävä väliaikaisesti niiden suojaamiseksi, kun suljetussa tilassa tapahtuu paljon. "Ne siirretään takaisin mahdollisimman pian ja yleensä päivän kuluessa". "Muistopenkkejä käsitellään kunnioittavasti, ja ne sijoitettiin yhdelle penkereistä tämän prosessin aikana." "Muistopenkkejä käsitellään kunnioittavasti, ja ne sijoitettiin yhdelle penkereistä tämän prosessin aikana."</w:t>
      </w:r>
    </w:p>
    <w:p>
      <w:r>
        <w:rPr>
          <w:b/>
        </w:rPr>
        <w:t xml:space="preserve">Yhteenveto</w:t>
      </w:r>
    </w:p>
    <w:p>
      <w:r>
        <w:t xml:space="preserve">Edinburghin neuvoston johtaja on määrännyt kiireellisiä toimia sen jälkeen, kun muistopenkkejä oli siirretty ja kasattu pääkaupungin joulumarkkinoiden tieltä.</w:t>
      </w:r>
    </w:p>
    <w:p>
      <w:r>
        <w:rPr>
          <w:b/>
          <w:u w:val="single"/>
        </w:rPr>
        <w:t xml:space="preserve">Asiakirjan numero 41741</w:t>
      </w:r>
    </w:p>
    <w:p>
      <w:r>
        <w:t xml:space="preserve">Useimmat Pohjois-Skotlannin energia-alan yritykset hyötyvät kasvusta</w:t>
      </w:r>
    </w:p>
    <w:p>
      <w:r>
        <w:t xml:space="preserve">Ensimmäisen Energy North -raportin laatimista tuki asianajotoimisto Harper Macleod LLP, ja sen käynnisti energiaministeri Fergus Ewing. Raportin mukaan useimmissa uusiutuvien energialähteiden sekä öljyn ja kaasun alalla toimivissa yrityksissä vallitsi "optimistinen ilmapiiri". Raportissa todettiin kuitenkin myös ammattitaitoisen työvoiman puute, lisääntynyt byrokratia ja ongelmat rahoituksen saamisessa. Energy Northin operatiivisen johtajan Angela Wilsonin mukaan yli 45 yritystä lisäsi työvoimaansa vuonna 2011. Hän lisäsi: "Raportti ei kuitenkaan ole pelkästään hyvä uutinen, ja aiomme nyt työskennellä jäseniemme kanssa siinä esiin tuotujen ongelmien ratkaisemiseksi. "Täällä Highlandsissa on paljon tehtävää yhteisössä. Lähes puolet tutkituista yrityksistä kokee, että paikallinen yhteisö ei tunnista niiden luonnon energiavarojen merkitystä, joita heidän lähellään on." "Lähes puolet yrityksistä kokee, että paikallinen yhteisö ei tunnista niiden luonnon energiavarojen merkitystä. "Tietoisuuden lisääminen voimavaroistamme ja niiden tuomista eduista on ratkaisevan tärkeää, ja se voisi auttaa osaltaan paikkaamaan osaamisvajetta." Ewingin mukaan Skotlannin pohjoisosassa on "valtavia energiamahdollisuuksia".</w:t>
      </w:r>
    </w:p>
    <w:p>
      <w:r>
        <w:rPr>
          <w:b/>
        </w:rPr>
        <w:t xml:space="preserve">Yhteenveto</w:t>
      </w:r>
    </w:p>
    <w:p>
      <w:r>
        <w:t xml:space="preserve">Uuden raportin mukaan lähes 80 prosenttia Skotlannin pohjoisosassa toimivista energia-alan yrityksistä kasvaa tänä vuonna.</w:t>
      </w:r>
    </w:p>
    <w:p>
      <w:r>
        <w:rPr>
          <w:b/>
          <w:u w:val="single"/>
        </w:rPr>
        <w:t xml:space="preserve">Asiakirjan numero 41742</w:t>
      </w:r>
    </w:p>
    <w:p>
      <w:r>
        <w:t xml:space="preserve">Valtuusto hyväksyi 530 Newportin merkittävän asuntorakentamisen</w:t>
      </w:r>
    </w:p>
    <w:p>
      <w:r>
        <w:t xml:space="preserve">Pillissä sijaitseva Whiteheadsin terästehtaat suljettiin vuonna 2005, ja ne purettiin myöhemmin osana kaupungin elvytystöitä. Newportin valtuuston suunnittelukomitea hyväksyi keskiviikkona Mendalgief Roadin varrella sijaitsevan 42 hehtaarin suuruisen rakennushankkeen pääpiirteittäiset suunnitelmat. Alue sijaitsee 575 asunnon Mon Bankin uudisrakennuksen vieressä. Newportissa on myyty enemmän uusia asuntoja kuin missään muussa Walesin viranomaisessa kahden viimeisen tilikauden aikana. Whiteheadsin kehityshakemuksen on tehnyt voittoa tavoittelematon asuntorakentaja Tirion, joka haluaa elvyttää Pillin "perinteisesti teollisuuteen liittyvän" alueen. Whiteheads Developments esitti ensimmäisen kerran vuonna 2015 suunnitelmat, jotka koskivat pienempää määrää asuinkiinteistöjä - 498 - ja hoitokotia. Newportin kaavoituskomitealle laaditussa raportissa todettiin, että kehitys olisi "merkittävä investointi Newportiin" ja loisi "laadukkaan, hyvin hoidetun ja halutun asuinalueen". Raportissa todettiin myös, että on "ratkaisevan tärkeää", että uusi 11 miljoonan punnan alakoulu rakennetaan osana Whiteheadsin kehitystä. Alueelle rakennetaan myös uusia vähittäiskaupan yksiköitä ja pubi, ja sinne odotetaan noin 2 600 asukkaan asumista. Myös ehdotukset 57 asunnon rakentamiseksi yli 55-vuotiaille vanhalle Durham Roadin koulun tontille St Juliansin kaupunginosassa hyväksyttiin. Koulu suljettiin vuonna 2008, ja se on sittemmin purettu.</w:t>
      </w:r>
    </w:p>
    <w:p>
      <w:r>
        <w:rPr>
          <w:b/>
        </w:rPr>
        <w:t xml:space="preserve">Yhteenveto</w:t>
      </w:r>
    </w:p>
    <w:p>
      <w:r>
        <w:t xml:space="preserve">Suunnitelmille rakentaa noin 530 uutta asuntoa, peruskoulu, hoivakoti, kauppoja ja pubi Newportin entiselle terästehtaan alueelle on annettu vihreää valoa.</w:t>
      </w:r>
    </w:p>
    <w:p>
      <w:r>
        <w:rPr>
          <w:b/>
          <w:u w:val="single"/>
        </w:rPr>
        <w:t xml:space="preserve">Asiakirjan numero 41743</w:t>
      </w:r>
    </w:p>
    <w:p>
      <w:r>
        <w:t xml:space="preserve">Goar Vartanyan: Vanyan Vanyan: Venäjän vakooja, joka "muutti historiaa", kuoli 93-vuotiaana.</w:t>
      </w:r>
    </w:p>
    <w:p>
      <w:r>
        <w:t xml:space="preserve">Goar Vartanyan kuoli maanantaina 93-vuotiaana. Hän oli naimisissa neuvostovakooja Gevork Vartanianin kanssa, joka kuoli vuonna 2012. Ilman paria "maailmamme historia olisi voinut olla erilainen", Kremlin tiedottaja Dmitri Peskov sanoi. "Nämä ovat ihmisiä, jotka jättivät jälkensä ihmiskunnan historiaan." Vartanyan syntyi silloisessa Neuvostoliiton Armeniassa vuonna 1926 ja muutti Iraniin 1930-luvulla. Hän liittyi 16-vuotiaana antifasistiseen ryhmään, jota johti hänen tuleva miehensä, joka työskenteli jo vakoojana. Heidän väitetään paljastaneen satoja natsiagentteja maassa. Ryhmän tehtäväksi annettiin varmistaa Iranin pääkaupungissa Teheranissa vuonna 1943 pidetty konferenssi, jossa Britannian, Neuvostoliiton ja Yhdysvaltojen johtajat tapasivat keskustellakseen sodanvastaisesta strategiastaan. Ryhmän sanotaan paljastaneen operaatio Long Jump -nimisen salajuonen, jonka tarkoituksena oli tappaa liittoutuneiden "kolme suurta" johtajaa, ja pidättivät mahdolliset natsitappajat. Juonittelua johti tiettävästi surullisen kuuluisa itävaltalaissyntyinen natsikomentaja Otto Skorzeny, mutta se kariutui, kun neuvostoliittolaiset agentit kuuntelivat lähetyksiä. Skorzeny kuitenkin kirjoitti myöhemmin muistelmissaan, ettei juonta ollut koskaan olemassa. Goar ja Gevork Vartanyan muuttivat Neuvostoliittoon vuonna 1951 ja työskentelivät myöhemmin yhdessä vakoojina, jotka lähetettiin ulkomaille syvään peitettynä - osana niin sanottua "laittomien" ohjelmaa - vuosina 1956-1986, kertoi Venäjän ulkomaantiedustelupalvelu SVR. Naisen koodinimi oli Anita ja miehen Anri. Presidentti Vladimir Putinin tiedottaja Peskov sanoi, että Venäjän johtaja - entinen tiedusteluagentti - tunsi kaksikon hyvin. "Hän on Neuvostoliiton sankari! Hän on kaikkien hänen saavutustensa sankaritar! Hän menehtyi ensin. Hän kuoli tänään", SVR sanoi lausunnossaan.</w:t>
      </w:r>
    </w:p>
    <w:p>
      <w:r>
        <w:rPr>
          <w:b/>
        </w:rPr>
        <w:t xml:space="preserve">Yhteenveto</w:t>
      </w:r>
    </w:p>
    <w:p>
      <w:r>
        <w:t xml:space="preserve">Venäjä on osoittanut kunnioitusta entiselle neuvostoliittolaiselle tiedustelu-upseerille, jonka se uskoo paljastaneen natsien salajuonen liittoutuneiden johtajien Churchillin, Stalinin ja Rooseveltin tappamiseksi toisen maailmansodan aikana.</w:t>
      </w:r>
    </w:p>
    <w:p>
      <w:r>
        <w:rPr>
          <w:b/>
          <w:u w:val="single"/>
        </w:rPr>
        <w:t xml:space="preserve">Asiakirjan numero 41744</w:t>
      </w:r>
    </w:p>
    <w:p>
      <w:r>
        <w:t xml:space="preserve">Atherstonen palopoliisin tutkimus "otti väärän käänteen</w:t>
      </w:r>
    </w:p>
    <w:p>
      <w:r>
        <w:t xml:space="preserve">"En ole yllättynyt siitä, että kaikki kolme onnettomuuspäällikköä on vapautettu syytteistä, en odottanut muuta. "Oli täysin selvää, että näitä tapauksia ei olisi pitänyt viedä oikeuteen. "Tulipalon poliisitutkinta kääntyi jo varhain väärään suuntaan. "Poliisi kohteli kunnollisia palomiehiä kuin tavallisia rikollisia, ja tulipalon sytyttäjä on päässyt kuin koira veräjästä", sanoi hän. "Näitä kolmea miestä vastaan on käytetty lähes viisi vuotta ja 5 miljoonaa puntaa julkisia varoja jutun rakentamiseen, ja kun se esiteltiin oikeudessa, se yksinkertaisesti hajosi. "Warwickshiren palo- ja pelastuspalvelu ja palopäälliköiden yhdistys kirjoittavat nyt sisäministerille ja oikeusministerille ja pyytävät virallista tutkimusta ja selvitystä siitä, miten ja miksi näiden oikeudenkäyntien annettiin edetä." Näin sanoo Warwickshiren palo- ja pelastuspalvelu. "Tänään tunnen helpotusta siitä, että nämä kolme onnettomuuspäällikköä, heille heidän koettelemuksensa on ohi, mutta tunnen myös syvää surua ja muistoa neljästä urheasta palomiehestä, jotka kuolivat Atherstone-on-Stourissa vuonna 2007, ja ajatukseni ovat heidän perheidensä kanssa."</w:t>
      </w:r>
    </w:p>
    <w:p>
      <w:r>
        <w:rPr>
          <w:b/>
        </w:rPr>
        <w:t xml:space="preserve">Yhteenveto</w:t>
      </w:r>
    </w:p>
    <w:p>
      <w:r>
        <w:t xml:space="preserve">Warwickshiren palo- ja pelastuspalvelun palopäällikkö Graeme Smith antoi lausunnon tuomioistuimen ulkopuolella tuomioiden jälkeen.</w:t>
      </w:r>
    </w:p>
    <w:p>
      <w:r>
        <w:rPr>
          <w:b/>
          <w:u w:val="single"/>
        </w:rPr>
        <w:t xml:space="preserve">Asiakirjan numero 41745</w:t>
      </w:r>
    </w:p>
    <w:p>
      <w:r>
        <w:t xml:space="preserve">Hullin hyväntekeväisyysjärjestön kierrättäjä joutuu kärpäsjätteen keräysluotaimeen</w:t>
      </w:r>
    </w:p>
    <w:p>
      <w:r>
        <w:t xml:space="preserve">Greba Lilly sanoi jättäneensä pussit lattialle, koska kierrätysastia oli täynnä. Myöhemmin hän sai Hullin kaupunginvaltuustolta kirjeen, jossa häntä pyydettiin osallistumaan haastatteluun varoituksen alaisena osana häntä vastaan tehtyä valitusta käräjäoikeuteen lentävien jätteiden kaatamisesta. Hullin kaupunginvaltuusto sanoi, ettei se voi kommentoida asiaa ennen kuin tutkinta on saatu päätökseen. Kirjeessä sanottiin, että jos hän ei osallistuisi haastatteluun, poliisi voisi pidättää hänet. "Karmea" tilanne Rouva Lilly sanoi, että kokemus oli jättänyt hänet "todella järkyttyneeksi ja vihaiseksi" ja saanut hänet luopumaan kierrätyksestä. "Minusta se on hyvin, hyvin, yli-innokasta", hän sanoi. "Minusta on naurettavaa, että loppujen lopuksi joutuu kohtaamaan näin vakavan lopputuloksen, kun on lähtenyt tekemään jotain hyvää." Hän sanoi, että "se on naurettavaa". Hän väitti, että paikalla ei ollut kylttejä, joissa varoitettiin syytteeseenpanosta, jos pussit jätettiin kierrätysastian ulkopuolelle. Rouva Lillyn kansanedustaja, työväenpuolueen Karl Turner sanoi tukevansa neuvoston nollatoleranssipolitiikkaa roskien roskaamista vastaan, mutta sanoi, että tilanne oli "pähkähullu" ja että neuvoston olisi lopetettava tutkinta. "Heidän on noudatettava menettelytapoja. Totuus on, että on vain yksi keino puhua jonkun kanssa, ja se on nauhoitetuissa olosuhteissa. "Lainsäädäntöä ei ole suunniteltu rouva Lillyä varten. Tämä on selvästi jotain, jossa hän teki hyvää." Lausunnossaan Hullin kaupunginvaltuusto sanoi: "Hullin kaupunginvaltuusto on saanut valituksen, ja tutkinta on käynnissä. "Ennen kuin se on valmis, emme voi kommentoida."</w:t>
      </w:r>
    </w:p>
    <w:p>
      <w:r>
        <w:rPr>
          <w:b/>
        </w:rPr>
        <w:t xml:space="preserve">Yhteenveto</w:t>
      </w:r>
    </w:p>
    <w:p>
      <w:r>
        <w:t xml:space="preserve">Hullin nainen joutuu tutkintaan käräjäoikeudenkäynnissä jätettyään vaatekassit hyväntekeväisyysjärjestön kierrätysastian viereen supermarketin parkkipaikalle.</w:t>
      </w:r>
    </w:p>
    <w:p>
      <w:r>
        <w:rPr>
          <w:b/>
          <w:u w:val="single"/>
        </w:rPr>
        <w:t xml:space="preserve">Asiakirjan numero 41746</w:t>
      </w:r>
    </w:p>
    <w:p>
      <w:r>
        <w:t xml:space="preserve">Mies kiistää aiheuttaneensa kolarin A90 Aberdeenshiressä, jossa kolme kuoli.</w:t>
      </w:r>
    </w:p>
    <w:p>
      <w:r>
        <w:t xml:space="preserve">Marin Rachev, 34, kiistää ajaneensa vaarallisesti tiellä A90 Dundeesta Aberdeeniin Stonehavenin eteläpuolella. Bulgariasta kotoisin olevat Zaharina Hristova, 37, Silyan Stefanov, 42, ja Dimitar Georgiev, 32, kuolivat maaliskuussa tapahtuneessa onnettomuudessa. Glasgow'n korkeimmassa oikeudessa Rachev ilmoitti olevansa syytön, ja viisi päivää kestävä oikeudenkäynti määrättiin pidettäväksi 22. tammikuuta. Se pidetään Aberdeenin High Courtissa. Rachevin väitetään ylittäneen pohjoiseen menevän kaistan etelään menevälle kaistalle, kun se ei ollut turvallista, ja törmäsi bussiin. Kaksi kuolleista heittäytyi Rachevin autosta ja törmäsi vastaantulevaan autoon.</w:t>
      </w:r>
    </w:p>
    <w:p>
      <w:r>
        <w:rPr>
          <w:b/>
        </w:rPr>
        <w:t xml:space="preserve">Yhteenveto</w:t>
      </w:r>
    </w:p>
    <w:p>
      <w:r>
        <w:t xml:space="preserve">Mies on saapunut oikeuteen syytettynä kolarin aiheuttamisesta, jossa kolme ihmistä kuoli Aberdeenshiressä.</w:t>
      </w:r>
    </w:p>
    <w:p>
      <w:r>
        <w:rPr>
          <w:b/>
          <w:u w:val="single"/>
        </w:rPr>
        <w:t xml:space="preserve">Asiakirjan numero 41747</w:t>
      </w:r>
    </w:p>
    <w:p>
      <w:r>
        <w:t xml:space="preserve">Rikoksen uhri käynnistää Colnen restoratiivisen oikeusjärjestelmän paneelin</w:t>
      </w:r>
    </w:p>
    <w:p>
      <w:r>
        <w:t xml:space="preserve">Pendlen kaupunginvaltuutettu Margaret Foxley toimii puheenjohtajana Colnen yhteisön neuvoa-antavassa paneelissa, joka soveltaa hyvitysoikeuden periaatteita rikollisuuden torjuntaan. Hän sanoi, että sen tavoitteena on tukahduttaa yhteisön ongelmat jo alkuvaiheessa ennen kuin ne eskaloituvat. Korjaava oikeus tuo uhrit, rikoksentekijät ja yhteisöt yhteen keskustelemaan ja löytämään myönteisen ratkaisun. Lancashiren poliisi ja Pendlen neuvosto tukevat järjestelmää ja ohjaavat tapaukset paneelin käsiteltäväksi. Boulsworthin vaalipiirin konservatiivinen kaupunginvaltuutettu Foxley sanoi: "Käytämme korjaavaa lähestymistapaa ongelmien ratkaisemiseksi ennen kuin niistä tulee osa rikosoikeudellista järjestelmää, joten kyse on ongelmien tukahduttamisesta jo alkuvaiheessa. "Kyse voi olla naapuruuskiistasta, joka voi olla hyvin pieni, mutta jos sitä ei hoideta, se voi kasvaa ja eskaloitua ja muuttua poliisiasiaksi." "Rauhallinen paikka" Rouva Foxley on kannattanut restoratiivista oikeutta sen jälkeen, kun hän tapasi miehen, joka murtautui hänen kotiinsa. "Sen avulla uhrit voivat esittää kysymyksiä, joten he pääsevät paljon rauhallisempaan paikkaan, ja rikoksentekijät voivat kuulla uhrilta, miten heidän rikoksensa vaikuttaa heihin. "Tapaamisella on ollut valtava vaikutus mieheen, ja se on estänyt häntä tekemästä rikosta uudelleen." Panelisti Geoff Whitehead, joka johtaa Pendlen neuvoston yhteisöturvallisuutta, sanoi, että järjestelmässä hyödynnettäisiin korjaavan oikeuden tekniikoita ja käytettäisiin niitä yhteisöllisissä ympäristöissä. Hän sanoi: "Tavoitteena on puuttua asiaan varhaisessa vaiheessa ja saada aikaan ratkaisu, ja näin voitaisiin estää ongelmien kärjistyminen rikollisuudeksi."</w:t>
      </w:r>
    </w:p>
    <w:p>
      <w:r>
        <w:rPr>
          <w:b/>
        </w:rPr>
        <w:t xml:space="preserve">Yhteenveto</w:t>
      </w:r>
    </w:p>
    <w:p>
      <w:r>
        <w:t xml:space="preserve">Lancashireläinen nainen, joka meni tapaamaan murtovarasta, joka varasti kannettavan tietokoneen, jolla oli kuvia hänen edesmenneestä tyttärestään, on käynnistämässä korjaavaa oikeutta koskevaa aloitetta.</w:t>
      </w:r>
    </w:p>
    <w:p>
      <w:r>
        <w:rPr>
          <w:b/>
          <w:u w:val="single"/>
        </w:rPr>
        <w:t xml:space="preserve">Asiakirjan numero 41748</w:t>
      </w:r>
    </w:p>
    <w:p>
      <w:r>
        <w:t xml:space="preserve">Kuninkaalliset häät 2018: Kuoro innoissaan "elämänsä tilaisuudesta</w:t>
      </w:r>
    </w:p>
    <w:p>
      <w:r>
        <w:t xml:space="preserve">Leo Mills, 11, ja yhdeksänvuotias Natha Mcharo laulavat prinssi Harryn ja Meghan Marklen seremoniassa. Kaksikko on yksi 12 nuoresta kuorolaulajasta, joiden äänet kuulevat miljoonat ihmiset ympäri maailmaa. Windsoriin odotetaan saapuvan jopa 100 000 ihmistä. Leo ja Nathan, jotka kuuluvat Windsorin linnan Pyhän Yrjön kappelin kuoroon, sanoivat olevansa "erittäin innoissaan". Leo sanoi: "Tiesin, että laulamme kuningattarelle joka pääsiäinen ja muissa tilaisuuksissa, mutta en uskonut, että laulaisimme kuninkaallisissa häissä." Hän lisäsi: "Se on ainutkertainen tilaisuus. Jos se annetaan sinulle, tartut siihen. Sitä ei kaihdeta." Nathan sanoi: "Olen todella innoissani ja uskon, että olen todella onnekas, koska harva pääsee laulamaan näin erityisessä tapahtumassa." Linnan alueella sijaitsevan St George's Schoolin pojat laulavat jopa kahdeksassa jumalanpalveluksessa viikossa. St George's Chapel -kuoro perustettiin vuonna 1348, ja se koostuu 23 St George's Schoolin kuorolaisesta sekä 12 maallikkokappalaisesta, jotka laulavat alttoa, tenoria ja bassoa. Maallikot - aikuiset ammattilaulajat - asuvat perheineen Horseshoe Cloisterissa, joka sijaitsee aivan kappelin länsipuolella.</w:t>
      </w:r>
    </w:p>
    <w:p>
      <w:r>
        <w:rPr>
          <w:b/>
        </w:rPr>
        <w:t xml:space="preserve">Yhteenveto</w:t>
      </w:r>
    </w:p>
    <w:p>
      <w:r>
        <w:t xml:space="preserve">He ovat jo laulaneet kuningattaren edessä, mutta kaksi kuoropoikaa, jotka esiintyvät lauantain kuninkaallisissa häissä, ovat kuvailleet kutsua "kerran elämässä -tilaisuudeksi".</w:t>
      </w:r>
    </w:p>
    <w:p>
      <w:r>
        <w:rPr>
          <w:b/>
          <w:u w:val="single"/>
        </w:rPr>
        <w:t xml:space="preserve">Asiakirjan numero 41749</w:t>
      </w:r>
    </w:p>
    <w:p>
      <w:r>
        <w:t xml:space="preserve">Abdullah Balouchin kuolema: Hullin puukotuksesta oikeudessa: Teinit oikeudessa</w:t>
      </w:r>
    </w:p>
    <w:p>
      <w:r>
        <w:t xml:space="preserve">Abdullah Balouchi, 20, löydettiin vakavasti loukkaantuneena Peel Streetiltä Hullissa 7. lokakuuta. Hän kuoli myöhemmin sairaalassa. Khalid Aadan (18) ja Mohamed Aadan (19) Pendrill Streetiltä, Hullista, saapuivat keskiviikkona Hull Crown Courtiin. 17-vuotias poika, jonka nimeä ei oikeudellisista syistä voida mainita, ei osallistunut istuntoon. Syytteitä ei nostettu, ja kolme teiniä määrättiin tutkintavankeuteen 5. helmikuuta samaan tuomioistuimeen. He olivat esiintyneet tiistaina Hullin käräjäoikeudessa, jossa heitä syytettiin Balouchin murhasta. Humbersiden poliisin mukaan toinen tutkinnan yhteydessä pidätetty mies on edelleen pidätettynä. Muut tapaukseen liittyen pidätetyt henkilöt on nyt vapautettu ilman syytteitä, poliisi kertoi. Seuraa BBC Yorkshirea Facebookissa, Twitterissä ja Instagramissa. Lähetä juttuideoita osoitteeseen yorkslincs.news@bbc.co.uk tai lähetä video tästä.</w:t>
      </w:r>
    </w:p>
    <w:p>
      <w:r>
        <w:rPr>
          <w:b/>
        </w:rPr>
        <w:t xml:space="preserve">Yhteenveto</w:t>
      </w:r>
    </w:p>
    <w:p>
      <w:r>
        <w:t xml:space="preserve">Kaksi teini-ikäistä on saapunut oikeuteen puukotetun miehen murhan yhteydessä.</w:t>
      </w:r>
    </w:p>
    <w:p>
      <w:r>
        <w:rPr>
          <w:b/>
          <w:u w:val="single"/>
        </w:rPr>
        <w:t xml:space="preserve">Asiakirjan numero 41750</w:t>
      </w:r>
    </w:p>
    <w:p>
      <w:r>
        <w:t xml:space="preserve">First Bus -palvelujen laajentamista koskeva kuuleminen Aberdeenissa</w:t>
      </w:r>
    </w:p>
    <w:p>
      <w:r>
        <w:t xml:space="preserve">Liikenteenharjoittaja on ehdottanut muutoksia 11 vuoroon, mukaan lukien kahden reitin poistaminen. Yleisöllä on perjantaihin asti aikaa esittää mielipiteensä ehdotuksista. Aberdeen Donsiden itsenäinen kansanedustaja Mark McDonald on kirjoittanut yhtiölle ja pyytänyt sitä jatkamaan kuulemista. First Busin mukaan se on jo saanut yli 1 000 vastausta kuulemiseen. First Busin Skotlannin toimitusjohtaja Andrew Jarvis sanoi: "Kun otetaan huomioon jo saatujen vastausten määrä, uskon, että kuulemisjakso on ollut enemmän kuin riittävä, mutta olemme tietenkin aina iloisia, jos asiakkaat voivat kirjoittaa meille mielipiteensä. "Verkkokyselyn päättymisen jälkeen käytämme aikaa kaiken kirjeenvaihdon tarkasteluun, ennen kuin teemme lopullisen päätöksen ja rekisteröimme muutokset Traffic Commissioner's Office -virastossa." Aberdeenin kaupunginvaltuustolle on jätetty esitysluonnos, jotta muutoksista voidaan keskustella ensi viikolla.</w:t>
      </w:r>
    </w:p>
    <w:p>
      <w:r>
        <w:rPr>
          <w:b/>
        </w:rPr>
        <w:t xml:space="preserve">Yhteenveto</w:t>
      </w:r>
    </w:p>
    <w:p>
      <w:r>
        <w:t xml:space="preserve">First Bus -yhtiötä on pyydetty pidentämään Aberdeenin liikennöintipalveluiden vähentämistä koskevista ehdotuksista järjestettävän kuulemisen määräaikaa.</w:t>
      </w:r>
    </w:p>
    <w:p>
      <w:r>
        <w:rPr>
          <w:b/>
          <w:u w:val="single"/>
        </w:rPr>
        <w:t xml:space="preserve">Asiakirjan numero 41751</w:t>
      </w:r>
    </w:p>
    <w:p>
      <w:r>
        <w:t xml:space="preserve">Miten Yhdysvaltain talous lasketaan uudelleen</w:t>
      </w:r>
    </w:p>
    <w:p>
      <w:r>
        <w:t xml:space="preserve">Kim GittlesonBBC:n taloustoimittaja, New York "Bruttokansantuote on luultavasti tärkein yksittäinen tilasto, joka vaikuttaa yrityksiin, kotitalouksiin ja hallituksiin", sanoo Steve Landefeld, BEA:n (Bureau of Economic Analysis) johtaja, joka mittaa bruttokansantuotetta eli Yhdysvaltojen taloudessa tiettynä vuosineljänneksenä tuotettujen tavaroiden ja palvelujen kokonaismäärää. Hänen mukaansa bruttokansantuotteen laskeminen on uskomattoman vaikeaa, koska "jahtaamme jatkuvasti muuttuvaa taloutta". BEA:n mukaan suurin muutos laskelmiin sitten vuoden 1999 on se, että Yhdysvaltojen taloudellisen toiminnan raportointitapaa on nyt päivitetty. Tavoitteena on viimein sisällyttää siihen se, minkä monet ovat jo huomanneet: siirtyminen tehtaiden ja maatilojen tuotantotaloudesta kohti osaamistaloutta - henkiseen omaisuuteen tehtäviä investointeja ja taloudellista tuotantoa, johon sisältyy kaikkea menestyksekkään tv-ohjelman kirjoittamiseen ja syöpälääkkeen tutkimiseen käytetystä rahamäärästä.</w:t>
      </w:r>
    </w:p>
    <w:p>
      <w:r>
        <w:rPr>
          <w:b/>
        </w:rPr>
        <w:t xml:space="preserve">Yhteenveto</w:t>
      </w:r>
    </w:p>
    <w:p>
      <w:r>
        <w:t xml:space="preserve">Yhdysvaltain talouden mittaustapaa on muutettu siten, että nyt ensimmäistä kertaa otetaan huomioon myös immateriaalioikeuksiin, kuten poplaulujen tuotantoon ja lääkepatentteihin, käytetyt summat.</w:t>
      </w:r>
    </w:p>
    <w:p>
      <w:r>
        <w:rPr>
          <w:b/>
          <w:u w:val="single"/>
        </w:rPr>
        <w:t xml:space="preserve">Asiakirjan numero 41752</w:t>
      </w:r>
    </w:p>
    <w:p>
      <w:r>
        <w:t xml:space="preserve">Mansaari saa enemmän valtaa kalanhoitoon.</w:t>
      </w:r>
    </w:p>
    <w:p>
      <w:r>
        <w:t xml:space="preserve">Ranskasta, Belgiasta ja Irlannin tasavallasta tulevat alukset ovat turvautuneet kotimaansa lainkäyttöalueen myöntämiin lupiin. Howard Quaylen mukaan kyseessä on "tärkeä toimenpide aluevesiemme valvonnassa". Tällä hetkellä alukset voivat kalastaa vapaasti Manxin rannikon edustalla ilman paikallista lupaa. Lupajärjestelmää sovelletaan lajeihin - pääasiassa valkokaloihin - saaren 12 meripeninkulman aluerajalla. Se ei vaikuta Mansaaren kampasimpukkateollisuuteen. Tulevaisuudessa EU:ssa rekisteröityjen alusten omistajille asetetaan saalisrajoitukset, jotka vastaavat niiden aiemmin kirjaamia saalisrajoja. Manxin hallitus on jo myöntänyt Yhdistyneessä kuningaskunnassa rekisteröidyille aluksille lisenssin. Ympäristö-, elintarvike- ja maatalousministeri Geoffrey Boot sanoi, että uusi järjestelmä on "hyvä askel eteenpäin". Hän lisäsi, että Yhdistyneen kuningaskunnan tuleva kiintiöiden takaisinperintä EU:lta sopimuksen mukaisesti voi johtaa "parannuksiin" Manxin kalastusalalle myönnetyissä kiintiöissä "pidemmällä aikavälillä". Kuningaskampasimpukat ja kuningatarkampasimpukat eivät kuulu järjestelyjen piiriin, ja saari säilyttää oikeuden asettaa omat saalisrajoituksensa ja säilyttämistoimenpiteet näille kalastuksille. Brexitin jälkeisen kauppasopimuksen mukaan saaren kalantuottajat voivat edelleen tuoda tuotteitaan EU:hun ilman tulleja. Alan arvo saarelle on 20 miljoonaa puntaa vuodessa. Näiden tuotteiden pääsyn säilyttäminen EU:n markkinoille oli saarelle "avaintekijä", sillä 80 prosenttia saaliistamme menee sinne, Boot sanoi. "Jos olisimme menettäneet nämä markkinat yhdessä yössä, se olisi ollut katastrofaalista kalastusalalle", hän lisäsi. Seuraa BBC Isle of Mania Facebookissa ja Twitterissä. Voit myös lähettää juttuideoita osoitteeseen northwest.newsonline@bbc.co.uk Aiheeseen liittyvät Internet-linkit Mansaaren hallitus - kaupallinen kalastus Mansaaren hallitus - EU:sta eroaminen ja siirtymäkausi.</w:t>
      </w:r>
    </w:p>
    <w:p>
      <w:r>
        <w:rPr>
          <w:b/>
        </w:rPr>
        <w:t xml:space="preserve">Yhteenveto</w:t>
      </w:r>
    </w:p>
    <w:p>
      <w:r>
        <w:t xml:space="preserve">Mansaarella on vastuu EU:n kalastusalusten lupien myöntämisestä Mansaaren vesillä ensimmäistä kertaa Yhdistyneen kuningaskunnan ja EU:n välisen brexitin jälkeisen sopimuksen mukaisesti, kuten pääministeri on todennut.</w:t>
      </w:r>
    </w:p>
    <w:p>
      <w:r>
        <w:rPr>
          <w:b/>
          <w:u w:val="single"/>
        </w:rPr>
        <w:t xml:space="preserve">Asiakirjan numero 41753</w:t>
      </w:r>
    </w:p>
    <w:p>
      <w:r>
        <w:t xml:space="preserve">Afganistanin väkivaltaisuudet raivoavat neljässä pohjoisessa maakunnassa</w:t>
      </w:r>
    </w:p>
    <w:p>
      <w:r>
        <w:t xml:space="preserve">Afganistanin viranomaiset sanovat, että ilman vahvistuksia Sar-e Pulin maakunnan pääkaupunki saattaa joutua Talebanien haltuun, jotka aloittivat hyökkäykset sunnuntai-iltana. Viranomaisten mukaan Jawzjanin maakunnan keskeiset alueet ovat joutuneet Talebanin haltuun. Väkivaltaisuudet ovat seurausta viimeaikaisista diplomaattisista ponnisteluista Afganistanin hallituksen ja Talebanin välisen pitkän sodan lopettamiseksi. Sar-e Pulin maakunnan kuvernöörin tiedottajan mukaan taistelijoiden kerääntyi Sar-e Pulin kaupungin itäpuolelle ja varoitti, että "keskusta kaatuu Talebanille", ellei hallitus lähetä lisää joukkoja. Talebanin edustaja puolestaan sanoi, että heidän taistelijansa olivat vallanneet tarkastuspisteitä enintään viiden kilometrin päässä kaupungin keskustasta. Muita yhteenottoja: Hallituksen joukot ovat viime viikkoina kärsineet useita takaiskuja taisteluissaan Talebania vastaan. Elokuussa taistelijat valtasivat hetkeksi myös Ghaznin suurkaupungin, joka sijaitsee pääkaupungin Kabulin ja maan eteläosan välisen pääväylän varrella. Taistelujen jatkuminen on heikentänyt mahdollisuuksia diplomaattiseen edistymiseen sodan lopettamiseksi. Aiemmin tänä vuonna toiveet heräsivät, kun molemmat osapuolet noudattivat suurelta osin ennennäkemätöntä kolmipäiväistä tulitaukoa Eid-juhlallisuuksien aikana ja kun Talebanin edustajat tapasivat salaa korkea-arvoisen yhdysvaltalaisen diplomaatin Qatarissa heinäkuussa.</w:t>
      </w:r>
    </w:p>
    <w:p>
      <w:r>
        <w:rPr>
          <w:b/>
        </w:rPr>
        <w:t xml:space="preserve">Yhteenveto</w:t>
      </w:r>
    </w:p>
    <w:p>
      <w:r>
        <w:t xml:space="preserve">Kymmeniä Afganistanin turvallisuushenkilöstön jäseniä ja Taleban-taistelijoita on saanut surmansa taistelujen jatkuessa neljässä pohjoisessa maakunnassa.</w:t>
      </w:r>
    </w:p>
    <w:p>
      <w:r>
        <w:rPr>
          <w:b/>
          <w:u w:val="single"/>
        </w:rPr>
        <w:t xml:space="preserve">Asiakirjan numero 41754</w:t>
      </w:r>
    </w:p>
    <w:p>
      <w:r>
        <w:t xml:space="preserve">Norfolkin poliisi: PCSO:iden lakkauttamissuunnitelma etenee eteenpäin</w:t>
      </w:r>
    </w:p>
    <w:p>
      <w:r>
        <w:t xml:space="preserve">Poliisivoimien mukaan 150:stä poliisiviranomaisesta 59 oli siirretty muihin tehtäviin, ja monista heistä oli tullut poliisikonstaapeleita. Suunnitelmat esitettiin viime vuonna, koska poliisi joutui kohtaamaan "monimutkaisen rikollisuuden ennennäkemättömän kasvun" ja "pienentyneet poliisibudjetit". Norfolkin poliisi sulkee 31. maaliskuuta alkaen myös seitsemän yleisötutkimustoimistoa. Poliisipäällikkö Simon Bailey sanoi: "Tämä on ollut vaikea prosessi kaikille asianosaisille, mutta uskon aidosti, että nämä suunnitelmat tuottavat Norfolkin asukkaille mahdollisimman nopeasti reagoivan poliisipalvelun. "Olen myös iloinen voidessani todeta, että 176:sta irtisanomisuhan alaiseksi joutuneesta poliisimiehestä (150 poliisimiestä ja 26 poliisimiestä) lähes 80 (mukaan lukien 59 poliisimiestä) on sijoitettu uudelleen poliisivoimiin, ja 30:stä on nyt tullut poliisimiehiä." Norfolkin poliisin mukaan poliisiviranomaisten tehtävien poistaminen on mahdollistanut sen, että poliisiviranomaisten määrää on voitu kasvattaa 97:llä uudella viralla, jotka tukevat etulinjan poliisitoimintaa, mukaan lukien 81 uutta poliisiviranomaista.</w:t>
      </w:r>
    </w:p>
    <w:p>
      <w:r>
        <w:rPr>
          <w:b/>
        </w:rPr>
        <w:t xml:space="preserve">Yhteenveto</w:t>
      </w:r>
    </w:p>
    <w:p>
      <w:r>
        <w:t xml:space="preserve">Norfolkin poliisi aikoo ensimmäisenä poliisivoimista lakkauttaa kaikki poliisin yhteisötukihenkilöt huhtikuuhun mennessä.</w:t>
      </w:r>
    </w:p>
    <w:p>
      <w:r>
        <w:rPr>
          <w:b/>
          <w:u w:val="single"/>
        </w:rPr>
        <w:t xml:space="preserve">Asiakirjan numero 41755</w:t>
      </w:r>
    </w:p>
    <w:p>
      <w:r>
        <w:t xml:space="preserve">Thomas Orchardin kuolema: Poliisin säilöönoton henkilökunta "valehteli" hänen aiheuttamistaan "vaaroista".</w:t>
      </w:r>
    </w:p>
    <w:p>
      <w:r>
        <w:t xml:space="preserve">Skitsofreniaa sairastanut Thomas Orchard, 32, kuoli lokakuussa 2012 sen jälkeen, kun hänet oli pidätetty Exeterissä. Bristol Crown Court kuuli, että tapahtumasta tehty virallinen kirjaus oli väärennetty. Syyttäjä Mark Heywood sanoi, että siviilivanki Simon Tansley väittää, että Orchard puri häntä, mutta näin ei yksinkertaisesti tapahtunut. Simon Tansley, 38, ja hänen kollegansa Michael Marsden, 55, sekä ylikonstaapeli Jan Kingshott, 44, kiistävät tapon. Heywood esitti videon, jossa Orchard otetaan säilöön Heavitree Roadin poliisiasemalla. Kirkon vahtimestari Orchard oli käsiraudoissa, häntä pidettiin alhaalla ja hänen kasvojensa yli laitettiin hätävyö, jotta hänet saatiin pidettyä kurissa, oikeus kuuli. Heywood kuvaili kohtelua "suhteettomaksi, kohtuuttomaksi ja laittomaksi". Kirkon vahtimestari Orchard sai sydänpysähdyksen ja kuoli seitsemän päivää myöhemmin. Heywood lisäsi, että kaikilla kolmella syytetyllä oli osuutensa Orchardin kohtelussa. Oikeudenkäynti jatkuu.</w:t>
      </w:r>
    </w:p>
    <w:p>
      <w:r>
        <w:rPr>
          <w:b/>
        </w:rPr>
        <w:t xml:space="preserve">Yhteenveto</w:t>
      </w:r>
    </w:p>
    <w:p>
      <w:r>
        <w:t xml:space="preserve">Mielenterveysongelmista kärsivän miehen tappamisesta syytettyjä poliisin työntekijöitä on syytetty valehtelusta hänen aiheuttamistaan vaaroista.</w:t>
      </w:r>
    </w:p>
    <w:p>
      <w:r>
        <w:rPr>
          <w:b/>
          <w:u w:val="single"/>
        </w:rPr>
        <w:t xml:space="preserve">Asiakirjan numero 41756</w:t>
      </w:r>
    </w:p>
    <w:p>
      <w:r>
        <w:t xml:space="preserve">B2 Spirit -hämäyspommikone kuvattuna Isle of Lewisin saarelta.</w:t>
      </w:r>
    </w:p>
    <w:p>
      <w:r>
        <w:t xml:space="preserve">Jason Spinks, ilmailuinsinööri ja lentokoneiden harrastaja, otti kuvan Pointista Lewisin itäpuolella viime torstai-iltana. Kolmen B2-koneen miehistöt ovat RAF Fairfordissa Gloucestershiressä ja harjoittelevat F35-hävittäjiä lentävien brittiläisten lentäjien kanssa. Spinks uskoi, että hänen näkemänsä suihkukone oli lennolla Yhdistyneen kuningaskunnan ympäri. Hän sanoi: "Tiesin, että RAF Fairfordissa oli harjoituksissa B2-koneita, joten tarkkailin lentoseurantalaitteilla epätavallista toimintaa. "Vaikka B2-koneet eivät itse seuraa lentojaan, tankkerit usein seuraavat niitä." Kun Spinks havaitsi tankkerin Highlandsin yllä, hän sai hälytyksen etsiä B2-koneita Western Isles -saarten yllä. Hän sanoi: Hän kertoi: "Yksi oli ollut siellä aamulla, mutta en onnistunut saamaan sitä kiinni." Hän sanoi: "Aamulla oli myös yksi tankkeri, mutta en saanut sitä kiinni."</w:t>
      </w:r>
    </w:p>
    <w:p>
      <w:r>
        <w:rPr>
          <w:b/>
        </w:rPr>
        <w:t xml:space="preserve">Yhteenveto</w:t>
      </w:r>
    </w:p>
    <w:p>
      <w:r>
        <w:t xml:space="preserve">Yhdysvaltain ilmavoimien B2 Spirit -hämäyspommikone kuvattiin, kun se lensi Western Isles -saarten yllä.</w:t>
      </w:r>
    </w:p>
    <w:p>
      <w:r>
        <w:rPr>
          <w:b/>
          <w:u w:val="single"/>
        </w:rPr>
        <w:t xml:space="preserve">Asiakirjan numero 41757</w:t>
      </w:r>
    </w:p>
    <w:p>
      <w:r>
        <w:t xml:space="preserve">Freddie Husseyn perävaunun kuolema: Uusi turvallisuusopas julkaistiin</w:t>
      </w:r>
    </w:p>
    <w:p>
      <w:r>
        <w:t xml:space="preserve">Bristolilainen Freddie Hussey kuoli vuonna 2014, kun Land Roverin vetämä perävaunu irtosi ja törmäsi häneen. Kuljettaja- ja ajoneuvoturvallisuusvirasto (DVSA) on laatinut online-oppaan, jossa autoilijoille näytetään, miten perävaunujen turvallinen kiinnitys voidaan tarkistaa ennen liikkeelle lähtöä. Freddien vanhemmat ajoivat toukokuussa menestyksekkäästi uusien turvallisuusohjeiden laatimista. DVSA:n neuvoihin kuuluu jarrujen, valojen ja kytkimen korkeuden tarkistaminen sekä irrotuskaapelin käyttö ennen asuntovaunujen, hevoskärryjen ja veneiden kaltaisten esineiden hinaamista. Liikenneministeri Andrew Jones sanoi olevansa "järkyttynyt ja surullinen" pojan kuolemasta Bedminsterissä tammikuussa 2014. "On ehdottoman tärkeää, että kuljettajat tekevät muutaman nopean ja yksinkertaisen tarkistuksen varmistaakseen, että heidän perävaununsa on turvallinen, jotta tämä kauhea tragedia ei toistuisi", hän sanoi. DVSA:n toimitusjohtaja Gareth Llewellyn sanoi: "Ei ole mitään tekosyytä olla informoimatta. "Jopa lyhytkin matka turvattomalla tai liikennekelvottomalla perävaunulla vaarantaa ihmishenkiä." Freddien kuoleman jälkeen Land Rover Defenderin kuljettaja Tony Davies Hallenista määrättiin suorittamaan 200 tuntia yhdyskuntapalvelua kuoleman aiheuttamisesta huolimattomalla ajotavalla. Hänet määrättiin myös kuuden kuukauden ajokieltoon.</w:t>
      </w:r>
    </w:p>
    <w:p>
      <w:r>
        <w:rPr>
          <w:b/>
        </w:rPr>
        <w:t xml:space="preserve">Yhteenveto</w:t>
      </w:r>
    </w:p>
    <w:p>
      <w:r>
        <w:t xml:space="preserve">Uusi kuljettajien turvallisuusopas on julkaistu sen jälkeen, kun perävaunun murskaama kolmevuotias poika kuoli, kun hän käveli jalkakäytävällä.</w:t>
      </w:r>
    </w:p>
    <w:p>
      <w:r>
        <w:rPr>
          <w:b/>
          <w:u w:val="single"/>
        </w:rPr>
        <w:t xml:space="preserve">Asiakirjan numero 41758</w:t>
      </w:r>
    </w:p>
    <w:p>
      <w:r>
        <w:t xml:space="preserve">National Lottery £ 6m palkinto lunastettiin Rhondda Cynon Tafissa</w:t>
      </w:r>
    </w:p>
    <w:p>
      <w:r>
        <w:t xml:space="preserve">Voittokuponki valittiin Lottoarvonnassa 29. kesäkuuta, kertoi National Lottery -operaattori Camelot. Yritys sanoi olevansa iloinen, että Rhondda Cynon Tafista kotoisin oleva voittaja oli ilmoittautunut. "Olisi ollut kauheaa, jos arvan haltija olisi jäänyt paitsi tästä merkittävästä ja elämää muuttavasta rahasummasta", sanoi tiedottaja. "Haluamme muistuttaa kaikkia National Lotteryn pelaajia tarkistamaan lippunsa joka kerta, kun he pelaavat." Yhtiö sanoi, että ellei voittaja halua julkisuutta, lisätietoja ei julkaista. Aiemmin tässä kuussa toinen Rhondda Cynon Tafissa asuva voittaja ilmoittautui lunastamaan miljoonan punnan palkinnon EuroMillions Millionaire -arvonnassa.</w:t>
      </w:r>
    </w:p>
    <w:p>
      <w:r>
        <w:rPr>
          <w:b/>
        </w:rPr>
        <w:t xml:space="preserve">Yhteenveto</w:t>
      </w:r>
    </w:p>
    <w:p>
      <w:r>
        <w:t xml:space="preserve">Etelä-Walesin laaksoissa sijaitseva 6 miljoonan punnan lottovoittaja on ilmoittautunut lunastaakseen palkintonsa lähes kahdeksan viikkoa myöhemmin.</w:t>
      </w:r>
    </w:p>
    <w:p>
      <w:r>
        <w:rPr>
          <w:b/>
          <w:u w:val="single"/>
        </w:rPr>
        <w:t xml:space="preserve">Asiakirjan numero 41759</w:t>
      </w:r>
    </w:p>
    <w:p>
      <w:r>
        <w:t xml:space="preserve">Rhys Jones -yhteisökeskus avataan Liverpoolissa</w:t>
      </w:r>
    </w:p>
    <w:p>
      <w:r>
        <w:t xml:space="preserve">Yksitoistavuotias Rhys ammuttiin, kun hän oli matkalla kotiin jalkapalloharjoituksista 22. elokuuta 2007. Vuonna 2008 Sean Mercer, 18, vangittiin Rhysin murhasta, ja hänelle kerrottiin, että hän istuisi vähintään 22 vuotta ennen kuin pääsisi ehdonalaiseen vapauteen. Rhysin vanhemmat seurasivat, kun 500 000 punnan hintainen keskus Langley Closessa, Croxteth Parkissa, avattiin lauantaina. "Traaginen tapaus" Keskuksessa on paviljonki, jossa on pukuhuoneet, yleiskäyttöiset jalkapallokentät ja pysäköintitilat. Sitä ylläpitää Alt Valley Community Trust. Valtuutettu Peter Mitchell, joka on vaikuttanut hankkeen toteutumiseen, sanoi, että alue tarvitsi keskipisteen. Hänen mukaansa keskus olisi Rhysin elämän juhlaa ja "todella myönteinen tarina". "Emme suostu määrittelemään itseämme yhden kauhean, traagisen tapauksen perusteella", hän sanoi BBC:lle. Hän lisäsi, että Rhysin vanhemmat olivat "iloisia" keskuksesta. Puolet hankkeen kustannuksista tuli Rhys Jones Memorial Fund -rahastosta, ja loput rahoista ja maa-alueesta lahjoitti Liverpoolin kaupunginvaltuusto. Aiheeseen liittyvät Internet-linkit Rhys Jones Memorial Fund</w:t>
      </w:r>
    </w:p>
    <w:p>
      <w:r>
        <w:rPr>
          <w:b/>
        </w:rPr>
        <w:t xml:space="preserve">Yhteenveto</w:t>
      </w:r>
    </w:p>
    <w:p>
      <w:r>
        <w:t xml:space="preserve">Liverpoolin murhatun koulupojan Rhys Jonesin muistoksi rakennettu sosiaalikeskus ja urheilukentät on avattu.</w:t>
      </w:r>
    </w:p>
    <w:p>
      <w:r>
        <w:rPr>
          <w:b/>
          <w:u w:val="single"/>
        </w:rPr>
        <w:t xml:space="preserve">Asiakirjan numero 41760</w:t>
      </w:r>
    </w:p>
    <w:p>
      <w:r>
        <w:t xml:space="preserve">Intia Karnatakan hallitus voittaa toisen luottamusäänestyksen</w:t>
      </w:r>
    </w:p>
    <w:p>
      <w:r>
        <w:t xml:space="preserve">Hallitus sai 106 ääntä 208-jäsenisessä edustajakokouksessa ja voitti äänestyksen. Torstain käsittelyä edelsi maanantaina järjestetty ensimmäinen äänestys, johon jotkut lainsäätäjät eivät saaneet osallistua. Aiemmin tässä kuussa hallitus joutui vähemmistöön, kun 16 lainsäätäjää nousi kapinaan kabinettimuutoksen ja korruptiosyytösten jälkeen. Kapinallisista yksitoista oli BJP:n jäseniä. Kukaan 16:sta ei saanut osallistua torstain äänestykseen, koska oikeus, joka käsitteli heidän valitustaan oikeudenmenetystä vastaan, harkitsee yhä tuomiotaan. 'Erittäin onnellinen' Osavaltion pääkaupungissa Bangaloressa BJP:n lainsäätäjät huusivat iskulauseita juhliakseen pääministeri BS Yeddyurappan voittoa. "Olen hyvin onnellinen. Ensisijaisesti keskityn kehitykseen", sanoi Yeddyurappa, joka on kohdannut kaksi kapinaa 29 kuukautta kestäneen hallituksensa aikana. Puhemies hylkäsi kapinalliset lainsäätäjät lakien nojalla, joiden tarkoituksena on estää lainsäätäjiä loikkaamasta ilman ennakkoilmoitusta puolueensa johdolle. Jos kapinalliset olisivat saaneet äänestää, Karnatakan ensimmäinen BJP-hallitus olisi jäänyt vähemmistöön. Karnataka on ainoa eteläisen Intian osavaltio, jossa BJP käyttää valtaa.</w:t>
      </w:r>
    </w:p>
    <w:p>
      <w:r>
        <w:rPr>
          <w:b/>
        </w:rPr>
        <w:t xml:space="preserve">Yhteenveto</w:t>
      </w:r>
    </w:p>
    <w:p>
      <w:r>
        <w:t xml:space="preserve">Intian Karnatakan osavaltiossa hallitseva Bharatiya Janata -puolue on voittanut toisen luottamusäänestyksen viikon sisällä.</w:t>
      </w:r>
    </w:p>
    <w:p>
      <w:r>
        <w:rPr>
          <w:b/>
          <w:u w:val="single"/>
        </w:rPr>
        <w:t xml:space="preserve">Asiakirjan numero 41761</w:t>
      </w:r>
    </w:p>
    <w:p>
      <w:r>
        <w:t xml:space="preserve">Coronavirus: Yorkshire Dalesin päiväretkeilijät auttoivat lisäämään kassaa</w:t>
      </w:r>
    </w:p>
    <w:p>
      <w:r>
        <w:t xml:space="preserve">Yorkshire Dalesin kansallispuistoviranomainen oli tarkistanut talousarviota toukokuussa, koska se pelkäsi, että useita palveluja leikattaisiin tai ne lopetettaisiin kokonaan. Kun pysäköintialueet kuitenkin avattiin uudelleen samassa kuussa, puiston kävijämäärät kasvoivat jyrkästi. Tämä tapahtui sen jälkeen, kun jotkut arvostelivat kävijöitä sosiaalista etäisyyttä koskevien sääntöjen rikkomisesta. Raportissa todettiin, että toukokuusta lähtien talousnäkymät olivat parantuneet sen jälkeen, kun viranomainen päätti avata pysäköintialueet ja vierailijakeskukset uudelleen huomattavasti aiemmin kuin alun perin oli ennustettu. Myös oletukset suunnittelumaksujen vähenemisestä lukituksen vuoksi osoittautuivat "liian pessimistisiksi". Paikallisen demokratian raportointipalvelun mukaan viranomaiselle ennustetaan nyt 350 000 puntaa ylimääräisiä tuloja tälle vuodelle, eikä rahoitusvajeen riskiä ole havaittavissa. Viranomainen on kuitenkin varoittanut, että sen talouteen kohdistuu edelleen "huomattava riski" nopeasti muuttuvan tilanteen vuoksi. Raportti on määrä käsitellä viranomaisen talouskomiteassa ensi viikolla. Viranomainen sulki pysäköintialueensa maaliskuussa yrittäessään pelotella kävijöitä. Osassa puistoa oli myös roskaantumis- ja ruuhkautumisongelmia, ja sinne pystytettiin kylttejä, joissa kehotettiin ihmisiä pysymään poissa. Viranomaiset arvioivat, että noin 70 prosenttia rajoitusten lieventämisen jälkeisistä kävijöistä ei ollut koskaan aiemmin käynyt puistossa. Lisää uutisia ja tarinoita Yorkshiresta</w:t>
      </w:r>
    </w:p>
    <w:p>
      <w:r>
        <w:rPr>
          <w:b/>
        </w:rPr>
        <w:t xml:space="preserve">Yhteenveto</w:t>
      </w:r>
    </w:p>
    <w:p>
      <w:r>
        <w:t xml:space="preserve">Kansallispuistoon lukitusrajoitusten lieventämisen jälkeen palanneilla kävijöillä oli raportin mukaan "erittäin myönteinen vaikutus" talouteen.</w:t>
      </w:r>
    </w:p>
    <w:p>
      <w:r>
        <w:rPr>
          <w:b/>
          <w:u w:val="single"/>
        </w:rPr>
        <w:t xml:space="preserve">Asiakirjan numero 41762</w:t>
      </w:r>
    </w:p>
    <w:p>
      <w:r>
        <w:t xml:space="preserve">Southwoldin Costa Coffeen hakemus hyväksytty</w:t>
      </w:r>
    </w:p>
    <w:p>
      <w:r>
        <w:t xml:space="preserve">Kahvilaketjun hakemus Southwold High Streetillä sijaitsevan rakennuksen käyttötarkoituksen muuttamisesta hylättiin kesäkuussa. Waveneyn piirineuvoston mukaan kahvila haittaisi kaupungin keskustan "elinkelpoisuutta ja elinvoimaisuutta". Asiamies Savills jätti hakemuksen uudelleen ja sanoi, että neuvoston päätös "ei liittynyt järkevästi suunnitteluun", ja se on nyt hyväksytty. Savillsin mukaan kahvilaketjun perustaminen hyödyttäisi itsenäisiä vähittäiskauppiaita ja tarjoaisi työpaikkoja paikallisille ihmisille. Whitbreadin omistama Costa haluaa myydä elintarvikkeita ja juomia High Street 70:ssä, jota on viimeksi käytetty vaatekauppana. Waveneyn piirineuvosto kertoi saaneensa satoja vastalauseita alkuperäistä hakemusta vastaan ja puoli tusinaa tukevia vastalauseita.</w:t>
      </w:r>
    </w:p>
    <w:p>
      <w:r>
        <w:rPr>
          <w:b/>
        </w:rPr>
        <w:t xml:space="preserve">Yhteenveto</w:t>
      </w:r>
    </w:p>
    <w:p>
      <w:r>
        <w:t xml:space="preserve">Suunnitelmat Costa Coffee -kahvilan sijoittamisesta Suffolkin merenrantakaupunkiin on hyväksytty seitsemällä äänellä kuutta vastaan.</w:t>
      </w:r>
    </w:p>
    <w:p>
      <w:r>
        <w:rPr>
          <w:b/>
          <w:u w:val="single"/>
        </w:rPr>
        <w:t xml:space="preserve">Asiakirjan numero 41763</w:t>
      </w:r>
    </w:p>
    <w:p>
      <w:r>
        <w:t xml:space="preserve">Nainen kuolee auton törmätessä bussipysäkkiin Leicesterissä</w:t>
      </w:r>
    </w:p>
    <w:p>
      <w:r>
        <w:t xml:space="preserve">Uhri jäi sinisen Mercedes CLK:n alle noin klo 23:10 BST Woodgatessa, kun auto oli törmännyt toiseen ajoneuvoon. Nainen julistettiin kuolleeksi Queen's Medical Centerissä Nottinghamissa. Leicesteristä kotoisin oleva 26-vuotias mies on pidätetty epäiltynä kuoleman aiheuttamisesta vaarallisella ajotavalla ja rattijuopumuksesta tai huumausaineen vaikutuksen alaisena. Hän on edelleen poliisin huostassa. Poliisien mukaan Mercedes törmäsi oranssiin Nissan GTR:ään Abbey Gaten läheisyydessä, ja poliisit ovat vedonneet silminnäkijöihin.</w:t>
      </w:r>
    </w:p>
    <w:p>
      <w:r>
        <w:rPr>
          <w:b/>
        </w:rPr>
        <w:t xml:space="preserve">Yhteenveto</w:t>
      </w:r>
    </w:p>
    <w:p>
      <w:r>
        <w:t xml:space="preserve">Nainen kuoli, kun auto törmäsi bussipysäkille Leicesterissä.</w:t>
      </w:r>
    </w:p>
    <w:p>
      <w:r>
        <w:rPr>
          <w:b/>
          <w:u w:val="single"/>
        </w:rPr>
        <w:t xml:space="preserve">Asiakirjan numero 41764</w:t>
      </w:r>
    </w:p>
    <w:p>
      <w:r>
        <w:t xml:space="preserve">Maidon hintariita: Leedsin maidontuottajat protestoivat tehtaalla</w:t>
      </w:r>
    </w:p>
    <w:p>
      <w:r>
        <w:t xml:space="preserve">Noin 150 maanviljelijää on Arla Foodsin tehtaalla Stourtonissa Leedsissä vaatien korkeampaa hintaa maidostaan. Maanviljelijät ilmoittivat pysyvänsä tehtaalla keskiviikkoaamuun asti. West Yorkshiren poliisin mukaan mielenosoittajille annetaan viisi minuuttia aikaa puhua kullekin kuorma-auton kuljettajalle, kun he lähtevät tehtaalta. Protesti järjestetään päivä sen jälkeen, kun maidontuottajat ja jalostusyritykset olivat sopineet maidon hinnoista käymänsä kiistan pääperiaatteista. Viljelijät ovat vihaisia suurimmilta maidonjalostajilta saamiensa maitopalkkioiden leikkauksista, joiden oli määrä tulla voimaan 1. elokuuta alkaen ja jotka ovat seurausta aiemmin tänä vuonna tehdyistä leikkauksista, jopa 2 penniä litralta. Maanantaina tehdyn sopimusluonnoksen tarkemmista yksityiskohdista neuvotellaan osapuolten välillä kesän aikana.</w:t>
      </w:r>
    </w:p>
    <w:p>
      <w:r>
        <w:rPr>
          <w:b/>
        </w:rPr>
        <w:t xml:space="preserve">Yhteenveto</w:t>
      </w:r>
    </w:p>
    <w:p>
      <w:r>
        <w:t xml:space="preserve">Maidontuottajat osoittavat mieltään maidonjalostuslaitoksen ulkopuolella Länsi-Yorkshiressä osana maidon hinnoista käytävää kiistaa.</w:t>
      </w:r>
    </w:p>
    <w:p>
      <w:r>
        <w:rPr>
          <w:b/>
          <w:u w:val="single"/>
        </w:rPr>
        <w:t xml:space="preserve">Asiakirjan numero 41765</w:t>
      </w:r>
    </w:p>
    <w:p>
      <w:r>
        <w:t xml:space="preserve">Suur-Manchesterin talousarviossa on 1 miljoonan punnan "aukko", joka johtuu suopalovarojen viivästymisestä.</w:t>
      </w:r>
    </w:p>
    <w:p>
      <w:r>
        <w:t xml:space="preserve">Sotilaita ja ylimääräisiä palomiehiä käytettiin Saddleworth Moorin ja Winter Hillin palojen torjuntaan kesä- ja heinäkuussa. Pormestari Andy Burnham on pyytänyt lupaa saada Bellwin-järjestelmän puitteissa takaisin toimintaan käytetyt varat. Tiedottajan mukaan hallitus vastaa pyyntöön "pian". Hallituksen järjestelmästä myönnetään erityistä taloudellista tukea kunnille, joille aiheutuu lisäkustannuksia katastrofien tai hätätilanteiden vuoksi. Palomiehiä 20 eri yksiköstä kutsuttiin apuun torjumaan kahta valtavaa nummipaloa, jotka paloivat useita viikkoja. Burnham sanoi, että nämä kaksi "suurta tulipaloa... eivät olleet paikallisia tapauksia", mutta alue "odottaa edelleen rahaa, joka meidän oli käytettävä tilanteen hallintaan saamiseksi". Hän sanoi, että hänestä tuntui "tuolloin, että taistelimme tätä vastaan yksin", ja lisäsi, että "pohjoisen ja etelän kohtelun on oltava oikeudenmukaista". "Jos olisimme olleet Royal Berkshiren tai Surreyn alueella, meille olisi varmasti jo maksettu, eikö niin?" Hän sanoi. Hän lisäsi, että Greater Manchester Combined Authority oli nyt "laatimassa ensi vuoden palokuntabudjettia [ja] siinä on iso musta aukko". "En voi vain istua siinä ja toivoa, että hallitus auttaa meitä." "En voi vain istua siinä ja toivoa, että hallitus auttaa meitä." Asunto-, yhteisö- ja paikallishallintoministeriön tiedottaja sanoi, että Bellwin-ohjelman mukainen rahoituspyyntö oli vastaanotettu. "Harkitsemme hakemusta yhdessä palontorjunnasta ja pelastustoiminnasta vastaavan sisäministeriön kanssa ja vastaamme siihen pian", hän lisäsi.</w:t>
      </w:r>
    </w:p>
    <w:p>
      <w:r>
        <w:rPr>
          <w:b/>
        </w:rPr>
        <w:t xml:space="preserve">Yhteenveto</w:t>
      </w:r>
    </w:p>
    <w:p>
      <w:r>
        <w:t xml:space="preserve">Suur-Manchesterin palokunnan budjetissa on 1 miljoonan punnan "iso musta aukko", koska hallitus ei ole päättänyt, voidaanko vuoden 2018 nummipalojen menot periä takaisin, pormestari on sanonut.</w:t>
      </w:r>
    </w:p>
    <w:p>
      <w:r>
        <w:rPr>
          <w:b/>
          <w:u w:val="single"/>
        </w:rPr>
        <w:t xml:space="preserve">Asiakirjan numero 41766</w:t>
      </w:r>
    </w:p>
    <w:p>
      <w:r>
        <w:t xml:space="preserve">Airbus 3D-tulostutti 1 000 osaa määräaikaan mennessä</w:t>
      </w:r>
    </w:p>
    <w:p>
      <w:r>
        <w:t xml:space="preserve">Dan SimmonsTeknologiatoimittaja Se tarkoittaa, että lentokoneessa on enemmän 3D-tulostettuja osia kuin missään muussa ennen sitä. Erään asiantuntijan mukaan se on merkittävä askel, koska siinä voidaan käyttää uusia kevyitä materiaaleja ja valmistaa niitä lentoyhtiöiden turvallisuusstandardien mukaisesti. Stratasys, jonka tulostimia käytettiin osien valmistamiseen, sanoi, että se on lyhentänyt tuotantoaikaa ja kustannuksia. Ennennäkemätön mittakaava Yhdysvaltalais-israelilainen yritys kertoi lausunnossaan, että sen Stratasys FDM 3D Production System -järjestelmällä oli valmistettu "yli 1 000" lento-osaa" joulukuussa 2014 toimitettuun ensimmäiseen A350 XWB -tyyppiseen lentokoneeseen. Prosessi auttoi Airbusia varmistamaan, että se pystyi noudattamaan omia toimitusaikojaan lentoyhtiöille. "Käsittääkseni kyseessä on varmasti ennennäkemätön mittakaava", sanoi 3D-tulostuksen asiantuntija James Woodcock Rapid Newsille. "Historiallisesti 3D-tulostettuja osia on käytetty sotilaslentokoneissa eikä niinkään kaupallisissa matkustajakoneissa."</w:t>
      </w:r>
    </w:p>
    <w:p>
      <w:r>
        <w:rPr>
          <w:b/>
        </w:rPr>
        <w:t xml:space="preserve">Yhteenveto</w:t>
      </w:r>
    </w:p>
    <w:p>
      <w:r>
        <w:t xml:space="preserve">Airbus A350 XWB -suihkukoneen yli 1 000 osaa 3D-tulostettiin materiaaleilla, jotka tulivat vasta hiljattain saataville tämän tekniikan käyttöön.</w:t>
      </w:r>
    </w:p>
    <w:p>
      <w:r>
        <w:rPr>
          <w:b/>
          <w:u w:val="single"/>
        </w:rPr>
        <w:t xml:space="preserve">Asiakirjan numero 41767</w:t>
      </w:r>
    </w:p>
    <w:p>
      <w:r>
        <w:t xml:space="preserve">Kysymyksiä ja vastauksia: Bangladeshin parlamenttivaalit</w:t>
      </w:r>
    </w:p>
    <w:p>
      <w:r>
        <w:t xml:space="preserve">Pääoppositiopuolue Bangladeshin kansallispuolue (BNP) ja sen liittolaiset ovat päättäneet boikotoida vaaleja, koska hallituspuolue Awami League ei ole halukas muodostamaan puolueetonta hallitusta, joka valvoisi prosessia. Oppositio vaati, että pääministeri Sheikh Hasinan on astuttava syrjään ja muodostettava väliaikainen puolueeton hallitus ennen kuin Bangladeshissa järjestetään vaalit. Hallitus on kuitenkin torjunut vaatimuksen ja sanonut, että vaalit ovat perustuslain edellyttämät ja että ne järjestetään 5. tammikuuta. BBC Monitoring raportoi ja analysoi uutisia televisiosta, radiosta, verkosta ja painetuista tiedotusvälineistä ympäri maailmaa. Lisää BBC Monitoringin raportteja löydät täältä. Voit seurata BBC Monitoringia Twitterissä ja Facebookissa.</w:t>
      </w:r>
    </w:p>
    <w:p>
      <w:r>
        <w:rPr>
          <w:b/>
        </w:rPr>
        <w:t xml:space="preserve">Yhteenveto</w:t>
      </w:r>
    </w:p>
    <w:p>
      <w:r>
        <w:t xml:space="preserve">Bangladeshissa järjestetään 10. parlamenttivaalit 5. tammikuuta, vaikka vaaliprosessin uskottavuus on vakavasti kyseenalaistettu.</w:t>
      </w:r>
    </w:p>
    <w:p>
      <w:r>
        <w:rPr>
          <w:b/>
          <w:u w:val="single"/>
        </w:rPr>
        <w:t xml:space="preserve">Asiakirjan numero 41768</w:t>
      </w:r>
    </w:p>
    <w:p>
      <w:r>
        <w:t xml:space="preserve">Readingin kaupunginvaltuusto julkistaa suunnitelman perheasuntojen rakentamiseksi hätätilanteessa.</w:t>
      </w:r>
    </w:p>
    <w:p>
      <w:r>
        <w:t xml:space="preserve">Reading Borough Council ilmoitti rakentavansa 28 tehdasvalmisteista asuntoa niille, jotka tarvitsevat kiireellisesti asuntoja, koska heillä ei ole varaa yksityisiin vuokriin. Tällä hetkellä 130 kotitaloutta asuu kaupungissa bed and breakfast -hotelleissa. Vuosina 2015-2016 neuvosto käytti 1,37 miljoonaa puntaa perheiden majoittamiseen bed and breakfast -huoneistoissa. Lain mukaan kaupungit voivat majoittaa perheitä tilapäismajoitukseen enintään kuudeksi viikoksi. Asunnot rakennetaan entiselle asuntovaunualueelle Lowfield Roadilla Cavershamissa. Valtuusto on todennut, että Readingin kohtuuhintaisten asuntojen määrä on vähentynyt, koska maan hinnat ja vuokrat ovat nousseet ja koska osto-oikeus on toteutunut. Nämä 28 asuntoa on tarkoitettu perheiden asunnoiksi sillä aikaa, kun neuvosto yrittää sijoittaa heidät viranomaisten omistamiin asuntoihin. Valtuutettu Richard Davies sanoi: "Näille perheille on melko kamalaa asua pitkiä aikoja aamiaismajoituksessa. "He asuvat usein yhdessä huoneessa, ahtaasti eikä heillä ole ruoanlaittomahdollisuuksia." "He ovat usein yhdessä huoneessa, ahtaasti eikä heillä ole ruoanlaittomahdollisuuksia."</w:t>
      </w:r>
    </w:p>
    <w:p>
      <w:r>
        <w:rPr>
          <w:b/>
        </w:rPr>
        <w:t xml:space="preserve">Yhteenveto</w:t>
      </w:r>
    </w:p>
    <w:p>
      <w:r>
        <w:t xml:space="preserve">Readingiin on suunniteltu uutta tilapäismajoitusta asunnottomille perheille hätätapauksia varten.</w:t>
      </w:r>
    </w:p>
    <w:p>
      <w:r>
        <w:rPr>
          <w:b/>
          <w:u w:val="single"/>
        </w:rPr>
        <w:t xml:space="preserve">Asiakirjan numero 41769</w:t>
      </w:r>
    </w:p>
    <w:p>
      <w:r>
        <w:t xml:space="preserve">Kadonneen 82-vuotiaan Lincolnshiren miehen etsinnät jatkuvat</w:t>
      </w:r>
    </w:p>
    <w:p>
      <w:r>
        <w:t xml:space="preserve">Fred Gibson, 82, katosi Woodhall Span kylästä lounastettuaan ystävänsä kanssa 28. marraskuuta. Hänen musta Audi Q5 -autonsa löydettiin pysäköitynä Railway Innin luota Kirkstead Bridgellä. Vedenalaiset etsintäryhmät ovat tutkineet läheistä Witham-jokea, ja poliisit ja vapaaehtoiset ovat tutkineet ympäröivää aluetta. Lincolnshiren poliisin mukaan Gibsonin vaimo ja lapset ovat yhä huolestuneempia. Komisario Dave Penney sanoi: "Jatkamme Fredin etsintöjä, ja on tärkeää, että kaikki, joilla on tietoa, ottavat meihin yhteyttä - pienikin yksityiskohta voi olla ratkaiseva. "Vedenalaisia etsintöjä tehdään varotoimenpiteenä, ja olemme säännöllisesti yhteydessä Fredin perheeseen tänä erittäin vaikeana aikana." Seuraa BBC East Yorkshire ja Lincolnshire Facebookissa, Twitterissä ja Instagramissa. Lähetä juttuideoita osoitteeseen yorkslincs.news@bbc.co.uk.</w:t>
      </w:r>
    </w:p>
    <w:p>
      <w:r>
        <w:rPr>
          <w:b/>
        </w:rPr>
        <w:t xml:space="preserve">Yhteenveto</w:t>
      </w:r>
    </w:p>
    <w:p>
      <w:r>
        <w:t xml:space="preserve">Poliisi ja vapaaehtoiset jatkavat kadonneen Lincolnshiren miehen etsintöjä yli viikko katoamisensa jälkeen.</w:t>
      </w:r>
    </w:p>
    <w:p>
      <w:r>
        <w:rPr>
          <w:b/>
          <w:u w:val="single"/>
        </w:rPr>
        <w:t xml:space="preserve">Asiakirjan numero 41770</w:t>
      </w:r>
    </w:p>
    <w:p>
      <w:r>
        <w:t xml:space="preserve">Kellyanne Conway herättää mediamyrskyn Oval Office -sohvalta käsin</w:t>
      </w:r>
    </w:p>
    <w:p>
      <w:r>
        <w:t xml:space="preserve">Conwayn nähdään puristavan puhelintaan, kun Yhdysvaltain presidentti Donald Trump poseeraa historiallisesti mustien korkeakoulujen ja yliopistojen johtajien kanssa. Twitter-käyttäjät syyttivät häntä "epäkunnioituksesta". Conway oli ottamassa omia valokuviaan tuolloin. "Tuolla tavalla ei käyttäydytä kansan soikeassa toimistossa", twiittasi eräs sosiaalisen median käyttäjä. "Ajattele kaikkia niitä hienoja ihmisiä, jotka istuivat tuolla sohvalla ja laittoivat jalat alas", kirjoitti toinen. Saatat myös tykätä Kuvat saivat jotkut kyseenalaistamaan Conwayn kehonkielen, mikä viittaa siihen, ettei hän ottanut maanantaina pidettyä kokousta vakavasti. Toiset vähättelivät jännitystä ja viittasivat siihen, että kyse oli vain myrskystä teekupissa. Kuvat Conwaysta herättivät myös vertailua vuonna 2013 otettuun valokuvaan, jossa silloinen presidentti Barack Obama on nostanut jalkansa Oval Office -pöydälle. "Mikä tarina. Toivottavasti Obama ei koskaan laittanut jalkojaan huonekalujen päälle", Kevin kirjoittaa. Trump oli tapaamassa historiallisesti mustien korkeakoulujen ja yliopistojen johtajia keskustellakseen hallituksensa tuesta kouluille, mukaan lukien sopimukset ja apurahat. Conwaylle kiistat ovat tuttuja. Aiemmin tässä kuussa häntä arvosteltiin, kun hän vetosi "verilöylyyn", jota ei koskaan tapahtunut, puolustaessaan Trumpin kiisteltyä maahanmuuttokieltoa. Hänen hiljattain tekemänsä Trumpin tyttäreen Ivankaan liittyvien tuotteiden myynninedistäminen johti siihen, että vaadittiin tutkimusta siitä, oliko hän rikkonut eettisiä sääntöjä.</w:t>
      </w:r>
    </w:p>
    <w:p>
      <w:r>
        <w:rPr>
          <w:b/>
        </w:rPr>
        <w:t xml:space="preserve">Yhteenveto</w:t>
      </w:r>
    </w:p>
    <w:p>
      <w:r>
        <w:t xml:space="preserve">Valkoisen talon vanhempi neuvonantaja Kellyanne Conway on herättänyt sosiaalisen median myrskyn sen jälkeen, kun hänestä on ilmestynyt kuvia, joissa hän polvistuu Oval Office -sohvalla kengät jalassa.</w:t>
      </w:r>
    </w:p>
    <w:p>
      <w:r>
        <w:rPr>
          <w:b/>
          <w:u w:val="single"/>
        </w:rPr>
        <w:t xml:space="preserve">Asiakirjan numero 41771</w:t>
      </w:r>
    </w:p>
    <w:p>
      <w:r>
        <w:t xml:space="preserve">Humza Ali ja Ali Akbar Zeb syytetään terroristimateriaalin levittämisestä</w:t>
      </w:r>
    </w:p>
    <w:p>
      <w:r>
        <w:t xml:space="preserve">Ward Endistä kotoisin oleva Humza Ali, 19, pidätettiin 16. maaliskuuta epäiltynä terroritekojen valmistelusta, kertoi West Midlandsin poliisi. Washwood Heathista kotoisin oleva 19-vuotias Ali Akbar Zeb pidätettiin 4. elokuuta yhdessä toisen miehen kanssa, joka vapautettiin ilman syytteitä. Kaksikko vapautettiin takuita vastaan tiukoin ehdoin, ja heidän on määrä tulla Westminsterin tuomareiden eteen 2. marraskuuta.</w:t>
      </w:r>
    </w:p>
    <w:p>
      <w:r>
        <w:rPr>
          <w:b/>
        </w:rPr>
        <w:t xml:space="preserve">Yhteenveto</w:t>
      </w:r>
    </w:p>
    <w:p>
      <w:r>
        <w:t xml:space="preserve">Kahta birminghamilaista miestä syytetään terroristijulkaisun levittämisestä.</w:t>
      </w:r>
    </w:p>
    <w:p>
      <w:r>
        <w:rPr>
          <w:b/>
          <w:u w:val="single"/>
        </w:rPr>
        <w:t xml:space="preserve">Asiakirjan numero 41772</w:t>
      </w:r>
    </w:p>
    <w:p>
      <w:r>
        <w:t xml:space="preserve">Tulipalo Jaguar Land Roverin tiloissa Staffordissa</w:t>
      </w:r>
    </w:p>
    <w:p>
      <w:r>
        <w:t xml:space="preserve">Staffordshiren palo- ja pelastuspalvelu ilmoitti, että se kutsuttiin paikalle Mustang Drivessa Staffordissa tiistaina klo 19:46 GMT. Sen mukaan tulipalossa oli mukana kaksi autoa korjaamossa, ja noin kolmannes rakennuksesta oli vaurioitunut. Kuolonuhreja ei raportoitu, mutta palon ollessa voimissaan paikalla oli kuusi paloautoa. Miehistöt poistuivat keskiviikkona noin kello 06:00 tiloista, joissa on myös näyttelytila. Heidän oli määrä palata myöhemmin tarkastuksia varten, valvomosta kerrottiin. Staffordshiren poliisille oli ilmoitettu tulipalosta, mutta sen mukaan palon syy ei ollut vielä tiedossa.</w:t>
      </w:r>
    </w:p>
    <w:p>
      <w:r>
        <w:rPr>
          <w:b/>
        </w:rPr>
        <w:t xml:space="preserve">Yhteenveto</w:t>
      </w:r>
    </w:p>
    <w:p>
      <w:r>
        <w:t xml:space="preserve">Yli 30 palomiestä puuttui yöllä Jaguar Land Roverin tiloissa syttyneeseen tulipaloon.</w:t>
      </w:r>
    </w:p>
    <w:p>
      <w:r>
        <w:rPr>
          <w:b/>
          <w:u w:val="single"/>
        </w:rPr>
        <w:t xml:space="preserve">Asiakirjan numero 41773</w:t>
      </w:r>
    </w:p>
    <w:p>
      <w:r>
        <w:t xml:space="preserve">Purjelaiva uppoaa Haitin edustalla ja ainakin 17 ihmistä kuolee.</w:t>
      </w:r>
    </w:p>
    <w:p>
      <w:r>
        <w:t xml:space="preserve">Viranomaisten mukaan aluksella olleet henkilöt asuivat Tortugalla ja olivat käyneet Saint-Louis-du-Nordin päämarkkinoilla. Yhdeksän ihmistä on pelastettu, ja mahdollisten eloonjääneiden etsintä jatkuu. Noin 30 ihmisen uskotaan olleen aluksella, kun vene upposi. "Se upposi kovan tuulen takia", Haitin merenkulku- ja navigointipalvelun (Semanah) johtaja Eric Prévost Junior sanoi. Hän sanoi myös, että Ancelita-niminen vene oli ylikuormattu, eikä sille ollut myönnetty lupaa purjehtia. Prévost sanoi, että koska satamassa ei ollut poliiseja, Ancelitan kapteeni oli lähtenyt liikkeelle siitä huolimatta. Haitin presidentti Jovenel Moïse esitti tviitissään surunvalittelunsa ja sanoi jakavansa surevien surun. Haitin rannikolla haaksirikot eivät ole harvinaisia, sillä purjehtivia aluksia tai niiden kuljettaman lastin määrää ei juurikaan valvota. Vuonna 2018 12 ihmistä kuoli, kun heidän veneensä kaatui Tortugan ja Saint-Louis-du-Nordin välisellä matkalla. Tortugan saari sai nimensä Kristoffer Kolumbukselta, jonka mielestä sen muoto muistutti kilpikonnaa (espanjaksi tortuga). Saarella asuu yli 25 000 ihmistä, ja se on kooltaan 37 km x 7 km (23 km x 4 mailia).</w:t>
      </w:r>
    </w:p>
    <w:p>
      <w:r>
        <w:rPr>
          <w:b/>
        </w:rPr>
        <w:t xml:space="preserve">Yhteenveto</w:t>
      </w:r>
    </w:p>
    <w:p>
      <w:r>
        <w:t xml:space="preserve">Ainakin 17 ihmistä, heidän joukossaan kaksi lasta, kuoli Haitin edustalla, kun purjevene, jolla he olivat, upposi Tortugan saaren ja Saint-Louis-du-Nordin kalastussataman välillä.</w:t>
      </w:r>
    </w:p>
    <w:p>
      <w:r>
        <w:rPr>
          <w:b/>
          <w:u w:val="single"/>
        </w:rPr>
        <w:t xml:space="preserve">Asiakirjan numero 41774</w:t>
      </w:r>
    </w:p>
    <w:p>
      <w:r>
        <w:t xml:space="preserve">Poika hukkui vahingossa Tees-jokeen, tutkinnan mukaan</w:t>
      </w:r>
    </w:p>
    <w:p>
      <w:r>
        <w:t xml:space="preserve">Anas El-Rafai, 15, kuoli 17. elokuuta yrittäessään auttaa veljeään Tees-joessa Darlingtonissa. Kaksikko kuului kaveriporukkaan, joka oli lähtenyt uimaan Broken Scar -nimellä tunnettuun suosittuun kauneuskohteeseen. Crook Coroner's Courtin apulaisoikeuslääkäri James Thompson päätti, että Anas oli hukkunut vahingossa. Seurue oli käynyt joella ottamassa valokuvia ja oli ilmeisesti mennyt veteen vilvoittelemaan, kuulustelussa kerrottiin. Anas ajautui veteen onnistuttuaan työntämään 13-vuotiaan sisaruksensa Jamalin turvaan. "Luonnon voima" Thompson sanoi, että tragedia "vahvisti joessa ja avovedessä leikkimisen vaaroja". Hän sanoi: "Ihmisten pitäisi olla äärimmäisen varovaisia, ja heidän on ymmärrettävä luonnon voima". Tutkinnan aikana kerrottiin, että viimeaikaiset rankkasateet olivat nostaneet joen pinnan korkealle, ja että alivirtaama oli voimakas ja vesi kylmää ja nopeasti virtaavaa. Thomson sanoi, että Anas oli toiminut "epäitsekkäästi" ja että hänen toimintaansa olisi kiitettävä. Hän lisäsi: "Anasilla oli muutama sekunti aikaa miettiä ja hän vain toimi - hänen ystävänsä tai pelastuspalvelut eivät voineet tehdä mitään muuta." Anasin perhe pakeni Syyrian sisällissotaa vuonna 2011 ja lähti aluksi Libanoniin, josta se muutti Yhdistyneeseen kuningaskuntaan vuonna 2018.</w:t>
      </w:r>
    </w:p>
    <w:p>
      <w:r>
        <w:rPr>
          <w:b/>
        </w:rPr>
        <w:t xml:space="preserve">Yhteenveto</w:t>
      </w:r>
    </w:p>
    <w:p>
      <w:r>
        <w:t xml:space="preserve">"Epäitsekäs" teinipoika hukkui yrittäessään pelastaa veljeään, joka oli joutunut vaikeuksiin uidessaan joessa, on kuultu tutkinnassa.</w:t>
      </w:r>
    </w:p>
    <w:p>
      <w:r>
        <w:rPr>
          <w:b/>
          <w:u w:val="single"/>
        </w:rPr>
        <w:t xml:space="preserve">Asiakirjan numero 41775</w:t>
      </w:r>
    </w:p>
    <w:p>
      <w:r>
        <w:t xml:space="preserve">Ulkoministeriö vahvistaa brittimiehen kadonneen Ibizalla</w:t>
      </w:r>
    </w:p>
    <w:p>
      <w:r>
        <w:t xml:space="preserve">25-vuotias ajoi moottoripyörällään saaren pohjoisosassa ennen kuin hän katosi Portinatxin lähellä Sant Joan de Labritjassa, kertoi paikallinen 112 Emergency -palvelu. Kansallinen ja paikallinen poliisi etsii häntä maalla ja merellä. He epäilevät, että tapaus liittyy säähän. Kansallinen poliisi, Guardia Civil, sanoi, että etsinnät eivät ole vielä tuottaneet "positiivisia tuloksia". 112 Emergency -palvelun tiedottaja sanoi, että poliisi sai hälytyksen miehen katoamisesta kollegaltaan, kun tämä ei ollut palannut moottoripyöräretkeltään. Kollega löysi vain hänen pyöränsä, tiedottaja lisäsi. Ulkoministeriön tiedottaja sanoi: "Avustamme Ibizalla kadonneeksi ilmoitetun brittimiehen perhettä, ja olemme yhteydessä Espanjan viranomaisiin, jotka etsivät häntä." Gloria-myrsky pyyhkäisi maanantaina Espanjan Välimeren rannikolle ja tuhosi rantoja, tukki teitä ja aiheutti sähkökatkoksia.</w:t>
      </w:r>
    </w:p>
    <w:p>
      <w:r>
        <w:rPr>
          <w:b/>
        </w:rPr>
        <w:t xml:space="preserve">Yhteenveto</w:t>
      </w:r>
    </w:p>
    <w:p>
      <w:r>
        <w:t xml:space="preserve">Espanjan poliisi etsii brittimiestä, joka katosi myrskyn aikana Ibizalla, kertoo ulkoministeriö.</w:t>
      </w:r>
    </w:p>
    <w:p>
      <w:r>
        <w:rPr>
          <w:b/>
          <w:u w:val="single"/>
        </w:rPr>
        <w:t xml:space="preserve">Asiakirjan numero 41776</w:t>
      </w:r>
    </w:p>
    <w:p>
      <w:r>
        <w:t xml:space="preserve">Sirkuspariskunta joutuu oikeuteen Anne-norsun julmuudesta syytettynä</w:t>
      </w:r>
    </w:p>
    <w:p>
      <w:r>
        <w:t xml:space="preserve">Bobby ja Moira Roberts Oundlesta, Northamptonshiresta, olivat Annen rekisteröityjä hoitajia, kun häntä ilmeisesti kuvattiin pahoinpideltäväksi. Heitä syytetään tarpeettoman kärsimyksen aiheuttamisesta, Annesta huolehtimisen laiminlyönnistä ja väitetyn pahoinpitelyn estämättä jättämisestä. Robertsien oli määrä astua oikeuteen tällä viikolla, mutta oikeudenkäyntiä lykättiin oikeudellisten huomautusten jälkeen. Norsu ostettiin Yhdistyneeseen kuningaskuntaan Sri Lankasta 1950-luvulla esiintymään Bobby Robertsin sirkuksessa. Syytösten jälkeen norsu siirrettiin Longleatin safaripuistoon Wiltshireen. Pariskuntaa vastaan nostetut syytteet perustuvat vuoden 2006 eläinten hyvinvointilakiin (Animal Welfare Act 2006).</w:t>
      </w:r>
    </w:p>
    <w:p>
      <w:r>
        <w:rPr>
          <w:b/>
        </w:rPr>
        <w:t xml:space="preserve">Yhteenveto</w:t>
      </w:r>
    </w:p>
    <w:p>
      <w:r>
        <w:t xml:space="preserve">Sirkusnorsun pahoinpitelystä syytetty pariskunta joutuu oikeuteen marraskuussa.</w:t>
      </w:r>
    </w:p>
    <w:p>
      <w:r>
        <w:rPr>
          <w:b/>
          <w:u w:val="single"/>
        </w:rPr>
        <w:t xml:space="preserve">Asiakirjan numero 41777</w:t>
      </w:r>
    </w:p>
    <w:p>
      <w:r>
        <w:t xml:space="preserve">West Freughin sotilasalueen leijavoimaohjelma hyväksytty</w:t>
      </w:r>
    </w:p>
    <w:p>
      <w:r>
        <w:t xml:space="preserve">Stranraerin lähellä West Freughissa sijaitsevan hankkeen takana on Kite Power Solutions. Yritys on sanonut, että se voisi työllistää jopa 500 ihmistä vuoteen 2025 mennessä, jos hanke etenee tuotantovaiheeseen. Dumfries and Gallowayn neuvosto on hyväksynyt tutkimus- ja kehityshankkeen tietyin ehdoin. Suunnittelulupa sallii toiminnan vain huhtikuun puolivälistä syyskuun puoliväliin. Lisäksi siinä määrätään, että järjestelmää ei saa ottaa käyttöön ennen kuin on laadittu lintujen seurantasuunnitelma, jonka neuvosto on hyväksynyt yhdessä Scottish Natural Heritage ja RSPB Scotlandin kanssa. "Ratkaiseva askel" Kite Power Solutions perustettiin vuonna 2011 Burnham-on-Crouchissa Essexissä, ja se on käyttänyt Bradwell-on-Seassa sijaitsevaa laitosta tutkimus- ja kehitystyöhön. Se toivoo kuitenkin siirtävänsä toimintansa Dumfries and Gallowayhin, mikä aluksi toisi mukanaan noin 19 työpaikkaa. Sen tekniikan mukaan kaksi leijaa on kiinnitetty kelarumpuihin, ja niiden lentäessä ne kääntävät rumpuja tuottaakseen sähköä. Yrityksen mukaan tutkimus- ja kehitystyön onnistuminen on "ratkaiseva askel" sen liiketoimintatavoitteiden saavuttamisessa. Yritys on nyt saanut vihreää valoa testien suorittamiseen West Freughin alueen osissa. Alue on toiminut sotilastukikohtana 1930-luvulta lähtien, ja sitä hallinnoi nykyisin QinetiQ puolustusministeriön puolesta. Puolustusministeriötä on kuultu ehdotuksista, eikä sillä ole ollut huomautettavaa.</w:t>
      </w:r>
    </w:p>
    <w:p>
      <w:r>
        <w:rPr>
          <w:b/>
        </w:rPr>
        <w:t xml:space="preserve">Yhteenveto</w:t>
      </w:r>
    </w:p>
    <w:p>
      <w:r>
        <w:t xml:space="preserve">Tarjous on hyväksytty leijavoimateknologian tutkimus- ja kehitystyön toteuttamiseksi Lounais-Skotlannissa sijaitsevan sotilasalueen osalla.</w:t>
      </w:r>
    </w:p>
    <w:p>
      <w:r>
        <w:rPr>
          <w:b/>
          <w:u w:val="single"/>
        </w:rPr>
        <w:t xml:space="preserve">Asiakirjan numero 41778</w:t>
      </w:r>
    </w:p>
    <w:p>
      <w:r>
        <w:t xml:space="preserve">Raiskaussyyte PC Declan Gabriel "teki pahimman mahdollisen asian", oikeus kuulee</w:t>
      </w:r>
    </w:p>
    <w:p>
      <w:r>
        <w:t xml:space="preserve">Northamptonshiren poliisia Declan Gabrielia, 28, syytetään siitä, että hän pakotti 17-vuotiaan harrastamaan suuseksiä partioautossa. Häntä syytetään Northamptonin kruununoikeudessa kahdesta seksuaalisesta hyväksikäytöstä ja virka-aseman väärinkäytöstä. Gabriel kiistää syytteet ja väittää, että tyttö kävi hänen kimppuunsa seksuaalisesti. Oikeudenkäynnissä kuultiin aiemmin, että PC Gabriel oli kutsuttu syyskuussa 2015 Northamptonin Hunsburyssa sattuneeseen välikohtaukseen, jossa teini-ikäinen oli saanut äidiltään potkut kotoa. Hän vei tytön Merewayn poliisiasemalle ennen kuin hän ajoi häntä kaksi tuntia merkitsemättömällä autollaan, valamiehistölle kerrottiin. "Käyttäytyi oudosti" Teini, jonka nimeä ei voida mainita oikeudellisista syistä, puhui seuraavana päivänä sosiaalityöntekijä Adam Treenille. Syyttäjä Michael Lowe sanoi, että Treen kertoi tytön sanoneen, että "mies oli alkanut käyttäytyä oudosti", kun he ajelivat ympäriinsä. Poliiseille antamassaan lausunnossa Treen sanoi tytön kertoneen, että PC Gabriel oli "pakottanut itsensä hänen päälleen". Kun mies oli kysynyt tytöltä, mitä se tarkoitti, tyttö oli sanonut, että "mies teki pahimman mahdollisen asian". "Sitten hän kertoi, että Gabriel pakotti hänet harrastamaan seksiä hänen kanssaan", Treen oli lisännyt. Oikeudenkäynti jatkuu.</w:t>
      </w:r>
    </w:p>
    <w:p>
      <w:r>
        <w:rPr>
          <w:b/>
        </w:rPr>
        <w:t xml:space="preserve">Yhteenveto</w:t>
      </w:r>
    </w:p>
    <w:p>
      <w:r>
        <w:t xml:space="preserve">Teinityttö kertoi sosiaalityöntekijälle, että hänen raiskauksestaan syytetty poliisi oli tehnyt "pahinta mahdollista", kuten oikeudessa on kuultu.</w:t>
      </w:r>
    </w:p>
    <w:p>
      <w:r>
        <w:rPr>
          <w:b/>
          <w:u w:val="single"/>
        </w:rPr>
        <w:t xml:space="preserve">Asiakirjan numero 41779</w:t>
      </w:r>
    </w:p>
    <w:p>
      <w:r>
        <w:t xml:space="preserve">Rhyl ja Denbighshiren sairaalan kuulemissuunnitelmat alkavat.</w:t>
      </w:r>
    </w:p>
    <w:p>
      <w:r>
        <w:t xml:space="preserve">Terveysviranomaiset haluavat tarjota lisäpalveluja Rhylin Royal Alexandra Hospitalin vieressä, kuten saman päivän hoitokeskuksen pienille vaivoille. He toivovat, että se lievittää läheisessä Bodelwyddanissa sijaitsevan Glan Clwyd Hospitalin ja muiden kunnallisten sairaaloiden vaatimuksia. Suunnitelmat ovat esillä Rhylin kirjastossa lauantaina ja kaupungin White Rose -ostoskeskuksessa tiistaina. Betsi Cadwaladrin yliopiston terveyslautakunnan on hyväksyttävä alustava liiketoimintasuunnitelma tammikuussa, ennen kuin se toimitetaan Walesin hallitukselle. Uuden sairaalan rakennustyöt voisivat alkaa vuonna 2018, jos suunnitelmat saavat suunnitteluluvan ja lopullisen hyväksynnän.</w:t>
      </w:r>
    </w:p>
    <w:p>
      <w:r>
        <w:rPr>
          <w:b/>
        </w:rPr>
        <w:t xml:space="preserve">Yhteenveto</w:t>
      </w:r>
    </w:p>
    <w:p>
      <w:r>
        <w:t xml:space="preserve">Lauantaina alkaa kuuleminen suunnitelmista, jotka koskevat uuden sairaalan rakentamista Pohjois-Denbighshiren asukkaille.</w:t>
      </w:r>
    </w:p>
    <w:p>
      <w:r>
        <w:rPr>
          <w:b/>
          <w:u w:val="single"/>
        </w:rPr>
        <w:t xml:space="preserve">Asiakirjan numero 41780</w:t>
      </w:r>
    </w:p>
    <w:p>
      <w:r>
        <w:t xml:space="preserve">Rahapulassa oleva Wentworthin linnan puutarha avataan uudelleen.</w:t>
      </w:r>
    </w:p>
    <w:p>
      <w:r>
        <w:t xml:space="preserve">I-luokan Wentworth Castle Gardens lähellä Barnsleyta suljettiin vuonna 2017 vain kolme vuotta 3,4 miljoonan punnan remontin jälkeen. Tuolloin edunvalvojat sanoivat, ettei se ollut tuottanut tarpeeksi rahaa ympärivuotisen nähtävyyden kustannusten kattamiseen. National Trust on solminut 25 vuoden vuokrasopimuksen, jonka mukaan se auttaa hallinnoimaan ja säilyttämään aluetta. Thomas Wentworthin vuonna 1708 aloittamia puutarhoja pidettiin yhtenä Britannian hienoimmista. Puutarhoissa on joitakin maan varhaisimpia muistomerkkejä ja rakennelmia, kuten Stainborough'n linnan muinaiset rauniot ja koristeellinen viktoriaaninen konservatorio, joka korjattiin vuonna 2013. National Trust sanoi, että se on tehnyt yhteistyötä Wentworthin linnan ja Stainborough Park Heritage Trustin edunvalvojien sekä Barnsleyn neuvoston kanssa löytääkseen tavan avata puutarhat uudelleen ja "luoda niille kestävä tulevaisuus". John Edwards, Heritage Trustin puheenjohtaja, sanoi: "Olen aivan varma, että puhun kaikkien luottamushenkilöideni, henkilökuntani ja kaikkien vapaaehtoisten puolesta, kun sanon, kuinka ylpeitä olemme roolistamme tämän Barnsleyn aarteen pitkän aikavälin tulevaisuuden perustan luomisessa. "On vaatinut paljon aikaa ja kovaa työtä päästäksemme siihen, missä olemme nyt."</w:t>
      </w:r>
    </w:p>
    <w:p>
      <w:r>
        <w:rPr>
          <w:b/>
        </w:rPr>
        <w:t xml:space="preserve">Yhteenveto</w:t>
      </w:r>
    </w:p>
    <w:p>
      <w:r>
        <w:t xml:space="preserve">Matkailunähtävyys, jonka National Trust otti haltuunsa rahoituskriisin vuoksi, avataan uudelleen 8. kesäkuuta.</w:t>
      </w:r>
    </w:p>
    <w:p>
      <w:r>
        <w:rPr>
          <w:b/>
          <w:u w:val="single"/>
        </w:rPr>
        <w:t xml:space="preserve">Asiakirjan numero 41781</w:t>
      </w:r>
    </w:p>
    <w:p>
      <w:r>
        <w:t xml:space="preserve">Ratkaisu sovittu Collin, Colonsayn ja Tireen lentojen häiriöiden välttämiseksi.</w:t>
      </w:r>
    </w:p>
    <w:p>
      <w:r>
        <w:t xml:space="preserve">Argyll and Bute Council on joutunut kilpailuttamaan uudelleen julkisen palvelun velvoitteen mukaiset lennot Obanin ja Colonsayn, Collin ja Tireen saarten välillä. Saarten asukkaat olivat huolissaan siitä, että tarjouskilpailun aikana tarjonnassa olisi ollut puutteita. Valtuusto kuitenkin ilmoitti, että palvelun tarjoajan Hebridean Airin kanssa oli sovittu väliaikaisesta sopimuksesta. Lentojen oli määrä loppua 16. toukokuuta. Argyll and Bute Councilin mukaan väliaikainen palvelu toimii muutetun aikataulun mukaisesti, mutta lennot mantereella sijaitsevaan Obaniin kouluun matkustaville oppilaille on varmistettu ensisijaisesti. Tilanne syntyi helmikuussa, koska paikallisviranomaisen mukaan ainoan tarjouksen tehneen Hebridean Airin hinta ylitti uuden, alemman sopimuskaton. Lentoja käyttävät myös terveydenhuollon ammattilaiset ja matkailijat.</w:t>
      </w:r>
    </w:p>
    <w:p>
      <w:r>
        <w:rPr>
          <w:b/>
        </w:rPr>
        <w:t xml:space="preserve">Yhteenveto</w:t>
      </w:r>
    </w:p>
    <w:p>
      <w:r>
        <w:t xml:space="preserve">Sisä-Hebrideille suuntautuvien elintärkeiden lentojen on tarkoitus jatkua ilman pelättyä katkosta palvelussa.</w:t>
      </w:r>
    </w:p>
    <w:p>
      <w:r>
        <w:rPr>
          <w:b/>
          <w:u w:val="single"/>
        </w:rPr>
        <w:t xml:space="preserve">Asiakirjan numero 41782</w:t>
      </w:r>
    </w:p>
    <w:p>
      <w:r>
        <w:t xml:space="preserve">Viallinen sänky seksiä mies "nauroi" kun rakastaja "katapultti" lattialle</w:t>
      </w:r>
    </w:p>
    <w:p>
      <w:r>
        <w:t xml:space="preserve">John Marshall sanoi nähneensä Claire Busbyn vierivän sängyltä taaksepäin "hidastettuna", kun hän muutti asentoaan. Skotlannin Alloasta kotoisin oleva 55-vuotias mies sanoi, että se oli "pahin asia, mitä hänen elämässään on koskaan tapahtunut". Busby nostaa syytteen sängyn toimittajia vastaan, jotka kiistävät asian. Berkshiren Maidenheadista kotoisin oleva Busby sai vakavan vamman selkärankaansa elokuussa 2013. "Nauroin" Marshall sanoi, että tapaus oli vaikuttanut häneen "hyvin pahasti". Hän sanoi korkeimmalle oikeudelle antamassaan todistajanlausunnossa, että putoamisen jälkeen: "Odotin hänen nousevan ylös, ja kun hän ei noussut, nauroin ja sanoin 'nouse ylös', mutta hän sanoi satuttaneensa itsensä. "Hän sanoi, ettei tuntenut käsiään ja jalkojaan. Luulin, että hän vitsaili, ja nauroin." "Viallinen" sänky Marshall lisäsi: "Hän sanoi minulle jälleen, että hän oli satuttanut itsensä ja että minun pitäisi soittaa ambulanssi." Liikenainen väittää, että sänky oli "viallisessa kunnossa" onnettomuushetkellä, ja hän on nostanut kanteen sängyn toimittanutta Berkshire Bed Companya vastaan, joka toimii nimellä Beds Are Uzzz. Yritys kiistää vastuun Busbyn vammoista ja väittää, että sänky oli koottu asianmukaisesti. Neil Block QC, joka edustaa yritystä, sanoi: "On erittäin todennäköistä, että mitä tahansa hän tekikin, hän oli liian lähellä sängyn reunaa, jolloin hän yksinkertaisesti menetti tasapainonsa ja kaatui taaksepäin". Kuuleminen jatkuu.</w:t>
      </w:r>
    </w:p>
    <w:p>
      <w:r>
        <w:rPr>
          <w:b/>
        </w:rPr>
        <w:t xml:space="preserve">Yhteenveto</w:t>
      </w:r>
    </w:p>
    <w:p>
      <w:r>
        <w:t xml:space="preserve">Halvaantuneen naisen entinen rakastaja sanoi, että hän nauroi aluksi naisen putoamiselle, ennen kuin tajusi, että nainen oli loukkaantunut vakavasti.</w:t>
      </w:r>
    </w:p>
    <w:p>
      <w:r>
        <w:rPr>
          <w:b/>
          <w:u w:val="single"/>
        </w:rPr>
        <w:t xml:space="preserve">Asiakirjan numero 41783</w:t>
      </w:r>
    </w:p>
    <w:p>
      <w:r>
        <w:t xml:space="preserve">Tauntonin asunto-ohjelma on tarkoitus toteuttaa vastalauseista huolimatta.</w:t>
      </w:r>
    </w:p>
    <w:p>
      <w:r>
        <w:t xml:space="preserve">Tauntoniin rakennetaan myös uusi peruskoulu ja 330-paikkainen pysäköinti- ja kuljetusjärjestelmä. Suunnitelman vastustajat sanoivat, että se on liian suuri ja väärässä paikassa. Taunton Deane Borough Council sanoi, että kehityspäätöstä tehtäessä "paikallinen yhteisö on osallistunut valtavasti". Rakentamisen odotetaan kestävän 10 vuotta. Comeytrowe Roadin varrella sijaitsevan South West Urban Extension -hankkeen rakentamista vastustivat Comeytrowen ja Trullin seurakuntaneuvostot. Kaupunginvaltuuston kokouksessa jäsenet kuitenkin äänestivät suunnitteluluvan myöntämisen puolesta. "Iso vaikutus" Chris Winter Summerfield Developmentsista kuvaili hanketta "isoksi hankkeeksi", jolla on "suuri vaikutus Tauntoniin". "Meidän on tarjottava taloja, ja missä tahansa niitä rakennetaankin, tulee olemaan ongelmia", hän sanoi. "Väestö kasvaa, ja meidän on tarjottava taloja ja ratkaisuja", sanoi hän. Kolme vuotta suunnitteluvaiheessa ollutta suunnitelmaa tarkennetaan nyt yhteisöryhmien kanssa pidettävissä työpajoissa, ennen kuin rakennuttajat hakevat täydellistä rakennuslupaa. Aiheeseen liittyvät Internet-linkit Taunton Deane Borough Council Summerfield Developments -hankkeet</w:t>
      </w:r>
    </w:p>
    <w:p>
      <w:r>
        <w:rPr>
          <w:b/>
        </w:rPr>
        <w:t xml:space="preserve">Yhteenveto</w:t>
      </w:r>
    </w:p>
    <w:p>
      <w:r>
        <w:t xml:space="preserve">Suunnitelmille rakentaa noin 2 000 uutta taloa Somersetin kaupungin laitamille on myönnetty suunnittelulupa vastalauseista huolimatta.</w:t>
      </w:r>
    </w:p>
    <w:p>
      <w:r>
        <w:rPr>
          <w:b/>
          <w:u w:val="single"/>
        </w:rPr>
        <w:t xml:space="preserve">Asiakirjan numero 41784</w:t>
      </w:r>
    </w:p>
    <w:p>
      <w:r>
        <w:t xml:space="preserve">Charlotte Brontën kirjekuoret myytiin huutokaupassa 8 100 punnalla.</w:t>
      </w:r>
    </w:p>
    <w:p>
      <w:r>
        <w:t xml:space="preserve">Käsin kirjoitetut kirjekuoret oli osoitettu Ellen Nusseylle Leedsiin, ja ne olisivat sisältäneet kirjeitä. Brontë ja neiti Nussey tapasivat 14- ja 13-vuotiaina Roe Head -koulussa Mirfieldin lähellä vuonna 1831, ja he kirjoittivat toisilleen kirjailijan kuolemaan asti vuonna 1855. Kirjekuoret myytiin Wiltshiressä järjestetyssä antiikki- ja keräilyesineiden huutokaupassa Tuntemattomat ostajat olivat "Lontoosta ja Pohjois-Englannista", kertoi huutokaupanpitäjä Henry Aldridge &amp; Son. Kunkin kirjekuoren hinta-arvio ennen huutokauppaa oli 800-1 200 puntaa. Ensimmäisessä kirjekuoressa on ruskealla musteella kirjoitettu Penny Red -leima ja postileima "Leeds 30.1.1849" sekä "Barnsley Keighley and Haworth", ja siinä on mustan sinetin jäänteet. Kirjekuoren mitat olivat 10 cm x 6 cm (4 tuumaa x 2,5 tuumaa). Toinen samankokoinen kirjekuori on myös kirjoitettu ruskealla musteella ja siinä on Penny Red -leima. Sen etupuolella on postileima "Leeds MR 31 1846" ja kääntöpuolella "Bradford and Haworth". Brontë on kiinnittänyt kääntöpuolelle pienen painetun "Attend to Time" -lappusen.</w:t>
      </w:r>
    </w:p>
    <w:p>
      <w:r>
        <w:rPr>
          <w:b/>
        </w:rPr>
        <w:t xml:space="preserve">Yhteenveto</w:t>
      </w:r>
    </w:p>
    <w:p>
      <w:r>
        <w:t xml:space="preserve">Kaksi kirjailija Charlotte Brontën elinikäiselle ystävälleen lähettämää kirjekuorta on myyty huutokaupassa 8 100 punnan hintaan.</w:t>
      </w:r>
    </w:p>
    <w:p>
      <w:r>
        <w:rPr>
          <w:b/>
          <w:u w:val="single"/>
        </w:rPr>
        <w:t xml:space="preserve">Asiakirjan numero 41785</w:t>
      </w:r>
    </w:p>
    <w:p>
      <w:r>
        <w:t xml:space="preserve">Apple odottaa Kiinan myynnin "ohittavan Yhdysvaltojen</w:t>
      </w:r>
    </w:p>
    <w:p>
      <w:r>
        <w:t xml:space="preserve">"Kiina on tällä hetkellä toiseksi suurin markkina-alueemme, ja uskon, että siitä tulee ensimmäinen", Tim Cook sanoi Xinhua News Agencylle. Cookin kommentit tulivat Pekingin-vierailulta, jossa hän tapasi Kiinan sääntelyviranomaisia ja matkapuhelinverkko China Unicomin pomoja. Applella on tällä hetkellä 11 myymälää Kiinassa. Yhtiön myynti Kiinassa kaksinkertaistui vuosina 2010 ja 2011, mutta kasvu hidastui viime vuonna. Cook ei kertonut, milloin hän odottaa Applen Kiinan-myynnin ylittävän Yhdysvaltojen myynnin. China Unicom tukee sen iPhonea, ja kun iPhonen uusin versio lanseerattiin Kiinassa joulukuussa, Apple myi yli kaksi miljoonaa puhelinta kolmessa päivässä. Applen puhelinten myynti Kiinassa on kuitenkin heikompi kuin Samsungin kaltaisten, Googlen Android-käyttöjärjestelmää käyttävien kilpailijoiden puhelinten. Aiemmin tällä viikolla paljastui, että Kiinan viranomaiset tutkivat lahjussyytösten vuoksi taiwanilaista Foxconnia, joka kokoaa Applen tuotteita Kiinassa. Uutistoimisto Xinhua kertoi Cookin sanoneen, että Apple soveltaa toimittajiinsa tiukkoja käytännesääntöjä.</w:t>
      </w:r>
    </w:p>
    <w:p>
      <w:r>
        <w:rPr>
          <w:b/>
        </w:rPr>
        <w:t xml:space="preserve">Yhteenveto</w:t>
      </w:r>
    </w:p>
    <w:p>
      <w:r>
        <w:t xml:space="preserve">Apple odottaa Kiinan ohittavan Yhdysvallat suurimpana myyntimarkkinanaan, yhtiön toimitusjohtaja on kertonut Kiinan valtion uutistoimistolle.</w:t>
      </w:r>
    </w:p>
    <w:p>
      <w:r>
        <w:rPr>
          <w:b/>
          <w:u w:val="single"/>
        </w:rPr>
        <w:t xml:space="preserve">Asiakirjan numero 41786</w:t>
      </w:r>
    </w:p>
    <w:p>
      <w:r>
        <w:t xml:space="preserve">Paige Chiversin murhaoikeudenkäynti: Chivers: Syytetty sanoo "uhrin" olevan elossa</w:t>
      </w:r>
    </w:p>
    <w:p>
      <w:r>
        <w:t xml:space="preserve">Paige Chivers katosi Blackpoolissa vuonna 2007, mutta hänen ruumistaan ei ole koskaan löydetty. Robert Ewing, 60, kiistää tappaneensa hänet ja syyllistyneensä oikeuden vääristämiseen. Toinen syytetty Gareth Dewhurst, 46, kiistää auttaneensa ruumiin hävittämisessä ja syyllistyneensä vakavaan seksuaalirikokseen. Puolustusasianajaja Stuart Denney kysyi Prestonin kruununoikeudessa Ewingilta, miksi hän oli viitannut siihen, että Paige oli "piilottelumestari". Hän vastasi: "Olen täysin vakuuttunut siitä, että hän on yhä elossa jossain. Hän vain piileskelee." Syyttäjä on väittänyt, että Ewing oli sopimattomalla tavalla seksuaalisesti kiinnostunut teinistä ja käytti hyväkseen hänen "kaoottista ja häiriintynyttä" kasvatustaan. Mutta kun Denney kysyi, oliko hänellä koskaan ollut minkäänlaista seksuaalista kontaktia Paigen kanssa, hän vastasi: "Ei lainkaan." Blackpoolin Kincraig Place -aukiolla asuva Ewing kertoi aiemmin oikeudelle, että hän siirsi maton ja lattialaatat asunnostaan pian tytön katoamisen jälkeen haisevan kissansa takia. Valamiehistö kuuli myös, että hän oli aikoinaan Kansallisen rintaman jäsen ja oli kiinnostunut oikeistopolitiikasta. Ewing tapasi kanssasyytetyn, kun tämä hakeutui Blackpoolissa toimivan British National Party -puolueen jäseneksi, ja heistä tuli läheisiä ystäviä. Oikeus kuuli, että hänen päiväkirjastaan oli revitty sivuja pois vuonna 2007 - samana vuonna kuin Paige katosi. Hän sanoi kärsineensä muistinmenetyksestä ja kirjoittaneensa merkintöjä muistutukseksi ja poistaneensa ne, kun niitä ei enää tarvittu. Oikeudenkäynti jatkuu.</w:t>
      </w:r>
    </w:p>
    <w:p>
      <w:r>
        <w:rPr>
          <w:b/>
        </w:rPr>
        <w:t xml:space="preserve">Yhteenveto</w:t>
      </w:r>
    </w:p>
    <w:p>
      <w:r>
        <w:t xml:space="preserve">Lancashireläisen 15-vuotiaan tytön murhasta syytetty mies on kertonut valamiehistölle uskovansa, että tyttö on yhä elossa, ja hän oli kutsunut tyttöä "piilottelumestariksi".</w:t>
      </w:r>
    </w:p>
    <w:p>
      <w:r>
        <w:rPr>
          <w:b/>
          <w:u w:val="single"/>
        </w:rPr>
        <w:t xml:space="preserve">Asiakirjan numero 41787</w:t>
      </w:r>
    </w:p>
    <w:p>
      <w:r>
        <w:t xml:space="preserve">Cairn Energyn poraukset lisääntyvät arktisella alueella</w:t>
      </w:r>
    </w:p>
    <w:p>
      <w:r>
        <w:t xml:space="preserve">Edinburghissa toimiva Cairn sanoi olevansa optimistinen, että se löytää merkittäviä öljyvarantoja Grönlannista, jota ei ole vielä tutkittu. Yhtiö on vuokrannut kaksi öljynporauslauttaa poraamaan arktisella alueella enintään neljä porausreikää vuonna 2011, mikäli ne hyväksytään. Cairn on myös järjestänyt 900 miljoonan dollarin (579 miljoonan punnan) luottolimiitin, jota se sanoo käytettävän "yleisiin yritystarkoituksiin". Öljynetsintäyhtiö kertoi kertovansa suunnitelmistaan tarkemmin myöhemmin. Cairnin toimitusjohtaja Sir Bill Gammell sanoi: "Cairn on lisännyt toimintavalmiuksiaan ja joustavuuttaan hankkimalla kaksi alusta Grönlannin etsintäohjelmaa varten ja osoittaa edelleen keskittyvänsä turvallisuuteen. "Odotamme innolla, että voimme porata jopa neljä tutkimusreikää Grönlannin edustalla vuoden 2011 aikana."</w:t>
      </w:r>
    </w:p>
    <w:p>
      <w:r>
        <w:rPr>
          <w:b/>
        </w:rPr>
        <w:t xml:space="preserve">Yhteenveto</w:t>
      </w:r>
    </w:p>
    <w:p>
      <w:r>
        <w:t xml:space="preserve">Öljynetsintäyritys Cairn Energy on hankkinut kaksi porauslauttaa Grönlannin porausta varten.</w:t>
      </w:r>
    </w:p>
    <w:p>
      <w:r>
        <w:rPr>
          <w:b/>
          <w:u w:val="single"/>
        </w:rPr>
        <w:t xml:space="preserve">Asiakirjan numero 41788</w:t>
      </w:r>
    </w:p>
    <w:p>
      <w:r>
        <w:t xml:space="preserve">Sandbanksin lautta palaa liikenteeseen korjausten jälkeen</w:t>
      </w:r>
    </w:p>
    <w:p>
      <w:r>
        <w:t xml:space="preserve">Sandbanksin lautta, joka yhdistää Poolea ja Purbeckin saarta, poistui liikenteestä 12. heinäkuuta, kun sen vetoakseli murtui. Operaattori halusi pyytää anteeksi asukkailta ja yrityksiltä, jotka olivat kokeneet "vaikean ja turhauttavan kesän". Liikennöintiä jatkettiin klo 07.00 GMT. Sandbanks Ferry Companya vaadittiin menettämään toimilupansa rikkoutumisen jälkeen, ja eräs parlamentin jäsen sanoi, että katkos oli vaikuttanut pahasti yrityksiin. Sandbanks Ferry Companyn toimitusjohtaja Mike Kean sanoi, että vetoakselin vikaantuminen oli ollut "odottamaton ja odottamaton". "Henkilökuntamme ja urakoitsijat ovat tehneet uskomattoman kovasti töitä kesän aikana korjausten parissa, jotta lautta saataisiin takaisin matkustajien käyttöön, jotka luottavat siihen." Yhtiö kertoi käyttäneensä 46 000 puntaa ylimääräistä rahaa varmistaakseen, että korjaukset saatiin päätökseen mahdollisimman nopeasti. Alus oli myös viime talvena poissa käytöstä lähes kolme kuukautta vuotuisen huollon ja sen jälkeen hydrauliikkaongelman vuoksi. Se liikennöi vain kahtena päivänä 29. lokakuuta ja 28. tammikuuta välisenä aikana. Studlandissa seikkailumatkailuyritystä pyörittävä Dan Scott sanoi olevansa "iloinen ja erittäin innoissaan" aluksen paluusta. "Sitä on kaivattu. Pienenä yrityksenä olemme riippuvaisia asiakkaidemme kävijämääristä, joten se on varmasti vaikuttanut liiketoimintaan", hän sanoi.</w:t>
      </w:r>
    </w:p>
    <w:p>
      <w:r>
        <w:rPr>
          <w:b/>
        </w:rPr>
        <w:t xml:space="preserve">Yhteenveto</w:t>
      </w:r>
    </w:p>
    <w:p>
      <w:r>
        <w:t xml:space="preserve">Ketjulautta, joka auttaa autoilijoita välttämään 25 mailin (40 km) ajomatkan, on palannut käyttöön 16 viikkoa sen jälkeen, kun se oli poistettu korjaustöiden vuoksi.</w:t>
      </w:r>
    </w:p>
    <w:p>
      <w:r>
        <w:rPr>
          <w:b/>
          <w:u w:val="single"/>
        </w:rPr>
        <w:t xml:space="preserve">Asiakirjan numero 41789</w:t>
      </w:r>
    </w:p>
    <w:p>
      <w:r>
        <w:t xml:space="preserve">Somersetissa tapahtunut rahdin suistuminen raiteilta aiheuttaa "vakavia häiriöitä".</w:t>
      </w:r>
    </w:p>
    <w:p>
      <w:r>
        <w:t xml:space="preserve">Juna on tukossa Somersetissa sijaitsevan Castle Caryn ja Wiltshiren Westburyn välisellä radalla. Network Railin mukaan junan liikennöintiin on vaikutusta ainakin 48 tunnin ajan. Junan kyydissä oli 38 kiveä ja painolastia sisältävää vaunua, joista seitsemän suistui kiskoilta maanantaina. Onnettomuus on aiheuttanut merkittäviä vaurioita radalle ja laitteille. Liikennöinti Tauntonista Westburyyn ja Weymouthin ja Westburyn välillä on pahoin häiriintynyt. Eräs työmatkalainen kertoi BBC:lle: "Matkustan Lontooseen useisiin kokouksiin. "Minun on vain odotettava ja katsottava, kuinka kauan se kestää häiriöiden vuoksi." "Minun on vain odotettava ja katsottava, kuinka kauan se kestää häiriöiden vuoksi." Viimeisimmät uutiset tästä jutusta ja muista Wiltshiren ja Somersetin uutisista. Liikenteenharjoittaja GWR ilmoitti, että junia muutetaan tai peruutetaan ja että tarvittaessa järjestetään korvaavaa maantieliikennettä. Network Railin tiedottaja sanoi: "Teemme tiivistä yhteistyötä GWR:n ja South West Trainsin kanssa varasuunnitelmien laatimiseksi... mukaan lukien Lontoon ja Länsi-Englannin reittien ohjaaminen Bristolin kautta.". "Suistuminen kiskoilta on merkittävä, ja rata on tällä hetkellä tukossa, ja se on todennäköisesti poissa käytöstä ainakin seuraavat 48 tuntia."</w:t>
      </w:r>
    </w:p>
    <w:p>
      <w:r>
        <w:rPr>
          <w:b/>
        </w:rPr>
        <w:t xml:space="preserve">Yhteenveto</w:t>
      </w:r>
    </w:p>
    <w:p>
      <w:r>
        <w:t xml:space="preserve">Tavarajunan suistuminen raiteilta aiheuttaa edelleen "vakavia häiriöitä" rautatieliikenteessä Länsi-Englannissa.</w:t>
      </w:r>
    </w:p>
    <w:p>
      <w:r>
        <w:rPr>
          <w:b/>
          <w:u w:val="single"/>
        </w:rPr>
        <w:t xml:space="preserve">Asiakirjan numero 41790</w:t>
      </w:r>
    </w:p>
    <w:p>
      <w:r>
        <w:t xml:space="preserve">Punkit ilmestyvät aikaisin helmikuun leudolla säällä</w:t>
      </w:r>
    </w:p>
    <w:p>
      <w:r>
        <w:t xml:space="preserve">Ulkoilun harrastajien järjestö kertoi, että niitä oli löydetty eri puolilta Skotlantia, myös Aberdeenshirestä. Lymen tauti, bakteeri-infektio, voi levitä ihmisiin tartunnan saaneiden punkkien puremien välityksellä. Niveljalkaiset alkavat yleensä ilmaantua maaliskuussa. Mountaineering Scotland, joka varoittaa säännöllisesti tuholaisista, on pyytänyt jäseniltään lisää ilmoituksia punkkien esiintymisestä. Ihmiset törmäävät lampaanpunkkeihin, jotka syövät nisäkkäitä, kuten peuroja ja myös lintuja, todennäköisimmin avoimilla alueilla, joilla on pitkää ruohoa tai ahdekaunokkia. Helmikuun leudossa säässä Aberdeenshireen kuuluvassa Aboynen kaupungissa mitattiin torstaina ennätyslämpötila 18,3 celsiusastetta. Skotlannissa on aiemmin mitattu kuukauden korkein lämpötila, joka oli 17,9 celsiusastetta Aberdeenissa 22. helmikuuta 1897.</w:t>
      </w:r>
    </w:p>
    <w:p>
      <w:r>
        <w:rPr>
          <w:b/>
        </w:rPr>
        <w:t xml:space="preserve">Yhteenveto</w:t>
      </w:r>
    </w:p>
    <w:p>
      <w:r>
        <w:t xml:space="preserve">Mountaineering Scotland on varoittanut, että punkit, jotka voivat levittää ihmisiin haitallista infektiota, ovat ilmaantuneet aikaisin lämpimän sään vuoksi.</w:t>
      </w:r>
    </w:p>
    <w:p>
      <w:r>
        <w:rPr>
          <w:b/>
          <w:u w:val="single"/>
        </w:rPr>
        <w:t xml:space="preserve">Asiakirjan numero 41791</w:t>
      </w:r>
    </w:p>
    <w:p>
      <w:r>
        <w:t xml:space="preserve">Aberystwythin bussi- ja junayhteydet saavat 2,5 miljoonan punnan uudistuksen.</w:t>
      </w:r>
    </w:p>
    <w:p>
      <w:r>
        <w:t xml:space="preserve">Liikenneportti -hankkeen rahoittaa Walesin hallitus, ja 1 miljoona puntaa siitä tulee Aberystwythin elvytysrahastosta. Lisäksi rahastosta käytetään 200 000 puntaa rantakadun parantamiseen. Paikallisia pyydetään esittämään ideoita kävelykadun houkuttelevuuden lisäämiseksi. Liikenneväylän töiden odotetaan alkavan maanantaina. Suunnitelmissa on parantaa kulkuyhteyksiä bussipysäkkialueelle ja rautatieasemalle sekä luoda parempi portti kaupungin keskustaan, kertoi Walesin hallitus. Ceredigionin valtuusto haki hankkeelle rahaa, ja sen johtaja Keith Evans sanoi: "Tämä on ainutlaatuinen tilaisuus Aberystwythille. "Äärimmäisen vaikeaa" "Ilman elvytysrahoitusta paikallisviranomaisen olisi ollut äärimmäisen vaikeaa toteuttaa joitakin kaupungin suunnitelmista." Rantakadun julkinen kuuleminen käynnistetään 6. joulukuuta. Walesin hallitus nimesi Aberystwythin elvytysalueeksi lokakuussa 2009, ja se sai 10,3 miljoonaa puntaa maaliskuussa 2010. Walesissa on seitsemän elvytysaluetta.</w:t>
      </w:r>
    </w:p>
    <w:p>
      <w:r>
        <w:rPr>
          <w:b/>
        </w:rPr>
        <w:t xml:space="preserve">Yhteenveto</w:t>
      </w:r>
    </w:p>
    <w:p>
      <w:r>
        <w:t xml:space="preserve">Aberystwyth saa 2,5 miljoonan punnan suuruisen julkisivun kohennuksen, jolla parannetaan kaupungin rautatieaseman ja linja-autoalueen kulkuyhteyksiä.</w:t>
      </w:r>
    </w:p>
    <w:p>
      <w:r>
        <w:rPr>
          <w:b/>
          <w:u w:val="single"/>
        </w:rPr>
        <w:t xml:space="preserve">Asiakirjan numero 41792</w:t>
      </w:r>
    </w:p>
    <w:p>
      <w:r>
        <w:t xml:space="preserve">Ammattiliiton edustaja vaatii Guernseyn 11 plus -järjestelmän tarkistamista.</w:t>
      </w:r>
    </w:p>
    <w:p>
      <w:r>
        <w:t xml:space="preserve">NASUWT:n paikallissihteeri Caroline Bowker sanoi, että on aika tutkia, onko järjestelmä oikea Guernseylle. Hänen mukaansa on huolestuttava käsitys, että lapset "epäonnistuvat", kun heidät valitaan lukioihin. Tämä on seurausta opetusministerin kommenteista, joiden mukaan lyhyellä aikavälillä on kiireellisempiä prioriteetteja. Bowker sanoi: "Vaikka yritämme kuinka kovasti sanoa, että he eivät ole epäonnistuneet 11 plus -testissä, yleisön mielestä he ovat epäonnistuneet." "He eivät ole epäonnistuneet." Hänen mukaansa tämä tunne estää joitakin lapsia osallistumasta koulutukseen ja saavuttamasta kaikkea, mihin he pystyisivät. Kuuleminen ehdotetuista muutoksista toisen asteen koulutuksen valintajärjestelmään päättyi torstaina. Muutoksia oli suositeltu keskiasteen koulutusta koskevassa Mulkerrinin katsauksessa, ja julkiseen kuulemiseen saatiin 901 vastausta. Opetusministeri Robert Sillars sanoi, että ministeriön on tehtävä järjestelmästä paras mahdollinen ennen kuin sen tulevaisuudesta keskustellaan. Hän sanoi, että nykyiseen järjestelmään tehtäviin parannuksiin kuuluivat opettajien rekrytointi, rehtoreille annettaisiin mahdollisuus päättää omasta talousarviostaan ja vuoden 1970 koulutuslaki päivitettäisiin.</w:t>
      </w:r>
    </w:p>
    <w:p>
      <w:r>
        <w:rPr>
          <w:b/>
        </w:rPr>
        <w:t xml:space="preserve">Yhteenveto</w:t>
      </w:r>
    </w:p>
    <w:p>
      <w:r>
        <w:t xml:space="preserve">Opetusalan ammattiliiton edustajan mukaan Guernseyn 11 plus -järjestelmän tulevaisuutta on tarkasteltava perusteellisesti.</w:t>
      </w:r>
    </w:p>
    <w:p>
      <w:r>
        <w:rPr>
          <w:b/>
          <w:u w:val="single"/>
        </w:rPr>
        <w:t xml:space="preserve">Asiakirjan numero 41793</w:t>
      </w:r>
    </w:p>
    <w:p>
      <w:r>
        <w:t xml:space="preserve">Jay-Z:n keikkaa voi seurata Life and Timesin YouTube-kanavalla</w:t>
      </w:r>
    </w:p>
    <w:p>
      <w:r>
        <w:t xml:space="preserve">Barclays Centre -konsertin tarkoituksena on lanseerata räppärin uusi YouTube-kanava, Life and Times. Show lähetetään 6. lokakuuta klo 21.30 paikallista aikaa (2.30 Britanniassa). Life and Times lupaa Jay-Z:n makuun ja kiinnostuksen kohteisiin perustuvia "syvällisiä elämäntapajuttuja", ja se on jatkoa hänen samannimiselle verkkosivustolleen. Hiphop-tähti on soittanut Barclays Centre -stadionilla useita keikkoja sen kunniaksi, että koripallojoukkue on muuttanut New Jerseystä uuteen kotiinsa Brooklyniin. Jay-Z on joukkueen vähemmistöomistaja. Uudella miljardin dollarin (620 miljoonan punnan) areenalla on 19 000 istumapaikkaa ja VIP-asiakkaille tarkoitettu klubi kentän laidalla. Siellä on myös kolmikerroksinen HD-tulostaulu, joka on yksi NBA:n suurimmista.</w:t>
      </w:r>
    </w:p>
    <w:p>
      <w:r>
        <w:rPr>
          <w:b/>
        </w:rPr>
        <w:t xml:space="preserve">Yhteenveto</w:t>
      </w:r>
    </w:p>
    <w:p>
      <w:r>
        <w:t xml:space="preserve">Jay-Z aikoo striimata viimeisen kahdeksasta keikastaan, jotka hän esiintyy koripallojoukkue Brooklyn Netsin uudessa kodissa, suorana lähetyksenä.</w:t>
      </w:r>
    </w:p>
    <w:p>
      <w:r>
        <w:rPr>
          <w:b/>
          <w:u w:val="single"/>
        </w:rPr>
        <w:t xml:space="preserve">Asiakirjan numero 41794</w:t>
      </w:r>
    </w:p>
    <w:p>
      <w:r>
        <w:t xml:space="preserve">Bolivian yksinäinen sammakko: Tutkijat etsivät kilpaa paria Romeolle.</w:t>
      </w:r>
    </w:p>
    <w:p>
      <w:r>
        <w:t xml:space="preserve">Romeo, 10-vuotias Sehuencas-vesisammakko, on huutanut turhaan kumppaniaan viimeiset yhdeksän vuotta. Eräs deittisivusto lahjoitti etsimiseen, ja antoi sille jopa profiilin, jossa lukee, että se "etsii Juliaani". Tutkijat etsivät nyt puroista ja joista naarasta, jonka kanssa voitaisiin aloittaa lisääntymisohjelma. "Emme halua, että se menettää toivonsa", luonnonsuojelututkija Arturo Munoz sanoi uutistoimisto AFP:lle. "Jatkamme edelleen toiveikkaina, että muita on olemassa, jotta voimme perustaa suojelukasvatusohjelman tämän lajin pelastamiseksi", hän sanoi. Saatat olla myös kiinnostunut: Luonnonsuojelijoiden on kuitenkin oltava nopeita, sillä Sehuencas-vesisammakot eivät useinkaan elä yli 15-vuotiaiksi. Cochabamban luonnonhistoriallisen museon akvaariossa elävällä Romeolla on siis noin viisi vuotta aikaa pelastaa lajinsa. Osana kampanjaa, jonka tarkoituksena on kerätä 15 000 dollaria (10 800 puntaa) ennen ystävänpäivää, Match-deittisivusto loi Romeolle profiilin, jossa on kuva ja tärkeimmät tiedot. "En halua aloittaa tätä superraskasta tai mitään, mutta olen kirjaimellisesti lajini viimeinen", profiilissa lukee. "Minulla on tapana pysytellä omissa oloissani, ja parhaat illat vietän vain chillaillen kotona, ehkä bongaten vesiä ympärilläni." Se lisää: "Tarvitsen vain toisen kaltaiseni Sehuencasin. Muuten koko olemassaoloni sellaisena kuin me sen tunnemme on ohi (ei mikään iso juttu).".</w:t>
      </w:r>
    </w:p>
    <w:p>
      <w:r>
        <w:rPr>
          <w:b/>
        </w:rPr>
        <w:t xml:space="preserve">Yhteenveto</w:t>
      </w:r>
    </w:p>
    <w:p>
      <w:r>
        <w:t xml:space="preserve">Bolivian luonnonsuojelijat etsivät pariskuntaa lapsettomalle sammakolle, jonka he pelkäävät olevan lajinsa viimeinen.</w:t>
      </w:r>
    </w:p>
    <w:p>
      <w:r>
        <w:rPr>
          <w:b/>
          <w:u w:val="single"/>
        </w:rPr>
        <w:t xml:space="preserve">Asiakirjan numero 41795</w:t>
      </w:r>
    </w:p>
    <w:p>
      <w:r>
        <w:t xml:space="preserve">Sotshin olympialaiset: Ringin toimintahäiriöt avajaisseremoniassa</w:t>
      </w:r>
    </w:p>
    <w:p>
      <w:r>
        <w:t xml:space="preserve">Viisi jättimäistä lumihiutaletta laskeutui stadionille, ja niiden oli tarkoitus avautua muodostaakseen renkaat. Viides lumihiutale näytti avautuvan joissakin televisiolähetyksissä, mikä herätti kysymyksiä siitä, oliko kuvamateriaalia muokattu. Seremonian tuottaja Konstantin Ernst kiisti häiriön. "Olisi naurettavaa keskittyä tähän sormukseen, joka ei koskaan avautunut, se olisi yksinkertaisesti typerää", hän sanoi. Ernst sanoi, että koska tuottajat tiesivät useita sekunteja etukäteen, että sormus ei aukeaisi, he pystyivät varoittamaan venäläistä kanavaa, joka lähetti sen sijaan ennakkoon kuvattua materiaalia. "Älkäämme tehkö siitä sensaatiota", hän sanoi. Puuttuva sormus aiheutti huvitusta sosiaalisessa mediassa, ja twiittaajat vitsailivat, että sormus pelkäsi tulla esiin Venäjän homojen oikeuksia koskevan kannan vuoksi. Sotshin kisat ovat historian kalleimmat olympialaiset, jotka maksavat noin 50 miljardia dollaria (30 miljardia puntaa).</w:t>
      </w:r>
    </w:p>
    <w:p>
      <w:r>
        <w:rPr>
          <w:b/>
        </w:rPr>
        <w:t xml:space="preserve">Yhteenveto</w:t>
      </w:r>
    </w:p>
    <w:p>
      <w:r>
        <w:t xml:space="preserve">Sotšin talviolympialaisten ylenpalttisen avajaisseremonian tekninen vika johti siihen, että viimeinen olympialaisten symbolin muodostavista viidestä renkaasta ei auennut.</w:t>
      </w:r>
    </w:p>
    <w:p>
      <w:r>
        <w:rPr>
          <w:b/>
          <w:u w:val="single"/>
        </w:rPr>
        <w:t xml:space="preserve">Asiakirjan numero 41796</w:t>
      </w:r>
    </w:p>
    <w:p>
      <w:r>
        <w:t xml:space="preserve">Coronavirus: Suojausohjeet Walesissa "eivät ole muuttuneet".</w:t>
      </w:r>
    </w:p>
    <w:p>
      <w:r>
        <w:t xml:space="preserve">Se antoi lausunnon sen jälkeen, kun Yhdistyneen kuningaskunnan ministerit ilmoittivat varotoimien vähentämisestä Englannissa. Neuvonta päättyy siellä 1. elokuuta. Walesissa suojausohjeet ovat kuitenkin voimassa 16. elokuuta asti. Ryhmään kuuluvat elinsiirron saaneet henkilöt, immuunijärjestelmää tukevia lääkkeitä käyttävät henkilöt ja raskaana olevat naiset. Yhteensä 130 000:n arvellaan olevan suojassa Walesissa. Chris Jones, apulaisylilääkäri, sanoi: "Tiedämme, että suojautuminen ei ole helppoa, mutta neuvomme edelleen tätä ihmisryhmää ryhtymään näihin toimenpiteisiin, sillä vaikka koronavirus on vähenemässä Walesissa, se ei ole hävinnyt, ja nämä suojautumistoimenpiteet suojaavat edelleen tätä ihmisryhmää." Suojautuvia henkilöitä pyydetään työskentelemään kotoa käsin, olemaan jakamatta aterioita tai ruokailuvälineitä kotona, nukkumaan erillisessä sängyssä ja olemaan jakamatta pyyhkeitä. Viimeaikaisissa muutoksissa neuvottiin, että ryhmään kuuluvat ihmiset voivat käydä ulkona harrastamassa liikuntaa ja tavata muita ulkona. Walesin hallitus ei myöskään noudata Yhdistyneen kuningaskunnan hallituksen 6. heinäkuuta antamaa neuvontaa, jossa Englannissa yksin asuvat suojautuvat ihmiset voivat muodostaa sosiaalisia kuplia toisen kotitalouden kanssa.</w:t>
      </w:r>
    </w:p>
    <w:p>
      <w:r>
        <w:rPr>
          <w:b/>
        </w:rPr>
        <w:t xml:space="preserve">Yhteenveto</w:t>
      </w:r>
    </w:p>
    <w:p>
      <w:r>
        <w:t xml:space="preserve">Walesissa annetut neuvot, joissa kehotetaan koronavirukselle alttiita henkilöitä eristämään itsensä, eivät ole muuttuneet, Walesin hallitus on ilmoittanut.</w:t>
      </w:r>
    </w:p>
    <w:p>
      <w:r>
        <w:rPr>
          <w:b/>
          <w:u w:val="single"/>
        </w:rPr>
        <w:t xml:space="preserve">Asiakirjan numero 41797</w:t>
      </w:r>
    </w:p>
    <w:p>
      <w:r>
        <w:t xml:space="preserve">Jon Snow: Ofcom tutkii "valkoisten ihmisten" huomautusta Brexit-tapahtumassa</w:t>
      </w:r>
    </w:p>
    <w:p>
      <w:r>
        <w:t xml:space="preserve">Yleisradiotoiminnan valvontaviranomainen sai 29. maaliskuuta 2644 valitusta hänen kommenteistaan. Snow oli poistumassa iltatiedotteesta, kun hän teki käsikirjoittamattoman huomautuksen. Ofcom tutkii myös Brexit-puolueen johtajan Nigel Faragen vastausta Snow'lle. Snow'n huomautukset tulivat, kun uutislähetyksessä näytettiin mielenosoittajia Westminsterissä päivänä, jona Yhdistyneen kuningaskunnan oli määrä erota EU:sta. Hän sanoi: "En ole koskaan nähnyt, että Snow olisi voinut tehdä jotain, mitä hän ei olisi voinut tehdä: "Tämä on ollut mitä erikoisin päivä. Päivä, joka on nähnyt... En ole koskaan nähnyt näin paljon valkoisia ihmisiä samassa paikassa, se on poikkeuksellinen tarina." Channel 4 sanoi, että kyseessä oli "spontaani kommentti", jossa todettiin, että etniset vähemmistöt olivat aliedustettuina tämän kokoisessa lontoolaisessa mielenosoituksessa, ja kanava pahoitteli aiheuttamaansa loukkausta. Kaksi päivää mielenosoituksen jälkeen LBC-radiossa käydyssä keskustelussa Faragea pyydettiin tuomitsemaan toimittajien ja poliisien kimppuun hyökänneet ihmiset. Hän sanoi: "En ole koskaan nähnyt, että hän olisi voinut tehdä niin: "No, mielestäni Jon Snow'n kimppuun pitäisi epäilemättä hyökätä, mutta se on hieman eri asia." Hän sanoi: "No, mielestäni Jon Snow'n kimppuun pitäisi epäilemättä hyökätä, mutta se on hieman eri asia." Kun häntä pyydettiin selittämään asiaa, Farage sanoi: "En ole koskaan nähnyt, että Snow Snow olisi tehnyt jotain: "Hänen hirvittävän alentuvan ennakkoluulonsa vuoksi, mutta se on asia erikseen". Myöhemmin hän sanoi samassa ohjelmassa, että hän tarkoitti vain sanallista hyökkäystä, ei fyysistä, mutta huomautukset aiheuttivat viisi valitusta Ofcomille. Ofcomin tiedottaja sanoi molemmista tapauksista seuraavaa: "Tutkimme parhaillaan, rikkoivatko juontajien näissä ohjelmissa esittämät kommentit loukkaavaa sisältöä koskevia sääntöjämme."</w:t>
      </w:r>
    </w:p>
    <w:p>
      <w:r>
        <w:rPr>
          <w:b/>
        </w:rPr>
        <w:t xml:space="preserve">Yhteenveto</w:t>
      </w:r>
    </w:p>
    <w:p>
      <w:r>
        <w:t xml:space="preserve">Ofcom tutkii Channel 4 Newsin juontajaa Jon Snowta sen jälkeen, kun hän sanoi, ettei ollut "koskaan nähnyt niin paljon valkoisia ihmisiä samassa paikassa" brexit-tapahtumassa.</w:t>
      </w:r>
    </w:p>
    <w:p>
      <w:r>
        <w:rPr>
          <w:b/>
          <w:u w:val="single"/>
        </w:rPr>
        <w:t xml:space="preserve">Asiakirjan numero 41798</w:t>
      </w:r>
    </w:p>
    <w:p>
      <w:r>
        <w:t xml:space="preserve">Kuvissa: Chilen opiskelijat protestoivat häirintää vastaan</w:t>
      </w:r>
    </w:p>
    <w:p>
      <w:r>
        <w:t xml:space="preserve">Marssilla koululaiset liittyivät opiskelijoiden joukkoon vaatimaan "institutionalisoidun seksismin" ja naisiin kohdistuvan väkivallan lopettamista kampuksilla ja kouluissa. Kyseessä on viimeisin mielenosoitusten sarja huhtikuun jälkeen, jolloin väitteet tiedekunnan jäsenten ja opiskelijoiden harjoittamasta seksuaalisesta hyväksikäytöstä nousivat esiin useissa chileläisissä yliopistoissa. Monet osallistujista pukeutuivat värikkäisiin naamioihin, ja suurimman osan marssista vallitsi juhlatunnelma. Mielenosoittajien viesti oli kuitenkin vakava. Monet pitelivät kylttejä, joissa luki: "Machismi tappaa". Chilen naisten ja sukupuolten tasa-arvosta vastaavan ministeriön mukaan vuonna 2017 43 naista kuoli kumppaniensa tappamana perheväkivallan yhteydessä. Määrä oli suurempi kuin edellisvuonna, jolloin se oli 34. Opiskelijatytöt ovat viime kuun aikana miehittäneet kymmeniä yliopistoja vaatien, että syytökset seksuaalisesta häirinnästä tutkitaan ja että heitä rangaistaan. He vaativat myös pakollista tasa-arvokoulutusta opiskelijoille ja opettajille. Presidentti Sebastián Piñera ilmoitti hiljattain toimenpiteistä seksismin torjumiseksi, mutta opiskelijoiden mukaan ne eivät mene tarpeeksi pitkälle. He vaativat, että valtaukset ja marssit ovat ainoa tapa saada äänensä kuuluviin. Marssi sujui pääosin rauhallisesti, mutta yksittäisiä yhteenottoja poliisin kanssa oli, ja järjestäjät syyttivät niistä anarkisteja, jotka olivat heidän mukaansa soluttautuneet tapahtumaan. Marssit olivat viimeisin osa feministien aaltoa, joka joidenkin tarkkailijoiden mukaan pyyhkäisee läpi pääosin katolisen maan. Kaikkiin kuviin sovelletaan tekijänoikeuksia.</w:t>
      </w:r>
    </w:p>
    <w:p>
      <w:r>
        <w:rPr>
          <w:b/>
        </w:rPr>
        <w:t xml:space="preserve">Yhteenveto</w:t>
      </w:r>
    </w:p>
    <w:p>
      <w:r>
        <w:t xml:space="preserve">Tuhannet ihmiset ovat marssineet Chilen pääkaupungin Santiagon läpi vastalauseena seksuaaliselle häirinnälle ja seksistiselle käytökselle yliopistoissa ja kouluissa.</w:t>
      </w:r>
    </w:p>
    <w:p>
      <w:r>
        <w:rPr>
          <w:b/>
          <w:u w:val="single"/>
        </w:rPr>
        <w:t xml:space="preserve">Asiakirjan numero 41799</w:t>
      </w:r>
    </w:p>
    <w:p>
      <w:r>
        <w:t xml:space="preserve">St Albansin vajoamiskuopan liikkeen testit kestävät viikon ajan</w:t>
      </w:r>
    </w:p>
    <w:p>
      <w:r>
        <w:t xml:space="preserve">Fontmell Closessa sijaitseva 10-metrinen reikä avattiin 1. lokakuuta. Insinöörit ovat pumpanneet 48 kuorma-autokuormallista vaahtobetonia sen täyttämiseksi. Hertfordshiren kreivikunnanvaltuusto paljasti, että operaatio on tähän mennessä maksanut 100 000 puntaa kaikille mukana olleille virastoille. Perjantaina insinöörit sanoivat uskovansa, että maa liikkuu edelleen. Asiantuntijat jatkavat paikan tarkkailua, ja maanalaiset tutkimukset jatkuvat. Kadun koteja liitetään väliaikaisesti sähkö-, vesi- ja viemäriputkiin, mutta kaasua ei vieläkään saada. "Seuraavaksi yleishyödylliset laitokset tekevät pysyviä korjauksia ennen kuin tie päällystetään uudelleen", neuvoston edustaja sanoi. Korjausten ja päällystyksen aikataulu ei ole vielä selvillä. Vajoamispaikan lähellä on edelleen koteja, joissa ei ole mitään palveluja, neuvoston tiedottaja lisäsi. Richard Thake, paikallisviranomaisen kabinettijäsen, joka vastaa yhteisön turvallisuudesta, sanoi: "Kaikki virastot jatkavat yhteistyötä saadakseen asukkaat takaisin koteihinsa heti, kun se on turvallista. "Ensisijaisena tavoitteenamme on edelleen varmistaa alueen asukkaiden turvallisuus, minimoida häiriöt ja ratkaista tilanne mahdollisimman pian." Neuvosto kehotti myös ihmisiä pysymään poissa työmaalta, sillä "vain hyväksytyt urakoitsijat ja hätätapaukset pääsevät työmaalle".</w:t>
      </w:r>
    </w:p>
    <w:p>
      <w:r>
        <w:rPr>
          <w:b/>
        </w:rPr>
        <w:t xml:space="preserve">Yhteenveto</w:t>
      </w:r>
    </w:p>
    <w:p>
      <w:r>
        <w:t xml:space="preserve">St Albansin vajoamiskuopan lähellä sijaitsevan maan liikkeistä tehtyjen testien tulokset saadaan selville vasta "ainakin ensi viikon lopulla", kuten neuvosto on sanonut.</w:t>
      </w:r>
    </w:p>
    <w:p>
      <w:r>
        <w:rPr>
          <w:b/>
          <w:u w:val="single"/>
        </w:rPr>
        <w:t xml:space="preserve">Asiakirjan numero 41800</w:t>
      </w:r>
    </w:p>
    <w:p>
      <w:r>
        <w:t xml:space="preserve">Jenny Jonesin olympiapronssi: pormestari "paistattelee Sotshin kunniaa" -väite</w:t>
      </w:r>
    </w:p>
    <w:p>
      <w:r>
        <w:t xml:space="preserve">George Ferguson on ehdottanut tien muuttamista laskettelurinteeksi Sotshissa pronssia voittaneen Jonesin paluuta varten. South Gloucestershiren neuvoston puheenjohtaja Ian Boulton sanoi, että hän on kotoisin Downendistä ja että pormestari oli suunnitelmallaan eksynyt "vaaralliselle alueelle". Bristolin valtuusto kieltäytyi kommentoimasta. Ferguson sanoi, että kaupungin pitäisi tehdä jotain "hyvin epätavallista ja hyvin bristolilaista" Jonesin menestyksen kunniaksi Venäjällä sunnuntaina. Hänen pronssimitalinsa teki hänestä ensimmäisen brittiläisen, joka on voittanut mitalin talviolympialaisissa lumella. "Erittäin ylpeä" Kotiinpaluun kunniaksi harkitaan ehdotuksia Park Streetin, yhden kaupungin keskustan läheisyydessä sijaitsevan kukkulan, muuttamisesta laskettelurinteeksi tai lumilautailutapahtuman järjestämisestä läheisessä Brandon Hillin puistossa. Pormestari sanoi kuitenkin, että hän etsii sponsoreita, jotka kustantaisivat juhlallisuudet, koska "ei olisi sopivaa kaivaa kaupungin kassasta". Hän väitti Twitterissä, että kaupungin oli hyväksyttävää järjestää tapahtuma, koska "Bristol on laajentunut Etelä-Glosiin ja muu maailma pitää #Downendia osana #GreaterBristolia!". Vastauksena mikroblogisivustolla Boulton kyseenalaisti, tarkoittaako tällainen väite, että pormestari oli "eksynyt tuntemattomalle ja vaaralliselle alueelle". "Suhtaudun hieman epäluuloisesti poliitikkoihin, jotka yrittävät paistatella toisten ihmisten saavutusten heijastavassa loistossa", hän sanoi. Hän lisäsi olevansa "hyvin ylpeä Jennyn saavutuksista". "Se on hieno saavutus Downendille ja Etelä-Gloucestershireen. "Meidän on otettava selvää, mitä Jenny ja hänen perheensä haluaisivat tehdä, ja jos alueellamme on monia ihmisiä, jotka haluavat tukea sitä, meidän pitäisi mielestäni tukea sitä sataprosenttisesti." Bristolin kaupunginvaltuuston edustaja sanoi, että viranomainen oli tietoinen Boultonin kommenteista, mutta ei halunnut kommentoida niitä enempää.</w:t>
      </w:r>
    </w:p>
    <w:p>
      <w:r>
        <w:rPr>
          <w:b/>
        </w:rPr>
        <w:t xml:space="preserve">Yhteenveto</w:t>
      </w:r>
    </w:p>
    <w:p>
      <w:r>
        <w:t xml:space="preserve">Bristolin pormestari yrittää "paistatella heijastavassa loistossa" ehdottamalla, että lumilautailun slopestyle-olympiamitalisti Jenny Jonesin kotiinpaluu järjestettäisiin kaupungissa, on neuvoston johtaja sanonut.</w:t>
      </w:r>
    </w:p>
    <w:p>
      <w:r>
        <w:rPr>
          <w:b/>
          <w:u w:val="single"/>
        </w:rPr>
        <w:t xml:space="preserve">Asiakirjan numero 41801</w:t>
      </w:r>
    </w:p>
    <w:p>
      <w:r>
        <w:t xml:space="preserve">Flybe ilmoittaa uudesta tukikohdasta Cardiffin lentoasemalla</w:t>
      </w:r>
    </w:p>
    <w:p>
      <w:r>
        <w:t xml:space="preserve">Se on viimeisin askel suunnitelmassa pelastaa lentokenttä, jonka Walesin hallitus osti 52 miljoonalla punnalla vuonna 2013. Flyben mukaan Cardiffin lentoaseman kanssa tehty 10-vuotinen sopimus on luonut 50 uutta työpaikkaa, joihin kuuluu myös lentohenkilökunta. Kaksi konetta sijoitetaan Rhooseen, Vale of Glamorganin alueelle, ja lentoja Belfastiin, Düsseldorfiin, Geneveen ja Jerseyyn lisätään. Aiemmin ilmoitettiin uusista reiteistä Cardiffin ja Corkin, Dublinin, Edinburghin, Faron, Glasgow'n, Münchenin, Milanon ja Pariisin välillä.</w:t>
      </w:r>
    </w:p>
    <w:p>
      <w:r>
        <w:rPr>
          <w:b/>
        </w:rPr>
        <w:t xml:space="preserve">Yhteenveto</w:t>
      </w:r>
    </w:p>
    <w:p>
      <w:r>
        <w:t xml:space="preserve">Halpalentoyhtiö Flybe on ilmoittanut perustavansa uuden tukikohdan Cardiffiin.</w:t>
      </w:r>
    </w:p>
    <w:p>
      <w:r>
        <w:rPr>
          <w:b/>
          <w:u w:val="single"/>
        </w:rPr>
        <w:t xml:space="preserve">Asiakirjan numero 41802</w:t>
      </w:r>
    </w:p>
    <w:p>
      <w:r>
        <w:t xml:space="preserve">Pääministerin pitäisi vastata kyselyihin - UNP</w:t>
      </w:r>
    </w:p>
    <w:p>
      <w:r>
        <w:t xml:space="preserve">UNP teki viime viikolla rikostutkintaosastolle (CID) kantelun pääministeriä vastaan, jossa häntä syytetään siitä, että hän on avannut yksityistilin tsunami-avusta saaduilla varoilla. UNP:n kansanedustaja Mahinda Wijesekera sanoi, että kabinetti ei ole hyväksynyt tätä pääministerin käynnistämää kiistanalaista rahastoa. Pääministeri on luvannut veloittaa kaikki tsunami-apuna saadut rahat tsunami-avustusrahastoon keskuspankissa. "Rahasto on kuitenkin jo käytetty, vaikka pääministerillä ei ole siihen oikeutta", hän sanoi. UNP:n kansanedustaja Rajitha Senaratane haastoi pääministerin tulemaan julkisuuteen ja todistamaan syyttömyytensä. UNP:n Hambantotan piirin kansanedustaja Sajith Premadasa sanoi, ettei hänellä ole mitään yhteyttä kiisteltyyn "Hambantotan auttamisrahastoon". Sandesaya Colombon kirjeenvaihtaja Elmo Fernando otti yhteyttä pääministerin sihteeriin Lalith Weeratungeen saadakseen reaktioita. Hän sanoi vastauksessaan, ettei kommentoi asiaa ennen kuin hän antaa lausunnon CID:lle.</w:t>
      </w:r>
    </w:p>
    <w:p>
      <w:r>
        <w:rPr>
          <w:b/>
        </w:rPr>
        <w:t xml:space="preserve">Yhteenveto</w:t>
      </w:r>
    </w:p>
    <w:p>
      <w:r>
        <w:t xml:space="preserve">Hallitusta syyttävä United National Party (UNP) sanoo, että pääministeri Mahinda Rajapakse on vastuussa luvattomasta "Hambantodan auttamisrahastosta".</w:t>
      </w:r>
    </w:p>
    <w:p>
      <w:r>
        <w:rPr>
          <w:b/>
          <w:u w:val="single"/>
        </w:rPr>
        <w:t xml:space="preserve">Asiakirjan numero 41803</w:t>
      </w:r>
    </w:p>
    <w:p>
      <w:r>
        <w:t xml:space="preserve">Rajat ylittävän rautatien jatkamiselle Carlisleen haetaan uutta tukea</w:t>
      </w:r>
    </w:p>
    <w:p>
      <w:r>
        <w:t xml:space="preserve">Hawickin kaupunginvaltuutettu Davie Paterson on jättänyt paikallisviranomaiselle esityksen, jossa vaaditaan siirtoa. Hän toivoo "koko sydämestään sitoutumista" linjan jatkamiseen Tweedbankin jälkeen Hawickiin ja sieltä Newcastletonin kautta Carlisleen. Alueella tehdään parhaillaan liikennetutkimusta, jossa selvitetään mahdollisuutta pidentää rautatien pituutta. Monen miljoonan punnan arvoinen Borders Railway avattiin yleisölle syyskuussa 2015. Sen jälkeen on esitetty lukuisia vetoomuksia siitä, että Edinburghin ja Tweedbankin välistä rataa pitäisi jatkaa Cumbrian alueelle. Skotlannin hallitus tarkastelee mahdollisuutta osana laajempaa tutkimusta Kaakkois-Skotlannin liikennepalveluista. Patersonin esityksessä, josta keskustellaan koko valtuustossa, pyritään sitoutumaan uudelleen laajentamisen puolesta puhumiseen.</w:t>
      </w:r>
    </w:p>
    <w:p>
      <w:r>
        <w:rPr>
          <w:b/>
        </w:rPr>
        <w:t xml:space="preserve">Yhteenveto</w:t>
      </w:r>
    </w:p>
    <w:p>
      <w:r>
        <w:t xml:space="preserve">Scottish Bordersin neuvostoa kehotetaan vahvistamaan tukensa alueen uuden rautatien jatkamiselle Carlisleen.</w:t>
      </w:r>
    </w:p>
    <w:p>
      <w:r>
        <w:rPr>
          <w:b/>
          <w:u w:val="single"/>
        </w:rPr>
        <w:t xml:space="preserve">Asiakirjan numero 41804</w:t>
      </w:r>
    </w:p>
    <w:p>
      <w:r>
        <w:t xml:space="preserve">Vihreä valo entisen öljyterminaalin kehittämiselle Bowlingissa</w:t>
      </w:r>
    </w:p>
    <w:p>
      <w:r>
        <w:t xml:space="preserve">Glasgow City Region City Deal -hankkeessa, jonka arvo on 34 miljoonaa puntaa, Bowlingissa sijaitseva entinen ExxonMobilin tehdasalue muutetaan monikäyttöiseksi rakennuskohteeksi. Siihen tulee varasto-, jakelu-, teollisuus-, liike- ja toimistotiloja. Kun hanke on valmis, sen odotetaan tarjoavan jopa 980 kokopäiväistä työpaikkaa sekä 670 työpaikkaa rakentamisen aikana. Työhön sisältyy useita tieparannuksia, jotka yhdistävät alueen, mukaan lukien uusi West Dunbartonshiren yhdystie ja A814-tien parannukset. West Dunbartonshiren neuvosto tekee myös maisemointitöitä sekä tulvien lieventämis- ja viemäröintitöitä. 150 hehtaarin alueesta vain 47 hehtaaria rakennetaan. Loput käytetään "vihreän verkoston ja vihreän infrastruktuurin parantamiseen". Hanke on jatkoa ExxonMobilin kanssa viime lokakuussa tehdylle sopimukselle, jonka mukaan alue siirretään valtuustolle. Suunnittelukomitean puheenjohtaja Jim Finn sanoi: "Tämä on yksi suurimmista Länsi-Dunbartonshiren ja Clyden ranta-alueen vanhoista teollisuusalueista, ja nämä ehdotukset tarjoavat todellisia mahdollisuuksia muuttaa aluetta ja ottaa se uudelleen käyttöön." Entistä öljyterminaalia ja siihen liittyviä alueita koskeva ehdotus on yksi 20 hankkeesta, jotka etenevät osana Glasgow City Region City Deal -infrastruktuuriohjelmaa, joka toteutetaan 10 vuoden aikana.</w:t>
      </w:r>
    </w:p>
    <w:p>
      <w:r>
        <w:rPr>
          <w:b/>
        </w:rPr>
        <w:t xml:space="preserve">Yhteenveto</w:t>
      </w:r>
    </w:p>
    <w:p>
      <w:r>
        <w:t xml:space="preserve">Länsi-Dunbartonshiressä sijaitsevaan entiseen öljysatamaan on myönnetty rakennuslupa merkittävälle teollisuus- ja liikekiinteistölle.</w:t>
      </w:r>
    </w:p>
    <w:p>
      <w:r>
        <w:rPr>
          <w:b/>
          <w:u w:val="single"/>
        </w:rPr>
        <w:t xml:space="preserve">Asiakirjan numero 41805</w:t>
      </w:r>
    </w:p>
    <w:p>
      <w:r>
        <w:t xml:space="preserve">Ystävät löytyivät kuolleina merestä Sussexin edustalla nimettyinä</w:t>
      </w:r>
    </w:p>
    <w:p>
      <w:r>
        <w:t xml:space="preserve">RNLI nosti vedestä 51-vuotiaan Harry Garroodin ja 46-vuotiaan Matthew Stoneleyn ruumiit, molemmat Brightonista. Suuri etsintä- ja pelastusoperaatio alkoi 10. elokuuta, kun tyhjä ilmatäytteinen vene löytyi merestä Shorehamin edustalla. Garroodin ruumis nostettiin merestä Hoven läheltä myöhemmin samana päivänä. Kun hänen henkilöllisyyttään yritettiin selvittää, huomattiin, että myös hänen ystävänsä Stoneley oli kateissa, ja etsintöjä jatkettiin. Rannikkovartioston helikopteri löysi Stoneleyn ruumiin Shorehamin läheltä 11. elokuuta, ja RNLI löysi sen myöhemmin. Sussexin poliisin mukaan heidän kuolemaansa ei pidetä epäilyttävänä.</w:t>
      </w:r>
    </w:p>
    <w:p>
      <w:r>
        <w:rPr>
          <w:b/>
        </w:rPr>
        <w:t xml:space="preserve">Yhteenveto</w:t>
      </w:r>
    </w:p>
    <w:p>
      <w:r>
        <w:t xml:space="preserve">Poliisi on nimennyt kaksi ystävää, jotka löydettiin kuolleina tyhjän jollan löydyttyä Sussexin rannikolta.</w:t>
      </w:r>
    </w:p>
    <w:p>
      <w:r>
        <w:rPr>
          <w:b/>
          <w:u w:val="single"/>
        </w:rPr>
        <w:t xml:space="preserve">Asiakirjan numero 41806</w:t>
      </w:r>
    </w:p>
    <w:p>
      <w:r>
        <w:t xml:space="preserve">Coronavirus: Teknikot pidettiin Perussa väärän 5G Covid linkkejä</w:t>
      </w:r>
    </w:p>
    <w:p>
      <w:r>
        <w:t xml:space="preserve">Kyläläiset luulivat virheellisesti, että työntekijät, jotka olivat tulleet korjaamaan langatonta antennia, asensivat alueelle 5G-teknologiaa. Valheellisia väitteitä, joissa 5G yhdistetään koronavirukseen, on jaettu laajalti verkossa. Tutkijoiden mukaan yhteys näiden kahden välillä on biologisesti mahdotonta. Työntekijöitä ei ole vielä vapautettu. Teknikot työllistävän Gilet-yhtiön tiedottaja kertoi, että yhtiö ei ollut kuullut työntekijöistä keskiviikkoillan jälkeen. "Kyläläiset eivät päästäneet heitä sisään.... he vihjasivat, että 5G välittää Covid-19:tä", Arieh Rohrstoc kertoi N-kanavalle. "He luulevat virheellisesti, että Covid välitetään radioaaltojen kautta. Teknologiamme on langatonta, eikä virusta voi siirtää sähkömagneettisten aaltojen kautta", hän sanoi. Paikalliset tiedotusvälineet kertovat, että kyläläiset, jotka ovat kotoisin alueen Paucarán ja Yaulin alueilta, sanoivat, että työntekijät vapautettaisiin, jos he poistaisivat antennit. Vaikka Perussa on kirjattu yli 6 000 kuolemantapausta ja lähes 215 000 vahvistettua koronavirustapausta, sen leviäminen Huancavelican alueella on ollut vähäistä. Saatat olla myös kiinnostunut:</w:t>
      </w:r>
    </w:p>
    <w:p>
      <w:r>
        <w:rPr>
          <w:b/>
        </w:rPr>
        <w:t xml:space="preserve">Yhteenveto</w:t>
      </w:r>
    </w:p>
    <w:p>
      <w:r>
        <w:t xml:space="preserve">Perussa Huancavelican alueella asuvat kyläläiset ovat pidättäneet kahdeksan teknikkoa, jotka olivat korjaamassa antennia, koska he pelkäävät työnsä levittävän Covid-19:tä.</w:t>
      </w:r>
    </w:p>
    <w:p>
      <w:r>
        <w:rPr>
          <w:b/>
          <w:u w:val="single"/>
        </w:rPr>
        <w:t xml:space="preserve">Asiakirjan numero 41807</w:t>
      </w:r>
    </w:p>
    <w:p>
      <w:r>
        <w:t xml:space="preserve">Guernseyn kierrätyspaikka suljetaan väliaikaisesti</w:t>
      </w:r>
    </w:p>
    <w:p>
      <w:r>
        <w:t xml:space="preserve">Longue Houguen kierrätyspaikan on siirryttävä muutaman sadan metrin päähän, jotta St Peter Portissa sijaitseva 2 miljoonan punnan teurastamo voidaan rakentaa. Kesäkuun 11. ja 25. päivän välisen sulkemisen aikana kierrätyspaikkaa päivitetään ja parannetaan. Kierrätyspäällikkö Tina Norman-Ross sanoi, että muutoksiin kuuluu parempi ulkoasu ja selkeämmät opasteet. Hän sanoi, että julkisten palvelujen osasto toivoo myös, että alueelle asennetaan katettu alue, jossa voidaan säilyttää esimerkiksi puuhuonekaluja ja sähkötarvikkeita. Norman-Rossin mukaan osasto oli hakenut rakennuslupaa katosta varten, koska tällä hetkellä tavarat on jätettävä avoimelle alueelle. Julkisten palvelujen ministeri Paul Luxon sanoi: "Parannusten pitäisi vaikuttaa merkittävästi ja auttaa pitämään Longue Hougueen jätetyt esineet hyvässä uudelleenkäytettävässä kunnossa. "Tietenkin kaikki uudelleenkäytetyt tai kierrätetyt esineet vähentävät kaatopaikalle päätyvän jätteen määrää."</w:t>
      </w:r>
    </w:p>
    <w:p>
      <w:r>
        <w:rPr>
          <w:b/>
        </w:rPr>
        <w:t xml:space="preserve">Yhteenveto</w:t>
      </w:r>
    </w:p>
    <w:p>
      <w:r>
        <w:t xml:space="preserve">Guernseyn tärkein kierrätyspaikka suljetaan kesäkuussa, jotta saaren uuden teurastamon rakennustyöt voidaan aloittaa.</w:t>
      </w:r>
    </w:p>
    <w:p>
      <w:r>
        <w:rPr>
          <w:b/>
          <w:u w:val="single"/>
        </w:rPr>
        <w:t xml:space="preserve">Asiakirjan numero 41808</w:t>
      </w:r>
    </w:p>
    <w:p>
      <w:r>
        <w:t xml:space="preserve">A40 Oxfordshire: £ 38m ruuhkasuunnitelmista.</w:t>
      </w:r>
    </w:p>
    <w:p>
      <w:r>
        <w:t xml:space="preserve">Heinäkuussa viranomainen varasi 38 miljoonaa puntaa tähän hankkeeseen osana yli 100 miljoonan punnan työpakettia. Ehdotuksiin sisältyy kaksikaistainen tie, nimetty bussikaista sekä Witneystä Oxfordiin kulkeva juna- ja raitiovaunuyhteys. Oxfordin ja Witneyn välistä reittiä käyttää päivittäin jopa 30 000 ajoneuvoa. Stanton Harcourtista kotoisin oleva Joe O'Connor kertoi, että hänen työmatkansa Oxfordiin kestää "hyvänä päivänä" noin 20 minuuttia, mutta onnettomuus A40-tiellä voi aiheuttaa jopa kahden tunnin viivästyksiä. "Joudut antamaan niin paljon aikaa ylimääräiseen matkustamiseen, mikä on kauheaa", hän sanoi. "Aikaa pitäisi pystyä hieman säätelemään." Witneyn kansanedustaja David Cameron kuvaili A40-tietä "vähän kuin jalka Länsi-Oxfordshiren talouden henkitorvessa". Hän lisäsi haluavansa, että reitille rakennetaan kaksikaistainen tie. Osana strategiaa Oxfordshiren kreivikunnanvaltuusto sanoi haluavansa parantaa matka-aikoja ja matkojen luotettavuutta Witneyn ja Oxfordin välillä sekä "edistää talouskasvua" ja parantaa turvallisuutta. Neuvoston johtaja Ian Hudspeth sanoi, että pitkän aikavälin ratkaisut vaatisivat "kunnianhimoa ja luovuutta". Julkinen kuuleminen päättyy 8. marraskuuta.</w:t>
      </w:r>
    </w:p>
    <w:p>
      <w:r>
        <w:rPr>
          <w:b/>
        </w:rPr>
        <w:t xml:space="preserve">Yhteenveto</w:t>
      </w:r>
    </w:p>
    <w:p>
      <w:r>
        <w:t xml:space="preserve">Lääninhallitus pyytää yleisön näkemyksiä siitä, miten Oxfordshiren A40-tien ruuhkaongelmat voitaisiin parhaiten ratkaista.</w:t>
      </w:r>
    </w:p>
    <w:p>
      <w:r>
        <w:rPr>
          <w:b/>
          <w:u w:val="single"/>
        </w:rPr>
        <w:t xml:space="preserve">Asiakirjan numero 41809</w:t>
      </w:r>
    </w:p>
    <w:p>
      <w:r>
        <w:t xml:space="preserve">Warren Buffett ostaa Lubrizol-kemikaaliyrityksen 9 miljardilla dollarilla</w:t>
      </w:r>
    </w:p>
    <w:p>
      <w:r>
        <w:t xml:space="preserve">Se ostaa kemikaaliyhtiö Lubrizolin 9 miljardilla dollarilla (5,6 miljardilla punnalla) käteisenä, mikä vastaa 28 prosenttia sen viimeisintä markkina-arvoa korkeampaa hintaa. Nopeasti kasvavan Lubrizolin nettotulos kasvoi viime vuonna 46 prosenttia 749 miljoonaan dollariin. Buffett kertoi osakkeenomistajille tässä kuussa, että Berkshire odottaa käyttävänsä käteisvarojaan ostaakseen lisää yrityksiä. "Tarvitsemme sekä hyvää tulosta nykyisiltä yrityksiltämme että lisää merkittäviä yritysostoja", Buffett sanoi Berkshire Hathawayn osakkeenomistajille osoittamassaan vuosikirjeessä. "Olemme valmistautuneet. Norsupyssymme on ladattu uudelleen, ja liipaisinsormeni kutisee." Lubrizol, jonka liikevaihto oli viime vuonna 5,4 miljardia dollaria, valmistaa kemiallisia tuotteita, joita käytetään moottoriöljyissä sekä muovi- ja lääketeollisuudessa. Buffett kuvaili yritystä sellaiseksi, jonka "rakastamme olla kumppani". Lubrizolin toimitusjohtaja James Hambrick sanoi, että kauppa on "selkeä osoitus yrityksensä saavuttamasta kasvusta ja monipuolistumisesta". Lubrizolin osakkeet nousivat New Yorkin alkukaupankäynnissä ennätyshintaan 134 dollariin, joka oli hieman alle 135 dollarin osakekohtaisen tarjoushinnan. Perjantaina sen osakkeet olivat sulkeutuneet 105,44 dollariin. Kauppa edellyttää vielä Lubrizolin osakkeenomistajien hyväksyntää, mutta sen odotetaan toteutuvan vuoden kolmannella neljänneksellä.</w:t>
      </w:r>
    </w:p>
    <w:p>
      <w:r>
        <w:rPr>
          <w:b/>
        </w:rPr>
        <w:t xml:space="preserve">Yhteenveto</w:t>
      </w:r>
    </w:p>
    <w:p>
      <w:r>
        <w:t xml:space="preserve">Warren Buffettin sijoitusyhtiö Berkshire Hathaway on ilmoittanut yhdestä historiansa suurimmista kaupoista.</w:t>
      </w:r>
    </w:p>
    <w:p>
      <w:r>
        <w:rPr>
          <w:b/>
          <w:u w:val="single"/>
        </w:rPr>
        <w:t xml:space="preserve">Asiakirjan numero 41810</w:t>
      </w:r>
    </w:p>
    <w:p>
      <w:r>
        <w:t xml:space="preserve">A Separation seuraa Oscar-voittoa Aasian elokuvapalkinnoilla</w:t>
      </w:r>
    </w:p>
    <w:p>
      <w:r>
        <w:t xml:space="preserve">Se valittiin parhaaksi elokuvaksi, ja Asghar Farhadi voitti parhaan ohjaajan palkinnon sekä käsikirjoitus- ja leikkauspalkinnot. "Tämä on ehdoton kunnia", sanoi pääosanäyttelijä Leila Hatami, joka keräsi parhaan elokuvan palkinnon Hongkongissa järjestetyssä gaalassa poissaolevan Farhadin puolesta. Elokuva on saanut muitakin tunnustuksia, muun muassa Golden Globe -palkinnon ja Berliinin elokuvajuhlilla Kultainen karhu -palkinnon. A Separation käsittelee perheen ja kunnian teemoja tragedian ja oikeusriidan taustalla. Aasian elokuvapalkintojen - joita on järjestetty vuodesta 2007 lähtien - muita palkittuja olivat hongkongilainen ohjaaja Ann Hui, joka sai kunnianosoituksen elämäntyöstään - ensimmäisenä naisena. Indonesialainen näyttelijä Donny Damara voitti parhaan näyttelijänpalkinnon roolistaan transvestiittiseksi seksityöläiseksi elokuvassa Lovely Man, ja hongkongilainen veteraani Deanie Ip sai parhaan näyttelijänpalkinnon elokuvasta A Simple Life. Tämä kategoria oli ainoa viidestä ehdokkuudestaan, jota A Separation ei onnistunut muuntamaan, sillä Hatami hävisi intialaistähdelle.</w:t>
      </w:r>
    </w:p>
    <w:p>
      <w:r>
        <w:rPr>
          <w:b/>
        </w:rPr>
        <w:t xml:space="preserve">Yhteenveto</w:t>
      </w:r>
    </w:p>
    <w:p>
      <w:r>
        <w:t xml:space="preserve">Iranin parhaan vieraskielisen elokuvan Oscar-voittaja A Separation on saanut neljä palkintoa Aasian elokuvapalkinnoissa.</w:t>
      </w:r>
    </w:p>
    <w:p>
      <w:r>
        <w:rPr>
          <w:b/>
          <w:u w:val="single"/>
        </w:rPr>
        <w:t xml:space="preserve">Asiakirjan numero 41811</w:t>
      </w:r>
    </w:p>
    <w:p>
      <w:r>
        <w:t xml:space="preserve">Äitienpäivän tuska kadonneen Scott Fletcherin vuoksi</w:t>
      </w:r>
    </w:p>
    <w:p>
      <w:r>
        <w:t xml:space="preserve">Scott Fletcher, joka on nyt 29-vuotias, nähtiin viimeksi 11. toukokuuta 2011 Jet-huoltamoa vastapäätä A181-tiellä Wheatley Hillissä Durhamin lähellä sijaitsevalla parkkipaikalla. Tämä on toinen äitienpäivä, jonka Julie Fletcher on viettänyt ilman poikaansa, ja hän sanoi pelänneensä tätä päivää. Clevelandin poliisi ilmoitti, että pojan katoamisen tutkinta on edelleen kesken. "Ahdistavaa aikaa", Julie Fletcher sanoi: "Scottia kaivataan edelleen valtavasti. "Minun on äärimmäisen vaikeaa juhlia tätä päivää lainkaan. Ylikomisario Jon Green Clevelandin poliisista sanoi: "Tämä on selvästi ahdistavaa aikaa Scottin perheelle, joka haluaa vain varmuuden siitä, että Scott on turvassa ja voi hyvin ja että hän on kotona. "Julie ansaitsee tietää poikansa olinpaikan, ja on varmasti kiduttavaa, ettei hänellä ole poikaa vierellään äitienpäivänä. "Jollakin on tietoa, joka ei ainoastaan auta meitä, vaan myös helpottaa Julien mieltä Scottin olinpaikasta, ja kehotan häntä ilmoittautumaan."</w:t>
      </w:r>
    </w:p>
    <w:p>
      <w:r>
        <w:rPr>
          <w:b/>
        </w:rPr>
        <w:t xml:space="preserve">Yhteenveto</w:t>
      </w:r>
    </w:p>
    <w:p>
      <w:r>
        <w:t xml:space="preserve">Lähes kaksi vuotta kadoksissa olleen Hartlepoolin miehen äiti on sanonut, ettei pysty juhlimaan äitienpäivää ilman häntä.</w:t>
      </w:r>
    </w:p>
    <w:p>
      <w:r>
        <w:rPr>
          <w:b/>
          <w:u w:val="single"/>
        </w:rPr>
        <w:t xml:space="preserve">Asiakirjan numero 41812</w:t>
      </w:r>
    </w:p>
    <w:p>
      <w:r>
        <w:t xml:space="preserve">Meduusat valloittavat Espanjan Costa del Solin rannikon.</w:t>
      </w:r>
    </w:p>
    <w:p>
      <w:r>
        <w:t xml:space="preserve">Espanjan matkailuministeriön mukaan liikakalastus, tuulet ja merivirtaukset ovat aiheuttaneet meduusakukintojen kerääntymisen lahtien ja rantojen ympärille. Punaiset liput nostetaan, kun kukintoja havaitaan suosittujen alueiden lähellä. Muiden raporttien mukaan Malagassa on hoidettu noin 1 000 ihmistä meduusan pistojen vuoksi. "Meduusakukinnot kestävät harvoin yli 48 tuntia, ja suurimmassa osassa tapauksia meduusapistot ovat vaarattomia", Espanjan matkailutoimisto totesi lausunnossaan, mutta ei kertonut tarkempia tietoja kyseessä olevista meduusalajeista. Lilanväristen pistemeduusojen esiintyminen Espanjan rannikkovesillä ei ole epätavallista, ja niistä on raportoitu aiemminkin. Elokuussa 2010 Alicanten rannoille ja San Sebastianin pohjoispuolella sijaitseville rannoille saapui parvia, joissa oli myös myrkyllisempiä meduusoja, kuten portugalilainen sotamies.</w:t>
      </w:r>
    </w:p>
    <w:p>
      <w:r>
        <w:rPr>
          <w:b/>
        </w:rPr>
        <w:t xml:space="preserve">Yhteenveto</w:t>
      </w:r>
    </w:p>
    <w:p>
      <w:r>
        <w:t xml:space="preserve">Espanjan Costa del Solin lomanviettäjiä on varoitettu suurista määristä pistäviä meduusoja Malagan rannikkoa ympäröivillä merialueilla.</w:t>
      </w:r>
    </w:p>
    <w:p>
      <w:r>
        <w:rPr>
          <w:b/>
          <w:u w:val="single"/>
        </w:rPr>
        <w:t xml:space="preserve">Asiakirjan numero 41813</w:t>
      </w:r>
    </w:p>
    <w:p>
      <w:r>
        <w:t xml:space="preserve">Dumfriesin ja Gallowayn tieliikennesopimusten alijäämää koskeva perusteellinen tutkimuslupaus</w:t>
      </w:r>
    </w:p>
    <w:p>
      <w:r>
        <w:t xml:space="preserve">Dumfries and Gallowayn neuvostolle laaditussa raportissa sanottiin, että sopimuksesta saatavat tulot oli "huomattavasti yliarvioitu". Talous-, ympäristö- ja infrastruktuurivaliokunnan puheenjohtaja Archie Dryburgh sanoi, että koko viisivuotista sopimusta tarkasteltaisiin. Hän sanoi, että mahdollisista opetuksista otettaisiin oppia tulevia sopimuksia varten. Scotland Transervin ja neuvoston välisen sopimuksen alijäämän suuruus paljastui vasta äskettäin. Se on nyt tutkimuksen kohteena - vaikka konservatiivien valtuutetut ilmaisivat huolensa siitä, että kyseessä olisi neuvoston virkamiehen johtama sisäinen tutkimus. "Seuraavat vaiheet" Dryburgh sanoi kuitenkin, että he voivat luottaa täysin prosessiin. "Meidän on ensin tehtävä sisäinen tutkimus, mutta meidän on laadittava raportti, ja sitten katsotaan, mitä seuraavaksi tehdään", hän sanoi. "Loppujen lopuksi 2,8 miljoonaa puntaa on rahaa, jota meillä olisi pitänyt olla neuvoston talousarviossa. "Meidän on varmistettava, että kaikki päätökset, jotka tehtiin kyseisinä aikoina, raportoitiin jäsenille hyvin, ja jos näin ei ollut, mihin toimiin aiomme ryhtyä, jotta näin ei enää tapahtuisi." Hän sanoi, että "meidän on varmistettava, että kaikki päätökset, jotka tehtiin kyseisinä aikoina, raportoitiin jäsenille hyvin." Hän sanoi, että he toivovat saavansa raportin takaisin ennen syksyä, minkä jälkeen hän sanoi, että paikallisviranomainen ottaa opikseen muita sopimuksia varten tulevaisuudessa. Aiheeseen liittyvät Internet-linkit Dumfries and Gallowayn valtuusto</w:t>
      </w:r>
    </w:p>
    <w:p>
      <w:r>
        <w:rPr>
          <w:b/>
        </w:rPr>
        <w:t xml:space="preserve">Yhteenveto</w:t>
      </w:r>
    </w:p>
    <w:p>
      <w:r>
        <w:t xml:space="preserve">On luvattu "perusteellinen tutkinta" siitä, miten valtuusto päätyi lähes 2,9 miljoonan punnan tappiolle kantatien kunnossapitosopimuksesta.</w:t>
      </w:r>
    </w:p>
    <w:p>
      <w:r>
        <w:rPr>
          <w:b/>
          <w:u w:val="single"/>
        </w:rPr>
        <w:t xml:space="preserve">Asiakirjan numero 41814</w:t>
      </w:r>
    </w:p>
    <w:p>
      <w:r>
        <w:t xml:space="preserve">Martin McGuinness tapaa kuningattaren Belfastin vierailullaan</w:t>
      </w:r>
    </w:p>
    <w:p>
      <w:r>
        <w:t xml:space="preserve">Kuningatar ja Edinburghin herttua saapuvat Pohjois-Irlantiin 23. kesäkuuta ja 25. kesäkuuta välisenä aikana. Kyseessä on kuningattaren ensimmäinen vierailu sitten vuoden 2012, jolloin hän vieraili täällä osana timanttisen juhlavuotensa juhlallisuuksia. Tuon vierailun aikana hänen majesteettinsa ja Sinn Féinin MLA, entinen IRA:n johtaja, kättelivät ensimmäistä kertaa. Huhtikuussa McGuinness kohotti maljan kuningattarelle Windsorin linnassa pidetyillä juhlapäivällisillä osana Irlannin presidentin Michael D. Higginsin valtiovierailua. Varapääministeri sanoi tapaavansa kuningattaren "koko kansamme edustajana". "Kuningatar Elisabetin vierailu on tilaisuus osoittaa keskinäistä kunnioitusta ja jatkaa sovintoprosessia", hän sanoi. "Nykyisistä vaikeuksista huolimatta olen päättänyt tarjota myönteistä, tulevaisuuteen suuntautuvaa poliittista johtajuutta."</w:t>
      </w:r>
    </w:p>
    <w:p>
      <w:r>
        <w:rPr>
          <w:b/>
        </w:rPr>
        <w:t xml:space="preserve">Yhteenveto</w:t>
      </w:r>
    </w:p>
    <w:p>
      <w:r>
        <w:t xml:space="preserve">NI:n varapääministeri Martin McGuinness on vahvistanut tapaavansa kuningattaren uudelleen tämän vieraillessa Belfastissa.</w:t>
      </w:r>
    </w:p>
    <w:p>
      <w:r>
        <w:rPr>
          <w:b/>
          <w:u w:val="single"/>
        </w:rPr>
        <w:t xml:space="preserve">Asiakirjan numero 41815</w:t>
      </w:r>
    </w:p>
    <w:p>
      <w:r>
        <w:t xml:space="preserve">Brasilia myöntää rakennusluvan Belo Monten Amazonin padolle</w:t>
      </w:r>
    </w:p>
    <w:p>
      <w:r>
        <w:t xml:space="preserve">Ibama-virasto sanoi, että Xingu-joen Belo Monten padon ympäristövaikutuksista oli tehty "vankka analyysi". Hallituksen mukaan pato on avainasemassa Brasilian kasvavan energiantarpeen tyydyttämisessä. Vastustajat kuitenkin väittävät, että se vahingoittaa maailman suurinta trooppista sademetsää ja siirtää kymmeniätuhansia ihmisiä asuinsijoiltaan. Tammikuussa Ibama antoi vihreää valoa ensimmäisten töiden aloittamiselle Xingu-joen varrella, joka on Amazonin sivujoki. Nyt Ibama on myöntänyt toiseksi viimeisen luvan, jonka patoa rakentava Norte Energia -konsortio tarvitsee. Tämä tarkoittaa ainakin teoriassa, että padon rakennustyöt voidaan aloittaa. Uhka kodittomille Mutta Paran osavaltion liittovaltion syyttäjänvirasto, jossa pato sijaitsee, on jo nostanut hanketta vastaan oikeudellisen haasteen. Kirjeenvaihtajien mukaan kitka paikallisten alkuperäisyhteisöjen kanssa todennäköisesti lisääntyy nyt, kun Ibama on myöntänyt rakennusluvan. 11 000 megawatin pato olisi maailman kolmanneksi suurin - Kiinan Kolmen rotkon ja Brasilian ja Paraguayn yhdessä hallinnoiman Itaipun jälkeen. Se suunniteltiin ensimmäisen kerran 30 vuotta sitten, ja se on ollut pitkään kiistojen aiheena. Kampanjoijat sanovat, että 6 kilometrin pituinen pato uhkaa useiden alkuperäisväestöryhmien selviytymistä ja voisi tehdä noin 50 000 ihmistä kodittomaksi, koska 500 neliökilometriä (190 neliömailia) maata joutuisi tulvan alle.</w:t>
      </w:r>
    </w:p>
    <w:p>
      <w:r>
        <w:rPr>
          <w:b/>
        </w:rPr>
        <w:t xml:space="preserve">Yhteenveto</w:t>
      </w:r>
    </w:p>
    <w:p>
      <w:r>
        <w:t xml:space="preserve">Brasilian ympäristövirasto on tukenut vesivoimapadon rakentamista Amazonin alueelle, vaikka alkuperäisväestöryhmät ja ympäristönsuojelijat vastustavat sitä.</w:t>
      </w:r>
    </w:p>
    <w:p>
      <w:r>
        <w:rPr>
          <w:b/>
          <w:u w:val="single"/>
        </w:rPr>
        <w:t xml:space="preserve">Asiakirjan numero 41816</w:t>
      </w:r>
    </w:p>
    <w:p>
      <w:r>
        <w:t xml:space="preserve">"Monimutkainen" £ 2.5m Witton Park korvaava silta avataan</w:t>
      </w:r>
    </w:p>
    <w:p>
      <w:r>
        <w:t xml:space="preserve">Bishop Aucklandin lähellä sijaitsevan Witton Parkin vanha silta suljettiin vuonna 2018, kun sen todettiin kärsivän "rakenteellisista ongelmista". Wear-joen ylittävän uuden sillan rakennustyöt alkoivat 15. kesäkuuta ja ovat nyt valmiit, Durhamin kreivikunnanvaltuusto kertoi. Sen avasivat virallisesti 93-vuotias paikallinen maanviljelijä Sonny Davis ja neuvoston puheenjohtaja Katie Corrigan. Neuvoston mukaan työtä "vaikeutti" suoraan sillan yläpuolella kulkeva rautatiesilta. Brian Stephens, naapurustosta ja paikallisista kumppanuuksista vastaava kabinettijäsen, sanoi: "Tiimimme ovat tehneet valtavan kovasti töitä toteuttaakseen tämän monimutkaisen saneerauksen nopeasti ja turvallisesti, mikä ei ole mikään ihmeellinen saavutus nykyisessä ilmapiirissä. "Sillan avaaminen uudelleen helpottaa paikallisten asukkaiden ja vierailijoiden liikkumista alueella, ja odotamme innolla, että silta on vilkkaasti käytössä tulevina vuosina." Seuraa BBC North East &amp; Cumbriaa Twitterissä, Facebookissa ja Instagramissa. Lähetä juttuideoita osoitteeseen northeastandcumbria@bbc.co.uk. Aiheeseen liittyvät Internet-linkit Durham County Council</w:t>
      </w:r>
    </w:p>
    <w:p>
      <w:r>
        <w:rPr>
          <w:b/>
        </w:rPr>
        <w:t xml:space="preserve">Yhteenveto</w:t>
      </w:r>
    </w:p>
    <w:p>
      <w:r>
        <w:t xml:space="preserve">Uusi 2,5 miljoonan punnan yksiajoratainen maantiesilta on avattu korvaamaan rakenteiltaan huonokuntoinen silta.</w:t>
      </w:r>
    </w:p>
    <w:p>
      <w:r>
        <w:rPr>
          <w:b/>
          <w:u w:val="single"/>
        </w:rPr>
        <w:t xml:space="preserve">Asiakirjan numero 41817</w:t>
      </w:r>
    </w:p>
    <w:p>
      <w:r>
        <w:t xml:space="preserve">Jacksons Landingin purkaminen on "rahan tuhlausta".</w:t>
      </w:r>
    </w:p>
    <w:p>
      <w:r>
        <w:t xml:space="preserve">Jacksons Landingin alue on ollut käyttämättömänä vuodesta 2004 lähtien, ja Hartlepool Council osti sen vuonna 2013. Kriitikot sanoivat, että viranomainen oli edistynyt "ilman selkeää visiota". Valtuuston johtaja Stephen Akers-Belcher kuvaili päätöstä kuitenkin "järkeväksi päätökseksi", sillä rakennuttajat ovat kiinnostuneita maan muuttamisesta. Valtuusto paljasti vuonna 2014 visionsa alueesta ja toivoi, että sinne voitaisiin rakentaa asuntoja sekä kauppa- ja vapaa-ajan tiloja. Se oli tutkinut, voisiko olemassa olevaa rakennusta käyttää, mutta päätti, että "tyhjällä kankaalla" olisi enemmän mahdollisuuksia, tiedottaja sanoi. Riippumaton valtuutettu Paul Thompson sanoi: "Olen todella turhautunut, että neuvosto käytti suurimman osan 1,6 miljoonasta punnasta ilman suunnitelmaa ja selkeää visiota. "Nyt, kolme vuotta myöhemmin, aiomme purkaa sen ja käyttää lisää veronmaksajien rahoja tyhjiin." Kauppakeskus avattiin vuonna 1994, mutta se suljettiin kymmenen vuotta myöhemmin, ja neuvosto kuvaili viiden hehtaarin kokoista aluetta "epäonnistumisen symboliksi". "Sanoisin, että rahaa ei ole tuhlattu", Akers-Belcher sanoi. "Tämä on järkevä päätös. Olemme kuunnelleet virkamiesten neuvoja. "Rakennuttajat ovat ilmoittautuneet ja sanoneet olevansa kiinnostuneita alueesta." Purkutyöt on määrä aloittaa syyskuussa. Aiheeseen liittyvät Internet-linkit Hartlepool Borough Council</w:t>
      </w:r>
    </w:p>
    <w:p>
      <w:r>
        <w:rPr>
          <w:b/>
        </w:rPr>
        <w:t xml:space="preserve">Yhteenveto</w:t>
      </w:r>
    </w:p>
    <w:p>
      <w:r>
        <w:t xml:space="preserve">Valtuustoa on syytetty yli 1,5 miljoonan punnan tuhlaamisesta sen jälkeen, kun se ilmoitti purkavansa kolme vuotta sitten ostamansa ostoskeskuksen.</w:t>
      </w:r>
    </w:p>
    <w:p>
      <w:r>
        <w:rPr>
          <w:b/>
          <w:u w:val="single"/>
        </w:rPr>
        <w:t xml:space="preserve">Asiakirjan numero 41818</w:t>
      </w:r>
    </w:p>
    <w:p>
      <w:r>
        <w:t xml:space="preserve">Bristolin "orjuus"-iskut: Seitsemän vapautettu takuita vastaan</w:t>
      </w:r>
    </w:p>
    <w:p>
      <w:r>
        <w:t xml:space="preserve">Sunnuntaina tehtiin ratsioita kolmeen Bristolin lähellä sijaitsevaan matkustajapaikkaan, Kingswoodissa ja Redlandissa sijaitseviin kiinteistöihin sekä maatilalle Yeovilissa, Somersetissa. Ratsiat ovat seurausta pakkotyötä ja ihmiskauppaa koskevista tutkimuksista, jotka johtivat kolmen miehen pelastamiseen. Avon ja Somersetin poliisin mukaan uhreille on tarjottu apua, tukea ja turvallista majoitusta. Pelastusarmeija Poliisin mukaan Pelastusarmeija työskentelee 30-50-vuotiaiden miesten kanssa heidän tarpeidensa arvioimiseksi. Poliisi vapautti takuita vastaan neljä 63-, 59-, 24- ja 45-vuotiasta miestä ja kolme 23-, 59- ja 43-vuotiasta naista. Ratsioiden aikana kaksi pidätettiin epäiltynä orjuusrikoksista, ja muut pidätykset liittyivät muun muassa kannabiksen tuotantoon, rahanpesuun ja varastettujen tavaroiden käsittelyyn. Kohteena olevat matkalaisten asuinalueet ovat Northwood Park Winterbournessa, Tall Trees Almondsburyssa ja Green Orchard Easter Comptonissa.</w:t>
      </w:r>
    </w:p>
    <w:p>
      <w:r>
        <w:rPr>
          <w:b/>
        </w:rPr>
        <w:t xml:space="preserve">Yhteenveto</w:t>
      </w:r>
    </w:p>
    <w:p>
      <w:r>
        <w:t xml:space="preserve">Seitsemän Bristolin alueella orjarikoksista epäiltynä pidätettyä henkilöä on vapautettu takuita vastaan.</w:t>
      </w:r>
    </w:p>
    <w:p>
      <w:r>
        <w:rPr>
          <w:b/>
          <w:u w:val="single"/>
        </w:rPr>
        <w:t xml:space="preserve">Asiakirjan numero 41819</w:t>
      </w:r>
    </w:p>
    <w:p>
      <w:r>
        <w:t xml:space="preserve">Wylfa Newydd -ydinvoimayhtiö rahoittaa Angleseyn konepajakeskusta</w:t>
      </w:r>
    </w:p>
    <w:p>
      <w:r>
        <w:t xml:space="preserve">Wylfa Newyddin takana oleva Horizon Nuclear Power -yritys maksaa Grwp Llandrillo Menain Llangefni-rakennuksen kustannukset. Walesin hallitus lupasi 5 miljoonaa puntaa keskukselle vuonna 2015. Grwp Llandrillo Menain toimitusjohtaja Glyn Jones sanoi haluavansa "varmistaa, että mahdollisimman moni paikallinen saa maailmanluokan taidot, joita tarvitaan Wylfa Newyddissä työskentelyyn". Horizon tarjoaa teknistä tukea Coleg Menain oppilaitokselle, joka on yksi Grwp Llandrillo Menain alaisista oppilaitoksista, ja oppisopimuskoulutettavat siirtyvät Bangorin kampukselta Llangefniin, kun uusi keskus on valmis. Yhtiö on sanonut, että tehdas työllistää 1 000 ihmistä, kun se aloittaa toimintansa 2020-luvun alkupuoliskolla. Horizon Oyj:n toimitusjohtaja Duncan Hawthorne sanoi: "Olen iloinen voidessani ilmoittaa tästä merkittävästä rahoituksesta Grwp Llandrillo Menai -yritykselle. "Tämän huippuluokan laitoksen rakentaminen Llangefniin on keskeisessä asemassa paikallisille ihmisille suunnatussa koulutustarjonnassamme, sillä se antaa heille tarvitsemamme maailmanluokan taidot."</w:t>
      </w:r>
    </w:p>
    <w:p>
      <w:r>
        <w:rPr>
          <w:b/>
        </w:rPr>
        <w:t xml:space="preserve">Yhteenveto</w:t>
      </w:r>
    </w:p>
    <w:p>
      <w:r>
        <w:t xml:space="preserve">Yhtiö, joka on 8 miljardin punnan ydinvoimalan takana, maksaa miljoona puntaa Angleseylle rakennettavaan suunnittelukeskukseen.</w:t>
      </w:r>
    </w:p>
    <w:p>
      <w:r>
        <w:rPr>
          <w:b/>
          <w:u w:val="single"/>
        </w:rPr>
        <w:t xml:space="preserve">Asiakirjan numero 41820</w:t>
      </w:r>
    </w:p>
    <w:p>
      <w:r>
        <w:t xml:space="preserve">Stourportin soutaja kampanjoi defibrillaattoreiden puolesta</w:t>
      </w:r>
    </w:p>
    <w:p>
      <w:r>
        <w:t xml:space="preserve">Ian Hough sai sydänpysähdyksen Stourportin venekerhon regatassa ja sanoi olleensa "kuollut seitsemän minuuttia". Seura on sittemmin ostanut oman defibrillaattorin, ja 59-vuotias on esiintynyt turvavideossa, jossa hän kehottaa muita hankkimaan defibrillaattoreita. "Sydänpysähdys voi sattua kenelle tahansa milloin tahansa", hän sanoi. Hough lisäsi: "Jos tämä olisi tapahtunut minulle tavallisena päivänä Stourportin venekerholla, olisin todennäköisesti kuollut. "Olin onnekas, että se tapahtui minulle regatan aikana, jolloin siellä oli defibrillaattori. Se pelasti henkeni." Cliff Medlicott West Midlands Ambulance Servicestä, joka myös esiintyy elokuvassa, sanoi: "Haluan, että mahdollisimman monet ihmiset näkevät tämän elokuvan ja miettivät defibrillaattorin hankkimista. "Niitä voi saada jopa 800 punnalla ja joskus jopa ilmaiseksi. Minkä hinnan elämä maksaa?"</w:t>
      </w:r>
    </w:p>
    <w:p>
      <w:r>
        <w:rPr>
          <w:b/>
        </w:rPr>
        <w:t xml:space="preserve">Yhteenveto</w:t>
      </w:r>
    </w:p>
    <w:p>
      <w:r>
        <w:t xml:space="preserve">Soutaja, jonka hengen pelastivat lääkintämiehet, jotka käyttivät defibrillaattoria, tukee kampanjaa, jonka tavoitteena on saada hengenpelastussarja useampiin julkisiin paikkoihin.</w:t>
      </w:r>
    </w:p>
    <w:p>
      <w:r>
        <w:rPr>
          <w:b/>
          <w:u w:val="single"/>
        </w:rPr>
        <w:t xml:space="preserve">Asiakirjan numero 41821</w:t>
      </w:r>
    </w:p>
    <w:p>
      <w:r>
        <w:t xml:space="preserve">Jarawas: Intia avaa tien uudelleen Andamaanien heimon alueen läpi</w:t>
      </w:r>
    </w:p>
    <w:p>
      <w:r>
        <w:t xml:space="preserve">Saaristohallinto ilmoitti, että Andamaanien pääväylä avataan heti, kun he saavat oikeuden päätöksen. Tie kulkee 1 000 neliökilometrin kokoisen metsäalueen läpi, jossa asuu alkuperäisväestön, jarawa-heimon, asukkaita. Kampanjoijat sanovat, että tien avaaminen uhkaa heimon selviytymistä. Jarawat, jotka ovat pääasiassa metsästäjä-keräilijöitä, saapuivat Andamaaneille 60 000 vuotta sitten. Nykyään heitä on vain 400. Tammikuussa korkein oikeus määräsi tien suljettavaksi liikenteeltä. 1970-luvulla rakennettu Andamaanien kantatie on ainoa tie, joka yhdistää 400 kylää Baratangista Diglipuriin, ja monet sanovat, että sen pitäminen auki on tärkeää. Survival Internationalin kaltaiset kampanjaryhmät sanovat kuitenkin, että tie mahdollistaa matkailijoiden ja uudisasukkaiden pääsyn jarawojen alueelle, mikä asettaa heidät alttiiksi taudeille, koska heillä on heikko vastustuskyky. Tien sulkemista on vaadittu, jotta "tunkeilijat eivät tunkeutuisi" heimojen maille. Jarawat ovat vain yksi monista Intian Andamaanien ja Nikobarien saarilla Bengalinlahdella elävistä alkuperäisheimoryhmistä. Lyhyet, tummaihoiset ja kiharat hiukset muistuttavat ulkonäöltään afrikkalaisia bushmaneja. Nykyään heimo on kuitenkin sukupuuton partaalla. Heimojen oikeuksien puolustajien mukaan on ryhdyttävä välittömiin toimenpiteisiin, jotta heimojen määrä ei vähenisi entisestään.</w:t>
      </w:r>
    </w:p>
    <w:p>
      <w:r>
        <w:rPr>
          <w:b/>
        </w:rPr>
        <w:t xml:space="preserve">Yhteenveto</w:t>
      </w:r>
    </w:p>
    <w:p>
      <w:r>
        <w:t xml:space="preserve">Intian korkein oikeus on määrännyt, että Andamaanien saaristossa sijaitsevan heimojen suojelualueen läpi kulkeva kiistanalainen tie on avattava uudelleen liikenteelle.</w:t>
      </w:r>
    </w:p>
    <w:p>
      <w:r>
        <w:rPr>
          <w:b/>
          <w:u w:val="single"/>
        </w:rPr>
        <w:t xml:space="preserve">Asiakirjan numero 41822</w:t>
      </w:r>
    </w:p>
    <w:p>
      <w:r>
        <w:t xml:space="preserve">Yhdysvaltalainen ryhmä löysi toisen maailmansodan aikaisia jäännöksiä Intiasta</w:t>
      </w:r>
    </w:p>
    <w:p>
      <w:r>
        <w:t xml:space="preserve">Ala-Dibangin laakson asukkaat luovuttivat jäännökset ryhmälle hiljattain. Ryhmä oli viime vuonna löytänyt jäännöksiä samalta alueelta, ja niiden tunnistamiseksi tehdään parhaillaan töitä. Jopa 400 amerikkalaisen jäännösten uskotaan yhä olevan syrjäisessä osavaltiossa, joka rajoittuu Myanmariin ja Kiinaan. Monet muut sotilaat katosivat liittoutuneiden operaatioiden aikana, joissa Kiinan Kuomintang-armeijaa varustettiin Japania vastaan. Arunachal Pradeshissa vieraileva ryhmä on Yhdysvaltain hallituksen Defence Prisoners of War/Missing in Action Accounting Agency (DPAA) -virastosta. Jäsenet vaelsivat useisiin paikkoihin, joiden uskotaan pudonneen Himalajalla, jopa 10 000 jalan (3 048 metrin) korkeuteen. "Keskustellessaan paikoista paikallisten asukkaiden kanssa ryhmä sai esittelyn ihmisjäännöksistä ja luisesta [luusta koostuvasta tai luuksi muuttuneesta] materiaalista, jonka eräs silminnäkijä löysi pudonneen lentokoneen hylyn läheltä", sanottiin Yhdysvaltain itäisessä Kolkatan kaupungissa sijaitsevan Yhdysvaltain konsulaatin julkaisemassa lausunnossa. "Saavuttuaan paikalle ryhmä löysi lisää ihmisjäännöksiä, joiden uskotaan liittyvän kadonneisiin yhdysvaltalaisiin palvelukseen kuuluviin henkilöihin. Kun Intian hallitus on hyväksynyt nämä jäännökset, ne lähetetään DPAA:n laboratorioon tunnistamistarkoituksessa." Tiedotteessa sanottiin, että jos ryhmä pystyy vahvistamaan paikalla olevat todisteet historiallisten tietojen ja raporttien kanssa, tulevilla matkoilla paikoille saatetaan suorittaa kaivauksia, joissa jäännökset yritetään saada talteen ja lähettää ne DPAA:n laboratorioon tunnistamista varten. Intian, Myanmarin (jota kutsutaan myös Burmaksi) ja Kiinan välisellä raja-alueella ja sen ympäristössä on yli 1 300 kadonnutta henkilöä - pääasiassa lento-onnettomuuksissa - ja alue tunnetaan lentäjien keskuudessa nimellä "The Hump".</w:t>
      </w:r>
    </w:p>
    <w:p>
      <w:r>
        <w:rPr>
          <w:b/>
        </w:rPr>
        <w:t xml:space="preserve">Yhteenveto</w:t>
      </w:r>
    </w:p>
    <w:p>
      <w:r>
        <w:t xml:space="preserve">Intian koillisosassa Arunachal Pradeshin osavaltiossa vieraileva yhdysvaltalainen ryhmä on löytänyt toisen maailmansodan aikana lento-onnettomuudessa kuolleiden yhdysvaltalaissotilaiden mahdollisia jäännöksiä.</w:t>
      </w:r>
    </w:p>
    <w:p>
      <w:r>
        <w:rPr>
          <w:b/>
          <w:u w:val="single"/>
        </w:rPr>
        <w:t xml:space="preserve">Asiakirjan numero 41823</w:t>
      </w:r>
    </w:p>
    <w:p>
      <w:r>
        <w:t xml:space="preserve">Ilmavoimat pommittaa VOT-rakennusta</w:t>
      </w:r>
    </w:p>
    <w:p>
      <w:r>
        <w:t xml:space="preserve">LTTE:n mukaan pommi-isku tapahtui, kun asema valmistautui lähettämään LTTE:n johtajan Velupillai Prabhakaranin vuosittaisen puheen. Monet Voice of Tigers (VOT) -radioaseman siviilihenkilöt saivat iskussa surmansa, kertoivat tamilitiikerit. Sri Lankan armeija vahvisti, että ilmavoimat tekivät hyökkäyksen radioasemaa vastaan tiistaina klo 1630 (SLT). Sotilaat vahvistavat Sotilaiden tiedottaja prikaatikenraali Udaya Nanayakkara kertoi BBC Sandeshayalle, että SLAF teki ratsian "salaiseen radioasemaan" Thiruvaiarussa Kilinochchissa. Armeija ei ollut tietoinen siitä, oliko kyseessä juuri VOT-asema, hän lisäsi. LTTE:n johtajan puheita välitetään VOT:n kautta ilmahyökkäyksestä huolimatta, alueella olevat toimittajat kertoivat. Tämä on toinen kerta, kun SLAF otti VOT:n kohteekseen Kilinochchissa. Viime vuoden lokakuussa VOT:n lähettimet tuhoutuivat ilmahyökkäyksessä.</w:t>
      </w:r>
    </w:p>
    <w:p>
      <w:r>
        <w:rPr>
          <w:b/>
        </w:rPr>
        <w:t xml:space="preserve">Yhteenveto</w:t>
      </w:r>
    </w:p>
    <w:p>
      <w:r>
        <w:t xml:space="preserve">Sri Lankan tamilitiikerit kertovat, että heidän tärkein radioasemansa on tuhottu Sri Lankan ilmavoimien (SLAF) pommi-iskussa.</w:t>
      </w:r>
    </w:p>
    <w:p>
      <w:r>
        <w:rPr>
          <w:b/>
          <w:u w:val="single"/>
        </w:rPr>
        <w:t xml:space="preserve">Asiakirjan numero 41824</w:t>
      </w:r>
    </w:p>
    <w:p>
      <w:r>
        <w:t xml:space="preserve">Nottinghamin Five Guys suljettu katon osan romahdettua</w:t>
      </w:r>
    </w:p>
    <w:p>
      <w:r>
        <w:t xml:space="preserve">Pikaruokaketjun Long Row'ssa, lähellä Nottinghamin Market Squarea sijaitsevan toimipisteen lattialla näkyi sunnuntaiaamuna roskia. Myymälän johtaja vahvisti BBC:lle, että myymälä jouduttiin sulkemaan vahinkojen vuoksi. Hän ei kuitenkaan osannut sanoa, milloin se korjattaisiin tai milloin ravintola olisi jälleen auki. Seuraa BBC East Midlandsia Facebookissa, Twitterissä tai Instagramissa. Lähetä juttuideoita osoitteeseen eastmidsnews@bbc.co.uk.</w:t>
      </w:r>
    </w:p>
    <w:p>
      <w:r>
        <w:rPr>
          <w:b/>
        </w:rPr>
        <w:t xml:space="preserve">Yhteenveto</w:t>
      </w:r>
    </w:p>
    <w:p>
      <w:r>
        <w:t xml:space="preserve">Keskustassa sijaitseva Five Guys -ravintola on joutunut sulkemaan ovensa, koska osa sen katosta putosi sisään.</w:t>
      </w:r>
    </w:p>
    <w:p>
      <w:r>
        <w:rPr>
          <w:b/>
          <w:u w:val="single"/>
        </w:rPr>
        <w:t xml:space="preserve">Asiakirjan numero 41825</w:t>
      </w:r>
    </w:p>
    <w:p>
      <w:r>
        <w:t xml:space="preserve">Giptonin 1930-luvun paloaseman pelastamiseksi tehty tarjous</w:t>
      </w:r>
    </w:p>
    <w:p>
      <w:r>
        <w:t xml:space="preserve">Giptonissa, itäisessä Leedsissä sijaitseva asema on yksi 10:stä Leedsin piirikunnassa sijaitsevasta asemasta, jotka suljetaan osana säästötoimenpiteitä. Paikalliset asukkaat, jotka kampanjoivat sulkemista vastaan, hakevat Englannin kulttuuriperintöhallitukselta, että "kaunis" 1930-luvun rakennus luetteloitaisiin luetteloon sen suojelemiseksi. Palomiehet juhlivat aseman 75-vuotispäivää lauantaina. David Williams palomiesliitosta sanoi: "75 toimintavuoden saavuttaminen on merkittävä tapahtuma. "Aseman luettelointi luetteloon olisi sopiva kunnianosoitus ja varmistaisi, että rakennus jää Itä-Leedsin asukkaiden käyttöön. "Se on pysyvä muistomerkki kaikille niille, jotka ovat työskennelleet palo- ja pelastuspalvelussa." West Yorkshiren paloviranomainen hyväksyi Giptonin ja yhdeksän muun aseman - Stanks, Rawdon, Otley, Brighouse, Elland, Hemsworth, South Elmsall, Batley ja Dewsbury - sulkemisen viime joulukuussa. Ne korvataan viidellä uudella "superasemalla" Killingbeckissä, Menstonissa, Rastrickissa, South Kirkbyssä ja Batley Carrissa. Viime kuussa järjestettiin julkinen kuuleminen suunnitelmista sulkea lisää asemia, vähentää moottoreiden määrää ja vähentää 200 palomiehen virkaa. Palokunta sanoo, että se odottaa budjettileikkauksia vuoteen 2020 asti.</w:t>
      </w:r>
    </w:p>
    <w:p>
      <w:r>
        <w:rPr>
          <w:b/>
        </w:rPr>
        <w:t xml:space="preserve">Yhteenveto</w:t>
      </w:r>
    </w:p>
    <w:p>
      <w:r>
        <w:t xml:space="preserve">Kampanjoijat toivovat saavansa Länsi-Yorkshiren paloaseman luetteloon, jotta sitä ei purettaisi, kun se suljetaan ja myydään.</w:t>
      </w:r>
    </w:p>
    <w:p>
      <w:r>
        <w:rPr>
          <w:b/>
          <w:u w:val="single"/>
        </w:rPr>
        <w:t xml:space="preserve">Asiakirjan numero 41826</w:t>
      </w:r>
    </w:p>
    <w:p>
      <w:r>
        <w:t xml:space="preserve">Scarboroughin merenrantateatterisuunnitelmat julkistettiin</w:t>
      </w:r>
    </w:p>
    <w:p>
      <w:r>
        <w:t xml:space="preserve">Lomakeskuksen rantakadulla sijaitseva futuristinen teatteri rakennettiin vuonna 1921, ja siellä järjestetään edelleen konsertteja, esityksiä ja elokuvia. Rakennus on korjaustarpeessa, ja kaupunginvaltuusto perusti työryhmän keskustelemaan sen tulevaisuudesta. Scarborough Borough Council käsittelee perjantaina ehdotuksia rakennusta hallinnoivasta säätiöstä. Neuvosto osti teatterin vuonna 1985. Neuvosto hyväksyi marraskuussa 2009 100 000 punnan avustuksen, jolla turvattiin teatterin tulevaisuus ainakin vuoden 2010 loppuun asti, mutta neuvosto sanoi, ettei se ehkä pysty antamaan lisää rahaa. Joulukuussa 1963 The Futuristissa esiintyi Beatles, ja sen jälkeen 2 000-paikkaisen teatterin lavoilla ovat esiintyneet muun muassa Morecambe and Wise, Shirley Bassey ja Ken Dodd.</w:t>
      </w:r>
    </w:p>
    <w:p>
      <w:r>
        <w:rPr>
          <w:b/>
        </w:rPr>
        <w:t xml:space="preserve">Yhteenveto</w:t>
      </w:r>
    </w:p>
    <w:p>
      <w:r>
        <w:t xml:space="preserve">Scarborough'ssa sijaitsevan 90 vuotta vanhan teatterin tulevaisuutta koskevia suunnitelmia harkitaan.</w:t>
      </w:r>
    </w:p>
    <w:p>
      <w:r>
        <w:rPr>
          <w:b/>
          <w:u w:val="single"/>
        </w:rPr>
        <w:t xml:space="preserve">Asiakirjan numero 41827</w:t>
      </w:r>
    </w:p>
    <w:p>
      <w:r>
        <w:t xml:space="preserve">Jerseyssä on enemmän työllisiä ennätystyöttömyydestä huolimatta</w:t>
      </w:r>
    </w:p>
    <w:p>
      <w:r>
        <w:t xml:space="preserve">Viimeisimmät luvut osoittavat, että kokonaistyöllisyys kasvoi 1 % vuonna 2011 ja on korkeimmalla tasollaan 15 vuoteen. Vuoden 2011 lopussa lähes 54 000 saarelaista oli joko koko- tai osa-aikatyössä. Lähes puolet kaikista yrityksistä on yhden hengen yrityksiä, ja yhä useampi työskentelee osa-aikatyössä. Talouskehitysministeri, senaattori Alan Maclean sanoi, että osa-aikatyön lisääntyminen johtuu tarpeesta. Hän sanoi: "Kotitaloudet tuntevat ehkä nykyisen ilmapiirin haasteet, ja inflaatiokustannukset nousevat. "Kotitalouksien muut jäsenet menevät töihin ja ottavat osa-aikatöitä, jotta budjetit saataisiin tasapainoon." Jerseyn työttömyys lisääntyi helmikuussa kuudetta kuukautta peräkkäin, ja 1 820 ihmistä rekisteröitiin työttömäksi.</w:t>
      </w:r>
    </w:p>
    <w:p>
      <w:r>
        <w:rPr>
          <w:b/>
        </w:rPr>
        <w:t xml:space="preserve">Yhteenveto</w:t>
      </w:r>
    </w:p>
    <w:p>
      <w:r>
        <w:t xml:space="preserve">Jerseyssä työskentelevien määrä on kasvussa työttömyyden lisääntymisestä huolimatta, kertoo osavaltion tilastoyksikkö.</w:t>
      </w:r>
    </w:p>
    <w:p>
      <w:r>
        <w:rPr>
          <w:b/>
          <w:u w:val="single"/>
        </w:rPr>
        <w:t xml:space="preserve">Asiakirjan numero 41828</w:t>
      </w:r>
    </w:p>
    <w:p>
      <w:r>
        <w:t xml:space="preserve">Mies kuoli laitevian jälkeen Plymouthin sairaalassa</w:t>
      </w:r>
    </w:p>
    <w:p>
      <w:r>
        <w:t xml:space="preserve">Eläkkeellä oleva virkamies Cecil Barnes, 79, kuoli Derrifordin sairaalassa vuonna 2008. Hän sairastui sairaalassa ollessaan rajusti ja hengitti sisään osan oksennuksestaan. Myöhemmin hän sai sydänkohtauksen ja kuoli. Plymouthissa järjestetyssä kuulemistilaisuudessa kerrottiin myös, että 10 seinään kiinnitettyä imuyksikköä oli vaurioitunut tai niistä puuttui elintärkeitä osia. Tutkinta jatkuu. "Vakava laiminlyönti" Cornwallin Levantista kotoisin olevan Barnesin virtsarakon poistoleikkaus tehtiin heinäkuussa 2008. Hänen kirurginsa Esther McClarty sanoi, että leikkaus oli sujunut ilman komplikaatioita ja että Barnes oli edennyt hyvin. Kuusi päivää myöhemmin Barnes kuitenkin sairastui rajusti ja hengitti oksennusta. Lydin osaston henkilökunta, joka yritti puhdistaa hänen hengitysteitään tämän jälkeen, ei saanut laitteita toimimaan, kuultiin tutkinnassa. Huoltoinsinööri Gregory Hamley kertoi tutkinnassa, että kun hän tarkasti seinään kiinnitetyn imuyksikön, hän huomasi, että se oli vaurioitunut epäasianmukaisesta käytöstä. Hän sanoi, että hän oli myös havainnut, että yhdeksästä muusta osastolla olevasta vastaavasta yksiköstä puuttui elintärkeitä osia. Perheen asianajaja, tohtori Michael Powers, kysyi häneltä, oliko hänen mielestään "vakavaa laiminlyöntiä asianomaisten henkilöiden taholta jättää laite sellaiseen kuntoon, ettei sitä voida käyttää?". Hamley vastasi: "En ole koskaan ollut täällä: Hamley vastasi: "Voin vain sanoa kyllä."</w:t>
      </w:r>
    </w:p>
    <w:p>
      <w:r>
        <w:rPr>
          <w:b/>
        </w:rPr>
        <w:t xml:space="preserve">Yhteenveto</w:t>
      </w:r>
    </w:p>
    <w:p>
      <w:r>
        <w:t xml:space="preserve">Mies kuoli Plymouthin sairaalassa, kun henkilökunta ei saanut hänen hengitysteitään tyhjennettyä, vaikka he käyttivät kolmea eri laitetta, on kuultu tutkinnassa.</w:t>
      </w:r>
    </w:p>
    <w:p>
      <w:r>
        <w:rPr>
          <w:b/>
          <w:u w:val="single"/>
        </w:rPr>
        <w:t xml:space="preserve">Asiakirjan numero 41829</w:t>
      </w:r>
    </w:p>
    <w:p>
      <w:r>
        <w:t xml:space="preserve">Arriva Trains Wales varoittaa, että tulvat voivat sulkea junareitit.</w:t>
      </w:r>
    </w:p>
    <w:p>
      <w:r>
        <w:t xml:space="preserve">Perjantaista maanantaihin ennustetaan rankkasateita ja voimakkaita tuulia, ja Arriva Trains Walesin mukaan tämä voi vaikuttaa sen verkostoon. Tällä hetkellä suurin sulkemisvaara on Llandudno Junctionista Blaenau Ffestiniogiin ja Shrewsburystä Machynllethiin. Osa A490-tietä Powysissa on suljettu tulvien vuoksi. Tie on suljettu molempiin suuntiin välillä A458/A483 Sarn y Bryn Caledin liikenneympyrässä Welshpoolissa ja B4388 Kingswoodissa. Network Rail asettaa viikonloppuna myös nopeusrajoituksia junille, jotka kulkevat Llandudno Junctionin ja Holyheadin välillä. Arriva Trains Wales ilmoitti korvaavansa junat busseilla, jos junareittejä suljetaan. Koko Walesissa on tällä hetkellä voimassa kaksi tulvavaroitusta ja yhdeksän tulvahälytystä, kun taas keltainen varoitus, joka on annettu osalle Pohjois-Walesin aluetta, on voimassa torstaihin kello 21.00 GMT asti. Matkustaminen Tarkista, vaikuttaako tulva matkaasi</w:t>
      </w:r>
    </w:p>
    <w:p>
      <w:r>
        <w:rPr>
          <w:b/>
        </w:rPr>
        <w:t xml:space="preserve">Yhteenveto</w:t>
      </w:r>
    </w:p>
    <w:p>
      <w:r>
        <w:t xml:space="preserve">Rautatieliikenteen matkustajia on varoitettu siitä, että reitit voivat sulkeutua lyhyellä varoitusajalla viikonlopun aikana mahdollisen tulvan vuoksi.</w:t>
      </w:r>
    </w:p>
    <w:p>
      <w:r>
        <w:rPr>
          <w:b/>
          <w:u w:val="single"/>
        </w:rPr>
        <w:t xml:space="preserve">Asiakirjan numero 41830</w:t>
      </w:r>
    </w:p>
    <w:p>
      <w:r>
        <w:t xml:space="preserve">Guernseyn oppilaat saivat lahjaksi timanttisen juhlavuoden mukeja</w:t>
      </w:r>
    </w:p>
    <w:p>
      <w:r>
        <w:t xml:space="preserve">Tuomari Richard Collas sanoi, että tulevina vuosina se auttaisi muistamaan "historiallista ja merkittävää juhlaa". Vajaat 10 000 oppilasta saa 1. kesäkuuta erikoisvalmisteiset mukit lahjapakkauksissa. Muotoilussa on mukana timanttisen juhlavuoden virallinen tunnus, Guernseyn lippu ja viesti. Se sisältää myös tärkeitä päivämääriä Guernien 60-vuotisen valtaistuinhallinnon aikana. Collas sanoi: "Vuosi 2012 on vasta toinen kerta Britannian monarkian historiassa, kun hallitseva hallitsija on viettänyt 60-vuotisjuhlaa valtaistuimella. "Ensimmäinen kerta oli vuonna 1897 kuningatar Victorian kanssa ja nyt vuonna 2012 hänen majesteettinsa kuningatar Elisabet II. "Tämä on historiallinen ja merkittävä juhla kuningattarelle, joka on palvellut maataan ja kansaansa vankkumattomalla sitoutumisella, velvollisuudella ja uskolla viimeiset 60 vuotta. "Maailma vuonna 1952, jolloin kuningatar Elisabet II nousi valtaistuimelle, on tuskin tunnistettavissa vuoden 2012 maailmasta. "Tämän päivän lapset muistavat tämän päivämäärän koko loppuelämänsä ajan, ja Guernseyn bailiwickin muistomuki on muisto timanttisen juhlavuoden juhlallisuuksista."</w:t>
      </w:r>
    </w:p>
    <w:p>
      <w:r>
        <w:rPr>
          <w:b/>
        </w:rPr>
        <w:t xml:space="preserve">Yhteenveto</w:t>
      </w:r>
    </w:p>
    <w:p>
      <w:r>
        <w:t xml:space="preserve">Kaikki Guernseyn Bailiwickin alueella koulutuksessa olevat lapset saavat posliinisen muistomukin kuningatar Elisabet II:n timanttisen juhlavuoden kunniaksi.</w:t>
      </w:r>
    </w:p>
    <w:p>
      <w:r>
        <w:rPr>
          <w:b/>
          <w:u w:val="single"/>
        </w:rPr>
        <w:t xml:space="preserve">Asiakirjan numero 41831</w:t>
      </w:r>
    </w:p>
    <w:p>
      <w:r>
        <w:t xml:space="preserve">Jean-Marc Ayrault on Ranskan uusi ulkoministeri</w:t>
      </w:r>
    </w:p>
    <w:p>
      <w:r>
        <w:t xml:space="preserve">Hän seuraa tehtävässä Laurent Fabiusta, 69, joka ilmoitti keskiviikkona eroavansa osana kabinettivaihdosta. Ayrault on Fabiusin tavoin entinen pääministeri, joka johti hallitusta vuosina 2012-14. Vihreiden johtaja Emmanuelle Cosse on nimitetty asuntoministeriksi, ja kaksi muuta vihreää poliitikkoa on saanut nuorempia tehtäviä. Segolene Royal - entinen presidenttiehdokas ja Hollanden entinen kumppani - on saanut laajennetun salkun ja hänestä on tullut ympäristö-, energia- ja valtameriministeri, Elysee-palatsista kerrottiin. Fabiusta pidettiin interventionistisen ulkopolitiikan arkkitehtina, jonka ansiosta ranskalaiset joukot taistelivat taistelijoita vastaan Malissa ja osallistuivat liittouman ilmaiskuihin niin sanottua Islamilainen valtio -ryhmää vastaan Syyriassa ja Irakissa viime vuosina. Fabius on nimitetty Ranskan perustuslakineuvoston johtoon, joka varmistaa, että lakiehdotukset ovat perustuslain mukaisia.</w:t>
      </w:r>
    </w:p>
    <w:p>
      <w:r>
        <w:rPr>
          <w:b/>
        </w:rPr>
        <w:t xml:space="preserve">Yhteenveto</w:t>
      </w:r>
    </w:p>
    <w:p>
      <w:r>
        <w:t xml:space="preserve">Ranskan presidentti Francois Hollande on nimittänyt Jean-Marc Ayrault'n uudeksi ulkoministerikseen.</w:t>
      </w:r>
    </w:p>
    <w:p>
      <w:r>
        <w:rPr>
          <w:b/>
          <w:u w:val="single"/>
        </w:rPr>
        <w:t xml:space="preserve">Asiakirjan numero 41832</w:t>
      </w:r>
    </w:p>
    <w:p>
      <w:r>
        <w:t xml:space="preserve">Väärään suuntaan ajaneen kuljettajan kuolema "onnettomuus" M4-poliisin takaa-ajon jälkeen</w:t>
      </w:r>
    </w:p>
    <w:p>
      <w:r>
        <w:t xml:space="preserve">Darran Walker, 36, "jarrutti" Peugeotinsa, kun poliisi ajoi takaa ja ajoi M4-tien liittymässä 7 sijaitsevaa liittymää pitkin. Hän törmäsi Vauxhall Astraan ja kuoli tapahtumapaikalla 8. joulukuuta 2016. Reading Coroner's Court kuuli, että Walker oli huumeiden vaikutuksen alaisena. Tutkinnan aikana valamiehistölle näytettiin kojelautakameran kuvaa siitä, kuinka Walker peruutti poliisin Volvoon ennen kuin hän ajoi väärään suuntaan länteen menevällä liukuvalla tiellä noin kello 07.00 GMT. Valamiehistö katsoi, että Walker kuoli "tahallisen väärään suuntaan ajamisen" seurauksena. Vauxhall Astran kuljettaja Thomas Butcher, joka ei loukkaantunut onnettomuudessa, kertoi kuulustelussa "raahanneensa" Walkerin palavasta romusta, mutta uskoi tämän "kuolleen törmäyksessä". Hän sanoi uskovansa, että sekä hänen että Walkerin ajoneuvon nopeus oli noin 50 km/h ennen onnettomuutta. Hän sanoi: Walker sanoi: "Se on melkein kuin elokuvassa tai jossakin muussa. Laskin kirjaimellisesti pääni alas ja suljin silmäni." Apulaisoikeuslääkäri Ian Wade, QC, kiitti Butcheria hänen "inhimillisyydestään ja rohkeudestaan sekä tuolla liukuvalla tiellä että täällä oikeudessa".</w:t>
      </w:r>
    </w:p>
    <w:p>
      <w:r>
        <w:rPr>
          <w:b/>
        </w:rPr>
        <w:t xml:space="preserve">Yhteenveto</w:t>
      </w:r>
    </w:p>
    <w:p>
      <w:r>
        <w:t xml:space="preserve">Kuljettaja, joka ajoi "tahallaan" väärään suuntaan moottoritiellä ja törmäsi toiseen ajoneuvoon päin, kuoli onnettomuuden seurauksena, on päättänyt tutkintalautakunta.</w:t>
      </w:r>
    </w:p>
    <w:p>
      <w:r>
        <w:rPr>
          <w:b/>
          <w:u w:val="single"/>
        </w:rPr>
        <w:t xml:space="preserve">Asiakirjan numero 41833</w:t>
      </w:r>
    </w:p>
    <w:p>
      <w:r>
        <w:t xml:space="preserve">Mitchells &amp; Butlers myy Hollywood Bowl -liiketoimintansa</w:t>
      </w:r>
    </w:p>
    <w:p>
      <w:r>
        <w:t xml:space="preserve">AMF lisää Hollywood Bowlin 24 keilahallia nykyisten 33 brittiläisen keilakeskuksensa joukkoon. M&amp;B myy ydinliiketoimintaan kuulumattomia liiketoimintojaan keskittyäkseen pubitoimintaansa, johon kuuluvat Harvester, Toby Carvery, Vintage Inns ja O'Neill's. Viime kuussa M&amp;B kertoi, että sen myynnin kasvu hidastui kesä- ja heinäkuussa, kun elintarvikkeiden myynti laski jalkapallon MM-kisojen aikana. "Tärkeä askel" Heinäkuussa pubikonserni totesi, että se oli edistynyt hyvin kohti vuoden tavoitteidensa saavuttamista. Keilailuliiketoiminnan 39 miljoonan punnan myynti koostuu 27 miljoonasta punnasta Hollywood Bowlille ja 12 miljoonasta punnasta neljälle kiinteistölle. Mitchellsin toimitusjohtaja Adam Fowle sanoi: "Tämä ydinliiketoimintaan kuulumattomien omaisuuserien myyminen on jälleen yksi tärkeä askel kohti liiketoiminnan keskittämistä markkinajohtaviin kasvubrändeihimme." M&amp;B on keskittänyt liiketoimintansa elintarviketarjontaansa sen jälkeen, kun tupakointikielto otettiin käyttöön vuosina 2006 ja 2007.</w:t>
      </w:r>
    </w:p>
    <w:p>
      <w:r>
        <w:rPr>
          <w:b/>
        </w:rPr>
        <w:t xml:space="preserve">Yhteenveto</w:t>
      </w:r>
    </w:p>
    <w:p>
      <w:r>
        <w:t xml:space="preserve">Pub- ja ravintolakonserni Mitchells &amp; Butlers (M&amp;B) myy Hollywood Bowl -keilailuliiketoimintansa kilpailijalleen AMF Bowlingille 39 miljoonalla punnalla (62 miljoonalla dollarilla).</w:t>
      </w:r>
    </w:p>
    <w:p>
      <w:r>
        <w:rPr>
          <w:b/>
          <w:u w:val="single"/>
        </w:rPr>
        <w:t xml:space="preserve">Asiakirjan numero 41834</w:t>
      </w:r>
    </w:p>
    <w:p>
      <w:r>
        <w:t xml:space="preserve">Ezekiel Clarken puukotuskuolema: Kaksi 16-vuotiasta pidätetty</w:t>
      </w:r>
    </w:p>
    <w:p>
      <w:r>
        <w:t xml:space="preserve">Ezekiel Clarke kuoli pian sen jälkeen, kun hänen kimppuunsa hyökättiin Churchfield Lanella, lähellä Castle Retail Parkia Nottinghamissa noin klo 19.00 GMT 19. helmikuuta. Poliisi kertoi, että torstaina murhasta epäiltynä pidätetty 19-vuotias mies oli vapautettu takuita vastaan. Poliisit etsivät myös henkilöitä, jotka ovat olleet valkoisessa pakettiautossa ja punaisessa henkilöautossa, jotka on nähty alueella tuolloin. Komisario Rich Monk Nottinghamshiren poliisista sanoi: "Uskomme, että näiden kahden ajoneuvon kuljettajilla voi olla elintärkeitä tietoja tapahtuneesta, ja olemme todella innokkaita jäljittämään heidät." Perjantaina murhasta epäiltynä pidätetty 18-vuotias mies on sittemmin vapautettu. Seuraa BBC East Midlandsia Facebookissa, Twitterissä tai Instagramissa. Lähetä juttuideoita osoitteeseen eastmidsnews@bbc.co.uk.</w:t>
      </w:r>
    </w:p>
    <w:p>
      <w:r>
        <w:rPr>
          <w:b/>
        </w:rPr>
        <w:t xml:space="preserve">Yhteenveto</w:t>
      </w:r>
    </w:p>
    <w:p>
      <w:r>
        <w:t xml:space="preserve">Kaksi 16-vuotiasta poikaa on pidätetty epäiltynä murhasta 17-vuotiaan pojan kuoleman vuoksi.</w:t>
      </w:r>
    </w:p>
    <w:p>
      <w:r>
        <w:rPr>
          <w:b/>
          <w:u w:val="single"/>
        </w:rPr>
        <w:t xml:space="preserve">Asiakirjan numero 41835</w:t>
      </w:r>
    </w:p>
    <w:p>
      <w:r>
        <w:t xml:space="preserve">Nainen kiistää murhanneensa eläkeläisen Aldershotissa</w:t>
      </w:r>
    </w:p>
    <w:p>
      <w:r>
        <w:t xml:space="preserve">Sun Maya Tamangia, 50, syytetään Man Limbun murhasta, joka löydettiin tajuttomana asunnosta Victoria Roadilla Aldershotissa 10. maaliskuuta. Hän kiisti myös murhayrityksen, törkeän murtovarkauden ja väärän vangitsemisen, jotka liittyivät samana päivänä Grove Roadilla sijaitsevassa kiinteistössä sattuneeseen välikohtaukseen. Winchester Crown Courtin käsittelyä lykättiin 13. marraskuuta pidettävään oikeudenkäyntiin. Victoria Roadilla asuva Tamang vangittiin. Poliisin mukaan Grove Roadilla asuva Man Limbu löydettiin kello 17.30 GMT, ja hänet todettiin myöhemmin kuolleeksi tapahtumapaikalla. Etsivien mukaan väitetyt murhayritys, murto ja väärä vangitseminen liittyivät 47-vuotiaaseen naiseen.</w:t>
      </w:r>
    </w:p>
    <w:p>
      <w:r>
        <w:rPr>
          <w:b/>
        </w:rPr>
        <w:t xml:space="preserve">Yhteenveto</w:t>
      </w:r>
    </w:p>
    <w:p>
      <w:r>
        <w:t xml:space="preserve">Nainen on tunnustanut syyttömyytensä 75-vuotiaan miehen murhasta ja naisen murhan yrityksestä.</w:t>
      </w:r>
    </w:p>
    <w:p>
      <w:r>
        <w:rPr>
          <w:b/>
          <w:u w:val="single"/>
        </w:rPr>
        <w:t xml:space="preserve">Asiakirjan numero 41836</w:t>
      </w:r>
    </w:p>
    <w:p>
      <w:r>
        <w:t xml:space="preserve">Vihreiden Natalie Bennett pyrkii Sheffieldin keskusvaalipiirin paikalle.</w:t>
      </w:r>
    </w:p>
    <w:p>
      <w:r>
        <w:t xml:space="preserve">Puolueen tiedottaja sanoi, että hänet oli valittu ennen "todennäköisiä kevään ennenaikaisia vaaleja". Bennett korvaa Jillian Creasyn puolueen ehdokkaana. Paikkaa pitää hallussaan työväenpuolueen Paul Blomfield. Bennett erosi vihreiden johtajan tehtävästä elokuussa neljän vuoden jälkeen. Bennett sanoi olevansa "otettu", että hänet valittiin. "Vierailin Sheffieldissä säännöllisesti vihreiden johtajana, ja näkemäni sai minut päättämään, että haluan tehdä elämäni täällä", hän sanoi. "Minua inspiroi suuri radikaali poliittinen perinne ja pienyritysten, sosiaalisten yritysten ja osuuskuntien jännittävä kehitys. "Näin inspiroivaa taiteellista toimintaa, yliopistojen ja niiden opiskelijoiden energiaa ja koin Outdoor Cityn vihreän ympäristön." Vihreällä puolueella on yksi kansanedustaja, Caroline Lucas Brighton Pavilion -paikalla. Se sai 3,8 prosenttia äänistä vuoden 2015 parlamenttivaaleissa.</w:t>
      </w:r>
    </w:p>
    <w:p>
      <w:r>
        <w:rPr>
          <w:b/>
        </w:rPr>
        <w:t xml:space="preserve">Yhteenveto</w:t>
      </w:r>
    </w:p>
    <w:p>
      <w:r>
        <w:t xml:space="preserve">Vihreiden entinen johtaja Natalie Bennett on valittu ehdokkaaksi Sheffieldin keskusvaalipiiriin seuraavissa vaaleissa.</w:t>
      </w:r>
    </w:p>
    <w:p>
      <w:r>
        <w:rPr>
          <w:b/>
          <w:u w:val="single"/>
        </w:rPr>
        <w:t xml:space="preserve">Asiakirjan numero 41837</w:t>
      </w:r>
    </w:p>
    <w:p>
      <w:r>
        <w:t xml:space="preserve">Rautatiepalvelut ja tiet kärsivät tulvista</w:t>
      </w:r>
    </w:p>
    <w:p>
      <w:r>
        <w:t xml:space="preserve">Englannissa on käytössä 57 tulvavaroitusta ja 68 tulvahälytystä, enimmäkseen pohjoisessa, mutta myös Lounais-Englannissa ja West Midlandsissa. Northernin mukaan useita junareittejä on keskeytetty tai muutettu. Monet tiet eri puolilla aluetta tulvivat, mukaan lukien osa moottoritiestä M66, joka suljettiin Irwell-joen puhjettua penkereensä lähellä Ramsbottomia. Lancashiren palo- ja pelastuslaitos pelasti autoihin loukkuun jääneitä ihmisiä. Northern ilmoitti, että se "kehotti" asiakkaitaan olemaan matkustamatta kyseisillä reiteillä, ja kehotti ihmisiä tarkistamaan tiedot verkossa tai paikallisilla asemilla. Vaikutusalaan kuuluvat seuraavat reitit: Raitiovaunuliikenne Manchesterin keskustassa jatkui aiempien häiriöiden jälkeen. Cave Rescue Organisation varoitti kävelijöitä seuraamasta Three Peaks Challenge -reittiä Yorkshire Dalesissa sen jälkeen, kun osa reitistä oli jäänyt veden alle.</w:t>
      </w:r>
    </w:p>
    <w:p>
      <w:r>
        <w:rPr>
          <w:b/>
        </w:rPr>
        <w:t xml:space="preserve">Yhteenveto</w:t>
      </w:r>
    </w:p>
    <w:p>
      <w:r>
        <w:t xml:space="preserve">Matkustajat joutuivat kärsimään häiriöistä, kun rankkasade tulvi junareittejä ja teitä Pohjois-Englannissa.</w:t>
      </w:r>
    </w:p>
    <w:p>
      <w:r>
        <w:rPr>
          <w:b/>
          <w:u w:val="single"/>
        </w:rPr>
        <w:t xml:space="preserve">Asiakirjan numero 41838</w:t>
      </w:r>
    </w:p>
    <w:p>
      <w:r>
        <w:t xml:space="preserve">Stoke-on-Trentin muistomerkki tšekkiläisen Lidicen kylän muistoksi</w:t>
      </w:r>
    </w:p>
    <w:p>
      <w:r>
        <w:t xml:space="preserve">Saksan joukot tuhosivat Lidicen entisessä Tšekkoslovakiassa syyskuussa 1942. Stoken kaivostyöläiset keräsivät miljoona puntaa vastaavan summan auttaakseen hiilikaivosyhteisön jälleenrakentamisessa sodan jälkeen. Heidän ponnistelujensa kunniaksi kaupungin linja-autoasemalle pystytetään veistos, jonka rakentamisen odotetaan alkavan elokuussa. Yksi taiteilijoista, Sarah Nadin Dashyline studiosta, kertoi, että veistos on tarkoitus paljastaa 6. syyskuuta Lidicen jälleenrakentamiskampanjan 71. vuosipäivän kunniaksi. Hän sanoi, että kuusi metriä korkea veistos, jonka nimi on Unearthed, koostuisi tuhansista kaivostyöläisten merkeistä. Dashyline haluaa myös, että Stoken asukkaat levittävät Lidicen tarinaa ja kaupungin osuutta kylän jälleenrakentamisessa. Vastineeksi siitä, että henkilö sitoutuu kertomaan tarinan kahdelle muulle ihmiselle, studiot kertoivat, että henkilön nimikirjaimet ja syntymäpäivä sisällytettäisiin yhteen kaivostyöläisten tunnisteista. "Kyse on yhteisestä historiastamme, tarinasta, joka osoittaa tämän alueen ihmisten osoittamaa anteliaisuutta, jota Stoke-on-Trentissä on edelleen", Nadin sanoi. Lidice tuhoutui vuonna 1942 kostoksi natsien korkean virkamiehen Reinhard Heydrichin murhasta. Neljä kuukautta myöhemmin Stoken Victoria Hallissa kaivostyöläiset lupasivat lahjoittaa yhden päivän palkan viikossa kylän jälleenrakentamiseen.</w:t>
      </w:r>
    </w:p>
    <w:p>
      <w:r>
        <w:rPr>
          <w:b/>
        </w:rPr>
        <w:t xml:space="preserve">Yhteenveto</w:t>
      </w:r>
    </w:p>
    <w:p>
      <w:r>
        <w:t xml:space="preserve">Stoke-on-Trentin kaivostyöläisten muistoksi rakennetaan veistos, jolla muistetaan heidän osuuttaan toisen maailmansodan aikana tuhoutuneen kylän jälleenrakentamisessa.</w:t>
      </w:r>
    </w:p>
    <w:p>
      <w:r>
        <w:rPr>
          <w:b/>
          <w:u w:val="single"/>
        </w:rPr>
        <w:t xml:space="preserve">Asiakirjan numero 41839</w:t>
      </w:r>
    </w:p>
    <w:p>
      <w:r>
        <w:t xml:space="preserve">Maailman naisten parkrun ennätys rikottu Cardiffissa</w:t>
      </w:r>
    </w:p>
    <w:p>
      <w:r>
        <w:t xml:space="preserve">Ison-Britannian urheilija Charlotte Arter juoksi Taff-joen varrella kulkevalla 5 kilometrin radalla 15 minuuttia 49 sekuntia. Cardiff Athletics Clubin 28-vuotias juoksija sijoittui lauantaina kokonaiskilpailussa kahdeksanneksi. Parkrun on kokoelma 5 kilometrin pituisia lauantaijuoksuja 1 500 paikkakunnalla eri puolilla maailmaa, ja se houkuttelee 235 000 osallistujaa. Arter on tällä hetkellä tauolla työstään Cardiffin yliopiston tulosurheiluvastaavana keskittyäkseen yleisurheiluun. Vuoden 2018 Britannian 10 000 metrin mestari ja Walesin puolimaratonin ennätyksen haltija rikkoi alun perin naisten puistojuoksuennätyksen Cardiffissa, yhdessä Yhdistyneen kuningaskunnan suurimmista puistojuoksuista, tammikuussa 2019 Arter, joka on kotoisin Cumbriasta, mutta asuu ja edustaa Walesia, harjoittelee osallistuakseen tämän vuoden yleisurheilun Euroopan mestaruuskilpailuihin Pariisissa ja Tokion olympialaisiin.</w:t>
      </w:r>
    </w:p>
    <w:p>
      <w:r>
        <w:rPr>
          <w:b/>
        </w:rPr>
        <w:t xml:space="preserve">Yhteenveto</w:t>
      </w:r>
    </w:p>
    <w:p>
      <w:r>
        <w:t xml:space="preserve">Juoksija on rikkonut oman naisten puistojuoksun maailmanennätyksensä alitettuaan parhaan aikansa sekunnilla Cardiffissa.</w:t>
      </w:r>
    </w:p>
    <w:p>
      <w:r>
        <w:rPr>
          <w:b/>
          <w:u w:val="single"/>
        </w:rPr>
        <w:t xml:space="preserve">Asiakirjan numero 41840</w:t>
      </w:r>
    </w:p>
    <w:p>
      <w:r>
        <w:t xml:space="preserve">Jättimäinen possu juhlistaa kiinalaista uutta vuotta Manchesterissa</w:t>
      </w:r>
    </w:p>
    <w:p>
      <w:r>
        <w:t xml:space="preserve">Yli miljardi ihmistä ympäri maailmaa juhlii sian vuoden alkua. Sian, joka on yksi kiinalaisen eläinradan 12 merkistä, uskotaan symboloivan optimismia ja kovaa työtä. Manchesterin veistoksen suunnitellut taiteilija Alex Rinsler sanoi: "Halusimme, että possu edustaisi kaikkia näitä asioita leikkisällä tavalla". Vuosittainen lohikäärmeparaati järjestetään sunnuntaina iltapäivällä, jolloin 175-metrinen lohikäärme kulkee Albert Squarelta Chinatowniin. Samaan aikaan Birminghamin kiinalaisen uudenvuoden juhlallisuuksiin odotetaan jopa 40 000 ihmistä. Suunnitteilla on useita paraateja ja esityksiä, ja juhlallisuudet päättyvät sunnuntaina kaupungin Chinatownin kaupunginosaan. Veistos on nähtävissä St Ann's Squarella.</w:t>
      </w:r>
    </w:p>
    <w:p>
      <w:r>
        <w:rPr>
          <w:b/>
        </w:rPr>
        <w:t xml:space="preserve">Yhteenveto</w:t>
      </w:r>
    </w:p>
    <w:p>
      <w:r>
        <w:t xml:space="preserve">Manchesterissa on paljastettu jättimäinen possuveistos kiinalaisen uudenvuoden kunniaksi.</w:t>
      </w:r>
    </w:p>
    <w:p>
      <w:r>
        <w:rPr>
          <w:b/>
          <w:u w:val="single"/>
        </w:rPr>
        <w:t xml:space="preserve">Asiakirjan numero 41841</w:t>
      </w:r>
    </w:p>
    <w:p>
      <w:r>
        <w:t xml:space="preserve">East Midlandsin lentoaseman matkustajamäärät laskivat</w:t>
      </w:r>
    </w:p>
    <w:p>
      <w:r>
        <w:t xml:space="preserve">Lentoaseman matkustajamäärä väheni 400 000:lla huhtikuusta 2010 huhtikuuhun 2011, kun alueellisesta keskuslentoasemasta lensi 4,1 miljoonaa ihmistä. Lentoasemaa hallinnoivan Manchester Airports Groupin mukaan myös Islannin vulkaanisen tuhkan aiheuttama kriisi vaikutti voittoihin. Lentoaseman voitto laski 2,6 miljoonalla punnalla 7,1 miljoonaan puntaan vuosina 2010-11. Pääsiäiskasvu Lentoasema menetti noin 600 000 puntaa tuloja tuhkapilven aiheuttamien peruutusten vuoksi huhtikuussa 2010, yhtiön raportissa sanottiin. "Maailmanlaajuinen ilmailuala on kokenut haastavan vuoden, johon on vaikuttanut merkittävästi matkustajamäärien väheneminen kaikilla markkinoilla, ja aiemmin tänä vuonna koettu vulkaaninen tuhkapilvi on vähentänyt matkustajamääriä entisestään", raportissa todetaan. Lentoasemalta on lentoja useisiin Euroopan kohteisiin, kuten Palmaan, Alicanteen, Malagaan, Faroon ja Teneriffalle. Matkustajamäärät ovat kasvaneet hieman vuoden 2011 alkupuolella ja lisääntyneet pääsiäisen aikana, lentoaseman edustaja lisäsi. Pääsiäisenä 2010 Castle Doningtonissa sijaitsevaa lentoasemaa käytti noin 70 000 matkustajaa, mikä merkitsee 1,1 prosentin kasvua tämän vuoden pääsiäiseen verrattuna. Aiheeseen liittyvät Internet-linkit East Midlandsin lentoasema</w:t>
      </w:r>
    </w:p>
    <w:p>
      <w:r>
        <w:rPr>
          <w:b/>
        </w:rPr>
        <w:t xml:space="preserve">Yhteenveto</w:t>
      </w:r>
    </w:p>
    <w:p>
      <w:r>
        <w:t xml:space="preserve">East Midlandsin lentoaseman matkustajamäärät ja voitot laskivat viime vuonna, kun taantuma vaikutti matkustajiin, todetaan lentoaseman vuosikertomuksessa.</w:t>
      </w:r>
    </w:p>
    <w:p>
      <w:r>
        <w:rPr>
          <w:b/>
          <w:u w:val="single"/>
        </w:rPr>
        <w:t xml:space="preserve">Asiakirjan numero 41842</w:t>
      </w:r>
    </w:p>
    <w:p>
      <w:r>
        <w:t xml:space="preserve">Flybe auttaa romutetulla reitillä lentäviä matkustajia</w:t>
      </w:r>
    </w:p>
    <w:p>
      <w:r>
        <w:t xml:space="preserve">Lennot loppuvat 1. helmikuuta, kun yhtiön uudet omistajat, Humbersidessa toimiva Eastern Airways, pyrkivät leikkaamaan kustannuksia. Tähän vaikuttivat myös matkustajamäärien väheneminen ja Gatwickin laskeutumismaksujen 18 prosentin korotus. Flybe on nyt alueen ainoa lentoyhtiö, joka tarjoaa lentoja Cornwallista Lontooseen, mutta Devonista ei ole lentoja. Flyben tiedottaja sanoi, että kaikkiin Air Southwestin matkustajiin otetaan yhteyttä ja tarjotaan vaihtoehtoista Flyben lentoa, joka taataan 24 tunnin sisällä alkuperäisestä varauksesta. Jos tämä ei ollut mahdollista, yhtiö sanoi, että varauksia voidaan muuttaa "ilman lisäkustannuksia, jos matkustaja ottaa yhteyttä Flybeen seitsemän päivän kuluessa". Devonin ja Cornwallin yritysneuvoston edustaja Tim Jones kuvaili Air Southwestin siirtoa iskuksi alueelle. "Sitä ei voi mitenkään kaunistella, se on huono uutinen Plymouthille ja Lounais-Suomen taloudelle", hän sanoi. Vuonna 2003 perustettu Air Southwest lakkautti viime toukokuussa lentonsa Lontoon Cityn lentoasemalle.</w:t>
      </w:r>
    </w:p>
    <w:p>
      <w:r>
        <w:rPr>
          <w:b/>
        </w:rPr>
        <w:t xml:space="preserve">Yhteenveto</w:t>
      </w:r>
    </w:p>
    <w:p>
      <w:r>
        <w:t xml:space="preserve">Devonissa toimiva lentoyhtiö Flybe on ryhtynyt auttamaan matkustajia sen jälkeen, kun Air Southwest lopetti Plymouthista Lontoon Gatwickiin suuntautuvan lentonsa.</w:t>
      </w:r>
    </w:p>
    <w:p>
      <w:r>
        <w:rPr>
          <w:b/>
          <w:u w:val="single"/>
        </w:rPr>
        <w:t xml:space="preserve">Asiakirjan numero 41843</w:t>
      </w:r>
    </w:p>
    <w:p>
      <w:r>
        <w:t xml:space="preserve">Tupakkajätti Imperial Brands investoi lääkekannabikseen</w:t>
      </w:r>
    </w:p>
    <w:p>
      <w:r>
        <w:t xml:space="preserve">Tämä tapahtuu samaan aikaan, kun kampanjointi marihuanatuotteiden sallimiseksi lääkinnällisiin tarkoituksiin kiihtyy. Yhtiön tytäryhtiö Imperial Brands Ventures on ottamassa osuuden brittiläisestä yrityksestä, mutta sen suuruus ei ole tiedossa. Tupakkayhtiöt yrittävät monipuolistaa toimintaansa pois ydintuotteestaan. Imperialin verkkosivuilla on motto: "Tupakasta johonkin parempaan". Imperial näkee itsensä nyt "dynaamisena nopeasti muuttuvana kulutustavarayhtiönä, joka on syntynyt vahvan tupakkaperinnön pohjalta". OCT on Ison-Britannian sisäministeriön lisensoima yritys, joka tutkii, kehittää ja lisensoi kannabinoidipohjaisia yhdisteitä ja hoitomuotoja. Imperial Brandsin kehitysjohtaja Matthew Phillips sanoi: "Sijoituksemme ansiosta Imperial voi tukea OCT:n tärkeää tutkimusta ja samalla rakentaa syvempää ymmärrystä lääkekannabismarkkinoista." Imperial ei enää valmista savukkeita Yhdistyneessä kuningaskunnassa. Sen viimeinen brittiläinen tuotantolaitos, Horizon-tehdas Nottinghamissa, suljettiin kaksi vuotta sitten.</w:t>
      </w:r>
    </w:p>
    <w:p>
      <w:r>
        <w:rPr>
          <w:b/>
        </w:rPr>
        <w:t xml:space="preserve">Yhteenveto</w:t>
      </w:r>
    </w:p>
    <w:p>
      <w:r>
        <w:t xml:space="preserve">Tupakkayhtiö Imperial Brands investoi brittiläiseen biotekniikkayhtiöön Oxford Cannabinoid Technologies (OCT).</w:t>
      </w:r>
    </w:p>
    <w:p>
      <w:r>
        <w:rPr>
          <w:b/>
          <w:u w:val="single"/>
        </w:rPr>
        <w:t xml:space="preserve">Asiakirjan numero 41844</w:t>
      </w:r>
    </w:p>
    <w:p>
      <w:r>
        <w:t xml:space="preserve">Varoitus, kun Sussexin tyttö pakotettiin suorittamaan nettiseksiä</w:t>
      </w:r>
    </w:p>
    <w:p>
      <w:r>
        <w:t xml:space="preserve">Worthingista kotoisin oleva tyttö alkoi jutella netissä miehen kanssa, joka sitten uhkasi ladata kameran kuvamateriaalia internetiin, jos tyttö ei tekisi, mitä mies halusi. Sussexin poliisin mukaan joillakin keskustelusivustoilla ei ollut ylläpitäjiä, eivätkä käyttäjät "tienneet, kenen kanssa he puhuivat". He ovat varoittaneet vanhempia olemaan tietoisia siitä, mitä heidän lapsensa tekevät verkossa. "Lapsiystävällinen ohjelmisto", konstaapeli Paul Tonks sanoi: "Nykyään on olemassa sivustoja, joihin voi kirjautua ilmaiseksi ja joille tarvitsee vain rekisteröidä väliaikainen käyttäjätunnus. Sitten on kirjaimellisesti tuhansia web-kameroita, jotka lähettävät kaikenlaista toimintaa eri puolilta maailmaa. "Tällaiset sivustot, joilla ei ole monia sääntöjä, ovat yhä suositumpia teini-ikäisten keskuudessa. "On hyvin helppoa luoda linkki chat-sivustolle, joka kiertää kriteerit, joita vanhemmat odottavat lapsiystävällisiltä ohjelmistoilta. "Varoitamme yleisöä, erityisesti nuoria, tällaisten sivustojen vaaroista, koska ei vain tiedä, kenelle puhuu." Sussexin poliisi sanoi, ettei se ollut pystynyt selvittämään Worthingin tyttöä uhkailleen miehen henkilöllisyyttä. Child Exploitation and Online Protection Centre (Ceop) suosittelee, että vanhemmat puhuvat lapsensa kanssa tämän verkkotoiminnasta, että lapset tapaavat internet-ystävän henkilökohtaisesti vain luotettavan aikuisen seurassa ja että he vain chattailevat ja keskustelevat verkkokameran välityksellä olemassa olevien ystäviensä kanssa.</w:t>
      </w:r>
    </w:p>
    <w:p>
      <w:r>
        <w:rPr>
          <w:b/>
        </w:rPr>
        <w:t xml:space="preserve">Yhteenveto</w:t>
      </w:r>
    </w:p>
    <w:p>
      <w:r>
        <w:t xml:space="preserve">Vanhempia ja lapsia Sussexissa varoitetaan olemaan varuillaan webbikamerakeskustelusivustoista sen jälkeen, kun 14-vuotias tyttö pakotettiin suorittamaan seksuaalinen teko.</w:t>
      </w:r>
    </w:p>
    <w:p>
      <w:r>
        <w:rPr>
          <w:b/>
          <w:u w:val="single"/>
        </w:rPr>
        <w:t xml:space="preserve">Asiakirjan numero 41845</w:t>
      </w:r>
    </w:p>
    <w:p>
      <w:r>
        <w:t xml:space="preserve">Hirviöyllätys: Rannalta löytyi harvoin nähty syvänmeren kala.</w:t>
      </w:r>
    </w:p>
    <w:p>
      <w:r>
        <w:t xml:space="preserve">Olentoihin kuuluivat muun muassa hammaskala ja lohikäärmekala, jota kutsutaan Sloanesin kyykäärmekalaksi (Sloanes viperfish). Jobrul Chamberlain ja Bob Fitzpatrick löysivät eläimet St Cyrusin kansallisesta luonnonsuojelualueesta, joka on laaja suojeltu rannikkoalue Aberdeenin eteläpuolella ja jota hallinnoi Scottish Natural Heritage. Kalat näytettiin alueen johtajalle Therese Alampolle, joka oli kahden vapaaehtoisen luonnonsuojelijan kanssa kiinnostunut siitä, miten harvoin nähty, syvällä elävä kala päätyi rannalle. Myöhemmin kävi ilmi, että eräs syvänmeren kalatutkija oli pyydystänyt eläimet Shetlandin edustalla ja ottanut ne kotiinsa näytettäväksi lapsilleen St Cyrusin vierailullaan. Vuorovesi pyyhkäisi otukset mereen ja huuhtoi ne myöhemmin uudelleen rantaan. Kaikkien kuvien tekijänoikeus on St Cyrus National Nature Reserve/Scottish Natural Heritage.</w:t>
      </w:r>
    </w:p>
    <w:p>
      <w:r>
        <w:rPr>
          <w:b/>
        </w:rPr>
        <w:t xml:space="preserve">Yhteenveto</w:t>
      </w:r>
    </w:p>
    <w:p>
      <w:r>
        <w:t xml:space="preserve">Vapaaehtoiset luonnonsuojelijat yllättyivät, kun Aberdeenshiren rannalle ajautui syvänmeren kaloja.</w:t>
      </w:r>
    </w:p>
    <w:p>
      <w:r>
        <w:rPr>
          <w:b/>
          <w:u w:val="single"/>
        </w:rPr>
        <w:t xml:space="preserve">Asiakirjan numero 41846</w:t>
      </w:r>
    </w:p>
    <w:p>
      <w:r>
        <w:t xml:space="preserve">Christopher Howarth: Howarth: Seksin hyväksikäyttöä harjoittava pappi kuolee vankeudessa</w:t>
      </w:r>
    </w:p>
    <w:p>
      <w:r>
        <w:t xml:space="preserve">Reverend Christopher Howarth, joka oli vankina HMP Lewesissa, kuoli tiistaina. 72-vuotias tuomittiin vuonna 2015 26 rikoksesta poikia kohtaan, jotka hän tapasi työssään Holy Trinity Churchissa lähellä Uckfieldiä, East Sussexissa. Vankeinhoitolaitoksen mukaan hänen kuolemaansa tutkii vankila- ja ehdonalaisoikeusasiamies. "Kauhistuttavalla hyväksikäytöllä" oli "tuhoisa vaikutus" hänen uhreihinsa, sanoi kruunun syyttäjälaitoksen Jaswant Narwal tuomion yhteydessä. "Hän oli mies, johon he luottivat maallikkopappina ja entisenä apulaisrehtorina, ja hän käytti tätä luottamusta väärin mitä kauhistuttavimmalla tavalla." Konstaapeli Amy Green sanoi vuonna 2015: "Hän oli heidän opettajansa, hän oli heidän pappinsa, hän oli heidän perheensä ystävä ja hän altisti heidät pitkäaikaiselle seksuaaliselle hyväksikäytölle." Howarth oli myöntänyt yhden syytteen lapsen yllyttämisestä seksuaaliseen toimintaan, ja hänet tuomittiin lisäksi seitsemästä muusta lapsen kanssa tapahtuneesta seksuaalisesta toiminnasta, jotka tapahtuivat vuosina 2004-2012. Hän toimi palkattomana, ei-piispallisena pappina, kunnes Chichesterin hiippakunta hyllytti hänet joulukuussa 2012.</w:t>
      </w:r>
    </w:p>
    <w:p>
      <w:r>
        <w:rPr>
          <w:b/>
        </w:rPr>
        <w:t xml:space="preserve">Yhteenveto</w:t>
      </w:r>
    </w:p>
    <w:p>
      <w:r>
        <w:t xml:space="preserve">Englannin kirkon pappi ja entinen opettaja, joka on vangittu kahden nuoren pojan seksuaalisesta hyväksikäytöstä, on kuollut sairaalassa.</w:t>
      </w:r>
    </w:p>
    <w:p>
      <w:r>
        <w:rPr>
          <w:b/>
          <w:u w:val="single"/>
        </w:rPr>
        <w:t xml:space="preserve">Asiakirjan numero 41847</w:t>
      </w:r>
    </w:p>
    <w:p>
      <w:r>
        <w:t xml:space="preserve">Runcornin murha: Kolme poikaa pidätetty teini-ikäisen kuoleman jälkeen</w:t>
      </w:r>
    </w:p>
    <w:p>
      <w:r>
        <w:t xml:space="preserve">Runcornin The Cloughista kotoisin oleva Eddie O'Rourke kuoli sairaalassa sen jälkeen, kun hänet löydettiin "vakavasti loukkaantuneena" Halton Villagesta noin kello 20.30 BST perjantaina. Kolme Runcornista kotoisin olevaa 15-, 16- ja 17-vuotiasta poikaa on pidätetty murhasta epäiltynä, Cheshiren poliisi kertoi. Poliisit ovat pyytäneet tietoja ja sanoneet, että hyökkäyksen uskotaan olevan "yksittäinen" tapaus. Komisario Adam Waller sanoi: "Paikalliset poliisit pysyvät alueella rauhoittaakseen yhteisöä, ja kaikkia, joilla on ongelmia tai huolia, kehotetaan puhumaan heille." Hän sanoi haluavansa kuulla keneltä tahansa, joka ajoi Main Streetillä tai Castle Roadilla uhrin loukkaantumisen aikaan.</w:t>
      </w:r>
    </w:p>
    <w:p>
      <w:r>
        <w:rPr>
          <w:b/>
        </w:rPr>
        <w:t xml:space="preserve">Yhteenveto</w:t>
      </w:r>
    </w:p>
    <w:p>
      <w:r>
        <w:t xml:space="preserve">18-vuotias mies on kuollut Royal British Legion -klubin ulkopuolella tapahtuneen "häiriön" seurauksena.</w:t>
      </w:r>
    </w:p>
    <w:p>
      <w:r>
        <w:rPr>
          <w:b/>
          <w:u w:val="single"/>
        </w:rPr>
        <w:t xml:space="preserve">Asiakirjan numero 41848</w:t>
      </w:r>
    </w:p>
    <w:p>
      <w:r>
        <w:t xml:space="preserve">Ranska puolustaa Mistral-hyökkäysalusten myyntiä Venäjälle</w:t>
      </w:r>
    </w:p>
    <w:p>
      <w:r>
        <w:t xml:space="preserve">"Sopimuksista sovittiin vuonna 2011, ne edustavat monia työpaikkoja ja ne toteutetaan", hän sanoi twiitissä. Yhdysvaltain presidentti Barack Obama on sanonut olevansa huolissaan myynnistä Ukrainan kriisin vuoksi. Sekä hänen että Venäjän presidentin Vladimir Putinin on määrä osallistua D-Day-tapahtumiin Ranskassa myöhemmin perjantaina. Ranskan presidentti Francois Hollande on joutunut eurooppalaisten liittolaisten jatkuvan painostuksen kohteeksi Mistral-luokan helikopteritukialusten vuoksi, jotka on määrä toimittaa Venäjän maaliskuussa liittämän Krimin Mustanmeren satamiin. Ensimmäinen 1,2 miljardin euron (1 miljardin punnan; 1,6 miljardin dollarin) arvoisen sopimuksen mukainen lentotukialus on määrä toimittaa tänä vuonna. Obama sanoi, että vaikka hän tunnusti, että kyseessä oli suuri kauppa ja tärkeä ranskalaisten työpaikkojen kannalta, "mielestäni olisi ollut parempi painaa taukopainiketta". Ukrainanmieliset bloggaajat reagoivat vihaisesti Fabiuksen twiittiin. "Muiden kuin maanmiesten henki/veri on halpaa", kirjoitti eräs Twitterissä, kun taas toinen huomautti "ranskalaisten työpaikat ovat siis tärkeämpiä kuin ukrainalaisten henget".</w:t>
      </w:r>
    </w:p>
    <w:p>
      <w:r>
        <w:rPr>
          <w:b/>
        </w:rPr>
        <w:t xml:space="preserve">Yhteenveto</w:t>
      </w:r>
    </w:p>
    <w:p>
      <w:r>
        <w:t xml:space="preserve">Ranskan ulkoministeri Laurent Fabius on vahvistanut, että kiistanalainen kahden sota-aluksen myynti Venäjälle jatkuu, ja sanoi, että kyseessä on useita työpaikkoja.</w:t>
      </w:r>
    </w:p>
    <w:p>
      <w:r>
        <w:rPr>
          <w:b/>
          <w:u w:val="single"/>
        </w:rPr>
        <w:t xml:space="preserve">Asiakirjan numero 41849</w:t>
      </w:r>
    </w:p>
    <w:p>
      <w:r>
        <w:t xml:space="preserve">12 miljoonan punnan Betws y Coedin vesivoimasuunnitelmat hylätään.</w:t>
      </w:r>
    </w:p>
    <w:p>
      <w:r>
        <w:t xml:space="preserve">RWE Innogy halusi käyttää Conwy-joen vettä Betws y Coedin vesivoimahankkeeseensa. Yrityksen mukaan sillä olisi ollut myönteinen vaikutus ympäristöön, mutta kampanjoijat olivat huolissaan siitä, että rakentaminen tuhoaisi puoli hehtaaria vuosisatoja vanhaa Fairy Glen Wood -puistoa. Snowdonia National Park Authority hylkäsi ehdotukset keskiviikkona. Hanke olisi ottanut vettä joesta Penmachnon sillan yläpuolella ja johtanut sen yli 1 kilometrin putkiston läpi Fairy Glenin ympärille sähköntuotantoa varten, minkä jälkeen se olisi palautettu jokeen lähellä Lledr-joen risteystä. Se olisi pystynyt tuottamaan riittävästi sähköä noin 3 200 kotitaloudelle vuodessa. RWE Innogy UK:n Billy Langley sanoi olevansa "erittäin pettynyt" siihen, että viranomainen hylkäsi suunnitelmat, joilla olisi hänen mukaansa ollut myönteinen vaikutus paikalliseen ympäristöön ja talouteen. "Tämän päätöksen perusteella harkitsemme nyt jonkin aikaa vaihtoehtojamme", hän lisäsi.</w:t>
      </w:r>
    </w:p>
    <w:p>
      <w:r>
        <w:rPr>
          <w:b/>
        </w:rPr>
        <w:t xml:space="preserve">Yhteenveto</w:t>
      </w:r>
    </w:p>
    <w:p>
      <w:r>
        <w:t xml:space="preserve">Kiistanalaiset suunnitelmat rakentaa 12 miljoonan punnan vesivoimala Conwy Valleyn kauneusalueelle on hylätty.</w:t>
      </w:r>
    </w:p>
    <w:p>
      <w:r>
        <w:rPr>
          <w:b/>
          <w:u w:val="single"/>
        </w:rPr>
        <w:t xml:space="preserve">Asiakirjan numero 41850</w:t>
      </w:r>
    </w:p>
    <w:p>
      <w:r>
        <w:t xml:space="preserve">"Positiivinen" Derry-graffiti Clipper Round the World -purjehduskilpailua varten</w:t>
      </w:r>
    </w:p>
    <w:p>
      <w:r>
        <w:t xml:space="preserve">Derryn kaupunginvaltuusto on antanut Urban Vizualzille tehtäväksi ruiskuttaa meriaiheisia seinämaalauksia joen varrelle ennen yhdeksänpäiväistä festivaalia. Derry on maailman pisimmän valtamerikilpailun toiseksi viimeinen pysähdyspaikka. Järjestäjät ovat kertoneet, että joidenkin Lontoosta syyskuussa lähteneiden jahdien pitäisi saapua paikalle maanantaina. Niiden piti saapua lauantaina, mutta kilpailu on viivästynyt Atlantin valtameren huonojen sääolosuhteiden vuoksi. Yhteisö Merenkulkufestivaaleilla on kisakylä, kesäinen kävelykatu ja merenkulkutapahtumia. Noin 50 vapaaehtoista on ollut muokkaamassa Prehenin venevajarakennusta, Foylen sillan alapuolella olevaa osaa ja Queen's Quayn laiturissa olevaa mainosta. Urban Vizualz työskentelee Derryn nuorisoseurojen ja leikkiryhmien kanssa rohkaistakseen "positiivisia graffiteja". Karl Porter, joka työskentelee yrityksessä teini-ikäisten kanssa, sanoi: "Graffiteissa on taiteellinen ja luova puoli, jota yritämme rohkaista. "Olemme ruiskuttaneet nykyaikaisia seinämaalauksia yhteisön kaunistamiseksi. "Noin 50 nuorta graffititaiteilijaa on ollut paikalla, ja on virkistävää nähdä, miten he pystyvät ottamaan oman alueensa haltuunsa". "He ovat opetelleet uusia tekniikoita ja oppineet arvostamaan tekemistään taiteena. "Toivottavasti jahdilla olevat pitävät siitä."</w:t>
      </w:r>
    </w:p>
    <w:p>
      <w:r>
        <w:rPr>
          <w:b/>
        </w:rPr>
        <w:t xml:space="preserve">Yhteenveto</w:t>
      </w:r>
    </w:p>
    <w:p>
      <w:r>
        <w:t xml:space="preserve">Londonderryn graffititaiteilijat ovat ruiskuttaneet seiniä Foyle-joen rannoille toivottaakseen Clipper Round the World -purjehduskilpailun tervetulleeksi.</w:t>
      </w:r>
    </w:p>
    <w:p>
      <w:r>
        <w:rPr>
          <w:b/>
          <w:u w:val="single"/>
        </w:rPr>
        <w:t xml:space="preserve">Asiakirjan numero 41851</w:t>
      </w:r>
    </w:p>
    <w:p>
      <w:r>
        <w:t xml:space="preserve">Intia Delhin eläintarha suljettu lintuinfluenssaepäilyn vuoksi</w:t>
      </w:r>
    </w:p>
    <w:p>
      <w:r>
        <w:t xml:space="preserve">Eläintarhan virkamiehet ovat kertoneet, että kahdesta ruhosta tehdyissä testeissä oli todettu H5N1-lintuinfluenssa. Myös muut ruumiit on lähetetty testattaviksi. Eläintarhan intendentti sanoi, että eläintarha oli suljettu vain varotoimenpiteenä ja se avataan uudelleen muutaman päivän kuluttua. Delhin eläintarha on yksi Intian suurimmista, ja siellä käy vuosittain arviolta 2,2 miljoonaa ihmistä. Eläintarhan hoitaja Riaz Khan kertoi toimittajille, että uhrien joukossa oli ankkoja, pelikaaneja ja maalattuja haikaroita. Tapaus on toinen kerta, kun Delhin eläintarha suljetaan tänä vuonna terveysongelmien vuoksi. Toukokuussa eläintarha suljettiin muutamaksi päiväksi sen jälkeen, kun 46 täpläpeuraa kuoli raivotautiin.</w:t>
      </w:r>
    </w:p>
    <w:p>
      <w:r>
        <w:rPr>
          <w:b/>
        </w:rPr>
        <w:t xml:space="preserve">Yhteenveto</w:t>
      </w:r>
    </w:p>
    <w:p>
      <w:r>
        <w:t xml:space="preserve">Intian pääkaupungissa Delhissä sijaitseva eläintarha on suljettu väliaikaisesti sen jälkeen, kun ainakin yhdeksän lintua kuoli epäiltyyn lintuinfluenssaan.</w:t>
      </w:r>
    </w:p>
    <w:p>
      <w:r>
        <w:rPr>
          <w:b/>
          <w:u w:val="single"/>
        </w:rPr>
        <w:t xml:space="preserve">Asiakirjan numero 41852</w:t>
      </w:r>
    </w:p>
    <w:p>
      <w:r>
        <w:t xml:space="preserve">Kuninkaallinen laivasto järjestää yhden Joint Warrior -kierroksen vuonna 2018</w:t>
      </w:r>
    </w:p>
    <w:p>
      <w:r>
        <w:t xml:space="preserve">Steven McKenzieBBC Scotland Highlands and Islandsin toimittaja Kuninkaallisen laivaston järjestämä Joint Warrior -operaatio, johon osallistuu tuhansia sotilashenkilöstön jäseniä ja kymmeniä sota-aluksia ja lentokoneita. Se järjestetään yleensä kahden viikon ajan keväällä ja uudelleen syksyllä. Tänä vuonna toista harjoitusta ei kuitenkaan järjestetä, koska Yhdistyneen kuningaskunnan asevoimat osallistuvat kahteen muuhun suurharjoitukseen. Kuninkaallisen laivaston mukaan kaksi Joint Warrior -harjoitusta odotetaan pidettävän jälleen vuonna 2019. Toinen myöhemmin tänä vuonna järjestettävä harjoitus on SAIF SAREEA 3, jota on kuvailtu suurimmaksi Yhdistyneen kuningaskunnan ja Omanin yhteiseksi harjoitukseksi viimeiseen 15 vuoteen. Puolustusvoimien henkilöstö osallistuu myös Trident Juncture 2018 -harjoitukseen, joka on kolmen vuoden välein järjestettävä Naton harjoitus ja joka tällä kertaa järjestetään Norjassa lokakuussa. Kuninkaallisen laivaston mukaan Trident Juncture sisältää elementtejä, jotka ovat yhteisiä myös Joint Warrior -harjoituksille.</w:t>
      </w:r>
    </w:p>
    <w:p>
      <w:r>
        <w:rPr>
          <w:b/>
        </w:rPr>
        <w:t xml:space="preserve">Yhteenveto</w:t>
      </w:r>
    </w:p>
    <w:p>
      <w:r>
        <w:t xml:space="preserve">Skotlannissa ja sen ympäristössä yleensä kaksi kertaa vuodessa järjestettävä Naton suurharjoitus järjestetään tänä vuonna vain kerran.</w:t>
      </w:r>
    </w:p>
    <w:p>
      <w:r>
        <w:rPr>
          <w:b/>
          <w:u w:val="single"/>
        </w:rPr>
        <w:t xml:space="preserve">Asiakirjan numero 41853</w:t>
      </w:r>
    </w:p>
    <w:p>
      <w:r>
        <w:t xml:space="preserve">M4:n kevennysväylä: 44 miljoonaa puntaa käytetty "kehityskustannuksiin".</w:t>
      </w:r>
    </w:p>
    <w:p>
      <w:r>
        <w:t xml:space="preserve">Alun JonesBBC Walesin poliittinen yksikkö Kustannuksiin sisältyivät liikennemallinnus, ympäristötutkimukset, suunnittelutyö ja 11,5 miljoonaa puntaa itse tutkimuksen rahoittamiseen. Walesin hallituksen tiedottajan mukaan kustannukset olivat "oikeassa suhteessa muihin suuriin infrastruktuurihankkeisiin nähden". Walesin ministeri Alun Cairns sanoi torstaina ymmärtävänsä, että tutkimusraportti tukee suunnitelmaa. Raportti 13 kuukautta kestäneestä julkisesta tutkimuksesta annettiin marraskuussa. Pääministeri Mark Drakeford päättää, jatketaanko 14 mailin (23 km) pituista hanketta Newportin eteläpuolella. Walesin hallituksen mukaan kehitystoimet kattavat "kaiken tarvittavan, jotta ehdotuksia voidaan kehittää riittävästi, jotta voidaan tehdä päätös siitä, edetäänkö yksityiskohtaiseen suunnitteluun ja rakentamiseen". Welshin hallituksen mukaan kehitystoimiin kuuluvat: Walesin hallitus ehdottaa Magorin ja Castletonin välisen tien rakentamista, johon sisältyisi Usk-joen ylittävä silta, sekä M4-tien liittymien 23 ja 29 merkittävää uudelleenmuotoilua. Parlamentin jäsenille on luvattu äänestys, ja reittiä vastustetaan edelleen puoluerajat ylittävästi. Sadat ihmiset osallistuivat joulukuussa Seneddin ulkopuolella järjestettyyn mielenosoitukseen, jossa vastustettiin tietä. Luonnonsuojelijoiden mukaan tie olisi "suora hyökkäys" Walesin omaa Amazonin sademetsää, Gwentin tasankoja, vastaan. Kymmenet yritykset ja valtuustojen johtajat ovat kuitenkin kehottaneet Walesin hallitusta jatkamaan tien rakentamista.</w:t>
      </w:r>
    </w:p>
    <w:p>
      <w:r>
        <w:rPr>
          <w:b/>
        </w:rPr>
        <w:t xml:space="preserve">Yhteenveto</w:t>
      </w:r>
    </w:p>
    <w:p>
      <w:r>
        <w:t xml:space="preserve">Walesin hallitus on käyttänyt yhteensä 44 miljoonaa puntaa "kehityskustannuksiin", jotka liittyvät M4-tien rakentamista koskevien ehdotusten valmisteluun ja tutkimiseen.</w:t>
      </w:r>
    </w:p>
    <w:p>
      <w:r>
        <w:rPr>
          <w:b/>
          <w:u w:val="single"/>
        </w:rPr>
        <w:t xml:space="preserve">Asiakirjan numero 41854</w:t>
      </w:r>
    </w:p>
    <w:p>
      <w:r>
        <w:t xml:space="preserve">Nosturia käytettiin Paigntonin eläintarhan mustasarvikuonon saapumiseen.</w:t>
      </w:r>
    </w:p>
    <w:p>
      <w:r>
        <w:t xml:space="preserve">20 tonnin nosturia tarvittiin sarvikuonon ja sen kuljetuslaatikon, jotka painoivat yhteensä lähes kolme tonnia, siirtämiseen Paigntonin eläintarhan sarvikuonotalon aitaukseen. Erikoiskuljetus toi kahdeksanvuotiaan Manyaran Devoniin maanteitse Port Lympne Wild Animal Parkista Kentistä. Uroksen toivotaan lisääntyvän eläintarhan 10-vuotiaan naaraan, Sitan, kanssa. Paigntonin toinen naarassarvikuono Zuri - ensimmäinen Paigntonin eläintarhassa syntynyt musta sarvikuono - syntyi maaliskuussa 2007, mutta se on vielä liian nuori lisääntyäkseen. Manyara ja Sita ovat osa lajin koordinoitua eurooppalaista uhanalaisten lajien ohjelmaa (EEP). Mustasarvikuonojen populaatio pieneni voimakkaasti 1970- ja 80-luvuilla, ja nykyään niitä uskotaan olevan luonnossa enintään 4 000, jotka elävät hajallaan itäisessä ja eteläisessä Afrikassa. Nuoria emoja lukuun ottamatta mustasarvikuonot ovat yksinäisiä olentoja. Niinpä pari - ja Zuri - asuvat erillisissä osissa eläintarhan sarvikuonokompleksissa.</w:t>
      </w:r>
    </w:p>
    <w:p>
      <w:r>
        <w:rPr>
          <w:b/>
        </w:rPr>
        <w:t xml:space="preserve">Yhteenveto</w:t>
      </w:r>
    </w:p>
    <w:p>
      <w:r>
        <w:t xml:space="preserve">Nosturi oli mukana kahden tunnin operaatiossa, jossa tonnin painoinen musta sarvikuono "lennätettiin" uuteen kotiinsa.</w:t>
      </w:r>
    </w:p>
    <w:p>
      <w:r>
        <w:rPr>
          <w:b/>
          <w:u w:val="single"/>
        </w:rPr>
        <w:t xml:space="preserve">Asiakirjan numero 41855</w:t>
      </w:r>
    </w:p>
    <w:p>
      <w:r>
        <w:t xml:space="preserve">Ranskan TV5Monde "iski islamilaisen valtion hakkerit</w:t>
      </w:r>
    </w:p>
    <w:p>
      <w:r>
        <w:t xml:space="preserve">TV5Monde kertoi, että sen televisioasemaan, verkkosivustoon ja sosiaalisen median tileihin kohdistui iskuja. Hakkerit julkaisivat myös asiakirjoja, joiden väitettiin olevan IS:n vastaisiin operaatioihin osallistuneiden ranskalaissotilaiden sukulaisten henkilökortteja. TV5Monde sai useimmat sivustonsa takaisin hallintaansa noin kaksi tuntia hyökkäyksen alkamisen jälkeen. TVT:n digijohtaja Helene Zemmour kutsui hakkerointia "ennennäkemättömäksi ja laajamittaiseksi". Hakkerit lähettivät TV5Monden Facebook-sivustolle viestin, jossa luki: "Kyberkalifaatti jatkaa kyberjihadiaan Islamilaisen valtion vihollisia vastaan." He korvasivat TV5Monden sosiaalisen median profiilikuvat naamioituneella islamistitaistelijalla. Ranska on osa Yhdysvaltain johtamaa liittoumaa, joka tekee ilmaiskuja IS:ää vastaan Irakissa ja Syyriassa. Tammikuussa IS-myönteiset hakkerit iskivät Yhdysvaltain sotilasjohdon Twitter- ja YouTube-tileihin. Centcomin mukaan kyseessä oli kuitenkin "kybervandalismi" eikä vakava tietomurto.</w:t>
      </w:r>
    </w:p>
    <w:p>
      <w:r>
        <w:rPr>
          <w:b/>
        </w:rPr>
        <w:t xml:space="preserve">Yhteenveto</w:t>
      </w:r>
    </w:p>
    <w:p>
      <w:r>
        <w:t xml:space="preserve">Ranskalainen televisioverkko TV5Monde kertoo joutuneensa "ennennäkemättömän" hyökkäyksen kohteeksi hakkereilta, jotka väittävät kuuluvansa Islamilaiseen valtioon (IS).</w:t>
      </w:r>
    </w:p>
    <w:p>
      <w:r>
        <w:rPr>
          <w:b/>
          <w:u w:val="single"/>
        </w:rPr>
        <w:t xml:space="preserve">Asiakirjan numero 41856</w:t>
      </w:r>
    </w:p>
    <w:p>
      <w:r>
        <w:t xml:space="preserve">Waddesdonin lento-onnettomuus: Neljän kuolleen tapauksen tutkinta aloitetaan</w:t>
      </w:r>
    </w:p>
    <w:p>
      <w:r>
        <w:t xml:space="preserve">Helikopterissa olleet vietnamilainen Nguyen Thanh Trung, 32, ja Berkshiresta kotoisin oleva kapteeni Mike Green, 74, kuolivat moniin vammoihin onnettomuudessa lähellä Waddesdon Manoria Buckinghamshiressä. Saavan Mundae, 18, ja Jaspal Bahra, 27, molemmat Lontoosta, kuolivat päävammoihin 17. marraskuuta tapahtuneessa onnettomuudessa. Täydellinen tutkinta järjestetään vuonna 2018. Kaksipaikkaisen Cesna 152 -lentokoneen ja helikopterin välinen yhteentörmäys tapahtui 15 minuuttia sen jälkeen, kun helikopteri oli noussut ilmaan noin kello 12.00 GMT. Molemmat olivat nousseet ilmaan Wycombe Air Parkista, joka tunnetaan myös nimellä Booker Airfield, noin 20 mailin päässä onnettomuuspaikasta. Vietnamin puolustusministeriön mukaan onnettomuus aiheutui, kun Cessna laski äkillisesti korkeuttaan ja osui helikopterin pyrstöön. Kaikki neljä miestä kuolivat tapahtumapaikalla. Heidän kuolemaansa koskeva tutkinta aloitettiin Buckinghamshiren Beaconsfieldissä aiemmin. Onnettomuushetkellä kapteeni Green, Long Lane, Newbury, oli helikopterissa antamassa opetusta vietnamilaiselle sotilasupseeri kapteeni Trungille. Tutkinnan aikana kuultiin, että Bahra, lennonopettaja Tokyngton Avenuelta, Wembleystä, oli antamassa opetusta Mundaelle, joka oli oppilas Kingwood Courtista, Richmondista. Lento-onnettomuuksien tutkintayksikkö (AAIB) tutkii onnettomuutta Thames Valleyn poliisin avustamana.</w:t>
      </w:r>
    </w:p>
    <w:p>
      <w:r>
        <w:rPr>
          <w:b/>
        </w:rPr>
        <w:t xml:space="preserve">Yhteenveto</w:t>
      </w:r>
    </w:p>
    <w:p>
      <w:r>
        <w:t xml:space="preserve">Neljä miestä, jotka kuolivat helikopterin ja lentokoneen välisessä maahansyöksyssä, kuolivat päävammoihin ja monivammoihin, on kuultu tutkinnassa.</w:t>
      </w:r>
    </w:p>
    <w:p>
      <w:r>
        <w:rPr>
          <w:b/>
          <w:u w:val="single"/>
        </w:rPr>
        <w:t xml:space="preserve">Asiakirjan numero 41857</w:t>
      </w:r>
    </w:p>
    <w:p>
      <w:r>
        <w:t xml:space="preserve">Covid-19: Exeterin virustapauksista suurin osa on opiskelijoita.</w:t>
      </w:r>
    </w:p>
    <w:p>
      <w:r>
        <w:t xml:space="preserve">Exeter on ainoa Etelä-Englannin kaupunki, joka on kymmenen suurimman kaupungin joukossa koronavirustapausten määrässä henkilöä kohti. Exeterin yliopiston mukaan se on tehnyt satoja testejä päivittäin ja seuraa tuloksia tarkasti. Exeterissä määrä nousi 6. lokakuuta päättyneellä viikolla 438:aan 100 000 asukasta kohti, mikä on 358 enemmän kuin edellisellä viikolla. Tapausten suuri määrä tarkoittaa, että kaupunkiin saatetaan asettaa uusia rajoituksia maanantaina. Vaikka Exeterin tartuntaluku on Englannin seitsemänneksi korkein, Devonin kreivikunnanvaltuuston johtaja toivoo kuitenkin, ettei paikallista lukitusta tarvita. Valtuutettu John Hart sanoi, että virus "ei ole yhteisössä", ja yliopisto väittää, ettei ole todisteita viruksen leviämisestä laajempaan yhteisöön. Tapausten määrä kasvoi viime viikolla 576:lla Exeterissä, kun taas läheisessä Plymouthissa, jossa on myös samankaltainen opiskelijaväestö, vain 107 tapausta.</w:t>
      </w:r>
    </w:p>
    <w:p>
      <w:r>
        <w:rPr>
          <w:b/>
        </w:rPr>
        <w:t xml:space="preserve">Yhteenveto</w:t>
      </w:r>
    </w:p>
    <w:p>
      <w:r>
        <w:t xml:space="preserve">Yli 80 prosenttia koronavirustapauksista yhdessä pahiten tartunnan saaneista kaupungeista johtuu opiskelijoista, kertoo eräs yliopisto.</w:t>
      </w:r>
    </w:p>
    <w:p>
      <w:r>
        <w:rPr>
          <w:b/>
          <w:u w:val="single"/>
        </w:rPr>
        <w:t xml:space="preserve">Asiakirjan numero 41858</w:t>
      </w:r>
    </w:p>
    <w:p>
      <w:r>
        <w:t xml:space="preserve">Standard Life näkee ennätykselliset pitkän aikavälin säästöt</w:t>
      </w:r>
    </w:p>
    <w:p>
      <w:r>
        <w:t xml:space="preserve">Yhtiön liikevoitto oli 304 miljoonaa puntaa vuoden 2013 ensimmäisellä vuosipuoliskolla. Pitkäaikaissäästöjen uuden liiketoiminnan myynti kasvoi jakson aikana yli 2 miljardilla punnalla 12,2 miljardiin puntaan. Toimitusjohtaja David Nish sanoi, että yhtiö on edistynyt hyvin, kun myynnin ja varojen kasvu on kasvattanut voittoja ja tuloja. Hän lisäsi: "Yhdistyneessä kuningaskunnassa olemme kasvattaneet liikevoittoa merkittävästi, 28 prosenttia, kuuntelemalla asiakkaitamme ja kehittämällä heidän tarpeitaan vastaavia tarjouksia, ja sekä vähittäis- että yritysasiakkaiden liiketoiminta on vahvassa vauhdissa." Sijoitustoimialan kolmannen osapuolen hallinnoimat varat kasvoivat 12 % ja olivat 93 miljardia puntaa. Hallinnoitavien varojen kokonaismäärä kasvoi 7 % ja oli 233 miljardia puntaa. Standard Life Investmentsin liikevoitto kasvoi 37 prosenttia, ja nettomääräiset sijoitusvirrat olivat 7,1 miljardia puntaa - yli puolet niistä tuli Ison-Britannian ulkopuolelta. Skotlantilainen konserni kertoi, että sen Kanadan osasto edistyy liiketoimintansa uudistamisessa ja että sen Intian toiminnot "jatkoivat vahvaa tulosta" markkinoilla, joilla se näkee "lisää mahdollisuuksia".</w:t>
      </w:r>
    </w:p>
    <w:p>
      <w:r>
        <w:rPr>
          <w:b/>
        </w:rPr>
        <w:t xml:space="preserve">Yhteenveto</w:t>
      </w:r>
    </w:p>
    <w:p>
      <w:r>
        <w:t xml:space="preserve">Edinburghin vakuutusyhtiö Standard Life on raportoinut pitkän aikavälin säästöistä, sillä koko konsernin liikevoitto kasvoi 6 prosenttia puolen vuoden aikana.</w:t>
      </w:r>
    </w:p>
    <w:p>
      <w:r>
        <w:rPr>
          <w:b/>
          <w:u w:val="single"/>
        </w:rPr>
        <w:t xml:space="preserve">Asiakirjan numero 41859</w:t>
      </w:r>
    </w:p>
    <w:p>
      <w:r>
        <w:t xml:space="preserve">Vuorovesilaguunin kehittäjät varaavat Colwyn Bayn rannikon kohteeksi</w:t>
      </w:r>
    </w:p>
    <w:p>
      <w:r>
        <w:t xml:space="preserve">Tidal Lagoon Powerin mukaan Colwyn Bayn edustalla sijaitsevan hankkeen suunnitelmat ovat alkuvaiheessa. Se on kuitenkin yksi viidestä eri puolilla Yhdistynyttä kuningaskuntaa sijaitsevasta paikasta, joita yhtiö harkitsee seuraavaksi hankkeekseen. Se on sanonut, että Swansean hankkeella voitaisiin kattaa 10 prosenttia Yhdistyneen kuningaskunnan sähköntarpeesta vuorovesien avulla. "Paikallisten ihmisten tähän mennessä osoittama innostunut tuki rohkaisee meitä edelleen, ja toivomme kovasti, että tämä on yksi niistä viidestä täysimittaisesta vuorovesilaguunista, joita kehitämme Swansea Bayn jälkeen", yhtiön edustaja sanoi. Swansean laguuni voisi yhtiön mukaan tuottaa sähköä 120 000 kodille 120 vuoden ajan. Kuuden mailin pituinen U-muotoinen merenrantalaituri ulottuu satamasta lähelle Swansean yliopiston uutta Fabian Way -kampusta. Sen rakentaminen kestäisi kaksi vuotta ja se loisi 1 850 työpaikkaa.</w:t>
      </w:r>
    </w:p>
    <w:p>
      <w:r>
        <w:rPr>
          <w:b/>
        </w:rPr>
        <w:t xml:space="preserve">Yhteenveto</w:t>
      </w:r>
    </w:p>
    <w:p>
      <w:r>
        <w:t xml:space="preserve">Swansea Bayn 850 miljoonan punnan arvoisen vuorovesilaguunin rakentamista koskevan tarjouksen takana olevat kehittäjät toivovat, että Conwyn rannikolle voitaisiin luoda samanlainen järjestelmä.</w:t>
      </w:r>
    </w:p>
    <w:p>
      <w:r>
        <w:rPr>
          <w:b/>
          <w:u w:val="single"/>
        </w:rPr>
        <w:t xml:space="preserve">Asiakirjan numero 41860</w:t>
      </w:r>
    </w:p>
    <w:p>
      <w:r>
        <w:t xml:space="preserve">Walesin lippuemoji voi olla älypuhelimissa heinäkuuhun mennessä</w:t>
      </w:r>
    </w:p>
    <w:p>
      <w:r>
        <w:t xml:space="preserve">Unicode, joka on tietokonetekstien ja -merkkien viranomainen, on jo hyväksynyt kolmen lipun lisäämisen emojien seuraavaan julkaisuun kesäkuussa. Teknologiayritykset, kuten Apple, Google, Microsoft ja Facebook, voivat ottaa liput käyttöön ohjelmistoissaan heinäkuusta alkaen. Ison-Britannian lippu on jo saatavilla älypuhelimissa ja muissa laitteissa. Unicode kehittää mekanismin lippujen saataville saattamiseksi, mutta valmistajien on lisättävä uudet emojit näppäimistöihinsä. Emoji-lippuja on jo saatavilla muun muassa Ascension Islandin, St Barthelemyn, Curacaon, Diego Garcian ja Djiboutin lipuista. Emojipedian Jeremy Burge ja BBC Walesin sosiaalisen median johtaja Owen Williams aloittivat maaliskuussa 2016 kampanjan uusien emoji-lippujen puolesta.</w:t>
      </w:r>
    </w:p>
    <w:p>
      <w:r>
        <w:rPr>
          <w:b/>
        </w:rPr>
        <w:t xml:space="preserve">Yhteenveto</w:t>
      </w:r>
    </w:p>
    <w:p>
      <w:r>
        <w:t xml:space="preserve">Walesin, Skotlannin ja Englannin emoji-liput voivat olla saatavilla tableteissa ja älypuhelimissa kesään mennessä.</w:t>
      </w:r>
    </w:p>
    <w:p>
      <w:r>
        <w:rPr>
          <w:b/>
          <w:u w:val="single"/>
        </w:rPr>
        <w:t xml:space="preserve">Asiakirjan numero 41861</w:t>
      </w:r>
    </w:p>
    <w:p>
      <w:r>
        <w:t xml:space="preserve">Britannian Got Talent -tyttö tanssii taas leikkauksen jälkeen</w:t>
      </w:r>
    </w:p>
    <w:p>
      <w:r>
        <w:t xml:space="preserve">West Kirbystä kotoisin oleva Julia Carlile tanssiryhmästä MerseyGirls on käynyt läpi kaksi leikkausta Yhdysvalloissa selkäsairauden skolioosin vuoksi. Hänen äitinsä Kate sanoi, että leikkaus oli antanut Julialle "elämänsä tilaisuuden". Hänen mukaansa Cowell on seurannut Julian edistymistä. Julia sanoi olevansa "melko pitkälti täysin toipunut" ja alkaneensa taas tanssia. Hän esiintyy MerseyGirlsin kanssa helmikuussa Liverpool Empire -tapahtumassa. "Se puolitti kaareni koon, mikä on niin uskomatonta, ja pystyn taipumaan sivuilleni hieman enemmän", Julia sanoi. Hän sai tietää Cowellin tarjouksesta maksaa hänen hoitonsa juuri sen jälkeen, kun hän oli poistunut lavalta. "Hän sanoi: 'Älä kiitä minua, ei se mitään'", hän lisäsi. Hänen äitinsä sanoi, että perhe oli kuullut leikkauksesta, mutta ei uskonut, että heillä olisi siihen varaa. "En tiedä, paljonko se kaikki maksoi, mutta tiedän, ettei se ole halpaa, ja se oli valtavan anteliasta", hän sanoi. MerseyGirls sijoittui Britain's Got Talent -ohjelman finaalissa yhdeksänneksi.</w:t>
      </w:r>
    </w:p>
    <w:p>
      <w:r>
        <w:rPr>
          <w:b/>
        </w:rPr>
        <w:t xml:space="preserve">Yhteenveto</w:t>
      </w:r>
    </w:p>
    <w:p>
      <w:r>
        <w:t xml:space="preserve">15-vuotias tanssija, joka sai Simon Cowellilta rahaa selkäleikkaukseen esiintymisensä jälkeen Britain's Got Talent -ohjelmassa, kertoi, että hänen selkärankansa käyrä oli puolittunut hoidon jälkeen.</w:t>
      </w:r>
    </w:p>
    <w:p>
      <w:r>
        <w:rPr>
          <w:b/>
          <w:u w:val="single"/>
        </w:rPr>
        <w:t xml:space="preserve">Asiakirjan numero 41862</w:t>
      </w:r>
    </w:p>
    <w:p>
      <w:r>
        <w:t xml:space="preserve">Sadat teinit tarttuvat Dartmoorin Ten Tors -haasteeseen</w:t>
      </w:r>
    </w:p>
    <w:p>
      <w:r>
        <w:t xml:space="preserve">Tapahtumaan osallistuu 14-19-vuotiaita nuoria kuuden hengen joukkueissa, jotka vaeltavat jopa 89 kilometriä (55 mailia). Joukkueet telttailevat yön yli ja suorittavat haasteen ilman aikuisten opastusta ja lähtevät matkaan klo 07.00 BST. Osallistujien joukossa on seitsemän Wiltshiresta kotoisin olevaa poikaa, jotka lennätettiin pois nummelta eksyttyään harjoitellessaan tapahtumaa varten huhtikuussa. Järjestäjien mukaan joukkueet saapuvat takaisin tukikohtaan sunnuntaina kello 09:00 BST. Lähes 300 nuorta, joilla on erityisiä fyysisiä tai koulutuksellisia tarpeita, osallistuu myös Jubilee Challenge -tapahtumaan, jossa he suorittavat jopa 24 kilometrin (15 mailin) pituisia reittejä. Tapahtumaan osallistuvat armeijan, alueellisen armeijan ja kuninkaallisen laivaston joukot. Suurin osa osallistuvista joukkueista on kouluista ja nuorisoryhmistä eri puolilta Lounais-Englantia.</w:t>
      </w:r>
    </w:p>
    <w:p>
      <w:r>
        <w:rPr>
          <w:b/>
        </w:rPr>
        <w:t xml:space="preserve">Yhteenveto</w:t>
      </w:r>
    </w:p>
    <w:p>
      <w:r>
        <w:t xml:space="preserve">Yli 2400 teini-ikäistä osallistuu vuosittain järjestettävään kaksipäiväiseen Ten Tors -haasteeseen Dartmoorissa.</w:t>
      </w:r>
    </w:p>
    <w:p>
      <w:r>
        <w:rPr>
          <w:b/>
          <w:u w:val="single"/>
        </w:rPr>
        <w:t xml:space="preserve">Asiakirjan numero 41863</w:t>
      </w:r>
    </w:p>
    <w:p>
      <w:r>
        <w:t xml:space="preserve">Varoitus epäsosiaalisesta käyttäytymisestä Penicuikin tekojärvellä</w:t>
      </w:r>
    </w:p>
    <w:p>
      <w:r>
        <w:t xml:space="preserve">Scottish Waterin mukaan kävijät ovat vahingoittaneet Penicuikin lähellä sijaitsevaa Gladhouse-järveä ympäröivää metsää. Tämä koskee muun muassa valvomatta jätettyjä nuotioita, kaadettuja puita ja jätettyjä ihmisjätteitä. Ongelmia on ollut myös siitä, että autoja on pysäköity vaarallisesti kapealle tielle säiliön viereen, ja paikallisia asukkaita on solvattu sanallisesti. Scottish Waterin mukaan sytytettyjä nuotioita oli hylätty vaarallisen lähelle metsää. Scott Fraser, yhtiön alueen aluepäällikkö, sanoi, että kävijöiden määrä Gladhousen tekojärvellä - joka varastoi vettä 150 000 ihmiselle Midlothianin alueella - on kasvanut lukituksen jälkeen. Hän sanoi: "Kehotamme niitä ihmisiä, jotka ovat käyttäytyneet epäsosiaalisesti Gladhousen tekojärvellä, miettimään tekojaan ja lopettamaan käytöksensä välittömästi. "Haluamme, että kaikki alueen asukkaat voivat nauttia tekojärven ympärillä olevista mukavuuksista, kuten teemme tekojärvillä kaikkialla Skotlannissa, ja että he tekevät sen vastuullisesti."</w:t>
      </w:r>
    </w:p>
    <w:p>
      <w:r>
        <w:rPr>
          <w:b/>
        </w:rPr>
        <w:t xml:space="preserve">Yhteenveto</w:t>
      </w:r>
    </w:p>
    <w:p>
      <w:r>
        <w:t xml:space="preserve">Midlothianissa sijaitsevaa suosittua tekoallasta on varoitettu epäsosiaalisen käyttäytymisen vuoksi.</w:t>
      </w:r>
    </w:p>
    <w:p>
      <w:r>
        <w:rPr>
          <w:b/>
          <w:u w:val="single"/>
        </w:rPr>
        <w:t xml:space="preserve">Asiakirjan numero 41864</w:t>
      </w:r>
    </w:p>
    <w:p>
      <w:r>
        <w:t xml:space="preserve">Dambuster George "Johnny" Johnson RAF-veistoksen seremoniassa</w:t>
      </w:r>
    </w:p>
    <w:p>
      <w:r>
        <w:t xml:space="preserve">Kunnianosoitus toisessa maailmansodassa palvelleille RAF:n pommikoneiden miehistöille pystytetään lähelle A46-tietä Nottinghamshiren ja Lincolnshiren rajalla Norton Disneyn kohdalla. Sq Ldr George "Johnny" Johnson ja muut veteraanit juhlistivat hankkeen alkua tiistaina iltapäivällä. Hänen mukaansa muistomerkille ei ollut parempaa paikkaa. "[Ei ole] parempaa paikkaa kuin Lincolnshire, joka oli sodan 'pommikoneiden lääni', jossa kaikki lentokentät ovat niin lähellä toisiaan", 96-vuotias sanoi. "Kaikki se työ, jota Bomber Command teki, oli suurelta osin peräisin Lincolnshiresta." Veistoksen siipien kärkiväli on 31 metriä, ja se asennetaan 10-12-metriseen jalustaan. Bomber County Gateway Trust -järjestön mukaan veistoksen korkeus on 30 metriä maanpinnasta. Saatat myös pitää... Ken Sadler säätiöstä sanoi, että säätiö on kerännyt noin 30 000 puntaa ja tarvitsee 100 000 puntaa. "Keräämme terästä kaikista Bomber Command -tukikohdista ympäri maata, jotta voimme sisällyttää sen hankkeeseen ja luoda yhteyden", hän sanoi. Säätiö toivoo saavansa muistomerkin valmiiksi marraskuun välirauhanpäivään mennessä. North Kestevenin piirineuvosto myönsi suunnitelmille rakennusluvan.</w:t>
      </w:r>
    </w:p>
    <w:p>
      <w:r>
        <w:rPr>
          <w:b/>
        </w:rPr>
        <w:t xml:space="preserve">Yhteenveto</w:t>
      </w:r>
    </w:p>
    <w:p>
      <w:r>
        <w:t xml:space="preserve">Dambusters-hyökkäyksen viimeinen elossa oleva brittiläinen jäsen on johtanut Lancaster-pommikoneen täysikokoisen teräsveistoksen perustamistilaisuutta.</w:t>
      </w:r>
    </w:p>
    <w:p>
      <w:r>
        <w:rPr>
          <w:b/>
          <w:u w:val="single"/>
        </w:rPr>
        <w:t xml:space="preserve">Asiakirjan numero 41865</w:t>
      </w:r>
    </w:p>
    <w:p>
      <w:r>
        <w:t xml:space="preserve">Jeremy Kyle Show -riita päättyi Lorna Tullochin hyökkäykseen Forresissa</w:t>
      </w:r>
    </w:p>
    <w:p>
      <w:r>
        <w:t xml:space="preserve">Lorna ja Michael Tulloch olivat yrittäneet ratkaista erimielisyyksiään ohjelmassa, kuuli High Court Invernessissä. Forresin nainen, 43, myönsi pahoinpidelleensä Gordon Tullochia, 77, niin että tämä loukkaantui vakavasti ja joutui hengenvaaraan Glenburgien tislaamossa. Sen jälkeen hän ajoi autolla suoraan miehensä päälle. Tapaus sattui viime vuoden elokuussa, edellisen kuukauden televisiotallenteen jälkeen. Jaksoa ei ole vielä lähetetty. Tullochia syytettiin alun perin murhayrityksestä. Apulaisoikeusasiamies Shanti Maguire kertoi Lord Jonesille: "Syytetyllä ja Michaelilla oli ollut jonkin aikaa erimielisyyksiä, jotka huipentuivat heidän eroonsa. "Avioliitossa on ollut pitkään ongelmia, joihin kuuluu myös väitteitä Michaelin uskottomuudesta. "Hän kiistää kaiken tällaisen uskottomuuden. Nämä väitteet huipentuivat siihen, että pariskunta esiintyi Jeremy Kyle Show'ssa muutama viikko ennen tätä rikosta. "On selvää, että riidat jatkuivat osapuolten välillä aina tähän rikokseen asti." Puolustusasianajaja Shahid Latif sanoi, että hän pidättäytyisi lieventävästä lausumasta ensimmäisen rikoksen osalta, kunnes raportit olisi laadittu. Lordi Jones jatkoi Tullochin vapauttamista takuita vastaan, mutta määräsi hänet pysymään erossa tislaamosta ja Tullochin perheestä.</w:t>
      </w:r>
    </w:p>
    <w:p>
      <w:r>
        <w:rPr>
          <w:b/>
        </w:rPr>
        <w:t xml:space="preserve">Yhteenveto</w:t>
      </w:r>
    </w:p>
    <w:p>
      <w:r>
        <w:t xml:space="preserve">Television Jeremy Kyle Show'ssa esitetty riita päättyi siihen, että vaimo yritti ajaa miehensä ja tämän isän yli asuntoautollaan Morayssa.</w:t>
      </w:r>
    </w:p>
    <w:p>
      <w:r>
        <w:rPr>
          <w:b/>
          <w:u w:val="single"/>
        </w:rPr>
        <w:t xml:space="preserve">Asiakirjan numero 41866</w:t>
      </w:r>
    </w:p>
    <w:p>
      <w:r>
        <w:t xml:space="preserve">Zimbabwe kehotti löytämään kadonneen Mugaben vastaisen aktivistin</w:t>
      </w:r>
    </w:p>
    <w:p>
      <w:r>
        <w:t xml:space="preserve">Itai Dzamaraa ei ole nähty sen jälkeen, kun viisi miestä sieppasi hänet pääkaupungissa Hararessa 9. maaliskuuta. Viranomaiset ovat kiistäneet, että valtion agentit olisivat osallistuneet hänen sieppaukseensa. Itai Dzamara on presidentti Robert Mugaben äänekäs vastustaja, ja hän on järjestänyt istumamielenosoituksia, joissa on vaadittu hänen eroaan. Perheenjäsenet ovat kertoneet Human Rights Watchille (HRW), että valtion turvallisuusagentit uhkasivat, että jotain tapahtuisi, jos hän jatkaisi aktivismiaan, yhdysvaltalainen ihmisoikeusjärjestö sanoi lausunnossaan. Entinen toimittaja ja oppositioaktivisti joutui sairaalaan vuonna 2014, kun poliisi oli tiettävästi pahoinpidellyt häntä rauhanomaisen mielenosoituksen aikana. Kaksi päivää ennen sieppausta HRW:n mukaan Dzamara puhui oppositiomielenosoituksessa, jossa kehotettiin järjestämään joukkomielenosoituksia Zimbabwen pahenevaa sortoa ja taloudellisia oloja vastaan. Zimbabwen korkein oikeus määräsi maaliskuussa poliisin ja valtion tiedustelupalvelun etsimään aktiivisesti 36-vuotiasta aktivistia hänen vaimonsa vetoomuksen jälkeen. "Zimbabwen viranomaiset eivät näytä tekevän mitään Itai Dzamaran löytämiseksi, mikä lisää huolta hänen turvallisuudestaan", HRW:n tutkija Dewa Mavhinga sanoi. "Valtion turvallisuusjoukkojen Dzamaraan kohdistamat uhkaukset ovat punainen lippu Zimbabwen kansainvälisille liittolaisille, jotta he painostaisivat hallitusta kertomaan, mitä hänelle tapahtui." Mugabe, 91, ja hänen Zanu-PF-puolueensa ovat olleet vallassa Zimbabwessa vuonna 1980 tapahtuneesta itsenäistymisestä lähtien.</w:t>
      </w:r>
    </w:p>
    <w:p>
      <w:r>
        <w:rPr>
          <w:b/>
        </w:rPr>
        <w:t xml:space="preserve">Yhteenveto</w:t>
      </w:r>
    </w:p>
    <w:p>
      <w:r>
        <w:t xml:space="preserve">Human Rights Watch on kehottanut Zimbabwen viranomaisia julkaisemaan tietoja tunnetun demokratia-aktivistin olinpaikasta, jonka se pelkää "kadonneen väkisin".</w:t>
      </w:r>
    </w:p>
    <w:p>
      <w:r>
        <w:rPr>
          <w:b/>
          <w:u w:val="single"/>
        </w:rPr>
        <w:t xml:space="preserve">Asiakirjan numero 41867</w:t>
      </w:r>
    </w:p>
    <w:p>
      <w:r>
        <w:t xml:space="preserve">Pohjois-Walesin poliisi puuttuu ylinopeutta ajaviin autoilijoihin</w:t>
      </w:r>
    </w:p>
    <w:p>
      <w:r>
        <w:t xml:space="preserve">TISPOL-kampanja (Euroopan liikennepoliisiverkosto) alkaa maanantaina ja jatkuu 24. huhtikuuta asti, ja poliisit tekevät satunnaisia pistokokeita. Poliisi partioi ja valvoo nopeuksia myös Denbighshiren Evo-kolmion reitillä, joka on poliisin mukaan erityisen huolestuttava asukkaille. Komisario Darren Wareing sanoi, että ylinopeudesta kiinni jääneet voivat joutua syytteeseen.</w:t>
      </w:r>
    </w:p>
    <w:p>
      <w:r>
        <w:rPr>
          <w:b/>
        </w:rPr>
        <w:t xml:space="preserve">Yhteenveto</w:t>
      </w:r>
    </w:p>
    <w:p>
      <w:r>
        <w:t xml:space="preserve">Pohjois-Walesin poliisi on liittynyt Euroopan laajuiseen ylinopeuksien torjuntaan.</w:t>
      </w:r>
    </w:p>
    <w:p>
      <w:r>
        <w:rPr>
          <w:b/>
          <w:u w:val="single"/>
        </w:rPr>
        <w:t xml:space="preserve">Asiakirjan numero 41868</w:t>
      </w:r>
    </w:p>
    <w:p>
      <w:r>
        <w:t xml:space="preserve">Mansaaren pääministeri Tony Brown jää eläkkeelle</w:t>
      </w:r>
    </w:p>
    <w:p>
      <w:r>
        <w:t xml:space="preserve">35 vuotta julkisessa palveluksessa oltuaan Tony Brown sanoi, että hänen oli aika jättää Manxin politiikka. Brown aloitti poliittisen uransa vuonna 1976 Castletownin komissaarina ja on sittemmin toiminut 30 vuotta House of Keysin jäsenenä. Hän sanoi, että hänellä on ollut onni palvella Castletownin ja saaren asukkaita niin pitkään. Hän lisäsi: "Poliittisena edustajana olen aina pyrkinyt olemaan helposti lähestyttävä ja avoin ihmisten kanssa. "Olen myös pyrkinyt toimimaan puolueettomasti ja rehellisesti".</w:t>
      </w:r>
    </w:p>
    <w:p>
      <w:r>
        <w:rPr>
          <w:b/>
        </w:rPr>
        <w:t xml:space="preserve">Yhteenveto</w:t>
      </w:r>
    </w:p>
    <w:p>
      <w:r>
        <w:t xml:space="preserve">Mansaaren pääministeri on ilmoittanut jäävänsä eläkkeelle.</w:t>
      </w:r>
    </w:p>
    <w:p>
      <w:r>
        <w:rPr>
          <w:b/>
          <w:u w:val="single"/>
        </w:rPr>
        <w:t xml:space="preserve">Asiakirjan numero 41869</w:t>
      </w:r>
    </w:p>
    <w:p>
      <w:r>
        <w:t xml:space="preserve">Langley Millin murhatutkimus: Langley Millerin murhenäytelmä: Nainen pidätetty</w:t>
      </w:r>
    </w:p>
    <w:p>
      <w:r>
        <w:t xml:space="preserve">Mies löydettiin Frost Avenuelta, Langley Millistä, kun poliisille oli soitettu noin kello 02:00 BST. Hänet todettiin kuolleeksi tapahtumapaikalla. 28-vuotias nainen on pidätetty murhasta epäiltynä, ja hän on edelleen poliisin huostassa. Derbyshiren poliisi sanoi, että se käsittelee kuolemaa "yksittäistapauksena" ja että sen tutkimukset ovat alkuvaiheessa. Poliisi ilmoitti, että poliisin läsnäoloa alueella lisätään tutkimusten jatkuessa. Seuraa BBC East Midlandsia Facebookissa, Twitterissä tai Instagramissa. Lähetä juttuideoita osoitteeseen eastmidsnews@bbc.co.uk.</w:t>
      </w:r>
    </w:p>
    <w:p>
      <w:r>
        <w:rPr>
          <w:b/>
        </w:rPr>
        <w:t xml:space="preserve">Yhteenveto</w:t>
      </w:r>
    </w:p>
    <w:p>
      <w:r>
        <w:t xml:space="preserve">Nainen on pidätetty sen jälkeen, kun mies löydettiin kuolleena Derbyshiren talosta.</w:t>
      </w:r>
    </w:p>
    <w:p>
      <w:r>
        <w:rPr>
          <w:b/>
          <w:u w:val="single"/>
        </w:rPr>
        <w:t xml:space="preserve">Asiakirjan numero 41870</w:t>
      </w:r>
    </w:p>
    <w:p>
      <w:r>
        <w:t xml:space="preserve">Coronavirus: Norman Austria viruksen kuoleman jälkeen</w:t>
      </w:r>
    </w:p>
    <w:p>
      <w:r>
        <w:t xml:space="preserve">Norman Austria kuoli keskiviikkona Royal Derby Hospitalissa. Derbyn ja Burtonin yliopistolliset sairaalat (UHDB) sanoivat, että hänen perintönsä jatkuu You Are My Sunshine -kappaleessa. Filippiineiltä kotoisin oleva Austria lauloi laulun "rauhoittaakseen haavoittuvimpia potilaitamme", trusti sanoi. Hänen 40 vuotta kestänyt vaimonsa Shirley sanoi, että hän oli "rakastettava, huolehtiva ja vastuuntuntoinen". Hän lisäsi: "Hän oli ihana aviomies. Hän oli hyvin ylpeä perheestään ja rakasti lapsiaan ja lapsenlapsiaan hyvin paljon. "Kaikki Normanin tavanneet rakastivat häntä, ja hän solmi nopeasti ystävyyssuhteita. "Hän oli hyvin antelias ja oli aina valmis auttamaan ketä tahansa, joka sitä tarvitsi. "Hän rakasti musiikkia ja soitti säännöllisesti kitaraa. Jäämme kaipaamaan häntä kovasti." Neljä trustin työntekijää on nyt kuollut koronavirukseen, ja toimitusjohtaja Gavin Boyle sanoi, että tämä on ollut "selvästi järkyttävää aikaa UHDB:n perheelle". Itävallan kollegat tunsivat hänet lempeänä sieluna ja omistautuneena ammattilaisena, luottamus sanoi. Boyle sanoi, että hän oli "jatkuvasti osoittanut huolenpitoa ja myötätuntoa potilaitaan kohtaan". Hän sanoi: "Mikään ei ollut liikaa vaivaa, ja hän otti aina mielellään aikaa jutellakseen potilaidensa kanssa." Hän sanoi: "Hän oli aina iloinen, että hänellä oli aikaa jutella potilaidensa kanssa." Seuraa BBC East Midlandsia Facebookissa, Twitterissä tai Instagramissa. Lähetä juttuideoita osoitteeseen eastmidsnews@bbc.co.uk.</w:t>
      </w:r>
    </w:p>
    <w:p>
      <w:r>
        <w:rPr>
          <w:b/>
        </w:rPr>
        <w:t xml:space="preserve">Yhteenveto</w:t>
      </w:r>
    </w:p>
    <w:p>
      <w:r>
        <w:t xml:space="preserve">Coronavirukseen kuollut terveydenhuollon avustaja "elää" yhdessä hänen lempikappaleistaan, kertoi sairaalasäätiö, jossa hän työskenteli.</w:t>
      </w:r>
    </w:p>
    <w:p>
      <w:r>
        <w:rPr>
          <w:b/>
          <w:u w:val="single"/>
        </w:rPr>
        <w:t xml:space="preserve">Asiakirjan numero 41871</w:t>
      </w:r>
    </w:p>
    <w:p>
      <w:r>
        <w:t xml:space="preserve">Bryce Wilby tapaa tilintarkastajia Scillyn saarten väitteistä.</w:t>
      </w:r>
    </w:p>
    <w:p>
      <w:r>
        <w:t xml:space="preserve">Bryce Wilby käytti neljä tuntia todisteiden esittämiseen, jonka hän sanoi osoittavan, että "monilla syytöksillä ei ole mitään yhteyttä minuun". Wilby, joka hyllytettiin toukokuussa, tapasi tilintarkastajat Cornwallin neuvoston tiloissa Wadebridgessa. Tilintarkastajat raportoivat koulun johtokunnalle ja neuvostolle. Pornoa koskeva "pattitilanne" Tilintarkastustutkimus lopetettiin elokuussa ilman, että Wilby antoi todisteita, mutta se aloitettiin uudelleen Scillysaarten neuvoston puheenjohtajan Mike Hicksin painostuksesta. Wilby sanoi: Wilby sanoi: "Mielestäni meillä on ollut todella hyvä kuuleminen. He kuuntelivat, mitä meillä oli sanottavaa, ja me esitimme heille paljon kysymyksiä." Taloudellisten syytösten lisäksi väliraportissa sanottiin, että Wilbyn työtietokoneelta löytyi pornografisia kuvia, joista yksikään ei kuitenkaan ollut laiton. Wilby sanoi: Wilby: "En tiedä, miten ne päätyivät sinne. He eivät voi todistaa, että laitoin ne sinne. Minä en voi todistaa, etten laittanut niitä sinne. "Joten päädyt melko vaikeaan pattitilanteeseen." Hicks on sanonut, että tilintarkastajien raportti julkistetaan, jotta Wilbyn erottamisen jälkeen syntyneet erimielisyydet saataisiin korjattua.</w:t>
      </w:r>
    </w:p>
    <w:p>
      <w:r>
        <w:rPr>
          <w:b/>
        </w:rPr>
        <w:t xml:space="preserve">Yhteenveto</w:t>
      </w:r>
    </w:p>
    <w:p>
      <w:r>
        <w:t xml:space="preserve">Scillysaarilla asuva, virantoimituksesta pidätetty rehtori on tavannut tilintarkastusryhmän, joka tutkii häntä vastaan esitettyjä väitteitä taloudellisista väärinkäytöksistä.</w:t>
      </w:r>
    </w:p>
    <w:p>
      <w:r>
        <w:rPr>
          <w:b/>
          <w:u w:val="single"/>
        </w:rPr>
        <w:t xml:space="preserve">Asiakirjan numero 41872</w:t>
      </w:r>
    </w:p>
    <w:p>
      <w:r>
        <w:t xml:space="preserve">Huumeita "£ 200k arvosta" löydettiin lentokentältä lammen laitteiden joukosta.</w:t>
      </w:r>
    </w:p>
    <w:p>
      <w:r>
        <w:t xml:space="preserve">Kansallisen rikostorjuntaviraston (NCA) mukaan kaksikko, molemmat 25-vuotiaita, pidätettiin epäiltynä salakuljetusrikoksista Northamptonissa tiistaina. Tämä tapahtui sen jälkeen, kun viranomaiset löysivät 11 kiloa huumeita piilotettuna pakettiin, joka sisälsi lammen suodatuslaitteita lentokentällä. Paketti, joka löydettiin 5. helmikuuta, oli lähetetty Alankomaista. Takavarikoitiin noin 2 kiloa kokaiinia, 4 kiloa ketamiinia ja 5 kiloa amfetamiinia. Northamptonshiren poliisin tiedottaja sanoi: "Olimme erittäin tyytyväisiä voidessamme avustaa NCA:ta tässä tutkinnassa. "Ihmiset luulevat usein, että huumeet ovat uhritonta rikollisuutta, mutta he eivät ymmärrä, että ketjun huipulla olevat ihmiset käyttävät usein hyväkseen haavoittuvia aikuisia ja lapsia, asettavat heidät vaaraan ja pakottavat heidät ottamaan kaikki riskit." Kaksikko on edelleen pidätettynä kuulusteluja varten. Seuraa BBC East Midlandsia Facebookissa, Twitterissä tai Instagramissa. Lähetä juttuideoita osoitteeseen eastmidsnews@bbc.co.uk. Aiheeseen liittyvät Internet-linkit Kansallinen rikostorjuntavirasto</w:t>
      </w:r>
    </w:p>
    <w:p>
      <w:r>
        <w:rPr>
          <w:b/>
        </w:rPr>
        <w:t xml:space="preserve">Yhteenveto</w:t>
      </w:r>
    </w:p>
    <w:p>
      <w:r>
        <w:t xml:space="preserve">Mies ja nainen on pidätetty sen jälkeen, kun East Midlandsin lentokentältä löytyi huumeita, joiden katuarvo on arviolta 200 000 puntaa.</w:t>
      </w:r>
    </w:p>
    <w:p>
      <w:r>
        <w:rPr>
          <w:b/>
          <w:u w:val="single"/>
        </w:rPr>
        <w:t xml:space="preserve">Asiakirjan numero 41873</w:t>
      </w:r>
    </w:p>
    <w:p>
      <w:r>
        <w:t xml:space="preserve">Conwyn vihreän jätteen maksusuunnitelmat kohtaavat yleisön vastustuksen</w:t>
      </w:r>
    </w:p>
    <w:p>
      <w:r>
        <w:t xml:space="preserve">Conwy - Walesin ja Englannin ensimmäinen kunta, joka siirtyy kuukausittaiseen roskakierrokseen - ehdottaa 30-46 punnan vuotuista maksua tai puutarhajätteen keräyksen lopettamista. Walesin konservatiivien edustajakokouksen jäsen Janet Finch-Saunders sanoi, että ihmisiltä olisi pitänyt kysyä, haluavatko he pitää jätehuollon ilmaisena. Denbighshire, Flintshire ja Gwynedd perivät jo nyt maksun puutarhajätteen keräämisestä. Conwy County Borough Council sanoo, että sen puutarhajätteen keräyssopimus maksaa 620 000 puntaa vuodessa, mutta virkamiesten mukaan maksujen avulla voitaisiin saada 600 000-920 000 puntaa. Finch-Saundersin mukaan monet huolestuneet asukkaat ovat ottaneet yhteyttä hänen toimistoonsa suunnitelman vuoksi. Hän sanoi olevansa tyytymätön siihen, että neuvosto oli hylännyt hänen ehdotuksensa, jonka mukaan kyselyyn olisi lisättävä rasti ruutuun niille, jotka vastustavat maksuja. "On selvää, että innovatiivisia säästötoimia on harkittava", hän sanoi paikallisdemokratian raportointipalvelulle. "Tämä olisi kuitenkin tehtävä vain asukkaiden täydellä yhteistyöllä". "Toivon, että virkamiehet ja kukin vaaleilla valittu jäsen ottavat huolellisesti huomioon asukkaiden kyselyssä esittämät kirjalliset kommentit." Conwyn ympäristöasioista vastaava kabinettijäsen Donald Milne sanoi, että Walesin hallituksen politiikassa suositellaan vihreän jätteen maksullisuutta kotikompostoinnin edistämiseksi.</w:t>
      </w:r>
    </w:p>
    <w:p>
      <w:r>
        <w:rPr>
          <w:b/>
        </w:rPr>
        <w:t xml:space="preserve">Yhteenveto</w:t>
      </w:r>
    </w:p>
    <w:p>
      <w:r>
        <w:t xml:space="preserve">Valtuuston suunnitelma puutarhajätteen keräysmaksujen käyttöönotosta on saanut osakseen kritiikkiä julkisessa kuulemisessa tarjottujen vaihtoehtojen vuoksi.</w:t>
      </w:r>
    </w:p>
    <w:p>
      <w:r>
        <w:rPr>
          <w:b/>
          <w:u w:val="single"/>
        </w:rPr>
        <w:t xml:space="preserve">Asiakirjan numero 41874</w:t>
      </w:r>
    </w:p>
    <w:p>
      <w:r>
        <w:t xml:space="preserve">M11:n onnettomuus: Poliisi hämmästyi, kun pakettiauton kuljettaja välttyi vakavilta vammoilta</w:t>
      </w:r>
    </w:p>
    <w:p>
      <w:r>
        <w:t xml:space="preserve">Beds, Cambs and Herts Roads Policing Unit julkaisi dramaattisen kuvan pahoin vaurioituneesta pakettiautosta Girtonissa, Cambridgeshiressä, noin klo 10:50 GMT. Twitterissä poliisit sanoivat: "Vain vähäisiä vammoja. Miten emme tiedä." Highways England sanoi, että pohjoiseen menevä tieosuus oli suljettu "raskaan tavarankuljetusajoneuvon ja henkilöauton välisen vakavan liikennetörmäyksen" jälkeen. Poliisi kertoi, että Audi A4, Vauxhall Movano -pakettiauto ja raskas kuorma-auto olivat osallisina, ja pakettiauton kuljettaja vietiin Addenbrooke's Hospitaliin Cambridgessa lievin vammoin. Liikenne ohjattiin risteykseen 32 ja takaisin, mutta tie on sittemmin avattu uudelleen. Etsi BBC News: East of England Facebookissa, Instagramissa ja Twitterissä. Jos sinulla on juttuehdotuksia, lähetä sähköpostia osoitteeseen eastofenglandnews@bbc.co.uk Aiheeseen liittyvät Internet-linkit Cambridgeshire Constabulary</w:t>
      </w:r>
    </w:p>
    <w:p>
      <w:r>
        <w:rPr>
          <w:b/>
        </w:rPr>
        <w:t xml:space="preserve">Yhteenveto</w:t>
      </w:r>
    </w:p>
    <w:p>
      <w:r>
        <w:t xml:space="preserve">Poliisit ovat sanoneet, etteivät he "tiedä", miten kuljettaja sai vain lieviä vammoja moottoritiellä sattuneessa kolarissa.</w:t>
      </w:r>
    </w:p>
    <w:p>
      <w:r>
        <w:rPr>
          <w:b/>
          <w:u w:val="single"/>
        </w:rPr>
        <w:t xml:space="preserve">Asiakirjan numero 41875</w:t>
      </w:r>
    </w:p>
    <w:p>
      <w:r>
        <w:t xml:space="preserve">County Down: Mies pidätettiin Shrigleyn puukotuksen jälkeen</w:t>
      </w:r>
    </w:p>
    <w:p>
      <w:r>
        <w:t xml:space="preserve">Poliisi kertoi saaneensa sunnuntaiaamuna ilmoituksen pahoinpitelystä Osborne Drivessa Shrigleyssä sijaitsevassa talossa. Uhri sai haavoja jalkaansa, ja hänet on viety sairaalaan ambulanssilla hoidettavaksi. 18-vuotias on pidätetty epäiltynä muun muassa tahallisesta törkeästä vammantuottamuksesta. DUP:n kaupunginvaltuutettu William Walker sanoi, että tapaus oli "kauhistuttava" ja "täysin väärin tänä päivänä". "Olen järkyttynyt, että näin on tapahtunut", hän lisäsi. Walker, joka tuntee uhrin perheen, sanoi, että hänen "sydämensä on heidän puolellaan" ja että hän toivoi "nuoren miehen pikaista paranemista".</w:t>
      </w:r>
    </w:p>
    <w:p>
      <w:r>
        <w:rPr>
          <w:b/>
        </w:rPr>
        <w:t xml:space="preserve">Yhteenveto</w:t>
      </w:r>
    </w:p>
    <w:p>
      <w:r>
        <w:t xml:space="preserve">18-vuotias mies on pidätetty puukotuksen jälkeen County Downin kylässä.</w:t>
      </w:r>
    </w:p>
    <w:p>
      <w:r>
        <w:rPr>
          <w:b/>
          <w:u w:val="single"/>
        </w:rPr>
        <w:t xml:space="preserve">Asiakirjan numero 41876</w:t>
      </w:r>
    </w:p>
    <w:p>
      <w:r>
        <w:t xml:space="preserve">E. coli -epidemian puhkeaminen: salaatti voi olla syyllinen</w:t>
      </w:r>
    </w:p>
    <w:p>
      <w:r>
        <w:t xml:space="preserve">Tähän mennessä 109 ihmisen tiedetään saaneen tartunnan - 102 Englannissa, kuusi Walesissa ja yksi Skotlannissa. Lounais-Englannissa tartunta on ollut pahin. E. coli O157 -tartunta voi aiheuttaa monenlaisia oireita lievästä ripulista veriseen ripuliin, johon liittyy voimakasta vatsakipua. Public Health England sanoo, että se on käynnistänyt tehostetun seurannan ja seuraa tilannetta huolellisesti kaikkialla Yhdistyneessä kuningaskunnassa. Vaikka tartunnan syy ei ole täysin varma, alustavat tutkimukset osoittavat, että monet sairastuneista söivät salaattia, kuten rucolan lehtiä, ennen sairastumistaan. PHE:n kenttäepidemiologian yksikön johtaja Isabel Oliver sanoi: "Tässä vaiheessa emme sulje pois muita elintarvikkeita mahdollisena tartunnan lähteenä". PHE:lle ilmoitettiin taudinpurkauksesta ensimmäisen kerran kesäkuun lopussa. Tohtori Oliverin mukaan ihmiset voivat suojella itseään mahdolliselta tartunnalta pesemällä kätensä ennen ruokailua ja ruoan käsittelyä sekä pesemällä huolellisesti vihannekset ja salaatit, joita he ovat valmistelemassa syömistä varten, paitsi jos ne on valmistettu valmiiksi ja niissä on nimenomainen merkintä "valmis syötäväksi". E. coli O157 -bakteeria esiintyy monien eläinten, erityisesti nautojen, suolistossa ja ulosteissa, ja se voi saastuttaa elintarvikkeita ja vettä. Epidemiat 0157:stä ovat harvinaisia verrattuna muihin elintarvikkeiden välityksellä tarttuviin tauteihin. E. coli -tartunnan välttäminen Lähde: E. coli -bakteeri: Public Health England</w:t>
      </w:r>
    </w:p>
    <w:p>
      <w:r>
        <w:rPr>
          <w:b/>
        </w:rPr>
        <w:t xml:space="preserve">Yhteenveto</w:t>
      </w:r>
    </w:p>
    <w:p>
      <w:r>
        <w:t xml:space="preserve">Yli 100 brittiläistä ihmistä koskettava E. Coli -bakteerin taudinpurkaus saattaa liittyä saastuneiden salaattisekoitusten syömiseen, sanovat kansanterveysviranomaiset.</w:t>
      </w:r>
    </w:p>
    <w:p>
      <w:r>
        <w:rPr>
          <w:b/>
          <w:u w:val="single"/>
        </w:rPr>
        <w:t xml:space="preserve">Asiakirjan numero 41877</w:t>
      </w:r>
    </w:p>
    <w:p>
      <w:r>
        <w:t xml:space="preserve">Woodbridge buskers voitaisiin säännellä valitusten jälkeen</w:t>
      </w:r>
    </w:p>
    <w:p>
      <w:r>
        <w:t xml:space="preserve">Woodbridgen keskustan johtaja Neil Boast sanoi, että kaupan työntekijät olivat kyllästyneet kuulemaan "huonosti" soitettuja esityksiä esiintyjiltä, joilla oli "rajallinen repertuaari". "Meillä on loistavia soittajia, mutta meillä on myös huonoja soittajia", hän sanoi. Boast sanoi, että ajatus käytännesäännöistä oli saanut paikallisilta yrityksiltä "ylivoimaisen" tuen. Hän sanoi, että säännöt, jotka rajoittaisivat sitä aikaa, jonka bussimuusikot voisivat esiintyä yhdessä paikassa, tekisivät siitä siedettävämpää lähellä työskenteleville ihmisille. "On kaksi trumpetinsoittajaa - toinen on hyvä ja toinen huono", Boast sanoi. "Toinen on huono, koska hän soittaa viisi tahtia ja lopettaa sitten. Ja hän soittaa samat viisi tahtia ja pysähtyy aina uudestaan ja uudestaan - kaupoissa olevat ihmisparat. "Bathissa ja muilla alueilla on käytännesäännöt. "Voit soittaa 45 minuuttia ja sitten poistut kentältä ja siirryt toiselle - et saa palata kentälle kahteen tuntiin."</w:t>
      </w:r>
    </w:p>
    <w:p>
      <w:r>
        <w:rPr>
          <w:b/>
        </w:rPr>
        <w:t xml:space="preserve">Yhteenveto</w:t>
      </w:r>
    </w:p>
    <w:p>
      <w:r>
        <w:t xml:space="preserve">Suffolkin kaupungissa esiintyviä bussimuusikoita voitaisiin säännellä sen jälkeen, kun esiintyjien laadusta oli tehty valituksia.</w:t>
      </w:r>
    </w:p>
    <w:p>
      <w:r>
        <w:rPr>
          <w:b/>
          <w:u w:val="single"/>
        </w:rPr>
        <w:t xml:space="preserve">Asiakirjan numero 41878</w:t>
      </w:r>
    </w:p>
    <w:p>
      <w:r>
        <w:t xml:space="preserve">Liikennevalot muuttuivat Edinburghin Pride-marssin vuoksi</w:t>
      </w:r>
    </w:p>
    <w:p>
      <w:r>
        <w:t xml:space="preserve">Neljä kuviota on luotu kuvaamaan lesbo-, homo-, trans- ja heterosuhteita, ja niissä on käytetty tunnistettuja sukupuolisymboleja 35 valossa. Edinburgh Pride marssii kaduilla lauantaina. Siemens Mobility poistaa merkit paraatin jälkeen, kun tiet avataan jälleen liikenteelle. Edinburghin kaupunginvaltuuston liikenne- ja ympäristöasioiden varajohtaja Karen Doran sanoi: "Olemme iloisia voidessamme auttaa näyttämään näitä monimuotoisuuden symboleita Vanhan kaupungin läpi osana tämän vuoden pride-festivaalia. "Olemme ylpeitä siitä, että olemme LGBT-myönteinen neuvosto, ja nämä erityiset liikennemerkit vievät viestimme perille - toivotamme kaikki tervetulleiksi kaupunkiimme." Siemens Mobilityn älykkäiden liikennejärjestelmien toimitusjohtaja Wilke Reints sanoi: "Monimuotoisuus ja osallisuus ovat meille ja työntekijöillemme erittäin tärkeitä, ja tämä on hyvä esimerkki yksinkertaisesta ideasta, jolla on suuri vaikutus."</w:t>
      </w:r>
    </w:p>
    <w:p>
      <w:r>
        <w:rPr>
          <w:b/>
        </w:rPr>
        <w:t xml:space="preserve">Yhteenveto</w:t>
      </w:r>
    </w:p>
    <w:p>
      <w:r>
        <w:t xml:space="preserve">Edinburghin Pride-kulkueen reitin varrella olevat vihreät liikennemerkit on korvattu erilaisilla monimuotoisuuskuvilla.</w:t>
      </w:r>
    </w:p>
    <w:p>
      <w:r>
        <w:rPr>
          <w:b/>
          <w:u w:val="single"/>
        </w:rPr>
        <w:t xml:space="preserve">Asiakirjan numero 41879</w:t>
      </w:r>
    </w:p>
    <w:p>
      <w:r>
        <w:t xml:space="preserve">Covid: Norfolkin poliisi eristää itsensä sen jälkeen, kun "teini sylki häntä</w:t>
      </w:r>
    </w:p>
    <w:p>
      <w:r>
        <w:t xml:space="preserve">Poliisit tutkivat ilmoituksia moottoripyörän ja auton varastamisesta Great Yarmouthissa, Norfolkissa, mikä johti kahden miehen pidätykseen sunnuntaina. Jamie Smith, 19, Devonshire Roadilta, Great Yarmouthista, sylkäisi neljää poliisia päin ja löi kahta, kertoi Norfolkin poliisi. Häntä syytettiin poliisin pahoinpitelystä sylkemällä, varkaudesta ja liikennerikkomuksista. Toista pidätettyä miestä, joka on myös 19-vuotias ja kotoisin kaupungista, syytetään varkaudesta, törkeästä ajoneuvon ottamisesta ja vaarallisesta ajamisesta. Molemmat saapuivat videoyhteyden välityksellä maanantaina maistraattien oikeuteen, ja heidän on määrä saapua kruununoikeuteen myöhemmin sovittavana ajankohtana. Aiheeseen liittyvät Internet-linkit Norfolk Constabularyn poliisilaitos</w:t>
      </w:r>
    </w:p>
    <w:p>
      <w:r>
        <w:rPr>
          <w:b/>
        </w:rPr>
        <w:t xml:space="preserve">Yhteenveto</w:t>
      </w:r>
    </w:p>
    <w:p>
      <w:r>
        <w:t xml:space="preserve">Neljä poliisia joutuu eristämään itsensä sen jälkeen, kun pidätyksen kohteena ollut mies sylki heitä päin, kertoo poliisi.</w:t>
      </w:r>
    </w:p>
    <w:p>
      <w:r>
        <w:rPr>
          <w:b/>
          <w:u w:val="single"/>
        </w:rPr>
        <w:t xml:space="preserve">Asiakirjan numero 41880</w:t>
      </w:r>
    </w:p>
    <w:p>
      <w:r>
        <w:t xml:space="preserve">Eddie Redmayne höyryää Thomas the Tank Engine -elokuvaan</w:t>
      </w:r>
    </w:p>
    <w:p>
      <w:r>
        <w:t xml:space="preserve">Hän on Ryanin äänenä Thomas and Friends -DVD:llä nimeltä Sodor's Legend Of The Lost Treasure. Tähti sanoi, että hän "tarttui tilaisuuteen" päästä mukaan nauhoitukseen, sillä hän on kasvanut Thomasin kanssa. Ilmoitus tuli muutama päivä sen jälkeen, kun hän sai parhaan näyttelijän Oscarin roolistaan professori Stephen Hawkingina elokuvassa Kaiken teoria. Hän sanoi: "En ole koskaan kuullut, että hän olisi voinut tehdä niin: "Thomas ja hänen kaverinsa joutuvat odottamattomiin ja ilkikurisiin seikkailuihin. "Tartuin tilaisuuteen päästä mukaan, ja se oli todella hauskaa. En ole koskaan aiemmin antanut ääntäni animaatiohahmolle, ja minulla oli todella hauskaa." Elokuvassa kuullaan myös John Hurtin ja Jamie Campbell Bowerin äänet.</w:t>
      </w:r>
    </w:p>
    <w:p>
      <w:r>
        <w:rPr>
          <w:b/>
        </w:rPr>
        <w:t xml:space="preserve">Yhteenveto</w:t>
      </w:r>
    </w:p>
    <w:p>
      <w:r>
        <w:t xml:space="preserve">Oscar-voittaja Eddie Redmayne lainaa äänensä uudelle junalle seuraavassa Thomas the Tank Engine -seikkailussa.</w:t>
      </w:r>
    </w:p>
    <w:p>
      <w:r>
        <w:rPr>
          <w:b/>
          <w:u w:val="single"/>
        </w:rPr>
        <w:t xml:space="preserve">Asiakirjan numero 41881</w:t>
      </w:r>
    </w:p>
    <w:p>
      <w:r>
        <w:t xml:space="preserve">Michael Wheeler myöntää Cardiffin kuolemaan johtaneen auto-onnettomuuden syytteet</w:t>
      </w:r>
    </w:p>
    <w:p>
      <w:r>
        <w:t xml:space="preserve">Michael Wheeler, 22, oli jo aiemmin tunnustanut syyllisyytensä vakavan vamman aiheuttamiseen vaarallisella ajotavalla ja kuoleman aiheuttamiseen vaarallisella ajotavalla. Perjantaina Cardiff Crown Courtissa Tremorfassa asuva Wheeler myönsi uuden syytteen vaarallisesta ajamisesta ja yhden syytteen uhkailusta. Sophie Taylor, 22, kuoli 22. elokuuta ajojahdin jälkeen tapahtuneessa onnettomuudessa. Myös toista kuljettajaa, Llanrumneysta kotoisin olevaa Melissa Pesticciota, 23, syytetään kuoleman aiheuttamisesta vaarallisella ajotavalla ja vakavan vamman aiheuttamisesta vaarallisella ajotavalla. Hän kiistää syytteet, ja oikeudenkäynti häntä vastaan on määrä järjestää huhtikuussa. Tuomari Tom Crowther kertoi Wheelerin saavan tuomion sen päätyttyä.</w:t>
      </w:r>
    </w:p>
    <w:p>
      <w:r>
        <w:rPr>
          <w:b/>
        </w:rPr>
        <w:t xml:space="preserve">Yhteenveto</w:t>
      </w:r>
    </w:p>
    <w:p>
      <w:r>
        <w:t xml:space="preserve">Mies on tunnustanut syyllisyytensä lisäsyytteisiin sen jälkeen, kun hänen entinen tyttöystävänsä kuoli, kun hänen autonsa törmäsi taloon Cardiffissa.</w:t>
      </w:r>
    </w:p>
    <w:p>
      <w:r>
        <w:rPr>
          <w:b/>
          <w:u w:val="single"/>
        </w:rPr>
        <w:t xml:space="preserve">Asiakirjan numero 41882</w:t>
      </w:r>
    </w:p>
    <w:p>
      <w:r>
        <w:t xml:space="preserve">Elävien eläinten vienti Ramsgatessa jatkuu mielenosoituksin</w:t>
      </w:r>
    </w:p>
    <w:p>
      <w:r>
        <w:t xml:space="preserve">RSPCA:n tarkastajat ovat tarkastaneet eläinten tilan Ramsgaten satamassa. Thanetin alueneuvosto määräsi keskeytyksen, kun 45 lammasta kuoli satamassa 12. syyskuuta, mutta kolme alankomaalaista yritystä valitti asiasta. Viranomaisen odotetaan aloittavan muutoksenhaun korkeimman oikeuden päätöksestä. Noin 40 mielenosoittajaa heilutti elävien eläinten viennin tuomitsevia julisteita ja banderolleja, kun ensimmäinen lähetys kulki perjantaina. Thanetin kaupunginvaltuutettu Ian Driver sanoi: "Se ei ole moraalisesti oikein": "Elävien eläinten vienti on vastenmielistä, ja se pitäisi pysäyttää missä tahansa se tapahtuukin. "On todella traagista, että tuomari on ohittanut Thanetin neuvoston toiveet. "Heillä [yrityksillä] voi olla laillinen oikeus, mutta se ei ole moraalisesti oikein. Se on täysin tuomittavaa." Viime syyskuussa satamaan pysähtyneestä kuorma-autosta löydetyt 43 lammasta jouduttiin tuhoamaan. Yhdellä oli murtunut jalka, toinen oli niin sairas, että se oli lopetettava, 41 oli pahasti ontuva, eikä yksikään eläimistä yltänyt ajoneuvossa olleisiin juomiinsa, RSPCA kertoi. Eräässä toisessa tapauksessa lastausalueen lattia romahti, kun lampaita otettiin kuorma-autosta. Kuusi putosi veteen, ja RSPCA:n virkamiehet pelastivat neljä, mutta kaksi hukkui.</w:t>
      </w:r>
    </w:p>
    <w:p>
      <w:r>
        <w:rPr>
          <w:b/>
        </w:rPr>
        <w:t xml:space="preserve">Yhteenveto</w:t>
      </w:r>
    </w:p>
    <w:p>
      <w:r>
        <w:t xml:space="preserve">Mielenosoittajat ovat osoittaneet mieltään Ramsgatessa, jossa elävien eläinten vienti on aloitettu uudelleen sen jälkeen, kun korkein oikeus kumosi väliaikaisen keskeytyksen.</w:t>
      </w:r>
    </w:p>
    <w:p>
      <w:r>
        <w:rPr>
          <w:b/>
          <w:u w:val="single"/>
        </w:rPr>
        <w:t xml:space="preserve">Asiakirjan numero 41883</w:t>
      </w:r>
    </w:p>
    <w:p>
      <w:r>
        <w:t xml:space="preserve">Body Shopin myynti lähestyy, kun L'Oreal neuvottelee Naturan kanssa</w:t>
      </w:r>
    </w:p>
    <w:p>
      <w:r>
        <w:t xml:space="preserve">L'Orealin mukaan Natura oli tehnyt "vakaan" tarjouksen, jonka mukaan yhtiön arvo on 1 miljardi euroa (880 miljoonaa puntaa). Aiemmin tänä vuonna L'Oreal ilmoitti tarkistavansa ketjun strategiaa, jonka se osti 652 miljoonalla punnalla vuonna 2006. Body Shopin perusti Anita Roddick, joka edisti eettisiä kauneustuotteita. Viime vuosina se on kuitenkin kärsinyt lisääntyneestä kilpailusta, jota ovat aiheuttaneet uudet tulokkaat, jotka myös tarjoavat luonnollisiin ainesosiin perustuvia tuotteita ilman eläinkokeita. L'Orealin puheenjohtaja ja toimitusjohtaja Jean-Paul Agon sanoi: "Olen erittäin iloinen voidessani ilmoittaa, että Natura on Body Shopin mahdollinen uusi "koti". "Se on paras uusi omistaja, jonka voisimme kuvitella vaalimaan tuotemerkin DNA:ta luonnonmukaisuuden ja eettisyyden ympärillä." The Body Shopin hallituksen puheenjohtaja ja toimitusjohtaja Jeremy Schwartz sanoi, että Naturan eettiset arvot ja asiantuntemus tekevät siitä "täydellisen uuden omistajan" The Body Shopille ja auttaisivat sitä uudistamaan tuotemerkkiä. Myös pääomasijoitusyhtiö CVC ja kiinalainen Fosun tekivät tarjouksen vaikeuksissa olevasta yrityksestä. Viime vuonna Body Shopin myynti laski 4,8 prosenttia ja voittomarginaali putosi 3,7 prosenttiin, mikä on paljon vähemmän kuin L'Orealin muiden tuotemerkkien kaksinumeroiset marginaalit. Natura Cosmeticos on Brasilian kauneudenhoitomarkkinoiden kärjessä, ja se toimii seitsemässä Etelä-Amerikan maassa ja Ranskassa.</w:t>
      </w:r>
    </w:p>
    <w:p>
      <w:r>
        <w:rPr>
          <w:b/>
        </w:rPr>
        <w:t xml:space="preserve">Yhteenveto</w:t>
      </w:r>
    </w:p>
    <w:p>
      <w:r>
        <w:t xml:space="preserve">Ranskalainen kosmetiikkakonserni L'Oreal on aloittanut "yksinoikeudella" neuvottelut brasilialaisen meikkiyrityksen Natura Cosmeticosin kanssa Body Shop -liiketoimintansa myynnistä.</w:t>
      </w:r>
    </w:p>
    <w:p>
      <w:r>
        <w:rPr>
          <w:b/>
          <w:u w:val="single"/>
        </w:rPr>
        <w:t xml:space="preserve">Asiakirjan numero 41884</w:t>
      </w:r>
    </w:p>
    <w:p>
      <w:r>
        <w:t xml:space="preserve">"Kyllästynyt" vanki käveli ulos HMP North Sea Camp -leiriltä</w:t>
      </w:r>
    </w:p>
    <w:p>
      <w:r>
        <w:t xml:space="preserve">Nicholas Burnett lähti vankilasta North Sea Camp, joka sijaitsee lähellä Bostonia Lincolnshiren osavaltiossa, 16. marraskuuta, koska hän "halusi mennä kotiin". Lincoln Crown Court kuuli, että 33-vuotias mies löydettiin Burgh le Marshista tunteja myöhemmin ja poliisit pidättivät hänet. Burnett myönsi karkaavansa laillisesta vankilasta, ja hänelle määrättiin kuuden kuukauden lisärangaistus. Joulukuussa 2007 Burnettille määrättiin toistaiseksi voimassa oleva tuomio yleisen suojelun vuoksi, kun hänet vangittiin Taunton Crown Courtissa vakavasta ruumiinvammasta. Tuolloin hänelle kerrottiin, että hän istuisi vähintään kolme ja puoli vuotta. Puolustava Christopher Hogg sanoi Burnettin olleen turhautunut siihen, että hän istui tuomiotaan vielä 12 vuotta myöhemmin. Hogg sanoi: "Hän oli mennyt North Sea Campiin siinä toivossa, että hän voisi päästä ehdonalaiseen vapauteen. "Hän oli ollut siellä 18 kuukautta ja kyllästyi siihen. Hän yksinkertaisesti käveli ulos ja hänet löydettiin jonkin matkan päästä." Tuomari Simon Hirst sanoi: "Tiedätte, että vankilasta karkaaminen johtaa aina vankeusrangaistukseen. "Pääasiallinen seuraus tuomiostanne on, että ehdonalaislautakunta ottaa sen huomioon päättäessään, päästetäänkö teidät vapaaksi vai ei." North Sea Camp on avovankila, jossa asuu yli 400 rikoksentekijää.</w:t>
      </w:r>
    </w:p>
    <w:p>
      <w:r>
        <w:rPr>
          <w:b/>
        </w:rPr>
        <w:t xml:space="preserve">Yhteenveto</w:t>
      </w:r>
    </w:p>
    <w:p>
      <w:r>
        <w:t xml:space="preserve">Vanki käveli ulos avovankilasta, koska hän oli "kyllästynyt" odottamaan, milloin hänet vapautetaan, kuten oikeus kuuli.</w:t>
      </w:r>
    </w:p>
    <w:p>
      <w:r>
        <w:rPr>
          <w:b/>
          <w:u w:val="single"/>
        </w:rPr>
        <w:t xml:space="preserve">Asiakirjan numero 41885</w:t>
      </w:r>
    </w:p>
    <w:p>
      <w:r>
        <w:t xml:space="preserve">Wildlife trust häviää Chudleighin lepakoiden oikeuskäsittelyn.</w:t>
      </w:r>
    </w:p>
    <w:p>
      <w:r>
        <w:t xml:space="preserve">Devon Wildlife Trust oli vaatinut oikeudellista uudelleentarkastelua Teignbridgen neuvoston päätöksestä, jolla se hyväksyi yli 200 talon rakentamisen Chudleighiin. Se hylättiin. Rakennuspaikka on lähellä isojen hevosenkenkälepakoiden ryhmää. Säätiö ilmoitti, ettei se aio valittaa korkeimman oikeuden päätöksestä. Isojalkaiset lepakot: Lähde: Tilastokeskus: Yhdistyneessä kuningaskunnassa arvioidaan olevan 6 500 isoa hevosenkenkälepakkoa, ja kolmannes niistä elää Devonissa sijaitsevilla 11 lepakkoalueella. Chudleigh'n isojen hevosenkenkälepakoiden populaatio oli yksi maan suurimmista, se sanoi. Trustin mukaan päätös oli "hyvin surullinen ja huolestuttava uutinen", sillä laji on vakavassa taantumassa. Trustin toimitusjohtaja Harry Barton sanoi: "Tuomarin päätös on isku Chudleigh'n suurten hevosenkenkälepakoiden tulevaisuudelle. Huolestuttavampaa on kuitenkin se viesti, jonka tämä tapaus lähettää rakennuttajille ja paikallisviranomaisille. Tämä on vähintäänkin hälyttävää." Kaikki Yhdistyneen kuningaskunnan lepakkolajit ovat laillisesti suojeltuja.</w:t>
      </w:r>
    </w:p>
    <w:p>
      <w:r>
        <w:rPr>
          <w:b/>
        </w:rPr>
        <w:t xml:space="preserve">Yhteenveto</w:t>
      </w:r>
    </w:p>
    <w:p>
      <w:r>
        <w:t xml:space="preserve">Luontojärjestö on epäonnistunut pyrkimyksessään kumota rakennuslupa, joka koskee asuntojen rakentamista lähelle harvinaisten lepakoiden elinympäristöä.</w:t>
      </w:r>
    </w:p>
    <w:p>
      <w:r>
        <w:rPr>
          <w:b/>
          <w:u w:val="single"/>
        </w:rPr>
        <w:t xml:space="preserve">Asiakirjan numero 41886</w:t>
      </w:r>
    </w:p>
    <w:p>
      <w:r>
        <w:t xml:space="preserve">Telfordin myymäläsuunnitelmat voivat olla esillä marraskuussa</w:t>
      </w:r>
    </w:p>
    <w:p>
      <w:r>
        <w:t xml:space="preserve">Hark Group on suunnitellut Telfordiin uutta liikeriviä, Red Oak -parkkipaikalle supermarketia ja monisalielokuvateatteria kaupungin keskustaan. Yritys toivoo voivansa esitellä suunnitelmia myöhemmin tänä vuonna osana omaa julkista kuulemistaan ennen kuin se hakee rakennuslupaa. Se on keskustellut ehdotuksista elokuvateatteriyrittäjien kanssa. Aiemmin tässä kuussa Telford &amp; Wrekin Council ilmoitti, että Cineworldin kanssa oli sovittu 11-screen-monitoimielokuvateatterin rakentamisesta uudelle Southwater Square -aukiolle. Se lisäsi, että tämä oli ensimmäinen niistä ilmoituksista, joiden odotettiin olevan sarja suurten vapaa-ajan toimijoiden ilmoituksia, jotka ottavat paikkoja Southwaterin kaupungin keskustan 250 miljoonan punnan arvoisen alueen uudesta kehittämisestä.</w:t>
      </w:r>
    </w:p>
    <w:p>
      <w:r>
        <w:rPr>
          <w:b/>
        </w:rPr>
        <w:t xml:space="preserve">Yhteenveto</w:t>
      </w:r>
    </w:p>
    <w:p>
      <w:r>
        <w:t xml:space="preserve">Shropshiren kaupungin keskustan omistaja toivoo voivansa esittää marraskuussa ehdotuksia kolmesta suuresta aloitteesta.</w:t>
      </w:r>
    </w:p>
    <w:p>
      <w:r>
        <w:rPr>
          <w:b/>
          <w:u w:val="single"/>
        </w:rPr>
        <w:t xml:space="preserve">Asiakirjan numero 41887</w:t>
      </w:r>
    </w:p>
    <w:p>
      <w:r>
        <w:t xml:space="preserve">Chesil Beachin pikkutyllien suojeluohjelman jatkaminen</w:t>
      </w:r>
    </w:p>
    <w:p>
      <w:r>
        <w:t xml:space="preserve">Chesil Beachillä pesivien pikkutyllien määrä on kaksinkertaistunut 25 pariin sen jälkeen, kun RSPB:n hanke alkoi vuonna 2009. RSPB:n projektipäällikkö Morgan Vaughan sanoi, että sähköaidan kaltaiset toimenpiteet ovat "muuttaneet kaiken" maassa pesivien lintujen kannalta. Järjestö toivoo, että kanta palautuu 1990-luvun huipputasolle, jolloin pesiviä pareja oli 100. Pikkutaltat muuttavat Länsi-Afrikan rannikolta pesimään, mutta RSPB:n mukaan niitä uhkaavat elinympäristön häviäminen, merenpinnan nousu ja saalistaminen. Chesil Beachin pesimäpaikan ympärivuorokautinen valvonta petojen ja ihmisten aiheuttaman häiriön minimoimiseksi johti siihen, että 30 poikasta lähti onnistuneesti rannalta vuonna 2013. Chesil Beachin maanomistajat, Crown Estate ja The Portland Court Leet, ovat jatkaneet hankkeen rahoitusta vuodella. Gary Thompson, Crown Estate -yhtiön rannikkojohtaja, sanoi: "Pikkutyllien kasvatushanke on kasvanut ohjelman keston aikana yhä voimakkaammaksi, mikä on osaltaan edistänyt Dorsetin rannikon alkuperäistä merilintukantaa."</w:t>
      </w:r>
    </w:p>
    <w:p>
      <w:r>
        <w:rPr>
          <w:b/>
        </w:rPr>
        <w:t xml:space="preserve">Yhteenveto</w:t>
      </w:r>
    </w:p>
    <w:p>
      <w:r>
        <w:t xml:space="preserve">Harvinaisten merilintujen suojeluohjelma Dorsetin rannikolla jatkuu sen jälkeen, kun pesivien parien määrä on kasvanut.</w:t>
      </w:r>
    </w:p>
    <w:p>
      <w:r>
        <w:rPr>
          <w:b/>
          <w:u w:val="single"/>
        </w:rPr>
        <w:t xml:space="preserve">Asiakirjan numero 41888</w:t>
      </w:r>
    </w:p>
    <w:p>
      <w:r>
        <w:t xml:space="preserve">Thaimaa pidätti tiikerinpentuja kuljettaneen kuorma-auton kuljettajan</w:t>
      </w:r>
    </w:p>
    <w:p>
      <w:r>
        <w:t xml:space="preserve">Mies pysäytettiin lähellä Laosin rajaa sen jälkeen, kun hän oli kiertänyt poliisin tarkastuspisteen. Kuljettaja kertoi poliisille, että hänelle oli maksettu pentujen kuljettamisesta 15 000 bahtia (490 dollaria, 300 puntaa). Thaimaa on yksi tiikerien laittoman kaupan keskuksista. Tiikerin ruumiinosia arvostetaan monissa osissa Aasiaa niiden lääkinnällisten ominaisuuksien vuoksi. Pennut löydettiin pakattuina kahdeksaan muovilaatikkoon. Kuljettajaa uhkaa nyt neljän vuoden vankeusrangaistus tai 40 000 bahtin (1 300 dollaria, 800 puntaa) sakko villieläinten salakuljetuksesta. Eläimet ovat nyt villieläinviranomaisten huostassa. Luonnossa on jäljellä vain kuusi tiikerin alalajia, ja kutakin tiikeriryhmää uskotaan olevan jäljellä alle 1 000 tiikeriä. Aiemmin tänä vuonna 13 sellaisen maan poliisi- ja tulliviranomaiset, joissa on luonnonvaraisia tiikerikantoja, sopivat valvonnan tiukentamisesta ja rajat ylittävän yhteistyön parantamisesta salakuljetuksen torjumiseksi.</w:t>
      </w:r>
    </w:p>
    <w:p>
      <w:r>
        <w:rPr>
          <w:b/>
        </w:rPr>
        <w:t xml:space="preserve">Yhteenveto</w:t>
      </w:r>
    </w:p>
    <w:p>
      <w:r>
        <w:t xml:space="preserve">Thaimaan viranomaiset ovat pidättäneet kuorma-autonkuljettajan sen jälkeen, kun hänen ajoneuvonsa takaosasta löytyi 16 tiikerinpentua.</w:t>
      </w:r>
    </w:p>
    <w:p>
      <w:r>
        <w:rPr>
          <w:b/>
          <w:u w:val="single"/>
        </w:rPr>
        <w:t xml:space="preserve">Asiakirjan numero 41889</w:t>
      </w:r>
    </w:p>
    <w:p>
      <w:r>
        <w:t xml:space="preserve">National Memorial Arboretum -muistokeskuksen työt käynnistyvät</w:t>
      </w:r>
    </w:p>
    <w:p>
      <w:r>
        <w:t xml:space="preserve">15,7 miljoonan punnan arvoisen hankkeen pitäisi valmistua vuoden 2016 loppuun mennessä, ja sen ansiosta arboretumissa voi vierailla jopa 500 000 kävijää vuodessa. Hyväntekeväisyysjärjestö on jo kerännyt yli 10 miljoonaa puntaa töitä varten, joiden yhteydessä parannetaan kahvilaa ja vastaanottoaluetta. Cambridgen herttua, hankkeen suojelija, sanoi: "Vierailijat ansaitsevat, että heistä pidetään huolta, kun he ovat täällä." Hänen sanansa luki näyttelijä Dame Penelope Keith, joka on Arboretumin varainhankinnan vetoomusneuvoston jäsen, Alrewasissa sijaitsevassa kohteessa pidetyssä pohjanavaustilaisuudessa. 150 hehtaarin (61 hehtaarin) alueella on yli 300 muistomerkkiä, jotka on omistettu kaikille asevoimille, pelastuspalveluille ja siviileille.</w:t>
      </w:r>
    </w:p>
    <w:p>
      <w:r>
        <w:rPr>
          <w:b/>
        </w:rPr>
        <w:t xml:space="preserve">Yhteenveto</w:t>
      </w:r>
    </w:p>
    <w:p>
      <w:r>
        <w:t xml:space="preserve">Staffordshiren National Memorial Arboretumiin on aloitettu uuden muistokeskuksen rakentaminen.</w:t>
      </w:r>
    </w:p>
    <w:p>
      <w:r>
        <w:rPr>
          <w:b/>
          <w:u w:val="single"/>
        </w:rPr>
        <w:t xml:space="preserve">Asiakirjan numero 41890</w:t>
      </w:r>
    </w:p>
    <w:p>
      <w:r>
        <w:t xml:space="preserve">Derbyn palokuolemat: Mick ja Mairead Philpott syytteessä</w:t>
      </w:r>
    </w:p>
    <w:p>
      <w:r>
        <w:t xml:space="preserve">Jade Philpott, 10, ja veljet John, 9, Jack, 8, Jessie, 6, ja Jayden, 5, kuolivat Victory Roadilla 11. toukokuuta sattuneessa tulipalossa. Toinen veli, Duwayne, 13, kuoli kolme päivää myöhemmin sairaalassa. Mick Philpottia, 55, ja hänen vaimoaan Maireadia, 31, odotetaan Southern Derbyshire Magistrates' Courtin eteen. Derbyshiren poliisin apulaispoliisipäällikkö Steve Cotterill sanoi: "Eilisen vetoomuksen jälkeen useat ihmiset ovat antaneet lisätietoja, mutta haluan korostaa, että tämän illan kahta syytettä ei pidä pitää tutkinnan loppuna. "Haluamme päättäväisesti selvittää totuuden siitä, mitä tapahtui, ja haluamme edelleen, että ihmiset puhuvat meille ja kertovat, mitä he tietävät tästä tragediasta." Talon rikosteknisen tutkimuksen odotetaan jatkuvan vielä jonkin aikaa. Lasten hautajaisjärjestelyjä ei ole vielä päätetty, mutta Derbyn katedraalin viranomaiset ovat suostuneet järjestämään katolisen jumalanpalveluksen. Hautajaisia varten kerättyjen varojen hallinnoimiseksi perustettu hyväntekeväisyyssäätiö kertoi aiemmin tällä viikolla, että se oli ylittänyt 10 000 punnan rajan.</w:t>
      </w:r>
    </w:p>
    <w:p>
      <w:r>
        <w:rPr>
          <w:b/>
        </w:rPr>
        <w:t xml:space="preserve">Yhteenveto</w:t>
      </w:r>
    </w:p>
    <w:p>
      <w:r>
        <w:t xml:space="preserve">Derbyssä sattuneessa tulipalossa kuolleiden kuuden lapsen vanhemmat ovat saaneet syytteen murhasta, ja heidän on määrä saapua myöhemmin oikeuden eteen.</w:t>
      </w:r>
    </w:p>
    <w:p>
      <w:r>
        <w:rPr>
          <w:b/>
          <w:u w:val="single"/>
        </w:rPr>
        <w:t xml:space="preserve">Asiakirjan numero 41891</w:t>
      </w:r>
    </w:p>
    <w:p>
      <w:r>
        <w:t xml:space="preserve">Suffolkin kreivikunnanvaltuusto ilmoittaa 38,6 miljoonan punnan leikkauksista.</w:t>
      </w:r>
    </w:p>
    <w:p>
      <w:r>
        <w:t xml:space="preserve">Neuvoston kabinettia pyydetään tiistaina tukemaan 472,2 miljoonan punnan talousarvioesitystä. Tarkasteltavana oleviin säästöihin sisältyy 1,5 miljoonan punnan leikkaus lastenkeskusten budjettiin ja 10,2 miljoonan punnan leikkaus aikuishoitoon. Great Blakenhamin uuden jätteenpolttolaitoksen ansiosta valtuusto säästää 8,2 miljoonaa puntaa kaatopaikkakustannuksissa. "Henkilöstön seuranta" Aikuishuollon säästöihin sisältyy 6,4 miljoonan punnan leikkaus hoidon ostobudjettiin. Tämä saattaa merkitä joidenkin palvelujen maksujen korottamista ja etähoidon käytön lisäämistä, sillä se tarjoaa etähoitoa vanhuksille ja fyysisesti heikommassa kunnossa oleville henkilöille, jotka voivat jäädä kotiinsa sen sijaan, että joutuisivat hoitolaitokseen. Talousarvioesityksessä todetaan myös, että neuvosto säästää 9 miljoonaa puntaa, kun 10-vuotinen sopimus CSD-palveluyrityksen kanssa päättyy toukokuussa 2014. CSD tarjosi neuvostolle taloushallintoa, tietotekniikkaa ja henkilöstötukea. Suffolkin kreivikunnanvaltuuston tiedottaja sanoi: "Vähenevän budjettimme vuoksi on ensisijaisen tärkeää seurata jatkuvasti henkilöstöjärjestelyjä koko Suffolkin kreivikunnanvaltuustossa. "Yhtiön henkilöstömäärä on vähentynyt 40 prosenttia viimeisten neljän vuoden aikana, ja vaikka meillä ei tällä hetkellä ole vakavia suunnitelmia palvelujen tai henkilöstön vähentämiseksi, tätä on tarkasteltava osana laajempia säästöjä, joita tehdään yhtiökohtaisesti, tinkimättä julkisten palveluidemme laadusta."</w:t>
      </w:r>
    </w:p>
    <w:p>
      <w:r>
        <w:rPr>
          <w:b/>
        </w:rPr>
        <w:t xml:space="preserve">Yhteenveto</w:t>
      </w:r>
    </w:p>
    <w:p>
      <w:r>
        <w:t xml:space="preserve">Suffolkin kreivikunnanvaltuustossa saatetaan leikata työpaikkoja ja palveluja, kun viranomainen kamppailee täyttääkseen 38,6 miljoonan punnan vajeen vuosien 2014-2015 talousarviossaan.</w:t>
      </w:r>
    </w:p>
    <w:p>
      <w:r>
        <w:rPr>
          <w:b/>
          <w:u w:val="single"/>
        </w:rPr>
        <w:t xml:space="preserve">Asiakirjan numero 41892</w:t>
      </w:r>
    </w:p>
    <w:p>
      <w:r>
        <w:t xml:space="preserve">Rhonddan tunneli tarkastetaan ennen yksityiskohtaista tutkimusta</w:t>
      </w:r>
    </w:p>
    <w:p>
      <w:r>
        <w:t xml:space="preserve">Rhondda Tunnel Society, joka haluaa avata tunnelin uudelleen pyöräilijöille ja kävelijöille, sai syyskuussa 90 000 punnan avustuksen tarkastuksia ja tutkimuksia varten. Tunnelin omistavan Highways England -yhtiön insinöörit ja edustajat kävivät tunnelissa. Ilmanvaihtoaukko mitattiin, jotta korvaava korkki voidaan suunnitella. Tunneli, joka on 3 kilometriä pitkä, kulkee Blaencwmin ja Blaengwynfin välillä. Sitä käyttivät junat, jotka kuljettivat hiiltä Rhonddan kaivoksista Swansea Bayn satamiin, mutta se suljettiin vuonna 1968 ja sisäänkäynnit sinetöitiin. Vaikka Highways England on vastuussa tunnelin turvallisuudesta, se ei saa avata tunnelia uudelleen. Se on kuitenkin valmis siirtämään tunnelin omistusoikeuden Walesin hallitukselle tai paikallisviranomaisille Neath Port Talbotille ja Rhondda Cynon Tafille. Walesin hallitus totesi aiemmin, että "on tärkeää, että harkitsemme ensin tällaiseen siirtoon liittyviä oikeudellisia, taloudellisia, turvallisuus- ja ympäristövastuita". Seuran puheenjohtaja Steve Mackey sanoi: "Hanke on nyt siirtymässä uuteen vaiheeseen, ja kaikki asianosaiset ovat todella innoissaan. "Kun siirrymme uuteen vuoteen, toivomme, että kaikki toiveemme toteutuvat ja että raportti antaa Rhondda-tunnelille puhtaat paperit, mikä puolestaan saa Walesin hallituksen ottamaan hankkeen haltuunsa Highways Englandilta, jolloin seura voi hakea vakavasti otettavia avustuksia." Hän jatkaa: "Seuralla on paljon mahdollisuuksia hakea avustuksia."</w:t>
      </w:r>
    </w:p>
    <w:p>
      <w:r>
        <w:rPr>
          <w:b/>
        </w:rPr>
        <w:t xml:space="preserve">Yhteenveto</w:t>
      </w:r>
    </w:p>
    <w:p>
      <w:r>
        <w:t xml:space="preserve">Käytöstä poistetun Rhonddan rautatietunnelin sisäpuoli on tarkastettu ensi vuoden alussa tehtävää yksityiskohtaisempaa tutkimusta varten.</w:t>
      </w:r>
    </w:p>
    <w:p>
      <w:r>
        <w:rPr>
          <w:b/>
          <w:u w:val="single"/>
        </w:rPr>
        <w:t xml:space="preserve">Asiakirjan numero 41893</w:t>
      </w:r>
    </w:p>
    <w:p>
      <w:r>
        <w:t xml:space="preserve">Jan Kuciak: Neljä syytettyä toimittajan ja kihlatun murhasta</w:t>
      </w:r>
    </w:p>
    <w:p>
      <w:r>
        <w:t xml:space="preserve">Kuciak ja Martina Kusnirova, molemmat 27-vuotiaita, ammuttiin hengiltä helmikuussa 2018. Voimakas yrittäjä Marian Kocner ja kaksi väitettyä rikoskumppania ovat tunnustaneet syyttömyytensä murhiin, jotka aiheuttivat joukkomielenosoituksia ja pääministerin kaatumisen. Neljäs henkilö on tunnustanut ampumisen. Viimeinen epäilty myönsi murhan järjestämisen, mutta sopi syyttäjien kanssa tunnustussopimuksesta, jonka mukaan hän voi toimia todistajana muita vastaan käytävässä oikeudenkäynnissä. Nuori toimittaja kirjoitti korruptoituneista slovakialaisista liikemiehistä, EU:n tuki- ja arvonlisäveropetoksista sekä Italian pahamaineisesta 'Ndrangheta-mafiasta ja sen yrityksistä luoda yhteyksiä slovakialaisiin poliitikkoihin. Hänet ammuttiin yhdessä morsiamensa kanssa heidän kotonaan pääkaupungissa Bratislavassa. Murhat aiheuttivat joukkomielenosoituksia, jotka saivat pääministeri Robert Ficon eroamaan. Syyttäjät syyttävät Kocneria, joka oli ollut Kuciakin raportoinnin kohteena, murhien tilaamisesta. Hän kiistää tämän. Neljää epäiltyä odottaa elinkautinen vankeusrangaistus muun muassa harkitusta murhasta.</w:t>
      </w:r>
    </w:p>
    <w:p>
      <w:r>
        <w:rPr>
          <w:b/>
        </w:rPr>
        <w:t xml:space="preserve">Yhteenveto</w:t>
      </w:r>
    </w:p>
    <w:p>
      <w:r>
        <w:t xml:space="preserve">Slovakiassa on nostettu syytteet neljä ihmistä, mukaan lukien eräs korkean profiilin liikemies, toimittaja Jan Kuciakin ja hänen morsiamensa murhasta viime vuonna.</w:t>
      </w:r>
    </w:p>
    <w:p>
      <w:r>
        <w:rPr>
          <w:b/>
          <w:u w:val="single"/>
        </w:rPr>
        <w:t xml:space="preserve">Asiakirjan numero 41894</w:t>
      </w:r>
    </w:p>
    <w:p>
      <w:r>
        <w:t xml:space="preserve">Itäiset maanviljelijät tarvitsevat kastelua - YK</w:t>
      </w:r>
    </w:p>
    <w:p>
      <w:r>
        <w:t xml:space="preserve">YK:n Sri Lankan asukas- ja humanitaarisen avun koordinaattori kertoi BBC:n tamilinkieliselle yksikölle, että veden tarjoaminen maan viljelyyn, jonne sotaa käyneet siirtymään joutuneet henkilöt on sijoitettu, on tärkeää, jotta he voivat hankkia "omia tulojaan". Neil Buhne puhui Sivaramakrishnan Parameswaranille kolmen päivän vierailun päätteeksi, jonka hän teki itäisessä maakunnassa avunantajajärjestöjen edustajien kanssa. "Kävimme Trincomaleessa. Kävimme Batticaloan sisäosissa. Kävimme tamilikylissä, singhalalaiskylissä ja muslimikylissä", hän sanoi. Sri Lankan armeija otti itäisen provinssin kokonaan hallintaansa vuonna 2007 heinäkuussa 2006 aloitetun sodan jälkeen, kun tamilitiikerikapinallisia syytettiin Mavilarun kanavan sulkemisesta, mikä vaikutti tuhansien maanviljelijöiden toimeentuloon Trincomaleessa. Vesihuolto on riittämätöntä ''Veden saanti on tärkeää, sillä näillä kausittain kuivilla alueilla kaivot ja vesihuolto ovat riittämättömiä", Neil Buhne sanoi. Hän lisäsi, että pysyvän suojan tarjoaminen uudelleensijoitetuille on "kiireellinen asia". ''Talot ovat tuhoutuneet taisteluissa ja villiintyneiden norsujen toimesta'', hän sanoi. Vaikka YK:n humanitaarisen avun koordinaattori oli tyytyväinen tähän mennessä tehtyyn työhön, hän oli luottavainen siihen, että hallituksen avulla voidaan tehdä vielä enemmän.</w:t>
      </w:r>
    </w:p>
    <w:p>
      <w:r>
        <w:rPr>
          <w:b/>
        </w:rPr>
        <w:t xml:space="preserve">Yhteenveto</w:t>
      </w:r>
    </w:p>
    <w:p>
      <w:r>
        <w:t xml:space="preserve">Maan kastelu ja toimeentulon turvaaminen on tärkeää Sri Lankan itäosaan uudelleensijoitetuille, sanoo Yhdistyneet Kansakunnat.</w:t>
      </w:r>
    </w:p>
    <w:p>
      <w:r>
        <w:rPr>
          <w:b/>
          <w:u w:val="single"/>
        </w:rPr>
        <w:t xml:space="preserve">Asiakirjan numero 41895</w:t>
      </w:r>
    </w:p>
    <w:p>
      <w:r>
        <w:t xml:space="preserve">Cambridgeshiren mies vangittiin lasten raiskauksesta</w:t>
      </w:r>
    </w:p>
    <w:p>
      <w:r>
        <w:t xml:space="preserve">Lee Matthews, 47, Cambridgeshirestä, oli varannut perhehuoneen ja hänellä oli leluja mukanaan pidätyksen aikaan. Cambridgen kruununoikeudessa Matthews, kotoisin Holme Waysta, Sawstonista, tunnusti syyllisyytensä lapsen seksuaalirikoksen järjestämiseen. Vastaaja sai kuusi vuotta ja kahdeksan kuukautta vankeutta, ja hänet merkitään toistaiseksi seksuaalirikollisten rekisteriin. Hänet pidätettiin osana poliisioperaatiota, jonka kohteena olivat nettipedofiilit. Cambridgeshiren poliisin mukaan Matthews uskoi järjestäneensä tapaamisen miehen kanssa, joka aikoi antaa hänen raiskata kahdeksanvuotiaan tyttärensä ja kaksivuotiaan poikansa ja kuvata hyväksikäytön. Ylikonstaapeli James Weston pedofiilien nettitutkimusryhmästä kuvaili Matthewsia "erittäin vaaralliseksi yksilöksi, jolla on äärimmäisen epäterve kiinnostus lapsiin". Matthews tunnusti myös syyllisyytensä kolmeen syytteeseen siveettömän kuvan valmistamisesta, yhteen syytteeseen kielletyn kuvan hallussapidosta ja yhteen syytteeseen äärimmäisen pornografian hallussapidosta. Vapauduttuaan hän on ehdonalaisessa kolmeksi vuodeksi ja neljäksi kuukaudeksi, ja hänelle annetaan elinikäinen seksuaalisen vahingon estämismääräys. Aiheeseen liittyvät Internet-linkit HM Courts Service</w:t>
      </w:r>
    </w:p>
    <w:p>
      <w:r>
        <w:rPr>
          <w:b/>
        </w:rPr>
        <w:t xml:space="preserve">Yhteenveto</w:t>
      </w:r>
    </w:p>
    <w:p>
      <w:r>
        <w:t xml:space="preserve">"Erittäin vaarallinen" mies, joka suunnitteli tapaavansa kaksi lasta, joista toinen oli vasta kaksivuotias, hotellissa ja esiintyvänsä elokuvassa raiskaamassa heitä, on vangittu.</w:t>
      </w:r>
    </w:p>
    <w:p>
      <w:r>
        <w:rPr>
          <w:b/>
          <w:u w:val="single"/>
        </w:rPr>
        <w:t xml:space="preserve">Asiakirjan numero 41896</w:t>
      </w:r>
    </w:p>
    <w:p>
      <w:r>
        <w:t xml:space="preserve">Työn toivo Fogartyn henkilökunnalle, kun Freshtime "haluaa auttaa</w:t>
      </w:r>
    </w:p>
    <w:p>
      <w:r>
        <w:t xml:space="preserve">Fogarty, joka aloitti toimintansa vuonna 1826 Bostonissa, Lincolnshiressä, ja valmisti tyynyjä, pussilakanoita ja vuodevaatteita, meni konkurssiin viime viikolla. Pesänhoitajien mukaan kuuma sää ja vähittäiskaupan vaikeudet olivat vaikuttaneet yrityksen kassavirtaan. Salaattituotteita valmistava Freshtime järjestää myöhemmin rekrytointitilaisuuden. Freshtime kirjoitti sosiaalisessa mediassa: "Ymmärrämme, että tämä on aiheuttanut harmia ja stressiä, ja Bostonin suurena työnantajana haluamme auttaa mahdollisuuksien mukaan." Viestiä jaettiin yli 500 kertaa. Toimitusjohtaja Steve Evans sanoi, että yritys oli laajentunut viime kuukausina ja että sillä oli noin 200 kokopäiväistä avointa työpaikkaa eri osastoilla. Se järjestää myöhemmin rekrytointitapahtuman Marsh Lanella sijaitsevassa tehtaassaan ja kehottaa Fogartyn työntekijöitä osallistumaan siihen.</w:t>
      </w:r>
    </w:p>
    <w:p>
      <w:r>
        <w:rPr>
          <w:b/>
        </w:rPr>
        <w:t xml:space="preserve">Yhteenveto</w:t>
      </w:r>
    </w:p>
    <w:p>
      <w:r>
        <w:t xml:space="preserve">Elintarvikeyritys ilmoitti olevansa "halukas auttamaan" joitakin niistä 185 työntekijästä, jotka menettivät työpaikkansa vuodevaatteiden valmistajan romahdettua.</w:t>
      </w:r>
    </w:p>
    <w:p>
      <w:r>
        <w:rPr>
          <w:b/>
          <w:u w:val="single"/>
        </w:rPr>
        <w:t xml:space="preserve">Asiakirjan numero 41897</w:t>
      </w:r>
    </w:p>
    <w:p>
      <w:r>
        <w:t xml:space="preserve">Tapa Bill: Kaksi miestä pidätettiin Bristolin väkivaltaisuuksien jälkeen</w:t>
      </w:r>
    </w:p>
    <w:p>
      <w:r>
        <w:t xml:space="preserve">Avon ja Somersetin poliisien kimppuun hyökättiin ja poliisin ajoneuvoja vahingoitettiin kaupungissa 21. maaliskuuta. 25-vuotias mies pidätettiin epäiltynä väkivaltaisesta järjestyshäiriöstä ja tuhopoltosta sen jälkeen, kun liikkuvaa poliisiasemaa oli vahingoitettu, ja hän on edelleen pidätettynä. Toinen 23-vuotias mies pidätettiin epäiltynä väkivaltaisesta järjestyshäiriöstä, ja hänet on vapautettu tutkinnan ajaksi. Tähän mennessä mellakointiin liittyen on pidätetty yhteensä 44 henkilöä. Poliisin mukaan myös 14-vuotias poika on osallistunut vapaaehtoiseen kuulusteluun. Aiheeseen liittyvät Internet-linkit Avon ja Somersetin poliisi</w:t>
      </w:r>
    </w:p>
    <w:p>
      <w:r>
        <w:rPr>
          <w:b/>
        </w:rPr>
        <w:t xml:space="preserve">Yhteenveto</w:t>
      </w:r>
    </w:p>
    <w:p>
      <w:r>
        <w:t xml:space="preserve">Kaksi uutta henkilöä on pidätetty Bristolissa järjestetyn Kill the Bill -mielenosoituksen väkivaltaisuuksiin liittyen.</w:t>
      </w:r>
    </w:p>
    <w:p>
      <w:r>
        <w:rPr>
          <w:b/>
          <w:u w:val="single"/>
        </w:rPr>
        <w:t xml:space="preserve">Asiakirjan numero 41898</w:t>
      </w:r>
    </w:p>
    <w:p>
      <w:r>
        <w:t xml:space="preserve">Viimeinen kuulemispäivä ehdotetuista tuomioistuinten sulkemisista</w:t>
      </w:r>
    </w:p>
    <w:p>
      <w:r>
        <w:t xml:space="preserve">Joillakin maaseutualueilla pelätään, että bussimatkat saattavat kestää yli kaksi tuntia. Sulkemisuhan alaisia tuomioistuimia on Powysissa, Bridgendissä, Carmarthenshiressä, Gwyneddissä, Angleseyssä, Neath Port Talbotissa, Rhondda Cynon Taffissa, Denbighshiressä ja Wrexhamissa. Oikeusministeri Michael Gove sanoi, että sillä puututtaisiin "ylikapasiteettiin". Yhdistyneen kuningaskunnan hallituksen kuuleminen suunnitelmista sulkea 91 tuomioistuinta Englannissa ja Walesissa päättyy torstaina. Se totesi, että jos suunnitelmat toteutetaan, 95 prosenttia ihmisistä voisi ajaa tuomioistuimeen tunnissa, mutta Law Society -järjestön laatiman kartan mukaan julkisia liikennevälineitä käyttäviltä ihmisiltä kestäisi kauemmin. Uhattuna</w:t>
      </w:r>
    </w:p>
    <w:p>
      <w:r>
        <w:rPr>
          <w:b/>
        </w:rPr>
        <w:t xml:space="preserve">Yhteenveto</w:t>
      </w:r>
    </w:p>
    <w:p>
      <w:r>
        <w:t xml:space="preserve">Kansalaisilla on vielä yksi päivä aikaa sanoa mielipiteensä suunnitelmista sulkea 11 tuomioistuinta eri puolilla Walesia.</w:t>
      </w:r>
    </w:p>
    <w:p>
      <w:r>
        <w:rPr>
          <w:b/>
          <w:u w:val="single"/>
        </w:rPr>
        <w:t xml:space="preserve">Asiakirjan numero 41899</w:t>
      </w:r>
    </w:p>
    <w:p>
      <w:r>
        <w:t xml:space="preserve">Tahnie Martin: Doris-myrskyn uhrin perhe kiittää ohikulkijoita, jotka auttoivat.</w:t>
      </w:r>
    </w:p>
    <w:p>
      <w:r>
        <w:t xml:space="preserve">Tahnie Martin, 29, kuoli vakaviin päävammoihin jäätyään puutavaran alle Wolverhamptonin keskustassa Doris-myrskyn aikana viime kuussa. Staffordista kotoisin oleva neiti Martin työskenteli Wolverhamptonin yliopistossa. Hänen perheensä kiitti pelastuspalveluja, kaupan henkilökuntaa ja hot dog -myyjää avusta. Lisää Birminghamista ja Black Countrysta He lisäsivät, että kuoleman jälkeen heillä oli ollut "epätoivoinen aika". "Olemme tavanneet useita ihmisiä, jotka olivat paikalla sinä päivänä, kun Tahnie traagisesti kuoli, ja haluamme kiittää erityisesti niitä, jotka yrittivät auttaa häntä", he sanoivat. "Näihin kuuluvat poliisi, palokunta ja lääkintäryhmät, paikallisen Starbucks- ja Marks &amp; Spencer -myymälän henkilökunta sekä paikallinen hot dog -kauppias." Wolverhamptonin kaupunginhallitus johtaa tutkimusta hänen kuolemastaan. Neiti Martiniin osui osa 2 metrin pituisesta puutavarasta, joka oli osa puisen vesisäiliön kantta, kun hän käveli lähellä Starbucks-kahvilaa Dudley Streetillä. Katteen uskotaan olleen kiinnitetty läheisen Mander Centre -ostoskeskuksen katolla olevaan rakenteeseen. Tutkinta järjestetään ensi kuussa.</w:t>
      </w:r>
    </w:p>
    <w:p>
      <w:r>
        <w:rPr>
          <w:b/>
        </w:rPr>
        <w:t xml:space="preserve">Yhteenveto</w:t>
      </w:r>
    </w:p>
    <w:p>
      <w:r>
        <w:t xml:space="preserve">Kovien tuulten aiheuttamien roskien alle jääneen ja kuolleen nuoren naisen perhe on kiittänyt ohikulkijoita, jotka yrittivät pelastaa naisen.</w:t>
      </w:r>
    </w:p>
    <w:p>
      <w:r>
        <w:rPr>
          <w:b/>
          <w:u w:val="single"/>
        </w:rPr>
        <w:t xml:space="preserve">Asiakirjan numero 41900</w:t>
      </w:r>
    </w:p>
    <w:p>
      <w:r>
        <w:t xml:space="preserve">Jersey Care Inquiry: Todisteet lähetettiin tavallisena postina "huomion välttämiseksi".</w:t>
      </w:r>
    </w:p>
    <w:p>
      <w:r>
        <w:t xml:space="preserve">Entinen poliisi Lenny Harper kertoi tutkimuksessa, että hänen 200-sivuinen väärinkäytöksiä käsittelevä asiakirjansa oli ilmeisesti avattu eikä sitä lähetetty kirjattuna lähetyksenä. Jersey Care Inquiry tutkii saaren lastenhoitolaitoksissa tapahtuneita väärinkäytöksiä. Tutkinta totesi verkkosivuillaan, että joskus sillä ei ole vaihtoehtoa asiakirjojen lähettämiselle postitse. Harper tutki raportteja lasten hyväksikäytöstä saarella vuosina 2007 ja 2008. Viranomaiset lähettivät hänelle 200-sivuisen luottamuksellisen lausunnon allekirjoitettavaksi, mutta hän kertoi tutkinnan mukaan, että se näytti olevan avattu. Tutkinnan mukaan: "Suuri osa yhteydenpidostamme todistajiin tapahtuu puhelimitse tai sähköisesti, mutta joskus on tarpeen lähettää asiakirjoja postitse, erityisesti todistajille, jotka eivät ole saarella. "Tutkinta on tietoisesti päättänyt olla kiinnittämättä huomiota postiin, joka lähetetään tavallisessa postissa tavallisissa, merkitsemättömissä kirjekuorissa tai muovisissa asiakirjapusseissa."</w:t>
      </w:r>
    </w:p>
    <w:p>
      <w:r>
        <w:rPr>
          <w:b/>
        </w:rPr>
        <w:t xml:space="preserve">Yhteenveto</w:t>
      </w:r>
    </w:p>
    <w:p>
      <w:r>
        <w:t xml:space="preserve">Jersey Care Inquiry sanoi lähettäneensä todisteet tavallisena postitse, jotta niihin ei kiinnitettäisi huomiota.</w:t>
      </w:r>
    </w:p>
    <w:p>
      <w:r>
        <w:rPr>
          <w:b/>
          <w:u w:val="single"/>
        </w:rPr>
        <w:t xml:space="preserve">Asiakirjan numero 41901</w:t>
      </w:r>
    </w:p>
    <w:p>
      <w:r>
        <w:t xml:space="preserve">Philip Bagwellin kuolema: Bagwell Bagwell: Surmansa saanut isä oli "monien ystävä</w:t>
      </w:r>
    </w:p>
    <w:p>
      <w:r>
        <w:t xml:space="preserve">Murhatutkinta aloitettiin sen jälkeen, kun Phillip Bagwell, 54, löydettiin kuolleena North Streetiltä, Leatherheadista, Surreysta, 10. kesäkuuta. Daniel George Hopperia, 32, joka tunnetaan nimellä Daniel Styles, on syytetty Bagwellin murhasta. Bagwellin perhe sanoi lausunnossaan, että heiltä oli "riistetty" aika, jonka he olivat saaneet Bagwellin kanssa. Bagwell, joka kasvoi paikallisella alueella, oli "hyvä ystävä, joka oli aina valmis kuuntelemaan ja jolla oli todellinen välittävä puoli", lausunnossa sanottiin. "Phillip oli hyvä isä ja hyvin ylpeä kahdesta lapsestaan, jotka molemmat rakastivat häntä ja tulevat kaipaamaan häntä. Hänen perheellään on monia onnellisia muistoja ja he rakastivat häntä enemmän kuin hän koskaan tietää. "Hänen ystävänsä ja perheensä eivät koskaan unohda Phillipiä, ja hän elää ikuisesti sydämissämme. "Tämä tragedia on vienyt meiltä kaikilta aikaa Phillipin kanssa, ja elämämme on sen vuoksi köyhempää." Leatherheadin Clare Crescentillä asuvan Hopperin on määrä saapua Guildfordin kruununoikeuteen heinäkuussa. Toinen mies, joka myös pidätettiin kuolemantapauksen yhteydessä, vapautettiin ilman syytteitä.</w:t>
      </w:r>
    </w:p>
    <w:p>
      <w:r>
        <w:rPr>
          <w:b/>
        </w:rPr>
        <w:t xml:space="preserve">Yhteenveto</w:t>
      </w:r>
    </w:p>
    <w:p>
      <w:r>
        <w:t xml:space="preserve">Kotinsa läheltä kuolleena löydetyn miehen perhe on osoittanut hänelle kunnioitusta sanomalla, että hän oli "hyvä isä" ja "monien ystävä".</w:t>
      </w:r>
    </w:p>
    <w:p>
      <w:r>
        <w:rPr>
          <w:b/>
          <w:u w:val="single"/>
        </w:rPr>
        <w:t xml:space="preserve">Asiakirjan numero 41902</w:t>
      </w:r>
    </w:p>
    <w:p>
      <w:r>
        <w:t xml:space="preserve">Oxfordin kerrostalojen uudistaminen: 1,75 miljoonan punnan lisärahoitus hyväksytty</w:t>
      </w:r>
    </w:p>
    <w:p>
      <w:r>
        <w:t xml:space="preserve">Kesäkuussa Blackbird Leysissä sijaitsevien Evenloden ja Windrushin tornien, Wood Farmin Foresters Towerin, Cowleyn Hockmore Towerin ja Northwayn Plowmans Towerin kunnostustyöt keskeytettiin. Kaupunginvaltuusto keskeytti sen, koska kustannukset nousivat 18 miljoonasta punnasta yli 20 miljoonaan puntaan. Valtuutetut ovat nyt suostuneet rahoittamaan tarvittavat 1,75 miljoonaa puntaa lisää. Päivitykseen sisältyy tornien ulkoasun "parantaminen" sekä uudet katot, ikkunat ja lämmitysjärjestelmät. Kunnostustöiden odotetaan nyt alkavan tammikuussa 2016, ja ne kestävät noin kolme vuotta. Kaupunginvaltuusto totesi aiemmin, että Hockmore-hankkeen "monimutkaisuus" oli osasyyllinen kustannusten nousuun. Suunnitelmien, jotka valtuusto hyväksyi marraskuussa, odotetaan pidentävän tornien käyttöikää noin 30 vuodella.</w:t>
      </w:r>
    </w:p>
    <w:p>
      <w:r>
        <w:rPr>
          <w:b/>
        </w:rPr>
        <w:t xml:space="preserve">Yhteenveto</w:t>
      </w:r>
    </w:p>
    <w:p>
      <w:r>
        <w:t xml:space="preserve">Oxfordissa sijaitsevien viiden 1960-luvun tornitalon kunnostamiseen tähtäävä miljoonien punnan hanke on saanut vihreää valoa, kun lisärahoitus on hyväksytty.</w:t>
      </w:r>
    </w:p>
    <w:p>
      <w:r>
        <w:rPr>
          <w:b/>
          <w:u w:val="single"/>
        </w:rPr>
        <w:t xml:space="preserve">Asiakirjan numero 41903</w:t>
      </w:r>
    </w:p>
    <w:p>
      <w:r>
        <w:t xml:space="preserve">EU varoittaa kahdeksaa maata budjettivajeesta</w:t>
      </w:r>
    </w:p>
    <w:p>
      <w:r>
        <w:t xml:space="preserve">EU:n sääntöjen mukaan jäsenvaltioiden vuotuiset alijäämät eivät saa ylittää 3 prosenttia niiden kokonaistuotannosta. Komissio, jolla on valtuudet valvoa euroalueen maiden talousarvioesityksiä, totesi kuitenkin, että kahdeksan maata on vaarassa "rikkoa sääntöjä" vuonna 2017. Muihin kuuluvat Espanja ja Portugali, jotka ovat jo olleet lähellä. EU:n talouskomissaari Pierre Moscovici pyrki vähättelemään Italiaa kohtaan esitettyä kielteistä mielipidettä ja viittasi maanjäristysten ja siirtolaiskriisin aiheuttamiin ylimääräisiin kustannuksiin. "Italian kohdalla merkittävä osa poikkeamasta johtuu kustannuksista, jotka liittyvät maan seismisiin tapahtumiin, jotka ovat olleet tänä vuonna hyvin vakavia ja dramaattisia", hän sanoi. Moscovici lisäsi, että EU "ottaa tämän huomioon". Sekä Espanja että Portugali välttyivät elokuussa sakotukselta budjettialijäämiensä vuoksi, kun EU:n neuvosto antoi niille lisäaikaa sääntöjen noudattamiseen ja alijäämien pienentämiseen. Espanjan alijäämä oli viime vuonna 5,1 prosenttia suhteessa bruttokansantuotteeseen (BKT) ja Portugalin 4,4 prosenttia. Muut viisi maata, joita komissio varoitti, olivat Belgia, Kypros, Suomi, Liettua ja Slovenia. Vaikka kaikkien EU-maiden on pidettävä budjettialijäämänsä alle 3 prosentissa suhteessa BKT:hen, sakkoja voidaan määrätä vain niille 19 maalle, joiden rahayksikkö on euro.</w:t>
      </w:r>
    </w:p>
    <w:p>
      <w:r>
        <w:rPr>
          <w:b/>
        </w:rPr>
        <w:t xml:space="preserve">Yhteenveto</w:t>
      </w:r>
    </w:p>
    <w:p>
      <w:r>
        <w:t xml:space="preserve">Euroopan komissio on varoittanut, että kahdeksan euroalueen maata, Italia mukaan lukien, ovat vaarassa rikkoa EU:n sääntöjä liiallisen budjettialijäämän vuoksi.</w:t>
      </w:r>
    </w:p>
    <w:p>
      <w:r>
        <w:rPr>
          <w:b/>
          <w:u w:val="single"/>
        </w:rPr>
        <w:t xml:space="preserve">Asiakirjan numero 41904</w:t>
      </w:r>
    </w:p>
    <w:p>
      <w:r>
        <w:t xml:space="preserve">Microsoft luopuu Nokia-nimestä älypuhelimissa</w:t>
      </w:r>
    </w:p>
    <w:p>
      <w:r>
        <w:t xml:space="preserve">Uudet Nokia Lumia -puhelimet tunnetaan sen sijaan nimellä Microsoft Lumia, yhtiö kertoi. Nokian osat, joita Microsoft ei ostanut, käyttävät edelleen nimeä. Microsoft osti matkapuhelinliiketoiminnan huhtikuussa 7,2 miljardin dollarin (4,6 miljardin punnan) arvoisella kaupalla. Sen jälkeen Microsoft on hiljaa siirtynyt pois Nokia-brändistä. Nokian merkkisten laitteiden ranskalaisella Facebook-sivulla julkaistu viesti vahvisti siirtymisen. Microsoftin mukaan nimien muuttaminen tapahtuu aikanaan maailmanlaajuisesti. Ilmoitus ei estä Microsoftia käyttämästä Nokia-brändiä edelleen vähemmän tehokkaissa "feature-puhelimissaan", mihin sillä on oikeus noin 10 vuoden ajan. Microsoftilla on parhaillaan käynnissä suuri rakennemuutos. Heinäkuussa pääjohtaja Satya Nadella ilmoitti 18 000 työpaikan vähentämisestä. Suurin osa vähennyksistä, noin 12 500, kohdistuu Nokian oston jälkeen palkattuun henkilöstöön.</w:t>
      </w:r>
    </w:p>
    <w:p>
      <w:r>
        <w:rPr>
          <w:b/>
        </w:rPr>
        <w:t xml:space="preserve">Yhteenveto</w:t>
      </w:r>
    </w:p>
    <w:p>
      <w:r>
        <w:t xml:space="preserve">Microsoft luopuu Nokia-brändinimestä uusissa älypuhelimissa alle vuosi sen jälkeen, kun se oli ostanut suomalaisyhtiön mobiililaiteosaston.</w:t>
      </w:r>
    </w:p>
    <w:p>
      <w:r>
        <w:rPr>
          <w:b/>
          <w:u w:val="single"/>
        </w:rPr>
        <w:t xml:space="preserve">Asiakirjan numero 41905</w:t>
      </w:r>
    </w:p>
    <w:p>
      <w:r>
        <w:t xml:space="preserve">Angleseyn Porth Amlwchissa sijaitseva hylätty kappeli muutetaan asunnoiksi.</w:t>
      </w:r>
    </w:p>
    <w:p>
      <w:r>
        <w:t xml:space="preserve">Porth Amlwchissa sijaitseva, vuonna 1826 rakennettu, II-luokan suojelukohde Capel Carmel on kärsinyt ilkivallasta sen jälkeen, kun se suljettiin vuonna 2003. Kyläläiset ovat väittäneet, että suunnitelma muuttaa se seitsemäksi asunnoksi aiheuttaisi pysäköintiongelmia alueella. Angleseyn kunnanvaltuutetut kannattivat rakennushanketta sen jälkeen, kun tieliikenneviranomaiset olivat tyytyväisiä pysäköintijärjestelyihin. Capel Carmel on suojeltu, koska se on "hyvä 1800-luvun puolivälin kappeli, jossa on hieno uusklassinen julkisivu". Paikallisen demokratian raportointipalvelun mukaan kappeli, joka suljettiin ja asetettiin myyntiin vuonna 2003, kärsi huomattavia vahinkoja vuonna 2013 tehdyssä tuhopoltossa. Hakemusasiakirjoissa sanottiin, että rakennus oli "huonokuntoinen, vandalismia ja syöpäläisiä houkutteleva, alueen arvoa alentava ja suojeluohjeita heikentävä". Ne lisäsivät: "Suunnitelmissa on kiinnitetty huomiota olemassa olevan suojellun rakennuksen muotoiluun, jotta asuinhuoneistot sopisivat hyvin nykyiseen sijaintiin ja ympäristöön."</w:t>
      </w:r>
    </w:p>
    <w:p>
      <w:r>
        <w:rPr>
          <w:b/>
        </w:rPr>
        <w:t xml:space="preserve">Yhteenveto</w:t>
      </w:r>
    </w:p>
    <w:p>
      <w:r>
        <w:t xml:space="preserve">Suunnitelmat muuttaa Angleseylla sijaitseva hylätty georgialainen kappeli asunnoiksi on hyväksytty paikallisista vastalauseista huolimatta.</w:t>
      </w:r>
    </w:p>
    <w:p>
      <w:r>
        <w:rPr>
          <w:b/>
          <w:u w:val="single"/>
        </w:rPr>
        <w:t xml:space="preserve">Asiakirjan numero 41906</w:t>
      </w:r>
    </w:p>
    <w:p>
      <w:r>
        <w:t xml:space="preserve">Jahti ajoi karille: Kaksi syytettyä ihmissalakuljetusjutussa</w:t>
      </w:r>
    </w:p>
    <w:p>
      <w:r>
        <w:t xml:space="preserve">Plymouthista kotoisin oleva 54-vuotias James Wisbey ja 38-vuotias Fay Miles, jolla ei ole vakituista asuinpaikkaa, saapuivat keskiviikkona Plymouthin tuomareiden eteen. Heitä syytetään salaliitosta, jonka tarkoituksena on helpottaa Yhdistyneen kuningaskunnan maahanmuuttolainsäädännön rikkomista EU:n ulkopuolisen henkilön toimesta. Syytteet nostettiin sen jälkeen, kun jahti, jolla oli kahdeksan matkustajaa, ajoi karille. Poliisin mukaan jahti ajautui karille Horse Coven edustalla lähellä Teignmouthia maanantaina. Sisäministeriön tiedottajan mukaan kahdeksan Albanian kansalaista, seitsemän miestä ja yksi nainen, "on siirretty maahanmuuttoviranomaisten valvontaan". "Heidän maahanmuuttotapauksensa käsitellään, ja ne, joilla ei ole oikeutta jäädä Yhdistyneeseen kuningaskuntaan, poistetaan maasta mahdollisimman pian." Saman tutkinnan yhteydessä Essexissä pidätetty mies on edelleen vapaalla jalalla tutkinnan alaisena. Wisbey ja Miles otettiin molemmat tutkintavankeuteen, ja heidän on määrä saapua Exeter Crown Courtiin 14. tammikuuta 2021.</w:t>
      </w:r>
    </w:p>
    <w:p>
      <w:r>
        <w:rPr>
          <w:b/>
        </w:rPr>
        <w:t xml:space="preserve">Yhteenveto</w:t>
      </w:r>
    </w:p>
    <w:p>
      <w:r>
        <w:t xml:space="preserve">Kahta devonilaista henkilöä on syytetty maahanmuuttorikoksista osana ihmissalakuljetustutkimusta.</w:t>
      </w:r>
    </w:p>
    <w:p>
      <w:r>
        <w:rPr>
          <w:b/>
          <w:u w:val="single"/>
        </w:rPr>
        <w:t xml:space="preserve">Asiakirjan numero 41907</w:t>
      </w:r>
    </w:p>
    <w:p>
      <w:r>
        <w:t xml:space="preserve">Swanseasta kotoisin oleva Cookie-pentu löytyi Cleckheatonista.</w:t>
      </w:r>
    </w:p>
    <w:p>
      <w:r>
        <w:t xml:space="preserve">Cookie katosi Swanseassa sijaitsevasta kodistaan 29. joulukuuta, ja sen omistajat sanoivat luopuneensa toivosta, että he näkisivät sen uudelleen. Mikrosirulla varustettu kissa oli kuitenkin jotenkin päässyt Cleckheatonissa sijaitsevaan Gomersal Park -hotelliin. Andrew ja Samantha Buchanan sanoivat olevansa "ymmällään", mutta 10 tunnin edestakainen matka oli jälleennäkemisen arvoinen. "Olemme aivan hurmioituneita ja iloisia, että se on taas kanssamme, mutta meillä on pitkä matka edessä, jotta saamme sen kotiin", Buchanan sanoi. Hotellin varapääjohtaja Stacey Webster sanoi: "Tulin maanantaiaamuna töihin ja kuulin aivan järkyttävän itkun, ja vastaanoton takana oli se, joten toin sille maitoa ja ruokaa. "Oli hieman järkyttävää, että hän on liftannut tiensä Walesista Leedsiin." "Se oli melkoinen shokki."</w:t>
      </w:r>
    </w:p>
    <w:p>
      <w:r>
        <w:rPr>
          <w:b/>
        </w:rPr>
        <w:t xml:space="preserve">Yhteenveto</w:t>
      </w:r>
    </w:p>
    <w:p>
      <w:r>
        <w:t xml:space="preserve">Etelä-Walesissa kadonnut kissanpentu on löytynyt 430 kilometrin päästä hotellista Länsi-Yorkshiressä.</w:t>
      </w:r>
    </w:p>
    <w:p>
      <w:r>
        <w:rPr>
          <w:b/>
          <w:u w:val="single"/>
        </w:rPr>
        <w:t xml:space="preserve">Asiakirjan numero 41908</w:t>
      </w:r>
    </w:p>
    <w:p>
      <w:r>
        <w:t xml:space="preserve">ICE harkitsee kilpailevaa tarjousta Lontoon pörssistä</w:t>
      </w:r>
    </w:p>
    <w:p>
      <w:r>
        <w:t xml:space="preserve">Tämä tapahtui viikko sen jälkeen, kun LSE vahvisti käyvänsä sulautumisneuvotteluja saksalaisen Deutsche Boerse -yhtiön kanssa. ICE totesi lausunnossaan, että LSE:n hallitukselle ei ole tehty mitään yhteydenottoa, eikä tarjouksen tekemisestä voida olla varmoja. LSE:n osakkeet nousivat 7 prosenttia uutisen jälkeen. Yhdistyneen kuningaskunnan sulautumissääntöjen mukaan ICE:n on nyt tehtävä tai julkistettava tarjous LSE:stä viimeistään 29. maaliskuuta. Kolmas kerta toden sanoo? Viime viikolla LSE vahvisti käyvänsä "yksityiskohtaisia keskusteluja" Deutsche Boerse -yhtiön kanssa "tasavertaisesta fuusiosta". Molemmat yritykset ilmoittivat, että niiden kaikki keskeiset liiketoiminnot jatkavat toimintaansa nykyisillä tuotemerkeillään. LSE ja Deutsche Boerse yrittävät jo kolmatta kertaa päästä sopimukseen, ensimmäisen kerran vuonna 2000 ja toisen kerran vuosina 2004-2005. Viimeisimmän suunnitelman mukaan LSE omistaisi sulautuneesta konsernista 45,6 prosenttia ja Deutsche Boerse loput 54,4 prosenttia. Yhdistetyllä yrityksellä olisi yksi hallitus, joka koostuisi yhtä monesta molempien yhtiöiden johtajasta.</w:t>
      </w:r>
    </w:p>
    <w:p>
      <w:r>
        <w:rPr>
          <w:b/>
        </w:rPr>
        <w:t xml:space="preserve">Yhteenveto</w:t>
      </w:r>
    </w:p>
    <w:p>
      <w:r>
        <w:t xml:space="preserve">New Yorkin pörssin omistaja Intercontinental Exchange (ICE) on vahvistanut harkitsevansa ostotarjouksen tekemistä Lontoon pörssistä (LSE).</w:t>
      </w:r>
    </w:p>
    <w:p>
      <w:r>
        <w:rPr>
          <w:b/>
          <w:u w:val="single"/>
        </w:rPr>
        <w:t xml:space="preserve">Asiakirjan numero 41909</w:t>
      </w:r>
    </w:p>
    <w:p>
      <w:r>
        <w:t xml:space="preserve">Espanjalainen Bankia palaa voitolliseksi</w:t>
      </w:r>
    </w:p>
    <w:p>
      <w:r>
        <w:t xml:space="preserve">Pankki kertoi, että se teki 74 miljoonaa euroa (63 miljoonaa puntaa) tämän vuoden kolmen ensimmäisen kuukauden aikana sen jälkeen, kun viime vuonna myönnetty pelastusapu auttoi sitä pääsemään eroon huonoista kiinteistölainoista. Bankiasta tuli yksi Espanjan finanssikriisin suurimmista uhreista, sillä se menetti 19,2 miljardia euroa vuonna 2012. Pankki kuitenkin varoitti, että Espanjan talous on edelleen huolestuttava. "Tämä vuosi, 2013, merkitsee paluuta normaaliin tilanteeseen ympäristössä, joka ei ole vieläkään normaali", Bankian pääjohtaja Jose Sevilla sanoi toimittajille. "[Se] on hyvin vaativa ympäristö." Bankian viime vuoden tappiot olivat Espanjan yrityshistorian suurimmat, ja se on edelleen valtion enemmistöomistuksessa sen jälkeen, kun se on saanut noin 18 miljardia euroa Euroopan unionin rahoittamaa tukea. Se ei julkaissut tuloksia vuoden 2012 ensimmäiseltä neljännekseltä, jolloin se oli keskellä pelastuspakettia. Espanjan rahoitussektori on yhä toipumassa maan kiinteistömarkkinoiden romahdettua vuonna 2008, jolloin espanjalaisilla pankeilla oli merkittäviä sijoituksia. Samaan aikaan talous on edelleen syvässä taantumassa, ja työttömyysaste on 27 prosenttia, joka on EU:n korkein.</w:t>
      </w:r>
    </w:p>
    <w:p>
      <w:r>
        <w:rPr>
          <w:b/>
        </w:rPr>
        <w:t xml:space="preserve">Yhteenveto</w:t>
      </w:r>
    </w:p>
    <w:p>
      <w:r>
        <w:t xml:space="preserve">Vaikeuksissa oleva espanjalainen pankki Bankia on ilmoittanut palaavansa voitolliseksi katastrofaalisen vuoden 2012 jälkeen, jolloin pankki teki ennätystappioita ja joutui EU:n tukemaan pelastustoimenpiteeseen.</w:t>
      </w:r>
    </w:p>
    <w:p>
      <w:r>
        <w:rPr>
          <w:b/>
          <w:u w:val="single"/>
        </w:rPr>
        <w:t xml:space="preserve">Asiakirjan numero 41910</w:t>
      </w:r>
    </w:p>
    <w:p>
      <w:r>
        <w:t xml:space="preserve">Huhtikuun murhaajan "pahan talon" purkaminen aloitetaan.</w:t>
      </w:r>
    </w:p>
    <w:p>
      <w:r>
        <w:t xml:space="preserve">Bridger tuomittiin viime vuonna koko elinkautiseen vankeusrangaistukseen Machynllethista kotoisin olevan viisivuotiaan murhasta. Hänen uskotaan paloitelleen tytön ruumiin Powysin Ceinwsissa sijaitsevassa talossa. Hänen jäännöksiään ei ole koskaan löydetty. Bridger väitti kaataneensa tytön ja unohtaneensa, minne hän laittoi ruumiin. Purkutyöt alkavat ensi maanantaina. Talon ympärille on pystytetty telineet, ja kattotiilet poistetaan. Walesin hallitus osti kiinteistön omistajalta ja lupasi purkaa sen Aprilin vanhempien pyynnön mukaisesti. Valtuutettu Michael Williams kertoi BBC Walesille: "Ihmiset ovat hyvin kiitollisia siitä, että Walesin hallitus toteuttaa lupauksensa. "Se on valtava helpotus [Aprilin vanhemmille] Coralille ja Paulille ja muille April Jonesin perheenjäsenille sekä Ceinwsin kylässä asuville ihmisille, jotka joutuvat kulkemaan kiinteistön ohi koko ajan, mikä tuo mieleen muistoja siellä tapahtuneista pahoista teoista, kuten meille on annettu ymmärtää." Tämä on suuri helpotus. "Machynllethin asukkaat ovat helpottuneita. "Se on pahan talo, ja mitä pikemmin se katoaa, sen parempi."</w:t>
      </w:r>
    </w:p>
    <w:p>
      <w:r>
        <w:rPr>
          <w:b/>
        </w:rPr>
        <w:t xml:space="preserve">Yhteenveto</w:t>
      </w:r>
    </w:p>
    <w:p>
      <w:r>
        <w:t xml:space="preserve">"Pahan taloksi" kutsuttua mökkiä, jossa Mark Bridgerin uskotaan murhanneen April Jonesin kaksi vuotta sitten, valmistellaan purettavaksi.</w:t>
      </w:r>
    </w:p>
    <w:p>
      <w:r>
        <w:rPr>
          <w:b/>
          <w:u w:val="single"/>
        </w:rPr>
        <w:t xml:space="preserve">Asiakirjan numero 41911</w:t>
      </w:r>
    </w:p>
    <w:p>
      <w:r>
        <w:t xml:space="preserve">OnePlus myöntää 911-hätäpuhelun virheellisyyden</w:t>
      </w:r>
    </w:p>
    <w:p>
      <w:r>
        <w:t xml:space="preserve">Ongelma tuotiin esiin Redditissä, jossa asiakas näytti OnePlus 5 -puhelimensa käynnistyvän uudelleen, kun 911-hätäpuhelu soitettiin. Toiset kertoivat, että häiriö vaikutti myös puheluihin 999 Yhdistyneessä kuningaskunnassa ja 112 Euroopassa. OnePlus sanoi jakavansa ohjelmistopäivityksen ongelman ratkaisemiseksi. Kiinalainen puhelinvalmistaja mainostaa itseään yrityksenä, joka myy huippuluokan älypuhelimia edulliseen hintaan. Sen uusin laite, OnePlus 5, julkaistiin kesäkuussa. Tiistaina Reddit-käyttäjä Seattle_Horn kirjoitti: "Minun oli soitettava hätänumeroon OnePlus 5:llä eilen (näin rakennuksen palavan muutaman korttelin päässä) ja molemmilla kerroilla, kun yritin, puhelimeni käynnistyi uudelleen." Useat kirjoittajat lisäsivät, että he olivat kokeneet saman ongelman aiemmin tai olivat pystyneet toistamaan sen. Jotkut sanoivat palauttavansa puhelimensa yhtiölle, koska häiriö voi "maksaa ihmishenkiä". OnePlus sanoi lausunnossaan: "Olemme olleet yhteydessä asiakkaaseen ja testanneet ohjelmistopäivityksen, joka on ratkaissut ongelman. "Otamme ohjelmistopäivityksen käyttöön lähiaikoina."</w:t>
      </w:r>
    </w:p>
    <w:p>
      <w:r>
        <w:rPr>
          <w:b/>
        </w:rPr>
        <w:t xml:space="preserve">Yhteenveto</w:t>
      </w:r>
    </w:p>
    <w:p>
      <w:r>
        <w:t xml:space="preserve">Puhelinvalmistaja OnePlus on myöntänyt, että joissakin sen laitteissa ollut vika esti ihmisiä soittamasta puheluita hätäpalveluihin.</w:t>
      </w:r>
    </w:p>
    <w:p>
      <w:r>
        <w:rPr>
          <w:b/>
          <w:u w:val="single"/>
        </w:rPr>
        <w:t xml:space="preserve">Asiakirjan numero 41912</w:t>
      </w:r>
    </w:p>
    <w:p>
      <w:r>
        <w:t xml:space="preserve">Kanaalisaaren lautta pääsee Koreaan</w:t>
      </w:r>
    </w:p>
    <w:p>
      <w:r>
        <w:t xml:space="preserve">Condor 10 oli ensimmäinen autoja kuljettava nopea lautta, joka liikennöi Kanaalisaarille, kun se aloitti liikennöinnin Weymouthiin ja Weymouthista huhtikuussa 1993. Vuonna 2010 Condor Ferriesin laivastoon lisättiin 86-metrinen Condor Rapide, ja 74-metrinen lautta poistui käytöstä. Miehistö on nyt palannut Brittein saarille 25 päivän matkan jälkeen. Condor Ferriesin Guernseyn johtaja Ian Milner sanoi: "Condor 10:n ja miehistön eeppinen matka vei Condor 10:n ensin Weymouthista Maltan tankkauspysäkille, sitten Port Saidiin, Suezista Saudi-Arabian Jeddahiin ja edelleen Colomboon. "Sieltä miehistö purjehti Singaporeen ja sieltä Luzonin suoria pitkin lopulliseen määränpäähänsä Busaniin Etelä-Koreaan. "Matka oli suuri haaste miehistölle, joka navigoi erittäin vaikeilla vesillä toimittaakseen lautan uuteen kotiinsa, joten on hienoa nähdä heidät kaikki turvallisesti takaisin."</w:t>
      </w:r>
    </w:p>
    <w:p>
      <w:r>
        <w:rPr>
          <w:b/>
        </w:rPr>
        <w:t xml:space="preserve">Yhteenveto</w:t>
      </w:r>
    </w:p>
    <w:p>
      <w:r>
        <w:t xml:space="preserve">Entinen Kanaalisaaren lautta on tehnyt 5 000 mailin matkan myytyään sen eteläkorealaiselle yhtiölle.</w:t>
      </w:r>
    </w:p>
    <w:p>
      <w:r>
        <w:rPr>
          <w:b/>
          <w:u w:val="single"/>
        </w:rPr>
        <w:t xml:space="preserve">Asiakirjan numero 41913</w:t>
      </w:r>
    </w:p>
    <w:p>
      <w:r>
        <w:t xml:space="preserve">Essexin poliisi sai potkut, koska hän lähetti 999-soittajalle seksuaalisen kuvan</w:t>
      </w:r>
    </w:p>
    <w:p>
      <w:r>
        <w:t xml:space="preserve">Southendin poliisi lähetti kuvan naiselle sen jälkeen, kun hän oli soittanut hätänumeroon 999. Essexin poliisi hyllytti poliisin kesäkuussa. Poliisipäällikkö kutsui hänen toimintaansa halveksittavaksi. Konstaapeli, jonka nimeä ei ole mainittu, myönsi ottaneensa yhteyttä naiseen "luodakseen henkilökohtaisen suhteen" häneen. Poliisivoimien mukaan konstaapeli oli myös käyttänyt poliisin tietokonetietokantoja ilman poliisivelvollisuutta. Poliisipäällikkö Stephen Kavanagh sanoi: "Tämän konstaapelin toiminta oli suoraan sanottuna halveksittavaa, eikä tällaisilla ihmisillä ole sijaa Essexin poliisin palveluksessa. "Hän petti kaiken sen, mitä Essexin poliisin poliisit ja henkilökunta edustavat, ja tuen täysin päätöstä hänen erottamisestaan". "En hyväksy poliiseiltani ja henkilökunnaltani mitään muuta kuin korkeimpia mahdollisia käyttäytymisvaatimuksia uhrien auttamisessa."</w:t>
      </w:r>
    </w:p>
    <w:p>
      <w:r>
        <w:rPr>
          <w:b/>
        </w:rPr>
        <w:t xml:space="preserve">Yhteenveto</w:t>
      </w:r>
    </w:p>
    <w:p>
      <w:r>
        <w:t xml:space="preserve">Poliisi, joka lähetti "haavoittuvalle" naiselle seksuaalisen kuvan itsestään, on saanut potkut.</w:t>
      </w:r>
    </w:p>
    <w:p>
      <w:r>
        <w:rPr>
          <w:b/>
          <w:u w:val="single"/>
        </w:rPr>
        <w:t xml:space="preserve">Asiakirjan numero 41914</w:t>
      </w:r>
    </w:p>
    <w:p>
      <w:r>
        <w:t xml:space="preserve">Uusi Jim Clark -museo toivottaa tervetulleeksi 10 000. kävijän</w:t>
      </w:r>
    </w:p>
    <w:p>
      <w:r>
        <w:t xml:space="preserve">Dunsissa Bordersissa sijaitsevalla sivustolla kävi 10 000. kävijä vain kolme kuukautta avaamisensa jälkeen. Moira ja Colin McNicol Stirlingistä auttoivat museota saavuttamaan tavoitteen ja tapasivat Jim Clarkin serkun Doug Nivenin. Kuraattori Shona Sinclair sanoi, että oli "uskomaton saavutus" saavuttaa virstanpylväs näin lyhyessä ajassa. Sir Jackie Stewart avasi museon virallisesti elokuussa, mutta yleisölle se avattiin edellisessä kuussa. Museossa on laaja valikoima Jim Clark -muistoesineitä, muun muassa kaksi hänen kilpa-autoaan, filmimateriaalia ja simulaattori. Kuuluisa kilpa-ajaja syntyi Kilmanyssa Fifessä, mutta varttui Scottish Bordersissa. Hän oli Formula ykkösten maailmanmestari vuosina 1963 ja 1965 ennen kuin hän kuoli kolarissa Hockenheimissa 32-vuotiaana vuonna 1968.</w:t>
      </w:r>
    </w:p>
    <w:p>
      <w:r>
        <w:rPr>
          <w:b/>
        </w:rPr>
        <w:t xml:space="preserve">Yhteenveto</w:t>
      </w:r>
    </w:p>
    <w:p>
      <w:r>
        <w:t xml:space="preserve">Skotlantilaisen moottoriurheilulegenda Jim Clarkin elämää juhlistava museo on saavuttanut kävijämerkin.</w:t>
      </w:r>
    </w:p>
    <w:p>
      <w:r>
        <w:rPr>
          <w:b/>
          <w:u w:val="single"/>
        </w:rPr>
        <w:t xml:space="preserve">Asiakirjan numero 41915</w:t>
      </w:r>
    </w:p>
    <w:p>
      <w:r>
        <w:t xml:space="preserve">Lenny Henry esittelee Dannyn ja ihmiseläintarhan ensi-illan Dudleyssä</w:t>
      </w:r>
    </w:p>
    <w:p>
      <w:r>
        <w:t xml:space="preserve">Näytös pidettiin kello 17.00 BST West Midlandsin kaupungissa sijaitsevassa elokuvateatterissa, ja sen jälkeen Sir Lennyn kanssa pidettiin kyselytunti. Kertaluonteinen draama, jonka koomikko on kirjoittanut ja jonka pääosissa hän itse näyttelee, on "fantasiamuistelmateos" hänen teini-iästään. Puolet lipuista jaettiin koteihin, joiden postinumero on Dudley. Sir Lenny sanoi: Se on tarina, joka on sydämellinen, hauska ja koskettava." Hän sanoi: "Se kertoo kaikesta siitä, mitä rakastan 1970-luvun Dudleyssa." Dudleyn pormestari Steve Waltho sanoi ennen näytöstä: "Lenny Henry on yksi Dudleyn kuuluisimmista pojista, ja hän on yhtä ylpeä juuristaan kuin me olemme hänestä. "Olemme myöntäneet hänelle kaupunginosan vapauden hänen saavutustensa kunniaksi, ja olen varma, että tämä draama kuvastaa monia niistä seikoista, jotka tekivät hänestä kaupungin synonyymin", hän jatkaa. "Odotan innolla Danny and the Human Zoo -elokuvan erikoisnäytöstä ja sitä, että saamme tietää lisää oman Lenny Henrymme varhaiselämästä."</w:t>
      </w:r>
    </w:p>
    <w:p>
      <w:r>
        <w:rPr>
          <w:b/>
        </w:rPr>
        <w:t xml:space="preserve">Yhteenveto</w:t>
      </w:r>
    </w:p>
    <w:p>
      <w:r>
        <w:t xml:space="preserve">Näyttelijä ja koomikko Sir Lenny Henry sai ensi-iltansa uudessa BBC One -draamassaan Danny and the Human Zoo kotikaupungissaan Dudleyssä.</w:t>
      </w:r>
    </w:p>
    <w:p>
      <w:r>
        <w:rPr>
          <w:b/>
          <w:u w:val="single"/>
        </w:rPr>
        <w:t xml:space="preserve">Asiakirjan numero 41916</w:t>
      </w:r>
    </w:p>
    <w:p>
      <w:r>
        <w:t xml:space="preserve">Kunnianosoitukset Stoke-on-Trentin talosta kuolleena löydetylle miehelle</w:t>
      </w:r>
    </w:p>
    <w:p>
      <w:r>
        <w:t xml:space="preserve">Keith Robert Rowlands, 44, löydettiin sydänpysähdyksestä kotonaan Nellan Crescentissä Smallthornessa, Stoke-on-Trentissä 19. joulukuuta noin klo 05.00 GMT, ja hän kuoli myöhemmin sairaalassa. Kuolemanjälkeiset testit eivät ole toistaiseksi tuottaneet tulosta. Murhasta epäiltynä pidätetty 27-vuotias Stoke-on-Trentistä kotoisin oleva mies on edelleen ehdollisella takuulla. Rowlandin perhe sanoi lausunnossaan: "Keith oli suuri pehmo, joka rakasti elämää ja kaikkia ympärillään olevia ihmisiä, ja hän oli aina valmis nauramaan ja juomaan olutta. "Hän rakasti perhettään ja ystäviään, koiraansa, kalastusta, jalkapallon katsomista ja Liverpoolin kaupunkia. Häntä jäävät aina kaipaamaan niin monet, joiden elämää hän kosketti." Poliisi pyysi kaikkia, joilla on tietoja, ilmoittautumaan. Seuraa BBC West Midlandsia Facebookissa, Twitterissä ja Instagramissa. Lähetä juttuideoita osoitteeseen: newsonline.westmidlands@bbc.co.uk Aiheeseen liittyvät Internet-linkit Staffordshiren poliisi.</w:t>
      </w:r>
    </w:p>
    <w:p>
      <w:r>
        <w:rPr>
          <w:b/>
        </w:rPr>
        <w:t xml:space="preserve">Yhteenveto</w:t>
      </w:r>
    </w:p>
    <w:p>
      <w:r>
        <w:t xml:space="preserve">Kotoa kuolleena löytyneen miehen perhe on sanonut, että hän oli "suuri pehmo, joka rakasti elämää".</w:t>
      </w:r>
    </w:p>
    <w:p>
      <w:r>
        <w:rPr>
          <w:b/>
          <w:u w:val="single"/>
        </w:rPr>
        <w:t xml:space="preserve">Asiakirjan numero 41917</w:t>
      </w:r>
    </w:p>
    <w:p>
      <w:r>
        <w:t xml:space="preserve">Disco-legenda Chic lisätty Wickerman-festivaalin ohjelmistoon</w:t>
      </w:r>
    </w:p>
    <w:p>
      <w:r>
        <w:t xml:space="preserve">He liittyvät Amy Macdonaldin, KT Tunstallin, The Enemyn ja Primal Screamin kaltaisten esiintyjien joukkoon tämän vuoden tapahtumassa. Festivaalin 12. painos järjestetään East Kirkcarswell Farmilla lähellä Kirkcudbrightia 26. ja 27. heinäkuuta. Chic esittää sekoituksen klassikkokappaleita, kuten "Le Freak" ja "Good Times", sekä uutta materiaalia. Festivaalin koordinaattori Helen Chalmers sanoi: "Chic ja Niles Rodgers ovat uskomattomia live-esiintyjiä, ja kukapa ei rakastaisi diskoa. "Kun tähän lisätään Admiral Fallow, Dreadzone, Greg Wilson, Waylayers, tuttuja kasvoja Bass Campista, jo ilmoitetut ja vielä tulevat esiintyjät, juhlista tulee tänä vuonna huikeat."</w:t>
      </w:r>
    </w:p>
    <w:p>
      <w:r>
        <w:rPr>
          <w:b/>
        </w:rPr>
        <w:t xml:space="preserve">Yhteenveto</w:t>
      </w:r>
    </w:p>
    <w:p>
      <w:r>
        <w:t xml:space="preserve">Lounais-Skotlannissa tänä kesänä järjestettävän Wickerman-festivaalin ohjelmistoon on lisätty diskolegendat Chic ja Nile Rodgers.</w:t>
      </w:r>
    </w:p>
    <w:p>
      <w:r>
        <w:rPr>
          <w:b/>
          <w:u w:val="single"/>
        </w:rPr>
        <w:t xml:space="preserve">Asiakirjan numero 41918</w:t>
      </w:r>
    </w:p>
    <w:p>
      <w:r>
        <w:t xml:space="preserve">Coldplay laittoi rahaa Jim Sturgessin Isle of Man -elokuvaan</w:t>
      </w:r>
    </w:p>
    <w:p>
      <w:r>
        <w:t xml:space="preserve">Chi Chi IzunduNewsbeat-viihdetoimittaja Ashesin ohjaa Mat Whitecross, joka oli myös Sex and Drugs and Rock and Rollin takana. One Day -elokuvassa esiintyvä Jim Sturgess näyttelee elokuvassa Ray Winstonen rinnalla. Coldplayn Chris Martin, Guy Berryman, Jonny Buckland, Will Champion toimivat uuden projektin vastaavina tuottajina. Jim Sturgessin mukaan Coldplayn laulaja Chris Martin ei piipahtanut kuvauspaikalla. "He olivat poissa olemassa Coldplay", hän paljasti. "Kuvasimme Mansaarella, joten hänellä oli muuta tekemistä. "Oli mahtavaa, että nuo kaverit auttoivat meitä elokuvassa. Olen todella ylpeä elokuvasta." Coldplay ilmoitti viime viikolla, että heidän viides studioalbuminsa on nimeltään Mylo Xyloto ja se julkaistaan 24. lokakuuta.</w:t>
      </w:r>
    </w:p>
    <w:p>
      <w:r>
        <w:rPr>
          <w:b/>
        </w:rPr>
        <w:t xml:space="preserve">Yhteenveto</w:t>
      </w:r>
    </w:p>
    <w:p>
      <w:r>
        <w:t xml:space="preserve">Coldplay rahoittaa Mansaarella kuvatun uuden brittielokuvan.</w:t>
      </w:r>
    </w:p>
    <w:p>
      <w:r>
        <w:rPr>
          <w:b/>
          <w:u w:val="single"/>
        </w:rPr>
        <w:t xml:space="preserve">Asiakirjan numero 41919</w:t>
      </w:r>
    </w:p>
    <w:p>
      <w:r>
        <w:t xml:space="preserve">Latvialaiset blondit järjestävät festivaalin taantumabluesin voittamiseksi</w:t>
      </w:r>
    </w:p>
    <w:p>
      <w:r>
        <w:t xml:space="preserve">Suurin osa osallistujista pukeutui vaaleanpunaiseen ja käytti korkokenkiä. Vaalea paraati alkoi viime vuonna, ja se suunniteltiin kertaluonteiseksi, mutta se on palannut yleisön pyynnöstä ja on nyt kaksipäiväinen festivaali. Latvia on kärsinyt pahasti taantumasta. Sen talous supistui 18 prosenttia vuonna 2009, ja työttömyys on Euroopan korkein. BBC:n Damien McGuinness, joka osallistui festivaaliin, sanoo, että tämä ei ehkä ole kaikkien käsitys naisten emansipaatiosta, mutta jos tavoitteena oli saada hymy huulille taantuman uuvuttamat latvialaiset, ajatus varmasti toimi. Hänen mukaansa festivaalilla on juhlia, konsertteja ja Marilyn Monroen kaksoisolentokilpailu. Tapahtumasta kerätyt rahat menevät latvialaisille hyväntekeväisyysjärjestöille. Latvian blondien yhdistyksen puheenjohtaja Marika Gederte kertoi BBC:lle, että idea syntyi talouden synkkyyden vuoksi. "Olin niin väsynyt, kun joka päivä avasin tietokoneen ja luin sanomalehtiä ja luin vain ongelmista. Päätimme, että tehdään jotain mukavaa. Kysyin itseltäni: mitä voin tehdä maani hyväksi? Ja tämän minä tein... Olemme hyvin ylpeitä siitä, että olemme blondeja." Kirjeenvaihtajamme mukaan ensi vuonna Riian vaaleat tavoitteet ovat vielä suuremmat, ja suunnitelmissa on vaalea karnevaali - kuten Riossa, vain hieman vaaleampana.</w:t>
      </w:r>
    </w:p>
    <w:p>
      <w:r>
        <w:rPr>
          <w:b/>
        </w:rPr>
        <w:t xml:space="preserve">Yhteenveto</w:t>
      </w:r>
    </w:p>
    <w:p>
      <w:r>
        <w:t xml:space="preserve">Sadat vaaleat latvialaiset naiset ovat marssineet pääkaupungin Riian halki yrittäen vahvistaa kansallishenkeä taantuman aikana.</w:t>
      </w:r>
    </w:p>
    <w:p>
      <w:r>
        <w:rPr>
          <w:b/>
          <w:u w:val="single"/>
        </w:rPr>
        <w:t xml:space="preserve">Asiakirjan numero 41920</w:t>
      </w:r>
    </w:p>
    <w:p>
      <w:r>
        <w:t xml:space="preserve">Keswickin vapaa-aikapäälliköt lupaavat puhdistaa "suo-altaan".</w:t>
      </w:r>
    </w:p>
    <w:p>
      <w:r>
        <w:t xml:space="preserve">Keswick Leisure Poolin pinnalle on muodostunut vihreä leväkerros koronaviruksen aiheuttaman sulun aikana. Twitter-käyttäjät vertasivat sitä suossa asuvan Shrek-elokuvahahmon kotiin. Better, joka ylläpitää keskusta Allerdale Borough Councilin puolesta, sanoi, että allas oli "sammutettu" kustannusten ja ympäristövaikutusten vähentämiseksi. Tiedottaja sanoi: "Vesi oli näin ollen käsittelemätöntä, ja viherlevää alkoi muodostua luonnostaan. Tiesimme, että näin voi tapahtua. "Tilanne voidaan korjata nopeasti syväpuhdistuksella, kemiallisilla käsittelyillä ja kytkemällä se takaisin päälle, jotta vesi kiertää." Vapaa-ajankeskukselle ei ole vielä annettu avaamispäivää, mutta muutamat muut kohteet, joita Better ylläpitää neuvoston puolesta, aloittavat toimintansa uudelleen 25. heinäkuuta. Workingtonin vapaa-ajankeskuksen kuntosali, studiotilat ja uima-allas avataan uudelleen, ja Cockermouthin vapaa-ajankeskuksen kuntosali ja kuntosalitilat avataan, mutta istunnot on varattava etukäteen. Seuraa BBC North East &amp; Cumbriaa Twitterissä, Facebookissa ja Instagramissa. Lähetä juttuideoita osoitteeseen northeastandcumbria@bbc.co.uk.</w:t>
      </w:r>
    </w:p>
    <w:p>
      <w:r>
        <w:rPr>
          <w:b/>
        </w:rPr>
        <w:t xml:space="preserve">Yhteenveto</w:t>
      </w:r>
    </w:p>
    <w:p>
      <w:r>
        <w:t xml:space="preserve">Vapaa-ajankeskuksen pomot ovat luvanneet, että uima-allas korjataan "nopeasti" sen jälkeen, kun ohikulkijat vertasivat sitä suohon.</w:t>
      </w:r>
    </w:p>
    <w:p>
      <w:r>
        <w:rPr>
          <w:b/>
          <w:u w:val="single"/>
        </w:rPr>
        <w:t xml:space="preserve">Asiakirjan numero 41921</w:t>
      </w:r>
    </w:p>
    <w:p>
      <w:r>
        <w:t xml:space="preserve">Isle of Man TT 2019: Vanuatun fani sai sakon radan ylittämisestä</w:t>
      </w:r>
    </w:p>
    <w:p>
      <w:r>
        <w:t xml:space="preserve">Vanuatun Port Vilasta kotoisin oleva Polino Khoroshko pidätettiin Hillberry Greenillä sen jälkeen, kun hän oli ylittänyt rajan tiistaina toisen harjoitusjakson aikana. Douglasin oikeustalolla kerrottiin, että hän oli rikkonut tien sulkemismääräystä. Oikeus kuuli, ettei 35-vuotias ollut juonut ja että hän oli hyvin anteeksipyytävä, ja hänelle määrättiin 1 500 punnan sakko. Oikeudenkäynnissä kerrottiin, että Khoroshko leiriytyi saarella matkustettuaan lähes 16 000 kilometrin matkan katsomaan tapahtumaa. TT-kilpailussa käytettäville teille on kiellettyä mennä kaikkien harjoitusten ja 1. kesäkuuta alkavien virallisten kilpailujen aikana. Hillberry Green sijaitsee 37,75 mailin (60,7 km) mittaisen Mountain Course -radan maalisuoralla kohdassa, jossa ajajat voivat saavuttaa noin 260 km/h nopeuden. Vuosittaisen tapahtuman harjoitukset alkoivat sunnuntaina, kun lauantain harjoitukset peruttiin huonojen sääolosuhteiden vuoksi. Kuulemisen jälkeen Mansaaren poliisin edustaja sanoi, että kaikkia, jotka rikkovat tien sulkemismääräyksiä tapahtuman aikana, kohdellaan tiukasti.</w:t>
      </w:r>
    </w:p>
    <w:p>
      <w:r>
        <w:rPr>
          <w:b/>
        </w:rPr>
        <w:t xml:space="preserve">Yhteenveto</w:t>
      </w:r>
    </w:p>
    <w:p>
      <w:r>
        <w:t xml:space="preserve">Moottoriurheilufani, joka matkusti toiselle puolelle maailmaa katsomaan Isle of Manin TT-kilpailuja, on saanut sakot, koska hän käveli radan poikki harjoitusten aikana.</w:t>
      </w:r>
    </w:p>
    <w:p>
      <w:r>
        <w:rPr>
          <w:b/>
          <w:u w:val="single"/>
        </w:rPr>
        <w:t xml:space="preserve">Asiakirjan numero 41922</w:t>
      </w:r>
    </w:p>
    <w:p>
      <w:r>
        <w:t xml:space="preserve">Tutkimus Clyde-joen haiden luetteloimiseksi.</w:t>
      </w:r>
    </w:p>
    <w:p>
      <w:r>
        <w:t xml:space="preserve">Basking Shark Scotland on vedonnut yleisöön, jotta he ilmoittaisivat havainnoista verkkosivujen tai puhelimen kautta. Vuonna 2016 vastaavanlaisessa tutkimuksessa havaittiin 24 yksilöä, joista suurin oli noin kahdeksan metriä pitkä. Luontomatkailun järjestäjä sanoi toivovansa, että jotkut samoista haista vierailisivat alueella uudelleen. Perustaja Shane Wasik sanoi: "Tämä tutkimus on erittäin jännittävä meille ja haiden käyttäytymisen ymmärtämisen kannalta. "Hait voivat levittäytyä laajoille alueille, joten kaikki yleisön antama apu olisi todella hyödyllistä." "Hait voivat levittäytyä laajoille alueille, joten kaikki yleisön antama apu olisi todella hyödyllistä." Yleisöä on pyydetty kirjaamaan sijainti, aika, koko, yksilöiden lukumäärä ja mahdollinen huomattava käyttäytyminen. Yritys toivoo voivansa selvittää, palaavatko samat hait samoille alueille samaan aikaan vuodesta. Tämä voisi tuoda esiin Clyden alueita, jotka ovat haiden tärkeitä ruokailualueita. Kylkihait ovat vaarattomia planktonin syöjiä, jotka voivat kasvaa enintään 12 metriä pitkiksi ja painaa useita tonneja. Ne tunnistaa kolmiomaisesta selkäevästä, joka voi olla yli metrin korkuinen.</w:t>
      </w:r>
    </w:p>
    <w:p>
      <w:r>
        <w:rPr>
          <w:b/>
        </w:rPr>
        <w:t xml:space="preserve">Yhteenveto</w:t>
      </w:r>
    </w:p>
    <w:p>
      <w:r>
        <w:t xml:space="preserve">Glasgow'n Clyde-joella ja Firth of Clyde -joella vierailevien haikalojen määrää kartoitetaan tutkimuksella.</w:t>
      </w:r>
    </w:p>
    <w:p>
      <w:r>
        <w:rPr>
          <w:b/>
          <w:u w:val="single"/>
        </w:rPr>
        <w:t xml:space="preserve">Asiakirjan numero 41923</w:t>
      </w:r>
    </w:p>
    <w:p>
      <w:r>
        <w:t xml:space="preserve">James Teerin kuolema: Erdingtonin ammuskelusta lisää murhasyytteitä</w:t>
      </w:r>
    </w:p>
    <w:p>
      <w:r>
        <w:t xml:space="preserve">James Teer, 20, kuoli tapahtumapaikalla Goosemoor Lanella Erdingtonissa Birminghamissa 8. elokuuta. Lauren Malin, 20, Community Closesta, ja 21-vuotias Kiri Jolliffe, William Bree Roadilta, molemmat Coventrystä, saapuivat aiemmin Birminghamin oikeusistuimeen. Heidät määrättiin tutkintavankeuteen, jotta he voivat saapua Birminghamin kruununoikeuteen tiistaina. Kahta miestä - Ty Blakea, 18, Shustoke Roadilta, Shard Endistä, ja 19-vuotiasta Sharn Milesia, Gown Roadilta, Alum Rockista - syytettiin aiemmin Teerin murhasta. Seuraa BBC West Midlandsia Facebookissa ja Twitterissä ja tilaa paikalliset uutispäivitykset suoraan puhelimeesi.</w:t>
      </w:r>
    </w:p>
    <w:p>
      <w:r>
        <w:rPr>
          <w:b/>
        </w:rPr>
        <w:t xml:space="preserve">Yhteenveto</w:t>
      </w:r>
    </w:p>
    <w:p>
      <w:r>
        <w:t xml:space="preserve">Kahta naista on syytetty kotinsa lähellä ammuskelussa kuolleen miehen murhasta.</w:t>
      </w:r>
    </w:p>
    <w:p>
      <w:r>
        <w:rPr>
          <w:b/>
          <w:u w:val="single"/>
        </w:rPr>
        <w:t xml:space="preserve">Asiakirjan numero 41924</w:t>
      </w:r>
    </w:p>
    <w:p>
      <w:r>
        <w:t xml:space="preserve">K-Dogg Bristolin kisan hyökkäys: CCTV-kuva autosta julkaistu</w:t>
      </w:r>
    </w:p>
    <w:p>
      <w:r>
        <w:t xml:space="preserve">21-vuotias uhri, joka tunnetaan taiteilijanimillä K tai K-Dogg, jäi auton alle ja joutui rasistisesti pahoinpidellyksi sen jälkeen, kun hän oli lopettanut työnsä Southmeadin sairaalassa 22. heinäkuuta. Hänen vammoihinsa kuului muun muassa murtunut jalka, nenä ja poskiluu. Neljä murhayrityksestä epäiltynä pidätettyä miestä on vapautettu tutkinnan ajaksi. Rikostutkijat haluavat kuulla henkilöitä, jotka olivat Horfieldin Monks Park Avenuen alueella hieman ennen hyökkäystä ja näkivät ajoneuvon. Poliisin mukaan hyökkäystä käsitellään rasistisena, koska auton matkustajat käyttivät kieltä välittömästi kello 16.30 BST tapahtuneen välikohtauksen jälkeen. K, joka on innokas jalkapalloilija, ei ole pystynyt kävelemään ilman kainalosauvoja, hän pystyy nukkumaan vain istuen tuolissa ja tarvitsee säännöllisesti sairaalahoitoa vammojensa vuoksi. Lääkärit kertoivat hänelle, että jos hän ei olisi ollut fyysisesti niin hyvässä kunnossa, hän olisi kuollut tapahtumapaikalla. Kotona toipilaana oleva muusikko kiitti haastattelussa myös kaikkia, jotka riensivät hänen avukseen, ja lisäsi: "Jos heitä ei olisi ollut, en ole varma, olisinko tässä." Aiemmin tässä kuussa mielenosoittajat marssivat Monks Park Avenuella pitelemässä lappuja K:n ja Black Lives Matter -liikkeen tueksi. K:n ystävän Simeon Mccarthyn perustama varainkeruusivu on saanut yli 55 000 puntaa lahjoituksia, ja sitä on tukenut Massive Attack -yhtye.</w:t>
      </w:r>
    </w:p>
    <w:p>
      <w:r>
        <w:rPr>
          <w:b/>
        </w:rPr>
        <w:t xml:space="preserve">Yhteenveto</w:t>
      </w:r>
    </w:p>
    <w:p>
      <w:r>
        <w:t xml:space="preserve">Poliisi on julkaissut valvontakamerakuvaa autosta, jota se haluaa jäljittää Bristolissa NHS-työntekijään kohdistuneen rasistisen hyökkäyksen yhteydessä.</w:t>
      </w:r>
    </w:p>
    <w:p>
      <w:r>
        <w:rPr>
          <w:b/>
          <w:u w:val="single"/>
        </w:rPr>
        <w:t xml:space="preserve">Asiakirjan numero 41925</w:t>
      </w:r>
    </w:p>
    <w:p>
      <w:r>
        <w:t xml:space="preserve">Birminghamin jengi vangittiin ampuma-aserikoksista</w:t>
      </w:r>
    </w:p>
    <w:p>
      <w:r>
        <w:t xml:space="preserve">Neljä miestä ja 16-vuotias poika, jonka nimeä ei voida mainita, tuomittiin Birminghamin kruununoikeudessa perjantaina yhteensä yli 40 vuodeksi vankeuteen. West Midlandsin poliisi purki tekstiviestejä, jotka yhdistivät ryhmän rikoksiin. Poliisien mukaan tapaus oli "herätyssoitto" jengeille. Etelä-Birminghamissa sijaitsevaan kiinteistöön kesäkuussa varhain aamulla tehdyssä ratsiassa poliisit löysivät laukusta pistoolin, joka oli muunnettu ampumaan eläviä patruunoita, ja sahatun haulikon. Paikalla pidätettiin Reece Brivitt ja 16-vuotias poika sen jälkeen, kun he poliisin mukaan he olivat heittäneet ampumatarvikepussit ja ampuma-aseet makuuhuoneen ikkunasta. Sieltä löytyi myös vaaleanpunainen sukka, joka sisälsi aseen patruunoita. Poliisin mukaan sukan tutkiminen osoitti, että se liittyy rikosteknisesti jengin jäseneen Jamael Scarlettiin. Heinäkuussa poliisit tekivät ratsian toiseen kiinteistöön, jossa Courtney Farrell pidätettiin huumausainerikoksista epäiltynä. Poliisi teki myöhemmin ratsian hänen kotiinsa ja takavarikoi matkapuhelimia. Poliisin mukaan niissä olleet viestit yhdistivät jengin jäsenet Jamaal Ahmediin ja paljastivat, miten he käyttivät kiinteistöä aseiden ja ammusten varastona. Komisario Nick Dale sanoi: "[Tuomioiden] pitäisi toimia herätyskellona kaikille, jotka uskovat jengielämän olevan jotenkin tuottoisaa tai houkuttelevaa." Jengin jäsenet tuomittiin aiemmassa käsittelyssä. Heidän rikoksiinsa kuului mm:</w:t>
      </w:r>
    </w:p>
    <w:p>
      <w:r>
        <w:rPr>
          <w:b/>
        </w:rPr>
        <w:t xml:space="preserve">Yhteenveto</w:t>
      </w:r>
    </w:p>
    <w:p>
      <w:r>
        <w:t xml:space="preserve">Jengin jäsenet, joiden hallusta löytyi sahattu haulikko ja ampumatarvikkeita, on vangittu sen jälkeen, kun poliisi löysi rikosteknisiä todisteita vaaleanpunaisesta sukasta.</w:t>
      </w:r>
    </w:p>
    <w:p>
      <w:r>
        <w:rPr>
          <w:b/>
          <w:u w:val="single"/>
        </w:rPr>
        <w:t xml:space="preserve">Asiakirjan numero 41926</w:t>
      </w:r>
    </w:p>
    <w:p>
      <w:r>
        <w:t xml:space="preserve">Kaksi miestä kiistää syytteet Stoke-on-Trentin tehdaspalosta</w:t>
      </w:r>
    </w:p>
    <w:p>
      <w:r>
        <w:t xml:space="preserve">Se tapahtui helmikuussa 2017 Hanbury Plastics Recycling (HPR) -yrityksessä, joka sijaitsee Redhills Roadilla, Miltonissa, Stoke-on-Trentissä. Richard Devine, 59, ja Michael Charles, 66, kohtaavat yhden syytteen ympäristöluvan rikkomisesta. Lisäksi heitä syytetään valvotun jätteen epäasianmukaisesta käsittelystä, säilyttämisestä tai hävittämisestä 1. tammikuuta 2016 ja 28. helmikuuta 2017 välisenä aikana. He kiistivät syytteet Stoke-on-Trent Crown Courtissa. Oikeudenkäynti on määrä järjestää 16. joulukuuta. Meadow Grovesta, Grange-over-Sandsista, Cumbriasta, kotoisin olevaa Devinea syytetään HPR Stoke -yhtiön johtajana. Charlesia, joka asuu Sovereign Closessa, Rudheathissa, Cheshiressä, syytetään yrityksen toimihenkilönä. Seuraa BBC West Midlandsia Facebookissa ja Twitterissä ja tilaa paikalliset uutispäivitykset suoraan puhelimeesi. Aiheeseen liittyvät Internet-linkit HM Courts &amp; Tribunals Service (tuomioistuinten ja tuomioistuinten palvelu)</w:t>
      </w:r>
    </w:p>
    <w:p>
      <w:r>
        <w:rPr>
          <w:b/>
        </w:rPr>
        <w:t xml:space="preserve">Yhteenveto</w:t>
      </w:r>
    </w:p>
    <w:p>
      <w:r>
        <w:t xml:space="preserve">Kaksi miestä on tunnustanut syyttömyytensä tehdaspalosta, jossa noin 1 500 tonnia kierrätysjätettä syttyi tuleen.</w:t>
      </w:r>
    </w:p>
    <w:p>
      <w:r>
        <w:rPr>
          <w:b/>
          <w:u w:val="single"/>
        </w:rPr>
        <w:t xml:space="preserve">Asiakirjan numero 41927</w:t>
      </w:r>
    </w:p>
    <w:p>
      <w:r>
        <w:t xml:space="preserve">Hyökkääjää metsästetään miehen "sytyttyä Carlisle-kaupassa" jälkeen.</w:t>
      </w:r>
    </w:p>
    <w:p>
      <w:r>
        <w:t xml:space="preserve">Poliisi- ja palomiehet kutsuttiin Wigton Roadilla sijaitsevaan P.B Sportsiin klo 10:47 GMT, ja he löysivät 50-vuotiaan, jolla oli palovammoja jaloissaan. Silminnäkijä kertoi, että uhri oli käyttänyt sammutinta sammuttaakseen liekit omasta kehostaan. Pahoinpitelijä pakeni paikalta, ja poliisi kertoi, että etsintöihin on lähetetty aseistettuja poliiseja "varotoimenpiteenä". Kahden oven päässä työskentelevä Sarah Stewart sanoi kuulleensa, että joku oli sytyttänyt miehen tuleen. "Pomoni Vicky meni itse asiassa katsomaan, mitä hän voisi tehdä, ja hän sanoi, että mies oli sammuttamassa tulta sammuttimella, kun hän meni sisään, ja näytti siltä, että miehen jalat ja jalkaterät olivat palaneet", hän sanoi. Cumbrian poliisi sanoi, että uhrin vammojen syyn selvittäminen on käynnissä, ja pyysi tietoja.</w:t>
      </w:r>
    </w:p>
    <w:p>
      <w:r>
        <w:rPr>
          <w:b/>
        </w:rPr>
        <w:t xml:space="preserve">Yhteenveto</w:t>
      </w:r>
    </w:p>
    <w:p>
      <w:r>
        <w:t xml:space="preserve">Aseistautunut poliisi kutsuttiin paikalle sen jälkeen, kun mies oli tiettävästi sytytetty tuleen Carlislen kaupassa tapahtuneen hyökkäyksen aikana.</w:t>
      </w:r>
    </w:p>
    <w:p>
      <w:r>
        <w:rPr>
          <w:b/>
          <w:u w:val="single"/>
        </w:rPr>
        <w:t xml:space="preserve">Asiakirjan numero 41928</w:t>
      </w:r>
    </w:p>
    <w:p>
      <w:r>
        <w:t xml:space="preserve">Pakolaisen pahoinpitely Wolverhamptonissa jättää pojan "järkyttyneeksi".</w:t>
      </w:r>
    </w:p>
    <w:p>
      <w:r>
        <w:t xml:space="preserve">Rohullah Yakobi sanoi tunteneensa "suunnatonta tuskaa", kun hänen brittiläissyntyinen poikansa Sa-aadat, 10, purskahti kyyneliin kuultuaan tapauksen torstaina. Wolverhamptonista kotoisin oleva Yakobi twiittasi, mitä tapahtui, kun hän meni puhumaan naapureille, ja hän on ollut häkeltynyt saamastaan vastauksesta. West Midlandsin poliisi tutkii asiaa. Yakobi, 30, jolla on myös viisivuotias tytär Roya, pakeni Afganistanista 12-vuotiaana jäätyään talebanien vangiksi ja muutti sitten Britanniaan vuonna 2004. Hän kertoi menneensä puhumaan naapureilleen eräästä asiasta, kun eräs nainen sanoi hänelle, ettei hän "kuulu tähän maahan". "Olen Britannian kansalainen, teen kaikkeni vastatakseni Britannialle siitä, mitä se on tehnyt minulle, ja haluan varmistaa, että lapseni kasvavat vahvasti tähän maahan kuuluvina", hän sanoi. "Tunsin suunnatonta tuskaa, en siitä, mitä sanottiin, vaan siitä, että poikani seisoi siinä katsomassa ja purskahti itkuun. Se todella satutti minua. "On tuskallista yrittää ymmärtää sitä." Yakobin twiittauksen jälkeen kirjailijat, muun muassa Danny Wallace, ovat tarjoutuneet lähettämään Sa-aadatille kopioita kirjoistaan, jotta hänestä tuntuisi paremmalta. Yakobi lisäsi: "Tein twiitin, koska tunsin, että se oli ainoa tapa ilmaista itseäni, en myötätunnon vuoksi vaan puhuakseni asioiden pysyvästä vaikutuksesta. "Olimme aivan häkeltyneitä vastauksesta." West Midlandsin poliisi sanoi, että tutkimukset tapahtuneesta jatkuvat. Aiheeseen liittyvät Internet-linkit West Midlandsin poliisi</w:t>
      </w:r>
    </w:p>
    <w:p>
      <w:r>
        <w:rPr>
          <w:b/>
        </w:rPr>
        <w:t xml:space="preserve">Yhteenveto</w:t>
      </w:r>
    </w:p>
    <w:p>
      <w:r>
        <w:t xml:space="preserve">Pakolainen, jolle sanottiin, ettei hän "kuulu tähän maahan", sanoi, että hänen poikansa tunne brittiläisestä identiteetistä on järkkynyt hänen nähtyään hyväksikäytön.</w:t>
      </w:r>
    </w:p>
    <w:p>
      <w:r>
        <w:rPr>
          <w:b/>
          <w:u w:val="single"/>
        </w:rPr>
        <w:t xml:space="preserve">Asiakirjan numero 41929</w:t>
      </w:r>
    </w:p>
    <w:p>
      <w:r>
        <w:t xml:space="preserve">Tulvat ja historia haastavat suunnitellun uuden yhdystien</w:t>
      </w:r>
    </w:p>
    <w:p>
      <w:r>
        <w:t xml:space="preserve">West Link yhdistää A96- ja A9-tiet A82-tielle. Tähän mennessä on havaittu muun muassa, että reitti ylittää Ness-joen tulva-alueen ja 1800-luvun Caledonian kanavan. British Waterways ja Skotlannin ympäristönsuojeluvirasto (Sepa) osallistuvat myös seminaariin. Ryhmä on jo perustettu tutkimaan ja sopimaan ratkaisuista tien rakentamiseen liittyviin teknisiin ja ympäristöhaasteisiin. Tie yhdistäisi kolme päätietä, jotka yhdistävät Invernessin Keski-Skotlantiin, Aberdeeniin ja pohjoiseen. Highland Council sanoi: "Ness-joen ylittämisen kannalta keskeistä on se, että Ness-joella on laaja tulva-alue, ja Sepan on varmistettava, että mikään ratkaisu ei vaikuta siihen. "Historic Scotlandin on myös oltava vakuuttunut siitä, että kaikki kanavaan vaikuttavat ehdotukset ovat sopusoinnussa sen aseman kanssa luokiteltuna muinaismuistomerkkinä." Samaan aikaan on aloitettu toinen suuri liikennehanke. Corranin lauttaa palvelevalle Nether Lochaberin luiskaan on tehtävä hätäkorjauksia. Proomua käytetään tilapäisenä laiturina, jotta lauttaliikenteen häiriöt vähenisivät.</w:t>
      </w:r>
    </w:p>
    <w:p>
      <w:r>
        <w:rPr>
          <w:b/>
        </w:rPr>
        <w:t xml:space="preserve">Yhteenveto</w:t>
      </w:r>
    </w:p>
    <w:p>
      <w:r>
        <w:t xml:space="preserve">Uuden tien rakentamisen haasteita Invernessiin käsitellään "riskityöpajassa", johon osallistuvat Highland Council ja Historic Scotland.</w:t>
      </w:r>
    </w:p>
    <w:p>
      <w:r>
        <w:rPr>
          <w:b/>
          <w:u w:val="single"/>
        </w:rPr>
        <w:t xml:space="preserve">Asiakirjan numero 41930</w:t>
      </w:r>
    </w:p>
    <w:p>
      <w:r>
        <w:t xml:space="preserve">Sedgleyssä "pahoinpitelyn uhria" suojellessaan kuollut mies nimetty</w:t>
      </w:r>
    </w:p>
    <w:p>
      <w:r>
        <w:t xml:space="preserve">Reece Cox, 24, löydettiin lauantaina vakavasti loukkaantuneena The Clifton -pubin ulkopuolelta Sedgleystä, Dudleystä. Häntä oli lyöty ja potkittu rajusti, poliisi kertoi. West Midlandsin poliisin mukaan ruumiinavaus on tehty, ja kuolinsyyn selvittämiseksi tarvitaan vielä lisää kokeita. Coxin kimppuun hyökättiin Wetherspoon-pubin ulkopuolella hieman ennen puoltayötä lauantaina, ja hänet todettiin kuolleeksi paikan päällä. Poliisi esitti kunnianosoituksen Coxin perheen puolesta, jossa sanottiin, että hän oli "loistava poika, kumppani ja isä; lempeä jättiläinen, jota kaikki rakastivat". Poliisi sanoi kehottavansa kuolemantapaukseen liittyen etsintäkuulutettuja miehiä ottamaan yhteyttä. Miehiä on yritetty pidättää heidän tiedossaan olevissa osoitteissa, ja heidän pidättämisyrityksensä jatkuvat, poliisi lisäsi. Komisario Laura Harrison sanoi: "Yritämme edelleen ymmärtää, mitä tapahtui. Vaikuttaa siltä, että kyseessä oli riita jostain asiasta, joka kärjistyi nopeasti traagisin seurauksin." Seuraa BBC West Midlandsia Facebookissa, Twitterissä ja Instagramissa. Lähetä juttuideasi osoitteeseen: newsonline.westmidlands@bbc.co.uk</w:t>
      </w:r>
    </w:p>
    <w:p>
      <w:r>
        <w:rPr>
          <w:b/>
        </w:rPr>
        <w:t xml:space="preserve">Yhteenveto</w:t>
      </w:r>
    </w:p>
    <w:p>
      <w:r>
        <w:t xml:space="preserve">Miestä, jonka poliisi uskoo kuolleen yrittäessään suojella toista pahoinpitelyltä, on kuvailtu kunnianosoituksessa "lempeäksi jättiläiseksi".</w:t>
      </w:r>
    </w:p>
    <w:p>
      <w:r>
        <w:rPr>
          <w:b/>
          <w:u w:val="single"/>
        </w:rPr>
        <w:t xml:space="preserve">Asiakirjan numero 41931</w:t>
      </w:r>
    </w:p>
    <w:p>
      <w:r>
        <w:t xml:space="preserve">"Paljon pelättävää", sanovat Wales Stronger in Europe -järjestön edustajat.</w:t>
      </w:r>
    </w:p>
    <w:p>
      <w:r>
        <w:t xml:space="preserve">Wales vahvempi Euroopassa -kampanjan käynnistänyt Geraint Talfan Davies sanoi, että maailman tapahtumat merkitsevät sitä, että "on paljon pelättävää". Hän vastasi väitteeseen, jonka mukaan kampanja käyttää pelkoa taktiikkana äänestäjien suostuttelemiseksi. Leave-kampanja vakuutti, että tulevaisuus olisi "valoisampi" EU:n ulkopuolella. Davies sanoi: Davies sanoi: "Kun katson maailmaa, siellä on paljon pelättävää. "Lähi-idässä on meneillään minimaailmansota. "Ihmiset ovat muuttaneet eniten sitten toisen maailmansodan. "Vladimir Putin toimii Ukrainassa hienovaraisesti sotilaallisin keinoin ja yrittää myös horjuttaa koko Eurooppaa", sanoo hän. "Kohtuullinen pelko on realistista, ja se on paras keino itsensä suojelemiseen." Sam Gould Grassroots Out -järjestöstä oli kuitenkin eri mieltä: "Kaikkien tulevaisuus on valoisampi, kun lähdemme Euroopan unionista. "Tosiasia on, että pystymme valvomaan omia lakejamme. Pystymme tekemään omat päätöksemme. "Pystymme valvomaan rahoitusta Yhdistyneessä kuningaskunnassa sen sijaan, että antaisimme valitsemattomien ja vastuuvapaiden byrokraattien käyttää rahojamme Brysselissä."</w:t>
      </w:r>
    </w:p>
    <w:p>
      <w:r>
        <w:rPr>
          <w:b/>
        </w:rPr>
        <w:t xml:space="preserve">Yhteenveto</w:t>
      </w:r>
    </w:p>
    <w:p>
      <w:r>
        <w:t xml:space="preserve">Yhdistyneen kuningaskunnan EU:ssa pysymistä ajavan kampanjan puheenjohtaja on sanonut, että "jonkinasteista pelkoa" tarvitaan "itsesuojeluun".</w:t>
      </w:r>
    </w:p>
    <w:p>
      <w:r>
        <w:rPr>
          <w:b/>
          <w:u w:val="single"/>
        </w:rPr>
        <w:t xml:space="preserve">Asiakirjan numero 41932</w:t>
      </w:r>
    </w:p>
    <w:p>
      <w:r>
        <w:t xml:space="preserve">Kolme syytteeseen Libertinesin keikan puhelinvarkauksista Nottinghamissa</w:t>
      </w:r>
    </w:p>
    <w:p>
      <w:r>
        <w:t xml:space="preserve">Poliisi kertoi saaneensa ilmoituksia varkauksista Libertinesin konsertissa Rock Cityssä Nottinghamissa torstai-iltana. Myöhemmin auto pysäytettiin Birminghamissa, ja kaikki 22 puhelinta löytyivät poliisin mukaan piilotettuna "vartalopukuihin" ja takkeihin. Kahta 41-vuotiasta ja toista 27-vuotiasta miestä, joilla ei ole kiinteää osoitetta, syytetään varkaudesta ja heidät on vangittu. Seuraa BBC East Midlandsia Facebookissa, Twitterissä tai Instagramissa. Lähetä juttuideoita osoitteeseen eastmidsnews@bbc.co.uk.</w:t>
      </w:r>
    </w:p>
    <w:p>
      <w:r>
        <w:rPr>
          <w:b/>
        </w:rPr>
        <w:t xml:space="preserve">Yhteenveto</w:t>
      </w:r>
    </w:p>
    <w:p>
      <w:r>
        <w:t xml:space="preserve">Kolme miestä on asetettu syytteeseen sen jälkeen, kun yli 20 matkapuhelinta oli varastettu keikalla.</w:t>
      </w:r>
    </w:p>
    <w:p>
      <w:r>
        <w:rPr>
          <w:b/>
          <w:u w:val="single"/>
        </w:rPr>
        <w:t xml:space="preserve">Asiakirjan numero 41933</w:t>
      </w:r>
    </w:p>
    <w:p>
      <w:r>
        <w:t xml:space="preserve">Sadat osallistuvat Tenbyn Boxing Day -uintiin</w:t>
      </w:r>
    </w:p>
    <w:p>
      <w:r>
        <w:t xml:space="preserve">North Beachin uinti on yksi maan parhaista juhlatapahtumista, ja se järjestetään nyt 46. kerran, mutta sen sukujuuret ovat 100 vuoden takaa. Sen järjestää Tenby Sea Swim Association (TSSA), ja se on kerännyt yli 250 000 puntaa hyväntekeväisyyteen. Tämän vuoden teemana oli meren musiikki. BBC Radio 2:ssa TSSA:n puheenjohtaja Chris Osborne sanoi, että uinti on "loistava tapa irrottautua joulun viettämisestä". "Heti kun tulet merestä, olet yhtäkkiä taas hereillä ja valmis toimintaan." Osbornen mukaan osallistujien ei tarvitse uida, heidän on vain "uppouduttava". "Teoria on se, että rynnistät sisään, ja jos kanssasi rynnistää kuusi tai seitsemänsataa ihmistä, sinulla ei ole paljon valinnanvaraa." Osborne ennusti, että meren lämpötila olisi noin viisi tai kuusi astetta. Tapahtuma seuraa eilen järjestettyä 52. Porthcawlin jouluaamu-uintia.</w:t>
      </w:r>
    </w:p>
    <w:p>
      <w:r>
        <w:rPr>
          <w:b/>
        </w:rPr>
        <w:t xml:space="preserve">Yhteenveto</w:t>
      </w:r>
    </w:p>
    <w:p>
      <w:r>
        <w:t xml:space="preserve">Noin 700 uimaria uhmasi jäisiä vesiä osallistuakseen Tenbyn Boxing Day Swim -uintiin Pembrokeshiressä.</w:t>
      </w:r>
    </w:p>
    <w:p>
      <w:r>
        <w:rPr>
          <w:b/>
          <w:u w:val="single"/>
        </w:rPr>
        <w:t xml:space="preserve">Asiakirjan numero 41934</w:t>
      </w:r>
    </w:p>
    <w:p>
      <w:r>
        <w:t xml:space="preserve">Carlislen ohitustien avaamisen jälkeen liikennettä leikataan</w:t>
      </w:r>
    </w:p>
    <w:p>
      <w:r>
        <w:t xml:space="preserve">176 miljoonan punnan arvoinen Carlisle Northern Development Route (CNDR) avattiin helmikuussa. Cumbria County Council perusti laskuriverkoston, jonka tarkoituksena on seurata tien käyttöä ennen tien avaamista ja sen jälkeen. Ensimmäisten havaintojen mukaan ajoneuvojen määrä kaupungin keskustan teillä on vähentynyt, ja uutta tietä käyttää keskimäärin yli 10 000 ajoneuvoa päivässä. A595:n Castle Wayn kohdalla kaikkien ajoneuvojen määrä väheni 16 prosenttia, kun se ennen tien avaamista oli 38 083 ajoneuvoa päivässä ja sen jälkeen 32 050 ajoneuvoa, ja raskaiden tavarankuljetusajoneuvojen määrä väheni 41 prosenttia, kun se ennen tien avaamista oli 6 860 ajoneuvoa ja sen jälkeen 4 060 ajoneuvoa. Stanwix Bankin kohdalla A7-tiellä kaikkien ajoneuvojen määrä väheni 16 prosenttia ja raskaiden ajoneuvojen määrä 32 prosenttia. Valtuusto totesi, että liikennemäärät olivat korkeammat joillakin reiteillä, joilla on suora yhteys CNDR:ään, ja se oli varannut rahoitusta tämän vaikutusten vähentämiseen ja myös jalankulkijoiden ja pyöräilijöiden yhteyksien parantamiseen. Se sanoi, että ensimmäiset merkit olivat rohkaisevia, vaikka se olikin tietoinen siitä, että sääolosuhteiden kaltaiset tekijät saattavat vääristää lukuja, joten niihin on suhtauduttava varovaisesti. Yksityiskohtaisempi tutkimus tehdään myöhemmin tänä vuonna.</w:t>
      </w:r>
    </w:p>
    <w:p>
      <w:r>
        <w:rPr>
          <w:b/>
        </w:rPr>
        <w:t xml:space="preserve">Yhteenveto</w:t>
      </w:r>
    </w:p>
    <w:p>
      <w:r>
        <w:t xml:space="preserve">Maanteiden päälliköiden mukaan yli kolmannes vähemmän kuorma-autoja kulkee Carlislen keskustan läpi helpotustien avaamisen jälkeen.</w:t>
      </w:r>
    </w:p>
    <w:p>
      <w:r>
        <w:rPr>
          <w:b/>
          <w:u w:val="single"/>
        </w:rPr>
        <w:t xml:space="preserve">Asiakirjan numero 41935</w:t>
      </w:r>
    </w:p>
    <w:p>
      <w:r>
        <w:t xml:space="preserve">Huddersfieldin lapsiseksitutkimus: Kolmekymmentäyksi oikeudessa</w:t>
      </w:r>
    </w:p>
    <w:p>
      <w:r>
        <w:t xml:space="preserve">Syytteet koskevat viittä naista, ja niiden väitetään tapahtuneen vuosina 2005-2012, jolloin uhrit olivat 12-18-vuotiaita. Syytteet koskevat raiskausta, ihmiskauppaa ja seksuaalista väkivaltaa. Ensimmäiset 18 syytettyä vapautettiin takuita vastaan Kirkleesin tuomaristuomioistuimessa järjestetyssä kuulemistilaisuudessa. He saapuvat uudelleen Leedsin kruununoikeuteen 1. marraskuuta. Lisää tästä ja muista Yorkshiren jutuista Muiden syytettyjen odotetaan saapuvan tuomareiden eteen torstaina. Keskiviikkona oikeudessa esiintyneet syytetyt olivat: Miestä, jota ei voida oikeudellisista syistä nimetä, syytetään yhdestä raiskauksesta ja yhdestä naisen seksuaalisesta koskettelusta. Poliisi oli vahvasti läsnä tuomioistuimen ulkopuolella sen jälkeen, kun pieni joukko mielenosoittajia oli kokoontunut rakennuksen ulkopuolelle ennen kuulustelujen alkua. Aiheeseen liittyvät Internet-linkit HM Courts Service</w:t>
      </w:r>
    </w:p>
    <w:p>
      <w:r>
        <w:rPr>
          <w:b/>
        </w:rPr>
        <w:t xml:space="preserve">Yhteenveto</w:t>
      </w:r>
    </w:p>
    <w:p>
      <w:r>
        <w:t xml:space="preserve">Kolmekymmentä miestä ja yhtä naista syytetään oikeudessa lasten seksuaaliseen hyväksikäyttöön liittyvistä rikoksista Huddersfieldissä.</w:t>
      </w:r>
    </w:p>
    <w:p>
      <w:r>
        <w:rPr>
          <w:b/>
          <w:u w:val="single"/>
        </w:rPr>
        <w:t xml:space="preserve">Asiakirjan numero 41936</w:t>
      </w:r>
    </w:p>
    <w:p>
      <w:r>
        <w:t xml:space="preserve">Jäävuorituristit saapuvat Newfoundlandin kaupunkiin parveilemaan</w:t>
      </w:r>
    </w:p>
    <w:p>
      <w:r>
        <w:t xml:space="preserve">Kanadalaisen CBC Newsin mukaan pääsiäisviikonloppuna Southern Shore -valtatie Ferrylandin kaupungin lähellä oli tukossa, kun valokuvaajat - ammattilaiset ja harrastajat - pysähtyivät paikalle napsauttamaan jäistä vuoren. Newfoundlandin ja Labradorin rannikon edustalla sijaitseva alue tunnetaan puhekielessä nimellä "jäävuoren kuja", koska arktiselta alueelta ajelehtii joka kevät suuri määrä jäälohkareita. Jäävuoret lukkiutuvat usein merijäähän, joka voi kestää myöhäiskevääseen tai alkukesään asti, mutta tämä näyttää siltä, että se on jäänyt maahan ja voi jäädä paikalleen, pormestari Adrian Kavanagh kertoi Canadian Pressille. Tämä jäävuori on melko suuri, ja se on asettunut lähelle rantaviivaa, mikä tarjoaa hyvän tilaisuuden valokuviin, hän sanoi. Jäävuoret pitävät tunnetusti suurimman osan massastaan veden alla, ja vain jäävuoren kärki työntyy esiin - mikä tarkoittaa, että monet niistä ajavat karille, kun ne kääntyvät lähelle rannikkoa. Tämä on hyvä uutinen matkanjärjestäjille, eräs yrittäjä kertoi CBC Radiolle - koska jäävuoret pysyvät siellä, missä niihin pääsee käsiksi. Kausi on ollut jo nyt vilkas jäävuorikaudella, sillä Atlantilla on raportoitu satoja jäävuoria - paljon enemmän kuin tähän aikaan vuodesta on tavallista rannikkoalueilla. Reutersin kuvat</w:t>
      </w:r>
    </w:p>
    <w:p>
      <w:r>
        <w:rPr>
          <w:b/>
        </w:rPr>
        <w:t xml:space="preserve">Yhteenveto</w:t>
      </w:r>
    </w:p>
    <w:p>
      <w:r>
        <w:t xml:space="preserve">Kanadan Newfoundlandissa sijaitsevasta pikkukaupungista on tullut äkillinen turistikohde uuden vierailijan ansiosta - yhden kauden ensimmäisistä jäävuorista.</w:t>
      </w:r>
    </w:p>
    <w:p>
      <w:r>
        <w:rPr>
          <w:b/>
          <w:u w:val="single"/>
        </w:rPr>
        <w:t xml:space="preserve">Asiakirjan numero 41937</w:t>
      </w:r>
    </w:p>
    <w:p>
      <w:r>
        <w:t xml:space="preserve">Sunderlandin "korkeimman sillan" suunnitelma romutettu.</w:t>
      </w:r>
    </w:p>
    <w:p>
      <w:r>
        <w:t xml:space="preserve">Arkkitehti Stephen Spencen suunnittelema silta olisi ollut 336 metriä pitkä ja 180 metriä korkea. Silta olisi yhdistänyt joen pohjoispuolella olevan Wessington Wayn ja eteläpuolella olevan Pallion New Roadin. Sunderlandin kaupunginvaltuuston mukaan maamerkkirakennetta ei kuitenkaan voitu rakentaa 118 miljoonan punnan budjetista, ja nyt tutkitaan "yksinkertaistettua suunnitelmaa". Neuvoston johtaja Paul Watson sanoi: "Kun maamerkin suunnittelua ehdotettiin ensimmäisen kerran, kaupunki ja Yhdistyneen kuningaskunnan talous olivat hyvin erilaisessa tilanteessa. "Nykyisessä taloustilanteessa emme aio hakea lisärahoitusta, vaan meidän on tarkistettava suunnitelmiamme ja työskenneltävä mahdollisuuksiemme rajoissa." Suunniteltu silta olisi koostunut kahdesta kaarevasta terästornista, ja sen oli määrä valmistua vuonna 2015.</w:t>
      </w:r>
    </w:p>
    <w:p>
      <w:r>
        <w:rPr>
          <w:b/>
        </w:rPr>
        <w:t xml:space="preserve">Yhteenveto</w:t>
      </w:r>
    </w:p>
    <w:p>
      <w:r>
        <w:t xml:space="preserve">Suunnitelmat Englannin korkeimman sillan rakentamisesta Wear-joen yli Sunderlandiin on hylätty.</w:t>
      </w:r>
    </w:p>
    <w:p>
      <w:r>
        <w:rPr>
          <w:b/>
          <w:u w:val="single"/>
        </w:rPr>
        <w:t xml:space="preserve">Asiakirjan numero 41938</w:t>
      </w:r>
    </w:p>
    <w:p>
      <w:r>
        <w:t xml:space="preserve">Kuolinsyyntutkija lykkää viulisti Frances Andraden tutkimuksia.</w:t>
      </w:r>
    </w:p>
    <w:p>
      <w:r>
        <w:t xml:space="preserve">Frances Andrade kuoli reseptilääkkeiden yliannostukseen kotonaan Guildfordissa, Surreyn osavaltiossa, viikko sen jälkeen, kun hän oli todistanut entistä kuoropäällikköä Michael Breweriä vastaan. Brewer tuomittiin vuonna 2013 kuudeksi vuodeksi vankilaan siveettömästä pahoinpitelystä rouva Andradea kohtaan, joka oli pahoinpitelyn alkaessa 14-vuotias. Surreyn kuolinsyyntutkija Richard Travers lykkäsi tutkintaa 25. heinäkuuta asti. Hän kertoi Woking Coroner's Courtille: "En aio antaa päätelmääni tänään - haluan muotoilla sen kunnolla." Viime viikolla alkaneelle tutkinnalle kerrottiin, että rouva Andrade, 48, ajautui epätoivoon sen jälkeen, kun hän oli todistanut Brewerin ja hänen ex-vaimonsa Hilary Brewerin oikeudenkäynnissä. Selly Oakista, Birminghamista kotoisin oleva Brewer ei saanut OBE-palkintoa, jonka hän sai musiikin hyväksi tehdyistä palveluksista, kun hänet oli tuomittu vankilaan viidestä siveettömästä pahoinpitelystä. Rouva Brewer todettiin myös syylliseksi seksuaaliseen hyväksikäyttöön, ja hänet vangittiin 21 kuukaudeksi. Rouva Andraden aviomies Levine kertoi tutkinnassa, että hänestä tuntui, että hän oli joutunut oikeuteen hyväksikäytöstä, joka tapahtui Chetham's School of Musicissa Manchesterissa 1970- ja 1980-luvuilla. Andrade, 59, löysi vaimonsa, joka tunnettiin nimellä Fran, kuolleena 24. tammikuuta viime vuonna kello 08.00 BST. Kuolinsyyntutkija kuuli, että vaimo käytti masennuslääkkeitä ja oli kahdesti yrittänyt riistää itseltään hengen joulukuussa 2012 ja tammikuussa 2013.</w:t>
      </w:r>
    </w:p>
    <w:p>
      <w:r>
        <w:rPr>
          <w:b/>
        </w:rPr>
        <w:t xml:space="preserve">Yhteenveto</w:t>
      </w:r>
    </w:p>
    <w:p>
      <w:r>
        <w:t xml:space="preserve">Konserttiviulistin kuolemaa koskevaa tutkintaa on lykätty viikko sen jälkeen, kun hän oli todistanut entisen opettajansa seksuaalista hyväksikäyttöä koskevassa oikeudenkäynnissä.</w:t>
      </w:r>
    </w:p>
    <w:p>
      <w:r>
        <w:rPr>
          <w:b/>
          <w:u w:val="single"/>
        </w:rPr>
        <w:t xml:space="preserve">Asiakirjan numero 41939</w:t>
      </w:r>
    </w:p>
    <w:p>
      <w:r>
        <w:t xml:space="preserve">Gloucestershiren karkeasti nukkuvia autettiin pääsemään pois kaduilta</w:t>
      </w:r>
    </w:p>
    <w:p>
      <w:r>
        <w:t xml:space="preserve">Yökyläilijät ohjataan nyt GEAR-hyväntekeväisyysjärjestön piiriin, jotta he saavat apua asumiseen sekä mielenterveys- ja riippuvuustukea. Gloucestershire Royalin konsultti Pippa Medcalf sanoi: "Tiedän, että olemme aiemmin laiminlyöneet huolehtia heistä ihmisinä ja osoittaa heille myötätuntoa." Pilottihankkeen kolmen ensimmäisen kuukauden aikana 42 ihmistä 44:stä on saanut asunnon. Loput kaksi eivät ottaneet vastaan heille tarjottua apua. Asuminen luolassa Medcalfin johtama hanke alkoi 12 asunnottomalle tehdyllä kyselytutkimuksella. "Yksi kertoi menneensä asumaan luolaan Forest of Deaniin, yksi joutui nukkumaan ystävänsä autossa - nämä ihmiset olivat sairaimmillaan", hän sanoi. Cara, 26, joka tarvitsi sairaalahoitoa jouduttuaan hyökkäyksen kohteeksi, sanoi: "Suhteeni perheeseeni hajosi täysin, mutta nyt he ovat kuin parhaita ystäviäni. "He soittavat minulle nyt joka päivä, kun taas ennen emme edes puhuneet viikkoihin ja viikkoihin kerrallaan ja he pelkäsivät puhelimen soimista öisin, mutta nyt heillä ei ole sitä huolta." Järjestelmä alkoi 1. marraskuuta Gloucestershire Royalissa ja Cheltenham Generalissa, ja siitä on tarkoitus tehdä pysyvä. Näissä kahdessa sairaalassa hoidetaan vuosittain noin 180 koditonta ihmistä.</w:t>
      </w:r>
    </w:p>
    <w:p>
      <w:r>
        <w:rPr>
          <w:b/>
        </w:rPr>
        <w:t xml:space="preserve">Yhteenveto</w:t>
      </w:r>
    </w:p>
    <w:p>
      <w:r>
        <w:t xml:space="preserve">Gloucestershiren uuden ohjelman avulla vähennetään sairaalahoidon jälkeen takaisin kaduille joutuvien asunnottomien määrää.</w:t>
      </w:r>
    </w:p>
    <w:p>
      <w:r>
        <w:rPr>
          <w:b/>
          <w:u w:val="single"/>
        </w:rPr>
        <w:t xml:space="preserve">Asiakirjan numero 41940</w:t>
      </w:r>
    </w:p>
    <w:p>
      <w:r>
        <w:t xml:space="preserve">Coronavirus: Tyttö, kolme, kuvahaasteessa Downin syndrooma hyväntekeväisyysjärjestön puolesta.</w:t>
      </w:r>
    </w:p>
    <w:p>
      <w:r>
        <w:t xml:space="preserve">Luna Trenerry on poseerannut meikatessaan, nostellessaan painoja ja "työskennellessään kotoa käsin" 21 päivän haastetta varten. Äiti Beth, kukkakauppias Consettista, Durhamin kreivikunnasta, sanoi, että Luna nauttii pääroolistaan. Pariskunta on tähän mennessä kerännyt yli 3 000 puntaa Downin syndrooma -ryhmälle Together 21. Newton Aycliffessä sijaitseva hyväntekeväisyysjärjestö on tukenut Lunaa ja muita lapsia, joilla on tämä sairaus. Trenerry sanoi, että lahjoitukset ovat "välttämättömiä, jotta ryhmä voi jatkaa toimintaansa", sillä se on menettänyt paljon rahoitusta pandemian vuoksi. Seuraa BBC North East &amp; Cumbria -kanavaa Twitterissä, Facebookissa ja Instagramissa. Lähetä juttuideoita osoitteeseen northeastandcumbria@bbc.co.uk. .</w:t>
      </w:r>
    </w:p>
    <w:p>
      <w:r>
        <w:rPr>
          <w:b/>
        </w:rPr>
        <w:t xml:space="preserve">Yhteenveto</w:t>
      </w:r>
    </w:p>
    <w:p>
      <w:r>
        <w:t xml:space="preserve">Kolmevuotias tyttö on maistanut aikuisten elämää lukkojen takana sarjassa söpöjä kuvauksia hyväntekeväisyyteen.</w:t>
      </w:r>
    </w:p>
    <w:p>
      <w:r>
        <w:rPr>
          <w:b/>
          <w:u w:val="single"/>
        </w:rPr>
        <w:t xml:space="preserve">Asiakirjan numero 41941</w:t>
      </w:r>
    </w:p>
    <w:p>
      <w:r>
        <w:t xml:space="preserve">Leicesterin kaupan räjähdys: Kolme miestä kiistää tapon</w:t>
      </w:r>
    </w:p>
    <w:p>
      <w:r>
        <w:t xml:space="preserve">Hinckley Roadilla sijaitsevan puolalaisen supermarketin yläpuolella sijaitseva asunto tuhoutui myös 25. helmikuuta tapahtuneessa räjähdyksessä. Aram Kurd, Arkan Ali ja Hawkar Hassan esiintyivät Leicester Crown Courtissa videolinkin välityksellä. Kaikki kolme ovat olleet tutkintavankeudessa elokuussa samassa tuomioistuimessa pidettävään uuteen kuulemiseen asti. Syytetyt ovat: Kumpikin heistä on syytteessä viidestä taposta ja yhdestä tuhopoltosta, jonka tarkoituksena oli vaarantaa henki tai olla piittaamatta siitä, oliko henki vaarassa. Kolme miestä kiistivät myös syytteen salaliitosta petoksen tekemiseen Viktorija Ljevlevan, yhden vainajan, kanssa 31. joulukuuta 2017 ja 26. helmikuuta 2018 välisenä aikana. Mary Ragoobar, 46, ja hänen poikansa Shane Ragoobeer, 18, ja Sean Ragoobeer, 17, jotka asuivat liikkeen yläpuolella olevassa asunnossa, kuolivat yhdessä Shanen tyttöystävän Leah Reekin, 18, kanssa. Myös Alin kumppani, 22-vuotias myymälätyöntekijä Viktorija Ijevleva, kuoli räjähdyksessä. Rouva Ragoobarin aviomies Jose Ragoobeer oli töissä räjähdyshetkellä. Heidän nuorin poikansa Scotty jäi henkiin. Viiden uhrin kuoleman tutkinta on aloitettu ja sitä on lykätty. Aikaisemmassa käsittelyssä Leicesterin tuomaristuomioistuimessa syyttäjä sanoi, että räjähdys oli aiheutunut myymälään levinneestä bensiinistä. Kaikkiaan seitsemän ihmistä on pidätetty räjähdyksen vuoksi.</w:t>
      </w:r>
    </w:p>
    <w:p>
      <w:r>
        <w:rPr>
          <w:b/>
        </w:rPr>
        <w:t xml:space="preserve">Yhteenveto</w:t>
      </w:r>
    </w:p>
    <w:p>
      <w:r>
        <w:t xml:space="preserve">Kolme miestä, joita syytetään Leicesterissä sijaitsevan kaupan tuhonneen räjähdyksen aiheuttamisesta ja viiden ihmisen kuolemasta, ovat kiistäneet tuhopolton ja tapon.</w:t>
      </w:r>
    </w:p>
    <w:p>
      <w:r>
        <w:rPr>
          <w:b/>
          <w:u w:val="single"/>
        </w:rPr>
        <w:t xml:space="preserve">Asiakirjan numero 41942</w:t>
      </w:r>
    </w:p>
    <w:p>
      <w:r>
        <w:t xml:space="preserve">Epäilty pidätetty uudelleen Thamen kuolemaan johtaneesta puukotuksesta</w:t>
      </w:r>
    </w:p>
    <w:p>
      <w:r>
        <w:t xml:space="preserve">Oxfordista kotoisin oleva Joshua Harling, 19, löydettiin 22. heinäkuuta Chinnor Roadilta, Thamesta, kohtalokkaasti haavoittuneena rintaan. Thames Valleyn poliisi ilmoitti, että 19-vuotias mies Buckinghamshiresta oli pidätetty uudelleen murhasta epäiltynä. Hänet on pidätetty myös epäiltynä salaliitosta vakavan ruumiinvamman tekemiseen ja oikeuden kulun vääristämisestä. Thamesta kotoisin olevaa, niin ikään 19-vuotiasta Nathan Braimia on aiemmin syytetty Harlingin murhasta, ja hänen on määrä saapua Oxfordin kruununoikeuteen 23. lokakuuta. Harlingin perheen mukaan heidän "korvaamaton poikansa" oli "täynnä ystävällisyyttä, rakkautta ja energiaa".</w:t>
      </w:r>
    </w:p>
    <w:p>
      <w:r>
        <w:rPr>
          <w:b/>
        </w:rPr>
        <w:t xml:space="preserve">Yhteenveto</w:t>
      </w:r>
    </w:p>
    <w:p>
      <w:r>
        <w:t xml:space="preserve">Epäilty on pidätetty uudelleen murhasta epäiltynä kuolemaan johtaneen puukotuksen vuoksi.</w:t>
      </w:r>
    </w:p>
    <w:p>
      <w:r>
        <w:rPr>
          <w:b/>
          <w:u w:val="single"/>
        </w:rPr>
        <w:t xml:space="preserve">Asiakirjan numero 41943</w:t>
      </w:r>
    </w:p>
    <w:p>
      <w:r>
        <w:t xml:space="preserve">Lontoon metrojunan karkaamista koskeva tutkinta käynnistetty</w:t>
      </w:r>
    </w:p>
    <w:p>
      <w:r>
        <w:t xml:space="preserve">Rautatieonnettomuuksien tutkintavirasto RAIB (Rail Accident Investigation Bureau) sanoi, ettei se voinut sanoa, kuinka kauan tutkinta kestää. Insinöörijuna pysähtyi kuusi kertaa 13 minuutin matkan aikana Northern Line -linjalla, ja muut junat oli raivattava pois sen tieltä. Juna irtosi, kun sitä hinattiin Archwayn aseman lähellä. Junat ohjattiin muualle Matkustajajunat ohjattiin toiselle Northern Line -linjan haaralle, kun taas Charing Crossin haaralta poistettiin junia. Juna kulki lähes neljä mailia ennen kuin se pysähtyi Warren Streetille Lontoon keskustassa. Perjantaina London Undergroundin strategiajohtaja Richard Parry kertoi, että alustava tutkinta on aloitettu. Hänen mukaansa juna pysähtyi Warren Streetin asemalla "lievän kaltevuuden" vuoksi. London Undergroundin tiedottaja sanoi, että alustava tutkinta "kestää todennäköisesti useita viikkoja".</w:t>
      </w:r>
    </w:p>
    <w:p>
      <w:r>
        <w:rPr>
          <w:b/>
        </w:rPr>
        <w:t xml:space="preserve">Yhteenveto</w:t>
      </w:r>
    </w:p>
    <w:p>
      <w:r>
        <w:t xml:space="preserve">Lontoon metrossa perjantaiaamuna sattuneesta junan karkaamisesta on aloitettu perusteellinen tutkinta.</w:t>
      </w:r>
    </w:p>
    <w:p>
      <w:r>
        <w:rPr>
          <w:b/>
          <w:u w:val="single"/>
        </w:rPr>
        <w:t xml:space="preserve">Asiakirjan numero 41944</w:t>
      </w:r>
    </w:p>
    <w:p>
      <w:r>
        <w:t xml:space="preserve">Yleisövaalit 2019: Panini Halpis arpoo poliitikkoja</w:t>
      </w:r>
    </w:p>
    <w:p>
      <w:r>
        <w:t xml:space="preserve">Alex ja Sian Pratchett, jotka tunnetaan Panini Cheapskates -nimellä, ovat saaneet uskollisen fanijoukon leikkikentän keräilytuotteiden karkeilla jäljitelmillä. Heidän viimeisimpiin luonnoksiinsa, jotka on suunnattu tietyn maun omaaville taiteen ystäville, kuuluvat Boris Johnson, Jeremy Corbyn ja Jo Swinson. He sanoivat, että ne ovat "hyvin pahimpia asioita, joita olemme koskaan tehneet". "Poliitikot Panini-tarroina on katastrofi, jonka ansaitsemme", Oxfordista kotoisin oleva pariskunta sanoi. Heidän uusimmissa luonnoksissaan esiintyvät myös Nigel Farage, Tom Watson, Arlene Foster, Nicola Sturgeon, Caroline Lucas, Jacob Rees-Mogg ja Adam Price. "Kuvittele viettäväsi typerä iltasi näin. Mikä helvetti meitä vaivaa", he twiittasivat. Piirrokset ovat saaneet osakseen kiitosta, ja eräs fani kommentoi: "Olisin yllättynyt, jos nämä eivät olisi heidän taistelubusseissaan." Pratchettsit aloittivat piirtämisen vuoden 2014 MM-kisojen aikana, koska he eivät pystyneet perustelemaan kustannuksia, jotka olisivat aiheuttaneet albumin täyttäminen virallisilla tarroilla. Heidän sosiaalisessa mediassa huomiota herättäneet ponnistelunsa saivat huomiota kansainvälisessä mediassa, ja he toistivat tempun vuonna 2018. Aiemmin tänä vuonna Manchester United määräsi heidät lopettamaan joukkueen entisten pelaajien piirustusten myynnin, koska he olivat "valitettavasti" loukanneet seuran "immateriaalioikeuksia".</w:t>
      </w:r>
    </w:p>
    <w:p>
      <w:r>
        <w:rPr>
          <w:b/>
        </w:rPr>
        <w:t xml:space="preserve">Yhteenveto</w:t>
      </w:r>
    </w:p>
    <w:p>
      <w:r>
        <w:t xml:space="preserve">Pariskunta, jonka kotitekoiset jalkapallotarrat ovat saaneet faneja ympäri maailmaa, on piirtänyt poliitikkoja ennen parlamenttivaaleja.</w:t>
      </w:r>
    </w:p>
    <w:p>
      <w:r>
        <w:rPr>
          <w:b/>
          <w:u w:val="single"/>
        </w:rPr>
        <w:t xml:space="preserve">Asiakirjan numero 41945</w:t>
      </w:r>
    </w:p>
    <w:p>
      <w:r>
        <w:t xml:space="preserve">Norja "ei enää rauhanvälittäjä</w:t>
      </w:r>
    </w:p>
    <w:p>
      <w:r>
        <w:t xml:space="preserve">Ulkoministeriön antaman lausunnon mukaan hallitus on tehnyt päätöksen sen jälkeen, kun Sri Lankan suurlähetystö Oslossa joutui hyökkäyksen kohteeksi sunnuntaina. Suurlähettiläs Esala Weerakoon kertoi BBC Sandeshayalle, että Norjan viranomaiset eivät ole toistuvista pyynnöistä huolimatta huolehtineet suurlähetystön riittävästä turvallisuudesta. Sri Lankan hallitus on tuominnut hyökkäyksen jyrkästi. "Tänään (13. huhtikuuta) Colombossa sijaitsevalle Norjan suurlähettiläälle osoitetussa virallisessa vastalauseessa hallitus toteaa olevansa syvästi pahoillaan siitä, että Norjan hallitus on epäonnistunut kansainvälisen oikeuden mukaisten velvoitteidensa täyttämisessä, koska se on laiminlyönyt Sri Lankan Oslossa sijaitsevan lähetystön asianmukaisen turvallisuuden takaamisen", ulkoministeriön lausunnossa todetaan. Norjan hallitus tuomitsee hyökkäyksen ja on määrännyt poliisin tarjoamaan paremman suojan suurlähetystölle, Sri Lankan tiedotusosaston verkkosivut kertovat norjalaisia uutistoimituksia siteeraten.</w:t>
      </w:r>
    </w:p>
    <w:p>
      <w:r>
        <w:rPr>
          <w:b/>
        </w:rPr>
        <w:t xml:space="preserve">Yhteenveto</w:t>
      </w:r>
    </w:p>
    <w:p>
      <w:r>
        <w:t xml:space="preserve">Sri Lankan hallituksen mukaan Norjan hallitus ei voi enää toimia välittäjänä Sri Lankan asioissa.</w:t>
      </w:r>
    </w:p>
    <w:p>
      <w:r>
        <w:rPr>
          <w:b/>
          <w:u w:val="single"/>
        </w:rPr>
        <w:t xml:space="preserve">Asiakirjan numero 41946</w:t>
      </w:r>
    </w:p>
    <w:p>
      <w:r>
        <w:t xml:space="preserve">Wainwright Society rahoittaa vammaisten hyväntekeväisyyttä</w:t>
      </w:r>
    </w:p>
    <w:p>
      <w:r>
        <w:t xml:space="preserve">Wainwright Society on valinnut Lake District Calvert Trust -järjestön vuoden 2020 tärkeimmäksi edunsaajaksi. Bassenthwaiten lähellä sijaitseva säätiö tarjoaa taukoja fyysisesti ja oppimisvaikeuksista kärsiville ihmisille. Vuonna 1991 kuollut Wainwright kokosi 10 vuoden aikana 214 tunturia tutkien piirroksia opaskirjoja varten. Yhdistyksen tiedottaja sanoi: "Kerätyt varat käytetään apurahojen myöntämiseen niille, jotka eivät ehkä muuten pääsisi lomalle. "Näiden taukojen ansiosta ihmiset, joilla on fyysisiä, oppimis- ja aistivammoja, mukaan lukien ne, joilla on kaikkein monimutkaisimpia tarpeita, joihin useimmat ulkoilukeskukset eivät pysty vastaamaan, voivat hyötyä ulkoilma-aktiviteeteista"."</w:t>
      </w:r>
    </w:p>
    <w:p>
      <w:r>
        <w:rPr>
          <w:b/>
        </w:rPr>
        <w:t xml:space="preserve">Yhteenveto</w:t>
      </w:r>
    </w:p>
    <w:p>
      <w:r>
        <w:t xml:space="preserve">Vammaiset voivat jatkossa nauttia seikkailulomista Alfred Wainwrightin muistoksi perustetun yhdistyksen ansiosta.</w:t>
      </w:r>
    </w:p>
    <w:p>
      <w:r>
        <w:rPr>
          <w:b/>
          <w:u w:val="single"/>
        </w:rPr>
        <w:t xml:space="preserve">Asiakirjan numero 41947</w:t>
      </w:r>
    </w:p>
    <w:p>
      <w:r>
        <w:t xml:space="preserve">Eric ja Lara Trump ilmoittivat raskaudesta</w:t>
      </w:r>
    </w:p>
    <w:p>
      <w:r>
        <w:t xml:space="preserve">He kertoivat sosiaalisessa mediassa, että vauvan on määrä syntyä syyskuussa: "Tämä on ollut uskomaton vuosi. Olemme siunattuja!" Pariskunta meni naimisiin Trumpin perheen Mar-a-Lagon kartanossa Floridassa vuonna 2014. Vauvasta tulee presidentti Trumpin yhdeksäs lapsenlapsi. Hänen pojallaan Donald Jnr:llä on viisi lasta ja tyttärellä Ivankalla kolme. Eric paljasti People-lehden haastattelussa, että he odottavat poikaa, mutta sanoi, ettei pariskunta ole vielä päättänyt nimeä. Myös Lara Trump kertoi lehdelle: "[Ericin] isä on niin innoissaan, että pelkäsimme, että hän pamauttaa sen ulos lehdistötilaisuudessa."</w:t>
      </w:r>
    </w:p>
    <w:p>
      <w:r>
        <w:rPr>
          <w:b/>
        </w:rPr>
        <w:t xml:space="preserve">Yhteenveto</w:t>
      </w:r>
    </w:p>
    <w:p>
      <w:r>
        <w:t xml:space="preserve">Presidentti Donald Trumpin poika Eric on ilmoittanut, että hän ja hänen vaimonsa Lara odottavat ensimmäistä lastaan.</w:t>
      </w:r>
    </w:p>
    <w:p>
      <w:r>
        <w:rPr>
          <w:b/>
          <w:u w:val="single"/>
        </w:rPr>
        <w:t xml:space="preserve">Asiakirjan numero 41948</w:t>
      </w:r>
    </w:p>
    <w:p>
      <w:r>
        <w:t xml:space="preserve">Wallace &amp; Gromit tähdittää Aardman Animationsin merkkejä</w:t>
      </w:r>
    </w:p>
    <w:p>
      <w:r>
        <w:t xml:space="preserve">Kaikissa kahdeksassa postimerkissä on joitakin Aardman Animationsin tunnettuja savihahmoja bristolilaisen studion 40-vuotisjuhlan kunniaksi. Isle of Man Post teki yhteistyötä Aardmanin kanssa postimerkkien kuvauksissa, joissa on muun muassa Laxeyn rautatieasema ja Laxey Wheel. Postimerkit ovat tilattavissa verkossa. Aardmanin perustaja Peter Lord sanoi: "Olemme iloisia ja kunnioitettuja saadessamme juhlistaa 40 vuotta upeita hahmoja, hyvää huumoria ja läpikotaisin brittiläistä komediaa näillä ihanilla Mansaaren postimerkeillä." Postimerkeissä ovat mukana myös lapsuuden suosikit Timmy, Trixie ja Cuddlepuss, jotka tunnetaan Creature Comfortsista. Nick Parkin Wallace &amp; Gromit -hahmot ovat aiemmin olleet Royal Mailin vuoden 2010 joulupostimerkeissä.</w:t>
      </w:r>
    </w:p>
    <w:p>
      <w:r>
        <w:rPr>
          <w:b/>
        </w:rPr>
        <w:t xml:space="preserve">Yhteenveto</w:t>
      </w:r>
    </w:p>
    <w:p>
      <w:r>
        <w:t xml:space="preserve">Wallace &amp; Gromit, Shaun the Sheep ja Morph ilmestyvät uusiin Mansaaren postimerkkeihin.</w:t>
      </w:r>
    </w:p>
    <w:p>
      <w:r>
        <w:rPr>
          <w:b/>
          <w:u w:val="single"/>
        </w:rPr>
        <w:t xml:space="preserve">Asiakirjan numero 41949</w:t>
      </w:r>
    </w:p>
    <w:p>
      <w:r>
        <w:t xml:space="preserve">Transatlanttiset kauppaneuvottelut alkavat jännitteiden keskellä</w:t>
      </w:r>
    </w:p>
    <w:p>
      <w:r>
        <w:t xml:space="preserve">Neuvottelut käydään samaan aikaan, kun Yhdysvaltain kansallisen turvallisuusviraston liittolaisiinsa kohdistamasta urkinnasta syntyy yhä enemmän kitkaa. Ranska on vaatinut suojaa elokuva- ja televisioteollisuudelleen. Washingtonin neuvottelujen tavoitteena on poistaa Yhdysvaltojen ja EU:n välisiä kaupan ja investointien esteitä. Saksan liittokansleri Angela Merkel sanoi torstaina, että neuvottelut ovat edelleen "korkein prioriteetti". Tullien ulkopuoliset esteet Tavaroiden ja palveluiden suorat tullitariffit ovat jo nyt alhaiset, mutta on olemassa muitakin esteitä, kuten sääntely- ja turvallisuusstandardit, tarkastusmenettelyt ja kotimaisten yritysten suosiminen. Näiden poistaminen voisi vähentää merkittävästi transatlanttista liiketoimintaa harjoittavien yritysten kustannuksia. Eurooppalaiset neuvottelijat pyrkivät esimerkiksi siihen, että Yhdysvaltojen osavaltiot, kaupungit ja liittovaltion virastot luopuisivat amerikkalaisille urakoitsijoille annettavista etuisuuksista. Washington puolestaan toivoo, että EU avaisi markkinansa yhdysvaltalaisille biotekniikkayrityksille, jotka haluavat myydä esimerkiksi muuntogeenisiä elintarvikkeita, mikä on edelleen kiistanalaista Euroopassa. "Neuvottelut eivät ole aina helppoja, mutta olen varma, että ne ovat sen arvoisia", totesi Euroopan komission puheenjohtaja Jose Manuel Barroso viime kuussa pidetyssä kahdeksan maan ryhmän konferenssissa, kun osapuolet sopivat virallisesti neuvottelujen aloittamisesta. Viime vuonna Yhdysvaltojen ja EU:n välisen tavarakaupan arvo oli noin 500 miljardia euroa (650 miljardia dollaria), palvelujen 280 miljardia euroa (359 miljardia dollaria) ja investointivirtojen triljoonat.</w:t>
      </w:r>
    </w:p>
    <w:p>
      <w:r>
        <w:rPr>
          <w:b/>
        </w:rPr>
        <w:t xml:space="preserve">Yhteenveto</w:t>
      </w:r>
    </w:p>
    <w:p>
      <w:r>
        <w:t xml:space="preserve">Euroopan unionin ja Yhdysvaltojen välisen maailman suurimman vapaakauppa-alueen perustamiseen tähtäävät neuvottelut on aloitettu vakoilua ja suojeltuja teollisuudenaloja koskevien jännitteiden keskellä.</w:t>
      </w:r>
    </w:p>
    <w:p>
      <w:r>
        <w:rPr>
          <w:b/>
          <w:u w:val="single"/>
        </w:rPr>
        <w:t xml:space="preserve">Asiakirjan numero 41950</w:t>
      </w:r>
    </w:p>
    <w:p>
      <w:r>
        <w:t xml:space="preserve">Blackpoolin eläintarha toivottaa tervetulleeksi iberialaisen susilauman</w:t>
      </w:r>
    </w:p>
    <w:p>
      <w:r>
        <w:t xml:space="preserve">Eläimet, joiden nimet ovat Diago, Dora, Reina ja Diamante, ovat ensimmäiset eläintarhaan sijoitetut susilajit. Nuorin pari, Reina ja Diamante, nimettiin kuningattaren timanttisen juhlavuoden kunniaksi. Della Belk eläintarhasta sanoi, että sudet olivat eläin, jonka useimmat kävijät halusivat nähdä. "Meillä on myös suuri metsäalue, joten susien hankkiminen oli järkevää", hän sanoi. Reina, joka tarkoittaa espanjaksi kuningatarta, ja Diamante, joka tarkoittaa timanttia, ovat vanhempiensa kanssa nähtävillä korotetulta kävelytieltä, joka on rakennettu suurelle laitumelle ja susien luolalle.</w:t>
      </w:r>
    </w:p>
    <w:p>
      <w:r>
        <w:rPr>
          <w:b/>
        </w:rPr>
        <w:t xml:space="preserve">Yhteenveto</w:t>
      </w:r>
    </w:p>
    <w:p>
      <w:r>
        <w:t xml:space="preserve">Blackpoolin eläintarhan uudessa 500 000 punnan aitauksessa asuu neljä iberialaista sutta.</w:t>
      </w:r>
    </w:p>
    <w:p>
      <w:r>
        <w:rPr>
          <w:b/>
          <w:u w:val="single"/>
        </w:rPr>
        <w:t xml:space="preserve">Asiakirjan numero 41951</w:t>
      </w:r>
    </w:p>
    <w:p>
      <w:r>
        <w:t xml:space="preserve">Kadonneen portsmouthilaisen miehen ruumis löytyi kahden vuoden jälkeen</w:t>
      </w:r>
    </w:p>
    <w:p>
      <w:r>
        <w:t xml:space="preserve">Hampshiren Portsmouthista kotoisin oleva 26-vuotias Matt Bone katosi vuonna 2018 vieraillessaan Malvern Hillsissä Worcestershiressä. Hän kirjautui Stanbrook Abbey -hotelliin 9. maaliskuuta, ja hänet ilmoitettiin kadonneeksi kaksi päivää myöhemmin. Hänen kuolemaansa ei pidetä epäilyttävänä. Hänen perheensä sanoi lausunnossaan: "Matt saattaa olla poissa, mutta hänen valonsa loistaa edelleen." Bone oli matkannut kotoa Malvern Hillsille kerrottuaan perheelleen lähtevänsä kävelylle. Hänen ruumiinsa löydettiin Newlandin kylästä Malvernin läheltä. Komisario Beth Wells West Mercian poliisista sanoi: "Tämä on ymmärrettävästi tunteellista aikaa Mattin perheelle, ja osanottomme on hänen perheensä ja ystäviensä puolella." Perheen lausunnossa sanottiin: "Kiitos kaikille, jotka ovat tukeneet meitä viimeisten kahden vuoden aikana, ja erityiskiitos West Mercian poliisille ja kadonneille ihmisille, jotka ovat aina toimineet myötätuntoisesti ja ystävällisesti vaikeina aikoina."</w:t>
      </w:r>
    </w:p>
    <w:p>
      <w:r>
        <w:rPr>
          <w:b/>
        </w:rPr>
        <w:t xml:space="preserve">Yhteenveto</w:t>
      </w:r>
    </w:p>
    <w:p>
      <w:r>
        <w:t xml:space="preserve">Mies, joka katosi yli kaksi vuotta sitten ilmoitettuaan lähtevänsä kävelylle, on löydetty kuolleena.</w:t>
      </w:r>
    </w:p>
    <w:p>
      <w:r>
        <w:rPr>
          <w:b/>
          <w:u w:val="single"/>
        </w:rPr>
        <w:t xml:space="preserve">Asiakirjan numero 41952</w:t>
      </w:r>
    </w:p>
    <w:p>
      <w:r>
        <w:t xml:space="preserve">Kolmas Astute-sukellusvene Artful liittyy Kuninkaallisen laivaston laivastoon</w:t>
      </w:r>
    </w:p>
    <w:p>
      <w:r>
        <w:t xml:space="preserve">HMS Artful on 97 metriä pitkä, 7 400 tonnia painava ydinkäyttöinen alus, joka on yksi seitsemästä BAE Systemsin rakentamasta aluksesta. Käyttöönottoseremonia pidettiin Faslanen laivastotukikohdassa Clyden rannalla Skotlannissa, jossa sukellusveneestä tuli Her Majesty's Ship. Barrow'ssa rakennettu alus siirrettiin merivoimien tukikohtaan vuonna 2015 suorittamaan merikokeita. Astute-luokan kaksi ensimmäistä sukellusvenettä, HMS Astute ja HMS Ambush, ovat jo suorittaneet komennukset Välimerellä ja Lähi-idässä. Neljä muuta - Audacious, Anson, Agamemnon ja vielä nimeämätön seitsemäs alus - ovat eri rakennusvaiheissa. Ne pystyvät kiertämään maailman ympäri ilman, että niiden tarvitsee nousta pintaan.</w:t>
      </w:r>
    </w:p>
    <w:p>
      <w:r>
        <w:rPr>
          <w:b/>
        </w:rPr>
        <w:t xml:space="preserve">Yhteenveto</w:t>
      </w:r>
    </w:p>
    <w:p>
      <w:r>
        <w:t xml:space="preserve">Kolmas cumbrialaisella telakalla rakennettu Astute-luokan sukellusvene on virallisesti liittynyt Kuninkaallisen laivaston laivastoon.</w:t>
      </w:r>
    </w:p>
    <w:p>
      <w:r>
        <w:rPr>
          <w:b/>
          <w:u w:val="single"/>
        </w:rPr>
        <w:t xml:space="preserve">Asiakirjan numero 41953</w:t>
      </w:r>
    </w:p>
    <w:p>
      <w:r>
        <w:t xml:space="preserve">Llanymynechin eläinlääkärikeskuksen eläinlääkkeiden varkaus herättää varoituksen</w:t>
      </w:r>
    </w:p>
    <w:p>
      <w:r>
        <w:t xml:space="preserve">Shropshiren keskuksesta otettiin muun muassa ketamiinia, diatsepaamia, morfiinia ja adrenaliinia sisältäviä lääkepulloja. Varkaat repivät kassakaapin irti seinästä ja veivät satuloita ja ratsastustarvikkeita Llanymynechissä, lähellä Oswestryä sijaitsevasta keskuksesta varhain lauantaiaamuna. West Mercian poliisin mukaan huumeet voivat olla hengenvaarallisia, jos ihminen käyttää niitä. Keskuksen hoitaja kertoi, että läheiseltä ratsutilalta oli varastettu myös 20 satulaa ja muuta ratsastustarviketta. Hänen mukaansa kolme ihmistä oli mennyt rakennukseen ja käyttänyt "todellista voimaa" irrottaakseen kassakaapin seinästä. Myös ovia ja ikkunoita oli vahingoitettu, hän sanoi. Seuraa BBC West Midlandsia Facebookissa ja Twitterissä ja tilaa paikalliset uutispäivitykset suoraan puhelimeesi.</w:t>
      </w:r>
    </w:p>
    <w:p>
      <w:r>
        <w:rPr>
          <w:b/>
        </w:rPr>
        <w:t xml:space="preserve">Yhteenveto</w:t>
      </w:r>
    </w:p>
    <w:p>
      <w:r>
        <w:t xml:space="preserve">Eläinlääkärikeskuksesta on varastettu lääkkeitä, jotka voivat olla ihmisille kohtalokkaita, minkä vuoksi poliisi on antanut varoituksen.</w:t>
      </w:r>
    </w:p>
    <w:p>
      <w:r>
        <w:rPr>
          <w:b/>
          <w:u w:val="single"/>
        </w:rPr>
        <w:t xml:space="preserve">Asiakirjan numero 41954</w:t>
      </w:r>
    </w:p>
    <w:p>
      <w:r>
        <w:t xml:space="preserve">Googlea vastaan nostetaan uusia Euroopan unionin kilpailuoikeudellisia syytteitä</w:t>
      </w:r>
    </w:p>
    <w:p>
      <w:r>
        <w:t xml:space="preserve">Se syytti Googlea myös siitä, että se estää verkkosivustoja näyttämästä hakukoneen kilpailijoiden mainoksia. Lisäksi se vahvisti olemassa olevaa syytettä, jonka mukaan Google suosii hakutuloksissa omia vertailuostopalvelujaan. EU:n kilpailukomissaari Margrethe Vestager sanoi, ettei Googlella ole oikeutta rajoittaa kilpailijoitaan. Hän sanoi: "Google on kehittänyt monia innovatiivisia tuotteita, jotka ovat vaikuttaneet elämäämme. Se ei kuitenkaan anna Googlelle oikeutta kieltää muilta yrityksiltä mahdollisuutta kilpailla ja innovoida." Googlea vastaan on jo nostettu viralliset kilpailuoikeudelliset syytteet, joiden mukaan se olisi käyttänyt väärin Android-käyttöjärjestelmänsä määräävää asemaa. Yhdysvaltalaista yhtiötä syytetään siitä, että se on asettanut raskaita vaatimuksia Androidia käyttäville yrityksille ja tukahduttanut kilpailua. Googlen tiedottaja sanoi torstaina: "Uskomme, että innovaatiomme ja tuoteparannuksemme ovat lisänneet eurooppalaisten kuluttajien valinnanvaraa ja edistäneet kilpailua. "Tutkimme komission uusitut tapaukset ja annamme yksityiskohtaisen vastauksen lähiviikkoina."</w:t>
      </w:r>
    </w:p>
    <w:p>
      <w:r>
        <w:rPr>
          <w:b/>
        </w:rPr>
        <w:t xml:space="preserve">Yhteenveto</w:t>
      </w:r>
    </w:p>
    <w:p>
      <w:r>
        <w:t xml:space="preserve">Euroopan komissio on lisännyt painostusta Googlea kohtaan ja väittää sen käyttäneen väärin määräävää markkina-asemaansa internet-ostosten tekemisessä ja rajoittaneen kilpailua.</w:t>
      </w:r>
    </w:p>
    <w:p>
      <w:r>
        <w:rPr>
          <w:b/>
          <w:u w:val="single"/>
        </w:rPr>
        <w:t xml:space="preserve">Asiakirjan numero 41955</w:t>
      </w:r>
    </w:p>
    <w:p>
      <w:r>
        <w:t xml:space="preserve">Battenin taudin hoidon tehostaminen Newcastlen taaperon kohdalla</w:t>
      </w:r>
    </w:p>
    <w:p>
      <w:r>
        <w:t xml:space="preserve">Nicole ja Jessica Rich Newcastlesta sairastavat molemmat Battenin tautia. Kyseessä on kuolemaan johtava hermoston sairaus, joka aiheuttaa kouristuksia, näkövammaisuutta ja liikuntakyvyn menetystä. Jessica osallistui Hampurissa tehtyyn tutkimukseen, ja Nicolea, 5, on hoidettu Great Ormond Street Hospitalissa. Viime viikonlopusta lähtien Jessica on kuitenkin liittynyt isosiskonsa kanssa Lontoossa kahden viikon välein annettavaan hoitoon osana amerikkalaisen lääkeyhtiön rahoittamaa ohjelmaa. Tyttöjen äiti Gail sanoi: "Jo ensimmäisellä matkalla on ollut suuri ero. "Se oli täydellinen äitienpäivä. Tavallisesti olisimme jättäneet [tyttöjen isän] Matthew'n ja Jessican lentokentälle ja olleet erillään, mutta vietimme päivän yhdessä junassa. "On ollut uskomaton ero, että meillä on toisemme tukena. Se on fantastinen asia perheellemme." Sairauteen ei ole parannuskeinoa, ja diagnoosin saaneiden lasten elinajanodote on 10-12 vuotta. Serliponaasi alfa, joka kannattajien mukaan hidastaa taudin etenemistä, ei ole saatavilla NHS:stä. Entsyymikorvaushoito maksaa tällä hetkellä noin 500 000 puntaa henkilöä kohden vuodessa. Viime kuussa National Institute for Health and Care Excellence (NICE) päätti, että sen asettaminen saataville NHS:ssä ei olisi resurssien järkevää käyttöä, koska "pitkäaikaista näyttöä sen tehokkuudesta ei ole". Richesin mukaan perheille on elintärkeää, että "NHS:n rahoitus on turvattu", ja he tukevat Battenin taudin perheyhdistyksen pyrkimyksiä lisätä tietoisuutta asiasta. "Haluamme saada lapsemme hoidettua Yhdistyneessä kuningaskunnassa", rouva Rich lisäsi. "Jokainen lapsi ansaitsee tämän mahdollisuuden. Tarvitsemme sitä tässä maassa."</w:t>
      </w:r>
    </w:p>
    <w:p>
      <w:r>
        <w:rPr>
          <w:b/>
        </w:rPr>
        <w:t xml:space="preserve">Yhteenveto</w:t>
      </w:r>
    </w:p>
    <w:p>
      <w:r>
        <w:t xml:space="preserve">Kaksivuotiasta tyttöä, jolla on harvinainen rappeuttava sairaus, hoidetaan nyt samassa lontoolaisessa sairaalassa kuin hänen siskoaan, kun hän oli aiemmin joutunut matkustamaan Saksaan hoitoa varten.</w:t>
      </w:r>
    </w:p>
    <w:p>
      <w:r>
        <w:rPr>
          <w:b/>
          <w:u w:val="single"/>
        </w:rPr>
        <w:t xml:space="preserve">Asiakirjan numero 41956</w:t>
      </w:r>
    </w:p>
    <w:p>
      <w:r>
        <w:t xml:space="preserve">Dumfries ja Gallowayn neuvosto pudottaa 3 miljoonan punnan säästötarjouksen.</w:t>
      </w:r>
    </w:p>
    <w:p>
      <w:r>
        <w:t xml:space="preserve">Vähennys olisi ollut neuvoston jo hyväksymien 5,5 miljoonan punnan säästöjen lisäksi. Valtuuston johtaja Ivor Hyslop esitti esityksen, jonka mukaan talousarviota olisi supistettava toisen kerran kuluvan varainhoitovuoden aikana. Valtuutetut kuitenkin sanoivat, ettei viranomaisen pitäisi kiirehtiä säästöjen etsimistä, ja luopuivat suunnitelmasta. Hyslop teki päätöksen vastauksena Yhdistyneen kuningaskunnan hallituksen suunnitelmiin leikata 6 miljardia puntaa julkisista menoista valtionvelan vähentämiseksi. Skotlannin hallituksen menojen leikkauksia on lykätty 12 kuukaudella, mutta valtuuston johtaja oli väittänyt, että paikallisviranomaisen olisi toimittava nyt, jotta tulevien vuosien tuskaa voitaisiin lievittää. Valtuuston kokous hylkäsi suunnitelman, koska se oli liian kiireinen ja vaarassa tehdä vääriä päätöksiä.</w:t>
      </w:r>
    </w:p>
    <w:p>
      <w:r>
        <w:rPr>
          <w:b/>
        </w:rPr>
        <w:t xml:space="preserve">Yhteenveto</w:t>
      </w:r>
    </w:p>
    <w:p>
      <w:r>
        <w:t xml:space="preserve">Dumfriesin ja Gallowayn paikallisviranomaisten menoista on luovuttu 3 miljoonan punnan lisäleikkauksesta.</w:t>
      </w:r>
    </w:p>
    <w:p>
      <w:r>
        <w:rPr>
          <w:b/>
          <w:u w:val="single"/>
        </w:rPr>
        <w:t xml:space="preserve">Asiakirjan numero 41957</w:t>
      </w:r>
    </w:p>
    <w:p>
      <w:r>
        <w:t xml:space="preserve">Suunnitelma Durhamin "Pitmanin parlamentin" kodin pelastamiseksi</w:t>
      </w:r>
    </w:p>
    <w:p>
      <w:r>
        <w:t xml:space="preserve">Grade II-luokiteltu Redhillsin kaivostyöläisten sali avattiin vuonna 1915, ja siellä sijaitsee "Pitmanin parlamentti", jossa läheisten kaivosten edustajat kokoontuivat aikoinaan. Durham Miners' Association (DMA) sanoo tarvitsevansa hankkeeseen 6,7 miljoonaa puntaa, ja se on hakenut 4 miljoonaa puntaa lottorahoitusta. Durhamin kreivikunnanvaltuusto on suostunut investoimaan yli miljoona puntaa hankkeeseen. DMA:n kuvaama Redhills on "ainutlaatuinen ja poikkeuksellinen paikka", ja se kaipaa suuria kunnostustöitä, erityisesti kattoon. DMA on jo varmistanut miljoona puntaa rahoitusta ja kerännyt lisäksi 50 000 puntaa, kertoi Local Democracy Reporting Service. Historic England valitsi Redhillsin yhdeksi sadasta paikasta, jotka herättävät maan "rikkaan ja poikkeuksellisen historian" eloon. Hiljattain tehty tarkastus osoitti, että rakennus muuttuisi käyttökelvottomaksi, ellei kattoa korjattaisi kokonaan seuraavien 5-10 vuoden aikana. Durhamin kreivikunnan neuvoston tiedottaja sanoi: "Mielestäni tämä ehdotus takaa nykyaikaisen käytön erittäin tärkeälle historialliselle rakennukselle. "Maakunnassa on hyvin vahva kaivosperintö, ja tämä voi tarjota tuleville sukupolville taustan, jonka avulla he voivat oppia historiastaan ja samalla kehittää taitoja ja kiinnostuksen kohteita, jotka muovaavat myös heidän tulevaisuuttaan."</w:t>
      </w:r>
    </w:p>
    <w:p>
      <w:r>
        <w:rPr>
          <w:b/>
        </w:rPr>
        <w:t xml:space="preserve">Yhteenveto</w:t>
      </w:r>
    </w:p>
    <w:p>
      <w:r>
        <w:t xml:space="preserve">Miljoonia puntia aiotaan käyttää Durhamissa sijaitsevan, 104 vuotta vanhan ränsistyneen kaivostyöläisten hallin muuttamiseen yhteisö- ja taidekeskukseksi.</w:t>
      </w:r>
    </w:p>
    <w:p>
      <w:r>
        <w:rPr>
          <w:b/>
          <w:u w:val="single"/>
        </w:rPr>
        <w:t xml:space="preserve">Asiakirjan numero 41958</w:t>
      </w:r>
    </w:p>
    <w:p>
      <w:r>
        <w:t xml:space="preserve">Mies "heitetään ulos ajoneuvosta" Sundon Chalk Pitsissä</w:t>
      </w:r>
    </w:p>
    <w:p>
      <w:r>
        <w:t xml:space="preserve">Lee Youngilla ei ollut turvavaljaita eikä kypärää, kun erikoisvalmisteinen ajoneuvo kaatui radalla Sundon Chalk Pitsissä Bedfordshiressä 2. kesäkuuta. Leighton Buzzardista kotoisin oleva 48-vuotias kuoli moniin traumaattisiin vammoihin, Ampthill Coroner's Court kuuli. Vanhempi kuolinsyyntutkija Emma Whitting totesi, että Youngin kuolema oli onnettomuus. Turvavaljaat PC Paul Andrews sanoi, että Young ei käyttänyt valjaita, jotka olivat ajoneuvon turvahäkin sisällä. Whitting kysyi konstaapelilta, olisiko hän uskonut, että Young olisi selvinnyt hengissä, jos hän olisi käyttänyt turvavaljaita. "Uskon", hän vastasi. "Se oli suunniteltu siihen, mihin hän sitä käytti. "Hän peruutti taaksepäin ottaakseen nousun. Hän ajoi niin lujaa kuin pystyi yrittäessään päästä mäkeä ylös. Hän oli jo melkein huipulla, kun se meni pieleen." Kaatui ympäri PC Andrews sanoi, että maastoajoneuvon teho katosi, kun se pääsi lähelle mäen huippua, minkä jälkeen se menetti tasapainonsa ja kaatui. Yleisö kutsui ambulanssin, mutta Young julistettiin kuolleeksi paikan päällä. Hänen elimistössään ei ollut jälkiä huumeista tai alkoholista. Ms Whitting sanoi: "Hän teki selvästi sitä, mitä rakasti. "Monet ihmiset haluavat osallistua tällaiseen toimintaan. Heidän pitäisi hyödyntää turvavarusteita, jotka voivat todella pelastaa ihmishenkiä."</w:t>
      </w:r>
    </w:p>
    <w:p>
      <w:r>
        <w:rPr>
          <w:b/>
        </w:rPr>
        <w:t xml:space="preserve">Yhteenveto</w:t>
      </w:r>
    </w:p>
    <w:p>
      <w:r>
        <w:t xml:space="preserve">Mies kuoli, kun hän putosi maastoajoneuvosta yrittäessään ajaa jyrkkää mäkeä ylös käytöstä poistetussa louhoksessa, kuultiin tutkinnassa.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docId:87D3CFB04F469777773A14D66B957A31</keywords>
  <dc:description>generated by python-docx</dc:description>
  <lastModifiedBy/>
  <revision>1</revision>
  <dcterms:created xsi:type="dcterms:W3CDTF">2013-12-23T23:15:00.0000000Z</dcterms:created>
  <dcterms:modified xsi:type="dcterms:W3CDTF">2013-12-23T23:15:00.0000000Z</dcterms:modified>
  <category/>
</coreProperties>
</file>