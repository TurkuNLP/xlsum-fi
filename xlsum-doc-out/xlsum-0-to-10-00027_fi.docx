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24212</w:t>
      </w:r>
    </w:p>
    <w:p>
      <w:r>
        <w:t xml:space="preserve">Yhdysvallat kehottaa Kiinaa noudattamaan Tiibetin oikeuksia munkkien protestin jälkeen</w:t>
      </w:r>
    </w:p>
    <w:p>
      <w:r>
        <w:t xml:space="preserve">Michael BristowBBC News, Peking He protestoivat ilmeisesti uskonnonvapauden puutetta vastaan. Välikohtaus sattui Kirtin luostarissa Sichuanin maakunnassa, jossa on viime aikoina ollut useita protesteja Kiinan hallintoa vastaan. Yhdysvaltain ulkoministeriö sanoo olevansa vakavasti huolissaan tästä protestista. Se kehottaa Kiinan hallitusta kunnioittamaan tiibetiläisten oikeuksia ja suojelemaan heidän uskontoaan, kulttuuriaan ja kieltään. Pohjalla olevat epäkohdat Amerikan mukaan osa Kiinan politiikasta on aiheuttanut jännitteitä Tiibetin alueilla. Viimeisimmässä tapauksessa kaksi munkkia sytytti itsensä tuleen ilmeisenä protestina Kiinan hallintoa vastaan. Yhdysvallat kehottaa toimittajia ja diplomaatteja matkustamaan Tiibetin alueille ja tutkimaan itse tällaisia tapauksia. Kahden munkin kerrotaan saaneen lieviä palovammoja protestinsa seurauksena. Mutta se, että tämä tapahtui ylipäätään, osoittaa, millainen jännite on monien tiibetiläisten ja Kiinan viranomaisten välillä. Yhdysvallat kuvailee, että tiibetiläisillä on perimmäisiä epäkohtia - luonnehdinta, jonka Kiina torjuu. Peking syyttää tiibetiläisten maanpaossa asuvan hengellisen johtajan Dalai Laman aiheuttaneen suurimman osan jännitteistä.</w:t>
      </w:r>
    </w:p>
    <w:p>
      <w:r>
        <w:rPr>
          <w:b/>
        </w:rPr>
        <w:t xml:space="preserve">Yhteenveto</w:t>
      </w:r>
    </w:p>
    <w:p>
      <w:r>
        <w:t xml:space="preserve">Yhdysvallat kehottaa Kiinan hallitusta kunnioittamaan tiibetiläisten oikeuksia sen jälkeen, kun kaksi teini-ikäistä munkkia sytytti itsensä tuleen.</w:t>
      </w:r>
    </w:p>
    <w:p>
      <w:r>
        <w:rPr>
          <w:b/>
          <w:u w:val="single"/>
        </w:rPr>
        <w:t xml:space="preserve">Asiakirjan numero 24213</w:t>
      </w:r>
    </w:p>
    <w:p>
      <w:r>
        <w:t xml:space="preserve">Potilaat arvioivat Great Western Ambulance Servicen "tyydyttäväksi".</w:t>
      </w:r>
    </w:p>
    <w:p>
      <w:r>
        <w:t xml:space="preserve">Kyselyyn osallistui yli 200 potilasta, joista 54 prosenttia kertoi turvautuvansa palveluun ja 98 prosenttia arvioi sen vähintään tyydyttäväksi. Jotkut potilaat kritisoivat paluukyytien odotusaikoja, sillä 14 potilasta 201:stä joutui odottamaan yli kaksi tuntia. GWAS sanoi: "Kaiken kaikkiaan vastaukset osoittavat, että tarjoamme erittäin hyvää palvelua". Palvelu kuljettaa Wiltshiren, Gloucestershiren ja Bristolin suuralueen potilaita eri sairaaloiden vastaanotoille. Kyselyyn osallistui 229 potilasta, joista 54 prosenttia sanoi, etteivät he voisi osallistua tapaamisiin ilman palvelua eri syistä. 29 potilasta käytti palvelua lääketieteellisten ongelmien vuoksi, 124 potilasta liikkumisen vuoksi ja yksi potilas huonon julkisen liikenteen vuoksi. Tutkimuksessa kävi kuitenkin ilmi myös, että 61 prosenttiin potilaista ambulanssipalvelu ei ottanut yhteyttä kuljetuspäivänä varmistaakseen, mihin aikaan se hakisi heidät, ja yli puolet potilaista ei tiennyt, mihin aikaan heidät vietäisiin kotiin. Odotusajat saattoivat myös olla pitkiä, sillä 26 henkilöä 201:stä odotti paluumatkaa yhdestä kahteen tuntia ja 14 henkilöä yli kaksi tuntia.</w:t>
      </w:r>
    </w:p>
    <w:p>
      <w:r>
        <w:rPr>
          <w:b/>
        </w:rPr>
        <w:t xml:space="preserve">Yhteenveto</w:t>
      </w:r>
    </w:p>
    <w:p>
      <w:r>
        <w:t xml:space="preserve">Potilaat ovat arvioineet Great Western Ambulance Servicen (GWAS) muun kuin hätäkuljetusjärjestelmän "tyydyttäväksi".</w:t>
      </w:r>
    </w:p>
    <w:p>
      <w:r>
        <w:rPr>
          <w:b/>
          <w:u w:val="single"/>
        </w:rPr>
        <w:t xml:space="preserve">Asiakirjan numero 24214</w:t>
      </w:r>
    </w:p>
    <w:p>
      <w:r>
        <w:t xml:space="preserve">Sarjakuvapiirtäjä Chris Riddell Booktrustin residenssikirjoittajaksi</w:t>
      </w:r>
    </w:p>
    <w:p>
      <w:r>
        <w:t xml:space="preserve">Poliittinen pilapiirtäjä, joka voitti tässä kuussa Costan lastenkirjapalkinnon teoksellaan Goth Girl and the Ghost of a Mouse, toimii tehtävässä kuuden kuukauden ajan. Helmikuun 3. päivästä alkaen Riddell toimittaa viikoittaisia blogikirjoituksia, pääasiassa kuvitusten ja luonnosten muodossa. Hän korvaa Laura Dockrillin, Darcey Burdockin kirjailijan ja kuvittajan. Riddell ilmoitti uudesta nimityksestään yhdellä hänen tavaramerkikuvituksistaan, jossa on pieni poika, pienempi lepakko ja norsu. "Olen iloinen voidessani ilmoittaa, että olen purkanut metaforisen pantehnikon ja allekirjoittanut vuokrasopimuksen asettuakseni asumaan Book Trustin kellotapuliin", sen kuvatekstissä lukee. Observerin sarjakuvapiirtäjä tunnetaan Ottoline-sarjastaan sekä yhteistyöstään Paul Stewartin kanssa Edge Chronicles-, Muddle Earth- ja Barnaby Grimes -kirjoissa. Riddell teki Neil Gaimanin kanssa myös The Graveyard Book -kirjan, joka voitti Booktrustin teinipalkinnon vuonna 2009. Muihin hänen palkintoihinsa kuuluvat Smarties Book Prize ja Kate Greenaway Medal.</w:t>
      </w:r>
    </w:p>
    <w:p>
      <w:r>
        <w:rPr>
          <w:b/>
        </w:rPr>
        <w:t xml:space="preserve">Yhteenveto</w:t>
      </w:r>
    </w:p>
    <w:p>
      <w:r>
        <w:t xml:space="preserve">Palkittu kuvittaja Chris Riddell on nimitetty brittiläisen hyväntekeväisyysjärjestö Booktrustin uudeksi verkkokirjailijaksi.</w:t>
      </w:r>
    </w:p>
    <w:p>
      <w:r>
        <w:rPr>
          <w:b/>
          <w:u w:val="single"/>
        </w:rPr>
        <w:t xml:space="preserve">Asiakirjan numero 24215</w:t>
      </w:r>
    </w:p>
    <w:p>
      <w:r>
        <w:t xml:space="preserve">Suspendoitu työväenpuolueen ryhmä ei voi vaikuttaa Aberdeenin täytevaaliehdokkaaseen.</w:t>
      </w:r>
    </w:p>
    <w:p>
      <w:r>
        <w:t xml:space="preserve">Yhdeksän valtuutettua hyllytettiin vuonna 2017 sen jälkeen, kun he eivät totelleet entisen johtajan Kezia Dugdalen ohjeita olla muodostamatta koalitiota konservatiivien kanssa. Bridge of Donin kahdesta paikasta järjestetään lokakuussa täytevaalit. Ryhmänjohtaja Jenny Laing sanoi, että Skotlannin työväenpuolue valitsee ehdokkaan normaalien menettelyjensä kautta. Hän sanoi BBC Scotlandille: "Työväenpuolue asettaa ehdokkaan Bridge of Donin täytevaaleihin. "Heidän valintansa on vielä tekemättä. Työväenpuolue käy läpi normaalit menettelyt ehdokkaan valitsemiseksi." Lisävaalit järjestetään torstaina 3. lokakuuta. Se on seurausta SNP:n Sandy Stuartin kuolemasta ja Bridge of Donin konservatiivisen valtuutetun Brett Huntin erosta.</w:t>
      </w:r>
    </w:p>
    <w:p>
      <w:r>
        <w:rPr>
          <w:b/>
        </w:rPr>
        <w:t xml:space="preserve">Yhteenveto</w:t>
      </w:r>
    </w:p>
    <w:p>
      <w:r>
        <w:t xml:space="preserve">Aberdeenin keskeytetty työväenpuolueen ryhmä ei voi vaikuttaa siihen, kuka asettuu ehdolle puolueen edustajaksi tulevissa täytevaaleissa.</w:t>
      </w:r>
    </w:p>
    <w:p>
      <w:r>
        <w:rPr>
          <w:b/>
          <w:u w:val="single"/>
        </w:rPr>
        <w:t xml:space="preserve">Asiakirjan numero 24216</w:t>
      </w:r>
    </w:p>
    <w:p>
      <w:r>
        <w:t xml:space="preserve">Maailmanympärysmatka heliumpallon rakentaminen alkaa Bristolissa</w:t>
      </w:r>
    </w:p>
    <w:p>
      <w:r>
        <w:t xml:space="preserve">Venäläinen seikkailija Fedor Konyukhov, 64, on sitoutunut matkaan vuonna 2016 ja on palkannut Bristolissa toimivan Cameron Balloonsin suunnittelemaan ja rakentamaan laitteistonsa. Hänen yrityksensä alkaa Australian Northamista jossain vaiheessa ensi kesänä. Vuonna 2002 yhdysvaltalainen liikemies Steve Fossett saavutti ennätyksen vajaassa 15 päivässä, mutta Konyukhov haluaa ylittää ennätyksen kahdella päivällä. Konjukhovin suunnittelema ja rakentama laite on samanlainen kuin Fossettin käyttämä, mutta siinä käytetään nykyaikaisempia materiaaleja ja tekniikkaa. Itse gondoli on suunniteltu kuljettamaan ilmapallon ohjausjärjestelmiä, happivarastoja, lentoviestintä- ja navigointivälineitä. Siihen sijoitetaan myös makuupaikka, vesivarastot, ruoka-annokset, hengenpelastusvälineet, ensiaputarvikkeet ja vaatteet.</w:t>
      </w:r>
    </w:p>
    <w:p>
      <w:r>
        <w:rPr>
          <w:b/>
        </w:rPr>
        <w:t xml:space="preserve">Yhteenveto</w:t>
      </w:r>
    </w:p>
    <w:p>
      <w:r>
        <w:t xml:space="preserve">Heliumpallon rakentaminen maailman ympäri suuntautuvan non-stop-lennon ennätyksen haastamiseksi on aloitettu.</w:t>
      </w:r>
    </w:p>
    <w:p>
      <w:r>
        <w:rPr>
          <w:b/>
          <w:u w:val="single"/>
        </w:rPr>
        <w:t xml:space="preserve">Asiakirjan numero 24217</w:t>
      </w:r>
    </w:p>
    <w:p>
      <w:r>
        <w:t xml:space="preserve">Talojen hinnat nousevat 16 000 puntaa vuodessa, sanoo ONS.</w:t>
      </w:r>
    </w:p>
    <w:p>
      <w:r>
        <w:t xml:space="preserve">Brian MilliganHenkilökohtaisen rahoituksen toimittaja Asuntojen hintojen inflaatiovauhti pysyi 8,1 prosentissa eli samana kuin huhtikuussa. Se nostaa keskihinnan 211 000 puntaan. Luvut koskevat ajanjaksoa ennen EU-kansanäänestystä. Ensimmäiset viitteet siitä, mitä asuntomarkkinoilla voi tapahtua Brexitin seurauksena, tulivat viime viikolla katsastajien raportissa. Royal Institution of Chartered Surveyors (Rics) sanoi, että se odottaa asuntojen hintojen laskevan Lontoossa ja East Angliassa tulevina kuukausina. Se totesi myös, että ostajien kysyntä oli ollut alimmillaan kahdeksaan vuoteen. Missä minulla on varaa asua? Selvitä, missä sinulla on varaa asua Yhdistyneessä kuningaskunnassa Onko minun ostettava talo? Lue lisää asuntojen hintojen historiasta Yhdistyneessä kuningaskunnassa sekä neuvoja vuokraamisesta ja ostamisesta tästä BBC:n oppaasta.</w:t>
      </w:r>
    </w:p>
    <w:p>
      <w:r>
        <w:rPr>
          <w:b/>
        </w:rPr>
        <w:t xml:space="preserve">Yhteenveto</w:t>
      </w:r>
    </w:p>
    <w:p>
      <w:r>
        <w:t xml:space="preserve">Kansallisen tilastokeskuksen (Office of National Statistics, ONS) mukaan keskimääräisen talon tai asunnon hinta nousi Yhdistyneessä kuningaskunnassa 16 000 puntaa toukokuuhun päättyneen vuoden aikana.</w:t>
      </w:r>
    </w:p>
    <w:p>
      <w:r>
        <w:rPr>
          <w:b/>
          <w:u w:val="single"/>
        </w:rPr>
        <w:t xml:space="preserve">Asiakirjan numero 24218</w:t>
      </w:r>
    </w:p>
    <w:p>
      <w:r>
        <w:t xml:space="preserve">Coronavirus: Morrisonsin toimitusvaatimus "luo 3 500 uutta työpaikkaa".</w:t>
      </w:r>
    </w:p>
    <w:p>
      <w:r>
        <w:t xml:space="preserve">Jälleenmyyjä ilmoitti rekrytoivansa noin 2 500 poimijaa ja kuljettajaa sekä 1 000 työntekijää jakelukeskuksiinsa. Se aikoo tarjota lisää myyntipaikkoja ja perustaa myös puhelinkeskuksen niille, jotka eivät voi tehdä ostoksia verkossa. Morrisonsin mukaan siirto auttaisi "kansallisen tarpeen aikana". Morrisons suunnittelee myös muita toimenpiteitä, kuten kollegojen vaikeuksiin tarkoitettua rahastoa henkilöstön auttamiseksi, sairauspäivärahan maksamista kaikille työntekijöille ja kriisin uhreiksi joutuneiden kollegojen siirtämistä muualle. Valintamyymälä ilmoitti myös aloittavansa uuden valikoiman helposti tilattavia ruokapaketteja 23. maaliskuuta alkaen. Morrisonsin toimitusjohtaja David Potts sanoi: "Odotamme, että tulevista päivistä, viikoista ja kuukausista tulee hyvin koettelevia, ja olemme päättäneet tehdä osamme. "Näillä toimenpiteillä tuemme kovasti työtä tekeviä kollegojamme, pystymme toimittamaan enemmän ruokaa useammille ihmisille heidän koteihinsa ja luomme mahdollisuuksia ihmisille, joiden työpaikkoihin koronavirus vaikuttaa." Morrisons sanoi myös pyrkivänsä suojelemaan työntekijöitä mahdollisuuksien mukaan pyytämällä asiakkaita maksamaan kortilla tai älypuhelimella käteisen käsittelyn vähentämiseksi, antamalla käsihuuhdeainetta kassoilla ja tehostamalla siivousta. Viime viikolla ketju lupasi maksaa pienille tavarantoimittajille välittömästi kassavirran tukemiseksi. Seuraa BBC East Yorkshire and Lincolnshirea Facebookissa, Twitterissä ja Instagramissa. Lähetä juttuideoita osoitteeseen yorkslincs.news@bbc.co.uk.</w:t>
      </w:r>
    </w:p>
    <w:p>
      <w:r>
        <w:rPr>
          <w:b/>
        </w:rPr>
        <w:t xml:space="preserve">Yhteenveto</w:t>
      </w:r>
    </w:p>
    <w:p>
      <w:r>
        <w:t xml:space="preserve">Supermarketketju Morrisons on ilmoittanut luovansa 3 500 uutta työpaikkaa laajentaakseen kotiinkuljetuspalveluaan koronaviruspandemian keskellä.</w:t>
      </w:r>
    </w:p>
    <w:p>
      <w:r>
        <w:rPr>
          <w:b/>
          <w:u w:val="single"/>
        </w:rPr>
        <w:t xml:space="preserve">Asiakirjan numero 24219</w:t>
      </w:r>
    </w:p>
    <w:p>
      <w:r>
        <w:t xml:space="preserve">Shrewsburyn ja Telfordin sairaalat avaavat lisävuoteet talven ajaksi</w:t>
      </w:r>
    </w:p>
    <w:p>
      <w:r>
        <w:t xml:space="preserve">Shrewsburyn ja Telfordin NHS Trustin kokouksessa todettiin, että täysin miehitetty vuodepaikkakapasiteetti on tällä hetkellä "riittämätön". Royal Shrewsbury Hospital ja Princess Royal Hospital Telford avaavat lisäosastoja. Trust arvioi uudelleen sulkemisohjelman, jonka seurauksena 82 vuodepaikkaa poistui vuosina 2011/2012. Kahdessa sairaalassa on tarkoitus sulkea yhteensä 115 vuodepaikkaa kahden ulkopuolisen konsulttiyrityksen antamien neuvojen perusteella. Trustin tiedottaja sanoi: "Palvelujemme kysyntä vaihtelee luonnollisesti vuoden mittaan, ja meillä on oltava suunnitelmat, joiden avulla voidaan avata lisävuoteita suuren kysynnän aikana." Vuoden 2012/13 ensimmäisen puoliskon aikana hätätapausten määrä on kasvanut 6 prosenttia edellisen vuoden vastaavaan ajanjaksoon verrattuna, Trustin kokous kertoi torstai-iltana. Trustille kerrottiin, että tämänhetkinen puute johtuu siitä, että yli 10 päivää pidempään viipyvien potilaiden osuus on "liian suuri" verrattuna useimpiin muihin sairaaloihin. Lisäosastot avataan marraskuun lopusta maaliskuuhun.</w:t>
      </w:r>
    </w:p>
    <w:p>
      <w:r>
        <w:rPr>
          <w:b/>
        </w:rPr>
        <w:t xml:space="preserve">Yhteenveto</w:t>
      </w:r>
    </w:p>
    <w:p>
      <w:r>
        <w:t xml:space="preserve">Shropshiren sairaaloissa avataan yli 50 lisävuodepaikkaa, jotta voidaan selviytyä talven lisääntyneistä sairaalahoitojaksoista.</w:t>
      </w:r>
    </w:p>
    <w:p>
      <w:r>
        <w:rPr>
          <w:b/>
          <w:u w:val="single"/>
        </w:rPr>
        <w:t xml:space="preserve">Asiakirjan numero 24220</w:t>
      </w:r>
    </w:p>
    <w:p>
      <w:r>
        <w:t xml:space="preserve">Rocco Morabito: italialainen mafiapomo vangittuna Uruguayssa</w:t>
      </w:r>
    </w:p>
    <w:p>
      <w:r>
        <w:t xml:space="preserve">Järjestäytyneen rikollisliigan 'Ndranghetan Rocco Morabito pidätettiin Punta del Esten lomakohteessa. Uruguayn poliisin mukaan hän oli asunut siellä yli 10 vuotta väärän henkilöllisyyden turvin. Hän sai lempinimen "Milanon kokaiinikuningas", koska hän oli mukana kuljettamassa huumeita Etelä-Amerikasta Italiaan. Ndrangheta hallitsee suurta osaa maailman kokaiinikaupasta, ja poliisin mukaan Morabito oli vastuussa satojen kilojen kokaiinin salakuljetuksesta Brasiliasta Italiaan. Etelä-Amerikan kätköilijän Morabiton uskotaan saapuneen Uruguayhin vuonna 2002. Poliisi pidätti Morabiton hotellissa Uruguayn pääkaupungissa Montevideossa. Viranomaisten mukaan hän oli kuitenkin asettunut Punta del Esten lomakohteeseen Francisco Capeletton nimellä olevilla väärillä brasilialaisilla henkilöllisyystodistuksilla. Poliisin tekemässä kotietsinnässä löytyi 9 mm:n ase, 13 matkapuhelinta ja 150 passin kokoista kuvaa Morabitosta eri muodoissa. Myös hänen vaimonsa pidätettiin. Asianajajan mukaan Morabito on elänyt "normaalia elämää" vuodesta 1994 lähtien eikä ole osallistunut rikolliseen toimintaan sen jälkeen. Hän on tällä hetkellä vangittuna Uruguayssa asiakirjojen väärentämisestä, mutta hänet odotetaan luovutettavan Italiaan lähikuukausina. Viime vuonna Italian poliisi löysi 18 vuotta karkuteillä olleen Ndrangheta-mafiapomon, joka oli piilossa Calabrian vuoristossa sijaitsevassa bunkkerissa.</w:t>
      </w:r>
    </w:p>
    <w:p>
      <w:r>
        <w:rPr>
          <w:b/>
        </w:rPr>
        <w:t xml:space="preserve">Yhteenveto</w:t>
      </w:r>
    </w:p>
    <w:p>
      <w:r>
        <w:t xml:space="preserve">Yksi Italian etsityimmistä karkureista on pidätetty Uruguayssa oltuaan 23 vuotta karkuteillä mafiayhteyksistä ja huumekaupasta annettujen tuomioiden jälkeen.</w:t>
      </w:r>
    </w:p>
    <w:p>
      <w:r>
        <w:rPr>
          <w:b/>
          <w:u w:val="single"/>
        </w:rPr>
        <w:t xml:space="preserve">Asiakirjan numero 24221</w:t>
      </w:r>
    </w:p>
    <w:p>
      <w:r>
        <w:t xml:space="preserve">Littlemoren murhayritys: Oxfordissa pidätetty mies</w:t>
      </w:r>
    </w:p>
    <w:p>
      <w:r>
        <w:t xml:space="preserve">Uhri, parikymppinen mies, vietiin sairaalaan saatuaan vatsaan ja jalkoihinsa vammoja Cowley Roadilla Littlemoressa torstaina. Poliisin mukaan haavoittuneen miehen vammat eivät ole hengenvaarallisia, mutta ne voivat muuttaa hänen elämänsä. Poliisit pidättivät maanantaina 24-vuotiaan miehen epäiltynä murhayrityksestä ja ampuma-aseen hallussapidosta. Komisario James Mather Thames Valleyn poliisista sanoi, että tutkinta "etenee kovaa vauhtia". Hän sanoi, että etsivät haluaisivat puhua kaikille, jotka näkivät hopeanvärisen Toyota Yarisin, tummanvärisen hatchbackin tai tummanvärisen maastoauton kulkevan vauhdilla Templars Squaren alueelta kohti Cowley Roadia torstaina noin kello 23.00 GMT. Kaksi 26- ja 33-vuotiasta oxfordilaista miestä, jotka oli aiemmin pidätetty epäiltynä ampuma-aseen hallussapidosta ja A-huumeiden hallussapidosta, on vapautettu ilman jatkotoimia.</w:t>
      </w:r>
    </w:p>
    <w:p>
      <w:r>
        <w:rPr>
          <w:b/>
        </w:rPr>
        <w:t xml:space="preserve">Yhteenveto</w:t>
      </w:r>
    </w:p>
    <w:p>
      <w:r>
        <w:t xml:space="preserve">Mies on pidätetty epäiltynä murhayrityksestä Oxfordissa tapahtuneen ampumisen jälkeen.</w:t>
      </w:r>
    </w:p>
    <w:p>
      <w:r>
        <w:rPr>
          <w:b/>
          <w:u w:val="single"/>
        </w:rPr>
        <w:t xml:space="preserve">Asiakirjan numero 24222</w:t>
      </w:r>
    </w:p>
    <w:p>
      <w:r>
        <w:t xml:space="preserve">Appleby Horse Fair: Eden-joki suljetaan rankkasateella</w:t>
      </w:r>
    </w:p>
    <w:p>
      <w:r>
        <w:t xml:space="preserve">Pääsy veteen on suljettu yleisen turvallisuuden vuoksi, kun joen pinta nousi yli 0,5 metrin (1,5 jalkaa). Messujen strateginen koordinointiryhmä (MASCG) kehottaa ihmisiä olemaan menemättä sisään oman ja eläintensä turvallisuuden vuoksi. Jokea käytetään laajalti hevosten pesuun vuosittaisten messujen aikana. Matthew Neal, MASCG:n puheenjohtaja ja Edenin neuvoston yrityspalvelujen johtaja, sanoi: "Aina kun ihminen tai eläin menee jokeen, siihen liittyy riski. "Nyt kun joen pinta on kuitenkin noussut... eri virastot ovat ryhtyneet toimiin pitääkseen ihmiset ja eläimet turvassa. "Kehotamme ihmisiä noudattamaan tätä varoitusta ja pysymään poissa Eden-joesta." Ryhmän mukaan neuvo koskee myös muita Applebyn alueella sijaitsevia kulkupaikkoja, kuten Jubilee Fordia. RSPCA kehottaa myös ihmisiä olemaan viemättä hevosia jokeen, koska se on tällä hetkellä vaarallinen ihmisille tai eläimille. Sulkemisen odotetaan jatkuvan koko lauantain ajan. Cumbrian tapahtuma on ollut James II:n myöntämän peruskirjan suojeluksessa vuodesta 1685 lähtien. Se on yksi mustalais-, romani- ja kiertäväyhteisöjen jäsenten tärkeimmistä kohtaamispaikoista.</w:t>
      </w:r>
    </w:p>
    <w:p>
      <w:r>
        <w:rPr>
          <w:b/>
        </w:rPr>
        <w:t xml:space="preserve">Yhteenveto</w:t>
      </w:r>
    </w:p>
    <w:p>
      <w:r>
        <w:t xml:space="preserve">Mustalaisia ja kulkijoita kehotetaan olemaan menemättä Eden-jokeen Appleby Horse Fairin aikana yön rankkasateen jälkeen.</w:t>
      </w:r>
    </w:p>
    <w:p>
      <w:r>
        <w:rPr>
          <w:b/>
          <w:u w:val="single"/>
        </w:rPr>
        <w:t xml:space="preserve">Asiakirjan numero 24223</w:t>
      </w:r>
    </w:p>
    <w:p>
      <w:r>
        <w:t xml:space="preserve">Marian Clode: Code: Naisen karjan kuolema todettu tapaturmaiseksi</w:t>
      </w:r>
    </w:p>
    <w:p>
      <w:r>
        <w:t xml:space="preserve">Marian Clode heitettiin ilmaan "kuin räsynukke" tyttärensä ja lastenlastensa nähden, kun hän käveli julkisella ratsastusreitillä Belfordin lähellä Northumberlandissa huhtikuussa 2016. Newcastle Civic Centressä järjestetyssä tutkinnassa kuultiin, että Ashton-under-Lynestä kotoisin oleva 61-vuotias kuoli sairaalassa. Hän kuoli onnettomuuden seurauksena, valamiehistö totesi. Kuulemisessa kerrottiin, että Londonderrystä kotoisin oleva rouva Clode oli ollut perhelomalla ja lähtenyt kävelylle. Karjaa oltiin siirtämässä talvikarsinoista avoimille pelloille, kun osa karjasta irrottautui ja juoksi häntä kohti. Rouva Clode kuljetettiin Newcastlen Royal Victoria Hospitaliin, mutta hän kuoli kaksi päivää myöhemmin. Hänen perheensä sanoi lausunnossaan, että hän oli "ihana nainen, äiti ja isoäiti, joka vietiin meiltä ennenaikaisesti".</w:t>
      </w:r>
    </w:p>
    <w:p>
      <w:r>
        <w:rPr>
          <w:b/>
        </w:rPr>
        <w:t xml:space="preserve">Yhteenveto</w:t>
      </w:r>
    </w:p>
    <w:p>
      <w:r>
        <w:t xml:space="preserve">Nainen kuoli sen jälkeen, kun lehmä hyökkäsi häntä kohti ja kaatoi hänet aidan yli, on kuultu tutkinnassa.</w:t>
      </w:r>
    </w:p>
    <w:p>
      <w:r>
        <w:rPr>
          <w:b/>
          <w:u w:val="single"/>
        </w:rPr>
        <w:t xml:space="preserve">Asiakirjan numero 24224</w:t>
      </w:r>
    </w:p>
    <w:p>
      <w:r>
        <w:t xml:space="preserve">Nicole Kidman ja Ang Lee liittyvät Cannesin tuomaristoon</w:t>
      </w:r>
    </w:p>
    <w:p>
      <w:r>
        <w:t xml:space="preserve">Spielbergin johtama tuomaristo myöntää himoitun Kultaisen palmun yhdelle 19:stä festivaalilla kilpailevasta elokuvasta. Cannesin festivaali järjestetään 15.-26. toukokuuta. Tuoreimmat lisäykset liittyvät aiemmin julkistettuihin tuomareihin, joihin kuuluvat muun muassa We Need To Talk About Kevinin ohjaaja Lynne Ramsay ja Django Unchainedin näyttelijä Christoph Waltz. Waltz sai roolistaan toisen parhaan miessivuosan Oscarin tämän vuoden Oscar-gaalassa. Muita vuoden 2013 tuomariston jäseniä ovat intialainen näyttelijä Vidya Balan, japanilainen ohjaaja Naomi Kawase, ranskalainen näyttelijä ja ohjaaja Daniel Auteuil sekä romanialainen ohjaaja Cristian Mungiu. Viime vuoden Kultaisen palmun voitti Michael Haneken draama Amour, joka voitti Oscar-gaalassa parhaan vieraskielisen elokuvan palkinnon. Spielberg, joka on tehnyt 40-vuotisen uransa aikana 27 elokuvaa, ottaa paikan italialaisohjaaja Nanni Morettilta, joka toimi viime vuonna pääkilpailun tuomariston puheenjohtajana. Only God Forgives, jossa Drive-tähti Ryan Gosling ja ohjaaja Nicolas Winding Refn kohtaavat jälleen, kilpailee tänä vuonna Steven Soderberghin Liberace-elämäkertaelokuvan, Roman Polanskin Venus turkiksessa -elokuvan ja Coenin veljesten Inside Llewyn Davis -elokuvan kanssa.</w:t>
      </w:r>
    </w:p>
    <w:p>
      <w:r>
        <w:rPr>
          <w:b/>
        </w:rPr>
        <w:t xml:space="preserve">Yhteenveto</w:t>
      </w:r>
    </w:p>
    <w:p>
      <w:r>
        <w:t xml:space="preserve">Näyttelijä Nicole Kidman ja Oscar-palkittu Life of Pi -elokuvan ohjaaja Ang Lee ovat Steven Spielbergin lisäksi mukana Cannesin elokuvajuhlien tämänvuotisessa tuomaristossa.</w:t>
      </w:r>
    </w:p>
    <w:p>
      <w:r>
        <w:rPr>
          <w:b/>
          <w:u w:val="single"/>
        </w:rPr>
        <w:t xml:space="preserve">Asiakirjan numero 24225</w:t>
      </w:r>
    </w:p>
    <w:p>
      <w:r>
        <w:t xml:space="preserve">Essexin poliisin tukihenkilöstön irtisanomiskorvausten leikkaus</w:t>
      </w:r>
    </w:p>
    <w:p>
      <w:r>
        <w:t xml:space="preserve">Poliisiviranomainen leikkasi palkkaa niin, että 10. joulukuuta alkaen henkilökunta saa 1,3 kertaa lakisääteisen vähimmäismäärän - eli noin viikon jokaista työvuotta kohden. Aiemmin paketti oli yli kolminkertainen lakisääteiseen vähimmäismäärään verrattuna. Viranomaisen mukaan budjettileikkausten vuoksi sen oli tehtävä irtisanomisista kohtuuhintaisia. Jos poliisin tukihenkilöstön jäsen tienaa 20 000 puntaa vuodessa, hän olisi saanut aikaisemman irtisanomisjärjestelmän mukaan noin 1 308 puntaa jokaiselta työvuodelta. Uudessa järjestelmässä hän saa 665 puntaa jokaiselta työvuodelta. Poliisiviranomainen totesi lausunnossaan: "Kun otetaan huomioon, että kyseessä on nelivuotinen ja ennennäkemättömän laaja ohjelma, on tärkeää, että irtisanomiset ovat kohtuuhintaisia pitkällä aikavälillä." Unisonin edustaja sanoi, että ensimmäisten merkkien mukaan 600 poliisin virkaa olisi vaarassa seuraavien neljän vuoden aikana. Unison sanoi vastustavansa siirtoa ja hankkii oikeudellista neuvontaa selvittääkseen, voiko se riitauttaa päätöksen.</w:t>
      </w:r>
    </w:p>
    <w:p>
      <w:r>
        <w:rPr>
          <w:b/>
        </w:rPr>
        <w:t xml:space="preserve">Yhteenveto</w:t>
      </w:r>
    </w:p>
    <w:p>
      <w:r>
        <w:t xml:space="preserve">Essexin poliisin tukihenkilöstön irtisanomispakettia on pienennetty juuri ennen kuin joukko työpaikkoja on määrä vähentää.</w:t>
      </w:r>
    </w:p>
    <w:p>
      <w:r>
        <w:rPr>
          <w:b/>
          <w:u w:val="single"/>
        </w:rPr>
        <w:t xml:space="preserve">Asiakirjan numero 24226</w:t>
      </w:r>
    </w:p>
    <w:p>
      <w:r>
        <w:t xml:space="preserve">Hilary Mantel aloittaa Wolf Hallin jatko-osan kirjoittamisen</w:t>
      </w:r>
    </w:p>
    <w:p>
      <w:r>
        <w:t xml:space="preserve">Toukokuussa 2012 julkaistaan Bring Up the Bodies, joka jatkaa kuningas Henrik VIII:n pääministerin Thomas Cromwellin tarinaa. Fourth Estaten kustannusjohtaja Nicholas Pearson sanoi: "Se tulee varmasti ilahduttamaan hänen monia fanejaan kaikkialla maailmassa." Hänen mukaansa romaani keskittyy Anne Boleynin lankeemukseen. "Kuten edeltäjäänsä... on vaikea keksiä mitään sen kaltaista nykykirjallisuudessa", hän lisäsi. Muste veressä Hän kuvaili sitä "Tudorien historian ytimeen sijoittuvaksi tarinaksi, joka on Mantelin käsissä yhtä valaiseva, pelottava ja äärimmäisen kiehtova kuin voi odottaa". Vuoden 2009 Booker-tuomarit kuvailivat Wolf Hallia "poikkeukselliseksi tarinankerronnaksi". Kirja sai myös historiallisen fiktion Walter Scott -palkinnon. Mantel toipui viime vuonna kuukausia leikkauksesta ja kirjoitti sairaalapäiväkirjan Ink in the Blood, joka julkaistiin London Review of Books -lehdessä. Derbyshiressä syntynyt kirjailija sai CBE-tunnustuksen vuonna 2006. Hänen esikoisromaaninsa Every Day is Mother's Day julkaistiin vuonna 1985.</w:t>
      </w:r>
    </w:p>
    <w:p>
      <w:r>
        <w:rPr>
          <w:b/>
        </w:rPr>
        <w:t xml:space="preserve">Yhteenveto</w:t>
      </w:r>
    </w:p>
    <w:p>
      <w:r>
        <w:t xml:space="preserve">Palkittu kirjailija Hilary Mantel on aloittanut jatko-osan kirjoittamisen vuonna 2009 Booker-palkitulle romaanilleen Wolf Hall.</w:t>
      </w:r>
    </w:p>
    <w:p>
      <w:r>
        <w:rPr>
          <w:b/>
          <w:u w:val="single"/>
        </w:rPr>
        <w:t xml:space="preserve">Asiakirjan numero 24227</w:t>
      </w:r>
    </w:p>
    <w:p>
      <w:r>
        <w:t xml:space="preserve">Saudi-Arabian naisehdokkaita varoitetaan tapaamasta äänestäjiä</w:t>
      </w:r>
    </w:p>
    <w:p>
      <w:r>
        <w:t xml:space="preserve">By News from Elsewhere......as found by BBC Monitoring Maan vaalilautakunta sanoo, että vaikka naiset saavat asettua ehdolle 12. joulukuuta pidettävissä vaaleissa, maan tiukat sukupuolten erottelua koskevat säännöt ovat edelleen voimassa, kertoo Arab News. Sen sijaan heidän on nimettävä miespuoliset edustajat kampanjoimaan puolestaan tai heitä uhkaa 10 000 riyalin (2 667 dollaria; 1 737 puntaa) sakko. Heiltä kielletään myös valokuvien julkaiseminen vaalimateriaalissa, ja heidän on järjestettävä vaalipääkonttorissa erilliset tilat miehille ja naisille. Säännöt eivät koske vain naisehdokkaita - vaalilautakunnan tiedottaja Judiea Al-Qahtani sanoi, että sekä mies- että naisehdokkaiden on nimettävä edustajat esittelemään vaalipolitiikkaansa miespuolisille äänestäjille, ja mainoskampanjoihin on saatava erityislupa. Tämä on ensimmäinen kerta, kun naiset saavat äänestää ja asettua ehdolle vaaleissa Saudi-Arabiassa, ja elokuussa ensimmäiset naiset rekisteröityivät äänestämään kuningaskunnassa. Joulukuun vaaleissa valitaan uudet jäsenet kunnallisneuvostoihin, joilla on rajoitetut valtuudet absoluuttisessa monarkiassa. Seuraava juttu: Käytä #NewsfromElsewhere, jotta pysyt ajan tasalla Twitterin kautta.</w:t>
      </w:r>
    </w:p>
    <w:p>
      <w:r>
        <w:rPr>
          <w:b/>
        </w:rPr>
        <w:t xml:space="preserve">Yhteenveto</w:t>
      </w:r>
    </w:p>
    <w:p>
      <w:r>
        <w:t xml:space="preserve">Kaikkia 366:ta Saudi-Arabian tulevissa vaaleissa ehdolla olevaa naisehdokasta on varoitettu puhumasta suoraan äänestäjille, on kerrottu.</w:t>
      </w:r>
    </w:p>
    <w:p>
      <w:r>
        <w:rPr>
          <w:b/>
          <w:u w:val="single"/>
        </w:rPr>
        <w:t xml:space="preserve">Asiakirjan numero 24228</w:t>
      </w:r>
    </w:p>
    <w:p>
      <w:r>
        <w:t xml:space="preserve">Invernessin uudesta vankilasta julkaistiin taiteilijan näkemyksiä</w:t>
      </w:r>
    </w:p>
    <w:p>
      <w:r>
        <w:t xml:space="preserve">SPS on ehdottanut uuden Invernessin vankilan rakentamista A96-tien varrella sijaitsevan Inverness Retail Parkin taakse. Tontti, joka sijaitsee myös lähellä Invernessin kampusta, ei ollut aiemmin ollut SPS:n käytettävissä. Milton of Leysin aluetta harkittiin viime vuonna. Uusi HMP Highland korvaisi 115 vuotta vanhan Invernessin vankilan, joka sijaitsee lähellä Invernessin keskustaa. Se on yksi Skotlannin pienimmistä ja vanhimmista vankiloista. Uutta vankilaa koskeva suunnitteluhakemus toimitetaan Highland Councilille myöhemmin. SPS:n Tom Foxin mukaan nykyaikaiset vankilat on suunniteltu "nykyaikaisemmiksi" ja "vähemmän ahdistaviksi".</w:t>
      </w:r>
    </w:p>
    <w:p>
      <w:r>
        <w:rPr>
          <w:b/>
        </w:rPr>
        <w:t xml:space="preserve">Yhteenveto</w:t>
      </w:r>
    </w:p>
    <w:p>
      <w:r>
        <w:t xml:space="preserve">Skotlannin vankeinhoitolaitos (SPS) on julkaissut taiteilijakuvan Invernessiin suunnitellusta uudesta vankilasta.</w:t>
      </w:r>
    </w:p>
    <w:p>
      <w:r>
        <w:rPr>
          <w:b/>
          <w:u w:val="single"/>
        </w:rPr>
        <w:t xml:space="preserve">Asiakirjan numero 24229</w:t>
      </w:r>
    </w:p>
    <w:p>
      <w:r>
        <w:t xml:space="preserve">Eläintarhan tiikerin kuolema: Jury kuulee Rosa Kingin tutkintaa</w:t>
      </w:r>
    </w:p>
    <w:p>
      <w:r>
        <w:t xml:space="preserve">Eläintarhanhoitaja Rosa King, 33, kuoli "traumaattisiin vammoihin" Hamertonin eläinpuistossa Cambridgeshiressä 29. toukokuuta 2017 sattuneen "outon onnettomuuden" jälkeen. Sukulaiset, mukaan lukien hänen isänsä, osallistuivat esitutkintaan Huntingdonissa. Cambridgeshiren apulaiskuolemansyyntutkija Nicholas Moss kertoi, että koko tutkinta järjestetään heinäkuussa 14. toukokuuta pidetyn esitutkinnan jälkeen. Keskusteltiin oikeudellisista kysymyksistä ja todisteista, joita kuullaan täydellisessä tutkinnassa, eikä niistä voida raportoida ennen kyseistä kuulemista, Moss päätti. Täydellinen tutkinta oli alustavasti suunniteltu pidettäväksi kaksi viikkoa heinäkuussa 2019, ja se alkaa 1. heinäkuuta Huntingdonissa. Neiti Kingin raatelijaa, harvinaista malaijilaista urosta nimeltä Cicip, ei lopetettu neiti Kingin kuoleman jälkeen, jonka perhe asui Chippenhamissa Wiltshiren osavaltiossa, ja hänen perheensä tuki päätöstä, puiston johtaja Andrew Swales sanoi tuolloin.</w:t>
      </w:r>
    </w:p>
    <w:p>
      <w:r>
        <w:rPr>
          <w:b/>
        </w:rPr>
        <w:t xml:space="preserve">Yhteenveto</w:t>
      </w:r>
    </w:p>
    <w:p>
      <w:r>
        <w:t xml:space="preserve">Tiikerin eläintarhassa raateleman naisen kuolemaa koskeva tutkinta annetaan valamiehistön kuultavaksi, on kuolinsyyntutkija päättänyt.</w:t>
      </w:r>
    </w:p>
    <w:p>
      <w:r>
        <w:rPr>
          <w:b/>
          <w:u w:val="single"/>
        </w:rPr>
        <w:t xml:space="preserve">Asiakirjan numero 24230</w:t>
      </w:r>
    </w:p>
    <w:p>
      <w:r>
        <w:t xml:space="preserve">Cirque du Soleilin perustaja pidätetty kannabiksen kasvattamisesta yksityisellä saarella</w:t>
      </w:r>
    </w:p>
    <w:p>
      <w:r>
        <w:t xml:space="preserve">Miljardööri Guy Laliberté ilmoittautui poliisille Ranskan Polynesiassa. Kanadalaisen yrittäjän on määrä saapua oikeuteen keskiviikkona. Lalibertén Lune Rouge -yhtiö kiisti lausunnossaan, että hän kasvattaisi kasvia yksityisellä Nukutepipin saarellaan kaupallisessa tarkoituksessa. Yrityksen mukaan hän käytti kannabista "lääketieteellisiin" ja "puhtaasti henkilökohtaisiin" tarkoituksiin. "Guy Laliberté sanoutuu täysin irti kaikista huhuista, joiden mukaan hän olisi sekaantunut huumausaineiden myyntiin tai kauppaan", se sanoi. Paikallinen televisiokanava Polynésie Première kertoi, että poliisi kuulusteli jo viikkoja sitten erästä Lalibertén työtoveria epäiltynä huumeiden hallussapidosta. He löysivät tiettävästi kuvia marihuanaviljelmistä tämän kumppanin kännykästä. Cirque du Soleil myytiin vuonna 2015 yhdysvaltalaisille ja kiinalaisille sijoittajille, mutta Laliberté säilyttää vähemmistöosuuden. Saatat myös olla kiinnostunut...</w:t>
      </w:r>
    </w:p>
    <w:p>
      <w:r>
        <w:rPr>
          <w:b/>
        </w:rPr>
        <w:t xml:space="preserve">Yhteenveto</w:t>
      </w:r>
    </w:p>
    <w:p>
      <w:r>
        <w:t xml:space="preserve">Maailmanlaajuisen sirkusyhtiön Cirque du Soleilin perustaja on pidätetty kannabiksen kasvattamisesta yksityisellä saarellaan eteläisellä Tyynellämerellä.</w:t>
      </w:r>
    </w:p>
    <w:p>
      <w:r>
        <w:rPr>
          <w:b/>
          <w:u w:val="single"/>
        </w:rPr>
        <w:t xml:space="preserve">Asiakirjan numero 24231</w:t>
      </w:r>
    </w:p>
    <w:p>
      <w:r>
        <w:t xml:space="preserve">Blur's Alex James esittelee musiikkia ja ruokaa</w:t>
      </w:r>
    </w:p>
    <w:p>
      <w:r>
        <w:t xml:space="preserve">Harvest Festivalissa esiintyvät The Kooks, KT Tunstall, Athlete, The Feeling ja kokki Hugh Fearnley-Whittingstall. James, 42, sanoi: "Olin ennen bändissä ja asun nyt maatilalla tekemässä juustoa, joten musiikin ja ruoan yhdistävä tapahtuma syntyi luonnostaan." Järjestäjien mukaan Kinghamin maatilalla on tilaa 20 000 ihmiselle. James osti tilan häämatkallaan vuonna 2003. Hän sanoi: Olemme muuttaneet sen hylätystä rauniosta hulluksi tomaattikokeiluja tekeväksi juustokoneeksi", sanoi James: "Olemme muuttaneet sen hylätystä rauniosta hulluksi tomaattikokeiluja tekeväksi juustokoneeksi. Se on ollut uskomaton matka." Muusikko ja juustontekijä sanoi, että festivaalin ulkoilmakokit ja esittelyt olivat tärkeä osa viikonloppua. "Festivaaleilla ihmisten ruokkiminen on aina jäänyt taka-alalle", hän sanoi. "Mutta Britanniassa ruoka on muuttunut supernovaksi, ja meillä on nyt maailman parhaita kokkeja", hän jatkaa. Perjantain ohjelmistoon kuuluu Kinghamin yhteisöfestivaalin järjestäjien Commotionin järjestämä paikallisten bändien esitys. Harvest Festival on sisartapahtuma TV-juontaja ja sikafarmari Jimmy Dohertyn tilallaan Ipswichin lähellä Suffolkissa samana viikonloppuna järjestämälle tapahtumalle. Aiheeseen liittyvät Internet-linkit Alex James esittelee Harvest Commotion -festivaalin.</w:t>
      </w:r>
    </w:p>
    <w:p>
      <w:r>
        <w:rPr>
          <w:b/>
        </w:rPr>
        <w:t xml:space="preserve">Yhteenveto</w:t>
      </w:r>
    </w:p>
    <w:p>
      <w:r>
        <w:t xml:space="preserve">Entinen Blur-basisti Alex James järjestää ensimmäisen ruoka- ja musiikkifestivaalin maatilallaan Oxfordshiren rajalla 9.-11. syyskuuta.</w:t>
      </w:r>
    </w:p>
    <w:p>
      <w:r>
        <w:rPr>
          <w:b/>
          <w:u w:val="single"/>
        </w:rPr>
        <w:t xml:space="preserve">Asiakirjan numero 24232</w:t>
      </w:r>
    </w:p>
    <w:p>
      <w:r>
        <w:t xml:space="preserve">Visteonin eläkkeet: Swansean työntekijöiden tapaukset korkeimmassa oikeudessa</w:t>
      </w:r>
    </w:p>
    <w:p>
      <w:r>
        <w:t xml:space="preserve">Henkilöstö on vaatinut parempia eläkkeitä sen jälkeen, kun se siirtyi hallintoon vuonna 2009. Ford, joka siirsi eläkerahastot Visteonille, sanoo, että eläkkeet eivät ole sen vastuulla. Swansea Westin kansanedustaja Geraint Davies on myös jättämässä asiasta yksityisen jäsenen lakialoitteen alahuoneeseen. Visteon oli toiminut Swansean tehtaalla siitä lähtien, kun se otti Fordin toiminnot haltuunsa vuonna 2000, ja työntekijät siirrettiin Fordin kautta uuteen organisaatioon, samoin kuin heidän eläkkeensä. He väittävät menettäneensä huomattavan osan säästöistään, kun yritys, joka toimi eri puolilla Yhdistynyttä kuningaskuntaa, joutui konkurssiin. Työntekijät sanovat, että Fordin olisi pitänyt suojata heidän eläkkeensä paremmin, mutta Fordin mukaan se ei ollut heidän vastuullaan Visteonin perustamisen jälkeen. Jotkut työntekijät väittävät menettäneensä lähes 40 prosenttia vanhuuseläkkeidensä odotetusta arvosta. Ammattiliitto Unite aloitti asiasta oikeustoimet Fordia vastaan korkeimmassa oikeudessa tammikuussa 2011. Ford on aiemmin sanonut, että se pitää väitettä perusteettomana ja puolustaa kantaansa voimakkaasti. Sen mukaan Visteon oli vuonna 2000 itsenäinen yritys ja vastasi omista liiketoimintapäätöksistään. Davies kertoi BBC Radio Walesin Good Morning Wales -ohjelmassa, että eläkerahasto oli "350 miljoonaa puntaa alijäämäinen" ja Fordilla oli "huolenpitovelvollisuus" entisiä työntekijöitä kohtaan. Hän lisäsi: "Kun myynti Yhdistyneessä kuningaskunnassa kärsii jonkinlaisesta vaikutuksesta, ihmiset raapivat päätään johtajien pöydän ääressä ja miettivät, pitäisikö heidän maksaa työntekijöille vai menettää enemmän rahaa menetetyn myynnin vuoksi." Aiemmin tänä vuonna noin 50 Swansean entistä työntekijää liittyi Visteonin muuhun henkilöstöön ja esitti vetoomuksen Downing Streetille.</w:t>
      </w:r>
    </w:p>
    <w:p>
      <w:r>
        <w:rPr>
          <w:b/>
        </w:rPr>
        <w:t xml:space="preserve">Yhteenveto</w:t>
      </w:r>
    </w:p>
    <w:p>
      <w:r>
        <w:t xml:space="preserve">Korkeimman oikeuden ensimmäinen kuuleminen on määrä järjestää kaikkien niiden Visteonin entisten autonosien työntekijöiden osalta, mukaan lukien sadat Swansean suljetun tehtaan työntekijät, jotka väittävät menettäneensä eläkkeensä.</w:t>
      </w:r>
    </w:p>
    <w:p>
      <w:r>
        <w:rPr>
          <w:b/>
          <w:u w:val="single"/>
        </w:rPr>
        <w:t xml:space="preserve">Asiakirjan numero 24233</w:t>
      </w:r>
    </w:p>
    <w:p>
      <w:r>
        <w:t xml:space="preserve">Joukkue kävelee merenpohjasta Ben Nevikseen sukelluspuvun kanssa</w:t>
      </w:r>
    </w:p>
    <w:p>
      <w:r>
        <w:t xml:space="preserve">Lauantain yritys alkaa 5 metrin syvyydestä Loch Linnhesta Fort Williamissa ja päättyy neljä tai viisi päivää myöhemmin Ben Nevisin huipulle. Yritykseen osallistuu kuninkaallisen laivaston sukeltajista ja siviilivapaaehtoisista koostuva relejoukkue. He käyttävät vuorotellen 80 kiloa painavia sukellusvarusteita. Ensimmäinen henkilö Puvun suunnittelu on peräisin ennen toista maailmansotaa ja sen aikana. Sub Sea to Summit -haasteen on luonut Ginge Fullen, entinen Kuninkaallisen laivaston raivaussukeltaja. Hän pitää hallussaan Guinnessin ennätyksiä ensimmäisenä ihmisenä, joka on kiivennyt korkeimmalle vuorelle jokaisessa Euroopan ja Afrikan maassa, sekä nopeimmassa ajassa Afrikan korkeimmat huiput. Yrityksellä kerätään varoja Historical Diving Society -järjestölle, Lochaberin vuoristopelastusryhmälle ja Thaimaan laivaston entisen sukeltajan Saman Kunanin perheelle. Saman Kunan kuoli auttaessaan jalkapallojoukkueen ja heidän valmentajansa pelastamisessa tulvivan luolan luota Thaimaassa. Fullen sanoi: "Halusin tehdä niin haastavan retken, että sitä ei todennäköisesti enää koskaan toisteta. "Tapasin Ty Burtonin historiallisesta sukellusseurasta, ja yhdistimme voimamme tämän haasteen toteuttamiseksi. "Ben Nevisin huipulle pääseminen on vaikeaa, mutta tieto siitä, että keräämme rahaa näin hyvään tarkoitukseen, pitää meidät liikkeellä." Vedenalainen koulutus- ja koekeskus The Underwater Centre tukee kävelyä.</w:t>
      </w:r>
    </w:p>
    <w:p>
      <w:r>
        <w:rPr>
          <w:b/>
        </w:rPr>
        <w:t xml:space="preserve">Yhteenveto</w:t>
      </w:r>
    </w:p>
    <w:p>
      <w:r>
        <w:t xml:space="preserve">Sukeltajaryhmä yrittää kävellä merenpohjasta Britannian korkeimman vuoren huipulle vanhaan sukelluspukuun pukeutuneena.</w:t>
      </w:r>
    </w:p>
    <w:p>
      <w:r>
        <w:rPr>
          <w:b/>
          <w:u w:val="single"/>
        </w:rPr>
        <w:t xml:space="preserve">Asiakirjan numero 24234</w:t>
      </w:r>
    </w:p>
    <w:p>
      <w:r>
        <w:t xml:space="preserve">ASAP Rocky tähtää Jessie Ware -yhteistyöhön</w:t>
      </w:r>
    </w:p>
    <w:p>
      <w:r>
        <w:t xml:space="preserve">Greg CochraneNewsbeatin musiikkitoimittaja 25-vuotias yhdysvaltalaistähti sanoi: "Tiesin hänestä viime kesästä lähtien. Työskentelen hänen kanssaan, aion työskennellä hänen kanssaan. Haluan pahaa." Hän vahvisti haluavansa, että mahdollinen yhteistyö ilmestyisi hänen toisella major-levyllään. Räppärin tällä viikolla julkaistulla debyyttialbumilla Long.Live.Rocky on mukana Florence Welch. Viime vuonna Jessie Waren debyyttialbumi Devotion oli ehdolla Mercury Prize -palkinnon saajaksi. ASAP Rocky sanoo, että hän on seuraava brittiartisti, jonka kanssa hän pyrkii tekemään yhteistyötä. "En välitä siitä, onko hän tähti, minusta hänellä on vain kaunis ääni ja paljon lahjakkuutta. En ole vielä saanut tilaisuutta tai kunniaa tavata häntä - rakastan vain hänen taidettaan." ASAP Rocky puhui Newsbeatille ennen BBC Radio 1:n Future Festivalia - voit katsoa kohokohdat täältä. Seuraa @BBCNewsbeat Twitterissä</w:t>
      </w:r>
    </w:p>
    <w:p>
      <w:r>
        <w:rPr>
          <w:b/>
        </w:rPr>
        <w:t xml:space="preserve">Yhteenveto</w:t>
      </w:r>
    </w:p>
    <w:p>
      <w:r>
        <w:t xml:space="preserve">Newyorkilainen räppäri ASAP Rocky sanoo haluavansa tehdä yhteistyötä lontoolaisen laulajan Jessie Waren kanssa.</w:t>
      </w:r>
    </w:p>
    <w:p>
      <w:r>
        <w:rPr>
          <w:b/>
          <w:u w:val="single"/>
        </w:rPr>
        <w:t xml:space="preserve">Asiakirjan numero 24235</w:t>
      </w:r>
    </w:p>
    <w:p>
      <w:r>
        <w:t xml:space="preserve">GMC tarkistaa lääkäreiden englannin kielen taidot</w:t>
      </w:r>
    </w:p>
    <w:p>
      <w:r>
        <w:t xml:space="preserve">Tällä hetkellä se voi tehdä kielitarkastuksia vain Euroopan ulkopuolelta tuleville lääkäreille. Hallitus järjestää muutoksista 12 viikkoa kestävän kuulemisen. Huhtikuussa hallitus laati kansallisen luettelon lääkäreistä, jotka voivat hoitaa NHS-potilaita. Luetteloon haluavien yleislääkäreiden on osoitettava, että he osaavat englantia. Hallitus nimitti myös johtavat lääkärit, joilla on lakisääteinen velvollisuus varmistaa, että kaikki lääkärit omalla alueellaan osaavat englantia niin hyvin, että he voivat tehdä työnsä turvallisesti ja pätevästi. Terveysministeri Dan Poulter sanoi lauantaina: "Ulkomailla asuvat lääkärit ovat erittäin arvokkaita NHS:n palveluksessa, mutta on selvää, että tarvitaan tiukempia tarkastuksia. "Olemme jo tehostaneet tapaa, jolla lääkärien kielitaito tarkistetaan paikallistasolla. "Nämä uudet valtuudet ovat tärkeä askel järjestelmän vahvistamiseksi entisestään, sillä GMC voi tehdä tarkastuksia kansallisella tasolla ennen kuin lääkärit aloittavat työnsä Yhdistyneessä kuningaskunnassa ja estää lääkäreitä hoitamasta potilaita, joilla ei ole tarvittavaa englannin kielen taitoa." Hän jatkaa. General Medical Councilin toimitusjohtaja Niall Dickson totesi: "Olemme iloisia. "Tämä on tärkeä askel, joka auttaa suojelemaan potilaita, ja siihen suhtaudutaan myönteisesti koko maassa."</w:t>
      </w:r>
    </w:p>
    <w:p>
      <w:r>
        <w:rPr>
          <w:b/>
        </w:rPr>
        <w:t xml:space="preserve">Yhteenveto</w:t>
      </w:r>
    </w:p>
    <w:p>
      <w:r>
        <w:t xml:space="preserve">Hallituksen ehdotusten mukaan General Medical Council saa uusia valtuuksia tarkistaa kaikkien Yhdistyneessä kuningaskunnassa työskentelevien lääkäreiden englannin kielen taito.</w:t>
      </w:r>
    </w:p>
    <w:p>
      <w:r>
        <w:rPr>
          <w:b/>
          <w:u w:val="single"/>
        </w:rPr>
        <w:t xml:space="preserve">Asiakirjan numero 24236</w:t>
      </w:r>
    </w:p>
    <w:p>
      <w:r>
        <w:t xml:space="preserve">Coronavirus: Intian "superlevittäjä" asettaa 40 000 ihmistä karanteeniin.</w:t>
      </w:r>
    </w:p>
    <w:p>
      <w:r>
        <w:t xml:space="preserve">70-vuotias kuoli koronavirukseen - tämä seikka selvisi vasta hänen kuolemansa jälkeen. Mies, saarnaaja, oli jättänyt huomiotta neuvot karanteenista palattuaan Italian ja Saksan matkalta, kertoivat viranomaiset BBC Punjabin Arvind Chhabralle. Intiassa on 640 vahvistettua virustapausta, joista 30 Punjabissa. Asiantuntijat ovat kuitenkin huolissaan siitä, että positiivisten tapausten todellinen määrä voi olla paljon suurempi. Intian testausaste on yksi maailman alhaisimmista, vaikka kapasiteettia pyritäänkin lisäämään. Pelätään, että taudin puhkeaminen 1,3 miljardin asukkaan maassa voisi johtaa katastrofiin. Baldev Singhiksi tunnistettu mies oli käynyt suuressa kokoontumisessa juhlimassa sikhien Hola Mohalla -juhlaa vähän ennen kuolemaansa. Kuusipäiväinen festivaali houkuttelee päivittäin noin 10 000 ihmistä. Viikko hänen kuolemansa jälkeen 19 hänen sukulaistaan on testattu positiivisesti. "Tähän mennessä olemme pystyneet jäljittämään 550 ihmistä, jotka olivat suorassa kosketuksessa häneen, ja määrä kasvaa. Olemme sulkeneet 15 kylää hänen oleskelualueensa ympäriltä", eräs korkea-arvoinen virkamies kertoi BBC:lle. Viisi kylää naapuripiirissä on myös eristetty. Tämä ei ole ensimmäinen kerta, kun altistuminen on johtanut joukkokaranteeniin Intiassa. Bhilwarassa, joka on tekstiilikaupunki pohjoisessa Rajasthanin osavaltiossa, pelätään, että ryhmä lääkäreitä, jotka saivat tartunnan potilaalta, olisi voinut levittää tautia satoihin ihmisiin. Seitsemäntuhatta ihmistä kaupungin naapurikylissä on kotikaranteenissa. Intia on myös julistanut 21 päivän lukituksen, vaikka ihmiset voivat vapaasti mennä ulos ostamaan välttämättömiä tavaroita, kuten ruokaa ja lääkkeitä.</w:t>
      </w:r>
    </w:p>
    <w:p>
      <w:r>
        <w:rPr>
          <w:b/>
        </w:rPr>
        <w:t xml:space="preserve">Yhteenveto</w:t>
      </w:r>
    </w:p>
    <w:p>
      <w:r>
        <w:t xml:space="preserve">Intian viranomaiset Punjabin osavaltiossa ovat asettaneet karanteeniin noin 40 000 asukasta 20 kylästä Covid-19-taudin puhjettua, joka liittyy vain yhteen mieheen.</w:t>
      </w:r>
    </w:p>
    <w:p>
      <w:r>
        <w:rPr>
          <w:b/>
          <w:u w:val="single"/>
        </w:rPr>
        <w:t xml:space="preserve">Asiakirjan numero 24237</w:t>
      </w:r>
    </w:p>
    <w:p>
      <w:r>
        <w:t xml:space="preserve">Norovirus: Llandough'n sairaalasta: Vierailijoita kehotetaan pysymään poissa Llandough'n sairaalasta</w:t>
      </w:r>
    </w:p>
    <w:p>
      <w:r>
        <w:t xml:space="preserve">Llandough'n yliopistollisen sairaalan kahdella osastolla olevat potilaat kärsivät sairaudesta, joka voi siirtyä nopeasti ihmisestä toiseen. Sairaalan mukaan viruksen leviämistä voitaisiin rajoittaa, jos ihmiset tekisivät vain ehdottoman välttämättömät vierailut. Cardiffin ja Valen terveyslautakunta sanoi pyytävänsä ihmisiä olemaan "järkeviä". Toiminnanjohtaja Alice Casey sanoi: "Monilla ihmisillä on norovirus tähän aikaan vuodesta - näemme sitä joka vuosi, ja useimmille se on epämiellyttävää, mutta ei vakavaa. "Mutta kun norovirus leviää sairaaloissa, joissa potilaat ovat jo valmiiksi huonovointisia ja ovat lähekkäin osastoilla, vaikutukset voivat olla vakavampia." "Norovirus voi kuitenkin levitä sairaaloissa, joissa potilaat ovat jo valmiiksi huonovointisia ja ovat lähekkäin osastoilla, ja sen vaikutukset voivat olla vakavampia." Norovirus on erittäin tarttuva virus, joka aiheuttaa pahoinvointia, oksentelua ja ripulia. Oireet alkavat noin 12-48 tunnin kuluttua tartunnasta ja kestävät yleensä 12-60 tuntia.</w:t>
      </w:r>
    </w:p>
    <w:p>
      <w:r>
        <w:rPr>
          <w:b/>
        </w:rPr>
        <w:t xml:space="preserve">Yhteenveto</w:t>
      </w:r>
    </w:p>
    <w:p>
      <w:r>
        <w:t xml:space="preserve">Vierailijoita on pyydetty pysymään poissa Vale of Glamorganin sairaalasta noroviruksen puhkeamisen vuoksi.</w:t>
      </w:r>
    </w:p>
    <w:p>
      <w:r>
        <w:rPr>
          <w:b/>
          <w:u w:val="single"/>
        </w:rPr>
        <w:t xml:space="preserve">Asiakirjan numero 24238</w:t>
      </w:r>
    </w:p>
    <w:p>
      <w:r>
        <w:t xml:space="preserve">Mitä prinssi Charlesin kirjeet saattavat paljastaa?</w:t>
      </w:r>
    </w:p>
    <w:p>
      <w:r>
        <w:t xml:space="preserve">Peter HuntDiplomaattinen ja kuninkaallinen kirjeenvaihtaja@BBCPeterHunton Twitter Tämä on ollut pitkä ja kallis oikeustaistelu, jonka pitäisi olla loppusuoralla. Prinssi Charlesin toimintatapoihin keskittymisellä on sitä suurempi merkitys, mitä lähemmäs hän pääsee kruunua. Tiedämme, että hänestä tulee erilainen monarkki kuin äidistään, mutta kuinka erilainen? The Guardian -sanomalehti ja prinssin arvostelijat väittävät, että yleisöllä on oikeus tietää, millaista vaikutusvaltaa hän käyttää kulissien takana. Hänen kannattajansa väittävät, että hänellä on velvollisuus pitää yhteyttä ministereihin yksityisesti ja että hänen toimintatapansa muuttuu, kun hänestä tulee kuningas. Lähikuukausina, ellei Euroopan unionin oikeutta koskevaa kysymystä siirretä Luxemburgin yhteisöjen tuomioistuimen käsiteltäväksi, saamme ratkaisun. Joko prinssi Charlesin luottamuksellinen yhteydenpito pysyy vain sellaisena. Tai sitten hänen kirjeensä, joita usein luonnehtivat alleviivaukset ja huutomerkit, paljastuvat laajemmalle yleisölle kuin alun perin oli tarkoitus.</w:t>
      </w:r>
    </w:p>
    <w:p>
      <w:r>
        <w:rPr>
          <w:b/>
        </w:rPr>
        <w:t xml:space="preserve">Yhteenveto</w:t>
      </w:r>
    </w:p>
    <w:p>
      <w:r>
        <w:t xml:space="preserve">Seitsemän korkeimman oikeuden tuomarin on määrä pohtia, pitäisikö prinssi Charlesin seitsemälle ministeriölle lähettämät kirjeet julkistaa.</w:t>
      </w:r>
    </w:p>
    <w:p>
      <w:r>
        <w:rPr>
          <w:b/>
          <w:u w:val="single"/>
        </w:rPr>
        <w:t xml:space="preserve">Asiakirjan numero 24239</w:t>
      </w:r>
    </w:p>
    <w:p>
      <w:r>
        <w:t xml:space="preserve">Aen, Garliestonin ja Kirkbean koulujen sulkemissuunnitelmat hyllytetään.</w:t>
      </w:r>
    </w:p>
    <w:p>
      <w:r>
        <w:t xml:space="preserve">Ehdotukset Aen, Garliestonin ja Kirkbean esivaalien sulkemisesta herättivät huomattavaa yhteisön ja poliittista vastustusta. Dumfries and Gallowayn neuvosto ilmoitti viime kuussa, että se "keskeyttää" suunnitelmat saamiensa "laajojen" kannanottojen perusteella. Sitä kehotetaan nyt pitämään nämä kolme koulua auki ja turvaamaan niiden tulevaisuus seuraavien viiden vuoden ajan. Asianomaisille alakouluille on ilmoitettu siirtymisestä. Kuulemisen alkaessa kolmessa koulussa oli yhteensä 37 oppilasta, ja niiden yhteenlaskettu kapasiteetti oli lähes 200 oppilasta. Jos koulujen sulkemiselle olisi annettu hyväksyntä, alakoulut olisi voitu sulkea ensi vuoden heinäkuuhun mennessä. Nyt näyttää kuitenkin siltä, että ne säilytetään vielä jonkin aikaa, ja lopullinen päätös tehdään myöhemmin tässä kuussa pidettävässä valtuustokomitean kokouksessa. Poliittinen reaktio Aiheeseen liittyvät Internet-linkit Dumfries and Galloway Council (Dumfries ja Gallowayn neuvosto)</w:t>
      </w:r>
    </w:p>
    <w:p>
      <w:r>
        <w:rPr>
          <w:b/>
        </w:rPr>
        <w:t xml:space="preserve">Yhteenveto</w:t>
      </w:r>
    </w:p>
    <w:p>
      <w:r>
        <w:t xml:space="preserve">Dumfriesin ja Gallowayn kolmen maaseutukoulun sulkemissuunnitelmista suositellaan luopumista.</w:t>
      </w:r>
    </w:p>
    <w:p>
      <w:r>
        <w:rPr>
          <w:b/>
          <w:u w:val="single"/>
        </w:rPr>
        <w:t xml:space="preserve">Asiakirjan numero 24240</w:t>
      </w:r>
    </w:p>
    <w:p>
      <w:r>
        <w:t xml:space="preserve">Sir Ranulph Fiennesin Marathon des Sablesin ponnistus Walesin valmistelujen jälkeen</w:t>
      </w:r>
    </w:p>
    <w:p>
      <w:r>
        <w:t xml:space="preserve">71-vuotias lähti sunnuntaina Marokossa järjestettävälle kuusipäiväiselle Marathon des Sables -maratonille (MdS). Ultramaratonveteraani Rory Coleman on koetellut häntä Merthyr Mawrin hiekkadyyneillä Bridgendissä. Coleman on suorittanut MdS:n 11 kertaa - ja yli 800 maratonia. Sir Ranulph, jolla on ollut kaksi sydänkohtausta ja kaksinkertainen sydämen ohitusleikkaus, juoksee 156 mailia (250 kilometriä) Saharassa 50 celsiusasteen lämpötilassa. Hän toivoo keräävänsä 2,5 miljoonaa puntaa Marie Curie Cancer Care -järjestölle. Ennen kilpailua Coleman sanoi: "Ensin on aika lähteä mukaan: "Hän ottaa vastaan äärimmäiset olosuhteet, kuten kuumuuden, aavikkomyrskyt ja loputtomat hiekkadyynit, sen sijaan että hän joutuisi -50 celsiusasteen, korkeiden paikkojen, lumen ja jään kanssa tekemisiin, joihin hän on tottunut paljon enemmän. "Minun tehtäväni on saada hänet turvallisesti ja ehjänä maaliin."</w:t>
      </w:r>
    </w:p>
    <w:p>
      <w:r>
        <w:rPr>
          <w:b/>
        </w:rPr>
        <w:t xml:space="preserve">Yhteenveto</w:t>
      </w:r>
    </w:p>
    <w:p>
      <w:r>
        <w:t xml:space="preserve">Tutkimusmatkailija Sir Ranulph Fiennes on aloittanut tehtävänsä tulla vanhimmaksi brittiläiseksi, joka on suorittanut "maailman vaikeimman kävelymatkan" - cardiffilaisen valmentajansa avustuksella.</w:t>
      </w:r>
    </w:p>
    <w:p>
      <w:r>
        <w:rPr>
          <w:b/>
          <w:u w:val="single"/>
        </w:rPr>
        <w:t xml:space="preserve">Asiakirjan numero 24241</w:t>
      </w:r>
    </w:p>
    <w:p>
      <w:r>
        <w:t xml:space="preserve">SB poliittinen vanki: UNP</w:t>
      </w:r>
    </w:p>
    <w:p>
      <w:r>
        <w:t xml:space="preserve">UNP:n lainsäätäjä Rajitha Senarathne sanoi, että Intian Haryanassa järjestetyssä kansainvälisessä konferenssissa, joka käsitteli lakia ja oikeutta, Intian, Bangladeshin, Pakistanin ja Sri Lankan edustajat vaativat liberaalia lähestymistapaa oikeuden halventamisrikoksiin. "Kaikki johtavat lakimiehet sopivat, että oikeuden halventamiseen ei oteta tiukkaa kantaa muuten kuin tapauksissa, joissa tuomioita arvostellaan suoraan", hän sanoi BBC Sandeshayalle. "Poliittinen vanki" Kommentoidessaan korkeimman oikeuden tiistaina antamaa SB Dissanayakea koskevaa tuomiota Senarathne sanoi, että puolue pitää Dissanayakea "poliittisena vankina". Korkein oikeus tuomitsi entisen samurdhi- ja maatalousministerin SB Dissanayaken kahden vuoden ehdottomaan vankeusrangaistukseen oikeuden halventamisesta oikeuslaitoksen arvostelemisesta. Dissanayake, joka on myös pääoppositiopuolue United National Party -puolueen lainsäätäjä, saatettiin vankilaan pian sen jälkeen, kun ylituomari Sarath Silva oli lukenut tuomion pitkän oikeudenkäynnin jälkeen. Perustuslain 89 pykälän mukaan henkilö, joka istuu tai on istunut yli kuuden kuukauden vankeusrangaistusta, on vaalikelpoinen seitsemän vuoden ajan. Senarathne sanoi, että vastaavia tuomioita ei kuulla kehittyneissä maissa. Senarathne sanoi, että UNP aikoo viedä Dissanayaken ahdingon kansainvälisten järjestöjen käsiteltäväksi. "Liitymme paikallisten ja kansainvälisten järjestöjen kanssa protestoimaan tätä vastaan."</w:t>
      </w:r>
    </w:p>
    <w:p>
      <w:r>
        <w:rPr>
          <w:b/>
        </w:rPr>
        <w:t xml:space="preserve">Yhteenveto</w:t>
      </w:r>
    </w:p>
    <w:p>
      <w:r>
        <w:t xml:space="preserve">Sri Lankan pääoppositiopuolue United National Party (UNP) sanoo, että kansainväliset lakimiehet vaativat liberaalimpaa suhtautumista oikeuden halventamismenettelyihin.</w:t>
      </w:r>
    </w:p>
    <w:p>
      <w:r>
        <w:rPr>
          <w:b/>
          <w:u w:val="single"/>
        </w:rPr>
        <w:t xml:space="preserve">Asiakirjan numero 24242</w:t>
      </w:r>
    </w:p>
    <w:p>
      <w:r>
        <w:t xml:space="preserve">Egyptin taivutettu pyramidi avautuu vierailijoille</w:t>
      </w:r>
    </w:p>
    <w:p>
      <w:r>
        <w:t xml:space="preserve">Dahshurin taivutettu pyramidi rakennettiin faarao Snefrulle noin vuonna 2600 eKr., ja se suunniteltiin alun perin "oikeaksi" pyramidiksi, jossa oli jyrkkä 54 asteen kulma. Pyramidi rakennettiin kuitenkin pehmeälle, silttiselle savelle, ja sen vakaus ja vajoaminen aiheuttivat ongelmia. Ongelma ratkaistiin säätämällä kulma tasaisemmaksi 43 asteen kulmaksi 45 metrin korkeudessa. Kulmikas muoto poikkeaa pohjoispuolella sijaitsevan Punaisen pyramidin suorista sivuista. Kävijät voivat nyt kiivetä 79 metriä kapeaa tunnelia pitkin Bent-pyramidin pohjoispuolella sijaitsevasta korotetusta sisäänkäynnistä ja päästä kahteen syvällä rakennuksen sisällä olevaan kammioon. Arkeologit esittelivät myös muumioita, naamioita ja työkaluja, joita löydettiin Dahshurin pyramidien läheltä viime vuonna aloitettujen kaivausten aikana. Matkailu on maalle tärkeä tulonlähde. Kaikki kuvaoikeudet pidätetään Aiheeseen liittyvät Internet-linkit 360° Travel Gizan suuren pyramidin sisällä</w:t>
      </w:r>
    </w:p>
    <w:p>
      <w:r>
        <w:rPr>
          <w:b/>
        </w:rPr>
        <w:t xml:space="preserve">Yhteenveto</w:t>
      </w:r>
    </w:p>
    <w:p>
      <w:r>
        <w:t xml:space="preserve">Egypti on avannut Kairon lähellä sijaitsevan Bent-pyramidin vierailijoille, mikä on osa laajempaa pyrkimystä lisätä matkailua.</w:t>
      </w:r>
    </w:p>
    <w:p>
      <w:r>
        <w:rPr>
          <w:b/>
          <w:u w:val="single"/>
        </w:rPr>
        <w:t xml:space="preserve">Asiakirjan numero 24243</w:t>
      </w:r>
    </w:p>
    <w:p>
      <w:r>
        <w:t xml:space="preserve">Entinen UUP:n MLA David McClarty asettuu ehdolle itsenäisenä ehdokkaana</w:t>
      </w:r>
    </w:p>
    <w:p>
      <w:r>
        <w:t xml:space="preserve">McClarty on edustanut Ulster Unionistien puoluetta edustajakokouksessa vuodesta 1998, mutta hänet valittiin pois toukokuun vaaleissa. East Londonderryn MLA erosi tämän jälkeen puolueesta ja kuvaili päätöstään vaikeaksi ja surulliseksi. Hän on yksi monista UUP:n korkean profiilin henkilöistä, jotka ovat eronneet viime kuukausina. Paula Bradshaw, Harry Hamilton ja Trevor Ringland erosivat kaikki sen jälkeen, kun he olivat asettuneet ehdolle konservatiivien kanssa yhteisessä vaalipiirissä parlamenttivaaleissa. Hamilton ja Bradshaw liittyivät sittemmin Alliance-puolueeseen. McClarty on toiminut edustajakokouksen varapuhemiehenä vuodesta 2007 ja ollut Colerainen kaupunginvaltuustossa vuodesta 1989, jossa hän on tällä hetkellä riippumaton.</w:t>
      </w:r>
    </w:p>
    <w:p>
      <w:r>
        <w:rPr>
          <w:b/>
        </w:rPr>
        <w:t xml:space="preserve">Yhteenveto</w:t>
      </w:r>
    </w:p>
    <w:p>
      <w:r>
        <w:t xml:space="preserve">Entinen Ulster Unionistien MLA David McClarty on vahvistanut, että hän asettuu ehdolle riippumattomana ehdokkaana tulevissa parlamenttivaaleissa.</w:t>
      </w:r>
    </w:p>
    <w:p>
      <w:r>
        <w:rPr>
          <w:b/>
          <w:u w:val="single"/>
        </w:rPr>
        <w:t xml:space="preserve">Asiakirjan numero 24244</w:t>
      </w:r>
    </w:p>
    <w:p>
      <w:r>
        <w:t xml:space="preserve">Suunnitelma Invernessin rautatieaseman parantamisesta</w:t>
      </w:r>
    </w:p>
    <w:p>
      <w:r>
        <w:t xml:space="preserve">Hollantilainen rautatieyritys hoitaa ScotRailin palveluja huhtikuusta alkaen sen jälkeen, kun se sai toimiluvan lokakuussa. Se siirtyy Aberdeenissa sijaitsevan FirstGroupin tilalle, joka on hoitanut suurinta osaa Skotlannin rautatieliikenteestä viimeiset 10 vuotta. Abellion edustajat tapasivat aiemmin Invernessissä Highlands and Islands -liikennejärjestö Hitransin jäseniä. Ensi vuoden maaliskuuhun mennessä on määrä saada valmiiksi toteutettavuustutkimus siitä, miten asemaa voitaisiin parhaiten parantaa. Asema rakennettiin ja sitä laajennettiin 1800-luvulla. Aulan yläpuolella oleva rauta- ja lasikatto rakennettiin vuonna 1876. Viime vuonna asemalle asennettiin automaattiset lippuluukut, jotka ovat samanlaisia kuin Aberdeenin, Dundeen, Edinburghin ja Glasgow'n asemilla. Hitransin varapuheenjohtaja Thomas Prag oli tyytyväinen Abellion sitoumukseen tehdä asemalle "merkittäviä investointeja".</w:t>
      </w:r>
    </w:p>
    <w:p>
      <w:r>
        <w:rPr>
          <w:b/>
        </w:rPr>
        <w:t xml:space="preserve">Yhteenveto</w:t>
      </w:r>
    </w:p>
    <w:p>
      <w:r>
        <w:t xml:space="preserve">Abellio on sitoutunut parantamaan Invernessin rautatieasemaa, mikä maksaa 2-3 miljoonaa puntaa.</w:t>
      </w:r>
    </w:p>
    <w:p>
      <w:r>
        <w:rPr>
          <w:b/>
          <w:u w:val="single"/>
        </w:rPr>
        <w:t xml:space="preserve">Asiakirjan numero 24245</w:t>
      </w:r>
    </w:p>
    <w:p>
      <w:r>
        <w:t xml:space="preserve">Poole's Twin Sails -sillan vika "ei ole helposti korjattavissa".</w:t>
      </w:r>
    </w:p>
    <w:p>
      <w:r>
        <w:t xml:space="preserve">Nostosilta, joka yhdistää Poolen ja Hamworthyn, on ollut suljettuna kaksi viikkoa sen jälkeen, kun se alkoi pitää raastavaa ääntä sillan nostamisen aikana. Autoilijoita on kehotettu käyttämään läheistä Poole Bridgeä, kunnes ongelma on ratkaistu. Poole Borough of Poole ilmoitti, että se on säätänyt liikennemerkkejä, jotta viivytykset kaupungissa vähenisivät. Valtuuston infrastruktuuripäällikkö Julian McLaughlin sanoi: "Aliurakoitsijan neuvojen perusteella silta on suljettu, kun tutkimme hydraulisylinteristä kuuluvaa raastinääntä sillan nostamisen aikana. "Uskomme, että kyseessä on vakava vika, jota ei ole helppo korjata, mutta tiedämme enemmän, kunhan lisätutkimukset on saatu päätökseen." Vuonna 2012 avattu 37 miljoonaa puntaa maksanut Twin Sails -silta kärsi aluksi vioista, joihin kuului muun muassa tien osien putoaminen, kun siltaa nostettiin. Viime kuussa Local Democracy Reporting Service kertoi, että Borough of Poole oli sopinut urakoitsijan Interserven kanssa sovintoratkaisusta, joka koski Poole Bridge -sillan - kaupungin ainoan toisen ylityspaikan - korjausten ylittämistä. 90 vuotta vanha silta suljettiin 16 kuukaudeksi kunnostustöiden ajaksi, ja se avattiin uudelleen tammikuussa seitsemän kuukautta myöhässä ja yli 4,7 miljoonan punnan budjetin. Kahden nostosillan ansiosta autoilijat voivat välttää kuuden mailin mittaisen kiertotien Holes Bayn ympäri ja veneet voivat kulkea Poole Bayn ja Holes Bayn välillä.</w:t>
      </w:r>
    </w:p>
    <w:p>
      <w:r>
        <w:rPr>
          <w:b/>
        </w:rPr>
        <w:t xml:space="preserve">Yhteenveto</w:t>
      </w:r>
    </w:p>
    <w:p>
      <w:r>
        <w:t xml:space="preserve">Poolen Twin Sails -sillassa ilmenneen vian uskotaan olevan "vakava", eikä sitä ole "helppo korjata", varoitti neuvosto.</w:t>
      </w:r>
    </w:p>
    <w:p>
      <w:r>
        <w:rPr>
          <w:b/>
          <w:u w:val="single"/>
        </w:rPr>
        <w:t xml:space="preserve">Asiakirjan numero 24246</w:t>
      </w:r>
    </w:p>
    <w:p>
      <w:r>
        <w:t xml:space="preserve">Suuret rautatietyöt vaikuttavat Derbyshiren junaliikenteeseen</w:t>
      </w:r>
    </w:p>
    <w:p>
      <w:r>
        <w:t xml:space="preserve">Ambergaten risteys siirretään muualle ja rata linjataan uudelleen junien nopeuksien lisäämiseksi, Network Rail kertoi. Joidenkin East Midlands Trains -junien, kuten Derbystä Matlockiin kulkevien junien, liikennöintiin kohdistuu vaikutuksia 16. helmikuuta asti. Myöskään Sheffieldistä ja Chesterfieldistä ei ole suoria vuoroja Derbyyn, rautatieyhtiö ilmoitti. Ambergaten risteys on "tärkeä osa rautatieverkkoa", ja siellä Matlockin haarajuna lähtee Midland Main Line -radalta. Töiden väitetään parantavan junien kulkunopeutta tällä rataosuudella. Työ on jatkoa Derbyn uudelleenmerkintähankkeelle, joka saatiin päätökseen lokakuussa. Rob McIntosh Network Railista sanoi: "Ymmärrämme, että Derbyn ja Matlockin välisen radan sulkeminen kuudeksi päiväksi aiheuttaa matkustajille haittaa. "Kiitämme heitä kärsivällisyydestä, kun teemme Ambergaten kohdalla näitä elintärkeitä parannuksia, jotka lisäävät radan nopeutta ja tuovat matkustajille vankemmat aikataulut tulevina vuosina." Tämä vaikuttaa myös joihinkin Lontooseen suuntautuviin palveluihin. Seuraa BBC East Midlandsia Facebookissa, Twitterissä tai Instagramissa. Lähetä juttuideoita osoitteeseen eastmidsnews@bbc.co.uk.</w:t>
      </w:r>
    </w:p>
    <w:p>
      <w:r>
        <w:rPr>
          <w:b/>
        </w:rPr>
        <w:t xml:space="preserve">Yhteenveto</w:t>
      </w:r>
    </w:p>
    <w:p>
      <w:r>
        <w:t xml:space="preserve">Derbyshiressä sijaitsevan rataosuuden 13 miljoonan punnan suuruinen parannus keskeyttää matkustajien liikennöinnin töiden ajaksi.</w:t>
      </w:r>
    </w:p>
    <w:p>
      <w:r>
        <w:rPr>
          <w:b/>
          <w:u w:val="single"/>
        </w:rPr>
        <w:t xml:space="preserve">Asiakirjan numero 24247</w:t>
      </w:r>
    </w:p>
    <w:p>
      <w:r>
        <w:t xml:space="preserve">Aikakapselit John Lennonin perinnön merkiksi</w:t>
      </w:r>
    </w:p>
    <w:p>
      <w:r>
        <w:t xml:space="preserve">Kapselit, jotka sisältävät musiikkia Beatlesin jälkeiseltä uralta ja fanien panosta, on tarkoitus säilyttää Rock and Roll Hall of Famessa. Ne avataan uudelleen 30 vuoden kuluttua 9. lokakuuta 2040, jolloin Lennonin syntymästä tulee kuluneeksi sata vuotta. Lennonin leski Yoko Ono on sanonut olevansa "iloinen" hankkeen tukemisesta. Yleisöllä on 15. syyskuuta asti aikaa esittää syntymäpäiväonnitteluja, musiikkiesityksiä, taideteoksia ja muita omistuksia, jotka on tarkoitus sisällyttää kapseleihin. Osallistujia kannustetaan myös esittämään ideoita siitä, mitä aikakapselien tulisi sisältää, jotta Lennonin perintö säilyisi seuraavien 30 vuoden aikana. Kapselit sisältävät myös äskettäin restauroituja vedoksia muusikon LP-levyjen teoksista ja äskettäin tilatun esseen Lennonin urasta.</w:t>
      </w:r>
    </w:p>
    <w:p>
      <w:r>
        <w:rPr>
          <w:b/>
        </w:rPr>
        <w:t xml:space="preserve">Yhteenveto</w:t>
      </w:r>
    </w:p>
    <w:p>
      <w:r>
        <w:t xml:space="preserve">John Lennonin 70-vuotissyntymäpäivän kunniaksi luodaan kolme aikakapselia, jotka vihitään käyttöön Yhdysvalloissa järjestettävässä seremoniassa.</w:t>
      </w:r>
    </w:p>
    <w:p>
      <w:r>
        <w:rPr>
          <w:b/>
          <w:u w:val="single"/>
        </w:rPr>
        <w:t xml:space="preserve">Asiakirjan numero 24248</w:t>
      </w:r>
    </w:p>
    <w:p>
      <w:r>
        <w:t xml:space="preserve">Junaliikenteen myöhästymiset joulumatkustajille</w:t>
      </w:r>
    </w:p>
    <w:p>
      <w:r>
        <w:t xml:space="preserve">Osa ratatöistä alkaa jouluaattona, joka osuu lauantaille, ja niiden on määrä jatkua neljä päivää. Lontoossa, Manchesterissa ja Cardiffissa on töitä, ja Heathrow Express -junaliikenne keskeytyy kuudeksi päiväksi. Rautatiejohtajat suosittelevat, että ihmiset suunnittelevat matkansa National Rail Enquiries -sivuston avulla. Sen mukaan suuria töitä tehdään virallisten vapaapäivien aikana, koska silloin matkustajia on jopa 50 prosenttia vähemmän. Yli 95 prosenttia verkosta avataan normaalisti, National Railin Englannin ja Walesin toimitusjohtaja Phil Hufton sanoi. "Koskaan ei ole hyvää aikaa vaikuttaa matkoihin, ja haluan kiittää matkustajia etukäteen heidän kärsivällisyydestään", hän sanoi. Töiden joukossa:</w:t>
      </w:r>
    </w:p>
    <w:p>
      <w:r>
        <w:rPr>
          <w:b/>
        </w:rPr>
        <w:t xml:space="preserve">Yhteenveto</w:t>
      </w:r>
    </w:p>
    <w:p>
      <w:r>
        <w:t xml:space="preserve">Rautatieliikenteen matkustajat joutuvat kärsimään huomattavista häiriöistä joululoman aikana, sillä Network Railin suunnittelemien 200 rakennustyömaan aikana.</w:t>
      </w:r>
    </w:p>
    <w:p>
      <w:r>
        <w:rPr>
          <w:b/>
          <w:u w:val="single"/>
        </w:rPr>
        <w:t xml:space="preserve">Asiakirjan numero 24249</w:t>
      </w:r>
    </w:p>
    <w:p>
      <w:r>
        <w:t xml:space="preserve">Tokion ramen-nuudelikauppa saa Michelin-tähden</w:t>
      </w:r>
    </w:p>
    <w:p>
      <w:r>
        <w:t xml:space="preserve">Ruokakirjan uusimmassa Tokio-oppaan painoksessa tämä arvio annettiin Tsutalle, pienelle yhdeksänpaikkaiselle ravintolalle kaupungin pohjoisosassa. Ramen on Japanissa kaikkialle levinnyt ruokalaji, jonka juuret ovat kiinalaisissa nuudeleissa. Sitä pidetään yleisesti eräänlaisena pikaruokana, vaikka yhä useammat kaupat ovatkin tarjonneet gourmet-vaihtoehtoja. Tokion Michelin-oppaassa luetellaan myös 27 muuta ramen-ravintolaa, mutta ne kuuluvat Bib Gourmand -osastoon, joka on kolmen tähden järjestelmän alapuolella ja korostaa halvempia ravintoloita. Tsuta, joka myy kulhoja 7-9,75 dollarin (4,50-6,50 punnan) hintaan, tunnetaan Tokiossa fuusioramenistaan, ja Japan Times on kutsunut sitä "Pohjois-Tokion parhaaksi rameniksi". Michelin-opas suosittelee Tsutan ramenia, joka on maustettu punaviinillä ja rosmariinilla grillatulla sianlihalla, sekä ramenia, jossa on "mieleenpainuva sienituoksu". Yksi Tsutan kokkeista, Takatoshi Itami, kertoi uutistoimisto AFP:lle: "Tärkeintä on, että asiakkaat pitävät ramenistamme. Meillä on hyviä arvosteluja heidän ansiostaan - tähden saaminen ei ollut meille ensisijainen tavoite."</w:t>
      </w:r>
    </w:p>
    <w:p>
      <w:r>
        <w:rPr>
          <w:b/>
        </w:rPr>
        <w:t xml:space="preserve">Yhteenveto</w:t>
      </w:r>
    </w:p>
    <w:p>
      <w:r>
        <w:t xml:space="preserve">Suosittu tokiolainen nuudeliravintola on noussut maailman parhaiden ravintoloiden joukkoon, sillä siitä on tullut ensimmäinen Michelin-tähden saanut ramen-ravintola.</w:t>
      </w:r>
    </w:p>
    <w:p>
      <w:r>
        <w:rPr>
          <w:b/>
          <w:u w:val="single"/>
        </w:rPr>
        <w:t xml:space="preserve">Asiakirjan numero 24250</w:t>
      </w:r>
    </w:p>
    <w:p>
      <w:r>
        <w:t xml:space="preserve">Towner Galleriasta tulee itsenäinen hyväntekeväisyyssäätiö</w:t>
      </w:r>
    </w:p>
    <w:p>
      <w:r>
        <w:t xml:space="preserve">Towner Gallery on irtautunut Eastbourne Borough Councilista viisi vuotta sen jälkeen, kun se muutti uuteen rakennukseensa lähelle merenrantaa. Toimitusjohtaja Emma Morris sanoi, että tämä oli merkittävä päivä gallerialle, jonka suojelijana toimii myös Devonshiren herttua. Hän sanoi, että galleria pystyy nyt keräämään enemmän rahaa näyttelyihin. "Olemme puhuneet Eastbourne Borough Councilin kanssa luottamuksesta jo ennen kuin muutimme uuteen rakennukseen, ja se on vihdoin toteutunut tänään", hän sanoi. Towner juhlistaa säätiön virallista perustamista 12.-14. syyskuuta järjestettävällä viikonlopputapahtumalla. Niihin kuuluu muun muassa uuden huoneen avaaminen, joka on omistettu 1900-luvun alun sussexilaisen taiteilijan Eric Raviliousin töille. Galleria saa jatkossakin rahoitusta Eastbournen kaupunginvaltuustolta ja Englannin taidetoimikunnalta, joka on ilmoittanut kaakkoisalueen avustuksista 35 303 421 puntaa vuosiksi 2015/16, kun ne vuosina 2014/15 olivat 33 011 386 puntaa. Towner saa 359 000 puntaa vuodessa seuraavien kolmen vuoden ajan.</w:t>
      </w:r>
    </w:p>
    <w:p>
      <w:r>
        <w:rPr>
          <w:b/>
        </w:rPr>
        <w:t xml:space="preserve">Yhteenveto</w:t>
      </w:r>
    </w:p>
    <w:p>
      <w:r>
        <w:t xml:space="preserve">East Sussexissa sijaitsevasta taidegalleriasta on tullut riippumaton hyväntekeväisyyssäätiö, jonka puheenjohtajana toimii lähetystoimittaja David Dimbleby.</w:t>
      </w:r>
    </w:p>
    <w:p>
      <w:r>
        <w:rPr>
          <w:b/>
          <w:u w:val="single"/>
        </w:rPr>
        <w:t xml:space="preserve">Asiakirjan numero 24251</w:t>
      </w:r>
    </w:p>
    <w:p>
      <w:r>
        <w:t xml:space="preserve">Covid Skotlannissa: Dumfriesin hoivakodin taudinpurkauksessa kuudes asukas kuolee</w:t>
      </w:r>
    </w:p>
    <w:p>
      <w:r>
        <w:t xml:space="preserve">NHS Dumfries and Galloway vahvisti uuden kuolemantapauksen Charnwood Lodgen laitoksessa Dumfriesissa. Se sanoi, että sen ajatukset ovat perheen ja henkilökunnan luona "hyvin vaikeana ja haastavana aikana". Kotia ylläpitävä hyväntekeväisyysjärjestö Community Integrated Care on suorittanut kohteessa täydellisen dekontaminaation ja "vankat infektioiden torjuntatoimenpiteet". Aiemmin tällä viikolla kävi ilmi, että viisi asukasta oli kuollut taudinpurkauksen yhteydessä. CIC on sanonut tekevänsä tiivistä yhteistyötä paikallisviranomaisten ja kansanterveystiimien kanssa ryhtyäkseen "kaikkiin tarvittaviin toimiin" suojellakseen kaikkia kodin asukkaita. Dumfries and Galloway Health and Social Care Partnership sanoi, että viruksen leviämisen estämiseksi on ryhdytty toimiin, mutta se ei ole ollut helppo tehtävä.</w:t>
      </w:r>
    </w:p>
    <w:p>
      <w:r>
        <w:rPr>
          <w:b/>
        </w:rPr>
        <w:t xml:space="preserve">Yhteenveto</w:t>
      </w:r>
    </w:p>
    <w:p>
      <w:r>
        <w:t xml:space="preserve">Kuudes asukas on kuollut Covid-19-taudin puhjettua eteläisessä Skotlannissa sijaitsevassa hoitokodissa.</w:t>
      </w:r>
    </w:p>
    <w:p>
      <w:r>
        <w:rPr>
          <w:b/>
          <w:u w:val="single"/>
        </w:rPr>
        <w:t xml:space="preserve">Asiakirjan numero 24252</w:t>
      </w:r>
    </w:p>
    <w:p>
      <w:r>
        <w:t xml:space="preserve">Bootle Covid-19 -huijausväitteen salonki määrättiin suljettavaksi.</w:t>
      </w:r>
    </w:p>
    <w:p>
      <w:r>
        <w:t xml:space="preserve">Skin Kerr Bootlessa, Merseysidessa, todettiin varoituksesta huolimatta riittämättömiksi virusturvallisuustoimenpiteiksi, kertoi Seftonin neuvosto. Aintree Roadin kampaamossa oli toistuvasti julisteita, joissa luki "et voi tarttua siihen, mitä ei ole olemassa". Neuvosto sanoi, että se "ei epäröi ryhtyä toimenpiteisiin", kun yritykset kieltäytyvät noudattamasta koronavirussääntöjä. Valtuutettu Paulette Lappin sanoi: "Seftonin alueen yritysten vastuulla on varmistaa, että niillä on tarvittavat toimenpiteet henkilöstönsä ja asiakkaidensa suojaamiseksi Covid-19-tartunnoilta, ja tiedämme, että useimmat niistä tekevät parhaansa noudattaakseen niitä. "Kun yritykset kuitenkin kieltäytyvät noudattamasta sääntöjä ja vaativat ihmisten vaarantamista, emme epäröi ryhtyä toimenpiteisiin." BBC on yrittänyt tavoittaa Skin Kerrin vastausta varten. Seuraa BBC North Westin toimintaa Facebookissa, Twitterissä ja Instagramissa. Voit myös lähettää juttuideoita osoitteeseen northwest.newsonline@bbc.co.uk</w:t>
      </w:r>
    </w:p>
    <w:p>
      <w:r>
        <w:rPr>
          <w:b/>
        </w:rPr>
        <w:t xml:space="preserve">Yhteenveto</w:t>
      </w:r>
    </w:p>
    <w:p>
      <w:r>
        <w:t xml:space="preserve">Kauneushoitola, joka laittoi julisteita, joissa väitettiin, että coronavirus on huijaus, on määrätty sulkemaan.</w:t>
      </w:r>
    </w:p>
    <w:p>
      <w:r>
        <w:rPr>
          <w:b/>
          <w:u w:val="single"/>
        </w:rPr>
        <w:t xml:space="preserve">Asiakirjan numero 24253</w:t>
      </w:r>
    </w:p>
    <w:p>
      <w:r>
        <w:t xml:space="preserve">Itä-Yorkshiren laguunit vähentävät tulvariskiä</w:t>
      </w:r>
    </w:p>
    <w:p>
      <w:r>
        <w:t xml:space="preserve">Myöhemmin tässä kuussa aloitetaan kaivuutyöt, joihin mahtuisi jopa 232 000 kuutiometriä vettä. Laguunit sitoisivat Yorkshiren Woldsista Hulliin valuvan sadeveden. Varastoitu vesi päästettäisiin sitten vähitellen vapaaksi. Heinäkuussa 2007 alue kärsi suurista tulvista. East Riding of Yorkshiren neuvosto ja Hullin kaupunginvaltuusto työskentelevät hankkeessa, jota on rahoitettu Euroopan aluekehitysrahaston avustuksella ja tulvantorjunta-avustusjärjestelmästä. East Riding of Yorkshiren neuvoston konservatiivijohtaja Stephen Parnaby sanoi: "Tämä on merkittävä virstanpylväs tässä tärkeässä tulvien lieventämisohjelmassa, joka valmistuttuaan auttaa vähentämään riskiä, että vuonna 2007 nähdyistä laajoista tulvista tulee samanlaisia." "Tämä on merkittävä virstanpylväs." Laguunit muodostavat toisen osan tulvasuojeluohjelmasta, jonka tarkoituksena on suojella 8 000 kotia. Aiempiin töihin kuului alueen viemäröintijärjestelmän parantaminen suuremmilla putkilla ja kouruilla.</w:t>
      </w:r>
    </w:p>
    <w:p>
      <w:r>
        <w:rPr>
          <w:b/>
        </w:rPr>
        <w:t xml:space="preserve">Yhteenveto</w:t>
      </w:r>
    </w:p>
    <w:p>
      <w:r>
        <w:t xml:space="preserve">Hullin länsipuolelle rakennetaan joukko laguuneja osana 14 miljoonan punnan tulvantorjuntahanketta.</w:t>
      </w:r>
    </w:p>
    <w:p>
      <w:r>
        <w:rPr>
          <w:b/>
          <w:u w:val="single"/>
        </w:rPr>
        <w:t xml:space="preserve">Asiakirjan numero 24254</w:t>
      </w:r>
    </w:p>
    <w:p>
      <w:r>
        <w:t xml:space="preserve">Carl Icahn vaatii 150 miljardin dollarin arvosta Applen osakkeiden takaisinostoa</w:t>
      </w:r>
    </w:p>
    <w:p>
      <w:r>
        <w:t xml:space="preserve">Icahn, joka on hankkinut suuren osuuden Applesta, kehotti yritystä aloittamaan 150 miljardin dollarin (92,5 miljardin punnan) arvoisen osakkeiden takaisinoston. Applen osakkeita ovat vahingoittaneet kasvuhuolet, ja ne ovat laskeneet 30 prosenttia sen jälkeen, kun ne syyskuussa 2012 saavuttivat 702 dollarin ennätysarvon. Apple on sanonut palauttavansa osakkeenomistajille 100 miljardia dollaria vuoden 2015 loppuun mennessä. Yritys kertoi tämän vuoden huhtikuussa, että se aikoo tehdä sen nostamalla osinkoja ja ostamalla osakkeita takaisin. Illallisella toimitusjohtaja Tim Cookin kanssa Icahn kuitenkin kehotti yhtiötä toteuttamaan paljon suuremman takaisinoston. "Minulla oli sydämellinen illallinen Timin kanssa eilen illalla. Vaadimme kovasti 150 miljardin euron takaisinostoa. Päätimme jatkaa vuoropuhelua noin kolmen viikon kuluttua", Icahn twiittasi. Applen osakkeet nousivat tiistaina 2,4 prosenttia Icahnin kommenttien jälkeen. Aiemmin tänä vuonna uutistoimisto Reuters siteerasi Icahnia sanomalla, että Applella olisi mahdollisuus toteuttaa 150 miljardin dollarin takaisinosto "lainaamalla varoja 3 prosentin korolla". "Jos Apple tekee tämän nyt ja tulos kasvaa vain 10 prosenttia, osakkeella pitäisi käydä kauppaa 700 dollarilla osakkeelta, vaikka se pysyisi nykyiselläänkin samalla kertoimella", Icahn sanoi tuolloin. Applella on lähes 145 miljardin dollarin käteisvarat, mutta suuri osa niistä on ulkomailla.</w:t>
      </w:r>
    </w:p>
    <w:p>
      <w:r>
        <w:rPr>
          <w:b/>
        </w:rPr>
        <w:t xml:space="preserve">Yhteenveto</w:t>
      </w:r>
    </w:p>
    <w:p>
      <w:r>
        <w:t xml:space="preserve">Miljardöörisijoittaja Carl Icahn on jälleen kerran kehottanut Applea ostamaan osakkeensa takaisin ja sanoo, että se auttaisi nostamaan Applen osakkeiden arvoa.</w:t>
      </w:r>
    </w:p>
    <w:p>
      <w:r>
        <w:rPr>
          <w:b/>
          <w:u w:val="single"/>
        </w:rPr>
        <w:t xml:space="preserve">Asiakirjan numero 24255</w:t>
      </w:r>
    </w:p>
    <w:p>
      <w:r>
        <w:t xml:space="preserve">Down-kehittäjä liittyy Namaan</w:t>
      </w:r>
    </w:p>
    <w:p>
      <w:r>
        <w:t xml:space="preserve">Kesäkuussa Nama rekisteröi veloituksen yhden hänen tärkeimmistä yrityksistään, Applecroft Investmentsin, pankkitilille. Tämä on Naman tavanomainen toimintatapa, joka antaa virastolle jonkinasteisen määräysvallan tiliin. Nama on ottanut haltuunsa suurimman osan irlantilaispankkien myöntämistä maa-alueiden lainoista. Bank of Ireland ja Irish Bank Resolution Corporation (IBRC), entinen Anglo Irish Bank, on myös mainittu Applecroftin lainanantajina. Anglo on tiettävästi ollut yrityksen pääasiallinen lainanantaja. Miskelly omistaa useita kiinteistöjä, muun muassa Downpatrickissa sijaitsevan kauppakeskuksen ja Belfastissa sijaitsevan Central Stationin vieressä sijaitsevan suuren rakennuspaikan, jota käytetään nykyisin pysäköintialueena. Hänellä on muitakin liiketoiminnallisia intressejä, kuten Ten Square -hotelli Belfastin keskustassa. Vuonna 2006 Miskelly tuli julkisuuteen, kun hän harkitsi tarjouksen tekemistä Liverpoolin jalkapalloseuran ostamisesta. Irlannin hallitus perusti Naman yrittäessään pelastaa maan vaikeuksissa olevan pankkijärjestelmän. Virastoa kutsutaan toisinaan "huonoksi pankiksi", mutta se otti haltuunsa "hyviä" lainoja, jotka maksetaan takaisin, sekä huonoja lainoja. Virastolla on Pohjois-Irlannissa hallussaan kiinteistölainoja nimellisarvoltaan 3,35 miljardin punnan arvosta.</w:t>
      </w:r>
    </w:p>
    <w:p>
      <w:r>
        <w:rPr>
          <w:b/>
        </w:rPr>
        <w:t xml:space="preserve">Yhteenveto</w:t>
      </w:r>
    </w:p>
    <w:p>
      <w:r>
        <w:t xml:space="preserve">Downin kreivikunnan kiinteistökehittäjän John Miskellyn määräysvallassa oleva yritys on ensimmäistä kertaa yhdistetty Irlannin hallituksen omaisuudenhoitovirastoon (National Asset Management Agency, Nama).</w:t>
      </w:r>
    </w:p>
    <w:p>
      <w:r>
        <w:rPr>
          <w:b/>
          <w:u w:val="single"/>
        </w:rPr>
        <w:t xml:space="preserve">Asiakirjan numero 24256</w:t>
      </w:r>
    </w:p>
    <w:p>
      <w:r>
        <w:t xml:space="preserve">Brittiläinen Lauri Love joutuu kohtaamaan uudet syytteet Yhdysvalloissa hakkeroinnista</w:t>
      </w:r>
    </w:p>
    <w:p>
      <w:r>
        <w:t xml:space="preserve">Lauri Love Stradishallista, Suffolkista, on syytettynä tietokonehakkeroinnista ja törkeästä identiteettivarkaudesta. Jos hänet tuomitaan, hän voi saada jopa 12 vuoden vankeustuomion. Kyseessä ovat viimeisimmät syytteet Lovea vastaan, jota on aiemmin syytetty muun muassa Nasan ja FBI:n tietoturvan rikkomisesta. Lovea koskevassa Yhdysvaltain energiaministeriön vuoden 2013 tarkastusraportissa todettiin, että hän on saattanut viedä 104 000 ihmisen henkilötietoja. Raportissa arvioitiin, että tästä aiheutuneet seuraukset maksoivat Yhdysvalloille vähintään 3,7 miljoonaa dollaria (2,2 miljoonaa puntaa), mukaan lukien 1,6 miljoonaa dollaria, jotka käytettiin puhelinkeskuksen perustamiseen tietomurrosta kärsineiden henkilöiden hoitamiseksi. Lovea syytetään yhteistyöstä ainakin kolmen muun henkilön kanssa - joita ei ole nimetty - Yhdysvaltain armeijan, avaruusvirasto Nasan, ympäristönsuojeluviraston ja FBI:n tietokoneiden tietoturvan murtamiseksi. On käynnistetty kampanja, jolla pyritään torjumaan Yhdysvaltojen mahdollinen luovutuspyyntö.</w:t>
      </w:r>
    </w:p>
    <w:p>
      <w:r>
        <w:rPr>
          <w:b/>
        </w:rPr>
        <w:t xml:space="preserve">Yhteenveto</w:t>
      </w:r>
    </w:p>
    <w:p>
      <w:r>
        <w:t xml:space="preserve">Brittiläistä miestä on syytetty Yhdysvaltain keskuspankin palvelimiin murtautumisesta ja käyttäjien henkilötietojen varastamisesta.</w:t>
      </w:r>
    </w:p>
    <w:p>
      <w:r>
        <w:rPr>
          <w:b/>
          <w:u w:val="single"/>
        </w:rPr>
        <w:t xml:space="preserve">Asiakirjan numero 24257</w:t>
      </w:r>
    </w:p>
    <w:p>
      <w:r>
        <w:t xml:space="preserve">Rhondda: SmartWaterin avulla voitettiin koulun metallivarkaat</w:t>
      </w:r>
    </w:p>
    <w:p>
      <w:r>
        <w:t xml:space="preserve">He maalasivat osia Tonypandyn peruskoulusta SmartWater-nesteellä, joka on paljain silmin näkymätöntä, mutta joka näkyy UV-valolla. Sitä ei voi pestä pois, ja siinä on kiinteistölle rekisteröity yksilöllinen koodi. Metal Snatchers -kampanjaryhmä on ryhtynyt toimiin sen jälkeen, kun osa koulun katosta oli varastettu ja aiheutti arviolta 20 000 punnan vahingot. Metal Snatchers -ryhmään kuuluvat Rhondda Cynon Tafin neuvosto ja Etelä-Walesin poliisi. Luokkahuoneet vaurioituivat, kun lyijypeltiä ja kattotiiliä vietiin. Aikaisemmin tässä kuussa varkaat varastivat noin 6 metriä lyijypeltiä katolta ja joitakin kattotiiliä. SmartWater-järjestelmää on käytetty laajalti yli 30 000 kirkossa ja kulttuuriperintöön kuuluvassa rakennuksessa eri puolilla Yhdistynyttä kuningaskuntaa.</w:t>
      </w:r>
    </w:p>
    <w:p>
      <w:r>
        <w:rPr>
          <w:b/>
        </w:rPr>
        <w:t xml:space="preserve">Yhteenveto</w:t>
      </w:r>
    </w:p>
    <w:p>
      <w:r>
        <w:t xml:space="preserve">Poliisi tehostaa metallivarkaiden vastaista kampanjaa merkitsemällä Rhonddan koulun erityisellä nesteellä.</w:t>
      </w:r>
    </w:p>
    <w:p>
      <w:r>
        <w:rPr>
          <w:b/>
          <w:u w:val="single"/>
        </w:rPr>
        <w:t xml:space="preserve">Asiakirjan numero 24258</w:t>
      </w:r>
    </w:p>
    <w:p>
      <w:r>
        <w:t xml:space="preserve">Firepoolin kehitystyö alkaa Tauntonissa</w:t>
      </w:r>
    </w:p>
    <w:p>
      <w:r>
        <w:t xml:space="preserve">Project Taunton -hankkeen tavoitteena on nuorentaa kaupungin vanhaa karjamarkkinapaikkaa, ja siihen tulee kauppoja, ravintoloita, asuntoja ja toimistoja. Rakennuttajat ovat aloittaneet ensimmäisen vaiheen - jäteyhtiö Viridorin uuden pääkonttorin - rakentamisen. Koko hanke on yksi Lounais-Englannin suurimmista kaupungin keskustan kunnostusohjelmista, ja sen valmistuminen kestää noin 12 vuotta.</w:t>
      </w:r>
    </w:p>
    <w:p>
      <w:r>
        <w:rPr>
          <w:b/>
        </w:rPr>
        <w:t xml:space="preserve">Yhteenveto</w:t>
      </w:r>
    </w:p>
    <w:p>
      <w:r>
        <w:t xml:space="preserve">Tauntonissa sijaitsevan 270 miljoonan punnan arvoisen Firepoolin saneerauksen työt ovat alkaneet.</w:t>
      </w:r>
    </w:p>
    <w:p>
      <w:r>
        <w:rPr>
          <w:b/>
          <w:u w:val="single"/>
        </w:rPr>
        <w:t xml:space="preserve">Asiakirjan numero 24259</w:t>
      </w:r>
    </w:p>
    <w:p>
      <w:r>
        <w:t xml:space="preserve">Sydney, Australia: Ballycastle-mies vakavasti sairas lyönnin jälkeen</w:t>
      </w:r>
    </w:p>
    <w:p>
      <w:r>
        <w:t xml:space="preserve">Patrick Lyttle sai vakavia päävammoja, ja hänen tilansa on kriittinen mutta vakaa. Uuden Etelä-Walesin poliisi kutsuttiin Bayswater Roadille hieman kello 03:00 paikallista aikaa lauantaina. Heille kerrottiin, että 33-vuotias mies oli lyönyt 31-vuotiasta miestä päähän, jolloin tämä kaatui jalkakäytävälle. Barry Lyttle, 33, vangittiin myöhemmin Parramatta Courtissa syytettynä vakavan ruumiinvamman aiheuttamisesta. Hänen odotetaan saapuvan uudelleen oikeuteen maanantaina. NSW:n poliisin komisario Michael Fitzgerald sanoi, että veljekset olivat kotoisin Pohjois-Irlannista ja olivat isänsä kanssa lomalla. "Tämä on tragedia. Olen puhunut heidän isänsä kanssa sairaalassa tänä aamuna", inspehtori Fitzgerald sanoi. "Sitä tuskaa, jota isä nyt kärsii, ei voi sanoin selittää, koska veli iski yhdellä iskulla veljensä kimppuun. "Tämä johtui yhdestä lyönnistä, ja meillä on nyt isä, joka joutuu kohtaamaan todellisuuden, jossa yksi poika joutuu vakavien rikossyytteiden kohteeksi ja toinen poika taistelee hengestään."</w:t>
      </w:r>
    </w:p>
    <w:p>
      <w:r>
        <w:rPr>
          <w:b/>
        </w:rPr>
        <w:t xml:space="preserve">Yhteenveto</w:t>
      </w:r>
    </w:p>
    <w:p>
      <w:r>
        <w:t xml:space="preserve">Ballycastlesta, Antrimin kreivikunnasta, kotoisin oleva mies on kriittisessä tilassa sairaalassa Sydneyssä Australiassa sen jälkeen, kun hänen veljensä väitetään lyöneen häntä.</w:t>
      </w:r>
    </w:p>
    <w:p>
      <w:r>
        <w:rPr>
          <w:b/>
          <w:u w:val="single"/>
        </w:rPr>
        <w:t xml:space="preserve">Asiakirjan numero 24260</w:t>
      </w:r>
    </w:p>
    <w:p>
      <w:r>
        <w:t xml:space="preserve">Seksikäs turve -taidehankkeella pyritään edistämään Lewisin turvemaita</w:t>
      </w:r>
    </w:p>
    <w:p>
      <w:r>
        <w:t xml:space="preserve">Saaren turve- ja peittosuot tukevat luontoa ja toimivat luonnollisena varastona mahdollisesti haitalliselle hiilelle. Taiteilijoita on pyydetty luomaan nykyaikaista kuvataidetta, jotta turvesoiden merkitys ympäristölle ja paikallisille ihmisille tulisi paremmin esille. Creative Scotland rahoittaa hanketta. Rahat tulevat järjestön Year of Natural Scotland -rahastosta, jota tukee Scottish Natural Heritage (SNH). Invernessissä toimiva Highland Print Studio ja kansainvälinen voittoa tavoittelematon Cape Farewell -ohjelma johtavat Sexy Peat -hanketta. Skotlannissa maaperään, kuten turpeeseen, varastoituu yli 3 000 megatonnia hiiltä, mikä on potentiaalinen uhka ympäristölle, SNH raportoi vuonna 2010. Hallituksen virasto laati strategian, jonka tavoitteena on suojella turvemaiden kaltaisia alueita ja vähentää "hiilivuodon" mahdollisuuksia. Megatonni on miljoona tonnia, ja sitä käytetään kuvaamaan suuria määriä hiilidioksidipäästöjä, joita voimalat päästävät. RSPB Skotlanti ennallistaa Forsinardin huopasuota, joka on osa Caithnessin ja Sutherlandin Flow Country -aluetta.</w:t>
      </w:r>
    </w:p>
    <w:p>
      <w:r>
        <w:rPr>
          <w:b/>
        </w:rPr>
        <w:t xml:space="preserve">Yhteenveto</w:t>
      </w:r>
    </w:p>
    <w:p>
      <w:r>
        <w:t xml:space="preserve">Sexy Peat -nimisen taideprojektin tavoitteena on edistää Lewisin saaren turvemaiden ekologian ja perinnön ymmärtämistä.</w:t>
      </w:r>
    </w:p>
    <w:p>
      <w:r>
        <w:rPr>
          <w:b/>
          <w:u w:val="single"/>
        </w:rPr>
        <w:t xml:space="preserve">Asiakirjan numero 24261</w:t>
      </w:r>
    </w:p>
    <w:p>
      <w:r>
        <w:t xml:space="preserve">Sosiaalityö ja koulutus "etusijalla" Aberdeenissa</w:t>
      </w:r>
    </w:p>
    <w:p>
      <w:r>
        <w:t xml:space="preserve">Valtiovarainministeri John Swinney ilmoitti menoja koskevassa katsauksessaan, että yksikään neuvosto ei saa alle 85 prosenttia Skotlannin keskiarvosta. Aberdeen saa tällä hetkellä 82 prosenttia, ja se on lobannut kaavan muuttamista. Paikallisviranomaisen johtaja Callum McCaig sanoi, että sosiaali- ja koulutusala voisi hyötyä miljoonista punnista. McCaig sanoi BBC Scotlandille: "Kaksi suurta ovat koulutus ja sosiaalityö, ja niillä on epäilemättä vaikeuksia, mutta ne ovat elintärkeitä palveluja." Talousarvioon sisältyi myös sitoumuksia useisiin infrastruktuurihankkeisiin, kuten Aberdeenin ohitustie, jos se selviää meneillään olevista oikeudellisista haasteista. Budjettiin sisältyi myös hanke A96-tien pullonkaulan poistamiseksi Inveramsayn rautatiesillalta Inverurien lähellä sekä Peterheadin uuden vankilan pääomamenot.</w:t>
      </w:r>
    </w:p>
    <w:p>
      <w:r>
        <w:rPr>
          <w:b/>
        </w:rPr>
        <w:t xml:space="preserve">Yhteenveto</w:t>
      </w:r>
    </w:p>
    <w:p>
      <w:r>
        <w:t xml:space="preserve">Kaupunginvaltuuston johtaja on sanonut, että sosiaalityö ja koulutus ovat ensisijaisia tavoitteita, jos Aberdeen saa paremman rahoitusratkaisun.</w:t>
      </w:r>
    </w:p>
    <w:p>
      <w:r>
        <w:rPr>
          <w:b/>
          <w:u w:val="single"/>
        </w:rPr>
        <w:t xml:space="preserve">Asiakirjan numero 24262</w:t>
      </w:r>
    </w:p>
    <w:p>
      <w:r>
        <w:t xml:space="preserve">Guernseyn terveysvirasto "häviää taistelun vuotavasta katosta".</w:t>
      </w:r>
    </w:p>
    <w:p>
      <w:r>
        <w:t xml:space="preserve">La Corbinerien jatkohoitoyksiköissä, jotka tunnetaan nimellä Lighthouse-osastot, asuu pääasiassa iäkkäitä potilaita, joilla on mielenterveysongelmia. Yrityspalveluista vastaava johtaja Richard Evans sanoi, että työ kestää todennäköisesti kaksi vuotta. "Alamme olla siinä pisteessä, että olemme häviämässä taistelun", hän sanoi. Evans sanoi, että kahdeksan majoitusyksikköä 60:stä oli jo muuttunut käyttökelvottomiksi vuotojen vuoksi. Ongelma on ollut erityisen akuutti Fougeren osastolla, mutta myös Hanois- ja Casquets-osastojen katot on vaihdettava. Syyllisyys epävarmaa Evans sanoi, että yhteenliitetyt terrakottalaatat eivät olleet kestäneet "viime vuosien erityisen huonoa säätä". Hän ei halunnut paljastaa kattojen uusimisen arvioituja kustannuksia, koska hän pelkäsi, että hän voisi estää kilpailutuksen järjestämisen. Hän ei myöskään halunnut keskustella siitä, kuka maksaisi laskun. "Käymme parhaillaan läpi sopimusprosessia selvittääksemme, kuka voi olla syyllinen, jos kukaan", hän sanoi. Osasto käyttää vuosittain 6 miljoonaa puntaa rakennusten kunnossapitoon ja sähkölaskuihin.</w:t>
      </w:r>
    </w:p>
    <w:p>
      <w:r>
        <w:rPr>
          <w:b/>
        </w:rPr>
        <w:t xml:space="preserve">Yhteenveto</w:t>
      </w:r>
    </w:p>
    <w:p>
      <w:r>
        <w:t xml:space="preserve">Guernseyn terveys- ja sosiaalipalvelujen osasto on hakenut lupaa korvata vuotavat katot kolmessa vuonna 2004 valmistuneessa rakennuksessa.</w:t>
      </w:r>
    </w:p>
    <w:p>
      <w:r>
        <w:rPr>
          <w:b/>
          <w:u w:val="single"/>
        </w:rPr>
        <w:t xml:space="preserve">Asiakirjan numero 24263</w:t>
      </w:r>
    </w:p>
    <w:p>
      <w:r>
        <w:t xml:space="preserve">Pyöräilijä kuoli Deptfordissa yliajon jälkeen onnettomuudessa</w:t>
      </w:r>
    </w:p>
    <w:p>
      <w:r>
        <w:t xml:space="preserve">Poliisi kertoi, että heidät kutsuttiin Childers Streetin ja Rolt Streetin risteykseen Deptfordissa klo 16:14 BST, kun heille oli ilmoitettu tieliikennekolarista. Viisikymppinen pyöräilijä sai kuolettavia vammoja, ja hänet julistettiin kuolleeksi tapahtumapaikalla. Poliisin mukaan hopeanvärisen B-luokan Mercedeksen kuljettaja "poistui autosta kuolemaan johtaneen törmäyksen jälkeen ja lähti karkuun". Metropolitan Police sanoi, että poliisit etsivät uhrin lähiomaisia. Tie on suljettu, ja autoilijoita on kehotettu välttämään aluetta.</w:t>
      </w:r>
    </w:p>
    <w:p>
      <w:r>
        <w:rPr>
          <w:b/>
        </w:rPr>
        <w:t xml:space="preserve">Yhteenveto</w:t>
      </w:r>
    </w:p>
    <w:p>
      <w:r>
        <w:t xml:space="preserve">Pyöräilijä on kuollut yliajossa Lontoossa.</w:t>
      </w:r>
    </w:p>
    <w:p>
      <w:r>
        <w:rPr>
          <w:b/>
          <w:u w:val="single"/>
        </w:rPr>
        <w:t xml:space="preserve">Asiakirjan numero 24264</w:t>
      </w:r>
    </w:p>
    <w:p>
      <w:r>
        <w:t xml:space="preserve">Yahoo palkkaa Googlen Henrique de Castron 58 miljoonan dollarin palkkapaketilla</w:t>
      </w:r>
    </w:p>
    <w:p>
      <w:r>
        <w:t xml:space="preserve">Henrique de Castro oli työskennellyt Yahoon uuden toimitusjohtajan Marissa Mayerin palveluksessa Googlessa. Yahoo kertoi, että hän valvoo myyntiä ja toimintoja. De Castro saa 600 000 dollarin vuosipalkan sekä 36 miljoonan dollarin osakeoptiot. Yahoo on yrittänyt rakentaa itseään uudelleen jäätyään jälkeen kilpailijoistaan. Yahoo oli yksi internet-hakujen ja sähköpostin pioneereista, ja se on edelleen yksi alan suurimmista nimistä. Se on menettänyt asemiaan, koska se ei ole pystynyt pysymään Googlen kaltaisten hakukoneiden perässä. "Tämä on käännekohta Yahoon historiassa, ja uskon vahvasti tuleviin mahdollisuuksiin", de Castro sanoi. Yahoon osuus Yhdysvaltain verkkomainostuloista laski viime vuonna 9,5 prosenttiin, kun se vuonna 2009 oli 15,7 prosenttia. Korkea palkka Yahoon Yhdysvaltain arvopaperimarkkinavalvonnalle jättämän ilmoituksen mukaan de Castro voi saada vuosibonuksen, joka voi olla enintään 90 prosenttia hänen 600 000 dollarin palkastaan. Hän saa myös 1 miljoonan dollarin käteisbonuksen viikon kuluessa Yahoon palvelukseen tulosta, ja hänelle annetaan rajoitettuja osakeyksiköitä ja tulosperusteisia optioita, joiden arvo on yhteensä 36 miljoonaa dollaria neljän vuoden aikana. Tämä on verrattavissa Mayeriin, jonka palkkiopaketti voi olla yli 70 miljoonaa dollaria. Mayerin peruspalkka on 1 miljoona dollaria vuodessa, mutta osakkeet ja osakeoptiot sekä muut mahdolliset palkkiot voivat tehdä siitä paljon tuottoisamman. Hänet nimitettiin heinäkuussa, ja hän on yrityksen kolmas toimitusjohtaja vuoden sisällä.</w:t>
      </w:r>
    </w:p>
    <w:p>
      <w:r>
        <w:rPr>
          <w:b/>
        </w:rPr>
        <w:t xml:space="preserve">Yhteenveto</w:t>
      </w:r>
    </w:p>
    <w:p>
      <w:r>
        <w:t xml:space="preserve">Yahoo on nimittänyt Googlen johtajan seuraavaksi operatiiviseksi johtajakseen ja maksanut hänelle muhkean palkkapaketin, jonka arvo on noin 58 miljoonaa dollaria (36 miljoonaa puntaa) neljän vuoden aikana.</w:t>
      </w:r>
    </w:p>
    <w:p>
      <w:r>
        <w:rPr>
          <w:b/>
          <w:u w:val="single"/>
        </w:rPr>
        <w:t xml:space="preserve">Asiakirjan numero 24265</w:t>
      </w:r>
    </w:p>
    <w:p>
      <w:r>
        <w:t xml:space="preserve">Leo Varadkar hylkää "vain tavaroita koskevan" brexit-sopimuksen</w:t>
      </w:r>
    </w:p>
    <w:p>
      <w:r>
        <w:t xml:space="preserve">John CampbellBBC News NI Economics &amp; Business Editor Jotkut analyytikot uskoivat, että se voisi auttaa ratkaisemaan Irlannin rajaongelman. Se poistaisi tarpeen tarkastaa tavarat rajalla ja antaisi samalla Yhdistyneelle kuningaskunnalle vapauden asettaa omat sääntönsä palveluille. Leo Varadkar sanoi sen olevan "epärealistinen" ja merkitsevän "yhtenäismarkkinoiden lopun alkua". Varadkar sanoi, että Yhdistynyt kuningaskunta saisi hyötyä yhdestä EU:n neljästä vapaudesta ja voisi samalla hylätä liikkumisvapauden, pääoman ja palvelujen vapauden. Hänen mukaansa tämä johtaisi siihen, että euroskeptiset puolueet kaikkialla Euroopassa vaatisivat samanlaista sopimusta. "Vaikka olemme todella pahoillamme siitä, että Yhdistynyt kuningaskunta on päättänyt lähteä EU:sta, emme aio antaa heidän tuhota Euroopan unionia." Varadkar puhui Brysselissä pidetyn kaksipäiväisen EU-huippukokouksen päätteeksi,</w:t>
      </w:r>
    </w:p>
    <w:p>
      <w:r>
        <w:rPr>
          <w:b/>
        </w:rPr>
        <w:t xml:space="preserve">Yhteenveto</w:t>
      </w:r>
    </w:p>
    <w:p>
      <w:r>
        <w:t xml:space="preserve">Taoiseach on torjunut ehdotuksen, jonka mukaan Yhdistynyt kuningaskunta voisi pysyä EU:n tavaroiden mutta ei palvelujen sisämarkkinoilla.</w:t>
      </w:r>
    </w:p>
    <w:p>
      <w:r>
        <w:rPr>
          <w:b/>
          <w:u w:val="single"/>
        </w:rPr>
        <w:t xml:space="preserve">Asiakirjan numero 24266</w:t>
      </w:r>
    </w:p>
    <w:p>
      <w:r>
        <w:t xml:space="preserve">Primark Birminghamissa avataan uudelleen satojen jonotuksen jälkeen</w:t>
      </w:r>
    </w:p>
    <w:p>
      <w:r>
        <w:t xml:space="preserve">Birminghamin keskustassa sijaitseva myymälä avattiin klo 07:30 BST päästääkseen ihmiset sisään, kun jonot muodostuivat. Warwickshiren Studleysta kotoisin oleva Jaydee Darrock oli ensimmäisten joukossa odottamassa sisään noin kello 07:00 alkaen, ja hän sanoi, että tilanne oli "yllättävän rauhallinen". "Luulimme, että täällä olisi kaaos, mutta se ei ole, vaan ihan mukavaa", hän sanoi. "Kaupassa on käsihuuhdeasemia, kun sinne astuu sisään, ja kaikki on hyvin rauhallista, eikä siellä ole ihmismassoja." Maanantaina Englannin kaupat, joissa myydään muita kuin välttämättömiä tavaroita, voivat avata ovensa ensimmäistä kertaa lähes kolmeen kuukauteen, ja vähittäiskauppiaat ovat ottaneet käyttöön tiukkoja turvatoimia. Primarkin Birminghamin keskustan myymälä, joka kattaa 161 000 neliömetriä viidessä kerroksessa, avattiin huhtikuussa 2019. Jonot laantuivat avajaisten jälkeen, mutta kasvoivat jälleen noin 50 henkilöön aamupäivään mennessä. Naisostelija, joka vietti myymälässä lähes kaksi tuntia tyttärensä kanssa, sanoi, että se oli ollut "ihanaa". "Jono oli hyvin suuri sosiaalisen etäisyyden vuoksi, mutta jos haluaa jotain, on jonotettava", birminghamilainen nainen sanoi. "Kesti kauan, mutta ostin paljon mekkoja, yövaatteita ja rintaliivejä. Olen kaivannut sitä kovasti ja olen todella onnellinen." Jotkut asiakkaat olivat tehneet tilapäisiä kasvosuojia huivista, ja muutamat muut jonottivat lääketieteellisen näköiset visiirit päällään. Seuraa BBC West Midlandsia Facebookissa, Twitterissä ja Instagramissa. Lähetä juttuideasi osoitteeseen: newsonline.westmidlands@bbc.co.uk</w:t>
      </w:r>
    </w:p>
    <w:p>
      <w:r>
        <w:rPr>
          <w:b/>
        </w:rPr>
        <w:t xml:space="preserve">Yhteenveto</w:t>
      </w:r>
    </w:p>
    <w:p>
      <w:r>
        <w:t xml:space="preserve">Sadat ihmiset jonottivat Birminghamin Primarkin, maailman suurimman, ulkopuolella ensimmäisenä päivänä, jolloin muut kuin välttämättömät kaupat voivat avata ovensa uudelleen lukituksen alkamisen jälkeen.</w:t>
      </w:r>
    </w:p>
    <w:p>
      <w:r>
        <w:rPr>
          <w:b/>
          <w:u w:val="single"/>
        </w:rPr>
        <w:t xml:space="preserve">Asiakirjan numero 24267</w:t>
      </w:r>
    </w:p>
    <w:p>
      <w:r>
        <w:t xml:space="preserve">Valtiot hyväksyivät Guernseyn talousarvion vuodeksi 2014</w:t>
      </w:r>
    </w:p>
    <w:p>
      <w:r>
        <w:t xml:space="preserve">Väliaikaisista vähennyksistä, jotka kestävät ensi lokakuuhun asti, sovittiin osana vuoden 2014 talousarviota, johon sisältyi välillisten verojen korotuksia. Esitys, jonka mukaan kiinteistön oston yhteydessä maksettavan asiakirjaveron alennusta olisi muutettu siten, että siitä hyötyisivät enemmän ensikertalaiset ostajat, hylättiin. Myös ehdotus palkita säästötavoitteet täyttäviä valtion yksiköitä hylättiin. Tätä ehdotettiin liittyen talouden muutosohjelmaan, jonka mukaan osavaltioiden tavoitteena on leikata 31 miljoonaa puntaa menoistaan viisivuotissuunnitelmassa, jonka on määrä päättyä ensi vuonna. Vastustajat kysyivät, miksi osastoja pitäisi palkita jo sovituista säästöistä. Veronkorotukset, jotka nostivat 20 savukkeen askin hintaa 21 pennillä, tavallisen väkevän alkoholijuoman pullon hintaa 40 pennillä ja bensiinilitran hintaa 2,3 pennillä, hyväksyttiin, ja ne tulivat voimaan, kun talousarvio julkistettiin 9. lokakuuta.</w:t>
      </w:r>
    </w:p>
    <w:p>
      <w:r>
        <w:rPr>
          <w:b/>
        </w:rPr>
        <w:t xml:space="preserve">Yhteenveto</w:t>
      </w:r>
    </w:p>
    <w:p>
      <w:r>
        <w:t xml:space="preserve">Guernseyn osavaltioiden jäsenet ovat hyväksyneet asiakirjaveron väliaikaisen alentamisen asuntomarkkinoiden elvyttämiseksi.</w:t>
      </w:r>
    </w:p>
    <w:p>
      <w:r>
        <w:rPr>
          <w:b/>
          <w:u w:val="single"/>
        </w:rPr>
        <w:t xml:space="preserve">Asiakirjan numero 24268</w:t>
      </w:r>
    </w:p>
    <w:p>
      <w:r>
        <w:t xml:space="preserve">Muistopäivä: Royal Oakin kuninkaallisen laivaston lipun tilalle sukeltajat</w:t>
      </w:r>
    </w:p>
    <w:p>
      <w:r>
        <w:t xml:space="preserve">Saksalainen sukellusvene torpedoi Royal Oakin lauantaina 14. lokakuuta 1939 toisen maailmansodan aikana. Suurin osa 1 200 hengen miehistöstä nukkui kannen alla, ja yli 800 - heidän joukossaan monia merimiespoikia - menetti henkensä. Sukeltajat korvaavat vuosittain lipun kunnioituksen osoituksena. Sukeltaja William Millar sanoi: "On harvinainen ja suuri etuoikeus päästä sukeltamaan tällaiseen merivoimien perinnön symboliin. "On erittäin liikuttavaa osallistua pieneen muistotekoon, jolla kunnioitetaan sitä suurta uhrausta, jonka ennen meitä olleet tekivät." Hän ja hänen kollegansa saivat talteen aiemman lipun, joka luovutetaan Royal Oak Associationille. Pohjoisen sukellusryhmän komentaja, komentajakapteeniluutnantti Richard Osbaldestin lisäsi: "Meidän on muistettava, että kun Royal Oak upotettiin, se oli täysin bunkkeroitu - siinä oli huomattava määrä polttoainetta, ja myös sen lippaat olivat täynnä. "Kun hylky lopulta hajoaa ajan myötä, polttoaine ja ammukset muodostavat mahdollisen vaaran. Hylyn vuosittainen tutkiminen antaa varhaisia viitteitä tämän upean aluksen hajoamisvauhdista." Hylky on virallinen merisotahauta.</w:t>
      </w:r>
    </w:p>
    <w:p>
      <w:r>
        <w:rPr>
          <w:b/>
        </w:rPr>
        <w:t xml:space="preserve">Yhteenveto</w:t>
      </w:r>
    </w:p>
    <w:p>
      <w:r>
        <w:t xml:space="preserve">Sukeltajat ovat korvanneet Orkneysaarella Scapa Flow'ssa uponneen taistelulaivan kuninkaallisen laivaston valkoisen lipun muistopäivän kunniaksi.</w:t>
      </w:r>
    </w:p>
    <w:p>
      <w:r>
        <w:rPr>
          <w:b/>
          <w:u w:val="single"/>
        </w:rPr>
        <w:t xml:space="preserve">Asiakirjan numero 24269</w:t>
      </w:r>
    </w:p>
    <w:p>
      <w:r>
        <w:t xml:space="preserve">Chris Brownia syytetään katutappelusta Washingtonissa</w:t>
      </w:r>
    </w:p>
    <w:p>
      <w:r>
        <w:t xml:space="preserve">Poliisin mukaan riita tapahtui kello 4.30 paikallista aikaa W-hotellin ulkopuolella. Forever-laulaja, joka pidätettiin ja jota vastaan nostettiin syytteet, oli tuolloin henkivartijansa kanssa. Chris Brown on tällä hetkellä viiden vuoden ehdollisessa vankeudessa hyökättyään ex-tyttöystävänsä Rihannan kimppuun vuonna 2009 ennen Grammy-musiikkipalkintojen jakoa. Poliisin tiedottaja vahvisti, että 24-vuotias pidetään sellissä, kunnes oikeus alkaa maanantaina. Tammikuussa hänen väitettiin olleen mukana tappelussa laulaja Frank Oceanin kanssa auton parkkipaikasta Hollywoodin äänitysstudion ulkopuolella. Tuolloin etsivien mukaan Brownia epäiltiin uhrin lyömisestä, mutta tapauksesta luovuttiin, kun Ocean päätti olla nostamatta syytettä. Seuraa @BBCNewsbeat Twitterissä</w:t>
      </w:r>
    </w:p>
    <w:p>
      <w:r>
        <w:rPr>
          <w:b/>
        </w:rPr>
        <w:t xml:space="preserve">Yhteenveto</w:t>
      </w:r>
    </w:p>
    <w:p>
      <w:r>
        <w:t xml:space="preserve">R&amp;B-tähti Chris Brown on pidätetty riideltyään Washington DC:ssä.</w:t>
      </w:r>
    </w:p>
    <w:p>
      <w:r>
        <w:rPr>
          <w:b/>
          <w:u w:val="single"/>
        </w:rPr>
        <w:t xml:space="preserve">Asiakirjan numero 24270</w:t>
      </w:r>
    </w:p>
    <w:p>
      <w:r>
        <w:t xml:space="preserve">Vaalit 2021: Swindonin kaupunginvaltuusto konservatiivien hallussa</w:t>
      </w:r>
    </w:p>
    <w:p>
      <w:r>
        <w:t xml:space="preserve">Penhillin ja Rodbourne Cheneyn kaltaiset alueet - perinteisesti työväenpuolueen paikat - ovat muuttuneet punaisista sinisiksi. Torrit valtasivat myös Wroughtonin ja Wichelstowen paikan, joka oli aiemmin liberaalidemokraattien hallussa. Kaikkiaan 20 paikasta käytiin taistelu. Vaalien ansiosta valtuustossa on 36 konservatiivijäsentä, 20 työväenpuolueen jäsentä ja yksi riippumaton. Tämän interaktiivisen viestin katsominen edellyttää nykyaikaista selainta, jossa on JavaScript ja vakaa internetyhteys. Lisätietoja näistä vaaleista Kuka voitti alueellani? Anna postinumerosi tai englantilaisen valtuustosi tai skotlantilaisen tai walesilaisen vaalipiirisi nimi, niin saat sen selville. Esim. 'W1A 1AA' tai 'Westminster' Tämän interaktiivisen toiminnon katsominen edellyttää nykyaikaista selainta, jossa on JavaScript ja vakaa internetyhteys. Seuraa BBC Westiä Facebookissa, Twitterissä ja Instagramissa. Lähetä juttuideasi osoitteeseen: bristol@bbc.co.uk Aiheeseen liittyvät Internet-linkit Swindon Borough Council (Swindonin kaupunginvaltuusto).</w:t>
      </w:r>
    </w:p>
    <w:p>
      <w:r>
        <w:rPr>
          <w:b/>
        </w:rPr>
        <w:t xml:space="preserve">Yhteenveto</w:t>
      </w:r>
    </w:p>
    <w:p>
      <w:r>
        <w:t xml:space="preserve">Konservatiivit ovat säilyttäneet Swindonin kaupunginvaltuuston hallinnan voitoillaan työväenpuolueen entisissä tukikohdissa.</w:t>
      </w:r>
    </w:p>
    <w:p>
      <w:r>
        <w:rPr>
          <w:b/>
          <w:u w:val="single"/>
        </w:rPr>
        <w:t xml:space="preserve">Asiakirjan numero 24271</w:t>
      </w:r>
    </w:p>
    <w:p>
      <w:r>
        <w:t xml:space="preserve">East Coast Mainline -liikenteessä Doncasterin kautta on pitkiä viivästyksiä</w:t>
      </w:r>
    </w:p>
    <w:p>
      <w:r>
        <w:t xml:space="preserve">Network Railin mukaan ongelmat johtuivat vaurioituneista ilmajohdoista Doncasterin lähellä. Myöhästymisten odotetaan kestävän koko loppupäivän. Vaikutukset koskevat CrossCountryn, Hull Trainsin, London North Eastern Railwayn, TransPennine Expressin ja Northernin palveluja. Joillakin reiteillä liikennöi junakorvausbusseja ja toisilla reiteillä lipunmyynti on käynnissä. London North East Railway on pahoitellut matkustajille aiheutuneita haittoja. Network Railin edustaja pyysi anteeksi häiriöitä ja sanoi, että insinöörit työskentelevät yön yli vaurioiden korjaamiseksi. "Hieman kello 11:00 jälkeen Network Railin työntekijät ilmoittivat vahingoista, joita ilmajohtolaitteissa oli Doncasterin aseman lähellä", hän sanoi. "Network Railin insinöörit ovat paikalla ja työskentelevät ongelman ratkaisemiseksi, mutta junaliikenteessä on jonkin verran häiriöitä." Matkustajia kehotetaan tarkistamaan palvelut ennen matkaa.</w:t>
      </w:r>
    </w:p>
    <w:p>
      <w:r>
        <w:rPr>
          <w:b/>
        </w:rPr>
        <w:t xml:space="preserve">Yhteenveto</w:t>
      </w:r>
    </w:p>
    <w:p>
      <w:r>
        <w:t xml:space="preserve">Doncasterin kautta kulkevilla East Coast Mainline -junayhteyksillä matkustavia junamatkustajia on varoitettu odottamaan peruutuksia ja jopa 45 minuutin myöhästymisiä.</w:t>
      </w:r>
    </w:p>
    <w:p>
      <w:r>
        <w:rPr>
          <w:b/>
          <w:u w:val="single"/>
        </w:rPr>
        <w:t xml:space="preserve">Asiakirjan numero 24272</w:t>
      </w:r>
    </w:p>
    <w:p>
      <w:r>
        <w:t xml:space="preserve">Twitter esittelee "super follow" -ominaisuuden</w:t>
      </w:r>
    </w:p>
    <w:p>
      <w:r>
        <w:t xml:space="preserve">Yrityksen mukaan tämä voi tapahtua esimerkiksi ylimääräisten twiittien muodossa, yhteisön ryhmään liittymisenä tai uutiskirjeen saamisena. Twitter esitteli suunnitelmansa sijoittajille järjestetyssä virtuaalisessa tilaisuudessa. Kyseessä on ensimmäinen kerta vähään aikaan, kun alusta on ilmoittanut merkittävistä muutoksista tapaan, jolla ihmiset voivat käyttää sitä. Se kertoi myös testaavansa suoraa äänikeskustelupalvelua - joka on osoittautunut suosituksi uudessa kilpailijassa, pelkästään äänellä toimivassa sosiaalisessa verkostossa Clubhouse. "Aloitetaanpa siitä, miksi ihmiset eivät usko meihin", Twitterin perustaja Jack Dorsey sanoi. "Siinä on kolme kritiikkiä: olemme hitaita, emme ole innovatiivisia emmekä luotettavia." Twitter, joka perustettiin vuonna 2006 ja joka teki ensimmäisen kerran vuosivoittoa vuonna 2018, sanoi toivovansa, että se kaksinkertaistaa tulonsa vuonna 2023. "Twitter etsii kiistatta tapoja lisätä uusia tulovirtoja uuden palvelun avulla", sanoi CCS Insightin analyytikko Ben Wood. "Niille, joilla on tarpeeksi vakuuttavaa sisältöä, tämä palvelu voi olla houkutteleva, mutta odotan, että keskiverto Twitter-käyttäjän on vaikea saada suuria palkkapäiviä." Twitterin käyttäjät ovat suhtautuneet uutiseen vaihtelevasti. Sosiaalisen median konsultti Matt Navarra kysyi seuraajiltaan, olisivatko he valmiita maksamaan palkkion suosikkitileistään. 85 prosenttia vastaajista vastasi, etteivät he maksaisi. Twitterin tiedottaja sanoi, että Super Follow -palvelun oli määrä käynnistyä tänä vuonna.</w:t>
      </w:r>
    </w:p>
    <w:p>
      <w:r>
        <w:rPr>
          <w:b/>
        </w:rPr>
        <w:t xml:space="preserve">Yhteenveto</w:t>
      </w:r>
    </w:p>
    <w:p>
      <w:r>
        <w:t xml:space="preserve">Twitter on ilmoittanut suunnitelmista uutta "super follow" -ominaisuutta varten, jonka avulla tilinomistajat voivat periä maksua eksklusiivisesta lisäsisällöstä.</w:t>
      </w:r>
    </w:p>
    <w:p>
      <w:r>
        <w:rPr>
          <w:b/>
          <w:u w:val="single"/>
        </w:rPr>
        <w:t xml:space="preserve">Asiakirjan numero 24273</w:t>
      </w:r>
    </w:p>
    <w:p>
      <w:r>
        <w:t xml:space="preserve">Sean Riggin huostaanottokuolema: "Rikossyytteitä harkitaan</w:t>
      </w:r>
    </w:p>
    <w:p>
      <w:r>
        <w:t xml:space="preserve">Skitsofreniaa sairastanut Sean Rigg, 40, kuoli Brixtonin poliisiasemalla Etelä-Lontoossa elokuussa 2008. Riippumaton poliisivalituslautakunta (IPCC) tutki Riggin kuolemansyyntutkinnassa saadut todisteet ja on antanut päätelmänsä CPS:lle. Tutkinta koskee kahta Metropolitan Police -poliisin virkamiestä. "Sopimaton voimankäyttö" Rigg oli pidätetty Balhamissa, Etelä-Lontoossa, hyökättyään miehen kimppuun. Hänen kuolemaansa vuonna 2012 käsitelleessä tutkinnassa todettiin, että pidätyksen tehneet virkamiehet pidättivät Riggin useita minuutteja maassa ja veivät hänet sitten poliisiasemalle. Se totesi, että poliisit olivat käyttäneet "sopimatonta voimaa". Viime vuonna IPCC:n tutkijat pidättivät nämä kaksi poliisia epäiltynä väärästä valasta ja oikeuden kulun vääristämisestä. Myös kolmas, sittemmin eläkkeelle jäänyt konstaapeli pidätettiin epäiltynä oikeudenkäynnin vääristämisestä. Keskiviikkona antamassaan lausunnossa IPCC sanoi, että se oli "ilmoittanut eläkkeelle jääneelle upseerille... että hänen toimiaan ei ole siirretty CPS:n käsiteltäväksi".</w:t>
      </w:r>
    </w:p>
    <w:p>
      <w:r>
        <w:rPr>
          <w:b/>
        </w:rPr>
        <w:t xml:space="preserve">Yhteenveto</w:t>
      </w:r>
    </w:p>
    <w:p>
      <w:r>
        <w:t xml:space="preserve">Kruunun syyttäjälaitos (CPS) harkitsee, pitäisikö kahta pidätyksen tehnyttä poliisia vastaan nostaa rikossyyte sen jälkeen, kun mies kuoli pidätettynä.</w:t>
      </w:r>
    </w:p>
    <w:p>
      <w:r>
        <w:rPr>
          <w:b/>
          <w:u w:val="single"/>
        </w:rPr>
        <w:t xml:space="preserve">Asiakirjan numero 24274</w:t>
      </w:r>
    </w:p>
    <w:p>
      <w:r>
        <w:t xml:space="preserve">Miljoona pariskuntaa jää ilman verohelpotusta</w:t>
      </w:r>
    </w:p>
    <w:p>
      <w:r>
        <w:t xml:space="preserve">Kevin PeacheyPersonal finance reportteri Avioliittolisä on arvoltaan jopa 238 puntaa vuodessa, ja takautuvia maksuja jopa 662 puntaa voisi myös olla saatavilla. Kritiikkiä on esitetty siitä, että avioliittolisää, joka on tarkoitettu pariskunnille, joilla on yksi merkittävä tulonlähde, ei ole helppo hakea. Hallituksen mukaan uuden sähköisen hakemuksen täyttäminen kesti kuitenkin alle 10 minuuttia. Tähän mennessä noin kolme miljoonaa pariskuntaa on hakenut tukea onnistuneesti. Valtiovarainministeriön taloussihteeri Mel Stride sanoi: "Tämä on todella tärkeä verohelpotus, ja se kuvastaa avioliittojen ja siviiliparisuhteiden yhteiskunnallista merkitystä. Kehotan niitä, jotka eivät ole vielä onnistuneet hakemaan avustusta, tekemään sen heti." HMRC on järjestänyt useita mainoskampanjoita saadakseen ihmiset hakemaan avioliittohyvitystä, mutta se on ollut turhautunut siihen, ettei sitä ole käytetty. Miten avioliittotuki toimii</w:t>
      </w:r>
    </w:p>
    <w:p>
      <w:r>
        <w:rPr>
          <w:b/>
        </w:rPr>
        <w:t xml:space="preserve">Yhteenveto</w:t>
      </w:r>
    </w:p>
    <w:p>
      <w:r>
        <w:t xml:space="preserve">Yli miljoona avio- ja avopuolisoa on edelleen oikeutettu verohelpotukseen, mutta ei ole vielä hakenut sitä, HM Revenue and Customs on ilmoittanut.</w:t>
      </w:r>
    </w:p>
    <w:p>
      <w:r>
        <w:rPr>
          <w:b/>
          <w:u w:val="single"/>
        </w:rPr>
        <w:t xml:space="preserve">Asiakirjan numero 24275</w:t>
      </w:r>
    </w:p>
    <w:p>
      <w:r>
        <w:t xml:space="preserve">Murhatun gootti Sophie Lancasterin poikaystävä avaa show'n</w:t>
      </w:r>
    </w:p>
    <w:p>
      <w:r>
        <w:t xml:space="preserve">Kaksi nuorta potki ja talloi Sophie Lancasteria, 20, Bacupin puistossa vuonna 2007, kun hän piti sylissään pahoinpideltyä poikaystäväänsä Robert Maltbya. Maltby, lahjakas taiteilija, joka on osittain toipunut, asettaa 15 maalausta näytteille Affleck's Palacessa. Kerätyt varat menevät vihan vastaiseen Sophie Lancaster -säätiöön. Kesäkuun 3. päivänä avattava näyttely koostuu 15 maalauksesta, jotka on nimetty Crimson Iris -nimisiksi: Sophien taide. Sophie ei koskaan tullut tajuihinsa, sillä hän vaipui koomaan ja kuoli myöhemmin sairaalassa. Bacupista kotoisin olevat Ryan Herbert ja Brendan Harris saivat elinkautisen vankeusrangaistuksen Sophien murhasta ja Maltbylle aiheutetusta vakavasta ruumiinvammasta. Molemmat olivat hyökkäyksen aikaan 15-vuotiaita. Kolme muuta nuorta - veljekset Joseph ja Danny Hulme sekä Daniel Mallett - tuomittiin vankilaan Maltbyn kimppuun hyökkäämisestä.</w:t>
      </w:r>
    </w:p>
    <w:p>
      <w:r>
        <w:rPr>
          <w:b/>
        </w:rPr>
        <w:t xml:space="preserve">Yhteenveto</w:t>
      </w:r>
    </w:p>
    <w:p>
      <w:r>
        <w:t xml:space="preserve">Goottiuden vuoksi kuoliaaksi potkitun lancashireläisen opiskelijan poikaystävä avaa Manchesterissa taidenäyttelyn, jolla kerätään varoja hänen säätiölleen.</w:t>
      </w:r>
    </w:p>
    <w:p>
      <w:r>
        <w:rPr>
          <w:b/>
          <w:u w:val="single"/>
        </w:rPr>
        <w:t xml:space="preserve">Asiakirjan numero 24276</w:t>
      </w:r>
    </w:p>
    <w:p>
      <w:r>
        <w:t xml:space="preserve">Belfastin paraati: Arlene Foster puhuu poliisipäällikölle sen jälkeen, kun CS-sumutetta käytettiin oranssin nuorison tapahtumassa.</w:t>
      </w:r>
    </w:p>
    <w:p>
      <w:r>
        <w:t xml:space="preserve">Poliisiasiamies vahvisti, että sumutetta käytettiin Ormeau Roadilla tiistai-iltana järjestetyn paraatin aikana. PSNI:n mukaan kaksi poliisia sai lieviä vammoja "pienen häiriön" aikana. 26-vuotias mies on saanut syytteen pahoinpitelystä. Paraatin järjestäjän mukaan lapset kärsivät turvonneista silmistä ja huulista. Noel Liggett kertoi Good Morning Ulsterille, että CS-sumutetta käytettiin "umpimähkään" sen jälkeen, kun poliisi oli kohdannut paraatin. Hänen mukaansa poliisi uskoi, että autoja vahingoitettiin paraatin kulkiessa tietä pitkin, mitä hän kuvasi "täysin vääräksi" väitteeksi. Silmät turvonneet "Noin 20 lasta oli eilen mukana paraatissa, keski-ikä oli kuusi, seitsemän, kahdeksan ja yhdeksän vuotta. Noin tuon ikäisiä", hän sanoi. "Olin melko järkyttynyt nähdessäni monia pieniä lapsia järkyttyneinä. "Viisi heistä oli kärsinyt CS-kaasun vaikutuksesta, ja useat nuoret lapset bändissä olivat myös kärsineet kaasun vaikutuksista." Liggett sanoi, että paraatin jälkeen poliisin kanssa pidettiin "hyvin rehellinen tapaaminen, jossa molemmat osapuolet esittivät asiansa", ja että hän "kyseenalaistaa poliisin maalaisjärjen". "Poliisi tiesi, että kyseessä oli junioreiden paraati, ja alueella oli paljon pieniä lapsia", hän sanoi. Kirjoittaessaan Twitterissä rouva Foster sanoi tapaavansa johtavia poliiseja tapauksen vuoksi. Poliisin mukaan myös PSNI:n moottoripyörä oli vahingoittunut välikohtauksessa. Mies saapuu tiistaina 26. huhtikuuta Belfast Magistrates Court -oikeuteen syytettynä häiriökäyttäytymisestä ja kahdesta poliisin pahoinpitelystä.</w:t>
      </w:r>
    </w:p>
    <w:p>
      <w:r>
        <w:rPr>
          <w:b/>
        </w:rPr>
        <w:t xml:space="preserve">Yhteenveto</w:t>
      </w:r>
    </w:p>
    <w:p>
      <w:r>
        <w:t xml:space="preserve">Pääministeri Arlene Foster on sanonut puhuneensa poliisipäällikön kanssa sen jälkeen, kun poliisi käytti CS-sumutetta nuoremman Orange Order -järjestön paraatin aikana Belfastissa.</w:t>
      </w:r>
    </w:p>
    <w:p>
      <w:r>
        <w:rPr>
          <w:b/>
          <w:u w:val="single"/>
        </w:rPr>
        <w:t xml:space="preserve">Asiakirjan numero 24277</w:t>
      </w:r>
    </w:p>
    <w:p>
      <w:r>
        <w:t xml:space="preserve">Aberdeenin keskiasteen koulujen suunnitelma julkistetaan</w:t>
      </w:r>
    </w:p>
    <w:p>
      <w:r>
        <w:t xml:space="preserve">Lyhyen aikavälin ehdotuksiin sisältyy Aberdeen Grammarin ja Harlaw Academy -akatemian valuma-alueiden uudelleenmäärittely. Niissä ehdotetaan myös, että Northfield Academyn oppilaat siirretään Hazleheadiin, kunnes Northfieldin tilalle perustettavaa uutta koulua koskevat ehdotukset voidaan toteuttaa. Valtuutetut kokoontuvat 28. lokakuuta päättämään vaihtoehdoista, jotka ovat jo jakaneet paikallisten mielipiteitä. Alkuperäisiin lyhyen aikavälin ehdotuksiin sisältyy myös Oldmachar Academy, Bridge of Don Academy ja Dyce -akatemian nykyisten rakennusten säilyttäminen ja Torry Academy ja Kincorthin korvaaminen suuremmalla koululla. Pidemmän aikavälin vaihtoehtoihin kuuluu 12 toisen asteen koulun säilyttäminen sulkemalla ja yhdistämällä joitakin kouluja ja rakentamalla uusia. Niihin kuuluvat Hazlehead Academyn korvaaminen ja uusi koulu Northfield Academyn oppilaille. Koko raportti on luettavissa täällä.</w:t>
      </w:r>
    </w:p>
    <w:p>
      <w:r>
        <w:rPr>
          <w:b/>
        </w:rPr>
        <w:t xml:space="preserve">Yhteenveto</w:t>
      </w:r>
    </w:p>
    <w:p>
      <w:r>
        <w:t xml:space="preserve">Aberdeenin kaupunginvaltuusto on julkistanut lyhyen ja pitkän aikavälin suunnitelmansa alueen toisen asteen koulutuksesta.</w:t>
      </w:r>
    </w:p>
    <w:p>
      <w:r>
        <w:rPr>
          <w:b/>
          <w:u w:val="single"/>
        </w:rPr>
        <w:t xml:space="preserve">Asiakirjan numero 24278</w:t>
      </w:r>
    </w:p>
    <w:p>
      <w:r>
        <w:t xml:space="preserve">Lontoon hyökkäys: Äiti erotettu pikkulapsesta lukitussa tilassa</w:t>
      </w:r>
    </w:p>
    <w:p>
      <w:r>
        <w:t xml:space="preserve">Plaid Cymru -puolueen avustajan Rhian Medi Robertsin Owain-poikaa pidettiin parlamentin lastenhoitohuoneessa, kun hänet määrättiin pysymään toimistossaan. Hän sanoi kiirehtineensä pojan luo, kun työntekijät "vapautettiin" tunteja myöhemmin, mutta hän tiesi pojan olevan turvassa. Kansanedustajat, kollegat ja henkilökunta palasivat töihin torstaina. "Ryntäsin lastentarhaan heti, kun meidät 'vapautettiin'. Tiesin kuitenkin, että hän oli turvassa ja että hän olisi onnellinen ystäviensä ja hoitajiensa kanssa, jotka olivat fantastisia", Medi sanoi. "Tiesin myös päiväkodin jatkuvista sähköpostipäivityksistä, että he syöttivät lapsille ihanaa päivällistä, josta he nauttisivat." Hän sanoi, että lapset pidettiin käytävällä tapahtuman aikana, koska päiväkodin ikkunoista oli näkymä hyökkäyspaikalle. Medi sanoi, että päiväkodin työntekijät viihdyttivät lapsia maalaamisen kaltaisilla aktiviteeteilla, ja hän oli varma, etteivät lapset olisi tienneet, mitä oli tapahtumassa. "Hänellä oli normaali, onnellinen päivä. Vaikka hän olisi luultavasti kuullut laukaukset ja törmäyksen, olen melko varma, että se ei ole vaikuttanut häneen pahasti", hän sanoi. "Tietääkseni kukaan lapsista ei ole kärsinyt." Medi, joka työskentelee Arfonin kansanedustajan Hywel Williamsin palveluksessa, kertoi, että hän sai ensimmäisen kerran tietää, mitä oli tapahtumassa, kun hän kuuli huutoa ja käskyjä. Hän kertoi katsoneensa ikkunastaan ulos ja nähneensä "viisi tai kuusi" sireenit päällä olevaa poliisiautoa, jotka suuntasivat kohti Westminsterin siltaa, ennen kuin häntä kehotettiin pysymään toimistossaan. Lontoossa ja Birminghamissa on tehty kahdeksan pidätystä sen jälkeen, kun hyökkäyksessä kuoli neljä ihmistä, hyökkääjä mukaan lukien.</w:t>
      </w:r>
    </w:p>
    <w:p>
      <w:r>
        <w:rPr>
          <w:b/>
        </w:rPr>
        <w:t xml:space="preserve">Yhteenveto</w:t>
      </w:r>
    </w:p>
    <w:p>
      <w:r>
        <w:t xml:space="preserve">Parlamentin työntekijä on kertonut, kuinka hänet erotettiin kaksivuotiaasta pojastaan tuntikausiksi Westminsterin ollessa lukittuna keskiviikon terrori-iskun aikana.</w:t>
      </w:r>
    </w:p>
    <w:p>
      <w:r>
        <w:rPr>
          <w:b/>
          <w:u w:val="single"/>
        </w:rPr>
        <w:t xml:space="preserve">Asiakirjan numero 24279</w:t>
      </w:r>
    </w:p>
    <w:p>
      <w:r>
        <w:t xml:space="preserve">Dumfriesin keskiasteen koulutarjonnan tulevaisuutta tarkastellaan</w:t>
      </w:r>
    </w:p>
    <w:p>
      <w:r>
        <w:t xml:space="preserve">Jäseniä pyydetään valitsemaan neljästä mahdollisesta vaihtoehdosta. Valtuuston Labour-SNP-hallitus on jo ilmoittanut tukevansa vaihtoehtoa, jota kuvataan "kehittyväksi vaihtoehdoksi". Sen mukaan Dumfries High ja Maxwelltown High -kouluihin perustettaisiin uudet koulut ja St Joseph's College ja Dumfries Academy kunnostettaisiin. Suunnitelmaan kuuluu myös uuden "oppimiskeskuksen" perustaminen akateemisia ja ammatillisia erityisopintoja varten. Uusi visio, jota tukee myös opettajien ammattiliiton EIS:n paikallinen osasto, laadittiin, koska vaihtoehtoja 2A ja 2B vastustettiin laajalti. Molemmissa vaihtoehdoissa Crichtonin kampukselle perustettaisiin niin sanottu "superkoulu" kaikille ylioppilaille (S4 ja sitä vanhemmat). Toisessa jäljellä olevassa vaihtoehdossa parannetaan kaupungin koulutustarjontaa nykyisen neljän yläasteen koulun rakenteen pohjalta. Dumfries and Gallowayn neuvoston koulutuskomiteaa pyydetään sopimaan parhaasta etenemistavasta ja antamaan suositus koko neuvostolle.</w:t>
      </w:r>
    </w:p>
    <w:p>
      <w:r>
        <w:rPr>
          <w:b/>
        </w:rPr>
        <w:t xml:space="preserve">Yhteenveto</w:t>
      </w:r>
    </w:p>
    <w:p>
      <w:r>
        <w:t xml:space="preserve">Paikallisviranomaisen koulutuskomitea käsittelee parhaillaan kauaskantoisia suunnitelmia Dumfriesin toisen asteen koulutarjonnan uudistamiseksi.</w:t>
      </w:r>
    </w:p>
    <w:p>
      <w:r>
        <w:rPr>
          <w:b/>
          <w:u w:val="single"/>
        </w:rPr>
        <w:t xml:space="preserve">Asiakirjan numero 24280</w:t>
      </w:r>
    </w:p>
    <w:p>
      <w:r>
        <w:t xml:space="preserve">Doosan Babcock allekirjoittaa EDF:n sopimuksen ydinvoimaloiden laajentamisesta.</w:t>
      </w:r>
    </w:p>
    <w:p>
      <w:r>
        <w:t xml:space="preserve">Sopimuksen mukaan Doosan Babcock tukee jatkuvia toimintoja ja toteuttaa projekteja, jotka auttavat aluksen käyttöiän pidentämisessä. Sopimus kattaa Hinkley Point B:n Somersetissä, Hartlepoolin, Hunterston B:n Ayrshiressä, Tornessin Itä-Lothianissa, Heysham 1 ja 2 Lancashiressa ja Dungeness B:n Kentissä. Doosan Babcockin mukaan sopimus turvaa noin 1 000 työpaikkaa. "Tiivis yhteistyö" Doosan Babcockin ydinvoimapalvelujohtaja Cameron Gilmour sanoi: "Doosan Babcockilla on pitkä historia EDF Energyn tukemisessa Yhdistyneen kuningaskunnan ydinvoimasektorilla, ja olemme iloisia saadessamme tämän tilaisuuden kehittää suhdettamme edelleen. "Elinikäinen yrityssopimus on tulosta molempien yhtiöidemme tiiviistä yhteistyöstä ja laajasta suunnittelusta, ja sen ansiosta EDF Energy saa käyttöönsä erilaisia erikoisosaamisia ja teknologioita, jotka tukevat sen Yhdistyneen kuningaskunnan sähköntuotantostrategiaa pitkälle tulevaisuuteen." Brian Cowell, EDF Energyn ydinvoimatoimintojen johtaja, sanoi: "Doosan Babcockin ainutlaatuinen valikoima ydintekniikan taitoja ja valmiuksia yhdistettynä sen pitkäaikaiseen suhteeseen EDF Energyn kanssa tekee siitä ihanteellisen kumppanin elinikäisen yrityssopimuksen toteuttamiseen. "Sopimuksen ansiosta voimme jatkossakin toimittaa varmaa, luotettavaa ja vähähiilistä sähköä, jota Yhdistynyt kuningaskunta tarvitsee nyt ja tulevaisuudessa."</w:t>
      </w:r>
    </w:p>
    <w:p>
      <w:r>
        <w:rPr>
          <w:b/>
        </w:rPr>
        <w:t xml:space="preserve">Yhteenveto</w:t>
      </w:r>
    </w:p>
    <w:p>
      <w:r>
        <w:t xml:space="preserve">Doosan Babcock on sopinut ranskalaisen energiajätti EDF:n kanssa 70 miljoonan punnan vuotuisesta sopimuksesta, jolla jatketaan seitsemän sen kahdeksasta brittiläisestä ydinvoimalasta.</w:t>
      </w:r>
    </w:p>
    <w:p>
      <w:r>
        <w:rPr>
          <w:b/>
          <w:u w:val="single"/>
        </w:rPr>
        <w:t xml:space="preserve">Asiakirjan numero 24281</w:t>
      </w:r>
    </w:p>
    <w:p>
      <w:r>
        <w:t xml:space="preserve">Kahden naisen ruumiit löytyivät kiinteistöstä Leamington Spassa</w:t>
      </w:r>
    </w:p>
    <w:p>
      <w:r>
        <w:t xml:space="preserve">Warwickshiren poliisi kertoi, että se tunkeutui kotiin Binswood Streetillä maanantaina klo 14.00 BST, kun "asukkaat olivat huolissaan". Kuolemanjälkeiset tutkimukset ja muodollinen tunnistaminen on tarkoitus suorittaa naisille, joiden uskotaan olleen 38- ja 55-vuotiaita ja pariskunnan jäseniä. Komisario Liam Barry sanoi, että poliisi ei etsi ketään muuta "traagiseen tapaukseen" liittyvää henkilöä. Poliisi sanoi, että tapauksen uskotaan rajoittuneen kiinteistöön, ja pyysi molempien perheiden yksityisyyttä. Aiheeseen liittyvät Internet-linkit Warwickshiren poliisi</w:t>
      </w:r>
    </w:p>
    <w:p>
      <w:r>
        <w:rPr>
          <w:b/>
        </w:rPr>
        <w:t xml:space="preserve">Yhteenveto</w:t>
      </w:r>
    </w:p>
    <w:p>
      <w:r>
        <w:t xml:space="preserve">Kahden naisen ruumiit on löydetty talosta Leamington Spassa.</w:t>
      </w:r>
    </w:p>
    <w:p>
      <w:r>
        <w:rPr>
          <w:b/>
          <w:u w:val="single"/>
        </w:rPr>
        <w:t xml:space="preserve">Asiakirjan numero 24282</w:t>
      </w:r>
    </w:p>
    <w:p>
      <w:r>
        <w:t xml:space="preserve">Coronavirus: Kotiin palaavat asukkaat "voivat olla karanteenissa kotona".</w:t>
      </w:r>
    </w:p>
    <w:p>
      <w:r>
        <w:t xml:space="preserve">Aiemmin kaikki saaren rajojen 27. maaliskuuta tapahtuneen sulkemisen jälkeen kotiutetut ovat joutuneet viettämään kaksi viikkoa hotellissa. Kotikaranteeniin pääsemiseksi asukkaiden on oleskeltava vain niiden kanssa, joiden kanssa he ovat palanneet. Howard Quayle vakuutti, että muutos ei merkitse saaren suojauksen heikentymistä koronavirusta vastaan. Hän lisäsi, että karanteenissa olevat henkilöt eivät saa mennä ulos lainkaan 14 päivän aikana, paitsi jos he käyttävät yksityistä puutarhaa. Ne, jotka eivät voi palata tyhjään talouteen, saavat asua toisessa itsenäisessä majoituspaikassa, jonka hallituksen on hyväksyttävä. Yhdistyneestä kuningaskunnasta on lähtenyt 15. huhtikuuta lähtien viikoittaisia kotiuttamisaluksia, ja jokaiselle matkalle voi osallistua enintään 30 henkilöä. Paluumuuttajat ovat joutuneet maksamaan enintään 1 000 puntaa henkilöä kohden karanteenista Santonissa sijaitsevassa Comis-hotellissa 14 päivän ajan. Viime viikon laivalla saapuneet saavat lähteä kotiin keskiviikkona, oleskelunsa puolivälissä, jos he täyttävät kriteerit. Loppuajan kustannukset korvataan, Quayle sanoi. Aiheeseen liittyvät Internet-linkit Mansaaren hallitus - Coronavirus (COVID-19)</w:t>
      </w:r>
    </w:p>
    <w:p>
      <w:r>
        <w:rPr>
          <w:b/>
        </w:rPr>
        <w:t xml:space="preserve">Yhteenveto</w:t>
      </w:r>
    </w:p>
    <w:p>
      <w:r>
        <w:t xml:space="preserve">Manxin pääministerin mukaan ulkomailta palaavat Manxin asukkaat saavat jäädä karanteeniin kotiinsa 13. toukokuuta alkaen, jos he täyttävät tietyt kriteerit.</w:t>
      </w:r>
    </w:p>
    <w:p>
      <w:r>
        <w:rPr>
          <w:b/>
          <w:u w:val="single"/>
        </w:rPr>
        <w:t xml:space="preserve">Asiakirjan numero 24283</w:t>
      </w:r>
    </w:p>
    <w:p>
      <w:r>
        <w:t xml:space="preserve">Pääministeri ylistää toisen maailmansodan veteraania "mahtavaksi" VE-päivän puhuttelussaan</w:t>
      </w:r>
    </w:p>
    <w:p>
      <w:r>
        <w:t xml:space="preserve">Boris Johnson "puhui reilun puolen tunnin ajan" Ernie Horsfallille, joka oli esikuntavääpeli toisessa maailmansodassa, kertoi hallituksen tiedottaja. Horsfall on yksi Yhdistyneen kuningaskunnan vanhimmista elossa olevista sotilaista. Hän johti panssarivaunujen korjaamoja lähellä Pompeijin tietä Italiassa VE-päivänä vuonna 1945. Lancashiren Prestonista kotoisin oleva veteraani palveli armeijan kuninkaallisissa sähkö- ja koneinsinööreissä vuosina 1940-1946. Hän palveli El Alameinin taistelussa Egyptissä ja liittyi aavikkorottiin Pohjois-Afrikan kampanjassa. Vaikka hän täytti viikko sitten 102 vuotta, hän on edelleen aktiivinen kevytlentokoneinsinööri. Johnson on 25. henkilö, josta on tullut pääministeri Horsfallin elinaikana. "Hänellä ja pääministerillä oli todella ihana keskustelu", Johnsonin virallinen tiedottaja kertoi toimittajille.</w:t>
      </w:r>
    </w:p>
    <w:p>
      <w:r>
        <w:rPr>
          <w:b/>
        </w:rPr>
        <w:t xml:space="preserve">Yhteenveto</w:t>
      </w:r>
    </w:p>
    <w:p>
      <w:r>
        <w:t xml:space="preserve">Pääministeri soitti 102-vuotiaalle veteraanille ja sanoi, että hän oli "mahtava" ja "kunnianosoitus sukupolvelleen" VE-päivän 75. vuosipäivän kunniaksi.</w:t>
      </w:r>
    </w:p>
    <w:p>
      <w:r>
        <w:rPr>
          <w:b/>
          <w:u w:val="single"/>
        </w:rPr>
        <w:t xml:space="preserve">Asiakirjan numero 24284</w:t>
      </w:r>
    </w:p>
    <w:p>
      <w:r>
        <w:t xml:space="preserve">Guernseyn pääministerin säännöt keskustelun aiheena</w:t>
      </w:r>
    </w:p>
    <w:p>
      <w:r>
        <w:t xml:space="preserve">Tällä hetkellä vain ne, jotka ovat palvelleet neljä vuotta kahdeksasta viimeisestä vuodesta valtiossa, ovat kelpoisia tehtävään. Valtioiden edustajakokous ja perustuslakivaliokunta on ehdottanut, että tämä sääntö kumottaisiin pysyvästi. Jos esitys hyväksytään, nykyiset ehdokkaat mitätöityisivät ja uudet ehdokkaat otettaisiin vastaan äänestyspäivänä eli 1. toukokuuta. Tämä tarkoittaisi, että kaikki viime viikon vaaleissa menestyneet ehdokkaat voitaisiin asettaa ehdolle. Jos esitys hyväksytään, ehdotukset keskeyttäisivät myös osan sääntöä, joka koskee ehdokkaiden asettamista tehtävään, jotta ehdokkaat voitaisiin asettaa samana päivänä kuin vaalit. Jos ehdotus hylätään, järjestetään vaalit, joihin osallistuvat kaksi kelpoisuusehdot täyttävää ehdokasta, varajäsen Jonathan Le Tocq ja varajäsen Lyndon Trott. Valtiot keskustelivat pääministerin kelpoisuusvaatimuksista viimeksi toukokuussa 2011.</w:t>
      </w:r>
    </w:p>
    <w:p>
      <w:r>
        <w:rPr>
          <w:b/>
        </w:rPr>
        <w:t xml:space="preserve">Yhteenveto</w:t>
      </w:r>
    </w:p>
    <w:p>
      <w:r>
        <w:t xml:space="preserve">Osavaltiot keskustelevat säännöistä, jotka koskevat sitä, kuka voi olla Guernseyn pääministeri.</w:t>
      </w:r>
    </w:p>
    <w:p>
      <w:r>
        <w:rPr>
          <w:b/>
          <w:u w:val="single"/>
        </w:rPr>
        <w:t xml:space="preserve">Asiakirjan numero 24285</w:t>
      </w:r>
    </w:p>
    <w:p>
      <w:r>
        <w:t xml:space="preserve">Kolme A90-onnettomuudessa kuollutta nimetty</w:t>
      </w:r>
    </w:p>
    <w:p>
      <w:r>
        <w:t xml:space="preserve">A90-tiellä Drumlithien risteyksen lähellä viime tiistaina tapahtuneessa onnettomuudessa olivat osallisina punainen Renault Megane, Citylink-bussi ja Ford B Max. Skotlannin poliisin mukaan Zaharina Hristova, 37, Silyan Stefanov, 42, ja Dimitar Georgiev, 32, kaikki Bulgariasta, kuolivat. He kaikki olivat Renault Meganen matkustajia. Marin Rachevia, 34, syytetään kuoleman aiheuttamisesta vaarallisella ajotavalla. Ford B Max -auton kaksi matkustajaa, mies ja nainen, vietiin Aberdeen Royalin sairaalaan vammojen ollessa "ei hengenvaarallisia". Linja-auton mieskuljettaja sai lieviä vammoja. Kukaan matkustajista ei loukkaantunut.</w:t>
      </w:r>
    </w:p>
    <w:p>
      <w:r>
        <w:rPr>
          <w:b/>
        </w:rPr>
        <w:t xml:space="preserve">Yhteenveto</w:t>
      </w:r>
    </w:p>
    <w:p>
      <w:r>
        <w:t xml:space="preserve">Kolme Aberdeenshiren onnettomuudessa kuollutta ihmistä on nimetty.</w:t>
      </w:r>
    </w:p>
    <w:p>
      <w:r>
        <w:rPr>
          <w:b/>
          <w:u w:val="single"/>
        </w:rPr>
        <w:t xml:space="preserve">Asiakirjan numero 24286</w:t>
      </w:r>
    </w:p>
    <w:p>
      <w:r>
        <w:t xml:space="preserve">Korkean turvallisuuden vyöhykkeet "pysyvät</w:t>
      </w:r>
    </w:p>
    <w:p>
      <w:r>
        <w:t xml:space="preserve">Kabinetti piti keskiviikkona Kilinochchissa ennennäkemättömän kokouksen. Useat ihmisoikeusjärjestöt ovat kyseenalaistaneet hallituksen uudelleensijoittamisohjelman, jossa sodan vuoksi siirtymään joutuneita ei ole päästetty alkuperäiseen asuinpaikkaansa. Hallitusta on syytetty yksityisen maan hankkimisesta sotilaallisiin tarkoituksiin, toimittajat huomauttivat ministerille torstain tiedotustilaisuudessa. Strategista arvoa" ministeri Rambukwella vastasi, että hallitus ei voi luoda maata, joten sen on turvauduttava olemassa olevaan maahan. "Ei ole mitään järkeä perustaa leirejä maalle, jolla ei ole strategista arvoa", hän lisäsi. Perinteisten teollisuudenalojen ministeri Douglas Devananda sanoi kuitenkin, ettei hän ole tietoinen päätöksestä jatkaa HSZ-alueita. "Siitä ei keskusteltu mitään Kilinochchissa pidetyssä kabinettikokouksessa", hän sanoi BBC Tamilosain mukaan. Hän väitti, että kaikki pohjoisen HSZ-alueet poistetaan vähitellen.</w:t>
      </w:r>
    </w:p>
    <w:p>
      <w:r>
        <w:rPr>
          <w:b/>
        </w:rPr>
        <w:t xml:space="preserve">Yhteenveto</w:t>
      </w:r>
    </w:p>
    <w:p>
      <w:r>
        <w:t xml:space="preserve">Sri Lankan hallituksen mukaan on välttämätöntä jatkaa korkean turvallisuuden vyöhykkeiden (HSZ) ja sotilaslaitosten rakentamista maan pohjoisosassa.</w:t>
      </w:r>
    </w:p>
    <w:p>
      <w:r>
        <w:rPr>
          <w:b/>
          <w:u w:val="single"/>
        </w:rPr>
        <w:t xml:space="preserve">Asiakirjan numero 24287</w:t>
      </w:r>
    </w:p>
    <w:p>
      <w:r>
        <w:t xml:space="preserve">Kunnianosoitukset Josh Clarkille kuolemantapauksen jälkeen Bramcotessa</w:t>
      </w:r>
    </w:p>
    <w:p>
      <w:r>
        <w:t xml:space="preserve">Josh Clark kuoli sairaalassa sen jälkeen, kun poliisi kutsuttiin maanantaina hieman ennen kello 01:00 GMT osoitteeseen Sloan Drive, Bramcote, Nottinghamshire. Hänen äitinsä Samantha Annabelle sanoi olevansa "murtunut" "arvokkaan" poikansa menetyksestä. Valvottavan huumausaineen toimittamisesta epäiltynä pidätetty 36-vuotias nainen on vapautettu takuita vastaan. 14-vuotias poika, joka myös vieraili Bramcoten kiinteistössä maanantaina, on edelleen sairaalassa vakaassa tilassa. Annabelle sanoi: "Josh oli kallisarvoinen ja nuorin poikani. Me kaikki rakastimme häntä niin kovasti, ja hänen menetyksensä tuntuu kaikille hänen perheelleen ja ystävilleen. "Hän oli nuori poika, jolla oli koko elämä edessään. Perheenä olemme kaikki täysin järkyttyneitä. "Hän oli hyvin rakastava nuori poika, joka täytti sydämemme onnella, ja hänen kuolemansa jättää meille kaikille suurimman tyhjiön, jota ei koskaan täytetä." Aiheeseen liittyvät Internet-linkit Nottinghamshiren poliisi</w:t>
      </w:r>
    </w:p>
    <w:p>
      <w:r>
        <w:rPr>
          <w:b/>
        </w:rPr>
        <w:t xml:space="preserve">Yhteenveto</w:t>
      </w:r>
    </w:p>
    <w:p>
      <w:r>
        <w:t xml:space="preserve">13-vuotias poika, joka löydettiin kuolleena talosta, on jättänyt "tyhjiön, jota ei koskaan täytetä", hänen perheensä on sanonut.</w:t>
      </w:r>
    </w:p>
    <w:p>
      <w:r>
        <w:rPr>
          <w:b/>
          <w:u w:val="single"/>
        </w:rPr>
        <w:t xml:space="preserve">Asiakirjan numero 24288</w:t>
      </w:r>
    </w:p>
    <w:p>
      <w:r>
        <w:t xml:space="preserve">Northamptonin Greyfriars linja-autoaseman purkaminen maksaa £ 4m</w:t>
      </w:r>
    </w:p>
    <w:p>
      <w:r>
        <w:t xml:space="preserve">Greyfriarsin aseman purkutyöt alkavat maaliskuussa sen jälkeen, kun North Gateen avataan uusi 7 miljoonan punnan arvoinen vaihtoyhteys. Northamptonin kaupunginvaltuuston mukaan purkaminen avaa tärkeän keskustan alueen uudelleensuunnittelua varten. Töiden odotetaan kestävän 18 kuukautta, ja ne edellyttävät myös suuren pysäköintialueen ja toimistojen purkamista. Purkaminen mahdollistaisi myös läheisen Grosvenor-ostoskeskuksen mahdollisen laajentamisen, josta neuvosto keskustelee sen omistajan Legal &amp; Generalin kanssa. Valtuusto sanoi, että Greyfriarsin kunnostaminen, jonka ylläpito maksaa 500 000 puntaa vuodessa, maksaisi 30 miljoonaa puntaa. Entisestä toimistokompleksista on jo poistettu kalusteet ja varusteet, ja osa umpeenkasvanutta kattopuutarhaa on leikattu. Northamptonin kaupunginvaltuuston johtaja David Mackintosh sanoi: "Greyfriars on korjauskelvoton. Sen purkaminen on ollut aina kallista, ja sen purkaminen on järkevää paitsi taloudellisesti, se myös avaa alueen uusille vähittäiskauppa- tai liitännäisrakentamiskohteille, mikä tuo uutta elämää tälle vajaakäytössä olevalle kaupunginosalle." "Greyfriarsin rakennuksen purkaminen on ollut kallista.</w:t>
      </w:r>
    </w:p>
    <w:p>
      <w:r>
        <w:rPr>
          <w:b/>
        </w:rPr>
        <w:t xml:space="preserve">Yhteenveto</w:t>
      </w:r>
    </w:p>
    <w:p>
      <w:r>
        <w:t xml:space="preserve">Northamptonin linja-autoaseman purkaminen osana kaupungin keskustan saneeraussuunnitelmaa maksaa 4 miljoonaa puntaa, sanoi neuvosto.</w:t>
      </w:r>
    </w:p>
    <w:p>
      <w:r>
        <w:rPr>
          <w:b/>
          <w:u w:val="single"/>
        </w:rPr>
        <w:t xml:space="preserve">Asiakirjan numero 24289</w:t>
      </w:r>
    </w:p>
    <w:p>
      <w:r>
        <w:t xml:space="preserve">Köysirakentajat poistavat kellot tulipalon runtelemasta Norfolkin kirkosta</w:t>
      </w:r>
    </w:p>
    <w:p>
      <w:r>
        <w:t xml:space="preserve">Norfolkin Wimbotshamissa sijaitsevan, vuodelta 1175 peräisin olevan St Mary the Virgin -kirkon tulipalo pyyhkäisi läpi syyskuussa. Kellot, joista yksi on yli 600 vuotta vanha, oli poistettava niiden "vaarallisen luonteen" vuoksi. Kirkkoherra Philip Wing sanoi, että oli "melkoinen helpotus", kun ne saatiin alas. Abseilausyritys auttoi poistamisessa, sillä sosiaalista etäisyyttä koskevien sääntöjen vuoksi työntekijät eivät voineet toimia pienessä kellotornissa. "Luulimme, että siihen menisi tunti tai puolitoista, mutta saimme sen alas kymmenessä minuutissa", Wing sanoi. Kaksi kelloista on peräisin 1400- ja 1500-luvuilta, ja kolmas kello on vuodelta 1726. Wing sanoi, että kun vanhin kello laskeutui lattialle, katselijat olivat "ensimmäiset ihmiset, jotka näkivät sen maassa [satoihin] vuosiin". Hän sanoi, että tulipalossa särkyneiden kellojen tila oli "hirvittävä" ja "musertava", mutta urakoitsijat olivat varmoja, että ne voidaan kunnostaa. Hän lisäsi, että kirkon tornin korjaaminen vie pari vuotta, minkä jälkeen päätetään, palautetaanko kellot entiselle paikalleen vai muualle. Tulipalon tutkinta on käynnissä.</w:t>
      </w:r>
    </w:p>
    <w:p>
      <w:r>
        <w:rPr>
          <w:b/>
        </w:rPr>
        <w:t xml:space="preserve">Yhteenveto</w:t>
      </w:r>
    </w:p>
    <w:p>
      <w:r>
        <w:t xml:space="preserve">Kolme kelloa, jotka olivat jääneet epävarmasti roikkumaan tulipalon runtelemaan kirkontorniin, poistettiin köysirakentajayrityksen avulla sosiaalisen etäisyyden noudattamiseksi.</w:t>
      </w:r>
    </w:p>
    <w:p>
      <w:r>
        <w:rPr>
          <w:b/>
          <w:u w:val="single"/>
        </w:rPr>
        <w:t xml:space="preserve">Asiakirjan numero 24290</w:t>
      </w:r>
    </w:p>
    <w:p>
      <w:r>
        <w:t xml:space="preserve">Edward VIII:n ja Wallis Simpsonin hääkuvat myydään huutokaupassa</w:t>
      </w:r>
    </w:p>
    <w:p>
      <w:r>
        <w:t xml:space="preserve">Mustavalkoisissa kuvissa pariskunta ja heidän vieraansa ovat mukana syrjäisessä Chateau de Cande -linnassa lähellä Toursia Ranskassa. Valokuvat, joiden arvo oli arvioitu 6 000 punnaksi, menivät vasaran alle Bellmansin huutokauppahuoneessa Billingshurstissa. Edward luopui valtaistuimesta vuonna 1936 naiakseen rouva Simpsonin. Häihin ei osallistunut muita kuninkaallisen perheen jäseniä. Rachel Morgan Bellmansin huutokauppiaalta sanoi, että valokuvat olivat "hämmästyttävän harvinaisia". Hän sanoi: "Olemme tehneet paljon tutkimusta, emmekä ole koskaan ennen nähneet tällaista huutokaupassa. "Emme usko, että tämänkaltaista kokoelmaa on koskaan myyty huutokaupassa. "Kaikki hääkuvat ovat liikuttavia, mutta nämä ovat vielä liikuttavampia, koska seremonia oli äärimmäisen hiljainen ja siitä kerrottiin tuolloin niin vähän julkisuutta." Jokainen häävieras sai Lady Alexandra Metcalfen ottamien valokuvien sarjan. Ostajan henkilöllisyyttä, joka maksoi yhteensä 11 400 puntaa palkkioineen, ei ole paljastettu.</w:t>
      </w:r>
    </w:p>
    <w:p>
      <w:r>
        <w:rPr>
          <w:b/>
        </w:rPr>
        <w:t xml:space="preserve">Yhteenveto</w:t>
      </w:r>
    </w:p>
    <w:p>
      <w:r>
        <w:t xml:space="preserve">Harvinaisia valokuvia Edvard VIII:n ja Wallis Simpsonin häistä on myyty huutokaupassa 9 200 punnalla.</w:t>
      </w:r>
    </w:p>
    <w:p>
      <w:r>
        <w:rPr>
          <w:b/>
          <w:u w:val="single"/>
        </w:rPr>
        <w:t xml:space="preserve">Asiakirjan numero 24291</w:t>
      </w:r>
    </w:p>
    <w:p>
      <w:r>
        <w:t xml:space="preserve">Coronavirus: Staffordshiren koulu suljetaan "henkilöstöpulan" vuoksi.</w:t>
      </w:r>
    </w:p>
    <w:p>
      <w:r>
        <w:t xml:space="preserve">Staffordshiren Stonessa sijaitsevan Alleyne's Academyn henkilökunta työskentelee keskiviikosta alkaen kotoa käsin, mikäli he voivat tehdä sen riittävän hyvin, kertoi koulun rehtori. Karen Lockett sanoi olevansa "syvästi surullinen" siitä, että hänen on "ryhdyttävä tähän toimenpiteeseen". Hän sanoi, että he "tekevät kaikkensa tukeakseen oppilaitamme". "Ymmärrän, että oppilaat ja vanhemmat ovat hyvin huolissaan, erityisesti ne, joiden on määrä suorittaa kokeet tänä kesänä", Lockett sanoi. "Pyrimme laittamaan opiskelijoille töitä koulun yhteiselle alueelle, johon pääsee koulun verkkosivujen kautta." Tällä hetkellä hallitus kehottaa kouluja pysymään auki. Hallituksen tieteellisen pääneuvonantajan Sir Patrick Vallancen mukaan koulujen sulkeminen voi kuitenkin olla "välttämätöntä" tulevaisuudessa. Seuraa BBC West Midlandsia Facebookissa ja Twitterissä ja tilaa paikalliset uutispäivitykset suoraan puhelimeesi.</w:t>
      </w:r>
    </w:p>
    <w:p>
      <w:r>
        <w:rPr>
          <w:b/>
        </w:rPr>
        <w:t xml:space="preserve">Yhteenveto</w:t>
      </w:r>
    </w:p>
    <w:p>
      <w:r>
        <w:t xml:space="preserve">Keskiasteen koulu suljetaan koronaviruksen puhkeamisen aikana ilmenneen "laajan henkilöstöpulan" vuoksi.</w:t>
      </w:r>
    </w:p>
    <w:p>
      <w:r>
        <w:rPr>
          <w:b/>
          <w:u w:val="single"/>
        </w:rPr>
        <w:t xml:space="preserve">Asiakirjan numero 24292</w:t>
      </w:r>
    </w:p>
    <w:p>
      <w:r>
        <w:t xml:space="preserve">Sijoittajat keräävät 5,8 miljoonaa puntaa Edinburghin viskitislaamolle</w:t>
      </w:r>
    </w:p>
    <w:p>
      <w:r>
        <w:t xml:space="preserve">Holyrood Distillery aikoo kunnostaa entisen veturitallirakennuksen tislaamoksi ja vierailijakeskukseksi. Se keräsi 5,8 miljoonaa puntaa sijoittajilta, mukaan lukien Scottish Enterprisen investointiosasto. Tislaamon odotetaan avautuvan keväällä 2018. Edinburghin kaupunginvaltuusto hyväksyi tislaamon suunnitelmat vuonna 2016. St Leonard's Lanella sijaitsevasta tontista tulee Edinburghin ensimmäinen single malt -viskitislaamo sen jälkeen, kun Glen Sciennes suljettiin 1920-luvulla. Hanketta kehittävät yhdessä David Robertson, The Macallanin entinen tislaajamestari, sekä Rob ja Kelly Carpenter, jotka ovat The Scotch Malt Whisky Societyn Kanadan osaston perustajia. Robertson sanoi: "Voimme nyt siirtyä hauskimpaan osaan - uuden tislaamon ja vierailijakeskuksen rakentamiseen ja herkullisten alkoholijuomien valmistamiseen. "Haluamme, että asiakkaamme ovat oppaitamme ja auttavat meitä muokkaamaan ja valmistamaan väkeviä alkoholijuomia ja makuja, joista he pitävät eniten." Scottish Investment Bankin johtaja Kerry Sharp sanoi: "Scottish Enterprise suhtautuu myönteisesti tämän uuden tislaamon ja vierailijakokemuksen kehittämiseen Skotlannin pääkaupunkiin. "Matkailu tukee yli 30 000 työpaikkaa Edinburghissa, ja yli miljoona puntaa päivässä käytetään ruokaan ja juomaan. "Tämä on myönteinen lisä kaupungin ruoka- ja juomasektorille ja parantaa samalla kaupungin matkailutarjontaa."</w:t>
      </w:r>
    </w:p>
    <w:p>
      <w:r>
        <w:rPr>
          <w:b/>
        </w:rPr>
        <w:t xml:space="preserve">Yhteenveto</w:t>
      </w:r>
    </w:p>
    <w:p>
      <w:r>
        <w:t xml:space="preserve">Edinburghin ensimmäisen single malt -viskitislaamon rakennustyöt alkavat ensi kuussa 90 vuoteen sen jälkeen, kun kehitystyön takana oleva yritys sai sijoittajilta lähes 6 miljoonaa puntaa.</w:t>
      </w:r>
    </w:p>
    <w:p>
      <w:r>
        <w:rPr>
          <w:b/>
          <w:u w:val="single"/>
        </w:rPr>
        <w:t xml:space="preserve">Asiakirjan numero 24293</w:t>
      </w:r>
    </w:p>
    <w:p>
      <w:r>
        <w:t xml:space="preserve">Julkinen puhuminen Lyddin lentoaseman kyselyssä</w:t>
      </w:r>
    </w:p>
    <w:p>
      <w:r>
        <w:t xml:space="preserve">Laajennusta vastustavat kampanjoijat sanovat, että se aiheuttaa melusaastetta ja vahingoittaa luontoa yhdellä Kaakkois-Englannin rauhallisimmista alueista. Yritysjohtajat kannattavat kuitenkin suunnitelmia, jotka heidän mukaansa tuovat työpaikkoja alueelle, joka kaipaa kipeästi elvytystä. Tähän mennessä 30 henkilöä on ilmoittanut haluavansa puhua kahdessa yleisölle avoimessa istunnossa. Tutkimus aloitettiin helmikuussa sen jälkeen, kun hallitus hylkäsi neuvoston päätöksen, jolla se puolsi lähes 300 metrin kiitotien pidennystä ja uuden terminaalin rakentamista. Kehittämistä kannattavat muun muassa kaksi paikallista yritysryhmää ja Kanaalin kauppakamari. Vastustajia ovat muun muassa RSPB, Protect Kent ja Natural England. RSPB:n mukaan Dungenessin niemimaa on yksi Yhdistyneen kuningaskunnan tärkeimmistä ja herkimmistä luonnonvaraisista elinympäristöistä. Shepway Economic Regeneration Partnership -järjestön puheenjohtaja Philip Carter kuitenkin sanoi: "On valittava, valitsetko ihmiset ja työpaikat vai kivet ja murtovesimyyrät".</w:t>
      </w:r>
    </w:p>
    <w:p>
      <w:r>
        <w:rPr>
          <w:b/>
        </w:rPr>
        <w:t xml:space="preserve">Yhteenveto</w:t>
      </w:r>
    </w:p>
    <w:p>
      <w:r>
        <w:t xml:space="preserve">Lyddin lentoaseman laajentamista koskeva tutkimus avattiin tiistaina, ja yleisö sai esittää mielipiteensä.</w:t>
      </w:r>
    </w:p>
    <w:p>
      <w:r>
        <w:rPr>
          <w:b/>
          <w:u w:val="single"/>
        </w:rPr>
        <w:t xml:space="preserve">Asiakirjan numero 24294</w:t>
      </w:r>
    </w:p>
    <w:p>
      <w:r>
        <w:t xml:space="preserve">Maleficent lumoaa Britannian elokuvatilastot</w:t>
      </w:r>
    </w:p>
    <w:p>
      <w:r>
        <w:t xml:space="preserve">Ruususen tarinaa pahiksen näkökulmasta kertova elokuva tuotti 6,6 miljoonaa puntaa Yhdistyneessä kuningaskunnassa - ja oli viikonloppuna myös Yhdysvaltain lipputulotilastojen kärjessä. Tom Cruisen uusin elokuva The Edge of Tomorrow jäi kolmanneksi 1,9 miljoonalla punnalla. Seth MacFarlanen ohjaama A Million Ways To Die In The West jäi neljänneksi 1,2 miljoonalla punnalla. Elokuva menestyi huonosti verrattuna MacFarlanen vuonna 2012 julkaistuun komediaan Ted, joka keräsi ensimmäisenä viikonloppunaan 9,3 miljoonaa puntaa. Godzilla täydensi viiden kärjen kolmannella viikollaan 982 401 punnan tuloksella. Viime viikolla ilmoitettiin, että Godzillan tehnyt brittiohjaaja Gareth Edwards aikoo ohjata Star Wars -spin-off-elokuvan. Nimeämätön elokuva tulee täydentämään tulevaa Star Wars -trilogiaa, jonka ensimmäisen osan ohjaa JJ Abrams. Britannian ja Irlannin lipputulot Lähde: Rentrak</w:t>
      </w:r>
    </w:p>
    <w:p>
      <w:r>
        <w:rPr>
          <w:b/>
        </w:rPr>
        <w:t xml:space="preserve">Yhteenveto</w:t>
      </w:r>
    </w:p>
    <w:p>
      <w:r>
        <w:t xml:space="preserve">Angelina Jolien Maleficent-elokuva on noussut Britannian ja Irlannin lipputulotilastojen kärkeen debyyttiviikonloppunaan ja syrjäyttänyt X Men: Days of Future Pastin toiseksi.</w:t>
      </w:r>
    </w:p>
    <w:p>
      <w:r>
        <w:rPr>
          <w:b/>
          <w:u w:val="single"/>
        </w:rPr>
        <w:t xml:space="preserve">Asiakirjan numero 24295</w:t>
      </w:r>
    </w:p>
    <w:p>
      <w:r>
        <w:t xml:space="preserve">Koirat kuolivat salaperäiseen sairauteen New Forestin kävelylenkkejen jälkeen</w:t>
      </w:r>
    </w:p>
    <w:p>
      <w:r>
        <w:t xml:space="preserve">Noin kahdeksan koiraa on kuollut kävelyretkien jälkeen Latchmore Brookin alueella lähellä Fordingbridgeä. Duncan Reavell Lynwood Veterinary Groupista, joka on hoitanut joitakin koiria, sanoi: "Useimmat niistä ovat sairastuneet akuuttiin munuaisten vajaatoimintaan." Maata hallinnoivan Forestry Commissionin edustaja sanoi, että se tutkii syytä. Se sanoi odottavansa alueella tehtyjen testien tuloksia. Ympäristövirasto ilmoitti, että se oli ottanut näytteitä myös vedestä, mutta niissä ei ollut merkkejä saastumisesta. Suurimmalla osalla eläinlääkäriasemille toimitetuista koirista on vaurioita jaloissa ja tassuissa. Reavell sanoi: "Emme ole varmoja, ovatko nämä sairaudesta johtuvia purkauksia vai todellisia haavoja, joita ne ovat saaneet. "Vain kaksi koiraa on selvinnyt hengissä. Kyseessä ei ole mikään tunnettu myrkyllinen, sieni- tai bakteeritauti."</w:t>
      </w:r>
    </w:p>
    <w:p>
      <w:r>
        <w:rPr>
          <w:b/>
        </w:rPr>
        <w:t xml:space="preserve">Yhteenveto</w:t>
      </w:r>
    </w:p>
    <w:p>
      <w:r>
        <w:t xml:space="preserve">Eläinlääkäri on varoittanut koiranulkoiluttajia valppauteen useiden lemmikkieläinten kuoleman jälkeen New Forestissa.</w:t>
      </w:r>
    </w:p>
    <w:p>
      <w:r>
        <w:rPr>
          <w:b/>
          <w:u w:val="single"/>
        </w:rPr>
        <w:t xml:space="preserve">Asiakirjan numero 24296</w:t>
      </w:r>
    </w:p>
    <w:p>
      <w:r>
        <w:t xml:space="preserve">Dorchesterin raiskaustutkinnan poliisi julkaisee epäillyn CCTV-kamerakuvan</w:t>
      </w:r>
    </w:p>
    <w:p>
      <w:r>
        <w:t xml:space="preserve">Hänen kimppuunsa hyökättiin Dorchesterissa sijaitsevassa St Osmund's Middle Schoolissa torstaina noin kello 21.20 GMT. Rikostutkijoiden mukaan hyökkääjällä, jonka uskotaan olevan noin 20-30-vuotias, oli mukanaan sveitsiläinen armeijan veitsi. Dorsetin poliisi on pyytänyt apua kuvassa olevan miehen tunnistamiseksi. Komisario Wayne Seymour sanoi: "Olemme saaneet kotimme valvontakameran kuvamateriaalia, jonka uskotaan näyttävän epäillyn alueella rikoksen tapahtumahetkellä. "Toivon, että se voisi auttaa silminnäkijöitä, jotka ovat nähneet miehen lähistöllä." Hän pyysi Dorchesterin kaakkoisosan asukkaita tarkistamaan valvontakameroidensa ja kojelautakameroidensa vastaavanlaisen kuvamateriaalin, joka on tallennettu torstaina kello 18.00 ja 22.30 GMT välisenä aikana. Hyökkääjän kuvailtiin pukeutuneen vaaleanharmaaseen puffa-tyyliseen takkiin, jossa oli huppu ylhäällä, vaaleisiin housuihin ja nahkahanskoihin.</w:t>
      </w:r>
    </w:p>
    <w:p>
      <w:r>
        <w:rPr>
          <w:b/>
        </w:rPr>
        <w:t xml:space="preserve">Yhteenveto</w:t>
      </w:r>
    </w:p>
    <w:p>
      <w:r>
        <w:t xml:space="preserve">Poliisi, joka tutkii 15-vuotiaan tytön raiskausta koulun kentällä, on julkaissut valvontakamerakuvia epäillystä.</w:t>
      </w:r>
    </w:p>
    <w:p>
      <w:r>
        <w:rPr>
          <w:b/>
          <w:u w:val="single"/>
        </w:rPr>
        <w:t xml:space="preserve">Asiakirjan numero 24297</w:t>
      </w:r>
    </w:p>
    <w:p>
      <w:r>
        <w:t xml:space="preserve">Connor Brownin puukotuskuolema: Teini-ikäinen kuoli yhteenotossa</w:t>
      </w:r>
    </w:p>
    <w:p>
      <w:r>
        <w:t xml:space="preserve">Connor Brown oli kohdannut Leighton Barrassin, joka uhkasi ryhmää veitsellä Borough-pubin ulkopuolella Sunderlandissa helmikuussa. Sen jälkeen Barrass puukotti 19-vuotiasta, joka kuoli myöhemmin, oikeus kuuli. Ally Gordon, 19, Pulmuir Roadilta, ja Leighton Barrass, 20, Hartside Squarelta, ovat kiistäneet murhan. Syyttäjä Jamie Hill kertoi oikeudenkäynnissä, että Barrass oli siirtynyt kohti kujalla olevaa ihmisryhmää sanoen "puukottavansa ketä tahansa heistä". Tämän jälkeen Brown astui esiin ja löi häntä "estääkseen häntä toteuttamasta uhkaustaan", mutta Barrass otti esiin veitsen, valamiehistö kuuli. Valamiehistö kuuli myös, että Brown yritti taistella vastaan, kun he törmäsivät roskiksiin, mutta häntä puukotettiin viisi kertaa, mukaan lukien kohtalokas isku sydämeen. Aikaisempi yhteenotto Hän lyyhistyi pian sen jälkeen ja kuoli myöhemmin samana iltana Newcastlen Royal Victoria Infirmaryssä. Gordonin väitetään osallistuneen hyökkäykseen potkimalla ja tallomalla uhria. Oikeudenkäynnissä kuultiin, että aiemmin oli ollut yhteenotto, kun Barrass ja Gordon olivat yrittäneet myydä huumeita Brownille ja tämän ystävälle Stephen Nunnille. Lisäksi kuultiin, että Barrassin väitettiin ottaneen viisi puntaa Nunnilta ja että Nunn löi häntä ja sai häneltä verisen nenän hetkeä ennen kuin Brownin kimppuun hyökättiin. Valamiehistölle kerrottiin, että Barrass oli tunnustanut syyllisyytensä veitsen hallussapitoon, mutta Gordon kiisti vastaavan syytteen. Oikeudenkäynti jatkuu.</w:t>
      </w:r>
    </w:p>
    <w:p>
      <w:r>
        <w:rPr>
          <w:b/>
        </w:rPr>
        <w:t xml:space="preserve">Yhteenveto</w:t>
      </w:r>
    </w:p>
    <w:p>
      <w:r>
        <w:t xml:space="preserve">Newcastle Crown Courtin mukaan teini-ikäinen puukotettiin kuoliaaksi kujalla sen jälkeen, kun hän oli lyönyt miestä, joka oli uhkaillut ihmisryhmää.</w:t>
      </w:r>
    </w:p>
    <w:p>
      <w:r>
        <w:rPr>
          <w:b/>
          <w:u w:val="single"/>
        </w:rPr>
        <w:t xml:space="preserve">Asiakirjan numero 24298</w:t>
      </w:r>
    </w:p>
    <w:p>
      <w:r>
        <w:t xml:space="preserve">Middlesbroughin apulaispäällikkö syytteessä lasten hyväksikäyttökuvista</w:t>
      </w:r>
    </w:p>
    <w:p>
      <w:r>
        <w:t xml:space="preserve">Richard Swinnerton, joka asuu Coulby Newhamissa, Middlesbroughissa, joutuu vastaamaan kolmeen syytekohtaan, jotka liittyvät vakavimpaan luokkaan A sekä luokkiin B ja C. 30-vuotias mies, joka on irtisanoutunut työstään Middlesbroughissa sijaitsevassa St Clare'sin katolisessa peruskoulussa, saapuu Teessiden käräjäoikeuteen 10. heinäkuuta. Syytteet eivät liity hänen työhönsä koulussa, sen rehtori sanoi. Elizabeth Eddies lisäsi, että tämä oli "erittäin järkyttävä uutinen kaikille St Clare'sissa mukana oleville". Kansallisen rikostorjuntaviraston mukaan ei ole todisteita siitä, että väitetyt kuvat olisi otettu koulussa, eikä Swinnertonin väitetä syyllistyneen fyysiseen väkivaltaan. Seuraa BBC North East &amp; Cumbriaa Twitterissä, Facebookissa ja Instagramissa. Lähetä juttuideoita osoitteeseen northeastandcumbria@bbc.co.uk.</w:t>
      </w:r>
    </w:p>
    <w:p>
      <w:r>
        <w:rPr>
          <w:b/>
        </w:rPr>
        <w:t xml:space="preserve">Yhteenveto</w:t>
      </w:r>
    </w:p>
    <w:p>
      <w:r>
        <w:t xml:space="preserve">Peruskoulun apulaisrehtoria on syytetty lasten hyväksikäyttökuvien hallussapidosta.</w:t>
      </w:r>
    </w:p>
    <w:p>
      <w:r>
        <w:rPr>
          <w:b/>
          <w:u w:val="single"/>
        </w:rPr>
        <w:t xml:space="preserve">Asiakirjan numero 24299</w:t>
      </w:r>
    </w:p>
    <w:p>
      <w:r>
        <w:t xml:space="preserve">Azerbaidžanin oppositioaktivisti vangittu</w:t>
      </w:r>
    </w:p>
    <w:p>
      <w:r>
        <w:t xml:space="preserve">Lankaranin kaupungin tuomioistuin totesi maanantaina Yadigar Sadiqovin syylliseksi sotaveteraanin pahoinpitelyyn viime kesäkuussa. Oppositiopuolue Musavat-puolueen poliittisena neuvonantajana toimivan Sadiqovin asianajajat sanoivat, että tuomio oli poliittisesti motivoitu, ja lupasivat valittaa siitä. Hän on viimeisin oppositiohenkilö, joka on vangittu Bakun hallituksen harjoittaman, ihmisoikeusryhmien mukaan ankaran tukahduttamistoiminnan yhteydessä. Azerbaidžanissa on viime vuosina pidätetty kymmeniä toimittajia, oppositioaktivisteja ja bloggaajia, joita on syytetty huumeiden ja aseiden hallussapidosta tai huliganismista. Ihmisoikeusryhmien mukaan syytteet ovat kuitenkin tekaistuja - autoritaarisen presidentti Ilham Alijevin hallitus yrittää tukahduttaa kaiken toisinajattelun öljyrikkaassa maassa. Alijev voitti kolmannen kauden viime vuoden presidentinvaaleissa ja kuvaili niitä "demokratian voitoksi". Maan oppositioryhmät väittivät kuitenkin laajoja petoksia.</w:t>
      </w:r>
    </w:p>
    <w:p>
      <w:r>
        <w:rPr>
          <w:b/>
        </w:rPr>
        <w:t xml:space="preserve">Yhteenveto</w:t>
      </w:r>
    </w:p>
    <w:p>
      <w:r>
        <w:t xml:space="preserve">Azerbaidžanin johtava oppositioaktivisti on tuomittu kuudeksi vuodeksi vankeuteen huliganismista syytettynä.</w:t>
      </w:r>
    </w:p>
    <w:p>
      <w:r>
        <w:rPr>
          <w:b/>
          <w:u w:val="single"/>
        </w:rPr>
        <w:t xml:space="preserve">Asiakirjan numero 24300</w:t>
      </w:r>
    </w:p>
    <w:p>
      <w:r>
        <w:t xml:space="preserve">University of Central Lancashire suunnittelee Burnleyn laajennusta</w:t>
      </w:r>
    </w:p>
    <w:p>
      <w:r>
        <w:t xml:space="preserve">University of Central Lancashire (Uclan), joka tällä hetkellä työllistää kaupungissa 400 opiskelijaa, aikoo kasvattaa opiskelijamäärän 4000:een vuoteen 2025 mennessä. Opiskelijoita opetetaan Uclanin nykyisellä Burnleyn kampuksella, Burnley General Hospitalissa ja Victoria Millissä, jossa aiemmin toimi UTC Lancashire. Paikallisneuvoston mukaan Burnleystä tulee "todellinen yliopistokaupunki". Laajennus palvelee opiskelijoita, jotka opiskelevat liiketoimintaa ja ammattialoja, terveydenhuoltoa ja sosiaalihuoltoa sekä digitaalisia ja teknisiä aineita. Yliopiston kanslerin sijainen ja yliopiston hallituksen puheenjohtaja David Taylor sanoi, että hanke osoittaa yliopiston sitoutumista Burnleyhin ja itäiseen Lancashireen sekä sen olevan "talouskasvun ja sosiaalisen liikkuvuuden edistäjä koko maakunnassa ja sen ulkopuolella".</w:t>
      </w:r>
    </w:p>
    <w:p>
      <w:r>
        <w:rPr>
          <w:b/>
        </w:rPr>
        <w:t xml:space="preserve">Yhteenveto</w:t>
      </w:r>
    </w:p>
    <w:p>
      <w:r>
        <w:t xml:space="preserve">Yliopisto on paljastanut suunnitelmansa laajentaa Burnleyssä ja kymmenkertaistaa opiskelijamäärät.</w:t>
      </w:r>
    </w:p>
    <w:p>
      <w:r>
        <w:rPr>
          <w:b/>
          <w:u w:val="single"/>
        </w:rPr>
        <w:t xml:space="preserve">Asiakirjan numero 24301</w:t>
      </w:r>
    </w:p>
    <w:p>
      <w:r>
        <w:t xml:space="preserve">Middlewood Locks -asuntosuunnitelma saa 575 miljoonan punnan ulkomaisen investoinnin.</w:t>
      </w:r>
    </w:p>
    <w:p>
      <w:r>
        <w:t xml:space="preserve">Scarborough Group Internationalin mukaan hankkeen arvo oli 575 miljoonaa puntaa. Rakentaminen tapahtuisi Middlewood Locksissa, joka on avointa maata Salfordin katedraalin lähellä. Salfordin pormestari Ian Stewart ilmaisi tyytyväisyytensä investointiin, jonka hän sanoi tarjoavan "kipeästi kaivattuja uusia koteja, työpaikkoja ja hyvinvointia". Middlewood Locks on 23,6 hehtaarin suuruinen alue Manchesterin läntisellä portilla, joka sijaitsee entisen Manchester Bolton and Bury Canal -kanavan ympärillä. Scarborough Groupin mukaan rakennushankkeeseen sisältyy jopa 2 000 uutta asuntoa, toimistoja, kauppoja, ravintoloita, päivittäistavarakauppa, lastentarha ja kuntosali. Rakennuttajan mukaan alueelle on jo myönnetty lupahakemus 2,6 miljoonan neliömetrin suuruiselle asuinalueelle ja sekakäyttöiselle rakennuskohteelle. Työt toivotaan aloitettavan vuoden 2015 ensimmäisellä puoliskolla, lausunnossa lisätään. Erillisessä hankkeessa yhtiö aikoo käyttää 30 miljoonaa puntaa uusien asuntojen rakentamiseen Milliners Wharfiin New Islingtonissa Manchesterissa.</w:t>
      </w:r>
    </w:p>
    <w:p>
      <w:r>
        <w:rPr>
          <w:b/>
        </w:rPr>
        <w:t xml:space="preserve">Yhteenveto</w:t>
      </w:r>
    </w:p>
    <w:p>
      <w:r>
        <w:t xml:space="preserve">Brittiläinen kiinteistökehittäjä on kertonut saaneensa rahoitusta Hongkongissa ja Singaporessa sijaitsevilta yrityksiltä jopa 2 000 uuden asunnon rakentamiseksi Salfordin keskustaan.</w:t>
      </w:r>
    </w:p>
    <w:p>
      <w:r>
        <w:rPr>
          <w:b/>
          <w:u w:val="single"/>
        </w:rPr>
        <w:t xml:space="preserve">Asiakirjan numero 24302</w:t>
      </w:r>
    </w:p>
    <w:p>
      <w:r>
        <w:t xml:space="preserve">Vialliset joulukuusen valot aiheuttivat Doncasterin talopalon</w:t>
      </w:r>
    </w:p>
    <w:p>
      <w:r>
        <w:t xml:space="preserve">Palomiehet käyttivät hengityslaitteita johtaakseen kolme ihmistä turvaan Doncasterin Dixon Crescentissä sijaitsevasta kodista. Kaksi ihmisistä, kolmekymppinen mies ja toinen kaksikymppinen mies, olivat naapureita, jotka olivat yrittäneet pelastaa talon asukasta, kaksikymppistä naista. Kaikkia kolmea hoidettiin sairaalassa savuhengityksen vuoksi. Etelä-Yorkshiren palo- ja pelastuspalvelun mukaan tulipalo alkoi kiinteistön pohjakerroksesta, joka oli jo palamassa, kun miehistö saapui paikalle, ja liekit alkoivat roihuta rivitalon alakerran ikkunoista. Edlingtonin paloaseman vartiopäällikkö Dave Newton sanoi: "Tämä oli todella vakava tulipalo, jonka seurauksena kolme ihmistä vietiin sairaalaan. "Palontutkijoidemme ensimmäiset päätelmät ovat, että vialliset joulukuusen valot aiheuttivat tulipalon, joten tarkistakaa käyttämienne valojen turvallisuus."</w:t>
      </w:r>
    </w:p>
    <w:p>
      <w:r>
        <w:rPr>
          <w:b/>
        </w:rPr>
        <w:t xml:space="preserve">Yhteenveto</w:t>
      </w:r>
    </w:p>
    <w:p>
      <w:r>
        <w:t xml:space="preserve">Joulukuusen viallisten valojen uskotaan aiheuttaneen vakavan tulipalon, jonka seurauksena kolme ihmistä jouduttiin pelastamaan.</w:t>
      </w:r>
    </w:p>
    <w:p>
      <w:r>
        <w:rPr>
          <w:b/>
          <w:u w:val="single"/>
        </w:rPr>
        <w:t xml:space="preserve">Asiakirjan numero 24303</w:t>
      </w:r>
    </w:p>
    <w:p>
      <w:r>
        <w:t xml:space="preserve">Kevin Kennedy nimetty kuolleeksi mieheksi Sneintonin murhatutkimuksessa</w:t>
      </w:r>
    </w:p>
    <w:p>
      <w:r>
        <w:t xml:space="preserve">Kevin Kennedyn, 50, ruumis löydettiin Rossington Roadin ja Burrows Courtin väliseltä alueelta 8. elokuuta. Vaikka sisäministeriön ruumiinavaus osoittautui tuloksettomaksi, murhatutkimus jatkuu. Nottinghamshiren poliisi ilmoitti, että 30-vuotias mies, joka oli pidätetty epäiltynä vakavan ruumiinvamman aiheuttamisesta, oli vapautettu ilman syytteitä. Paikalla on edelleen kolme rikospaikkaa - yksi Rossington Roadilla, yksi ruumiin löytöpaikalla ja Lord Nelson Streetillä sijaitsevassa osoitteessa. Kaikkia, joilla on tietoja Kennedyn kuolemasta, pyydetään ottamaan yhteyttä poliisiin.</w:t>
      </w:r>
    </w:p>
    <w:p>
      <w:r>
        <w:rPr>
          <w:b/>
        </w:rPr>
        <w:t xml:space="preserve">Yhteenveto</w:t>
      </w:r>
    </w:p>
    <w:p>
      <w:r>
        <w:t xml:space="preserve">Poliisi on tunnistanut ruumiin, joka löydettiin maalta Sneintonista, Nottinghamista.</w:t>
      </w:r>
    </w:p>
    <w:p>
      <w:r>
        <w:rPr>
          <w:b/>
          <w:u w:val="single"/>
        </w:rPr>
        <w:t xml:space="preserve">Asiakirjan numero 24304</w:t>
      </w:r>
    </w:p>
    <w:p>
      <w:r>
        <w:t xml:space="preserve">Englannin fanit purkautuvat riemusta MM-kisojen rangaistuspotkuvoitosta</w:t>
      </w:r>
    </w:p>
    <w:p>
      <w:r>
        <w:t xml:space="preserve">Isossa-Britanniassa seuranneet tunsivat jännityksen, kun Englanti ja Kolumbia pelasivat 1-1-tasapelin ja ottelu eteni rangaistuspotkukilpailuun, jota seurasi 23,6 miljoonaa katsojaa. Manchesterissa sijaitsevassa Lord Stamford -pubissa fanit olivat jännittyneinä. Pelko vaihtui pian hurraa-huutoihin, kun Englanti voitti historiansa ensimmäisen MM-kisojen rangaistuspotkukilpailun. Myös Brightonin rannalla olevat fanit tunsivat ensin jännityksen ja sitten Englannin voiton aiheuttaman riemun. Lontoon kaduilla juhlittiin. Lontoossa sijaitsevan Kirby Estate -asuinalueen asukkaat nauttivat yhteisöllisestä kokemuksesta, kun he kokoontuivat lippujen ja lippujen alle katsomaan peliä. Wimbledonissa katsojat seurasivat ottelua olohuoneen ikkunasta. M25-tiellä ei tiistaina ollut poikkeuksellisen paljon liikennettä MM-ottelun aikana. Myös Box Parkissa Lontoon Shoreditchissä fanit kokivat tunteiden koko kirjon ottelun suuren draaman keskellä. Englannin voitto tarkoittaa, että se kohtaa lauantaina puolivälierissä Ruotsin. .</w:t>
      </w:r>
    </w:p>
    <w:p>
      <w:r>
        <w:rPr>
          <w:b/>
        </w:rPr>
        <w:t xml:space="preserve">Yhteenveto</w:t>
      </w:r>
    </w:p>
    <w:p>
      <w:r>
        <w:t xml:space="preserve">Englannin MM-kisojen rangaistuspotkukilpailuvoitto Kolumbiaa vastaan oli faneille tunteiden vuoristorataa.</w:t>
      </w:r>
    </w:p>
    <w:p>
      <w:r>
        <w:rPr>
          <w:b/>
          <w:u w:val="single"/>
        </w:rPr>
        <w:t xml:space="preserve">Asiakirjan numero 24305</w:t>
      </w:r>
    </w:p>
    <w:p>
      <w:r>
        <w:t xml:space="preserve">Uusi katuvalaistuksen muotoilu puolittaa laskut ja "parantaa turvallisuutta".</w:t>
      </w:r>
    </w:p>
    <w:p>
      <w:r>
        <w:t xml:space="preserve">St Helierin Liberation Square -aukion valaisimiin asennetaan valodiodit eli ledit, jotka kuluttavat kolmanneksen perinteisten lamppujen energiasta. Jerseyn liikenneviranomaisten mukaan tekniikka otetaan käyttöön kaikilla saaren pääteillä sitä mukaa kuin budjetti sallii. Liberation Square -aukion valot himmennetään keskiyöstä aamukuuteen. Bob Baudains, liikenne- ja teknisten palvelujen katutöiden johtaja, sanoi, että LED-valot kestävät 100 000 tuntia "ilman merkittävää huoltoa" ja tekevät kaduista houkuttelevampia ja turvallisempia. Jerseyn liikenneturvallisuudesta vastaavan virkamiehen Philip Blaken mukaan kirkkaammat valot voivat myös vähentää jalankulkijoille aiheutuvia riskejä. "Tummien vaatteiden käyttäminen näyttää olevan muotia, ja kaikki, mikä auttaa autoilijoita näkemään tummiin vaatteisiin pukeutuneet ihmiset, on hyvä ajatus", hän sanoi. Valot ovat jo käytössä joissakin osissa saarta, kuten Snow Hillissä St Helierissä ja Georgetownin pääkadulla.</w:t>
      </w:r>
    </w:p>
    <w:p>
      <w:r>
        <w:rPr>
          <w:b/>
        </w:rPr>
        <w:t xml:space="preserve">Yhteenveto</w:t>
      </w:r>
    </w:p>
    <w:p>
      <w:r>
        <w:t xml:space="preserve">25 vuotta kestävät valaisimet puolittivat Jerseyn katuvalaistuslaskun ja saattavat parantaa liikenneturvallisuutta.</w:t>
      </w:r>
    </w:p>
    <w:p>
      <w:r>
        <w:rPr>
          <w:b/>
          <w:u w:val="single"/>
        </w:rPr>
        <w:t xml:space="preserve">Asiakirjan numero 24306</w:t>
      </w:r>
    </w:p>
    <w:p>
      <w:r>
        <w:t xml:space="preserve">Sir Anthony Hopkinsin jouluinen avioliiton siunaaminen St Davidsin katedraalissa</w:t>
      </w:r>
    </w:p>
    <w:p>
      <w:r>
        <w:t xml:space="preserve">Kaksi katedraalin kuorolaista lauloi lyhyessä jumalanpalveluksessa jouluaattoaamuna. Sen jälkeen The Silence of the Lambs -tähti otti aikaa onnitellakseen heitä laulun laadusta. "Olin aivan häkeltynyt tähdestä", myönsi johtava kuorolainen Kathryn Page. Läheisestä Solvasta kotoisin oleva 19-vuotias opiskelija julkaisi myöhemmin sosiaalisessa verkostossa Twitterissä kuvan, johon palkittu näyttelijä ja hänen vaimonsa poseerasivat mielellään. Varapääkuorolainen Abigail Ingram liittyi hänen mukaansa laulamaan Somewhere Over the Rainbow ja joululaulun Bethlehem Down. "Melkoinen etuoikeus" Page kertoi, että kuoronjohtaja oli kysynyt häneltä, oliko hän vapaa laulamaan jouluaattona, mutta hänellä ei ollut aavistustakaan siitä, kenelle hän laulaisi, ennen kuin juuri ennen katedraalin kaanon Dorrien Daviesin johtamaa siunaustilaisuutta. "Juuri ennen katedraaliin saapumista meille kerrottiin, kenelle laulamme", hän sanoi. "Meille kerrottiin, että he olivat olleet naimisissa kymmenen vuotta ja halusivat siunauksen. Se oli pieni jumalanpalvelus, ja Stellan veljentytär oli myös paikalla. "Se oli rehellisesti sanottuna melkoinen etuoikeus", sanoi Page, joka opiskelee Pembrokeshire Collegessa ja aikoo ryhtyä toimintaterapeutiksi. "Ei joka päivä voi sanoa laulaneensa Sir Anthonyn kaltaiselle henkilölle. Se oli todella mukavaa. Kun kaikki oli ohi, hän tuli luoksemme ja sanoi meille molemmille: "Teillä on upeat äänet". Port Talbotissa syntynyt Sir Anthony, joka täyttää 75 vuotta uudenvuodenaattona, asuu Los Angelesissa kolumbialaisen vaimonsa kanssa, mutta hän vierailee usein kotimaassaan. Jouluaaton siunaustilaisuus pidettiin päivällä yksityisenä, mutta tähti oli aiemmin tässä kuussa Britanniassa uusimman elokuvansa Hitchcockin Lontoon ensi-illassa.</w:t>
      </w:r>
    </w:p>
    <w:p>
      <w:r>
        <w:rPr>
          <w:b/>
        </w:rPr>
        <w:t xml:space="preserve">Yhteenveto</w:t>
      </w:r>
    </w:p>
    <w:p>
      <w:r>
        <w:t xml:space="preserve">Hollywood-näyttelijä Sir Anthony Hopkinsilla ja hänen vaimollaan Stella Arroyavella on ollut aivan erityinen joulu, sillä heidät on siunattu yksityisesti St Davidsin katedraalissa Pembrokeshiressä.</w:t>
      </w:r>
    </w:p>
    <w:p>
      <w:r>
        <w:rPr>
          <w:b/>
          <w:u w:val="single"/>
        </w:rPr>
        <w:t xml:space="preserve">Asiakirjan numero 24307</w:t>
      </w:r>
    </w:p>
    <w:p>
      <w:r>
        <w:t xml:space="preserve">Coventryn kaksiääninen museo juhlistaa kaupungin musiikkiperintöä</w:t>
      </w:r>
    </w:p>
    <w:p>
      <w:r>
        <w:t xml:space="preserve">Museo kertoo alueen musiikillisesta menneisyydestä aina paikallisiin bändeihin, kuten The Specialsiin ja The Selectoriin asti. Historioitsija Pete Chambers arvioi, että kaupungin 2-Tone Village -museota varten kerättiin 25 000 puntaa. The Specialsin Neville Staple sanoi: "Minulle se on loistavaa, koska lapset, jotka ovat kuulleet ska-musiikista, voivat nyt tulla tänne ja oppia siitä kaiken." Coventryn yhtyeillä, kuten The Specialsilla ja The Selecterillä, oli keskeinen rooli two-tone- ja ska-musiikin kasvussa 1970-luvun lopulla ja 1980-luvun alussa. Chambersin mukaan suuri osa esillä olevista muistoesineistä on paikallisten ihmisten lahjoittamia. Niihin kuuluvat muun muassa The Specialsin ensimmäisen äänityssession alkuperäiset master-nauhat ja The Moody Bluesille myönnetty platinalevy. Muita juhlittuja artisteja ovat muun muassa Lieutenant Pigeon, Hazel O'Connor ja Pete Waterman. Museossa on myös 1960-luvun levykaupan kuuntelukopin rekonstruktio. Coventryn musiikkimuseo, jonka henkilökunta koostuu vapaaehtoisista, on avoinna torstaista sunnuntaihin. Aiheeseen liittyvät Internet-linkit The 2-Tone Museum</w:t>
      </w:r>
    </w:p>
    <w:p>
      <w:r>
        <w:rPr>
          <w:b/>
        </w:rPr>
        <w:t xml:space="preserve">Yhteenveto</w:t>
      </w:r>
    </w:p>
    <w:p>
      <w:r>
        <w:t xml:space="preserve">Museo on avattu juhlistamaan kaksisävyistä levy-yhtiötä ja Coventryn muuta musiikkiperintöä.</w:t>
      </w:r>
    </w:p>
    <w:p>
      <w:r>
        <w:rPr>
          <w:b/>
          <w:u w:val="single"/>
        </w:rPr>
        <w:t xml:space="preserve">Asiakirjan numero 24308</w:t>
      </w:r>
    </w:p>
    <w:p>
      <w:r>
        <w:t xml:space="preserve">Coronavirus: Skegnessin 100 päivän lukitussa tilassa.</w:t>
      </w:r>
    </w:p>
    <w:p>
      <w:r>
        <w:t xml:space="preserve">Skegnessissä käy yleensä tuhansia kävijöitä viikossa, mutta viime kuukausina se on muistuttanut aavekaupunkia. Kaupat, pysäköintialueet, vessat ja nähtävyydet ovat kaikki suljettu, eikä yhtään hattua ole näkynyt. Valokuvaaja John Byford tallensi lukituksen alkuvaiheen päivittäisen harjoituksensa aikana, jolloin merenranta oli autio, ja myöhemmin, kun lomakohde alkoi herätä uudelleen rajoitusten hellittäessä. Byfordin mukaan Skegness oli ollut aavemaisen hiljainen lukituksen alussa, mutta kun rajoitukset hellittivät, kävijät alkoivat palata. Hän sanoi, että olisi ollut katastrofaalista matkailusta riippuvaiselle lomakohteelle, jos lukitus olisi jatkunut läpi vilkkaan kesäkauden. Hän sanoi kuitenkin, että pakollisesta hiljaisuudesta oli myös joitakin etuja, kuten vähemmän roskia ja liikennettä sekä mahdollisuus nauttia luonnosta. "Valitettavasti normaalit olot palaavat pian", hän sanoi. Viime viikolla sadat ihmiset suuntasivat Skegnessin rannalle nauttimaan auringosta Britannian helleaallon aikana, vaikka oli merkkejä siitä, että kaikki ei ollut entisellään, sillä ihmiset käyttivät naamareita. Pubit, hotellit, huvipuistot ja asuntovaunualueet suurimmassa osassa Englantia saavat avata ovensa uudelleen 4. heinäkuuta alkaen. Saatat olla myös kiinnostunut: Mikään ei ole auki - se on sydäntäsärkevää" Rantalomakohde valmistautuu palaamaan "takaisin" Kuvat ovat tekijänoikeuden alaisia. Seuraa BBC East Yorkshire ja Lincolnshire -kanavaa Facebookissa, Twitterissä ja Instagramissa. Lähetä juttuideoita osoitteeseen yorkslincs.news@bbc.co.uk.</w:t>
      </w:r>
    </w:p>
    <w:p>
      <w:r>
        <w:rPr>
          <w:b/>
        </w:rPr>
        <w:t xml:space="preserve">Yhteenveto</w:t>
      </w:r>
    </w:p>
    <w:p>
      <w:r>
        <w:t xml:space="preserve">Englannissa vietetään 100 päivän lukituspäivää, ja eräs valokuvaaja kertoo kuvista, jotka hän otti dokumentoidakseen vaikutukset yhteen Yhdistyneen kuningaskunnan suosituimmista rantakohteista.</w:t>
      </w:r>
    </w:p>
    <w:p>
      <w:r>
        <w:rPr>
          <w:b/>
          <w:u w:val="single"/>
        </w:rPr>
        <w:t xml:space="preserve">Asiakirjan numero 24309</w:t>
      </w:r>
    </w:p>
    <w:p>
      <w:r>
        <w:t xml:space="preserve">Dublin: Ballymunissa: Mies kuoli ammuttuaan useita kertoja</w:t>
      </w:r>
    </w:p>
    <w:p>
      <w:r>
        <w:t xml:space="preserve">Häntä ammuttiin useita kertoja hyökkäyksessä Belclare Terrace, Ballymunissa noin kello 21:00 paikallista aikaa torstaina. Uhri, joka oli noin 40-vuotias, julistettiin kuolleeksi tapahtumapaikalla. Poliisi on eristänyt tapahtumapaikan ja etsii silminnäkijöitä. He haluavat kuulla erityisesti henkilöitä, jotka olivat Belclare Terrassa tai Belclare Parkissa kello 20:00 ja 21:15 välisenä aikana. Poliisi vetoaa myös kaikkiin, joilla on kameran kuvamateriaalia tapahtumasta, mukaan lukien matkapuhelimen ja kojelautakameran kuvamateriaalia, jotta he antaisivat sen etsivien käyttöön. Irlannin yleisradioyhtiö RTÉ on kertonut, että hyökkäyksessä ammuttiin jopa viisi laukausta.</w:t>
      </w:r>
    </w:p>
    <w:p>
      <w:r>
        <w:rPr>
          <w:b/>
        </w:rPr>
        <w:t xml:space="preserve">Yhteenveto</w:t>
      </w:r>
    </w:p>
    <w:p>
      <w:r>
        <w:t xml:space="preserve">Mies on kuollut ampumahyökkäyksessä Pohjois-Dublinissa, Irlannin poliisi (gardaí) on vahvistanut.</w:t>
      </w:r>
    </w:p>
    <w:p>
      <w:r>
        <w:rPr>
          <w:b/>
          <w:u w:val="single"/>
        </w:rPr>
        <w:t xml:space="preserve">Asiakirjan numero 24310</w:t>
      </w:r>
    </w:p>
    <w:p>
      <w:r>
        <w:t xml:space="preserve">Pyhän Annin ampuminen: Ann Ann Ann: Poikaa, 15, syytetään kahdesta rikoksesta</w:t>
      </w:r>
    </w:p>
    <w:p>
      <w:r>
        <w:t xml:space="preserve">Teini oli yksi kolmesta pidätetystä, jotka pidätettiin St Annin alueella maanantaina noin klo 16.00 BST tapahtuneen ampumisen jälkeen. Poikaa, jonka nimeä ei voida mainita, syytetään rikosaseen hallussapidosta ja B-luokan huumausaineen hallussapidosta. Kaksi muuta 20- ja 16-vuotiasta henkilöä on edelleen poliisin huostassa. Molemmat uhrit vietiin sairaalaan "suhteellisen lievien" vammojen vuoksi, mutta heidät on sittemmin kotiutettu. 15-vuotias on määrätty tutkintavankeuteen, ja häntä odotetaan keskiviikkona Nottinghamin nuorisotuomioistuimeen. Murhayrityksestä epäiltynä pidätetty 16-vuotias pidätettiin myös ampuma-aserikoksesta epäiltynä. 20-vuotias mies pidätettiin epäiltynä pahoinpitelystä ja hyökkäysaseen hallussapidosta. Seuraa BBC East Midlandsia Facebookissa, Twitterissä tai Instagramissa. Lähetä juttuideoita osoitteeseen eastmidsnews@bbc.co.uk.</w:t>
      </w:r>
    </w:p>
    <w:p>
      <w:r>
        <w:rPr>
          <w:b/>
        </w:rPr>
        <w:t xml:space="preserve">Yhteenveto</w:t>
      </w:r>
    </w:p>
    <w:p>
      <w:r>
        <w:t xml:space="preserve">15-vuotias poika, joka pidätettiin sen jälkeen, kun 13-vuotias poika ja 20-vuotias mies ammuttiin Nottinghamissa, on saanut syytteen kahdesta rikoksesta.</w:t>
      </w:r>
    </w:p>
    <w:p>
      <w:r>
        <w:rPr>
          <w:b/>
          <w:u w:val="single"/>
        </w:rPr>
        <w:t xml:space="preserve">Asiakirjan numero 24311</w:t>
      </w:r>
    </w:p>
    <w:p>
      <w:r>
        <w:t xml:space="preserve">Entinen Länsi-Midlandsin poliisi tuomittiin tirkistelystä</w:t>
      </w:r>
    </w:p>
    <w:p>
      <w:r>
        <w:t xml:space="preserve">Ylikonstaapeli Marcus O'Dell, 46, tunnusti aiemmin Cannockin käräjäoikeudessa syyllisyytensä yksityisen henkilön tarkkailuun. Hänet tuomittiin Staffordin kruununoikeudessa neljän kuukauden vankeusrangaistukseen, joka on ehdollinen 12 kuukaudeksi. O'Dell erotettiin West Midlandsin poliisista viime kuussa. Poliisin mukaan poliisin erityislautakunta päätti, että hänen olisi jätettävä tehtävänsä vakavan väärinkäytöksen ja syyllisyydentunnon vuoksi. O'Dell, joka asuu Marston Roadilla, Staffordissa, määrättiin myös tekemään 150 tuntia palkatonta työtä, maksamaan 340 puntaa kuluja ja 140 puntaa uhrien lisämaksua. Häntä vaaditaan myös 10 päivän kuntouttava toiminta. Kaksi syytettä tavallisesta pahoinpitelystä hylättiin. Seuraa BBC West Midlandsia Facebookissa ja Twitterissä ja tilaa paikalliset uutispäivitykset suoraan puhelimeesi.</w:t>
      </w:r>
    </w:p>
    <w:p>
      <w:r>
        <w:rPr>
          <w:b/>
        </w:rPr>
        <w:t xml:space="preserve">Yhteenveto</w:t>
      </w:r>
    </w:p>
    <w:p>
      <w:r>
        <w:t xml:space="preserve">Tirkistelyä tunnustanut entinen poliisi on saanut ehdollisen tuomion ja hänet on merkitty seksuaalirikollisten rekisteriin.</w:t>
      </w:r>
    </w:p>
    <w:p>
      <w:r>
        <w:rPr>
          <w:b/>
          <w:u w:val="single"/>
        </w:rPr>
        <w:t xml:space="preserve">Asiakirjan numero 24312</w:t>
      </w:r>
    </w:p>
    <w:p>
      <w:r>
        <w:t xml:space="preserve">Silityslauta ja "hai" jäljellä South Western Railwayn junissa</w:t>
      </w:r>
    </w:p>
    <w:p>
      <w:r>
        <w:t xml:space="preserve">Rautatieoperaattori, joka otti vastuun South West Trainsista elokuussa, on paljastanut kadonneen omaisuuden määrän rohkaistakseen matkustajia tarkistamaan tavaransa ennen kuin he poistuvat paikoiltaan. Junasta löytyi myös asianajajan peruukki, tekohampaat ja nahkatuoli. Yhtiö kertoi, että tavarat lähetettiin varastoitavaksi Waterloon. SWR säilyttää kaikkia ei-pilaantuvia tavaroita kolme kuukautta. SWR:n löytötavarapäällikkö Michael Pugh sanoi, että 21. elokuuta lähtien on löydetty 10 021 esinettä. Hänen mukaansa yleisimmin jätetyt tavarat olivat sateenvarjoja, takkeja, avaimia, junakortteja, silmälaseja, puhelimia, kannettavia tietokoneita, ostoskasseja, lompakoita ja kukkaroita. "Henkilökuntamme eri puolilla verkkoa työskentelee ahkerasti varmistaakseen, että matkustajat saavat tavaransa takaisin", hän lisäsi.</w:t>
      </w:r>
    </w:p>
    <w:p>
      <w:r>
        <w:rPr>
          <w:b/>
        </w:rPr>
        <w:t xml:space="preserve">Yhteenveto</w:t>
      </w:r>
    </w:p>
    <w:p>
      <w:r>
        <w:t xml:space="preserve">Puhallettava hai ja silityslauta olivat yksi niistä yli 10 000 tavarasta, jotka jätettiin juniin South Western Railwayn (SWR) kuuden ensimmäisen viikon aikana.</w:t>
      </w:r>
    </w:p>
    <w:p>
      <w:r>
        <w:rPr>
          <w:b/>
          <w:u w:val="single"/>
        </w:rPr>
        <w:t xml:space="preserve">Asiakirjan numero 24313</w:t>
      </w:r>
    </w:p>
    <w:p>
      <w:r>
        <w:t xml:space="preserve">Wylfa Newydd: Anglesey-kokous, jossa kysytään näkemyksiä suunnittelusta</w:t>
      </w:r>
    </w:p>
    <w:p>
      <w:r>
        <w:t xml:space="preserve">Horizon Nuclear Power aikoo rakentaa ja käyttää kehittynyttä kiehutusvesireaktoria Wylfa Newyddissä saarella. Natural Resources Wales (NRW) ja Environment Agency pyytävät näkemyksiä Hitachi-GE:n suunnitelman arvioinnista. Kuuleminen päättyy 3. maaliskuuta. Yleisö ei voi vaikuttaa käytettyyn teknologiaan tai laitospaikan sijaintiin. NRW:n Pohjois- ja Keski-Walesista vastaava johtaja Tim Jones sanoi: "Tarkoituksenamme on varmistaa, että Walesin luonnonvaroja ylläpidetään, parannetaan ja käytetään kestävästi. Wylfa Newyddissä teemme tämän kolmella tavalla: arvioimme reaktoreiden suunnittelua, määrittelemme paikkakohtaiset ympäristöluvat ja annamme neuvoja muille organisaatioille päätöksissä, joita niiden on tehtävä". "Tehtävämme on varmistaa, että kaikki uudet ydinvoimalat täyttävät korkeat ympäristönsuojelu- ja jätehuoltostandardit ja että yhteisömme pysyvät turvassa ympäristöhaitoilta." Ensimmäinen kokous pidetään David Hughes Hallissa, Cemaesissa klo 13.00-19.00 GMT. Toinen kokous järjestetään tiistaina Ebeneser Centerissä Llangefnissä samaan aikaan.</w:t>
      </w:r>
    </w:p>
    <w:p>
      <w:r>
        <w:rPr>
          <w:b/>
        </w:rPr>
        <w:t xml:space="preserve">Yhteenveto</w:t>
      </w:r>
    </w:p>
    <w:p>
      <w:r>
        <w:t xml:space="preserve">Ensimmäinen kahdesta kokouksesta, joissa kysytään kansalaisten näkemyksiä uudesta ydinvoimalasuunnitelmasta, järjestetään Angleseylla myöhemmin.</w:t>
      </w:r>
    </w:p>
    <w:p>
      <w:r>
        <w:rPr>
          <w:b/>
          <w:u w:val="single"/>
        </w:rPr>
        <w:t xml:space="preserve">Asiakirjan numero 24314</w:t>
      </w:r>
    </w:p>
    <w:p>
      <w:r>
        <w:t xml:space="preserve">Kentin A21-talon purkupariskunta "limbossa</w:t>
      </w:r>
    </w:p>
    <w:p>
      <w:r>
        <w:t xml:space="preserve">Margaret ja Les Warren, molemmat 80-vuotiaita, ovat asuneet Hadlow Estate -nimisellä kiinteistöllä lähellä Tonbridgea, Kentissä, 31 vuotta. Highways Agency suunnittelee Tonbridgen ja Pemburyn välisen A21-tien 2,5 mailin (4 km) osuuden muuttamista yksikaistaisesta kaksikaistaiseksi. Se sanoi tehneensä "kaikkensa" löytääkseen pariskunnalle vaihtoehtoisen kodin. "Minua huolestuttaa se, etten tiedä", rouva Warren sanoi. "Se on kaiken epävarmuus. Emme tiedä, tulevatko he takaisin 12 kuukauden, 18 kuukauden tai minkä tahansa kuluttua. "Tai jopa huomenna, emme tiedä. "Tunnen itseni vain uupuneeksi." Tievirasto sanoi tehneensä "kaikkensa" löytääkseen pariskunnalle kohtuullisen vaihtoehtoisen asunnon. Yhden Lontoosta Kentiin ja Sussexin rannikolle johtavan pääväylän rakentaminen maksaa 100-150 miljoonaa puntaa.</w:t>
      </w:r>
    </w:p>
    <w:p>
      <w:r>
        <w:rPr>
          <w:b/>
        </w:rPr>
        <w:t xml:space="preserve">Yhteenveto</w:t>
      </w:r>
    </w:p>
    <w:p>
      <w:r>
        <w:t xml:space="preserve">Pariskunta, jonka mökki puretaan, kun A21-tietä parannetaan, on sanonut, että he eivät tiedä, milloin heidän on lähdettävä.</w:t>
      </w:r>
    </w:p>
    <w:p>
      <w:r>
        <w:rPr>
          <w:b/>
          <w:u w:val="single"/>
        </w:rPr>
        <w:t xml:space="preserve">Asiakirjan numero 24315</w:t>
      </w:r>
    </w:p>
    <w:p>
      <w:r>
        <w:t xml:space="preserve">Dumfriesin luoteiskampuksen oppilaiden paluupäivät on asetettu.</w:t>
      </w:r>
    </w:p>
    <w:p>
      <w:r>
        <w:t xml:space="preserve">Dumfriesissa sijaitseva North West Community Campus avattiin elokuussa, mutta se suljettiin seuraavassa kuussa oppilaiden ja henkilökunnan loukkaannuttua. Nyt on laadittu aikataulu lasten vaiheittaista paluuta varten. Langlandsin erityiskoulun oppilaat palaavat 20. maaliskuuta, esikoulun ja ala-asteen oppilaat 25. maaliskuuta ja yläasteen oppilaat 3. kesäkuuta. Alun perin Dumfries and Galloway Councilille kerrottiin, että korjaustyöt oli tarkoitus saada päätökseen viime vuoden joulukuussa. Urakoitsijat ilmoittivat kuitenkin myöhemmin paikallisviranomaisille, että työmaa olisi valmis luovutettavaksi vasta helmikuussa. Oppilaiden paluulle ei alun perin ilmoitettu aikataulua, mutta se on nyt paljastunut. Osa oppilaista palaa kouluun ennen pääsiäislomaa, mutta toisen asteen oppilaat odottavat kokeidensa jälkeen. Oppilaat, joita sulkeminen koskee, majoittuvat tällä hetkellä useisiin kaupungin kouluihin.</w:t>
      </w:r>
    </w:p>
    <w:p>
      <w:r>
        <w:rPr>
          <w:b/>
        </w:rPr>
        <w:t xml:space="preserve">Yhteenveto</w:t>
      </w:r>
    </w:p>
    <w:p>
      <w:r>
        <w:t xml:space="preserve">Ensimmäiset oppilaat palaavat 28 miljoonan punnan arvoiseen koulukampukseen Etelä-Skotlannissa yli kuusi kuukautta sen jälkeen, kun se suljettiin turvallisuussyistä, kuten on vahvistettu.</w:t>
      </w:r>
    </w:p>
    <w:p>
      <w:r>
        <w:rPr>
          <w:b/>
          <w:u w:val="single"/>
        </w:rPr>
        <w:t xml:space="preserve">Asiakirjan numero 24316</w:t>
      </w:r>
    </w:p>
    <w:p>
      <w:r>
        <w:t xml:space="preserve">Tievaarat haittaavat Angleseyn liito-oravan elpymistä.</w:t>
      </w:r>
    </w:p>
    <w:p>
      <w:r>
        <w:t xml:space="preserve">Eläin oli melkein kadonnut Yhdistyneestä kuningaskunnasta sen jälkeen, kun sen harmaa serkku toi tappavan oravanrokko-viruksen Amerikasta 1800-luvulla. Harmaan oravan hävittämisohjelman ansiosta punaisen oravan määrä on kuitenkin noussut 40:stä 700:aan Angleseylla. Red Squirrels Trust Wales -järjestö havaitsi, että 48 prosenttia vuoden 2004 jälkeen tapahtuneista kuolemantapauksista on tapahtunut Angleseyn teillä, eikä yksikään niistä ole johtunut oravanrokosta. Eläin- ja kasvinsuojeluviraston kanssa yhdessä tehdyssä tutkimuksessa havaittiin myös, että suuri määrä kuoli tartuntatautien tartuttua oravanruokintapaikkojen läheisyydessä, joita ei ollut desinfioitu säännöllisesti.</w:t>
      </w:r>
    </w:p>
    <w:p>
      <w:r>
        <w:rPr>
          <w:b/>
        </w:rPr>
        <w:t xml:space="preserve">Yhteenveto</w:t>
      </w:r>
    </w:p>
    <w:p>
      <w:r>
        <w:t xml:space="preserve">Tieliikenneonnettomuudet haittaavat punaisen oravan elpymistä Angleseylla.</w:t>
      </w:r>
    </w:p>
    <w:p>
      <w:r>
        <w:rPr>
          <w:b/>
          <w:u w:val="single"/>
        </w:rPr>
        <w:t xml:space="preserve">Asiakirjan numero 24317</w:t>
      </w:r>
    </w:p>
    <w:p>
      <w:r>
        <w:t xml:space="preserve">Art Everywhere -hankkeessa luodaan "jättimäinen taidegalleria".</w:t>
      </w:r>
    </w:p>
    <w:p>
      <w:r>
        <w:t xml:space="preserve">Art Everywhere -näyttely muuttaa tuhansia julisteita ja mainostauluja kahden viikon ajan 10.-25. elokuuta. Yleisö voi auttaa näyttelyn kuratoinnissa valitsemalla 50 parasta brittiläistä taideteosta. Valintalista on Art Everywhere -verkkosivustolla 24. kesäkuuta alkaen. "Taide on kaikkia varten, ja kaikki, joilla on mahdollisuus saada sitä, hyötyvät siitä", sanoi Damien Hirst, yksi hanketta tukevista taiteilijoista. "Tämä hanke on uskomaton ja antaa yleisölle äänen ja mahdollisuuden valita, mitä he haluavat nähdä kaduillaan." Toinen hankkeeseen liittyvä taiteilija on brittitaiteilija Patrick Brill eli Bob ja Roberta Smith. Art Everywhere on Innocent Drinks -yhtiön perustajan Richard Reedin perustama hyväntekeväisyyshanke, joka toteutetaan yhteistyössä Art Fundin, Taten ja julisteteollisuuden kanssa. "Tämä on iloinen juhla, jolla ei ole muuta tavoitetta kuin tulvia kaduillemme taiteella ja juhlia tämän hämmästyttävän maan luovia kykyjä ja perintöä", Reed sanoi. Taten johtaja Nicholas Serota sanoi, että ohjelma "tuo inspiroivia kuvia kaduillemme ja herättää keskustelua Britannian ominaispiirteistä ja brittiläisen taiteen ominaisuuksista". Yleisöä pyydetään myös auttamaan hankkeen "joukkorahoituksessa" lahjoituksilla.</w:t>
      </w:r>
    </w:p>
    <w:p>
      <w:r>
        <w:rPr>
          <w:b/>
        </w:rPr>
        <w:t xml:space="preserve">Yhteenveto</w:t>
      </w:r>
    </w:p>
    <w:p>
      <w:r>
        <w:t xml:space="preserve">Klassisten taideteosten julisteita asetetaan tänä kesänä esille eri puolilla maata, jotta Iso-Britanniasta tulisi "maailman suurin taidegalleria".</w:t>
      </w:r>
    </w:p>
    <w:p>
      <w:r>
        <w:rPr>
          <w:b/>
          <w:u w:val="single"/>
        </w:rPr>
        <w:t xml:space="preserve">Asiakirjan numero 24318</w:t>
      </w:r>
    </w:p>
    <w:p>
      <w:r>
        <w:t xml:space="preserve">Farage Brexit-marssilla yritettiin pelotella tuomareita, sanoo AM</w:t>
      </w:r>
    </w:p>
    <w:p>
      <w:r>
        <w:t xml:space="preserve">Oikeusasiamies Mick Antoniw sanoi, että marssi oli yritys "pelotella" riippumatonta oikeuslaitosta. Britannian hallitus haastaa korkeimman oikeuden päätöksen, jonka mukaan brexitin käynnistämisprosessista on äänestettävä parlamentin jäsenillä. Walesin hallitus on hakenut saada äänensä kuuluviin asiassa. Tiistaina Seneddissä puhunut Antoniw kehotti UKIP:n ryhmänjohtajaa Neil Hamiltonia "sanoutumaan irti kommenteista, joita hänen vt. johtajansa Nigel Farage esitti, kun hän sanoi, että he johtaisivat 100 000 ihmisen marssin korkeimpaan oikeuteen ja että ihmiset olisivat niin vihaisia, että seurauksena voisi hyvinkin olla väkivaltaa". "Se on nähdäkseni vain yritys pelotella riippumatonta oikeuslaitosta." Hamilton, joka sanoi, ettei hänellä ole ongelmia tuomion kanssa, sanoi aiemmin, että tuomareiden riippumattomuuden kyseenalaistaminen on "täysin laillista". "Ei ole mitenkään väärin, että poliitikot ilmaisevat mielipiteitä joko tuomareiden tuomioista, joihin he päätyvät, tai itse asiassa heidän pätevyydestään, tai muusta kiinnostuksesta." 'Vältä epäkunnioitusta' Puheenjohtaja Elin Jones puuttui asiaan sanomalla, että hän kutsuisi järjestykseen jokaisen, joka arvostelisi korkeimman oikeuden tapaukseen osallistuneita tuomareita. Jäsenille lähettämässään sähköpostiviestissä hän oli sanonut, että parlamentin jäsenet voivat "vapaasti ilmaista näkemyksensä viime torstaina annetusta tuomiosta... mutta heidän on tehtävä se tavalla, jossa vältetään epäkunnioitusta oikeuslaitosta tai lakia kohtaan". Tuomareiden käytöksen arvostelu on kielletty menettelyissä edustajakokouksen sääntöjen mukaan. "En ilmaise mielipidettäni yhdestäkään yksittäisestä tuomarista", Hamilton sanoi Jonesille istuntosalissa.</w:t>
      </w:r>
    </w:p>
    <w:p>
      <w:r>
        <w:rPr>
          <w:b/>
        </w:rPr>
        <w:t xml:space="preserve">Yhteenveto</w:t>
      </w:r>
    </w:p>
    <w:p>
      <w:r>
        <w:t xml:space="preserve">Walesin hallituksen ylin lainvalvontaviranomainen on hyökännyt UKIP:n väliaikaisen johtajan Nigel Faragen suunnitelmaa johtaa mielenosoitusta Lontoossa päivänä, jona hallitus vetoaa korkeimpaan oikeuteen brexitistä.</w:t>
      </w:r>
    </w:p>
    <w:p>
      <w:r>
        <w:rPr>
          <w:b/>
          <w:u w:val="single"/>
        </w:rPr>
        <w:t xml:space="preserve">Asiakirjan numero 24319</w:t>
      </w:r>
    </w:p>
    <w:p>
      <w:r>
        <w:t xml:space="preserve">Mid Suffolkin ja Baberghin neuvostot leikkaavat hallintoa säästääkseen 1,2 miljoonaa puntaa.</w:t>
      </w:r>
    </w:p>
    <w:p>
      <w:r>
        <w:t xml:space="preserve">Baberghin piirikunnan ja Mid Suffolkin piirikunnan valtuustoille on perustettu yhteinen johtoryhmä, mikä vähentää virkojen määrää 81:stä 46:een. Asukkaat äänestivät viime vuonna neuvostojen täydellistä yhdistämistä vastaan, mutta joitakin palveluja yhdistetään, vaikka ne pysyvätkin erillisinä oikeushenkilöinä. Molempien neuvostojen on löydettävä 3,5 miljoonan punnan säästöt seuraavien kolmen vuoden aikana. Baberghin konservatiiviryhmän johtaja Jennie Jenkins sanoi, että viranomaisten on löydettävä "jatkuvasti kasvavia säästöjä ainakin seuraavien 10 vuoden ajan". "Meidän on mietittävä perusteellisesti uudelleen, mitä teemme ja miten teemme sen", hän sanoi. Valtuustot ilmoittivat, että ne saavat lähiviikkoina tarkat luvut siitä, kuinka paljon rahaa yhteisen hallinnon perustaminen säästää.</w:t>
      </w:r>
    </w:p>
    <w:p>
      <w:r>
        <w:rPr>
          <w:b/>
        </w:rPr>
        <w:t xml:space="preserve">Yhteenveto</w:t>
      </w:r>
    </w:p>
    <w:p>
      <w:r>
        <w:t xml:space="preserve">Kahden Suffolkin valtuuston johtotehtäviä on vähennetty lähes puolella 1,2 miljoonan punnan säästöjen toivossa.</w:t>
      </w:r>
    </w:p>
    <w:p>
      <w:r>
        <w:rPr>
          <w:b/>
          <w:u w:val="single"/>
        </w:rPr>
        <w:t xml:space="preserve">Asiakirjan numero 24320</w:t>
      </w:r>
    </w:p>
    <w:p>
      <w:r>
        <w:t xml:space="preserve">Hullin tietyömaasuunnitelmassa kaivetaan esiin 16 000 ruumista</w:t>
      </w:r>
    </w:p>
    <w:p>
      <w:r>
        <w:t xml:space="preserve">Trinity Burial Ground -hautausmaa Castle Streetin varrella on maa-alueella, jota tarvitaan Mytongaten risteyksen parantamiseen. Tievirasto on vedonnut 1700- ja 1800-luvun hautausmaalle haudattujen ihmisten sukulaisiin, jotta he ilmoittautuisivat ja suostuisivat töihin. Ihmisjäännökset haudataan uudelleen ja muistomerkit korvataan hautausmaan koskemattomilla alueilla. Highways Agency sanoi, että työt aloitetaan aikaisintaan vuonna 2016/17. Aiheeseen liittyvät Internet-linkit Highways Agency</w:t>
      </w:r>
    </w:p>
    <w:p>
      <w:r>
        <w:rPr>
          <w:b/>
        </w:rPr>
        <w:t xml:space="preserve">Yhteenveto</w:t>
      </w:r>
    </w:p>
    <w:p>
      <w:r>
        <w:t xml:space="preserve">Jopa 16 000 ruumista saatetaan joutua kaivamaan ylös Hullin tietöiden vuoksi.</w:t>
      </w:r>
    </w:p>
    <w:p>
      <w:r>
        <w:rPr>
          <w:b/>
          <w:u w:val="single"/>
        </w:rPr>
        <w:t xml:space="preserve">Asiakirjan numero 24321</w:t>
      </w:r>
    </w:p>
    <w:p>
      <w:r>
        <w:t xml:space="preserve">Kuplan ulkopuolella</w:t>
      </w:r>
    </w:p>
    <w:p>
      <w:r>
        <w:t xml:space="preserve">Peter HenleyPoliittinen päätoimittaja, Etelä-Englannin alue@BBCPeterHon Twitter Joskus vieraamme jatkavat keskustelua. Itse asiassa useimmiten he eivät lopeta. Nyt voit kuitenkin kuunnella heidän keskusteluaan UUDEN podcastin avulla! Älykäs puhe ilman keskeytyksiä, ja voit ladata sen kuunneltavaksi rauhassa. Kuuntele junassa, kuntosalilla, kun kumppanisi haluaa katsoa jotain muuta televisiosta! Beyond the Bubble -ohjelman teemana on Not Westminster. Poliittisen elämän osa-alueet, jotka tapahtuvat muualla kuin Lontoossa ja jotka ovat meille Etelä-Englannin asukkaille tärkeimpiä. Kokeile ja tilaa, jos haluat kuulla jokaisen numeron heti, kun se julkaistaan! Klikkaa tästä kuunnellaksesi "Beyond the Bubble" Uusimmassa podcastissa kysytään, pitäisikö poliitikkojen päästä enemmän ulos. Mukana ovat Walesin ministeri Mims Davies ja työväenpuolueen Paul Harvey sekä RMT-liiton Mick Toft. Haastatteluissa Nigel Farage ja Tom Tugendhat. Ensimmäinen jakso kertoo paljon Waspin kampanjasta naisten valtion eläkeiän muuttamisen vuoksi. Mukana Winchesterin Caroline Horrill, Oxfordshiren Laetisia Carter ... ja hänen äitinsä!</w:t>
      </w:r>
    </w:p>
    <w:p>
      <w:r>
        <w:rPr>
          <w:b/>
        </w:rPr>
        <w:t xml:space="preserve">Yhteenveto</w:t>
      </w:r>
    </w:p>
    <w:p>
      <w:r>
        <w:t xml:space="preserve">Oletko koskaan miettinyt, mitä tapahtuu, kun televisiokamerat sammutetaan sunnuntaina kello 11.30 ja BBC 1:n Sunday Politics -lähetys päättyy?</w:t>
      </w:r>
    </w:p>
    <w:p>
      <w:r>
        <w:rPr>
          <w:b/>
          <w:u w:val="single"/>
        </w:rPr>
        <w:t xml:space="preserve">Asiakirjan numero 24322</w:t>
      </w:r>
    </w:p>
    <w:p>
      <w:r>
        <w:t xml:space="preserve">Dachaun pahamaineisen natsien keskitysleirin portti varastettu</w:t>
      </w:r>
    </w:p>
    <w:p>
      <w:r>
        <w:t xml:space="preserve">Varkaus tapahtui sunnuntain vastaisena yönä Münchenin lähellä sijaitsevalla työmaalla, kertoi poliisi. Dachau oli ensimmäinen natsien vuonna 1933 perustama keskitysleiri. Siellä kuoli yli 40 000 ihmistä ennen kuin Yhdysvaltain joukot vapauttivat sen vuonna 1945. Puolassa sijaitsevalta Auschwitz-Birkenaun leiriltä varastettiin vuonna 2009 kyltti, jossa oli sama iskulause ja jonka oli varastanut uusnatseihin sidoksissa oleva mies. Dachaussa ei ole valvontajärjestelmää, mutta yksityiset vartijat valvovat sitä. Paikan virkamiehet saattavat nyt tarkistaa tätä päätöstä, kertoo saksalainen uutistoimisto DPA. Israelin holokaustimuistomerkin Yad Vashemin blogissa tuomittiin varkaus. "Vaikka emme tiedä, kuka on kyltin varastamisen takana, tällaisen symbolisen esineen varastaminen on loukkaava hyökkäys holokaustin muistoa vastaan", siinä sanottiin. Tuhansia juutalaisia, ulkomaalaisia ja muita natsien vainoamia ryhmiä pidettiin myöhemmin Dachaussa, joka rakennettiin alun perin poliittisten vankien säilyttämistä varten. Monet vangit ammuttiin tai kaasutettiin, ja tuhannet muut kuolivat sairauksiin tai ylityöhön. Leiri on nykyään muistomerkki, jossa vierailee vuosittain satojatuhansia kävijöitä eri puolilta maailmaa. Vastaavanlaisen Arbeit Macht Frei -kirjan varastaminen Auschwitzista joulukuussa 2009 herätti paheksuntaa. Se löydettiin kolmeen osaan leikattuna päiviä myöhemmin.</w:t>
      </w:r>
    </w:p>
    <w:p>
      <w:r>
        <w:rPr>
          <w:b/>
        </w:rPr>
        <w:t xml:space="preserve">Yhteenveto</w:t>
      </w:r>
    </w:p>
    <w:p>
      <w:r>
        <w:t xml:space="preserve">Saksassa sijaitsevalta Dachaun entiseltä keskitysleiriltä on varastettu rautaportti, jossa lukee natsien iskulause "Arbeit Macht Frei" ("Työ tekee vapaaksi").</w:t>
      </w:r>
    </w:p>
    <w:p>
      <w:r>
        <w:rPr>
          <w:b/>
          <w:u w:val="single"/>
        </w:rPr>
        <w:t xml:space="preserve">Asiakirjan numero 24323</w:t>
      </w:r>
    </w:p>
    <w:p>
      <w:r>
        <w:t xml:space="preserve">DUP:n väite Afganistanin-vierailusta oli "painovirhe".</w:t>
      </w:r>
    </w:p>
    <w:p>
      <w:r>
        <w:t xml:space="preserve">Gareth GordonBBC News NI:n poliittinen kirjeenvaihtaja David Simpsonin vaalilehtisessä sanottiin, että hän oli "vieraillut brittijoukkojen luona Afganistanin etulinjassa". Upper Bannin entisen parlamentin jäsenen oli määrä käydä siellä vuonna 2010, mutta häntä estettiin menemästä sodan runtelemaan maahan, koska hän oli liian iso mahtuakseen luodinkestävään takkiin. Tämän seurauksena armeija esti häntä matkustamasta. DUP:n tiedottaja sanoi, että Simpson oli "nähnyt sotilaidemme urheuden Irakissa" eikä Afganistanissa ja että vaalilehtisessä oleva väite johtui "painovirheestä". Simpsonin mukana Afganistanin-matkalla vuonna 2010, jolla hän vieraili Irlannin kuninkaallisen rykmentin ja Irlannin kaartin sotilaiden luona, oli tarkoitus olla entinen Ulster Unionist -puolueen jäsen Lord Maginnis. Hänkään ei kuitenkaan mahtunut panssaritakkiin. Puolustusministeriö (MoD) sanoi tuolloin: "Kukaan ei saa nousta Afganistaniin menevään lentokoneeseen ilman oikein istuvaa suojapanssaria. "Puolustusministeriö tarjoaa useita eri kokoja, mutta valitettavasti yksikään niistä ei sopinut tähän tapaukseen". "Tunnustamme, että kansanedustajien vierailu Afganistaniin on tärkeää, mutta tätä matkaa on lykätty, kun yritämme hankkia riittävän kokoisia suojapanssareita."</w:t>
      </w:r>
    </w:p>
    <w:p>
      <w:r>
        <w:rPr>
          <w:b/>
        </w:rPr>
        <w:t xml:space="preserve">Yhteenveto</w:t>
      </w:r>
    </w:p>
    <w:p>
      <w:r>
        <w:t xml:space="preserve">DUP:n vaaliehdokkaan mainoskirjeessä esittämästä väärästä väitteestä, jonka mukaan hän olisi vieraillut sotilaiden luona Afganistanissa, on syytetty painovirhettä.</w:t>
      </w:r>
    </w:p>
    <w:p>
      <w:r>
        <w:rPr>
          <w:b/>
          <w:u w:val="single"/>
        </w:rPr>
        <w:t xml:space="preserve">Asiakirjan numero 24324</w:t>
      </w:r>
    </w:p>
    <w:p>
      <w:r>
        <w:t xml:space="preserve">Mäyräkoirien teurastustilojen nimeäminen ei aiheuta lisätoimia.</w:t>
      </w:r>
    </w:p>
    <w:p>
      <w:r>
        <w:t xml:space="preserve">Steffan MessengerBBC Walesin ympäristökirjeenvaihtaja Nimet ja sijainnit julkaistiin vastauksena tiedonvapauspyyntöön. Se herätti pelkoa siitä, että aktivistit voisivat joutua tilojen kohteeksi, ja johti siihen, että virkamiehet "tarkistivat" menettelyjä kiireellisesti. Tietosuojavaltuutetun toimiston mukaan lisätoimet eivät olleet tarpeen. Kampanjoijat olivat jakaneet vuodetut tiedot Facebookissa ja kehottaneet yleisöä "seuraamaan" kolmea eri puolilla Walesia sijaitsevaa maatilaa, jotka osallistuvat hallituksen kiisteltyyn kokeiluun. Siihen kuului mäyräkoirien pyydystäminen ja tuberkuloositartunnan saaneiden mäyräkoirien lopettaminen. Ryhmä oli pyytänyt Walesin hallitusta varten laadittua raporttia, jonka mukaan 37 mäyrää pyydystettiin ja viisi lopetettiin - 382 112 punnan kustannuksella. Virkamiehet kuitenkin julkaisivat asiakirjan poistamatta siitä tilojen nimiä ja sijainteja, jotka oli tarkoitus pitää huippusalaisina. NFU Cymru sanoi olevansa "syvästi pettynyt" siihen, mitä Walesin hallitus kuvasi "hallinnolliseksi virheeksi". Maanviljelijäliiton puheenjohtaja John Davies kertoi BBC Walesille, että hän oli kesällä kirjoittanut Walesin hallitukselle ilmaistakseen liiton huolen asianomaisten viljelijöiden hyvinvoinnista. "Olemme sittemmin saaneet yksityiskohtaisen yhteenvedon Welsh Governmentin sisäisestä tutkimuksesta ja virallisen anteeksipyynnön", hän sanoi. Tietosuojavaltuutetun toimiston tiedottaja sanoi, että se oli tutkinut asiaa ja "päättänyt, että lisätoimet eivät ole tässä vaiheessa tarpeen".</w:t>
      </w:r>
    </w:p>
    <w:p>
      <w:r>
        <w:rPr>
          <w:b/>
        </w:rPr>
        <w:t xml:space="preserve">Yhteenveto</w:t>
      </w:r>
    </w:p>
    <w:p>
      <w:r>
        <w:t xml:space="preserve">Valvontaviranomainen on päättänyt olla sakottamatta Walesin hallitusta, koska se oli vahingossa lähettänyt eläinoikeusryhmälle tietoja tiloista, joilla mäyräkoiria oli tapettu.</w:t>
      </w:r>
    </w:p>
    <w:p>
      <w:r>
        <w:rPr>
          <w:b/>
          <w:u w:val="single"/>
        </w:rPr>
        <w:t xml:space="preserve">Asiakirjan numero 24325</w:t>
      </w:r>
    </w:p>
    <w:p>
      <w:r>
        <w:t xml:space="preserve">Verkko vahingoittaa norppahylkeen kaulaa ja eviä</w:t>
      </w:r>
    </w:p>
    <w:p>
      <w:r>
        <w:t xml:space="preserve">Nuori harmaahylje, joka sai nimekseen Bouncy Castle, löydettiin rannalta Bactonista Pohjois-Norfolkin rannikolta. Sitä on hoidettu RSPCA:n villieläinsairaalassa East Winchissä Norfolkissa. Sairaalassa on vuodesta 2008 lähtien hoidettu ainakin 50 hyljettä, joiden vammat ovat aiheutuneet ihmisen poisheitetyistä roskista. Viimeisimmän eläimen löysivät vapaaehtoiset Seal and Shore Watch -järjestön jäsenet keskiviikkona. He kertoivat, että heidän lääkintämiehensä "tiesivät heti, että Bouncy Castle oli pulassa". Hylje yritti liikkua, mutta "sen eturäpylöiden ympärille tarttunut verkonpätkä veti tiukemmin sen kaulan ympärille". Bouncy Castlea on hoidettu antibiooteilla, kipulääkkeillä ja suolakylvyillä. Tällaisia eläimiä sekä rengastyyppisten frisbeen aiheuttamia vammoja kutsutaan "kaulaketjuhylkeiksi", koska roskat kietoutuvat niiden kaulan ympärille. Aiheeseen liittyvät Internet-linkit RSPCA Seal and Shore Watch UK (Hylje- ja rannikkovartiosto)</w:t>
      </w:r>
    </w:p>
    <w:p>
      <w:r>
        <w:rPr>
          <w:b/>
        </w:rPr>
        <w:t xml:space="preserve">Yhteenveto</w:t>
      </w:r>
    </w:p>
    <w:p>
      <w:r>
        <w:t xml:space="preserve">Hyljettä oli hoidettu villieläinsairaalassa sen jälkeen, kun se oli loukkaantunut verkosta, joka oli jäänyt sen kaulan ja räpylöiden ympärille.</w:t>
      </w:r>
    </w:p>
    <w:p>
      <w:r>
        <w:rPr>
          <w:b/>
          <w:u w:val="single"/>
        </w:rPr>
        <w:t xml:space="preserve">Asiakirjan numero 24326</w:t>
      </w:r>
    </w:p>
    <w:p>
      <w:r>
        <w:t xml:space="preserve">Uusi poliisiryhmä tutkii lasten seksuaalista hyväksikäyttöä koskevia yhteyksiä</w:t>
      </w:r>
    </w:p>
    <w:p>
      <w:r>
        <w:t xml:space="preserve">Poliisiviranomaisilta eri puolilta Yhdistynyttä kuningaskuntaa on pyydetty tietoja tutkimuksistaan. Poliisipäälliköiden yhdistys (Association of Chief Police Officers) on perustanut uuden elimen, joka kerää ja jakaa tietoja, poliisipäällikkö Simon Bailey sanoi. Operation Hydrant -nimisen ryhmän on määrä kokoontua syyskuussa. Vaikka se ei itse johda tutkimuksia, se kerää tietoja, jotka koskevat tunnettuja henkilöitä ja organisaatioita, kuten sairaaloita, lastenkoteja ja parlamenttia. Ryhmän puheenjohtajana toimiva Bailey sanoi, että tutkimukset ovat käynnissä: "Tähän osallistuvat todennäköisesti kaikki Yhdistyneen kuningaskunnan poliisivoimat, ja olemme ottaneet Skotlannin poliisin ja Pohjois-Irlannin poliisivoimat mukaan toimeksiantoon." Historiallisia seksuaalirikoksia koskevia tutkimuksia on meneillään useita, muun muassa operaatio Pallial, jossa tutkitaan väitteitä Pohjois-Walesissa sijaitsevissa hoitokodeissa tapahtuneesta hyväksikäytöstä, ja tutkimus Rochdalessa sijaitsevasta Knowl View -koulusta, jossa edesmenneen kansanedustaja Sir Cyril Smithin väitetään käyttäneen poikia hyväkseen. Operaatio Yewtree on jo tuominnut Rolf Harrisin ja entisen PR-guru Max Cliffordin vankilaan seksuaalirikoksista. Lasten hyväntekeväisyysjärjestö Barnardo'sin toimitusjohtaja Javed Khan oli tyytyväinen ilmoitukseen. Hän kuitenkin lisäsi: "Hallitus on nyt kuukausi sitten määrännyt tutkimuksen lasten seksuaalisesta hyväksikäytöstä. On syvästi huolestuttavaa, että se ei ole lähtenyt liikkeelle. "Hallitus ei saa viivytellä, joten on ratkaisevan tärkeää, että se kertoo, kuka tutkimusta johtaa ja mikä on sen toimeksianto."</w:t>
      </w:r>
    </w:p>
    <w:p>
      <w:r>
        <w:rPr>
          <w:b/>
        </w:rPr>
        <w:t xml:space="preserve">Yhteenveto</w:t>
      </w:r>
    </w:p>
    <w:p>
      <w:r>
        <w:t xml:space="preserve">Perustetaan kansallinen poliisiryhmä tutkimaan mahdollisia yhteyksiä julkkiksia, vaaleilla valittuja virkamiehiä ja koulujen ja hoitokotien kaltaisia laitoksia koskevien lasten seksuaalisen hyväksikäytön tutkimusten välillä.</w:t>
      </w:r>
    </w:p>
    <w:p>
      <w:r>
        <w:rPr>
          <w:b/>
          <w:u w:val="single"/>
        </w:rPr>
        <w:t xml:space="preserve">Asiakirjan numero 24327</w:t>
      </w:r>
    </w:p>
    <w:p>
      <w:r>
        <w:t xml:space="preserve">Fife-teollisuusalueelta löytyi ihmisen jäänteitä</w:t>
      </w:r>
    </w:p>
    <w:p>
      <w:r>
        <w:t xml:space="preserve">Poliisi kutsuttiin Whitehill Industrial Estate -teollisuusalueelle Glenrothesiin, kun ilmoitettiin löydöstä noin kello 17.20 sunnuntaina. Tie on suljettu yleisöltä. Skotlannin poliisin tiedottajan mukaan tutkimukset henkilön henkilöllisyyden ja kuolintapauksen selvittämiseksi ovat alkuvaiheessa. Komisario Christopher Dow sanoi: "Otamme yhteyttä paikallisella alueella pitkään kadoksissa olleiden henkilöiden omaisiin ja pidämme heidät ajan tasalla tutkinnan aikana. Ajatuksemme ovat heidän kaikkien kanssa tänä vaikeana aikana."</w:t>
      </w:r>
    </w:p>
    <w:p>
      <w:r>
        <w:rPr>
          <w:b/>
        </w:rPr>
        <w:t xml:space="preserve">Yhteenveto</w:t>
      </w:r>
    </w:p>
    <w:p>
      <w:r>
        <w:t xml:space="preserve">Ihmisen jäänteitä on löydetty Fife- teollisuusalueelta.</w:t>
      </w:r>
    </w:p>
    <w:p>
      <w:r>
        <w:rPr>
          <w:b/>
          <w:u w:val="single"/>
        </w:rPr>
        <w:t xml:space="preserve">Asiakirjan numero 24328</w:t>
      </w:r>
    </w:p>
    <w:p>
      <w:r>
        <w:t xml:space="preserve">Glencoen kiipeilijää etsittäessä löytyi ruumis</w:t>
      </w:r>
    </w:p>
    <w:p>
      <w:r>
        <w:t xml:space="preserve">Pelastusryhmät olivat tehneet etsintöjä sen jälkeen, kun oli ilmoitettu, että kiipeilijä oli pudonnut Bidean Nam Bianilla. Hälytys tehtiin noin kello 15.20 perjantaina. Etsintäoperaatioon osallistuivat Northern Constabulary ja Glencoen vuoristopelastusyksikön jäsenet. Heitä avusti RAF:n pelastushelikopteri. Kuolema on viimeisin viime kuukausina Skotlannin vuoristossa sattuneista tapauksista. Glencoessa neljä ihmistä kuoli jäätyään lumivyöryn alle tammikuussa. Toinen lumivyöry Cairngormsissa helmikuussa vaati kolmen ihmisen hengen, ja samalla viikolla toinen kuolemaan johtanut lumivyöry tappoi vuorikiipeilijän. Kaksi kiipeilijää kuoli myös Ben Nevisillä pudottuaan.</w:t>
      </w:r>
    </w:p>
    <w:p>
      <w:r>
        <w:rPr>
          <w:b/>
        </w:rPr>
        <w:t xml:space="preserve">Yhteenveto</w:t>
      </w:r>
    </w:p>
    <w:p>
      <w:r>
        <w:t xml:space="preserve">39-vuotiaan miehen ruumis on löydetty Glencoesta Skotlannin ylämailla.</w:t>
      </w:r>
    </w:p>
    <w:p>
      <w:r>
        <w:rPr>
          <w:b/>
          <w:u w:val="single"/>
        </w:rPr>
        <w:t xml:space="preserve">Asiakirjan numero 24329</w:t>
      </w:r>
    </w:p>
    <w:p>
      <w:r>
        <w:t xml:space="preserve">Sykloni Vardah: Myrsky iskee Intian rannikolle: Useita kuolleita</w:t>
      </w:r>
    </w:p>
    <w:p>
      <w:r>
        <w:t xml:space="preserve">Koulut ja yritykset suljettiin ja lentokenttätoiminta keskeytettiin, kun sykloni saapui maahan rankkasateiden ja jopa 140 km/h tuulten saattelemana. Armeijan ja kansallisten katastrofiavustusjoukkojen ryhmät sekä kaksi merivoimien alusta ovat valmiudessa. Andhra Pradeshin ja Tamil Nadun kalastajia on varoitettu menemästä merelle. Poliisin mukaan katastrofinhallintaryhmät ovat evakuoineet yli 15 000 ihmistä alavilta alueilta. Tamil Nadun osavaltion hallitus kertoi lausunnossaan, että 260 puuta oli kaatunut kaupungissa voimakkaiden tuulten seurauksena. Osia kaupungista on myös tulvinut. Tuulet olivat niin voimakkaita, että Chennaissa sijaitsevan Hyatt-Regency-hotellin julkisivusta repesi lasilevyjä. Hyderabadin meteorologian osaston johtaja YK Reddy kertoi BBC Hindille, että myrsky heikkenee laskeuduttuaan. Myrsky puhkeaa noin vuosi sen jälkeen, kun Chennai koki tuhoisat tulvat, joissa kuoli 70 ihmistä. Joulukuussa 2011 yli 30 ihmistä kuoli ja monet kodit vaurioituivat syklonin iskettyä Pondicherryn kaupungin lähelle. Toukokuussa 2010 ainakin 23 ihmistä kuoli, kun voimakas sykloni aiheutti laajaa tuhoa Andhra Pradeshissa.</w:t>
      </w:r>
    </w:p>
    <w:p>
      <w:r>
        <w:rPr>
          <w:b/>
        </w:rPr>
        <w:t xml:space="preserve">Yhteenveto</w:t>
      </w:r>
    </w:p>
    <w:p>
      <w:r>
        <w:t xml:space="preserve">Ainakin seitsemän ihmistä on saanut surmansa ja tuhansia on evakuoitu rannikkoalueilta kahdessa eteläisessä Intian osavaltiossa, kun sykloni Vardah iski Chennaihin (Madras).</w:t>
      </w:r>
    </w:p>
    <w:p>
      <w:r>
        <w:rPr>
          <w:b/>
          <w:u w:val="single"/>
        </w:rPr>
        <w:t xml:space="preserve">Asiakirjan numero 24330</w:t>
      </w:r>
    </w:p>
    <w:p>
      <w:r>
        <w:t xml:space="preserve">Kuningattaren platinajuhlavuoden kunniaksi julkaistiin uusia muotokuvia</w:t>
      </w:r>
    </w:p>
    <w:p>
      <w:r>
        <w:t xml:space="preserve">Maanantaina tulee kuluneeksi 70 vuotta heidän avioliitostaan Westminster Abbeyssa. Kirkon kellot soivat yli kolme tuntia juhlan kunniaksi. Pariskunta juhlii yksityisellä illallisella Windsorin linnassa. Kuningatar Elisabet on ensimmäinen Britannian monarkki, joka viettää platinahääpäivää. Kuvat ovat osa julkkisvalokuvaaja Matt Holyoakin sarjaa, jonka ensimmäinen muotokuva parista paljastettiin lauantaina. Kuningattarella on yllään kermanvärinen mekko, jonka on suunnitellut Angela Kelly, joka on ollut hänen puvustajansa viimeiset 15 vuotta. Hänen kultainen "skarabeus"-rintaneulansa on lahja prinssi Philipiltä vuonna 1966. Kun he menivät naimisiin, monarkki oli 21-vuotias ja herttua 26-vuotias merimies, joka oli palvellut kuninkaallisessa laivastossa. Winston Churchill tiivisti vuonna 1947 tapahtuman sanoin "värin välähdys vaikealla tiellä, jota kuljemme". Prinssi Philip on kansakunnan pitkäaikaisin puoliso ja kuningatar sen pitkäaikaisin monarkki. Pari saa huhtikuussa kuudennen lapsenlapsensa. Vaikka kuningatar jatkaa monia tehtäviään valtionpäämiehenä, prinssi Philip, 96, on vetäytynyt kuninkaallisista tehtävistä. Kuninkaallinen posti on julkaissut tilaisuuden kunniaksi kuuden postimerkin sarjan, jossa kuvataan parin kihlausta ja häitä.</w:t>
      </w:r>
    </w:p>
    <w:p>
      <w:r>
        <w:rPr>
          <w:b/>
        </w:rPr>
        <w:t xml:space="preserve">Yhteenveto</w:t>
      </w:r>
    </w:p>
    <w:p>
      <w:r>
        <w:t xml:space="preserve">Kuningattaresta ja Edinburghin herttuasta on julkaistu kolme uutta muotokuvaa heidän platinahääpäivänsä kunniaksi.</w:t>
      </w:r>
    </w:p>
    <w:p>
      <w:r>
        <w:rPr>
          <w:b/>
          <w:u w:val="single"/>
        </w:rPr>
        <w:t xml:space="preserve">Asiakirjan numero 24331</w:t>
      </w:r>
    </w:p>
    <w:p>
      <w:r>
        <w:t xml:space="preserve">Korkea-arvoiset kansanedustajat vaativat pakollista seksuaalikasvatusta</w:t>
      </w:r>
    </w:p>
    <w:p>
      <w:r>
        <w:t xml:space="preserve">Katherine SellgrenBBC Newsin koulutoimittaja He vaativat myös, että henkilökohtainen, sosiaalinen, terveys- ja talousopetus (PSHE) olisi pakollinen oppiaine. Tällä hetkellä kouluissa ei ole lakisääteistä velvoitetta opettaa näitä oppiaineita, mutta suurin osa kouluista opettaa niitä. Ministerit sanovat, että koulut eivät tarvitse "ylimääräisiä keskitettyjä määräyksiä". Opetusministeriön mukaan on "tarpeetonta tarjota uusia standardoituja kehyksiä", sillä opettajat "pystyvät parhaiten ymmärtämään oppilaidensa tarpeet". Greeningille keskiviikkona lähetetty kirje tuli sen jälkeen, kun hallitusta oli arvosteltu sen vastauksesta naisten ja tasa-arvokomitean raporttiin, joka koski seksuaalista häirintää kouluissa. Valiokunta oli vaatinut lakisääteisiä toimia kouluissa tapahtuvan seksuaalisen häirinnän torjumiseksi ja seksuaali- ja ihmissuhdekasvatuksen muuttamista lakisääteiseksi kouluissa. Hallitus kuitenkin totesi, että tällaisia kysymyksiä käsittelevä oikeudellinen kehys oli "vahva". Valiokunnan puheenjohtajat ja naiset ovat kirjoittaneet valtiosihteerille kirjeen, jossa he yrittävät muuttaa valtiosihteerin näkemystä: "Olemme pahoillamme siitä, että hallituksen vastauksessa kyseiseen raporttiin ei hyödynnetty tilaisuutta ilmoittaa suunnitelmista ottaa käyttöön PSHE:n lakisääteinen asema. "Pyydämme, että harkitsette vakavasti tätä ehdotusta ja siitä koituvia hyötyjä". "Pyydämme teitä myös pohtimaan, mitä seurauksia toimimatta jättämisellä on paitsi koulutuksen laadulle Englannissa myös elinikäisille seurauksille, joita voi aiheutua PSHE:n ja SRE:n epätasaisesta tai puutteellisesta saatavuudesta." Kirjeen ovat allekirjoittaneet: DfE:n tiedottaja sanoi, että se "tutkii aktiivisesti vaihtoehtoja", joilla varmistetaan, että kaikki lapset voivat saada laadukasta opetusta näissä oppiaineissa.</w:t>
      </w:r>
    </w:p>
    <w:p>
      <w:r>
        <w:rPr>
          <w:b/>
        </w:rPr>
        <w:t xml:space="preserve">Yhteenveto</w:t>
      </w:r>
    </w:p>
    <w:p>
      <w:r>
        <w:t xml:space="preserve">Viiden alahuoneen valiokuntien puheenjohtajat ja naiset ovat kirjoittaneet opetusministeri Justine Greeningille ja kehottaneet häntä tekemään seksuaalikasvatuksesta lakisääteisen oppiaineen Englannin kouluissa.</w:t>
      </w:r>
    </w:p>
    <w:p>
      <w:r>
        <w:rPr>
          <w:b/>
          <w:u w:val="single"/>
        </w:rPr>
        <w:t xml:space="preserve">Asiakirjan numero 24332</w:t>
      </w:r>
    </w:p>
    <w:p>
      <w:r>
        <w:t xml:space="preserve">Yliopisto-opiskelijoita kehotetaan pitämään hakemukset "henkilökohtaisina".</w:t>
      </w:r>
    </w:p>
    <w:p>
      <w:r>
        <w:t xml:space="preserve">Järjestö on julkaissut top 10 -luettelon yleisimmin käytetyistä avausrepliikeistä. Sen mukaan "Nuoresta iästä lähtien olen (aina) ollut..." oli viime vuoden suosituin avauslause. "Henkilökohtaisen lausunnon on tarkoitus olla henkilökohtainen", varoitti toimitusjohtaja Mary Curnock Cook. "On tärkeää oppia kirjoittamaan itsestään kiinnostavalla tavalla, kun hakee työpaikkaa. Vanhentuneiden fraasien käyttäminen ei ole paras tapa erottua", hän lisäsi. Top 10 avausrepliikkiä: 11. sijalla oli 148 hakijan käyttämä sitaatti Nelson Mandelalta: "Koulutus on voimakkain ase, jolla voit muuttaa maailmaa". UCAS toivoi, että 10 tärkeimmän lauseen lista kannustaisi opiskelijoita käyttämään henkilökohtaisissa lausunnoissaan kieltä, joka saa heidät erottumaan muista. Opiskelijat voivat hakea sisäänpääsyjärjestelmän kautta kesäkuun loppuun asti. Henkilökohtaisessa lausunnossa opiskelijat voivat kertoa, miksi he hakevat tiettyä kurssia tai oppiainetta, ja tuoda esiin mahdolliset erityistaidot tai kiinnostuksen kohteet.</w:t>
      </w:r>
    </w:p>
    <w:p>
      <w:r>
        <w:rPr>
          <w:b/>
        </w:rPr>
        <w:t xml:space="preserve">Yhteenveto</w:t>
      </w:r>
    </w:p>
    <w:p>
      <w:r>
        <w:t xml:space="preserve">Yliopistojen hakijat ovat liian riippuvaisia muutamasta "kuluneesta lauseesta" henkilökohtaisissa lausunnoissaan, sanoo pääsykoepalvelu UCAS.</w:t>
      </w:r>
    </w:p>
    <w:p>
      <w:r>
        <w:rPr>
          <w:b/>
          <w:u w:val="single"/>
        </w:rPr>
        <w:t xml:space="preserve">Asiakirjan numero 24333</w:t>
      </w:r>
    </w:p>
    <w:p>
      <w:r>
        <w:t xml:space="preserve">Westminsterin auto-onnettomuus: Epäilty saapuu oikeuteen</w:t>
      </w:r>
    </w:p>
    <w:p>
      <w:r>
        <w:t xml:space="preserve">Salih Khaterin, 29, väitetään ajaneen autollaan pyöräilijöiden ja jalankulkijoiden päälle ennen kuin hän ajoi kohti poliisia ja törmäsi esteeseen. Kolme ihmistä loukkaantui 14. elokuuta tapahtuneessa välikohtauksessa, jota syyttäjät pitävät terrorismina. Birminghamista kotoisin oleva Khater saapui Westminsterin käräjäoikeuteen syytettynä kahdesta murhayrityksestä. Sudanista kotoisin olevaa Yhdistyneen kuningaskunnan kansalaista Khateria syytetään yhdestä murhayrityksestä parlamentin ulkopuolella ja toisesta murhayrityksestä poliisien murhaamiseksi. Poliisi sanoi, että hänen tapaustaan käsitellään terrorismina paikan, menetelmien ja väitetyn siviileihin ja poliiseihin kohdistuvan toiminnan vuoksi. Highgate Streetillä asuva Khater määrättiin tutkintavankeuteen. Hänen seuraava oikeuskäsittelynsä on Old Bailey -oikeudessa 31. elokuuta.</w:t>
      </w:r>
    </w:p>
    <w:p>
      <w:r>
        <w:rPr>
          <w:b/>
        </w:rPr>
        <w:t xml:space="preserve">Yhteenveto</w:t>
      </w:r>
    </w:p>
    <w:p>
      <w:r>
        <w:t xml:space="preserve">Mies, jota syytetään murhayrityksestä sen jälkeen, kun auto kolaroi parlamenttitalon ulkopuolella, on saapunut oikeuteen.</w:t>
      </w:r>
    </w:p>
    <w:p>
      <w:r>
        <w:rPr>
          <w:b/>
          <w:u w:val="single"/>
        </w:rPr>
        <w:t xml:space="preserve">Asiakirjan numero 24334</w:t>
      </w:r>
    </w:p>
    <w:p>
      <w:r>
        <w:t xml:space="preserve">Mumford And Sons vahvistaa Britannian kiertueen</w:t>
      </w:r>
    </w:p>
    <w:p>
      <w:r>
        <w:t xml:space="preserve">Maaliskuun aikana tapahtuva kiertue alkaa Glasgow'sta (3. päivä) ja päättyy Belfastiin (20. päivä). Bändin viime kuussa julkaistu debyyttialbumi Sigh No More nousi Britannian albumilistan sijalle 11. Liput keikoille tulevat yleiseen myyntiin 27. marraskuuta. Kiertueen päivämäärät ovat: Glasgow ABC - 3. maaliskuuta Manchester Academy 2 - 4. maaliskuuta Wolverhampton Wulfrun - 6. maaliskuuta Newcastle University - 7. maaliskuuta Liverpool Academy - 9. maaliskuuta Cambridge Junction - 10. maaliskuuta Brighton Corn Exchange - 12. maaliskuuta Lontoo Shepherd's Bush Empire - 13. maaliskuuta Edinburgh Queen's Hall - 16. maaliskuuta Dublin The Academy - 18. maaliskuuta Belfast Spring &amp; Airbrake - 20. huhtikuuta</w:t>
      </w:r>
    </w:p>
    <w:p>
      <w:r>
        <w:rPr>
          <w:b/>
        </w:rPr>
        <w:t xml:space="preserve">Yhteenveto</w:t>
      </w:r>
    </w:p>
    <w:p>
      <w:r>
        <w:t xml:space="preserve">Mumford And Sons on vahvistanut tiedot uudesta Britannian kiertueesta.</w:t>
      </w:r>
    </w:p>
    <w:p>
      <w:r>
        <w:rPr>
          <w:b/>
          <w:u w:val="single"/>
        </w:rPr>
        <w:t xml:space="preserve">Asiakirjan numero 24335</w:t>
      </w:r>
    </w:p>
    <w:p>
      <w:r>
        <w:t xml:space="preserve">Kiinalainen ilmailualan jättiläinen ostaa irlantilaisen Avolonin</w:t>
      </w:r>
    </w:p>
    <w:p>
      <w:r>
        <w:t xml:space="preserve">Bohai Leasing maksaa 31 dollaria osakkeelta kaupassa, joka sisältää velan haltuunoton ja jonka kokonaisarvo on noin 7,6 miljardia dollaria. Hinta on alhaisempi kuin 32 dollaria, josta yritykset keskustelivat elokuussa osakemarkkinoiden epävakauden vuoksi. Kiinalaiset leasing-yhtiöt ovat laajentuneet, kun paikalliset lentoyhtiöt ottavat käyttöön uusia reittejä. Useimmat niistä ovat valtion omistamien pankkien tukemia. Yhtiöt ovat neuvotelleet kaupasta heinäkuusta lähtien, ja Avolonin osakkeet ovat nousseet yli 20 prosenttia neuvottelujen alkamisen jälkeen. "Uskomme, että Bohai parantaa Avolonin profiilia, asemaa ja suhteita Kiinan ilmailumarkkinoilla - markkinoilla, joiden uskomme tarjoavan yhden maailman ilmailun kiinnostavimmista kasvumahdollisuuksista seuraavien kahden vuosikymmenen aikana", sanoi Avolonin hallituksen puheenjohtaja Denis Nayden lausunnossaan. Dublinissa toimiva yhtiö omistaa tai hallinnoi 152 lentokonetta, ja kesäkuussa sillä oli yli 100 uutta lentokonetta tilauksessa. HNA on puolestaan Kiinan neljänneksi suurin ilmailukonserni, ja sillä on osuuksia muun muassa Hong Kong Airlinesissa ja Hainan Airlinesissa. Kaupan odotetaan toteutuvan ensi vuoden ensimmäiseen neljännekseen mennessä.</w:t>
      </w:r>
    </w:p>
    <w:p>
      <w:r>
        <w:rPr>
          <w:b/>
        </w:rPr>
        <w:t xml:space="preserve">Yhteenveto</w:t>
      </w:r>
    </w:p>
    <w:p>
      <w:r>
        <w:t xml:space="preserve">Kiinalaisen ilmailu- ja merenkulkualan monialayrityksen HNA:n yksikkö ostaa irlantilaisen lentokoneiden leasing-yrityksen Avolon Holdingsin noin 2,5 miljardilla dollarilla (1,6 miljardilla punnalla).</w:t>
      </w:r>
    </w:p>
    <w:p>
      <w:r>
        <w:rPr>
          <w:b/>
          <w:u w:val="single"/>
        </w:rPr>
        <w:t xml:space="preserve">Asiakirjan numero 24336</w:t>
      </w:r>
    </w:p>
    <w:p>
      <w:r>
        <w:t xml:space="preserve">"Kunnioittavat" juhlijat isännöivät metsäistä Cotswoldsin ravea</w:t>
      </w:r>
    </w:p>
    <w:p>
      <w:r>
        <w:t xml:space="preserve">Poliisit kutsuttiin metsään Sappertoniin, joka sijaitsee lähellä Cirencesteriä Cotswoldsissa, varhain sunnuntaiaamuna. Paikalle oli pysäköity noin 25 autoa, ja juhlijoita kehotettiin sammuttamaan musiikki ja keräämään roskat. He saivat jäädä paikalle sillä ehdolla, että he sammuttavat musiikin ja siivoavat alueen, poliisi twiittasi. Poliisit lisäsivät: "Rehellisyyden nimissä ryhmä oli varsin kunnioittava, sillä heillä oli roskapussit ulkona ja he käyttivät niitä, kun saavuimme paikalle."</w:t>
      </w:r>
    </w:p>
    <w:p>
      <w:r>
        <w:rPr>
          <w:b/>
        </w:rPr>
        <w:t xml:space="preserve">Yhteenveto</w:t>
      </w:r>
    </w:p>
    <w:p>
      <w:r>
        <w:t xml:space="preserve">Poliisi lopetti "kunnioittavien" juhlijoiden järjestämät laittomat ulkoilmajuhlat.</w:t>
      </w:r>
    </w:p>
    <w:p>
      <w:r>
        <w:rPr>
          <w:b/>
          <w:u w:val="single"/>
        </w:rPr>
        <w:t xml:space="preserve">Asiakirjan numero 24337</w:t>
      </w:r>
    </w:p>
    <w:p>
      <w:r>
        <w:t xml:space="preserve">TikTok-kieltopäätös tehdään Yhdysvaltain vaalien jälkeen</w:t>
      </w:r>
    </w:p>
    <w:p>
      <w:r>
        <w:t xml:space="preserve">Presidentti Trump ilmoitti elokuussa suunnitelmista estää kaikki Yhdysvaltain liiketoimet sovelluksen kiinalaisen emoyhtiön ByteDancen kanssa. Jos toimenpiteen annetaan toteutua, se tulisi voimaan 12. marraskuuta. Tuomari, joka tekee päätöksen, on jo estänyt Trumpin hallintoa pakottamasta TikTokia pois Applen ja Googlen sovelluskaupoista. Tuomari Carl Nichols kirjoitti tuolloin, että vaikka oli runsaasti todisteita siitä, että Kiina muodostaa kansallisen turvallisuusuhan, ei ollut yhtä selvää, että TikTok itsessään muodostaisi riskin. Presidentti on ilmoittanut sallivansa sen jatkamisen vain, jos Oracle ja Walmart ottavat sen haltuunsa. Kiina voi kuitenkin vielä estää tällaisen kaupan toteutumisen kieltämällä Bytedancea myymästä joitakin teknologioitaan ulkomaisille yrityksille. TikTokilla on miljoonia käyttäjiä Yhdysvalloissa. ByteDance on kiistänyt, että Peking voisi pakottaa sen antamaan pääsyn tietoihinsa, koska ne on tallennettu Kiinan lainkäyttövallan ulkopuolelle Yhdysvaltoihin ja Singaporeen. Kumppanuus vähittäiskauppias Walmartin ja tietokanta-asiantuntija Oraclen kanssa loisi uuden TikTok Global -nimisen yrityksen, jonka pääkonttori sijaitsisi Yhdysvalloissa.</w:t>
      </w:r>
    </w:p>
    <w:p>
      <w:r>
        <w:rPr>
          <w:b/>
        </w:rPr>
        <w:t xml:space="preserve">Yhteenveto</w:t>
      </w:r>
    </w:p>
    <w:p>
      <w:r>
        <w:t xml:space="preserve">Yhdysvalloissa järjestetään 4. marraskuuta, vaalien jälkeisenä päivänä, kuulemistilaisuus, jossa päätetään, voidaanko TikTokin paikallinen kielto sallia.</w:t>
      </w:r>
    </w:p>
    <w:p>
      <w:r>
        <w:rPr>
          <w:b/>
          <w:u w:val="single"/>
        </w:rPr>
        <w:t xml:space="preserve">Asiakirjan numero 24338</w:t>
      </w:r>
    </w:p>
    <w:p>
      <w:r>
        <w:t xml:space="preserve">Pyöräilijäonnettomuuden "vitsi" twiittaaja sai potkut pörssimeklarilta</w:t>
      </w:r>
    </w:p>
    <w:p>
      <w:r>
        <w:t xml:space="preserve">Cardiffin yliopistosta valmistunut Rayhan Qadar kertoi myöhemmin BBC:lle, että viesti oli "tyhmä virhe" ja että hän "ei lyönyt ketään". Hänen työnantajansa Hargreaves Lansdown sanoi kuitenkin, että twiitti oli "mahdoton hyväksyä", ja vahvisti hänen irtisanomisensa. Avon ja Somersetin poliisi vetosi aiemmin mahdollisiin uhreihin, jotta nämä soittaisivat heille. 'Huono vitsi' Bristolissa sijaitsevan pörssivälittäjän tiedottaja sanoi, että yksi sen työntekijöistä "ei käyttäytynyt niiden standardien mukaisesti, joita odotamme henkilöstöltämme". "Saatuamme tietää asiasta olemme irtisanoneet tämän henkilön työsuhteen välittömästi", hän lisäsi. Twitter-käyttäjät arvostelivat hänen ilmeistä kerskailuaan, mutta vasta sen jälkeen, kun he olivat twiitanneet sen uudelleen ja jakaneet sen satoja kertoja. Tähtitieteilijä Adam Whittaker kirjoitti: "Tiedätkö mikä on tyhmempää kuin paikalta poistuminen? Sen twiittaaminen maailman nähtäväksi. Seuraan tapaustasi". Myöhemmin Qadar lähetti 1323 seuraajalleen vielä kaksi twiittiä, joissa hän sanoi, että hänen aiempi viestinsä pyöräilijästä oli "ilmeisesti väärässä". "En osunut pyöräilijään. En tänään. En koskaan. Huono vitsi minun osaltani näyttää siltä. "Kaikki, jotka seuraavat minua Twitterissä, tietävät, että 99 prosenttia twiittaamistani asioista on hölynpölyä." Avon ja Somersetin poliisi vahvisti aiemmin tutkivansa väitteitä ja vetosi mahdollisiin uhreihin, jotta he ilmoittaisivat asiasta.</w:t>
      </w:r>
    </w:p>
    <w:p>
      <w:r>
        <w:rPr>
          <w:b/>
        </w:rPr>
        <w:t xml:space="preserve">Yhteenveto</w:t>
      </w:r>
    </w:p>
    <w:p>
      <w:r>
        <w:t xml:space="preserve">Mies, joka twiittasi ajaneensa pyöräilijän päälle, mutta ei pystynyt pysähtymään, koska oli "myöhässä töistä", on saanut potkut pörssivälittäjän työpaikastaan.</w:t>
      </w:r>
    </w:p>
    <w:p>
      <w:r>
        <w:rPr>
          <w:b/>
          <w:u w:val="single"/>
        </w:rPr>
        <w:t xml:space="preserve">Asiakirjan numero 24339</w:t>
      </w:r>
    </w:p>
    <w:p>
      <w:r>
        <w:t xml:space="preserve">Oldburyn kuolemantapaukset: Anmol Chana kiistää murhanneensa äidin ja isäpuolen.</w:t>
      </w:r>
    </w:p>
    <w:p>
      <w:r>
        <w:t xml:space="preserve">Jasbir Kaur, 52, ja hänen miehensä Rupinder Singh Bassan, 51, löydettiin kuolleina Moat Roadilta Oldburyssa West Midlandsissa 25. helmikuuta. Anmol Chana pidätettiin myöhemmin kotonaan Hamilton Roadilla Smethwickissä. Pariskunnan kuolinsyytä ei ole vielä julkistettu. 25-vuotias mies vangittiin Birminghamin kruununoikeudessa, ja hän joutuu oikeuteen maanantaina. Seuraa BBC West Midlandsia Facebookissa ja Twitterissä ja tilaa paikalliset uutispäivitykset suoraan puhelimeesi.</w:t>
      </w:r>
    </w:p>
    <w:p>
      <w:r>
        <w:rPr>
          <w:b/>
        </w:rPr>
        <w:t xml:space="preserve">Yhteenveto</w:t>
      </w:r>
    </w:p>
    <w:p>
      <w:r>
        <w:t xml:space="preserve">Mies on kiistänyt murhanneensa äitinsä ja isäpuolensa heidän kotonaan.</w:t>
      </w:r>
    </w:p>
    <w:p>
      <w:r>
        <w:rPr>
          <w:b/>
          <w:u w:val="single"/>
        </w:rPr>
        <w:t xml:space="preserve">Asiakirjan numero 24340</w:t>
      </w:r>
    </w:p>
    <w:p>
      <w:r>
        <w:t xml:space="preserve">Coventryn "ylikuormitettuun" A&amp;E-osastoon vaaditaan toimia.</w:t>
      </w:r>
    </w:p>
    <w:p>
      <w:r>
        <w:t xml:space="preserve">Coventryn ja Warwickshiren yliopistollisten sairaaloiden (University Hospitals Coventry and Warwickshire NHS) toimitusjohtaja Brendan Connor vaati kiireellistä kokousta NHS:n valtuutettujen kanssa. Hän kertoi luottamusneuvoston kokouksessa, että Coventryn A&amp;E-osastolla käytiin viime kuussa yhtenä päivänä 550 potilasta. Warwickshirestä tulevien potilaiden määrä on kasvanut 20 prosenttia ja Coventrystä tulevien 4 prosenttia. Hän kertoi johtokunnalle: "Meillä ei ole tarpeeksi tilaa, jotta voisimme majoittaa niin paljon ihmisiä. "Meidän pitäisi rakentaa, emmekä pysty siihen. Meidän on löydettävä vaihtoehtoisia tapoja hoitaa heitä." Parhaillaan on käynnissä kuuleminen suunnitelmista lopettaa 24 tunnin kiireellisen hoidon palvelu St Cross Rugbyn sairaalassa, jota myös luottamusyhtiö ylläpitää. Sairaalapomojen mukaan palvelua, joka ei ole kattava päivystyspalvelu, käytetään vähän, ja eri vaihtoehtoja harkitaan. Trustin hallituksen kokouksessa keskusteltiin myös siitä, miten Rugbyn palvelun muutokset voisivat vaikuttaa Coventryn A&amp;E-palveluun.</w:t>
      </w:r>
    </w:p>
    <w:p>
      <w:r>
        <w:rPr>
          <w:b/>
        </w:rPr>
        <w:t xml:space="preserve">Yhteenveto</w:t>
      </w:r>
    </w:p>
    <w:p>
      <w:r>
        <w:t xml:space="preserve">Sairaalan johtaja on varoittanut, että ylikuormitetun tapaturma- ja päivystysosaston kysyntään on puututtava kiireellisesti.</w:t>
      </w:r>
    </w:p>
    <w:p>
      <w:r>
        <w:rPr>
          <w:b/>
          <w:u w:val="single"/>
        </w:rPr>
        <w:t xml:space="preserve">Asiakirjan numero 24341</w:t>
      </w:r>
    </w:p>
    <w:p>
      <w:r>
        <w:t xml:space="preserve">Jerseyn ennakkoäänestys kerää 2 000 ääntä</w:t>
      </w:r>
    </w:p>
    <w:p>
      <w:r>
        <w:t xml:space="preserve">Saaren kansanäänestyksessä, joka virallisesti järjestetään keskiviikkona, on annettu 1 622 ennakkoääntä St Paul's Centre -kylässä St Helierissä. Lisäksi 400 saarelaismiestä on osallistunut äänestykseen postitse ja kotikäynneillä. Äänet lasketaan keskimääräisellä äänestysjärjestelmällä, joka mahdollistaa toisen äänen laskemisen, jos ensimmäisessä laskennassa ei selviä voittajia. Kansanäänestyksessä esitetään kolme kysymystä, joista kaksi koskee muutosta ja yksi nykytilanteen säilyttämistä. Vaihtoehdossa A valitaan 42 kansanedustajaa kuudesta suuresta äänestysalueesta. Vaihtoehdossa B valitaan 30 kansanedustajaa kuudesta vaalipiiristä ja 12 seurakuntamestaria. Vaihtoehdossa C säilytetään nykytilanne: kahdeksan senaattoria valitaan saaren laajuisesti, 29 kansanedustajaa eri kokoisissa vaalipiireissä ja 12 seurakuntakonstaapelia. Osavaltiot hyväksyivät vaihtoehdot helmikuussa kaksi päivää kestäneen keskustelun jälkeen äänin 37 puolesta ja 12 vastaan.</w:t>
      </w:r>
    </w:p>
    <w:p>
      <w:r>
        <w:rPr>
          <w:b/>
        </w:rPr>
        <w:t xml:space="preserve">Yhteenveto</w:t>
      </w:r>
    </w:p>
    <w:p>
      <w:r>
        <w:t xml:space="preserve">Yli 2 000 Jerseyn saarelaisia on käyttänyt tilaisuutta äänestää ennakkoon hallituksen uudistuksesta.</w:t>
      </w:r>
    </w:p>
    <w:p>
      <w:r>
        <w:rPr>
          <w:b/>
          <w:u w:val="single"/>
        </w:rPr>
        <w:t xml:space="preserve">Asiakirjan numero 24342</w:t>
      </w:r>
    </w:p>
    <w:p>
      <w:r>
        <w:t xml:space="preserve">Kolme sotilassuihkukonetta läheltä piti -tilanne Norfolkin yllä</w:t>
      </w:r>
    </w:p>
    <w:p>
      <w:r>
        <w:t xml:space="preserve">RAF Marhamin Tornado GR4 ja kaksi RAF Lakenheathin amerikkalaista F-15-hävittäjää lähestyivät toisiaan 26. toukokuuta 300 jalan päähän. Tornadon lentäjä kertoi läheltä piti -tilanteita tutkivalle Yhdistyneen kuningaskunnan Airprox Boardille, että hän piti Downham Marketin lähistöllä tapahtuvan maahansyöksyn riskiä "erittäin suurena". Lautakunta on kehottanut tukikohtia "tarkistamaan koordinointimenettelyjään". Raportin mukaan läheltä piti -tilanne sattui, kun Tornado lähti Marhamista näkölentosääntöjen mukaisesti pilvistä huolimatta. Tornadon navigaattori havaitsi sitten lentoreitillään kaksi F-15-hävittäjää ja käski lentäjää "kääntymään ulos ja tasaantumaan", kun F-15-hävittäjät ohittivat Tornadon vain 300 jalan korkeudella. Raportin mukaan Tornadon lentäjä oli saanut Marhamin lennonjohtopalvelusta "ylikuormitusta" tietoa. Suffolkissa sijaitsevan Lakenheathin lennonjohdon edustajat olivat ottaneet heihin yhteyttä sopiakseen viime hetken ohjeista kaikille miehistöille. Tutkijat havaitsivat myös, että Marhamin lennonjohtaja oli valinnut väärän alkutaajuuden, mikä johti tiedonkulun viivästymiseen. F-15-koneet olivat laskeutumassa valmistautuessaan palaamaan tukikohtaansa kello 09.25 BST. Lautakunta luokitteli läheltä piti tapahtuman C-luokan vaaratilanteeksi, mikä tarkoittaa, että törmäysvaaraa ei ollut. HQ Air Command totesi, että lautakunnan havaitsemat puutteet - kuten molempien tukikohtien lennonjohtajien välisen koordinoinnin parantaminen ja Marhamin lähtömenettelyn parantaminen - oli korjattu.</w:t>
      </w:r>
    </w:p>
    <w:p>
      <w:r>
        <w:rPr>
          <w:b/>
        </w:rPr>
        <w:t xml:space="preserve">Yhteenveto</w:t>
      </w:r>
    </w:p>
    <w:p>
      <w:r>
        <w:t xml:space="preserve">RAF:n pommikoneen ja kahden yhdysvaltalaisen hävittäjän läheltä piti -tilanteeseen Norfolkin yllä osallistuneen hävittäjän toimintaa haittasi viestintäsekaannus, kuten raportti on paljastanut.</w:t>
      </w:r>
    </w:p>
    <w:p>
      <w:r>
        <w:rPr>
          <w:b/>
          <w:u w:val="single"/>
        </w:rPr>
        <w:t xml:space="preserve">Asiakirjan numero 24343</w:t>
      </w:r>
    </w:p>
    <w:p>
      <w:r>
        <w:t xml:space="preserve">Guernseyn apulaispääministeri ei pääse uudelleenvalintaan</w:t>
      </w:r>
    </w:p>
    <w:p>
      <w:r>
        <w:t xml:space="preserve">Hän sijoittui Castelin piirin 10. sijalle saatuaan 778 ääntä. Varajäsen Flouquet, joka toimii myös julkisten palvelujen ministerinä, oli yksi kolmesta istuvasta kansanedustajasta, jotka jäivät vaille uudelleenvalintaa piirissä. Neljä vuotta sitten hän nousi valtakunnallisiin otsikoihin kerrottuaan rasistisen vitsin saaren tiedotusvälineiden edessä. Hän tuli Guernseyn osavaltioihin ensimmäisen kerran vuonna 1997, ja tällä hetkellä hän toimii myös kirkollisten maksujen tarkistuskomiteassa ja hätävaltuusviranomaisessa. Varapuheenjohtaja Flouquet sanoi: "Olen tietenkin hyvin pettynyt." Hän sanoi: "Näen asian mieluummin niin, että Guernseyn todellinen väestö halusi jonkinlaista muutosta." Apulaisministeri Flouquet sanoi myös, että hänen mielestään hänen korkean profiilin asemansa hallituksessa saattoi vaikuttaa jonkin verran hänen tulokseensa vaaleissa. Hän sanoi: "Me [ministerit] saamme osaksemme kaiken kritiikin, joka kohdistuu ministeriöihin." Hän sanoi: "Me [ministerit] saamme osaksemme kaiken kritiikin, joka kohdistuu ministeriöihin." Myös kansanedustajat Mike Garrett ja Sean McManus eivät voittaneet uudelleenvalintaa Castelin vaalipiirissä.</w:t>
      </w:r>
    </w:p>
    <w:p>
      <w:r>
        <w:rPr>
          <w:b/>
        </w:rPr>
        <w:t xml:space="preserve">Yhteenveto</w:t>
      </w:r>
    </w:p>
    <w:p>
      <w:r>
        <w:t xml:space="preserve">Guernseyn apulaispääministeri Bernard Flouquet on epäonnistunut pyrkimyksessään uudelleenvalintaan saaren vuoden 2012 parlamenttivaaleissa.</w:t>
      </w:r>
    </w:p>
    <w:p>
      <w:r>
        <w:rPr>
          <w:b/>
          <w:u w:val="single"/>
        </w:rPr>
        <w:t xml:space="preserve">Asiakirjan numero 24344</w:t>
      </w:r>
    </w:p>
    <w:p>
      <w:r>
        <w:t xml:space="preserve">"Sopimatonta seksuaalista käyttäytymistä" tutkitaan Argyllin tanssikoulussa</w:t>
      </w:r>
    </w:p>
    <w:p>
      <w:r>
        <w:t xml:space="preserve">Ballet West, jonka pääkonttori sijaitsee Taynuiltissa, Argyllissa, kertoi saaneensa tietää syytöksistä aiemmin tällä viikolla. Koulu sanoi, ettei se ollut tietoinen viranomaisille tehdyistä valituksista, mutta se on nyt ilmoittanut asiasta Skotlannin poliisille. Koulu lisäsi, että henkilökunnan jäsen, jota syytökset koskevat, kiistää väärinkäytökset. Koulu ilmoitti myös järjestäneensä "korkean tason oikeushenkilön", jolla ei ole yhteyttä kouluun, suorittamaan "täydellisen riippumattoman tutkimuksen". Johtokunta on kirjoittanut oppilaille ja heidän perheilleen ja tiedottanut heille tilanteesta. Ballet West kouluttaa tanssijoita pikkulapsista aina perustutkintotasolle asti ja tarjoaa myös tanssinopettajakursseja. Skotlannin poliisin edustaja sanoi: "Voimme vahvistaa, että poliiseille on ilmoitettu epäsopivaa käytöstä koskevista huolenaiheista. "Tähän mennessä ei kuitenkaan ole todettu mitään rikosta."</w:t>
      </w:r>
    </w:p>
    <w:p>
      <w:r>
        <w:rPr>
          <w:b/>
        </w:rPr>
        <w:t xml:space="preserve">Yhteenveto</w:t>
      </w:r>
    </w:p>
    <w:p>
      <w:r>
        <w:t xml:space="preserve">Tanssikoulu on käynnistänyt tutkinnan väitteistä, joiden mukaan eräs henkilökunnan jäsen on käyttäytynyt oppilaita kohtaan sopimattomasti seksuaalisesti.</w:t>
      </w:r>
    </w:p>
    <w:p>
      <w:r>
        <w:rPr>
          <w:b/>
          <w:u w:val="single"/>
        </w:rPr>
        <w:t xml:space="preserve">Asiakirjan numero 24345</w:t>
      </w:r>
    </w:p>
    <w:p>
      <w:r>
        <w:t xml:space="preserve">Mansaaren poliisin työpaikkoja vähennetään leikkausten vuoksi</w:t>
      </w:r>
    </w:p>
    <w:p>
      <w:r>
        <w:t xml:space="preserve">Poliisipäällikkö syytti "supistuvaa budjettia" muutoksista, joihin liittyy myös kahden aseman sulkeminen, Lord Street Douglasissa ja Port Erin. Työpaikkojen 11 prosentin vähennyksen myötä poliisien määrä vähenee 236:sta noin 210:een. Gary Roberts sanoi: "Ihanteellisessa maailmassa en leikkaisi poliisin työpaikkoja, mutta toimin kuitenkin todellisessa maailmassa." Poliisipäällikkö lisäsi: "Ammatillinen mielipiteeni on, että lisävähennyksiä ei voida toteuttaa ilman, että yleinen turvallisuus olisi todella uhattuna." Hallituksen tiedottajan mukaan poliisin on säästettävä 900 000 puntaa seuraavien kahden vuoden aikana. Vuonna 2012 poliisilaitos ilmoitti jopa 10 työpaikan menettämisestä ja kahden poliisiaseman (Onchan ja Braddan) sulkemisesta osana hallituksen leikkauksia. Tiedottajan mukaan muihin muutoksiin kuuluu saaren talousrikosyksikön uudistaminen sekä etsivien, tiepoliisien ja johtavien virkamiesten määrän vähentäminen. Poliisien määrän vähentäminen on toteutettava eläkkeelle siirtymisten tai irtisanoutumisten kautta, koska poliisit ovat kruunun alaisia virkamiehiä, eikä heitä voida irtisanoa. Hallituksen mukaan tukihenkilöstöä ei irtisanota tai siirretä poliisivoimien ulkopuolelle.</w:t>
      </w:r>
    </w:p>
    <w:p>
      <w:r>
        <w:rPr>
          <w:b/>
        </w:rPr>
        <w:t xml:space="preserve">Yhteenveto</w:t>
      </w:r>
    </w:p>
    <w:p>
      <w:r>
        <w:t xml:space="preserve">Kaksikymmentäkuusi virkaa Mansaaren poliisilaitoksen palveluksessa lakkautetaan tänä kesänä, jotta "haastavat taloudelliset tavoitteet" voidaan saavuttaa, kuten on ilmoitettu.</w:t>
      </w:r>
    </w:p>
    <w:p>
      <w:r>
        <w:rPr>
          <w:b/>
          <w:u w:val="single"/>
        </w:rPr>
        <w:t xml:space="preserve">Asiakirjan numero 24346</w:t>
      </w:r>
    </w:p>
    <w:p>
      <w:r>
        <w:t xml:space="preserve">Karen Gillan mukana Marvelin Guardians of the Galaxy -elokuvassa</w:t>
      </w:r>
    </w:p>
    <w:p>
      <w:r>
        <w:t xml:space="preserve">Hollywood Reporterin mukaan 25-vuotias näyttelee elokuvan naispuolista pääpahista. Myös Benicio Del Toron kerrotaan liittyneen tähtikokoonpanoon, johon kuuluvat jo Glenn Close ja Zoe Saldana. Gillan näytteli rohkeaa Amy Pondia Matt Smithin Tohtoria vastapäätä. Hänen uusin elokuvansa Not Another Happy Ending päättää Edinburghin elokuvajuhlat tässä kuussa. Guardians of the Galaxy -elokuvan, joka kertoo ryhmästä avaruusolentoja, joiden tehtävänä on suojella maapalloa 31. vuosisadalla, kuvausten on määrä alkaa tässä kuussa. Elokuvan on määrä ilmestyä elokuussa 2014. Elokuva on osa Marvelin niin sanottua "Phase 2" -liikettä, joka on jatkoa supersankarielokuville, jotka huipentuivat vuoden 2012 menestyselokuvaan Avengers Assemble. James Gunnin ohjaamassa elokuvassa esiintyvät muun muassa Star-Lord, Gamora ja Drax the Destroyer. Gillan nähdään ensi vuonna myös yhdysvaltalaisessa kauhuelokuvassa Oculus, jonka kuvaukset päättyivät hiljattain Mobilesta, Alabamasta.</w:t>
      </w:r>
    </w:p>
    <w:p>
      <w:r>
        <w:rPr>
          <w:b/>
        </w:rPr>
        <w:t xml:space="preserve">Yhteenveto</w:t>
      </w:r>
    </w:p>
    <w:p>
      <w:r>
        <w:t xml:space="preserve">Entinen Doctor Who -näyttelijä Karen Gillan on saanut roolin Marvelin tulevassa supersankarielokuvassa Guardians of the Galaxy.</w:t>
      </w:r>
    </w:p>
    <w:p>
      <w:r>
        <w:rPr>
          <w:b/>
          <w:u w:val="single"/>
        </w:rPr>
        <w:t xml:space="preserve">Asiakirjan numero 24347</w:t>
      </w:r>
    </w:p>
    <w:p>
      <w:r>
        <w:t xml:space="preserve">Taksinkuljettajaa puukotettiin "julmassa" hyökkäyksessä Druids Heathissa, Birminghamissa</w:t>
      </w:r>
    </w:p>
    <w:p>
      <w:r>
        <w:t xml:space="preserve">Taksi kutsuttiin Saxelby Closeen, Druids Heathiin, Birminghamiin noin klo 23:00 BST lauantaina. West Midlandsin poliisin mukaan mies nousi ajoneuvoon ja puukotti kuljettajaa useita kertoja ennen kuin hän pakeni käteisen ja matkapuhelimen kanssa. Ylikonstaapeli Adam Marshall sanoi, että nelikymppinen kuljettaja kärsi "mahdollisesti hengenvaarallisia käsivammoja". Hänet vietiin sairaalaan hyökkäyksen jälkeen. Poliisin edustaja Marshall lisäsi: "Tämä oli raju hyökkäys miestä vastaan, joka teki työtään. "Puhelua ja hyökkääjää koskevia tutkimuksia tehdään parhaillaan, ja kehotan kaikkia, joilla on tietoja, jotka voivat auttaa meitä, ottamaan yhteyttä." Seuraa BBC West Midlandsia Facebookissa ja Twitterissä ja tilaa paikalliset uutispäivitykset suoraan puhelimeesi.</w:t>
      </w:r>
    </w:p>
    <w:p>
      <w:r>
        <w:rPr>
          <w:b/>
        </w:rPr>
        <w:t xml:space="preserve">Yhteenveto</w:t>
      </w:r>
    </w:p>
    <w:p>
      <w:r>
        <w:t xml:space="preserve">Taksinkuljettaja sai "raa'an" puukotuksen käteensä, kun hänet oli houkuteltu kadulle ja ryöstetty.</w:t>
      </w:r>
    </w:p>
    <w:p>
      <w:r>
        <w:rPr>
          <w:b/>
          <w:u w:val="single"/>
        </w:rPr>
        <w:t xml:space="preserve">Asiakirjan numero 24348</w:t>
      </w:r>
    </w:p>
    <w:p>
      <w:r>
        <w:t xml:space="preserve">Prima-sopimus "SLFP:n allekirjoittama".</w:t>
      </w:r>
    </w:p>
    <w:p>
      <w:r>
        <w:t xml:space="preserve">Kumaratungan hallinto allekirjoitti sopimuksen Prima Companyn kanssa vuonna 2001, UNP:n parlamentaarikko Ravi Karunanayake sanoi. Sopimuksen seurauksena Prima-yhtiö sai monopolioikeuden vehnäjauhojen tukkutoimituksiin, Karunanayake lisäsi. Hintamonopoli Sopimukseen sisältyi UNP:n mukaan määräys 25 prosentin veron määräämisestä kaikille muille vehnäjauhoja tuoville yrityksille. Puolue syytti Mahinda Rajapaksan hallintoa siitä, että se yrittää kääntää huomion pois elinkustannusten noususta syyttämällä edellistä hallintoa hintamonopolin tarjoamisesta Prima-yhtiölle. UNP:n mukaan monopolin tarjosi itse asiassa vuoden 2001 väliaikainen hallitus, jossa myös presidentti Mahinda Rajapaksan poliittinen liittolainen Janatha Vimukthi Peramuna (JVP) oli jäsenenä. Presidentti Rajapaksa oli Kumaratungan hallinnon vanhempi jäsen. Parlamentaarikko Karunananayake lisäsi, että oikeusministeriön osasto ei sallinut UNP:n johtaman hallituksen muuttaa mainittua säännöstä. "Toukokuussa 2002 oikeusministeriö kirjoitti sihteerilleni, että he eivät suosittele sopimuksen muuttamista kansainvälisten vaikutusten vuoksi", hän kertoi toimittajille Colombossa. Leivän hinta nousi viisi rupiaa, kun yhtiö nosti vehnäkilon hintaa 13 rupialla. Ministeri Mahindananda Aluthgamage ja muut ministerit ovat väittäneet, että Karunananayake, joka toimi kauppaministerinä vuoden 2002 hallituksessa, on ottanut yhtiöltä vastaan 1000 miljoonaa rupiaa. "Kenelle minä maksoin nämä rahat, Kumaratungan hallituksen ministereille?" hän kysyi. Karunanayake haastoi hallituksen nimittämään parlamentaarisen valikoivan valiokunnan tutkimaan väitettyä korruptiota. Hän uhkasi myös haastaa oikeuteen hallituksen johtajat, jotka syyttivät häntä korruptiosta Prima-yhtiön kanssa käydyissä asioissa.</w:t>
      </w:r>
    </w:p>
    <w:p>
      <w:r>
        <w:rPr>
          <w:b/>
        </w:rPr>
        <w:t xml:space="preserve">Yhteenveto</w:t>
      </w:r>
    </w:p>
    <w:p>
      <w:r>
        <w:t xml:space="preserve">Sri Lankan pääoppositiopuolue United National Party (UNP) sanoo, että presidentti Chandrika Kumaratungan johtama hallitus on vastuussa leivän hinnannoususta.</w:t>
      </w:r>
    </w:p>
    <w:p>
      <w:r>
        <w:rPr>
          <w:b/>
          <w:u w:val="single"/>
        </w:rPr>
        <w:t xml:space="preserve">Asiakirjan numero 24349</w:t>
      </w:r>
    </w:p>
    <w:p>
      <w:r>
        <w:t xml:space="preserve">Grantham voi saada Margaret Thatcher -tervehdyskyltin.</w:t>
      </w:r>
    </w:p>
    <w:p>
      <w:r>
        <w:t xml:space="preserve">Ray Wootten sai inspiraation vierailtuaan Buckinghamshiressä sijaitsevassa Bletchleyssä, jossa hän näki kyltin, jossa mainostettiin sitä Britannian koodinmurtajien kotipaikkana toisen maailmansodan aikana. Hän uskoo, että neljä kylttiä - yksi jokaiselle Lincolnshiren kaupungin pääsisäänkäynnille - lisäisi matkailua. Ajatus on kuitenkin jakanut mielipiteitä. Brynley Heaven kirjoitti BBC Radio Lincolnshiren Facebook-sivulla: "Thatcherin erottavia ja epämiellyttäviä ajatuksia? Sanokaa, että tämä on mauton vitsi." Mutta Pat Read kirjoitti: "Margaret Thatcher, ensimmäinen naispääministeri, ja vaikka hän teki joskus väärin, hän oli silti hieno." Ian Turner kirjoitti: "Newton joka kerta, Thatcheria vihattiin ja pidettiin yhtä paljon." Wootten, konservatiivinen kaupunginvaltuutettu, joka on myös South Kesteven District Councilin puheenjohtaja, teki seitsemän ehdotusta. Hän sanoi seuraavaa: "En ole koskaan nähnyt, miten paljon se on tehnyt, mutta se ei ole ollut niin helppoa: "Uskon, että tällainen suunnitelma parantaisi kaupunkiamme ja kannustaisi vierailijoita pysähtymään ja katsomaan, mitä muuta kaupungillamme on tarjottavanaan." Työväenpuolueen valtuutetut ovat aiemmin pitäneet ajatusta uuden ohitustien nimeämisestä Margaret Thatcherin mukaan "täysin vääränä".</w:t>
      </w:r>
    </w:p>
    <w:p>
      <w:r>
        <w:rPr>
          <w:b/>
        </w:rPr>
        <w:t xml:space="preserve">Yhteenveto</w:t>
      </w:r>
    </w:p>
    <w:p>
      <w:r>
        <w:t xml:space="preserve">Eräs kaupunginvaltuutettu haluaa laittaa Granthamin sisäänkäynteihin tervetulokylttejä, jotka merkitsevät kaupungin yhteyttä Margaret Thatcheriin tai johonkin muuhun kuuluisaan entiseen asukkaaseen.</w:t>
      </w:r>
    </w:p>
    <w:p>
      <w:r>
        <w:rPr>
          <w:b/>
          <w:u w:val="single"/>
        </w:rPr>
        <w:t xml:space="preserve">Asiakirjan numero 24350</w:t>
      </w:r>
    </w:p>
    <w:p>
      <w:r>
        <w:t xml:space="preserve">14 miljoonan punnan suunnitelma Liverpoolin tyhjille kodeille</w:t>
      </w:r>
    </w:p>
    <w:p>
      <w:r>
        <w:t xml:space="preserve">Kaupunginvaltuusto ilmoitti, että tyhjien asuntojen klusterirahastosta saatavat varat käytettäisiin 306 kodin elvyttämiseen. Yksi purkamiselta säästyneistä taloista on 9 Madryn Street, joka on Beatles-rumpali Ringo Starrin synnyinkoti. Liverpoolin kaupunginvaltuuston asuntoasioista vastaava kabinettijäsen Ann O'Byrne sanoi, että ohjelma "auttaa elvyttämään asuinalueitamme". Hän sanoi: "Tämän rahoituksen myöntäminen tarkoittaa, että voimme jatkaa suunnitelmien toteuttamista ja toteuttaa jo kauan kaivattuja parannuksia asumiseen alueilla, jotka sitä eniten tarvitsevat." Näin on mahdollista, että Anfield Villagen, Welsh Streetsin ja muiden kaupunginosien asuntosuunnitelmat edistyvät hyvin. Suurin osa rahoista - 10 miljoonaa puntaa - käytetään Anfield Villagessa.</w:t>
      </w:r>
    </w:p>
    <w:p>
      <w:r>
        <w:rPr>
          <w:b/>
        </w:rPr>
        <w:t xml:space="preserve">Yhteenveto</w:t>
      </w:r>
    </w:p>
    <w:p>
      <w:r>
        <w:t xml:space="preserve">Yli 300 tyhjää taloa Liverpoolissa otetaan uudelleen käyttöön 14 miljoonan punnan valtion rahoituksella.</w:t>
      </w:r>
    </w:p>
    <w:p>
      <w:r>
        <w:rPr>
          <w:b/>
          <w:u w:val="single"/>
        </w:rPr>
        <w:t xml:space="preserve">Asiakirjan numero 24351</w:t>
      </w:r>
    </w:p>
    <w:p>
      <w:r>
        <w:t xml:space="preserve">Coronavirus: Pendlen neuvosto tarjoaa kaikille testejä Covid-19:n leviämisen estämiseksi.</w:t>
      </w:r>
    </w:p>
    <w:p>
      <w:r>
        <w:t xml:space="preserve">Alueella on havaittu koronavirustapausten lisääntyminen kahden viime viikon aikana. Pendlen neuvoston johtaja Mohammed Iqbal sanoi, että siirtyminen yleiseen testaukseen on "suuri edistysaskel", jolla pyritään tunnistamaan oireettomat ihmiset. Hän sanoi, että asukkaiden olisi "tehtävä se Pendlen puolesta", ja lisäsi, että positiivisen tuloksen saaneiden olisi eristettävä itsensä. Viimeisimmät Public Health Englandin tiedot osoittivat, että uusien tapausten määrä alueella oli tiistaina 45,9, kun se edellisellä viikolla oli 33,9. Iqbal sanoi, että testauksen lisääminen "on tärkeä osa Covid-19:n leviämisen vähentämisessä". "Hallitus tukee ponnisteluja tarjoamalla massatestejä paikallisille ihmisille. "Tämä on suuri edistysaskel, sillä se auttaa tunnistamaan ihmisiä, joilla ei ehkä ole oireita mutta joilla on virus." Hän totesi, että "tämä on suuri edistysaskel". Nelsonissa ja Barnoldswickissa toimii 31. heinäkuuta asti liikkuvia testausyksiköitä, jotka testaavat verkossa varauksen tehneille ihmisille. Ajanvaraukset voi varata neuvoston verkkosivuilta, joilla voi myös pyytää kotitestaussarjan. Tämä on seurausta siitä, että läheisen Blackburnin asukkaille kerrottiin, että lukitustoimenpiteitä ei lievennetä kaupungissa tapausten lisääntymisen vuoksi. Seuraa BBC North West -kanavaa Facebookissa, Twitterissä ja Instagramissa. Voit myös lähettää juttuideoita osoitteeseen northwest.newsonline@bbc.co.uk</w:t>
      </w:r>
    </w:p>
    <w:p>
      <w:r>
        <w:rPr>
          <w:b/>
        </w:rPr>
        <w:t xml:space="preserve">Yhteenveto</w:t>
      </w:r>
    </w:p>
    <w:p>
      <w:r>
        <w:t xml:space="preserve">Covid-19-testit on annettu kaikkien Pendlen asukkaiden saataville riippumatta siitä, onko heillä oireita, jotta viruksen leviäminen voitaisiin estää.</w:t>
      </w:r>
    </w:p>
    <w:p>
      <w:r>
        <w:rPr>
          <w:b/>
          <w:u w:val="single"/>
        </w:rPr>
        <w:t xml:space="preserve">Asiakirjan numero 24352</w:t>
      </w:r>
    </w:p>
    <w:p>
      <w:r>
        <w:t xml:space="preserve">County Lines huumekauppias määrättiin maksamaan takaisin £ 94k</w:t>
      </w:r>
    </w:p>
    <w:p>
      <w:r>
        <w:t xml:space="preserve">Reuben Rose, kotoisin Windrush Roadilta, Harlesdenista, Lontoosta, sai joulukuussa kahdeksan vuoden vankeustuomion tunnustettuaan syyllisyytensä huumeiden toimittamiseen. 25-vuotias mies sai takaisinmaksumääräyksen tiistaina Swindon Crown Courtissa järjestetyssä rikoksen tuottaman hyödyn käsittelyssä. Hänen on maksettava 2 625 puntaa kolmen kuukauden kuluessa tai hänen on istuttava ylimääräinen kuukausi kaltereiden takana. Rose joutuu maksamaan loput 93 864 punnan kokonaishinnasta elinaikanaan. PC Gareth Snoad Wiltshiren poliisista sanoi: "Tämä määräys rajoittaa Rosen elämäntapaa vielä pitkään sen jälkeen, kun hänen vankeusrangaistuksensa on suoritettu." County lines on nimitys kaupunkien huumekauppiaille, jotka laajentavat toimintaansa pienempiin kaupunkeihin ja maaseutualueille toimittaakseen pääasiassa crack-kokaiinia ja heroiinia kyseisten paikkakuntien narkomaaneille.</w:t>
      </w:r>
    </w:p>
    <w:p>
      <w:r>
        <w:rPr>
          <w:b/>
        </w:rPr>
        <w:t xml:space="preserve">Yhteenveto</w:t>
      </w:r>
    </w:p>
    <w:p>
      <w:r>
        <w:t xml:space="preserve">Huumekauppias on määrätty maksamaan takaisin lähes 94 000 puntaa, jotka hän on tienannut myymällä heroiinia, crack-kokaiinia ja kannabista Swindonissa.</w:t>
      </w:r>
    </w:p>
    <w:p>
      <w:r>
        <w:rPr>
          <w:b/>
          <w:u w:val="single"/>
        </w:rPr>
        <w:t xml:space="preserve">Asiakirjan numero 24353</w:t>
      </w:r>
    </w:p>
    <w:p>
      <w:r>
        <w:t xml:space="preserve">Kolme syytetty yli Cricklewood islamilainen keskus "crash</w:t>
      </w:r>
    </w:p>
    <w:p>
      <w:r>
        <w:t xml:space="preserve">Met-poliisi käynnisti tutkinnan 19. syyskuuta sen jälkeen, kun auton kerrottiin törmänneen useisiin ihmisiin Oxgate Lanella. Martin Stokesia, 24, Wembleystä syytettiin useista onnettomuuteen liittyvistä rikoksista. Myös Michael O'Donnell, 20, ja Thomas McDonagh, 20, ovat saaneet syytteen. Myös pidätetty 17-vuotias tyttö on asetettu takuita vastaan ensi kuuhun asti. Stokesin on määrä saapua myöhemmin tänään Willesden Magistrates' Court -oikeuteen, jossa häntä vastaan nostetaan syytteet törkeästä kuolemantuottamuksesta, törkeästä ajoneuvon haltuunotosta ilman suostumusta, vammojen aiheuttamisesta vaarallisella ajotavalla, ajamisesta ilman ajokorttia tai vakuutusta ja rasistisesta häirinnästä, jonka tarkoituksena on aiheuttaa hälytystä tai ahdistusta. Wembleystä kotoisin olevaa O'Donnellia syytetään varastetussa ajoneuvossa kuljettamisesta ja ajoneuvon häirinnästä, kun taas Wembleystä kotoisin olevaa McDonaghia syytetään varastetussa ajoneuvossa kuljettamisesta. Kaksikko saapuu oikeuteen vielä vahvistamattomana päivänä. Aiheeseen liittyvät Internet-linkit Metropolitan Police</w:t>
      </w:r>
    </w:p>
    <w:p>
      <w:r>
        <w:rPr>
          <w:b/>
        </w:rPr>
        <w:t xml:space="preserve">Yhteenveto</w:t>
      </w:r>
    </w:p>
    <w:p>
      <w:r>
        <w:t xml:space="preserve">Kolme miestä on saanut syytteen Cricklewoodissa sijaitsevan muslimiyhteisökeskuksen ulkopuolella sattuneesta kolarista, jossa loukkaantui kolme ihmistä.</w:t>
      </w:r>
    </w:p>
    <w:p>
      <w:r>
        <w:rPr>
          <w:b/>
          <w:u w:val="single"/>
        </w:rPr>
        <w:t xml:space="preserve">Asiakirjan numero 24354</w:t>
      </w:r>
    </w:p>
    <w:p>
      <w:r>
        <w:t xml:space="preserve">Craig Mackinlay MP:n oikeudenkäynnin valamiehistö vetäytyy joulun viettoon</w:t>
      </w:r>
    </w:p>
    <w:p>
      <w:r>
        <w:t xml:space="preserve">Se lähetettiin kotiin jouluksi sen jälkeen, kun kansanedustajan vaaliasiamies Nathan Gray oli saanut selville, että hän oli esittänyt vääriä kulukorvausvaatimuksia vuoden 2015 parlamenttivaaleissa. Aiemmin oikeudenkäynnissä tuomari kehotti valamiehiä vapauttamaan Hawkhurstissa Kentissä asuvan Grayn yhdestä väärennyssyytteestä. Oikeudenkäynti Southwark Crown Courtissa on kestänyt hieman yli kahdeksan viikkoa. Ramsgatesta kotoisin oleva 52-vuotias Mackinlay kiistää kaksi syytettä, jotka koskevat väärän vaalirahailmoituksen tekemistä vuoden 1983 kansanedustuslain (Representation of the People Act 1983) nojalla. Konservatiivipuolueen työntekijä Little, joka on kotoisin Wareista Hertfordshiren osavaltiosta, kiistää kolme syytekohtaa, jotka koskevat vuoden 2007 vakavaa rikollisuutta koskevan lain (Serious Crime Act 2007) mukaista tahallista rohkaisua tai avunantoa rikokseen. Valamiehistö jatkaa asian käsittelyä 2. tammikuuta. Tuomari Mr Justice Edis kertoi valamiehistön jäsenille, että heidän ei tarvitse huolehtia siitä, että tapaus pysyy mielessään joulun ajan, ja toivotti heille hyvää joulua.</w:t>
      </w:r>
    </w:p>
    <w:p>
      <w:r>
        <w:rPr>
          <w:b/>
        </w:rPr>
        <w:t xml:space="preserve">Yhteenveto</w:t>
      </w:r>
    </w:p>
    <w:p>
      <w:r>
        <w:t xml:space="preserve">South Thanetin kansanedustajan Craig Mackinlayn ja puolueaktiivi Marion Littlen oikeudenkäynnin valamiehistön on määrä jatkaa neuvottelujaan uuden vuoden aikana.</w:t>
      </w:r>
    </w:p>
    <w:p>
      <w:r>
        <w:rPr>
          <w:b/>
          <w:u w:val="single"/>
        </w:rPr>
        <w:t xml:space="preserve">Asiakirjan numero 24355</w:t>
      </w:r>
    </w:p>
    <w:p>
      <w:r>
        <w:t xml:space="preserve">Nirsoilevat konnat "tarvitsevat apua" palatakseen lisääntymislammikoille</w:t>
      </w:r>
    </w:p>
    <w:p>
      <w:r>
        <w:t xml:space="preserve">Avon Reptile and Amphibian Groupin mukaan konnat ovat "hyvin nirsoja" lisääntymispaikkojensa suhteen, ja ne palaavat mielellään esi-isiensä lammikoihin. Andy Ryder ryhmästä sanoi, että konnat alkavat muuttaa kosteina iltoina, kun lämpötila ylittää 6 celsiusastetta, ja vaellus voi kestää jopa kuusi viikkoa. Rupikonnapartioita järjestetään eri puolilla Bristolia, Somersetia ja Gloucestershirea. Rupikonnapartiot Ainoat tarvittavat varusteet ovat ämpäri, taskulamppu ja hyvin näkyvä takki. Bristolin eläintarhan Yhdistyneen kuningaskunnan suojelupäällikkö Jen Nightingale kertoi, että vuonna 2019 joukkueet "pelastivat yli 8000" (konnaa). Vapaaehtoisia tarvitaan Fishpondsiin, Chew Valleyyn, Bittoniin, Portisheadiin, Bathiin ja Compton Martiniin suunnitelluille konnapartioille. Partioita on myös Pillissä, Clevedonissa, Brewhamissa, Castle Caryssä, Edington Villagessa, Priddyssä, Rumwellissa ja Winscombe Hillissä.</w:t>
      </w:r>
    </w:p>
    <w:p>
      <w:r>
        <w:rPr>
          <w:b/>
        </w:rPr>
        <w:t xml:space="preserve">Yhteenveto</w:t>
      </w:r>
    </w:p>
    <w:p>
      <w:r>
        <w:t xml:space="preserve">Vapaaehtoisia tarvitaan keräämään vaeltavia sammakoita ja siirtämään ne turvallisille lisääntymispaikoille pois vilkkaasti liikennöityjen teiden läheisyydestä.</w:t>
      </w:r>
    </w:p>
    <w:p>
      <w:r>
        <w:rPr>
          <w:b/>
          <w:u w:val="single"/>
        </w:rPr>
        <w:t xml:space="preserve">Asiakirjan numero 24356</w:t>
      </w:r>
    </w:p>
    <w:p>
      <w:r>
        <w:t xml:space="preserve">Doreen Lawrencelle kunniatohtorin arvonimi</w:t>
      </w:r>
    </w:p>
    <w:p>
      <w:r>
        <w:t xml:space="preserve">Valkoiset nuoret tappoivat hänen 18-vuotiaan poikansa rasistisessa hyökkäyksessä Elthamissa Kaakkois-Lontoossa vuonna 1993. Yliopisto ilmoitti myöntäneensä Lawrencelle kasvatustieteen tohtorin arvon tunnustuksena hänen kampanjastaan poikansa murhaajien saattamiseksi oikeuden eteen. Se tunnusti myös hänen työnsä nuorten auttamiseksi koulutuksessa ja uralla. "Unelma ja kunnianhimo" Stephenin, joka aikoi opiskella arkkitehtuuria yliopistossa, kimppuun hyökättiin ja häntä puukotettiin, kun hän odotti bussipysäkillä 22. huhtikuuta 1993. Stephen Lawrence Charitable Trustin perustivat vuonna 1998 rouva Lawrence ja hänen entinen aviomiehensä Neville, joka on myös yliopiston kasvatustieteen kunniatohtori. Yliopiston mukaan sen opiskelijat ovat hyötyneet suoraan säätiön apurahoista ja Deptfordissa sijaitsevan Stephen Lawrence -keskuksen käytöstä, jossa järjestetään koulutuskursseja muun muassa tietotekniikan ja luovan taiteen aloilla. Rouva Lawrence sanoi, että tohtorin arvon saaminen oli ilo ja kunnia. Hän sanoi: "Tämä on tunnustus kaikesta siitä työstä, jota säätiömme on tehnyt auttaakseen nuoria saavuttamaan unelmansa ja tavoitteensa. "Olemme tukeneet jo yli 100 opiskelijaa, joista kahdeksan on jatkanut menestyksekästä uraansa arkkitehtuurin alalla. "Haluamme kuitenkin tutkia, miten voimme tukea ihmisiä muissa ammateissa, kuten journalismissa ja oikeustieteessä."</w:t>
      </w:r>
    </w:p>
    <w:p>
      <w:r>
        <w:rPr>
          <w:b/>
        </w:rPr>
        <w:t xml:space="preserve">Yhteenveto</w:t>
      </w:r>
    </w:p>
    <w:p>
      <w:r>
        <w:t xml:space="preserve">Doreen Lawrence, murhatun teini-ikäisen Stephen Lawrencen äiti, on saanut kunniatohtorin arvon Itä-Lontoon yliopistolta.</w:t>
      </w:r>
    </w:p>
    <w:p>
      <w:r>
        <w:rPr>
          <w:b/>
          <w:u w:val="single"/>
        </w:rPr>
        <w:t xml:space="preserve">Asiakirjan numero 24357</w:t>
      </w:r>
    </w:p>
    <w:p>
      <w:r>
        <w:t xml:space="preserve">Katie Price välttää konkurssin korkeimman oikeuden käsittelyssä</w:t>
      </w:r>
    </w:p>
    <w:p>
      <w:r>
        <w:t xml:space="preserve">Televisiopersoonan tapaus käsiteltiin korkeimmassa oikeudessa sen jälkeen, kun hänen kerrottiin tuhlanneen omaisuutensa, jonka arvo oli aiemmin arvioitu miljooniksi punniksi. Aiemmin glamourmalli Jordanina tunnetun Jordanin monet velat johtuivat hänen West Sussexissa sijaitsevan, huonokuntoisen kotinsa ylläpidosta. Oikeudelle kerrottiin, että hän on sopinut suunnitelmasta maksaa velkansa takaisin. Oikeus hylkäsi hänen konkurssin asettamista koskevan hakemuksen. Price, 40, jonka sanottiin aikoinaan olevan yli 40 miljoonan punnan arvoinen, sai lokakuussa aikaa neuvotella sopimuksesta veroviranomaisten kanssa. Tuolloin HMRC:n asianajajat kertoivat tuomari Jonathan Middletonille, että heille oli ilmoitettu Pricen ehdotuksesta tehdä vapaaehtoinen sopimus. IVA:n avulla velalliset voivat maksaa velkojilleen velkoja kohtuulliseen hintaan ja välttää konkurssin.</w:t>
      </w:r>
    </w:p>
    <w:p>
      <w:r>
        <w:rPr>
          <w:b/>
        </w:rPr>
        <w:t xml:space="preserve">Yhteenveto</w:t>
      </w:r>
    </w:p>
    <w:p>
      <w:r>
        <w:t xml:space="preserve">Katie Price on välttänyt konkurssin päästyään sopimukseen velkojiensa kanssa.</w:t>
      </w:r>
    </w:p>
    <w:p>
      <w:r>
        <w:rPr>
          <w:b/>
          <w:u w:val="single"/>
        </w:rPr>
        <w:t xml:space="preserve">Asiakirjan numero 24358</w:t>
      </w:r>
    </w:p>
    <w:p>
      <w:r>
        <w:t xml:space="preserve">Suuri Belfastin yleisö juhli Rangersin voittoa Covidin lukituksesta huolimatta</w:t>
      </w:r>
    </w:p>
    <w:p>
      <w:r>
        <w:t xml:space="preserve">Kokoontuminen tapahtui Shankillin alueella sunnuntaina sen jälkeen, kun Glasgow'n joukkue oli voittanut liigan mestaruuden ensimmäistä kertaa 10 vuoteen. Voitto esti kilpailija Celticin kymmenennen mestaruuden peräkkäin. Covid-19:n ohjeiden mukaan julkiset kokoontumiset ovat tällä hetkellä kiellettyjä. Aiemmin sunnuntai-iltana Pohjois-Irlannin poliisi (PSNI) kehotti ihmisiä pysymään kotona. Skotlannissa suuri joukko kannattajia saapui Ibrox-stadionille ja Glasgow'n George Squarelle juhlistamaan saavutusta huolimatta varoituksista pysyä kotona. Nicola Sturgeon sanoi, että väkijoukot olivat "raivostuttavia ja häpeällisiä" ja saattoivat viivästyttää Covidin lukituksen päättymistä. DUP:n kansanedustaja Gregory Campbell sanoi aiemmin ymmärtävänsä halun juhlia, "mutta se ei oikeuta rikkomaan kansanterveyssääntöjä". "Kukaan ei ole minua iloisempi tästä Gersin menestyksestä. Tie on ollut pitkä. Mutta niin on ollut myös taistelu Covidia vastaan", hän sanoi. "Olisi huono päivä Pohjois-Irlannin Rangersin faneille, jos 55 mestaruuden tunnusmerkki olisi se, että fanit olisivat teho-osaston sängyissä sen sijaan, että he voisivat kannustaa joukkuettaan uuteen menestykseen. "Aikaa juhlia on runsaasti aikanaan, kun rokote on otettu käyttöön."</w:t>
      </w:r>
    </w:p>
    <w:p>
      <w:r>
        <w:rPr>
          <w:b/>
        </w:rPr>
        <w:t xml:space="preserve">Yhteenveto</w:t>
      </w:r>
    </w:p>
    <w:p>
      <w:r>
        <w:t xml:space="preserve">Suuri joukko Rangersin faneja lähti kaduille Belfastissa juhlimaan jalkapallojoukkueen voittoa Skotlannin Valioliigassa Pohjois-Irlannin tiukoista Covid-19-säännöistä huolimatta.</w:t>
      </w:r>
    </w:p>
    <w:p>
      <w:r>
        <w:rPr>
          <w:b/>
          <w:u w:val="single"/>
        </w:rPr>
        <w:t xml:space="preserve">Asiakirjan numero 24359</w:t>
      </w:r>
    </w:p>
    <w:p>
      <w:r>
        <w:t xml:space="preserve">DWP pyytää anteeksi Holywellin vauvan hautajaiskustannusvirhettä</w:t>
      </w:r>
    </w:p>
    <w:p>
      <w:r>
        <w:t xml:space="preserve">Nadia Oldale ja Josh Farrow Holywellistä, Flintshirestä, saivat pojan, joka kuoli vain kolme tuntia syntymänsä jälkeen. DWP:lle tehty hakemus, jossa haettiin apua 1 700 punnan kustannuksiin, hyväksyttiin, mutta hautaustoimisto kertoi pariskunnalle, että maksettu summa oli 1 000 puntaa liian pieni. DWP:n edustaja pyysi anteeksi virhettä. Pariskunnan poika, joka kärsi geneettisestä sairaudesta, kuoli syyskuussa 2015, ja kätilö neuvoi pariskuntaa, että he voivat saada apua hautajaiskustannuksiin valtion sosiaalirahaston kautta. Neiti Oldale, 24, kertoi, että DWP kertoi hänelle, että järjestelyihin maksettaisiin 1 700 puntaa, koska pariskunta hakee Employment and Support Allowancea. "Suorastaan sydämetöntä" Muutamaa viikkoa myöhemmin hautaustoimisto kertoi pariskunnalle, että 1000 puntaa oli vielä maksamatta. Kun Oldale soitti DWP:hen, hänelle kerrottiin, että päätöksentekijä oli tehnyt virheen. Hän sanoi: "Sen vuoksi käännyimme heidän puoleensa. Olimme juuri käyttäneet niin paljon rahaa vauvan valmisteluun. Se oli minusta suorastaan sydämetöntä." DWP:n mukaan: "Ajatuksemme ovat perheen kanssa tänä vaikeana aikana, ja pyydämme anteeksi tehtyä virhettä." Farrow ja Oldale maksavat nyt laskuaan erissä.</w:t>
      </w:r>
    </w:p>
    <w:p>
      <w:r>
        <w:rPr>
          <w:b/>
        </w:rPr>
        <w:t xml:space="preserve">Yhteenveto</w:t>
      </w:r>
    </w:p>
    <w:p>
      <w:r>
        <w:t xml:space="preserve">Pariskunta on kutsunut työ- ja eläkeministeriötä "sydämettömäksi" sen jälkeen, kun se suostui maksamaan heidän poikansa hautajaiskustannukset ja perääntyi sitten.</w:t>
      </w:r>
    </w:p>
    <w:p>
      <w:r>
        <w:rPr>
          <w:b/>
          <w:u w:val="single"/>
        </w:rPr>
        <w:t xml:space="preserve">Asiakirjan numero 24360</w:t>
      </w:r>
    </w:p>
    <w:p>
      <w:r>
        <w:t xml:space="preserve">Hamzah Khanin kuolema: Nälkiintyneen pojan ruumis vapautettiin haudattavaksi.</w:t>
      </w:r>
    </w:p>
    <w:p>
      <w:r>
        <w:t xml:space="preserve">Hamzah Khanin muumioitunut ruumis löydettiin Bradfordista vuonna 2011, lähes kaksi vuotta hänen kuolemansa jälkeen joulukuussa 2009. Kuolinsyyntutkija vapautti ruumiin ja kertoi isälle Aftab Khanille, että tämä voi nyt "laskea poikansa lepäämään". Amanda Hutton, 43, tuomittiin törkeästä kuolemantuottamuksesta ja 15 vuodeksi vankilaan aiemmin tässä kuussa. Kuolemansyyntutkija, professori Paul Marks kertoi 10 minuuttia kestäneen kuulemisen aikana, että "kaikki asiaankuuluvat tosiasiat oli jo selvitetty [Huttonin] oikeudenkäynnissä". Sen jälkeen hän kuuli West Yorkshiren poliisin rikoskomisario Ian Lawrien yhteenvedon tapahtumista ja kävi läpi lääketieteen asiantuntijoiden todisteet ennen ruumiin vapauttamista. Hän kääntyi Khanin puoleen ja sanoi: "Nyt voitte päästää poikanne lepäämään". Alkoholisti, kahdeksanvuotias äiti Hutton tunnusti syyllisyytensä myös Hamzahin viiden sisaruksen laiminlyöntiin, jotka myös asuivat talossa ja olivat iältään 5-13-vuotiaita, sekä Hamzahin ruumiin hautaamisen estämiseen. Myös Huttonin vanhin poika Tariq Khan, 24, myönsi estäneensä Hamzahin hautaamisen ja sai kahden vuoden vankeustuomion, joka on ehdollinen kahdeksi vuodeksi.</w:t>
      </w:r>
    </w:p>
    <w:p>
      <w:r>
        <w:rPr>
          <w:b/>
        </w:rPr>
        <w:t xml:space="preserve">Yhteenveto</w:t>
      </w:r>
    </w:p>
    <w:p>
      <w:r>
        <w:t xml:space="preserve">Äitinsä nälkään näännyttämän nelivuotiaan pojan ruumis on vapautettu haudattavaksi lähes neljä vuotta kuolemansa jälkeen.</w:t>
      </w:r>
    </w:p>
    <w:p>
      <w:r>
        <w:rPr>
          <w:b/>
          <w:u w:val="single"/>
        </w:rPr>
        <w:t xml:space="preserve">Asiakirjan numero 24361</w:t>
      </w:r>
    </w:p>
    <w:p>
      <w:r>
        <w:t xml:space="preserve">Ex-Norwichin valmentaja "Kit" Carson pidetään historiallisessa jalkapallon väärinkäytösten tutkinnassa.</w:t>
      </w:r>
    </w:p>
    <w:p>
      <w:r>
        <w:t xml:space="preserve">Cambridgesta kotoisin oleva 74-vuotias Michael Sean Carson, joka tunnetaan nimellä "Kit", on pidätetty epäiltynä siveettömyydestä lasten kanssa ja siveettömästä pahoinpitelystä. Hän on työskennellyt muun muassa Peterborough Unitedissa, Cambridge Unitedissa ja Norwich Cityssä. Cambridgeshiren poliisin mukaan 70-vuotias mies on edelleen pidätettynä. Lisää uutisia Cambridgeshirestä BBC:n tietojen mukaan väitetyt rikokset liittyvät Carsonin työhön Cambridge Unitedissa ja Peterborough Unitedissa. Carson aloitti Canariesin nuorisopäällikkönä vuonna 1983 ja työskenteli yhdeksän-16-vuotiaiden lasten parissa, minkä jälkeen hän siirtyi Peterborough'n akatemiajohtajaksi kymmenen vuotta myöhemmin. Vuonna 2001 hän siirtyi Cambridge Unitedin nuorisopäälliköksi, ja hän toimi tehtävässä vuoteen 2006 asti, jolloin hän siirtyi Histon FC:n palvelukseen. Carson on työskennellyt laajalti myös Suomessa - jossa hän aloitti nuorisomaajoukkueiden valmentamisen vuonna 2012 - ja vienyt brittiläisiä nuorisomaajoukkueita kilpailumatkoille. Poliisi kertoi työskentelevänsä jalkapalloliiton, paikallisten lasten suojelulautakuntien ja neuvostojen kanssa osana piirikunnan laajuista tutkintaa.</w:t>
      </w:r>
    </w:p>
    <w:p>
      <w:r>
        <w:rPr>
          <w:b/>
        </w:rPr>
        <w:t xml:space="preserve">Yhteenveto</w:t>
      </w:r>
    </w:p>
    <w:p>
      <w:r>
        <w:t xml:space="preserve">Entinen jalkapallovalmentaja ja kykyjenetsijä on pidätetty osana urheilun väärinkäytösväitteitä koskevaa tutkintaa.</w:t>
      </w:r>
    </w:p>
    <w:p>
      <w:r>
        <w:rPr>
          <w:b/>
          <w:u w:val="single"/>
        </w:rPr>
        <w:t xml:space="preserve">Asiakirjan numero 24362</w:t>
      </w:r>
    </w:p>
    <w:p>
      <w:r>
        <w:t xml:space="preserve">Oikeus määräsi Bill Cosbyn kuulusteltavaksi Dickinsonin jutussa</w:t>
      </w:r>
    </w:p>
    <w:p>
      <w:r>
        <w:t xml:space="preserve">Ex-supermalli väitti, että häntä haukuttiin valheellisesti valehtelijaksi sen jälkeen, kun hän oli väittänyt koomikon käyneen hänen kimppuunsa seksuaalisesti kolme vuosikymmentä sitten. Los Angelesin piirikunnan ylioikeus päätti, että Cosbyn ja hänen entisen asianajajansa Martin Singerin on annettava valaehtoiset lausunnot ennen 25. marraskuuta. Cosbyn asianajajat ilmoittivat valittavansa asiasta. Uusi lakimiesryhmä Cosby, 78, ja Dickinson, 60, eivät osallistuneet maanantaina järjestettyyn kuulemiseen. Yli 50 naista on syyttänyt koomikkoa seksuaalisesta hyväksikäytöstä. Häntä ei ole koskaan syytetty mistään väitetyistä rikoksista. Useimmissa tapauksissa väitetyt tapaukset ovat vuosikymmeniä vanhoja, joten ne eivät kuulu oikeustoimien aikarajojen piiriin. Reutersin mukaan kyseessä on toinen kerta kahden kuukauden sisällä, kun Cosby joutuu todistamaan valan alla vastauksena häntä vastaan tehtyyn seksuaalista hyväksikäyttöä koskevaan valitukseen. L.A:ssa asuva asianajaja Singer edusti Cosbya, kunnes hänet vaihdettiin viime kuussa uuteen lakimiesryhmään. Dickinson oli viime vuonna väittänyt, että Cosby huumasi ja raiskasi hänet hotellissa Lake Tahoella vuonna 1982. Tuolloin Singer nimitti Dickinsonin väitteitä "vääriksi ja mielettömiksi".</w:t>
      </w:r>
    </w:p>
    <w:p>
      <w:r>
        <w:rPr>
          <w:b/>
        </w:rPr>
        <w:t xml:space="preserve">Yhteenveto</w:t>
      </w:r>
    </w:p>
    <w:p>
      <w:r>
        <w:t xml:space="preserve">Bill Cosby ja hänen entinen asianajajansa on määrätty antamaan valaehtoinen tuomioistuimen ulkopuolinen todistus Janice Dickinsonin nostamassa kunnianloukkausjutussa.</w:t>
      </w:r>
    </w:p>
    <w:p>
      <w:r>
        <w:rPr>
          <w:b/>
          <w:u w:val="single"/>
        </w:rPr>
        <w:t xml:space="preserve">Asiakirjan numero 24363</w:t>
      </w:r>
    </w:p>
    <w:p>
      <w:r>
        <w:t xml:space="preserve">Ebbw Valessa sijaitsevaa Circuit of Walesia koskeva suunnittelututkimus ratkaistaan</w:t>
      </w:r>
    </w:p>
    <w:p>
      <w:r>
        <w:t xml:space="preserve">Vastustajat ovat olleet tyytyväisiä uutiseen, jonka mukaan kaavoitustarkastaja päättää Ebbw Valessa sijaitsevan Circuit of Walesin kohtalosta. Heads of the Valleys Development Company sanoo, että sen suunnitelmat luovat työpaikkoja ja tuovat alueelle 750 000 kävijää vuodessa. Heidän sanotaan pyytävän Walesin ja Yhdistyneen kuningaskunnan hallituksia myöntämään jopa 50 miljoonaa puntaa hankkeen rahoittamiseen. Viime kuussa kävi ilmi, että Silverstonen kilparadan pomot ovat pyytäneet pääministeri David Cameronia estämään valtiontuen käytön. Walesin hallitus vahvisti, että suunnittelututkimus järjestetään kesäkuussa. Heads of the Valleys Development Companyn tiedottajaa on pyydetty kommentoimaan asiaa. Sen suunnitelmissa luvataan muuttaa yksi Walesin köyhimmistä yhteisöistä. Suunnitelmissa on kilparadan lisäksi hotelleja, katsomo, teknologiapuisto ja aurinkoenergiapuisto. Kaikki nämä hankkeet ovat kuitenkin riippuvaisia siitä, että kilparata toteutuu. Luonnonsuojeluryhmä Open Spaces Society kutsuu suunnitelmia "laajoiksi ja rumiksi". Pääsihteeri Kate Ashbrook sanoi olevansa iloinen siitä, että hakemus tutkitaan riippumattomasti.</w:t>
      </w:r>
    </w:p>
    <w:p>
      <w:r>
        <w:rPr>
          <w:b/>
        </w:rPr>
        <w:t xml:space="preserve">Yhteenveto</w:t>
      </w:r>
    </w:p>
    <w:p>
      <w:r>
        <w:t xml:space="preserve">Julkisessa tutkimuksessa päätetään, voidaanko Blaenau Gwentin kreivikuntaan suunniteltu 280 miljoonan punnan arvoinen kilparata toteuttaa.</w:t>
      </w:r>
    </w:p>
    <w:p>
      <w:r>
        <w:rPr>
          <w:b/>
          <w:u w:val="single"/>
        </w:rPr>
        <w:t xml:space="preserve">Asiakirjan numero 24364</w:t>
      </w:r>
    </w:p>
    <w:p>
      <w:r>
        <w:t xml:space="preserve">Jäätelöauton "kylmä sota" Sheffieldin peruskoulussa</w:t>
      </w:r>
    </w:p>
    <w:p>
      <w:r>
        <w:t xml:space="preserve">Paul Grayson haki Sheffieldin kaupunginvaltuustolta lupaa jatkaa myyntiä pakettiautostaan Birley Primary Academy -koulun ulkopuolella. Rehtori ja jotkut vanhemmat sanoivat kuitenkin, että pakettiauto lisää ruuhkia ja vaarantaa oppilaiden turvallisuuden. Grayson on kiistänyt väitteet. Viranomainen vahvisti, että lupakomitea oli myöntänyt luvan uusimista koskevan hakemuksen tiistaina pidetyssä kokouksessa. More Yorkshire stories -koulun rehtori Dawn McAughey vastusti luvan uusimista, koska hän sanoi saaneensa vuosien varrella lukuisia valituksia pakettiautosta, joka "lisää huomattavasti ruuhkia koulupäivän päätteeksi jo ennestään vilkkaalla tiellä". Erään vanhemman vastalauseen mukaan jäätelöauto vaarantaa koulun terveellisen ruokailun periaatteet. Vanhempi Annemarie Reid sanoi, että Birley Primary kuuluu Jamie Oliverin terveellisen ruokavalion kouluohjelmaan, mutta Grayson "myy tuotteita, joita emme voi saada koulussa, joten miksi hän voi myydä niitä portin ulkopuolella?". Hän sanoi, että hänellä on "katuvaatteet" haalareiden sijaan, ja toinen väitti, että hän oli "töykeä ja loukkaava". Saatat myös pitää tästä: Grayson on kiistänyt kaikki väitteet ja sanonut, ettei hänellä ole "varaa" menettää 300-400 puntaa, jotka hän tienaa koulussa päivittäin. Hän sanoi: "Epäkohtelias - ei koskaan. Olen tehnyt tätä työtä pitkään, enkä ole koskaan joutunut niin paljon hankaluuksiin kuin sen jälkeen, kun tulin tähän kouluun." Toiset vanhemmat sanoivat, että "lapset rakastavat häntä" ja että jotkut vain "kostavat" häntä vastaan.</w:t>
      </w:r>
    </w:p>
    <w:p>
      <w:r>
        <w:rPr>
          <w:b/>
        </w:rPr>
        <w:t xml:space="preserve">Yhteenveto</w:t>
      </w:r>
    </w:p>
    <w:p>
      <w:r>
        <w:t xml:space="preserve">Sheffieldissä on puhjennut riita siitä, pitäisikö jäätelönmyyjän antaa pysäköidä alakoulun porttien ulkopuolelle ja myydä tötteröitään ja limsaa oppilaille.</w:t>
      </w:r>
    </w:p>
    <w:p>
      <w:r>
        <w:rPr>
          <w:b/>
          <w:u w:val="single"/>
        </w:rPr>
        <w:t xml:space="preserve">Asiakirjan numero 24365</w:t>
      </w:r>
    </w:p>
    <w:p>
      <w:r>
        <w:t xml:space="preserve">Great British Bake Off: sarjan kuudennen tuotantokauden toivekappaleet julki</w:t>
      </w:r>
    </w:p>
    <w:p>
      <w:r>
        <w:t xml:space="preserve">Cambridgesta kotoisin oleva Ian, 41, on matkavalokuvaaja, ja hän aloitti leipomisen kuusi vuotta sitten, jotta hänen lapsensa saisivat tuoretta leipää syötäväksi. Mukana on myös Buckinghamin palatsin entinen Coldstream Guardin jäsen, palomies ja kehonrakentaja. Ohjelma palaa BBC One -kanavalle 5. elokuuta klo 20.00 BST. Ensimmäinen jakso alkaa kakkuviikolla, ja leipureiden ensimmäisenä nimikkohaasteena on tehdä täydellinen madeirakakku. Teknisessä haasteessa leipurit joutuvat vastaamaan tuomari Mary Berryn kuorrutettuun saksanpähkinäkakkuun, joka on kevyt sienikakku, jonka päälle on levitetty voikreemiä ja päällystetty makealla marengilla. Viimeinen näyttävä tehtävä on keksiä uudelleen mustametsätorttu. Millaista on osallistua koe-esiintymiseen Bake Offiin? Mel Giedroyc ja Sue Perkins palaavat juontajiksi sekä tuomarit Berry ja Paul Hollywood. Noin 13,5 miljoonaa katsojaa seurasi, kun Nancy Birtwhistle voitti viime vuoden sarjan. Tässä on tarkempi katsaus tämän vuoden kilpailijoihin:</w:t>
      </w:r>
    </w:p>
    <w:p>
      <w:r>
        <w:rPr>
          <w:b/>
        </w:rPr>
        <w:t xml:space="preserve">Yhteenveto</w:t>
      </w:r>
    </w:p>
    <w:p>
      <w:r>
        <w:t xml:space="preserve">Dalai-laman henkilökohtainen brittiläinen valokuvaaja on yksi 12 kilpailijasta, jotka toivovat pääsevänsä mestarileipuriksi tämän vuoden Great British Bake Off -kilpailussa.</w:t>
      </w:r>
    </w:p>
    <w:p>
      <w:r>
        <w:rPr>
          <w:b/>
          <w:u w:val="single"/>
        </w:rPr>
        <w:t xml:space="preserve">Asiakirjan numero 24366</w:t>
      </w:r>
    </w:p>
    <w:p>
      <w:r>
        <w:t xml:space="preserve">Ryan Reynolds "esittää etsivä Pikachua Pokemon-elokuvassa</w:t>
      </w:r>
    </w:p>
    <w:p>
      <w:r>
        <w:t xml:space="preserve">Deadpool-tähti näyttelee itseoikeutettua tutkijaa, jonka tehtävänä on löytää kidnapattu vanhempi. Rob Letterman ohjaa elokuvan, jonka kuvaukset alkavat Lontoossa tammikuussa. Justice Smith, joka nähdään pian Jurassic World -elokuvassa: Fallen Kingdom -elokuvassa, ja Big Little Lies -elokuvasta tuttu Kathryn Newton ovat myös mukana. Pokemon julkaistiin ensimmäisen kerran videopelinä vuonna 1996, ja se johti animaatio-tv-sarjaan ja elokuvasarjaan. Sen tuotteisiin kuuluu muun muassa keräilykortteja, joista tuli 2000-luvun alussa villitys brittiläisissä kouluissa. Etsivä Pikachu -hahmo esiteltiin Pokemon-universumissa vuonna 2016 julkaistun videopelin kautta. Elokuvan takana oleva Legendary Entertainment -yhtiö teki myös Jurassic Worldin ja Warcraftin elokuvaversion. Seuraa meitä Facebookissa, Twitterissä @BBCNewsEnts tai Instagramissa bbcnewsents. Jos sinulla on juttuehdotus, lähetä sähköpostia osoitteeseen entertainment.news@bbc.co.uk.</w:t>
      </w:r>
    </w:p>
    <w:p>
      <w:r>
        <w:rPr>
          <w:b/>
        </w:rPr>
        <w:t xml:space="preserve">Yhteenveto</w:t>
      </w:r>
    </w:p>
    <w:p>
      <w:r>
        <w:t xml:space="preserve">Ryan Reynolds on Varietyn mukaan lupautunut näyttelemään etsivä Pikachua uudessa Pokemon-elokuvassa.</w:t>
      </w:r>
    </w:p>
    <w:p>
      <w:r>
        <w:rPr>
          <w:b/>
          <w:u w:val="single"/>
        </w:rPr>
        <w:t xml:space="preserve">Asiakirjan numero 24367</w:t>
      </w:r>
    </w:p>
    <w:p>
      <w:r>
        <w:t xml:space="preserve">Cynon Valleyn kansanedustaja Ann Clwyd harkitsee uudelleen eroamista.</w:t>
      </w:r>
    </w:p>
    <w:p>
      <w:r>
        <w:t xml:space="preserve">Helmikuussa hän ilmoitti luopuvansa tehtävästään oltuaan alueen kansanedustajana vuodesta 1984. Hän sanoi kuitenkin punnitsevansa nyt vaihtoehtojaan, koska äänestäjät olivat ottaneet häneen yhteyttä ja pyytäneet häntä jatkamaan. Paikallinen puolue vastusti voimakkaasti työväenpuolueen päätöstä valita hänen seuraajansa vain naisista koostuvan ehdokaslistan perusteella. Aiemmin tässä kuussa Cynon Valleyn työväenpuolueen vaalipiirisihteeri Alun Williams sanoi, että paikallinen puolue ryhtyisi "lakkoon" ja jättäisi osallistumatta ehdokasvalintaprosessiin, jos ehdokaslistalle asetettaisiin vain naisia. Walesin työväenpuolue vastasi Williamsin kommentteihin sanomalla, että se johtaisi tarvittaessa valintaprosessin. Welsh Labourin tiedottaja kommentoi uutista, jonka mukaan Ann Clwyd saattaa pyrkiä uudelleen Cynon Valleyn vaaleihin: "Meihin ei ole virallisesti otettu yhteyttä tästä asiasta, ja olemme parhaillaan järjestämässä täydellistä valintaa Cynon Valleyssa."</w:t>
      </w:r>
    </w:p>
    <w:p>
      <w:r>
        <w:rPr>
          <w:b/>
        </w:rPr>
        <w:t xml:space="preserve">Yhteenveto</w:t>
      </w:r>
    </w:p>
    <w:p>
      <w:r>
        <w:t xml:space="preserve">Cynon Valleyn työväenpuolueen kansanedustaja Ann Clwyd on sanonut, että hän saattaa vielä asettua ehdolle ensi vuoden parlamenttivaaleissa.</w:t>
      </w:r>
    </w:p>
    <w:p>
      <w:r>
        <w:rPr>
          <w:b/>
          <w:u w:val="single"/>
        </w:rPr>
        <w:t xml:space="preserve">Asiakirjan numero 24368</w:t>
      </w:r>
    </w:p>
    <w:p>
      <w:r>
        <w:t xml:space="preserve">Kuolemaan johtanut Looen linja-auton kuljettaja "käytti handsfree-matkapuhelinta".</w:t>
      </w:r>
    </w:p>
    <w:p>
      <w:r>
        <w:t xml:space="preserve">Martin Chun, 59, kiistää aiheuttaneensa matkustajien Margaret Luxtonin, 59, ja Carol Muldoonin, 68, kuoleman toukokuussa 2014. Syyttäjien mukaan hän soitti useita puheluita ja oli kesken kahdeksan minuutin puhelun, kun linja-auto syöksyi maahan. Puheluilla oli "todella kauheat" seuraukset, Truro Crown Court kuuli. Lisää oikeudenkäynnistä ja muista tarinoista Valamiehistö kuuli, että linja-autossa oli 51 matkustajaa Age Concernin matkalla, kun se syöksyi jyrkkään mäkeen Morvalissa, lähellä Looeta, Cornwallissa. Matkustaja Maggie Morris kuvaili oikeudelle onnettomuutta edeltäneitä hetkiä ja kertoi, että linja-auto oli "niin nopea mutkaan tultaessa, että se oli pelottavaa". Whitestonesta Exeterin läheltä kotoisin oleva Chun kiistää yhden syytteen kuoleman aiheuttamisesta vaarallisella ajotavalla ja toisen syytteen kuoleman aiheuttamisesta huolimattomalla ajotavalla. Kolmanteen syytteeseen, joka koskee vakavan vamman aiheuttamista vaarallisella ajotavalla, hän on tunnustanut syyttömyytensä. Oikeudenkäynti, jonka odotetaan kestävän ainakin viikon, jatkuu.</w:t>
      </w:r>
    </w:p>
    <w:p>
      <w:r>
        <w:rPr>
          <w:b/>
        </w:rPr>
        <w:t xml:space="preserve">Yhteenveto</w:t>
      </w:r>
    </w:p>
    <w:p>
      <w:r>
        <w:t xml:space="preserve">Linja-autonkuljettaja, jota syytetään kahden ihmisen kuolemasta ja neljän muun vakavan loukkaantumisen aiheuttamasta onnettomuudesta, käytti tuolloin handsfree-kännykkää, on kuultu oikeudessa.</w:t>
      </w:r>
    </w:p>
    <w:p>
      <w:r>
        <w:rPr>
          <w:b/>
          <w:u w:val="single"/>
        </w:rPr>
        <w:t xml:space="preserve">Asiakirjan numero 24369</w:t>
      </w:r>
    </w:p>
    <w:p>
      <w:r>
        <w:t xml:space="preserve">Tenbyn asuntovaunukuolema: Jean Evansin muistoksi</w:t>
      </w:r>
    </w:p>
    <w:p>
      <w:r>
        <w:t xml:space="preserve">Jean Evans löydettiin Kiln Parkista Tenbystä, Pembrokeshiren osavaltiosta, noin kello 18.00 GMT perjantaina. Hänen perheensä mukaan hän oli "ihana vaimo, äiti, isoäiti, sisko ja ystävä". Dyfed-Powysin poliisi pidätti miehen murhasta epäiltynä viime viikolla, ja hänet on nyt vapautettu tutkinnan ajaksi. Poliisi lisäsi, että Evansin kuolinsyytä ei ole vielä vahvistettu. Evansin perhe lisäsi: "Olemme kaikki järkyttyneitä tästä suuresta menetyksestä. "Haluamme kiittää kaikkia tuesta tänä kauheana aikana. Se on merkinnyt niin paljon koko perheelle. "Olemme järkyttyneitä menetyksestämme. Me kaikki tulemme kaipaamaan Jean Evansia."</w:t>
      </w:r>
    </w:p>
    <w:p>
      <w:r>
        <w:rPr>
          <w:b/>
        </w:rPr>
        <w:t xml:space="preserve">Yhteenveto</w:t>
      </w:r>
    </w:p>
    <w:p>
      <w:r>
        <w:t xml:space="preserve">Walesin kaupungissa viime viikolla kuolleena asuntovaunusta löydetylle naiselle on osoitettu kunnioitusta.</w:t>
      </w:r>
    </w:p>
    <w:p>
      <w:r>
        <w:rPr>
          <w:b/>
          <w:u w:val="single"/>
        </w:rPr>
        <w:t xml:space="preserve">Asiakirjan numero 24370</w:t>
      </w:r>
    </w:p>
    <w:p>
      <w:r>
        <w:t xml:space="preserve">Strauss-Kahn sopi oikeudenkäynnistä hotellin sisäkön kanssa</w:t>
      </w:r>
    </w:p>
    <w:p>
      <w:r>
        <w:t xml:space="preserve">Tuomari lisäsi, että 63-vuotiaan ja Nafissatou Diallon välisen sopimuksen yksityiskohdat pysyvät luottamuksellisina. Strauss-Kahn pidätettiin New Yorkissa toukokuussa 2011 sen jälkeen, kun Diallo, 33, oli sanonut, että Strauss-Kahn pahoinpiteli hänet hotellisviitissään. Myöhemmin syyttäjät luopuivat syytteistä, koska hänen uskottavuuttaan epäiltiin. Välikohtauksen katsottiin laajalti pilanneen Strauss-Kahnin mahdollisuudet nousta sosialistien presidenttiehdokkaaksi kotimaassaan Ranskassa. New Yorkin osavaltion korkeimman oikeuden tuomari Douglas McKeon ilmoitti maanantaina, että pitkien neuvottelujen jälkeen osapuolet "pääsivät yhteen ja asettivat sovinnon ehdot pöytäkirjaan". Sovinnon määrä pidettiin luottamuksellisena. Strauss-Khan ei osallistunut istuntoon, mutta Diallo oli paikalla oikeudessa. Sovintoratkaisun jälkeen tuomari kiitti kaikkia osapuolia ja totesi, että oli "etuoikeus työskennellä teidän kaikkien kanssa". Oikeussalin ulkopuolella Diallo antoi lyhyen lausunnon: "Kiitän kaikkia kaikkialla maailmassa ja kaikkia oikeudessa läsnäolijoita, ja Jumala siunatkoon teitä kaikkia." Hänen asianajajansa Kenneth Thompson sanoi jälkeenpäin, että hän oli "valmis jatkamaan eteenpäin". Toukokuussa 2011 Diallo, guinealainen maahanmuuttaja, jolla on teini-ikäinen tytär, sanoi, että Strauss-Kahn oli pakottanut hänet suuseksiin, kun hän meni siivoamaan hänen hotellihuoneensa. Hänet pidätettiin, häntä syytettiin raiskauksen yrityksestä ja hänet pakotettiin eroamaan Kansainvälisen valuuttarahaston palveluksesta. Strauss-Kahn oli aiemmin myöntänyt "moraalisen virheen", mutta väitti, että heidän seksuaalinen kohtaamisensa oli tapahtunut yhteisymmärryksessä. Diallon syytösten jälkeen muutkin naiset esittivät syytöksiä häntä vastaan seksuaalisesta väkivallasta.</w:t>
      </w:r>
    </w:p>
    <w:p>
      <w:r>
        <w:rPr>
          <w:b/>
        </w:rPr>
        <w:t xml:space="preserve">Yhteenveto</w:t>
      </w:r>
    </w:p>
    <w:p>
      <w:r>
        <w:t xml:space="preserve">Kansainvälisen valuuttarahaston entinen johtaja Dominique Strauss-Kahn on allekirjoittanut sovinnon häntä seksuaalisesta hyväksikäytöstä syyttäneen hotellin sisäkön kanssa, kertoo newyorkilainen tuomari.</w:t>
      </w:r>
    </w:p>
    <w:p>
      <w:r>
        <w:rPr>
          <w:b/>
          <w:u w:val="single"/>
        </w:rPr>
        <w:t xml:space="preserve">Asiakirjan numero 24371</w:t>
      </w:r>
    </w:p>
    <w:p>
      <w:r>
        <w:t xml:space="preserve">Star maksaa vahingonkorvauksia Raoul Moat Grand Theft Auto -vaatimuksesta</w:t>
      </w:r>
    </w:p>
    <w:p>
      <w:r>
        <w:t xml:space="preserve">Take Two Interactive (Rockstar Games) nosti kanteen korkeimmassa oikeudessa Daily Starissa heinäkuussa julkaistun artikkelin vuoksi. Siinä väitettiin, että se suunnitteli julkaisevansa pelin nimeltä Grand Theft Auto Rothbury. Express Newspapers myönsi, ettei se lähestynyt yritystä kommentin saamiseksi ennen julkaisua. Se pyysi anteeksi ja suostui maksamaan huomattavia vahingonkorvauksia. Moat ampui entisen tyttöystävänsä Samantha Stobbartin, 22, tappoi tämän uuden kumppanin Chris Brownin ja haavoitti konstaapeli David Rathbandia Tynesidella heinäkuussa. Hän pakeni viikon ajan, kunnes ampui itsensä poliisin kanssa käydyssä välienselvittelyssä Rothburyssa, Northumberlandissa. High Court Lontoossa kuuli, että jutussa siteerattiin kolmansia osapuolia, muun muassa Moatin uhrin surevaa sukulaista. Kuulemisessa kerrottiin, kuinka sanomalehti kuvaili väitettyä suunnitelmaa "sairaaksi", ja johtavassa artikkelissa leimattiin suunnitelman takana olevat "kyseenalaisiksi idiooteiksi", jotka tekivät rahaa toisten ihmisten kurjuudella. Clare Kissin Express Newspapersin puolesta sanoi, että lehti myönsi, että väitteet eivät pitäneet paikkaansa, ja pyysi anteeksi aiheutunutta mielipahaa ja vahinkoa. Se määrättiin maksamaan tuntemattomia vahingonkorvauksia ja oikeudenkäyntikuluja.</w:t>
      </w:r>
    </w:p>
    <w:p>
      <w:r>
        <w:rPr>
          <w:b/>
        </w:rPr>
        <w:t xml:space="preserve">Yhteenveto</w:t>
      </w:r>
    </w:p>
    <w:p>
      <w:r>
        <w:t xml:space="preserve">Videopelisarjan luoja on hyväksynyt "huomattavat" vahingonkorvaukset väitteen vuoksi, jonka mukaan se suunnitteli Raoul Moat -ampujaan perustuvaa versiota.</w:t>
      </w:r>
    </w:p>
    <w:p>
      <w:r>
        <w:rPr>
          <w:b/>
          <w:u w:val="single"/>
        </w:rPr>
        <w:t xml:space="preserve">Asiakirjan numero 24372</w:t>
      </w:r>
    </w:p>
    <w:p>
      <w:r>
        <w:t xml:space="preserve">Uusi sopimus toivottavasti pitää Ironman Walesin Tenbyssä</w:t>
      </w:r>
    </w:p>
    <w:p>
      <w:r>
        <w:t xml:space="preserve">Sunnuntain kilpailuun osallistuu lähes 1 800 urheilijaa ja arviolta 10 000 katsojaa. Kyseessä on viimeinen Ironman Wales, joka järjestetään Tenbyssä nykyisen viisivuotiskauden aikana. Pembrokeshiren valtuusto ilmoitti, että tapahtuman säilyttämiseksi käydään neuvotteluja. Ironman Walesin ja Long Course Weekendin - aiemmin kesällä maakunnassa järjestettävän erillisen kolmipäiväisen triathlonin - suosio on kasvanut, ja niiden sanotaan nyt tuovan miljoonia paikallistaloudelle. Pyöräilyreitin turvallisuudesta on ilmaistu huolta sen jälkeen, kun pyöräilijä ja pakettiauto törmäsivät Long Course Weekend -tapahtumassa heinäkuussa ja pyöräilijä loukkaantui vakavasti. Järjestäjät Activity Wales Events -tapahtuman järjestäjät kertoivat kuitenkin keskustelevansa asianomaisten viranomaisten kanssa mahdollisuudesta ottaa käyttöön liikenteenvalvontaa osissa reittiä vuonna 2016, ja he saattavat harkita tiemerkintöjen käyttöönottoa pitkällä aikavälillä.</w:t>
      </w:r>
    </w:p>
    <w:p>
      <w:r>
        <w:rPr>
          <w:b/>
        </w:rPr>
        <w:t xml:space="preserve">Yhteenveto</w:t>
      </w:r>
    </w:p>
    <w:p>
      <w:r>
        <w:t xml:space="preserve">Pembrokeshiren Ironman Wales -tapahtuman järjestäjät sanovat olevansa lähellä uutta sopimusta triathlonin pitämisestä Tenbyssä.</w:t>
      </w:r>
    </w:p>
    <w:p>
      <w:r>
        <w:rPr>
          <w:b/>
          <w:u w:val="single"/>
        </w:rPr>
        <w:t xml:space="preserve">Asiakirjan numero 24373</w:t>
      </w:r>
    </w:p>
    <w:p>
      <w:r>
        <w:t xml:space="preserve">Cornwallin rannat ovat vaarassa menettää uimaveden nimityksensä</w:t>
      </w:r>
    </w:p>
    <w:p>
      <w:r>
        <w:t xml:space="preserve">Kaikkien rantojen on saavutettava tietty puhtausaste vuoteen 2015 mennessä. Ympäristöviraston mukaan jotkut Cornwallin rannat, kuten East Looe, Par ja Rock, ovat vaarassa epäonnistua. Cornwall Council sanoi, että se tekee yhteistyötä viraston, South West Waterin, Surfers Against Sewage -järjestön ja Health Protection Agencyn kanssa ongelman ratkaisemiseksi. Looen satamapäällikkö Geoff Penhaligon kertoi BBC Newsille, että Looen veden huono laatu oli ongelma vain rankkasateiden jälkeen. Julkiset kyltit Devonissa jotkin paikallisneuvostot harkitsevat uimarantojen nimityksen muuttamista, jotta niitä ei enää merkittäisi uimarannoiksi. Cornwallin valtuusto ilmoitti kuitenkin, ettei se aio hakea nimeämisen poistamista yhdeltäkään ympäristöviraston tarkastelemalta seitsemältä rannalta. Euroopan komissio antoi vuonna 2006 tarkistetun uimavesidirektiivin. Keskeisiin muutoksiin sisältyi vaatimus, jonka mukaan yleisölle on annettava tietoa uimavesistä kylteillä, rannoilla ja verkossa. Direktiivissä asetettiin neljä uutta vedenlaatunormia - erinomainen, hyvä, riittävä ja huono - ja kaikkien uimavesien odotetaan saavuttavan vähintään luokituksen "riittävä" vuoteen 2015 mennessä.</w:t>
      </w:r>
    </w:p>
    <w:p>
      <w:r>
        <w:rPr>
          <w:b/>
        </w:rPr>
        <w:t xml:space="preserve">Yhteenveto</w:t>
      </w:r>
    </w:p>
    <w:p>
      <w:r>
        <w:t xml:space="preserve">Jotkut Cornwallin rannat saattavat menettää asemansa nimettyinä uimarantoina uusien vedenlaatua koskevien EU:n sääntöjen nojalla.</w:t>
      </w:r>
    </w:p>
    <w:p>
      <w:r>
        <w:rPr>
          <w:b/>
          <w:u w:val="single"/>
        </w:rPr>
        <w:t xml:space="preserve">Asiakirjan numero 24374</w:t>
      </w:r>
    </w:p>
    <w:p>
      <w:r>
        <w:t xml:space="preserve">Lontoon pormestari harkitsee sakkojen korottamista.</w:t>
      </w:r>
    </w:p>
    <w:p>
      <w:r>
        <w:t xml:space="preserve">Lontoon pormestari Boris Johnson pyytää mielipiteitä ehdotuksista, jotta korotus voitaisiin ottaa käyttöön 2. tammikuuta alkaen. Ehdotuksen taustalla on se, että Transport for London (TfL) menetti vuonna 2010 arviolta 63 miljoonaa puntaa tuloja, jotka johtuvat lipun kiertämisestä. Viranomaiset uskovat, että kasvu johtui talouden taantumasta ja bussimatkustajien määrän kasvusta. TfL:n arvioitu menetys Lontoon busseissa tapahtuneen lipunhuijauksen vuoksi kasvoi yli 7 miljoonalla punnalla 39,5 miljoonaan puntaan vuonna 2010 ja Lontoon metroliikenteen 700 000 punnasta 2,5 miljoonaan puntaan. Docklands Light Railway -rautatiekulut nousivat 1,3 miljoonasta punnasta 1,4 miljoonaan puntaan. Metrossa kiertäminen laski kuitenkin 22,3 miljoonasta punnasta vuonna 2009 19,6 miljoonaan puntaan vuonna 2010. Transport for Londonin menettämien tulojen arvioitu määrä oli historiallisen korkea eli 71 miljoonaa puntaa vuonna 2005. Lontoon yleiskokouksen liikennevaliokunnan liberaalidemokraattien puheenjohtaja Caroline Pidgeon sanoi, että Johnson ei ollut onnistunut puuttumaan asiaan. "Boris Johnson lupasi lontoolaisille, että hän vähentäisi maksupetoksia erityisesti busseissa. "Se, että maksuvälinepetos erityisesti busseissa lisääntyi Boris Johnsonin aikana vuonna 2010, on häpeällistä."</w:t>
      </w:r>
    </w:p>
    <w:p>
      <w:r>
        <w:rPr>
          <w:b/>
        </w:rPr>
        <w:t xml:space="preserve">Yhteenveto</w:t>
      </w:r>
    </w:p>
    <w:p>
      <w:r>
        <w:t xml:space="preserve">Lontoon metrolinjoilla ja busseissa tapahtuvasta lipun kiertämisestä määrättävä sakko saatetaan korottaa 50 punnasta 80 puntaan, kuten on paljastunut.</w:t>
      </w:r>
    </w:p>
    <w:p>
      <w:r>
        <w:rPr>
          <w:b/>
          <w:u w:val="single"/>
        </w:rPr>
        <w:t xml:space="preserve">Asiakirjan numero 24375</w:t>
      </w:r>
    </w:p>
    <w:p>
      <w:r>
        <w:t xml:space="preserve">Brett Rogers: Rogers: Vangit myöntävät tappaneensa Essexin kaksoismurhaajan</w:t>
      </w:r>
    </w:p>
    <w:p>
      <w:r>
        <w:t xml:space="preserve">Brett Rogers puukotti kaksikkoa kuolettavasti toukokuussa 2015 äitinsä kotona Stansted Mountfitchetissä, Essexissä, kun hän oli vankilassa isänsä Peterin kimppuun hyökkäämisestä. Gary Lindley, 41, ja Billy White, 21, jotka olivat Rogersin kanssa vankeja HMP Long Lartinissa Eveshamissa, Worcestershiressä, myönsivät syyllisyytensä murhaan. Rogers, 25, sai 32 vuotta vankeutta, mutta hänet löydettiin kuolleena sellistään kesäkuussa. Lindley ja White saavat tuomionsa 15. syyskuuta. Rogersin oikeudenkäynnin aikana Chelmsford Crown Courtille kerrottiin, että hänen äidillään Gillian Phillipsillä, 54, ja David Oakesilla, 60, oli kummallakin yli 40 puukoniskua, kun poliisi löysi heidät kotonaan Essexissä vuonna 2015. Rogers sai 32 vuoden vähimmäistuomion ja hänelle kerrottiin, että jos hänet joskus vapautetaan, hän olisi loppuelämänsä ehdonalaisessa.</w:t>
      </w:r>
    </w:p>
    <w:p>
      <w:r>
        <w:rPr>
          <w:b/>
        </w:rPr>
        <w:t xml:space="preserve">Yhteenveto</w:t>
      </w:r>
    </w:p>
    <w:p>
      <w:r>
        <w:t xml:space="preserve">Kaksi vankia on myöntänyt tappaneensa miehen, joka istuu elinkautista vankilassa Long Lartinissa äitinsä ja tämän ystävän murhasta.</w:t>
      </w:r>
    </w:p>
    <w:p>
      <w:r>
        <w:rPr>
          <w:b/>
          <w:u w:val="single"/>
        </w:rPr>
        <w:t xml:space="preserve">Asiakirjan numero 24376</w:t>
      </w:r>
    </w:p>
    <w:p>
      <w:r>
        <w:t xml:space="preserve">Nancy Pelosi: NI:n matkalla Brexit-keskustelua varten USA:n puhemies</w:t>
      </w:r>
    </w:p>
    <w:p>
      <w:r>
        <w:t xml:space="preserve">Hänen toimistonsa ilmoitti lausunnossaan, että hän tapaa "korkea-arvoisia hallituksen virkamiehiä ja paikallisia johtajia", ja keskusteluissa keskitytään osittain Brexitiin. Valtuuskunnan aikatauluun kuuluvat myös vierailut Stuttgartissa, Lontoossa ja Dublinissa. Pelosin aikataulua Pohjois-Irlannissa ei ole vielä julkistettu. Hän sanoi, että osa matkan painopisteestä on ilmaista "Amerikan kestävä sitoutuminen rauhanomaiseen ja vauraan tulevaisuuteen kaikille, jotka asuvat [Yhdistyneessä kuningaskunnassa ja Irlannissa]". "Yhdistyneellä kuningaskunnalla ja Irlannilla on kummallakin syvä ja erityinen side Yhdysvaltoihin", hän sanoi. "Arvostettu valtuuskuntamme matkustaa kriittisellä hetkellä kahden läheisimmän liittolaisemme kannalta, ja odotamme innolla korkean tason keskusteluja siitä, miten yhteisten turvallisuus- ja taloudellisten etujemme suhteen edetään." Aiemmin oli ilmoitettu, että puhemies Pelosi puhuisi keskiviikkona Dáilissa [Irlannin parlamentti] sen 100-vuotisjuhlan kunniaksi. Samana päivänä kongressin valtuuskunta tapaa myös Irlannin presidentin Michael D. Higginsin. Kongressin valtuuskuntaan kuuluvat myös edustajainhuoneen talous- ja rahoituskomitean puheenjohtaja Richard Neal ja kongressiedustaja Brendan Boyle.</w:t>
      </w:r>
    </w:p>
    <w:p>
      <w:r>
        <w:rPr>
          <w:b/>
        </w:rPr>
        <w:t xml:space="preserve">Yhteenveto</w:t>
      </w:r>
    </w:p>
    <w:p>
      <w:r>
        <w:t xml:space="preserve">Yhdysvaltain edustajainhuoneen puhemies Nancy Pelosi vierailee ensi viikolla Pohjois-Irlannissa osana Yhdysvaltain kongressin valtuuskuntaa.</w:t>
      </w:r>
    </w:p>
    <w:p>
      <w:r>
        <w:rPr>
          <w:b/>
          <w:u w:val="single"/>
        </w:rPr>
        <w:t xml:space="preserve">Asiakirjan numero 24377</w:t>
      </w:r>
    </w:p>
    <w:p>
      <w:r>
        <w:t xml:space="preserve">Hallitseva FLN-puolue voitti Algerian parlamenttivaalit</w:t>
      </w:r>
    </w:p>
    <w:p>
      <w:r>
        <w:t xml:space="preserve">Puolue sai 220 paikkaa 463:sta, kun taas sen hallituskumppani, Kansallinen demokraattinen ralli (RND), tuli toiseksi 68 paikalla, kertoivat viranomaiset. Islamistinen liittouma tuli kolmanneksi 48 paikalla, mutta se on väittänyt vilppiä. Äänestystä oli pidetty Algerian vapaimpana ja rehellisimpänä, mutta sitä on varjostanut yleinen äänestäjien apatia. Viranomaisten mukaan äänestysprosentti oli odotettua korkeampi, 42,9 prosenttia. Aiemmin kirjeenvaihtajat kertoivat nähneensä äänestyspaikkoja suurelta osin tyhjinä, ja jotkut tarkkailijat ovat pitäneet lukua liian suurena. Kolme islamistista puoluetta, jotka muodostavat islamistisen Vihreä Algeria -allianssin, jonka yhteenlaskettu osuus paikoista laski, sanoivat vaalien olleen vilpilliset ja vaaralliset, uutistoimisto AFP kertoi. Viranomaiset olivat halunneet esittää äänestyksen merkkinä demokraattisesta uudistuksesta ja vaihtoehtona viime vuonna järjestetyille arabikevään demokratiamielenosoituksille. Levottomuudet menivät suurelta osin ohi Algerian, mutta sen ikääntyvää poliittista eliittiä on painostettu uudistumaan. Äänestykseen osallistui kymmeniä puolueita sen jälkeen, kun presidentti Abdelaziz Bouteflika hyväksyi 23 uuden poliittisen puolueen perustamisen. BBC:n Chloe Arnold Algerista kertoi kuitenkin, että hyvin harvat algerialaiset näyttivät äänestävän pääkaupungissa, ja heistä tuntui, että äänestys ei muuta juuri mitään tavallisten ihmisten kannalta.</w:t>
      </w:r>
    </w:p>
    <w:p>
      <w:r>
        <w:rPr>
          <w:b/>
        </w:rPr>
        <w:t xml:space="preserve">Yhteenveto</w:t>
      </w:r>
    </w:p>
    <w:p>
      <w:r>
        <w:t xml:space="preserve">Algerian hallituspuolue Kansallinen vapautusrintama (FLN) on voittanut torstain parlamenttivaalit virallisten tulosten mukaan.</w:t>
      </w:r>
    </w:p>
    <w:p>
      <w:r>
        <w:rPr>
          <w:b/>
          <w:u w:val="single"/>
        </w:rPr>
        <w:t xml:space="preserve">Asiakirjan numero 24378</w:t>
      </w:r>
    </w:p>
    <w:p>
      <w:r>
        <w:t xml:space="preserve">Skotlannin neuvostot maksavat vähemmän kuoppakorvauksia kuin Englannissa</w:t>
      </w:r>
    </w:p>
    <w:p>
      <w:r>
        <w:t xml:space="preserve">Vakuutusyhtiö Britannia Rescue väitti Aberdeenin kaupunginvaltuuston käyttäneen vajaat 37 000 puntaa - suurin summa 16:sta vastanneesta skotlantilaisesta kaupunginvaltuustosta. Se lisäsi kuitenkin, että tämä ei ollut lähelläkään Surreyn kreivikunnan neuvoston maksamaa 630 000 puntaa. Britannia sai luvut tietopyynnön kautta. Britannian neuvostoja vastaan on esitetty lähes 55 000 korvausvaatimusta vähän yli kahden vuoden aikana. Korvausvaatimuksiin on sisältynyt vanteiden vaurioita, puhjenneista renkaista ja vaurioituneista jousituksista. Britannia Rescue kertoi, että FOI-pyyntöön vastanneet paikallisviranomaiset maksoivat korvauksia yhteensä 4,8 miljoonaa puntaa. Skotlannin konservatiivipuolue julkaisi vuoden alussa lukuja, joiden mukaan Skotlannin paikallisviranomaiset maksoivat vuosina 2006/07-2010/11 yhteensä 1 738 966 puntaa korvauksia kuoppavahingoista.</w:t>
      </w:r>
    </w:p>
    <w:p>
      <w:r>
        <w:rPr>
          <w:b/>
        </w:rPr>
        <w:t xml:space="preserve">Yhteenveto</w:t>
      </w:r>
    </w:p>
    <w:p>
      <w:r>
        <w:t xml:space="preserve">Skotlannin paikallisviranomaiset ovat maksaneet autoilijoille vähemmän korvauksia kuoppien ajoneuvoille aiheuttamista vahingoista kuin Englannin kunnat, ilmenee tutkimuksesta.</w:t>
      </w:r>
    </w:p>
    <w:p>
      <w:r>
        <w:rPr>
          <w:b/>
          <w:u w:val="single"/>
        </w:rPr>
        <w:t xml:space="preserve">Asiakirjan numero 24379</w:t>
      </w:r>
    </w:p>
    <w:p>
      <w:r>
        <w:t xml:space="preserve">Rob Stewart siirtyy työväenpuoluetta hallitsevan Swansean valtuuston johtoon.</w:t>
      </w:r>
    </w:p>
    <w:p>
      <w:r>
        <w:t xml:space="preserve">Morristonin vaalipiirin valtuutettu Stewart sanoi, että oli "suuri kunnia" ottaa virka vastaan. Hän seuraa tehtävässä David Phillipsiä, joka erosi viime viikolla 10 vuoden jälkeen keskittyäkseen Swansean profiilin parantamiseen. Se tapahtui viikko sen jälkeen, kun Stewartin ja toisen jäsenen erottamisen jälkeen hänen oli kerrottu odottavan johtajuushaastetta. Työväenpuolueen ryhmä on johtanut Swansean valtuustoa viimeiset kaksi vuotta, ja Stewartin odotetaan tulevan valituksi valtuuston johtajaksi, kun kaikkien puolueiden valtuutetut äänestävät 9. syyskuuta. Stewart sanoi, että neuvoston on tehtävä itsestään "tarkoituksenmukainen huolimatta valtavista taloudellisista haasteista". Hän lisäsi: "Johtajan vaihtuminen ei tarkoita kurssin muuttumista, mutta se tarkoittaa, että keskitytään entistä enemmän toiminnan toteuttamiseen. "Aion kertoa lähiviikkoina lisää menoja koskevista tiukoista päätöksistä. "Uskon kuitenkin, että näiden päätösten on heijastettava niiden yhteisöjen prioriteetteja, jotka valitsivat meidät vaaleilla. "Haluan yhdistää säästöt ja parannukset. Tarkastelen koko paikallisviranomaista tarkasti tätä tavoitetta silmällä pitäen. Ihmisten toiveet ja odotukset on täytettävä myös säästöjen aikana." Stewart sanoi, että hän aikoo säilyttää rahoitussalkun, josta hänet erotettiin, ja aikoo tarkastella muiden kabinetin jäsenten vastuualueita, jotta ne keskittyisivät enemmän palveluihin.</w:t>
      </w:r>
    </w:p>
    <w:p>
      <w:r>
        <w:rPr>
          <w:b/>
        </w:rPr>
        <w:t xml:space="preserve">Yhteenveto</w:t>
      </w:r>
    </w:p>
    <w:p>
      <w:r>
        <w:t xml:space="preserve">Swansean valtuustoa hallitsevan työväenpuolueen uusi johtaja on Rob Stewart - yksi niistä miehistä, jotka hänen edeltäjänsä erotti kabinettivaihdoksen yhteydessä.</w:t>
      </w:r>
    </w:p>
    <w:p>
      <w:r>
        <w:rPr>
          <w:b/>
          <w:u w:val="single"/>
        </w:rPr>
        <w:t xml:space="preserve">Asiakirjan numero 24380</w:t>
      </w:r>
    </w:p>
    <w:p>
      <w:r>
        <w:t xml:space="preserve">Lamborghini-kuljettaja kuoli päiviä Beckwithshaw'n onnettomuuden jälkeen</w:t>
      </w:r>
    </w:p>
    <w:p>
      <w:r>
        <w:t xml:space="preserve">Paul Cooper, 34, Otleystä, West Yorkshirestä, oli harmaassa Huracanissa, kun se törmäsi valkoiseen Kia Rio -autoon perjantaina 21. joulukuuta kello 09.35 GMT. Hänet vietiin sairaalaan Pot Bankissa, Beckwithshaw'ssa tapahtuneen törmäyksen jälkeen, mutta hän kuoli varhain 29. joulukuuta. Cooperilla oli kaksi pientä lasta, ja hänen vaimonsa Jess sanoi, että hän oli "fantastinen isä", jota tullaan kaipaamaan. Kunnianosoituksessaan hän sanoi: "Paul oli fantastinen isä ja aviomies, jota kaikki hänen lähellään rakastivat suuresti. Lisää uutisia Yorkshiren ympäristöstä "Mitkään sanat eivät koskaan kerro, kuinka paljon häntä tullaan kaipaamaan." Pohjois-Yorkshiren poliisi pyytää silminnäkijöitä ja kojelautakameran kuvamateriaalia törmäyksestä. Poliisit haluaisivat myös puhua kaikille alueella ajaneille, jotka ovat saattaneet nähdä ajoneuvot etukäteen. Aiheeseen liittyvät Internet-linkit North Yorkshiren poliisi</w:t>
      </w:r>
    </w:p>
    <w:p>
      <w:r>
        <w:rPr>
          <w:b/>
        </w:rPr>
        <w:t xml:space="preserve">Yhteenveto</w:t>
      </w:r>
    </w:p>
    <w:p>
      <w:r>
        <w:t xml:space="preserve">Mies on kuollut sen jälkeen, kun hänen kuljettamansa Lamborghini törmäsi toiseen autoon lähellä Harrogatea juuri ennen joulua.</w:t>
      </w:r>
    </w:p>
    <w:p>
      <w:r>
        <w:rPr>
          <w:b/>
          <w:u w:val="single"/>
        </w:rPr>
        <w:t xml:space="preserve">Asiakirjan numero 24381</w:t>
      </w:r>
    </w:p>
    <w:p>
      <w:r>
        <w:t xml:space="preserve">Jeremy Huntia kehotetaan tarkistamaan Friarage Hospital -sairaalan luokituksen alentamissuunnitelmaa.</w:t>
      </w:r>
    </w:p>
    <w:p>
      <w:r>
        <w:t xml:space="preserve">Northallertonissa sijaitsevan Friarage-sairaalan konsulttien johtamista palveluista tulee kätilöiden johtamia. North Yorkshiren kreivikunnanvaltuuston terveysvaliokunta kirjoittaa Huntille ja pyytää häntä tarkistamaan ehdotukset. Suunnitelmista ilmoitettiin vuonna 2011, ja ne on tarkoitus ottaa käyttöön lokakuussa. Hambletonin, Richmondshiren ja Whitbyn kliininen komissioryhmä on aiemmin todennut, että sairaalassa syntyvien lasten vähäisen määrän vuoksi on vaikea saada riittävästi lääkäreitä, joilla on tarvittava pätevyys monimutkaisempien lääketieteellisten ongelmien hoitamiseen. Protestimarssi Hunt oli aiemmin torjunut vaatimukset suunnitelmien täydellisestä uudelleentarkastelusta. Ehdotukset ovat johtaneet mielenosoituksiin, joihin on kuulunut vetoomus ja paikallisen konservatiivikansanedustajan William Haagin johtama marssi. Ehdotukset merkitsisivät rajallisia lastenlääkäripalveluja, eikä sairaille lapsille olisi yöpymismahdollisuuksia. Raskaana olevat naiset tai lapset, joilla on monimutkaisia sairauksia, joutuisivat käyttämään 35 kilometrin päässä Middlesbroughissa sijaitsevaa James Cookin yliopistollista sairaalaa. Maakuntaneuvos Jim Clark sanoi, että tarkastusvaliokunta uskoi, että konsulttipalvelun säilyttäminen olisi perusteltua. Valiokunta haluaa, että NHS:n riippumaton uudelleenjärjestelykomitea tarkastelee päätöstä uudelleen. Sairaala, jossa on 225 vuodepaikkaa, palvelee 122 000 ihmistä pääasiassa maaseutualueella.</w:t>
      </w:r>
    </w:p>
    <w:p>
      <w:r>
        <w:rPr>
          <w:b/>
        </w:rPr>
        <w:t xml:space="preserve">Yhteenveto</w:t>
      </w:r>
    </w:p>
    <w:p>
      <w:r>
        <w:t xml:space="preserve">Terveysministeriä Jeremy Huntia pyydetään tarkistamaan suunnitelmat äitiys- ja lapsipalveluiden heikentämiseksi Pohjois-Yorkshiren sairaalassa.</w:t>
      </w:r>
    </w:p>
    <w:p>
      <w:r>
        <w:rPr>
          <w:b/>
          <w:u w:val="single"/>
        </w:rPr>
        <w:t xml:space="preserve">Asiakirjan numero 24382</w:t>
      </w:r>
    </w:p>
    <w:p>
      <w:r>
        <w:t xml:space="preserve">Ranskan poliisi takavarikoi 10 tiikeriä pahoinpitelystä tehdyn valituksen jälkeen</w:t>
      </w:r>
    </w:p>
    <w:p>
      <w:r>
        <w:t xml:space="preserve">Poliisien kerrottiin toimineen keskiviikkona Blacourtin pohjoisessa kunnassa saatuaan valituksia eläinten huonosta kohtelusta. Asiasta on aloitettu oikeudellinen tutkinta, paikallinen syyttäjä Caroline Tharot kertoo Courrier picard -uutissivuston mukaan. Suuria kissoja hoitaa nyt eläinyhdistys, se kertoi. Aiemmin tänä vuonna One Voice -eläinoikeusryhmä oli tehnyt valituksen kouluttaja Mario Massonista eläinten pahoinpitelystä. Ryhmä väitti, että tiikerit oli suljettu ympäri vuoden häkkikuorma-autoon, jossa ei ollut todellista suojaa sääolosuhteita vastaan ja jossa oli tuskin tarpeeksi tilaa kiertää ympyrää. Masson kiisti myöhemmin syytökset. "Olen järkyttynyt siitä, että minua syytetään huonosta kohtelusta. Olen noudattanut sääntöjä siitä lähtien, kun aloitin ammattini 43 vuotta sitten", hän sanoi France 3 -televisiokanavalle.</w:t>
      </w:r>
    </w:p>
    <w:p>
      <w:r>
        <w:rPr>
          <w:b/>
        </w:rPr>
        <w:t xml:space="preserve">Yhteenveto</w:t>
      </w:r>
    </w:p>
    <w:p>
      <w:r>
        <w:t xml:space="preserve">Poliisi on vienyt pois kymmenen tiikeriä, joita sirkuksen kouluttaja oli pitänyt häkkikuljetusautossa Ranskassa, kertovat paikalliset tiedotusvälineet.</w:t>
      </w:r>
    </w:p>
    <w:p>
      <w:r>
        <w:rPr>
          <w:b/>
          <w:u w:val="single"/>
        </w:rPr>
        <w:t xml:space="preserve">Asiakirjan numero 24383</w:t>
      </w:r>
    </w:p>
    <w:p>
      <w:r>
        <w:t xml:space="preserve">Seepra ammuttiin kuoliaaksi aiheutettuaan onnettomuuden Saksan moottoritiellä</w:t>
      </w:r>
    </w:p>
    <w:p>
      <w:r>
        <w:t xml:space="preserve">Rostockin pohjoisen kaupungin poliisin mukaan eläin häiritsi liikennettä, vahingoitti autoja ja aiheutti onnettomuuden moottoritiellä A20 keskiviikkona ennen kuin poliisit ampuivat sen kuoliaaksi. Toinen sirkuksesta karannut seepra otettiin kiinni. Ampumisen yksityiskohtia ei ole julkistettu. Vielä ei myöskään ole selvää, miten kaksi eläintä karkasi sirkuksesta Pohjois-Saksassa tiistai-iltana. Poliisi varoitti keskiviikkoaamuna Twitterissä, että toinen karanneista seeproista häiritsi liikennettä A20-moottoritiellä ja oli aiheuttanut onnettomuuden. "Eläin kulki väärään suuntaan autobaanalla Tessinistä Rostockiin", poliisin edustaja kertoi Deutsche Welle -lehdelle. Myöhemmässä lausunnossa he sanoivat, että kukaan ei loukkaantunut törmäyksessä, joka tapahtui, kun yksi auto jarrutti väistääkseen eläintä, jolloin toinen auto törmäsi siihen. Eläin vaurioitti myös ajoneuvoja ja pakotti sulkemaan moottoritien väliaikaisesti, he kertoivat. Seepra ammuttiin myöhemmin Thelkowin kunnan lähellä sen jälkeen, kun viranomaiset ja sirkuksen kesyttäjä eivät onnistuneet saamaan sitä elävänä kiinni. Toinen seepra palautettiin tiettävästi sirkukseen.</w:t>
      </w:r>
    </w:p>
    <w:p>
      <w:r>
        <w:rPr>
          <w:b/>
        </w:rPr>
        <w:t xml:space="preserve">Yhteenveto</w:t>
      </w:r>
    </w:p>
    <w:p>
      <w:r>
        <w:t xml:space="preserve">Saksassa on ammuttu kuoliaaksi karannut seepra, joka oli karannut sirkuksesta moottoritielle ja aiheuttanut liikenneonnettomuuden, kertoo poliisi.</w:t>
      </w:r>
    </w:p>
    <w:p>
      <w:r>
        <w:rPr>
          <w:b/>
          <w:u w:val="single"/>
        </w:rPr>
        <w:t xml:space="preserve">Asiakirjan numero 24384</w:t>
      </w:r>
    </w:p>
    <w:p>
      <w:r>
        <w:t xml:space="preserve">Rooma kieltää hevosvaunut kaduiltaan</w:t>
      </w:r>
    </w:p>
    <w:p>
      <w:r>
        <w:t xml:space="preserve">"Vaunut eivät voi enää liikkua kaduilla, liikenteessä... vain historiallisissa puistoissa", pormestari Virginia Raggi sanoi. Eläinoikeusryhmät ovat kuitenkin arvostelleet päätöstä sallia kaupankäynnin jatkuminen puistoissa. Botticelleiksi kutsutut vaunut ovat suosittu ja tuottoisa elinkeino. Jotkut matkanjärjestäjät veloittavat Italian pääkaupungin kierroksesta yli 100 euroa (90 puntaa) per henkilö. "Ette enää koskaan näe väsyneitä hevosia kaupungin kaduilla kesäkuukausien kuumimpina tunteina, koska olemme nimenomaisesti kieltäneet sen", Raggi kirjoitti Facebookissa. Eläin- ja ympäristöaktivistiryhmä Alleanza Popolare Ecologista -järjestön tiedottaja Rinaldo Sidoli sanoi kuitenkin, etteivät säännöt menneet tarpeeksi pitkälle. "Vuonna 2016 Raggi oli taannut hevosvaunujen lakkauttamisen - ei vain niiden lähettämistä puistoihin, jotta näitä hevosia hyväksikäytetään edelleen", hän kirjoitti Facebookissa. Angelo Sed, vaununkuljettajien yhdistyksen johtaja, sanoi, että se olisi suuri isku elinkeinolle, joka jo kärsii koronaviruspandemiasta. "Kauppa puistoissa ei tule koskaan olemaan samanlaista kuin se, mitä voi tehdä kaupungin keskustassa", hän sanoi uutistoimisto Reutersille.</w:t>
      </w:r>
    </w:p>
    <w:p>
      <w:r>
        <w:rPr>
          <w:b/>
        </w:rPr>
        <w:t xml:space="preserve">Yhteenveto</w:t>
      </w:r>
    </w:p>
    <w:p>
      <w:r>
        <w:t xml:space="preserve">Rooma on kieltämässä hevosvaunut kaduilta suojellakseen eläimiä sen jälkeen, kun kauppaa on arvosteltu vuosia.</w:t>
      </w:r>
    </w:p>
    <w:p>
      <w:r>
        <w:rPr>
          <w:b/>
          <w:u w:val="single"/>
        </w:rPr>
        <w:t xml:space="preserve">Asiakirjan numero 24385</w:t>
      </w:r>
    </w:p>
    <w:p>
      <w:r>
        <w:t xml:space="preserve">Nainen kuolee ja mies loukkaantuu Darlingtonin "välikohtauksessa</w:t>
      </w:r>
    </w:p>
    <w:p>
      <w:r>
        <w:t xml:space="preserve">Susan Ward, 72, kuoli sairaalassa sen jälkeen, kun poliisit kutsuttiin Yarm Roadille lauantaina "sairauskohtauksen" jälkeen. Poliisin mukaan puukotuksen kohteeksi joutuneen 64-vuotiaan miehen tila oli vakaa Middlesbroughin James Cook -sairaalassa. Darlingtonista kotoisin oleva 45-vuotias Adam Burnside saapui aiemmin Newton Aycliffen tuomaristuomioistuimeen syytettynä murhayrityksestä. Hänet määrättiin tutkintavankeuteen, jotta hän voi saapua Teesside Crown Courtiin 4. helmikuuta. Durhamin poliisi on aiemmin sanonut, ettei se etsi ketään muuta, eikä tapaus "liity mihinkään meneillään olevaan travellerien riitaan".</w:t>
      </w:r>
    </w:p>
    <w:p>
      <w:r>
        <w:rPr>
          <w:b/>
        </w:rPr>
        <w:t xml:space="preserve">Yhteenveto</w:t>
      </w:r>
    </w:p>
    <w:p>
      <w:r>
        <w:t xml:space="preserve">Nainen on kuollut ja mies on sairaalassa Darlingtonissa tapahtuneen puukotuksen jälkeen.</w:t>
      </w:r>
    </w:p>
    <w:p>
      <w:r>
        <w:rPr>
          <w:b/>
          <w:u w:val="single"/>
        </w:rPr>
        <w:t xml:space="preserve">Asiakirjan numero 24386</w:t>
      </w:r>
    </w:p>
    <w:p>
      <w:r>
        <w:t xml:space="preserve">Drayton Manor -teemapuisto voi joutua syytteeseen tytön kuoleman vuoksi.</w:t>
      </w:r>
    </w:p>
    <w:p>
      <w:r>
        <w:t xml:space="preserve">Evha Jannath putosi Splash Canyon -ajelulta koulumatkalla Drayton Manor -teemapuistossa toukokuussa 2017. Kruunun syyttäjälaitos (Crown Prosecution Service, CPS) kertoi saaneensa asiakirjan Staffordshiren poliisilta viime kuussa. Hänen perheensä sanoi, että he olivat halunneet "nopean ratkaisun kaikkiin tutkimuksiin". Syyttäjät päättävät nyt, nostetaanko Evhan kuolemasta rikossyytteitä. CPS:n tiedottaja sanoi: "Saimme Staffordshiren poliisilta 25. heinäkuuta todistusaineiston, joka liittyy syytteeseen kuolemantuottamuksesta. "Tätä asiakirjaa tarkastellaan nyt kruunun syyttäjiä koskevien sääntöjen mukaisesti, ja päätös tehdään aikanaan." Leicesteristä kotoisin olevan koulutytön kuolemaa koskeva kuolemansyyntutkinta jatkuu myöhemmin tänä vuonna. Leicester Eastin kansanedustaja Keith Vaz, joka on edustanut perhettä, sanoi, että hänen läheisensä olivat olleet "hyvin huolissaan tutkimusten viivästymisestä". Drayton Manorissa sijaitseva Splash Canyon -laitteisto on pysynyt suljettuna Evhan kuoleman jälkeen.</w:t>
      </w:r>
    </w:p>
    <w:p>
      <w:r>
        <w:rPr>
          <w:b/>
        </w:rPr>
        <w:t xml:space="preserve">Yhteenveto</w:t>
      </w:r>
    </w:p>
    <w:p>
      <w:r>
        <w:t xml:space="preserve">Teemapuiston pomot voivat joutua syytteeseen kuolemantuottamuksesta 11-vuotiaan kuoleman vuoksi, joka tapahtui koulumatkan aikana vesiajelusta pudonneen 11-vuotiaan kuoleman vuoksi.</w:t>
      </w:r>
    </w:p>
    <w:p>
      <w:r>
        <w:rPr>
          <w:b/>
          <w:u w:val="single"/>
        </w:rPr>
        <w:t xml:space="preserve">Asiakirjan numero 24387</w:t>
      </w:r>
    </w:p>
    <w:p>
      <w:r>
        <w:t xml:space="preserve">Risteilymatkustajien työpaja Aberdeenin sataman laajennuksen edellä</w:t>
      </w:r>
    </w:p>
    <w:p>
      <w:r>
        <w:t xml:space="preserve">350 miljoonan punnan laajennus mahdollistaa risteilyalusten kiinnittymisen laiturin viereen, jolloin liikenteenharjoittajien ei enää tarvitse kuljettaa matkustajia maihin pienellä veneellä. Nigg Bayn laajennuksen odotetaan luovan 2 300 työpaikkaa vuoteen 2026 mennessä. Työpajan järjesti VisitAberdeenshire. Järjestö uskoo, että risteilymarkkinat voisivat olla tuottoisat paikallisille yrityksille. "Kootkaa matkasuunnitelmat yhteen", VisitAberdeenshiren liiketoiminnan kehitysjohtaja Jenni Fraser sanoi: "Risteilymarkkinat ovat hyvin erilaiset. He haluavat jotain hieman erilaista. "Vaikka uusi satama avataan vasta vuonna 2020, risteilyvastaavat alkavat laatia matkasuunnitelmiaan ensi vuonna tai sitä seuraavana vuonna. "Nämä tuhannet ihmiset tulevat mahdollisesti Aberdeeniin. "Haluamme todella varmistaa, että kun risteilyalus on päässyt satamaan, myös muu alue hyötyy siitä." Satamalautakunta on kuvaillut hanketta "merkittäväksi uudeksi luvuksi" sataman historiassa.</w:t>
      </w:r>
    </w:p>
    <w:p>
      <w:r>
        <w:rPr>
          <w:b/>
        </w:rPr>
        <w:t xml:space="preserve">Yhteenveto</w:t>
      </w:r>
    </w:p>
    <w:p>
      <w:r>
        <w:t xml:space="preserve">Työpaja, jonka tarkoituksena on valmistella yrityksiä risteilymatkustajien odotettuun tulvaan Aberdeenin uuden sataman avauduttua vuonna 2020, on pidetty.</w:t>
      </w:r>
    </w:p>
    <w:p>
      <w:r>
        <w:rPr>
          <w:b/>
          <w:u w:val="single"/>
        </w:rPr>
        <w:t xml:space="preserve">Asiakirjan numero 24388</w:t>
      </w:r>
    </w:p>
    <w:p>
      <w:r>
        <w:t xml:space="preserve">Solheimin on aloitettava neuvottelujen uudelleen aloittaminen</w:t>
      </w:r>
    </w:p>
    <w:p>
      <w:r>
        <w:t xml:space="preserve">Ulkoministeriön mukaan ministerit kävivät laajoja keskusteluja maiden kahdenvälisistä suhteista, mukaan lukien kysymykset, jotka liittyvät Norjan avustamiseen Sri Lankan rauhanprosessissa. Ministeri Samaraweera toisti uuden presidentin sitoutumisen rauhanprosessiin ja Norjan rooliin rauhanvälittäjänä. Ministeriön mukaan Sri Lankan ministeri keskusteli myös neuvottelujen uudelleen aloittamisen operatiivisista yksityiskohdista. Norjan ulkoministeri Jonas Gahr Støre oli tyytyväinen Sri Lankan hallituksen osoittamaan sitoumukseen edistää rauhanprosessia. Støre korosti, että Norjan uusi hallitus on täysin sitoutunut toimimaan välittäjänä. Ministerit odottavat Norjan kehitysyhteistyöministerin Erik Solheimin pikaista vierailua Sri Lankaan, jotta neuvottelut GOSL:n ja LTTE:n kanssa voitaisiin aloittaa uudelleen. Norjalaisen ryhmän kokoonpano, mukaan lukien erityislähettiläs, ilmoitetaan lähiaikoina, ministeriö sanoi. Ministerit olivat toiveikkaita, että neuvottelut tulitauon täytäntöönpanon ja tehokkaan valvonnan vahvistamisesta voidaan aloittaa ensi vuoden alussa, ulkoministeriö lisäsi.</w:t>
      </w:r>
    </w:p>
    <w:p>
      <w:r>
        <w:rPr>
          <w:b/>
        </w:rPr>
        <w:t xml:space="preserve">Yhteenveto</w:t>
      </w:r>
    </w:p>
    <w:p>
      <w:r>
        <w:t xml:space="preserve">Sri Lankan ulkoministeri Mangala Samaraweera tapasi Norjan ulkoministeri Jonas Gahr Støren torstai-iltana Hongkongissa.</w:t>
      </w:r>
    </w:p>
    <w:p>
      <w:r>
        <w:rPr>
          <w:b/>
          <w:u w:val="single"/>
        </w:rPr>
        <w:t xml:space="preserve">Asiakirjan numero 24389</w:t>
      </w:r>
    </w:p>
    <w:p>
      <w:r>
        <w:t xml:space="preserve">Turkmenistanin ex-johtajan Niyazovin kultainen patsas kaadettu</w:t>
      </w:r>
    </w:p>
    <w:p>
      <w:r>
        <w:t xml:space="preserve">Presidentti Kurbanguly Berdymukhamedov, joka tuli valtaan vahvan miehen kuoleman jälkeen vuonna 2006, antoi tammikuussa määräyksen monumentin poistamisesta. Aina aurinkoon päin kääntyneen patsaan pyöriminen lopetettiin useita viikkoja sitten. Keskiviikkona se poistettiin, ja työntekijät ovat nyt tarttumassa valtavaan kolmijalkaiseen jalustaan. 15-metrisen patsaan ja sen 75-metrisen marmoripäällysteisen sokkelin - jota kutsutaan puolueettomuuden kaareksi - katsottiin edustavan Niyazovin ylilyöntejä. Turkmenbashiksi itseään tituleeraava "Turkmenbashi" - joka tarkoittaa kaikkien turkmeenien isää - loi kattavan henkilökultin. Kadut, kaupungit ja kuukaudet nimettiin hänen ja hänen perheensä mukaan, ja hänen muotokuviaan ripustettiin ympäri maata. Hänen kuolemansa jälkeen hänen seuraajansa Berdymukhamedov on valvonut pyrkimyksiä poistaa näkyvimmät muistutukset edesmenneestä johtajasta. Hän on luvannut toteuttaa uudistuksia Keski-Aasian valtiossa, joka Nijazovin aikana koki kaksi vuosikymmentä autoritaarista hallintoa ja lähes täydellisen eristyksen ulkomaailmasta. Kriitikot sanovat kuitenkin, että tähänastiset uudistukset ovat olleet lähinnä kosmeettisia - tiedotusvälineet ovat edelleen valtion valvonnassa, ja valtiolla on vain yksi poliittinen puolue.</w:t>
      </w:r>
    </w:p>
    <w:p>
      <w:r>
        <w:rPr>
          <w:b/>
        </w:rPr>
        <w:t xml:space="preserve">Yhteenveto</w:t>
      </w:r>
    </w:p>
    <w:p>
      <w:r>
        <w:t xml:space="preserve">Turkmenistanin edesmenneen johtajan Saparmurat Nijazovin kullattu patsas on poistettu jättimäiseltä sokkeliltaan pääkaupungissa Ashgabatissa.</w:t>
      </w:r>
    </w:p>
    <w:p>
      <w:r>
        <w:rPr>
          <w:b/>
          <w:u w:val="single"/>
        </w:rPr>
        <w:t xml:space="preserve">Asiakirjan numero 24390</w:t>
      </w:r>
    </w:p>
    <w:p>
      <w:r>
        <w:t xml:space="preserve">Invernessin linnan hotelliksi muuttamisen vastustaminen</w:t>
      </w:r>
    </w:p>
    <w:p>
      <w:r>
        <w:t xml:space="preserve">Scottish Courts and Tribunals Service aikoo muuttaa pois Invernessin linnasta ja perustaa uuden oikeuskeskuksen. Skotlannin hallitus on työskennellyt Highland Councilin ja muiden tahojen kanssa suunnitellakseen alueen tulevaa käyttöä. Suurin osa organisaatioiden tekemän kyselyn vastaajista toivoo, että linnasta tehtäisiin vapaasti käytettävissä oleva nähtävyys, mutta ei hotellia. Yritysministeri Fergus Ewing sanoi, että linnalle halutaan antaa "wow-tekijä". Hän sanoi, että esitettyjä ideoita ovat olleet muun muassa musiikkiesitysten ja suurten taidenäyttelyiden järjestäminen sekä skotlantilaisia klaaneja ja tartaneja esittelevän museon perustaminen. Korkeimman oikeuden, sheriffituomioistuinten ja muiden tuomioistuinten istuntoja on pidetty 1800-luvun maamerkkikiinteistössä jo vuosien ajan. Viime aikoina on järjestetty kampanja, jonka tarkoituksena on muuttaa rakennus vierailukohteeksi. Tuomioistuinlaitos ilmoitti viime vuoden joulukuussa, että se aikoo siirtää toimintansa linnasta uuteen keskukseen kolmen vuoden kuluessa.</w:t>
      </w:r>
    </w:p>
    <w:p>
      <w:r>
        <w:rPr>
          <w:b/>
        </w:rPr>
        <w:t xml:space="preserve">Yhteenveto</w:t>
      </w:r>
    </w:p>
    <w:p>
      <w:r>
        <w:t xml:space="preserve">Invernessin asukkaat eivät halua, että kaupungin linnasta tehdään hotelli, ilmenee kyselytutkimuksen tuloksista.</w:t>
      </w:r>
    </w:p>
    <w:p>
      <w:r>
        <w:rPr>
          <w:b/>
          <w:u w:val="single"/>
        </w:rPr>
        <w:t xml:space="preserve">Asiakirjan numero 24391</w:t>
      </w:r>
    </w:p>
    <w:p>
      <w:r>
        <w:t xml:space="preserve">Ariana Grande ilmoitti kihlauksestaan Dalton Gomezin kanssa</w:t>
      </w:r>
    </w:p>
    <w:p>
      <w:r>
        <w:t xml:space="preserve">Tähti julkaisi Instagram-sivuillaan useita kuvia, joissa näkyy timanttisormus hänen vasemmassa kädessään. "forever n then some", kuvatekstissä luki. Grande, 27, on seurustellut parikymppisen Gomezin kanssa noin vuoden ajan. Pariskunta asuu tällä hetkellä Granden Los Angelesin kodissa, Kalifornian kotiintulomääräystä noudattaen, kerrotaan. "He eivät voisi olla onnellisempia, he ovat vain niin innoissaan. Tämä on heille onnellista aikaa, molemmat vanhemmat ovat innoissaan", lähde kertoi amerikkalaiselle People-lehdelle. Toukokuussa Grande lähetti sydämellisen viestin faneille Manchester Arenan pommi-iskun kolmannen vuosipäivän kunniaksi. "Ei mene päivääkään, ettei tämä koskettaisi sinua ja meitä kaikkia edelleen", hän kirjoitti Instagram-sivuillaan. Grande oli juuri lopettanut esiintymisensä tapahtumapaikalla 22. toukokuuta 2017, kun terroristi räjäytti kotitekoisen räjähteen ja tappoi 22 ihmistä. Grande, joka kertoi kärsineensä hirmutekojen seurauksena PTSD:stä, palasi Manchesteriin viime vuonna kaupungin Pride-festivaalin pääesiintyjäksi. Seuraa meitä Facebookissa tai Twitterissä @BBCNewsEnts. Jos sinulla on juttuehdotus, lähetä sähköpostia osoitteeseen entertainment.news@bbc.co.uk.</w:t>
      </w:r>
    </w:p>
    <w:p>
      <w:r>
        <w:rPr>
          <w:b/>
        </w:rPr>
        <w:t xml:space="preserve">Yhteenveto</w:t>
      </w:r>
    </w:p>
    <w:p>
      <w:r>
        <w:t xml:space="preserve">Yhdysvaltalainen laulaja ja näyttelijä Ariana Grande on paljastanut olevansa kihloissa kiinteistönvälittäjäpoikaystävänsä Dalton Gomezin kanssa.</w:t>
      </w:r>
    </w:p>
    <w:p>
      <w:r>
        <w:rPr>
          <w:b/>
          <w:u w:val="single"/>
        </w:rPr>
        <w:t xml:space="preserve">Asiakirjan numero 24392</w:t>
      </w:r>
    </w:p>
    <w:p>
      <w:r>
        <w:t xml:space="preserve">Kotiin tarvitaan jättimäinen jouluinen "Elvis"-tonttu lyhty</w:t>
      </w:r>
    </w:p>
    <w:p>
      <w:r>
        <w:t xml:space="preserve">"Elvis-tontun tekivät vapaaehtoiset nuoriso- ja taidejärjestö York House Centressä Milton Keynesissä. Aiemmin tässä kuussa lyhtykulkueessa esiintynyt pajusta ja pehmopaperista tehty, keijuvaloilla täytetty luomus tarvitsee uuden kodin. Elvis-tontun pää on irrotettavissa, mikä saattaa pelottaa lapsia, mutta helpottaa kuljetusta. Vapaaehtoiset loivat lyhdyn Stony Stratfordin kulkueeseen, jossa se oli ylpeänä 2. joulukuuta. "Hän on komea kaveri, joka... tekisi vaikutuksen joulujuhlissa", hyväntekeväisyysjärjestön Fiona Trinder sanoi. Elvis ei ole "säänkestävä", joten hänen on mieluiten "asuttava sisätiloissa", hän lisäsi, mutta hänellä on "wow-tekijä", minne tahansa hänet sijoitetaankin. Koska hyväntekeväisyysjärjestöltä on loppunut tila Elviksen säilyttämiseen, he toivovat, että Elvis vetoaa johonkin muuhun, joka antaa sille uuden kodin tiistaihin mennessä. Hyväntekeväisyysjärjestö pyytää 60 punnan lahjoitusta, jolla katetaan tontun valmistuksessa käytettyjen materiaalien ja jouluvalojen kustannukset.</w:t>
      </w:r>
    </w:p>
    <w:p>
      <w:r>
        <w:rPr>
          <w:b/>
        </w:rPr>
        <w:t xml:space="preserve">Yhteenveto</w:t>
      </w:r>
    </w:p>
    <w:p>
      <w:r>
        <w:t xml:space="preserve">Hyväntekeväisyysjärjestö toivoo löytävänsä kodin jättimäiselle tonttu "lyhdylle", koska sillä ei ole paikkaa, jossa se voisi säilyttää sitä.</w:t>
      </w:r>
    </w:p>
    <w:p>
      <w:r>
        <w:rPr>
          <w:b/>
          <w:u w:val="single"/>
        </w:rPr>
        <w:t xml:space="preserve">Asiakirjan numero 24393</w:t>
      </w:r>
    </w:p>
    <w:p>
      <w:r>
        <w:t xml:space="preserve">Arlene Foster: FM "toivoo yhdysvaltalaisten yritysten investoivan NI:hen" alhaisemman yhtiöveron ansiosta.</w:t>
      </w:r>
    </w:p>
    <w:p>
      <w:r>
        <w:t xml:space="preserve">Rouva Foster ja varapääministeri Martin McGuinness vierailevat Yhdysvalloissa osana Pyhän Patrickin päivän juhlallisuuksia. Pääministeri puhui BBC:n Inside Business -ohjelmalle. Hän sanoi, että NI:n alhaisempi yhtiöverokanta on merkittävä etu. Veronalennuksesta sovittiin osana Fresh Start -sopimusta, ja sen on määrä tulla voimaan vuonna 2018. "Vahva ehdotus" Se tarkoittaa, että Pohjois-Irlannin yritysten voittoja verotetaan 12,5 prosentin verokannalla, kun muualla Yhdistyneessä kuningaskunnassa verokanta on 19 prosenttia. "Kun [presidentti] Obama astui virkaan, tämä oli tärkeä osa sitä, mitä hän halusi tehdä, eli tuoda työpaikkoja takaisin Amerikkaan", hän sanoi. Uskomme kuitenkin, että meillä on erittäin vahva ehdotus, meillä on aina ollut vahva ehdotus, mutta nyt meillä on ylimääräinen työkalu - erittäin hyvä työkalu - työkalupakissamme, ja aiomme keskustella niiden yritysten kanssa, jotka ehkä kokivat, että meillä ei ole tätä verotustarjontaa, joka meillä nyt on, ja se avaa meille ovia." Hän totesi, että "meillä on erittäin vahva ehdotus". Haastattelu lähetetään kokonaisuudessaan Inside Business with Wendy Austin -ohjelmassa BBC Radio Ulsterilla sunnuntaina 13. maaliskuuta klo 13.30 GMT.</w:t>
      </w:r>
    </w:p>
    <w:p>
      <w:r>
        <w:rPr>
          <w:b/>
        </w:rPr>
        <w:t xml:space="preserve">Yhteenveto</w:t>
      </w:r>
    </w:p>
    <w:p>
      <w:r>
        <w:t xml:space="preserve">Arlene Foster on sanonut toivovansa, että yhdysvaltalaiset yritykset investoivat Pohjois-Irlantiin, vaikka Yhdysvaltain presidenttiehdokkuuden molemmat kärkiehdokkaat ovat kehottaneet asettamaan Amerikan työpaikkojen kannalta etusijalle.</w:t>
      </w:r>
    </w:p>
    <w:p>
      <w:r>
        <w:rPr>
          <w:b/>
          <w:u w:val="single"/>
        </w:rPr>
        <w:t xml:space="preserve">Asiakirjan numero 24394</w:t>
      </w:r>
    </w:p>
    <w:p>
      <w:r>
        <w:t xml:space="preserve">Entinen konservatiivikansanedustaja saa anteeksipyynnön väärän petostutkimusväitteen vuoksi</w:t>
      </w:r>
    </w:p>
    <w:p>
      <w:r>
        <w:t xml:space="preserve">Byron Davies hävisi Gowerissa työväenpuolueen Tonia Antoniazzille vuoden 2017 parlamenttivaaleissa. Kampanjan aikana elokuvantekijä ja Mumblesin kahvilan omistaja Dan Evans väitti, että Daviesia tutkitaan. Daviesin mukaan väite "vaikutti äänestysaikeisiin". Twitter-tilillään julkaistussa viestissä, jonka hän pyysi muita twiittaamaan uudelleen, Evans sanoi: "Esitin herjaavia lausuntoja Byron Daviesista viime vuoden parlamenttivaalien aikana. "Halusin hänen häviävän ja twiittasin, että häntä tutkitaan vaalivilpistä. "Tämä ei pitänyt paikkaansa, ja olen todella pahoillani teoistani". Kehotan muita olemaan toistamatta tuomittavaa käytöstäni." Anteeksipyynnön lisäksi Evansin ymmärretään myös tekevän "huomattavan lahjoituksen" entisen kansanedustajan valitsemalle hyväntekeväisyysjärjestölle. Davies, joka on nykyään Walesin konservatiivien puheenjohtaja, kertoi BBC Walesille, että hänellä on "lista" muista, jotka ovat esittäneet vastaavia syytöksiä. Hän sanoi: "Tämä on opetus niille, jotka haluavat hyökätä ja kiertää demokraattisen prosessin. Väärät uutiset; se on kallista puuhaa, jonka he lopulta joutuvat kohtaamaan." BBC Walesin pyynnöstä Evans sanoi, ettei hänellä ole oikeutta kommentoida asiaa.</w:t>
      </w:r>
    </w:p>
    <w:p>
      <w:r>
        <w:rPr>
          <w:b/>
        </w:rPr>
        <w:t xml:space="preserve">Yhteenveto</w:t>
      </w:r>
    </w:p>
    <w:p>
      <w:r>
        <w:t xml:space="preserve">Entinen konservatiivien kansanedustaja on saanut anteeksipyynnön ja "huomattavat vahingonkorvaukset" sen jälkeen, kun eräs äänestäjä naapurivaalipiirissä syytti häntä väärin perustein vaalivilpin tutkinnasta.</w:t>
      </w:r>
    </w:p>
    <w:p>
      <w:r>
        <w:rPr>
          <w:b/>
          <w:u w:val="single"/>
        </w:rPr>
        <w:t xml:space="preserve">Asiakirjan numero 24395</w:t>
      </w:r>
    </w:p>
    <w:p>
      <w:r>
        <w:t xml:space="preserve">Newark and Sherwoodin neuvosto etsii ostajia Kelham Hallille</w:t>
      </w:r>
    </w:p>
    <w:p>
      <w:r>
        <w:t xml:space="preserve">Newark and Sherwoodin piirineuvosto on toiminut vuodesta 1974 lähtien I-luokan Kelham Hallissa. Virkamiesten mukaan viranomainen tarvitsi kuitenkin vähemmän tilaa, ja rakennuksen ylläpitokustannukset olivat kasvussa. Mahdollisia ostajia pyydetään kertomaan, mitä he tekisivät rakennukselle ja kuinka paljon he olisivat valmiita maksamaan siitä. Myyntiä ehdotettiin ensimmäisen kerran vuonna 2010, kun valtuusto oli ilmoittanut, että sen oli tehtävä 7 miljoonan punnan säästöt kolmen vuoden aikana. Tuolloin arvioitiin, että pääkonttorin siirtäminen säästäisi noin 450 000 puntaa vuodessa. David Lloyd, kiinteistö- ja talouskabinetin jäsen, sanoi: "Neuvosto on harkinnut Kelham Hallin tulevaisuutta koskevia vaihtoehtoja jo jonkin aikaa, ja nyt se on päättänyt markkinoida sitä aktiivisesti nähdäkseen, millaista kiinnostusta siihen on. "Kyseessä ei kuitenkaan ole virallinen tarjouskilpailu. Kiinnostuksenilmaisujen perusteella valtuutetut voivat tehdä tietoon perustuvan päätöksen siitä, mitä Kelham Hallille tapahtuu ja miten sen historia voidaan säilyttää asianmukaisesti tuleville sukupolville."</w:t>
      </w:r>
    </w:p>
    <w:p>
      <w:r>
        <w:rPr>
          <w:b/>
        </w:rPr>
        <w:t xml:space="preserve">Yhteenveto</w:t>
      </w:r>
    </w:p>
    <w:p>
      <w:r>
        <w:t xml:space="preserve">Nottinghamshiren valtuusto aikoo pyytää kiinnostuksenilmaisuja historiallisen pääkonttorinsa ostamisesta.</w:t>
      </w:r>
    </w:p>
    <w:p>
      <w:r>
        <w:rPr>
          <w:b/>
          <w:u w:val="single"/>
        </w:rPr>
        <w:t xml:space="preserve">Asiakirjan numero 24396</w:t>
      </w:r>
    </w:p>
    <w:p>
      <w:r>
        <w:t xml:space="preserve">Cher Lloyd tuomaroi Yhdysvaltain Disney-tanssikilpailussa</w:t>
      </w:r>
    </w:p>
    <w:p>
      <w:r>
        <w:t xml:space="preserve">Hänen lisäkseen paneelissa on tanssija Derek Hough, joka on hänen entisen X Factor -mentorinsa Cheryl Colen entinen poikaystävä. Kaksikon lisäksi kolmas tuomari, koreografi Rosero McCoy, karsivat finalistit. Kilpailu on spin-off Disneyn Shake It Up -ohjelmasta, jonka pääosissa nähdään Bella Thorne ja Zendaya Coleman. Make Your Mark esitetään Yhdysvalloissa kahtena iltana 19. lokakuuta alkaen. Cher Lloyd on ollut Amerikassa mainostamassa debyyttialbumiaan Sticks + Stones, joka on noussut Yhdysvaltain Billboard 200 -listalla yhdeksänneksi myytyään 31 000 kappaletta. Entinen X Factor -kilpailija on viime aikoina esiintynyt korkean profiilin amerikkalaisissa ohjelmissa, kuten NBC:n Today Show'ssa, ja esiintynyt New Yorkin Times Squarella. Hän on tuottanut Sticks + Stones -levystä Yhdysvaltain markkinoita varten erikoispainoksen, jossa on eri kappaleita ja yhteistyökumppaneita.</w:t>
      </w:r>
    </w:p>
    <w:p>
      <w:r>
        <w:rPr>
          <w:b/>
        </w:rPr>
        <w:t xml:space="preserve">Yhteenveto</w:t>
      </w:r>
    </w:p>
    <w:p>
      <w:r>
        <w:t xml:space="preserve">Cher Lloyd on ilmoittautunut tuomariksi Disneyn uuteen tanssikilpailuun Make Your Mark.</w:t>
      </w:r>
    </w:p>
    <w:p>
      <w:r>
        <w:rPr>
          <w:b/>
          <w:u w:val="single"/>
        </w:rPr>
        <w:t xml:space="preserve">Asiakirjan numero 24397</w:t>
      </w:r>
    </w:p>
    <w:p>
      <w:r>
        <w:t xml:space="preserve">Cleethorpes: Jättimäinen palmuveistossuunnitelma tähtää rantakadun elvyttämiseen.</w:t>
      </w:r>
    </w:p>
    <w:p>
      <w:r>
        <w:t xml:space="preserve">Cleethorpesin North Promenade -katua koskevissa suunnitelmissa taiteilijat maalaavat kauppojen ikkunaluukut, asentavat valaistusta ja räätälöityjä katukalusteita. Keskipisteenä olisi taiteilija Wolfgang Weilederin 22 metriä korkea White Palm -veistos. Jos hanke hyväksytään, 600 000 punnan arvoisen hankkeen on määrä valmistua ensi keväänä. Konservatiivien kaupunginvaltuutettu John Fenty sanoi toivovansa, että uudistus kannustaisi enemmän kävijöitä kävelykadulle. "Julkinen taide voi olla Marmite - rakasta tai vihaa sitä, se on puheenaihe", hän sanoi. "Jos The White Palm houkuttelee teidät North Promille, älkää unohtako ostaa kivitikkua tai jäätelöä, niin homma on hoidettu." Kuusitoista taiteilijaa saa tehtäväkseen maalata ikkunaluukut kauppojen julkisivuihin. North East Lincolnshiren neuvosto väitti, että kauppojen muodostama pätkä olisi "Yhdistyneen kuningaskunnan pisin nykyaikainen visuaalinen ulkogalleria". Saatat myös pitää tästä: Hanke on osa laajempaa 7 miljoonan punnan uudistamisohjelmaa, jota rahoitetaan hallituksen ja loton varoin. Suunnitelman muihin osiin kuuluu teiden ja julkisten tilojen parantaminen. Seuraa BBC East Yorkshire and Lincolnshirea Facebookissa, Twitterissä ja Instagramissa. Lähetä juttuideoita osoitteeseen yorkslincs.news@bbc.co.uk.</w:t>
      </w:r>
    </w:p>
    <w:p>
      <w:r>
        <w:rPr>
          <w:b/>
        </w:rPr>
        <w:t xml:space="preserve">Yhteenveto</w:t>
      </w:r>
    </w:p>
    <w:p>
      <w:r>
        <w:t xml:space="preserve">Lomakohde toivoo, että sen rantakatu uudistuu ulkoilmataidegallerian ja Pohjoisen enkeliä korkeamman palmuveistoksen avulla.</w:t>
      </w:r>
    </w:p>
    <w:p>
      <w:r>
        <w:rPr>
          <w:b/>
          <w:u w:val="single"/>
        </w:rPr>
        <w:t xml:space="preserve">Asiakirjan numero 24398</w:t>
      </w:r>
    </w:p>
    <w:p>
      <w:r>
        <w:t xml:space="preserve">Aviva vähentää jopa 800 työpaikkaa kustannusten leikkaamiseksi</w:t>
      </w:r>
    </w:p>
    <w:p>
      <w:r>
        <w:t xml:space="preserve">Yhtiön mukaan uudelleensijoitusten ja vapaaehtoisten irtisanomisten vuoksi työpaikkansa menettäneiden todellinen määrä olisi tätä pienempi. Aviva sanoi, että se on jo virtaviivaistanut ylimmän johdon tehtäviä ja aikoo myös luoda joitakin uusia työpaikkoja. Unite-ammattiliitot pitivät leikkauksia "täysin mahdottomina hyväksyä". Avivan edustaja sanoi: "Olemme aiemmin kertoneet suunnitelmistamme yksinkertaistaa liiketoimintaamme ja tehdä siitä tehokkaampaa ja ketterämpää. "Valtaosa työntekijöistämme siirtyy tehtäviin, joissa ei tapahdu juurikaan muutoksia. Jopa 800 tehtävää voi olla vaarassa, mutta käytännössä se on vähemmän. Myös kasvualueilla on joitakin uusia tehtäviä. "Tunnustamme, että tämä on vaikeaa aikaa työntekijöille, ja teemme kaikkemme tukeaksemme heitä, kun jatkamme kuulemisprosessia." David Fleming Unite-järjestöstä sanoi: "Unite on tyrmistynyt siitä, että se, mikä alkoi osakkeenomistajien palkkakapinasta, johtaa työpaikkojen vähentämiseen. "Tätä ei voida millään tavalla hyväksyä."</w:t>
      </w:r>
    </w:p>
    <w:p>
      <w:r>
        <w:rPr>
          <w:b/>
        </w:rPr>
        <w:t xml:space="preserve">Yhteenveto</w:t>
      </w:r>
    </w:p>
    <w:p>
      <w:r>
        <w:t xml:space="preserve">Vakuutuskonserni Aviva on ilmoittanut, että jopa 800 työpaikkaa Yhdistyneessä kuningaskunnassa voi olla vaarassa, kun se jatkaa 400 miljoonan punnan kustannusten leikkausohjelmaansa.</w:t>
      </w:r>
    </w:p>
    <w:p>
      <w:r>
        <w:rPr>
          <w:b/>
          <w:u w:val="single"/>
        </w:rPr>
        <w:t xml:space="preserve">Asiakirjan numero 24399</w:t>
      </w:r>
    </w:p>
    <w:p>
      <w:r>
        <w:t xml:space="preserve">Norsumiehen äiti saa hautakiven Leicesterissä</w:t>
      </w:r>
    </w:p>
    <w:p>
      <w:r>
        <w:t xml:space="preserve">Mary Jane Merrickin perheellä ei ollut varaa hautakiveen, kun hän kuoli vuonna 1873. Ryhmä, joka on omistautunut hänen poikansa muiston vaalimiselle, järjesti tapahtuman Welford Roadin hautausmaalla. Joseph Merrick kuoli vuonna 1890 27-vuotiaana, ja myös hänen nimensä on kirjoitettu hautakiveen. Merrick, joka kärsi harvinaisesta luustosairaudesta, vietti neljä vuotta Leicesterin työväentalossa, ennen kuin hän sai erään showmiehen suostuteltua hänet näyttelyyn. Häntä kutsuttiin norsumieheksi ennen kuin lontoolainen kirurgi Frederick Treves pelasti hänet. Merrickin luita säilytetään Lontoon kuninkaallisessa sairaalassa Whitechapelissa - Lontoon Queen Maryn yliopiston lääketieteellisessä tiedekunnassa. Joseph Merrickin ystävät ry:n perustaja Jeanette Sitton sanoi: "Tämä hautakivi mahdollistaa vihdoin sen, että hänen nimissään voidaan laskea kukkakivi hautausmaalla hänen äitinsä haudalle." Ryhmä sanoo, että se on sitoutunut valistamaan ihmisiä ympäri maailmaa Merrickin elämästä ja rohkeuden perinnöstä, jotta suvaitsevaisuus vammaisia kohtaan lisääntyisi.</w:t>
      </w:r>
    </w:p>
    <w:p>
      <w:r>
        <w:rPr>
          <w:b/>
        </w:rPr>
        <w:t xml:space="preserve">Yhteenveto</w:t>
      </w:r>
    </w:p>
    <w:p>
      <w:r>
        <w:t xml:space="preserve">Norsumiehenä tunnetun Joseph Merrickin äidin Leicesterin haudalle on paljastettu uusi muistokivi.</w:t>
      </w:r>
    </w:p>
    <w:p>
      <w:r>
        <w:rPr>
          <w:b/>
          <w:u w:val="single"/>
        </w:rPr>
        <w:t xml:space="preserve">Asiakirjan numero 24400</w:t>
      </w:r>
    </w:p>
    <w:p>
      <w:r>
        <w:t xml:space="preserve">Stadionin ja yhteisön rakentaminen</w:t>
      </w:r>
    </w:p>
    <w:p>
      <w:r>
        <w:t xml:space="preserve">Phil CoomesKuvatoimittaja West Ham pelaa nykyään jalkapalloa Olympiastadionilla Stratfordissa, itäisessä Lontoossa, mutta Drinkwater on jatkanut sekä vanhan stadionin purkamisen että ympäröivälle alueelle jääneiden yritysten kuvaamista, tällä kertaa mustavalkoisena. "Nyt kun stadion on puolivälissä purkamista eikä Upton Parkissa enää lauleta lauluja, monet yritykset tuntevat sen rasituksen", Drinkwater sanoo. "West Hamin päätös muuttaa yli kolme mailia länteen on jättänyt yhteisöön suuren aukon, joka täytetään 842 'luksusasunnolla'. Asuntojen arvioidaan valmistuvan vuoteen 2022 mennessä, joten se voi olla hieman liian myöhäistä alueen paikallisille yrittäjille." Drinkwaterin mielestä Upton Parkin, joka tunnettiin viime vuosina nimellä Boleyn Ground, tarina on tämän päivän Lontoon tarina. Hän sanoo: "Voitot jättävät ihmiset varjoonsa, ja kiinteistökehittäjät muokkaavat kaupunkiamme. Jälleen yksi Lontoon ikonisista alueista on herrasmiessuunnittelussa, ja paikallisten ihmisten on toistaiseksi opittava sopeutumaan tulojen menetyksestä ja yhteisön menetyksestä huolimatta." Tässä valikoima Marcus Drinkwaterin kuvia hänen meneillään olevasta projektistaan. Lisää Marcus Drinkwaterin töitä näet hänen verkkosivuiltaan.</w:t>
      </w:r>
    </w:p>
    <w:p>
      <w:r>
        <w:rPr>
          <w:b/>
        </w:rPr>
        <w:t xml:space="preserve">Yhteenveto</w:t>
      </w:r>
    </w:p>
    <w:p>
      <w:r>
        <w:t xml:space="preserve">Viime vuonna tein West Hamin elinikäisen fanin Marcus Drinkwaterin työn, jossa hän dokumentoi jalkapalloseuran viimeistä vuotta Upton Parkissa, jota se kutsui kotikentäkseen 112 vuoden ajan.</w:t>
      </w:r>
    </w:p>
    <w:p>
      <w:r>
        <w:rPr>
          <w:b/>
          <w:u w:val="single"/>
        </w:rPr>
        <w:t xml:space="preserve">Asiakirjan numero 24401</w:t>
      </w:r>
    </w:p>
    <w:p>
      <w:r>
        <w:t xml:space="preserve">Simpsonit kuvaa viimein Judd Apatow'n käsikirjoituksen</w:t>
      </w:r>
    </w:p>
    <w:p>
      <w:r>
        <w:t xml:space="preserve">Verkkohaastattelussa Anchormanin luoja kertoi toimittaneensa käsikirjoituksen komediasarjan ensimmäisen kauden aikana. Hän lisäsi, että käsikirjoituksessa Homer Simpson hypnotisoitiin luulemaan, että hän on 10-vuotias. Puhuttuaan hiljattain esityksestään hän sanoi saaneensa sarjan takana olevalta tiimiltä puhelun, jossa kerrottiin, että se animaatio tehtäisiin vuonna 2013. "Sain puhelun The Simpsonsilta, jossa sanottiin: 'Kuvaamme tuon jakson ensi vuonna'", Apatow kertoi Conan O'Brienille Serious Jibber-Jabber -nettiohjelmassaan. "Nyt voin jäädä eläkkeelle", 44-vuotias vitsaili ja lisäsi, että "spec"-käsikirjoitus - lyhenne sanoista spekulatiivinen - oli "ensimmäinen asia, jonka [hän] koskaan kirjoitti". Apatow mainostaa parhaillaan This Is 40 -komediaa, joka on rakennettu hänen vuoden 2007 menestyselokuvansa Knocked Upin kahden sivuhenkilön ympärille. Simpsoneista on esitetty yli 500 jaksoa sen jälkeen, kun animaatiokomedia aloitti ensimmäisen kautensa joulukuussa 1989.</w:t>
      </w:r>
    </w:p>
    <w:p>
      <w:r>
        <w:rPr>
          <w:b/>
        </w:rPr>
        <w:t xml:space="preserve">Yhteenveto</w:t>
      </w:r>
    </w:p>
    <w:p>
      <w:r>
        <w:t xml:space="preserve">Judd Apatow'n 22 vuotta sitten Simpsoneita varten kirjoittama käsikirjoitus on vihdoin tulossa televisioon, on käsikirjoittaja, ohjaaja ja tuottaja paljastanut.</w:t>
      </w:r>
    </w:p>
    <w:p>
      <w:r>
        <w:rPr>
          <w:b/>
          <w:u w:val="single"/>
        </w:rPr>
        <w:t xml:space="preserve">Asiakirjan numero 24402</w:t>
      </w:r>
    </w:p>
    <w:p>
      <w:r>
        <w:t xml:space="preserve">Entinen Grimsbyn pappi kiistää syyllistyneensä pojan seksuaaliseen hyväksikäyttöön 1980-luvulla</w:t>
      </w:r>
    </w:p>
    <w:p>
      <w:r>
        <w:t xml:space="preserve">Terry Atkinsonia, 68, syytetään viidestä 15-16-vuotiaan pojan siveettömästä pahoinpitelystä. Lincoln Magistrates' Court kuuli, että rikosten kerrottiin tapahtuneen, kun Humberstonista kotoisin oleva Atkinson oli mukana Shalom-nuorisoprojektissa Grimsbyn East Marshin alueella. Hänet vapautettiin takuita vastaan 22. lokakuuta kaupungin kruununoikeuteen. Se on osa Lincolnshiren poliisin tutkimusta, joka koskee Lincolnin hiippakunnan historiallisia seksuaalisia hyväksikäyttötapauksia. Lisää uutisia Lincolnshiresta Seuraa BBC East Yorkshire and Lincolnshirea Facebookissa, Twitterissä ja Instagramissa. Lähetä juttuideoita osoitteeseen yorkslincs.news@bbc.co.uk.</w:t>
      </w:r>
    </w:p>
    <w:p>
      <w:r>
        <w:rPr>
          <w:b/>
        </w:rPr>
        <w:t xml:space="preserve">Yhteenveto</w:t>
      </w:r>
    </w:p>
    <w:p>
      <w:r>
        <w:t xml:space="preserve">Entinen pappi on kiistänyt syyllistyneensä teinipojan seksuaaliseen hyväksikäyttöön Grimsbyssä 1980-luvulla.</w:t>
      </w:r>
    </w:p>
    <w:p>
      <w:r>
        <w:rPr>
          <w:b/>
          <w:u w:val="single"/>
        </w:rPr>
        <w:t xml:space="preserve">Asiakirjan numero 24403</w:t>
      </w:r>
    </w:p>
    <w:p>
      <w:r>
        <w:t xml:space="preserve">Dundeen lentoaseman Lontoon-reittiä jatketaan vuoteen 2020 asti</w:t>
      </w:r>
    </w:p>
    <w:p>
      <w:r>
        <w:t xml:space="preserve">Loganair jatkaa liikennöintiä Dundee Cityn lentoaseman ja Lontoon Stanstedin välisellä reitillä. Yhdistyneen kuningaskunnan ja Skotlannin hallitukset sekä Dundeen kaupunginvaltuusto ovat sopineet julkisen palvelun velvoitetta koskevasta sopimuksesta. Reitillä lennetään 11 lentoa viikossa, ja reitillä käytettävien koneiden koko kasvaa 33:sta 48 paikkaan. Yhdistyneen kuningaskunnan ilmailuministeri Paul Maynard sanoi, että hallitus on sitoutunut vahvistamaan "Skotlannin ja muun Yhdistyneen kuningaskunnan välisiä elintärkeitä yhteyksiä". Skotlannin hallituksen liikenneasioista vastaava kabinettisihteeri Michael Matheson sanoi, että reitti parantaisi Dundeen ja lähialueen yhteyksiä.</w:t>
      </w:r>
    </w:p>
    <w:p>
      <w:r>
        <w:rPr>
          <w:b/>
        </w:rPr>
        <w:t xml:space="preserve">Yhteenveto</w:t>
      </w:r>
    </w:p>
    <w:p>
      <w:r>
        <w:t xml:space="preserve">Dundeen ja Lontoon väliset lennot on turvattu vuoteen 2020 asti, kun reitistä on tehty uusi sopimus.</w:t>
      </w:r>
    </w:p>
    <w:p>
      <w:r>
        <w:rPr>
          <w:b/>
          <w:u w:val="single"/>
        </w:rPr>
        <w:t xml:space="preserve">Asiakirjan numero 24404</w:t>
      </w:r>
    </w:p>
    <w:p>
      <w:r>
        <w:t xml:space="preserve">Brasilian joukot miehittävät favelan ennen MM-kisoja</w:t>
      </w:r>
    </w:p>
    <w:p>
      <w:r>
        <w:t xml:space="preserve">Valtavaa Mare favelaa pidetään yhtenä kaupungin vaarallisimmista huumekauppa-alueista. Viranomaiset ovat toteuttaneet slummien "rauhoittamisohjelmaa", jonka tarkoituksena on tehdä kaupungista - jossa järjestetään myös vuoden 2016 olympialaiset - turvallisempi. Sunnuntain ratsiassa takavarikoitiin tiettävästi suuria määriä aseita. Se alkoi ennen aamunkoittoa, kun yli 1 000 poliisia, joiden tukena oli sotilaita ja panssariajoneuvoja, asettui asemiin Mareen, yhteen Rion suurimmista hökkelikylistä. Alueella - lähellä Rion kansainvälistä lentokenttää - asuu noin 130 000 ihmistä. BBC:n Julia Carneiro Sao Paulosta kertoo, että alueesta on tullut huumekauppiaiden keskus, jotka rauhoitusohjelma on syrjäyttänyt muista yhteisöistä. Viranomaisten mukaan koko alue oli vallattu 15 minuutissa. Iltapäivällä kilpailevien ryhmien välillä puhkesi kuitenkin yhteenottoja, joissa 15-vuotias poika sai surmansa. Asukkaiden mukaan levottomuudet alkoivat teini-ikäisten heitellessä toisiaan kivillä, mutta päättyivät tulitaisteluun. Ainakin kolme muuta ihmistä loukkaantui ja heidät vietiin läheiseen sairaalaan. Aiemmin poliisi oli takavarikoinut "suuria määriä huumeita ja aseita", jotka oli piilotettu olympiakylän lähelle, kertoi GloboNews TV. Faveloiden rauhoittamisohjelma käynnistettiin vuonna 2008, kun Rio haki menestyksekkäästi vuoden 2016 olympialaisia.</w:t>
      </w:r>
    </w:p>
    <w:p>
      <w:r>
        <w:rPr>
          <w:b/>
        </w:rPr>
        <w:t xml:space="preserve">Yhteenveto</w:t>
      </w:r>
    </w:p>
    <w:p>
      <w:r>
        <w:t xml:space="preserve">Brasilian turvallisuusjoukot ovat siirtyneet Rion lentokentän lähellä sijaitsevaan slummiin osana pyrkimyksiä karkottaa huumejengit ennen tämän vuoden jalkapallon maailmanmestaruuskisoja.</w:t>
      </w:r>
    </w:p>
    <w:p>
      <w:r>
        <w:rPr>
          <w:b/>
          <w:u w:val="single"/>
        </w:rPr>
        <w:t xml:space="preserve">Asiakirjan numero 24405</w:t>
      </w:r>
    </w:p>
    <w:p>
      <w:r>
        <w:t xml:space="preserve">TV5 Monde hyökkäys "venäläisten hakkereiden tekemä</w:t>
      </w:r>
    </w:p>
    <w:p>
      <w:r>
        <w:t xml:space="preserve">Huhtikuussa aseman verkkosivustolla julkaistiin jihadistista propagandaa, jonka tekijät väittivät edustavansa Islamilaista valtiota. Ranskalaismedian mukaan poliisitutkinta keskittyy nyt APT28-nimiseen venäläiseen hakkeriryhmään. Ryhmä on aiemmin yrittänyt murtautua Valkoiseen taloon, kertoo L'Express. Lehden mukaan se on myös ottanut kohteekseen Naton jäsenten, venäläisten toisinajattelijoiden ja ukrainalaisten aktivistien tietokonejärjestelmiä. Oikeuslähde kertoi AFP:lle, että tutkijat kaventavat etsintöjä tutkimalla hyökkäyksessä käytettyjen tietokoneiden IP-osoitteita. TV5 Monde joutui lähettämään ennalta nauhoitettuja ohjelmia hakkeroinnin jälkeen, jota se kuvaili "ennennäkemättömäksi television historiassa". Aseman Facebook-sivulla julkaistiin viesti, jossa ranskalaisia varoitettiin pysymään kaukana Islamilaisesta valtiosta. Hakkerit julkaisivat myös asiakirjoja, joiden väitettiin olevan IS:n vastaisiin operaatioihin osallistuneiden ranskalaissotilaiden sukulaisten henkilökortteja.</w:t>
      </w:r>
    </w:p>
    <w:p>
      <w:r>
        <w:rPr>
          <w:b/>
        </w:rPr>
        <w:t xml:space="preserve">Yhteenveto</w:t>
      </w:r>
    </w:p>
    <w:p>
      <w:r>
        <w:t xml:space="preserve">Poliisi uskoo, että ranskalaiseen TV5 Monde -televisiokanavaan kohdistuneen verkkohyökkäyksen ovat saattaneet tehdä venäläiset hakkerit.</w:t>
      </w:r>
    </w:p>
    <w:p>
      <w:r>
        <w:rPr>
          <w:b/>
          <w:u w:val="single"/>
        </w:rPr>
        <w:t xml:space="preserve">Asiakirjan numero 24406</w:t>
      </w:r>
    </w:p>
    <w:p>
      <w:r>
        <w:t xml:space="preserve">Weston-super-Maren asuntojen romuttaminen "kansanmetsän" hyväksi</w:t>
      </w:r>
    </w:p>
    <w:p>
      <w:r>
        <w:t xml:space="preserve">John Crockford-Hawley sanoi, että rakentaminen 25 hehtaarin alueelle aiheuttaisi "uskomattomia ongelmia" saastumisen vuoksi. Alue toimi kaupungin kaatopaikkana 1960-luvun lopulta 1980-luvulle saakka. Jos suunnitelmia muutetaan, asunnoille tarvittaisiin toinen paikka. "Haluan kovasti, että se poistetaan kaikista kehityssuunnitelmista ja muutetaan kaupunkimetsäksi", Pohjois-Somersetin neuvostossa istuva liberaalidemokraatti sanoi. "Siellä on kaikenlaisia saastumisongelmia. "Näen uskomattomia ongelmia, kun aluetta yritetään kehittää." "Luonnollinen metsäalue" Crockford-Hawley sanoi: "Voisin kuitenkin nähdä kansanmetsän, jossa kuka tahansa voisi istuttaa puita, ja ajan myötä alla olevasta roskasta voisi syntyä todella luonnollisen näköistä uutta metsää. "Kuvitelkaa, että koululaisia ja partiolaisia kannustettaisiin istuttamaan omia puita, ja ajan mittaan tästä tulisi heidän metsänsä, ja siitä tulisi ihanteellinen paikka leikkiä, tutkia ja ulkoiluttaa koiria." Pohjois-Somersetin neuvoston kehityspäällikkö Jenny Ford sanoi, että talojen rakentaminen tontille on "vaikeaa", mutta maan puhdistaminen ei ole "mahdotonta". "Se oli kaatopaikka, joten se olisi puhdistettava. "Jos se jäisi pois paikallisesta suunnitelmasta, meidän olisi löydettävä toinen paikka kyseiselle asuntomäärälle", hän sanoi. Paikallisdemokratian raportointipalvelun (Local Democracy Reporting Service, LDRS) mukaan valtuusto tutkii parhaillaan vaihtoehtoja tontille hallituksen viraston Homes Englandin kanssa.</w:t>
      </w:r>
    </w:p>
    <w:p>
      <w:r>
        <w:rPr>
          <w:b/>
        </w:rPr>
        <w:t xml:space="preserve">Yhteenveto</w:t>
      </w:r>
    </w:p>
    <w:p>
      <w:r>
        <w:t xml:space="preserve">Weston-super-Maren entiselle kaatopaikalle suunnitellut 700 asuntoa tulisi hylätä ja alueesta tulisi tehdä "ihmisten metsä", on eräs kaupunginvaltuutettu sanonut.</w:t>
      </w:r>
    </w:p>
    <w:p>
      <w:r>
        <w:rPr>
          <w:b/>
          <w:u w:val="single"/>
        </w:rPr>
        <w:t xml:space="preserve">Asiakirjan numero 24407</w:t>
      </w:r>
    </w:p>
    <w:p>
      <w:r>
        <w:t xml:space="preserve">Salisbury: Marcin Zdun kiistää vaimon ja tyttären murhan</w:t>
      </w:r>
    </w:p>
    <w:p>
      <w:r>
        <w:t xml:space="preserve">Marcin Zdun, 40, Wessex Roadilta, Salisburysta, esitti puolalaisen tulkin välityksellä tunnustuksensa Winchester Crown Courtissa perjantaina. Aneta Zdun, 40, ja Nikoleta Zdun, 18, julistettiin kuolleiksi Wessex Roadilla sijaitsevassa talossa 1. kesäkuuta. Zdun määrättiin tutkintavankeuteen ennen 30. marraskuuta alkavaa kolmen viikon oikeudenkäyntiä Salisbury Crown Courtissa. Poliisi löysi yhden naisen kuolleena ja toisen vakavasti loukkaantuneena, kun se kutsuttiin kiinteistölle 1. kesäkuuta kello 14.45 BST. Ensihoitajat julistivat toisen naisen kuolleeksi vähän myöhemmin. Aneta Zdunin työnantaja, Wessex Care, kunnioitti aiemmassa lausunnossaan Aneta Zdunia "rakkaana kollegana ja ystävänä". Zdunin ja hänen tyttärensä ruumiiden kotiuttamiseksi Puolaan järjestetty varainkeruukampanja keräsi yli 14 500 puntaa.</w:t>
      </w:r>
    </w:p>
    <w:p>
      <w:r>
        <w:rPr>
          <w:b/>
        </w:rPr>
        <w:t xml:space="preserve">Yhteenveto</w:t>
      </w:r>
    </w:p>
    <w:p>
      <w:r>
        <w:t xml:space="preserve">Mies on tunnustanut syyttömyytensä vaimonsa ja tyttärensä murhasta heidän kotonaan Salisburyssa.</w:t>
      </w:r>
    </w:p>
    <w:p>
      <w:r>
        <w:rPr>
          <w:b/>
          <w:u w:val="single"/>
        </w:rPr>
        <w:t xml:space="preserve">Asiakirjan numero 24408</w:t>
      </w:r>
    </w:p>
    <w:p>
      <w:r>
        <w:t xml:space="preserve">East Sussexin kreivikunnanvaltuusto joutuu leikkaamaan 90 miljoonaa puntaa vuoteen 2019 mennessä.</w:t>
      </w:r>
    </w:p>
    <w:p>
      <w:r>
        <w:t xml:space="preserve">Jäseniä pyydetään maanantaina hyväksymään vuoteen 2019 ulottuvan liiketoiminta- ja rahoitussuunnitelman laatiminen. Raportin mukaan neuvoston nettobudjetti on ensi vuonna noin 350 miljoonaa puntaa. Säästöt olisivat kuitenkin "uudenlainen haaste", jota ei voitaisi saavuttaa ilman suoraa vaikutusta etulinjan palveluihin. Seuraavien vaiheiden alla raportissa sanottiin, että säästöjä etsitään aikuisten sosiaalihuollosta, lasten palveluista, pääomaohjelmasta, viestinnästä, yhteisöpohjaisten palvelujen, kuten kirjastojen ja lastenkeskusten, tilaamisesta, yritysrahoitusjärjestelyistä ja maantiesopimuksista. Konservatiivien johtama valtuusto sanoi, että se on jo tehnyt suuria säästöjä, muun muassa vähentänyt 25 prosenttia ylimmän johdon henkilöstöstä. Valtuutettu David Elkin, varajohtaja ja resursseista vastaava jäsen, sanoi, että jotkin palvelut muuttuvat tai niitä vähennetään ja jotkin lopetetaan kokonaan. Hän sanoi: "Etsimme kekseliäitä tapoja työskennellä yhteisöjen ja kumppaneiden kanssa, jos heillä on ideoita tehdä asioita toisin - mutta totuus on, että East Sussexin palvelut näyttävät hyvin erilaisilta tämän prosessin päätteeksi". Kabinetin jäseniä on pyydetty hyväksymään, että johtavat virkamiehet laativat suunnitelmia kesän aikana ja esittävät yksityiskohtaiset ehdotukset lokakuussa. Konservatiiveilla on valtuustossa vähemmistövaltaa, sillä heillä on 20 paikkaa 49:stä. Liberaalidemokraatit ovat toiseksi suurin puolue 10 paikalla.</w:t>
      </w:r>
    </w:p>
    <w:p>
      <w:r>
        <w:rPr>
          <w:b/>
        </w:rPr>
        <w:t xml:space="preserve">Yhteenveto</w:t>
      </w:r>
    </w:p>
    <w:p>
      <w:r>
        <w:t xml:space="preserve">East Sussexin kreivikunnanvaltuuston on tehtävä jopa 90 miljoonan punnan säästöt seuraavien kolmen vuoden aikana, kuten viranomaisen kabinetille laaditussa raportissa todetaan.</w:t>
      </w:r>
    </w:p>
    <w:p>
      <w:r>
        <w:rPr>
          <w:b/>
          <w:u w:val="single"/>
        </w:rPr>
        <w:t xml:space="preserve">Asiakirjan numero 24409</w:t>
      </w:r>
    </w:p>
    <w:p>
      <w:r>
        <w:t xml:space="preserve">Tech Tent: nautinnon teknologia</w:t>
      </w:r>
    </w:p>
    <w:p>
      <w:r>
        <w:t xml:space="preserve">Zoe KleinmanTeknologiatoimittaja, BBC News Markkinat ulottuvat kuitenkin näiden laitteiden ulkopuolelle, ja eräs brittiläinen yritys pyrkii haastamaan stereotypian. Mystery Vibe -yrityksen toinen perustaja Stephanie Alys kuvailee yrityksensä tuotetta, Crescendo-tärinää, luksusseksileluksi. Sen hinta on 180 dollaria - Yhdistyneessä kuningaskunnassa 139 puntaa - eikä se todellakaan ole halpa. Kyseessä on silikonikoteloitu laite, joka voidaan taivuttaa useisiin eri muotoihin. Sitä voidaan ohjata puhelinsovelluksella, ja siinä on langaton lataus. Se on sovelluskäyttöinen, mutta tänä aikana, jolloin käydään kiivasta keskustelua yksityisyydestä ja tietosuojasta, ovatko nämä kaikkein henkilökohtaisimmat tiedot jaettavissa? Mystery Vibe -sovellukseen ei kirjauduta sisään, eikä tietoja kerätä, Stephanie Alys sanoo - vaikka hän myöntääkin näkevänsä mahdollisuuksia data-analytiikkaan tulevaisuudessa. "Jos laitamme piihin antureita, jotka ymmärtävät kiihottumisen merkkejä, jos ymmärrämme, mikä kiihottaa jotakuta ...., voimme alkaa luoda hänelle sisältöä, ehkä visuaalista sisältöä älytelevision kautta tai jopa vuorovaikutuksessa muiden älykodin esineiden kanssa - älykkään lämmityksen ja valaistuksen kanssa - ja luoda hyvin upottavan kokemuksen", hän sanoo. Mutta ovatko kuluttajat siihen valmiita? "Minun on vaikea kuvitella kiihottuvani, kun tiedän, että leluni tallentaa tietoja minusta ja puhuu taloni muiden laitteiden kanssa", sanoi Kashmir Hill Gizmodosta. Hän muistutti kanadalaisen WeVibe-yrityksen tarinasta, joka keräsi kaikenlaista tietoa seksilelunsa käytöstä - mutta jätti kertomatta siitä asiakkailleen. Yritys väitti, että tiedot auttoivat sitä parantamaan tuotettaan - mutta joutui silti oikeustoimien kohteeksi.</w:t>
      </w:r>
    </w:p>
    <w:p>
      <w:r>
        <w:rPr>
          <w:b/>
        </w:rPr>
        <w:t xml:space="preserve">Yhteenveto</w:t>
      </w:r>
    </w:p>
    <w:p>
      <w:r>
        <w:t xml:space="preserve">Seksiteknologian alalla otsikoihin nousevat yleensä seksirobotit, joilla on liioitellun naiselliset muodot ja keinotekoisen älykkäät vastaukset haluun.</w:t>
      </w:r>
    </w:p>
    <w:p>
      <w:r>
        <w:rPr>
          <w:b/>
          <w:u w:val="single"/>
        </w:rPr>
        <w:t xml:space="preserve">Asiakirjan numero 24410</w:t>
      </w:r>
    </w:p>
    <w:p>
      <w:r>
        <w:t xml:space="preserve">Varoitus autovakuutuskustannusten noususta</w:t>
      </w:r>
    </w:p>
    <w:p>
      <w:r>
        <w:t xml:space="preserve">Kevin PeacheyHenkilörahoitustoimittaja Markkinoiden halvimpien tarjousten indeksi osoitti, että vuotuisen kattavan autovakuutuksen kustannukset laskivat 1 prosenttia edelliseen vuosineljännekseen verrattuna. Halvimmat tarjoukset laskivat 5,58 puntaa 530,47 puntaan. AA:n mukaan yli 60-vuotiaiden kuljettajien vakuutusmaksut nousivat samalla ajanjaksolla. AA-vakuutuksen toimitusjohtaja Janet Connor sanoi, että myös muiden ikäryhmien vakuutuskustannukset alkavat nousta tasaisesti. "Vakuutusyhtiöt alkavat tarjota korkeampia hintoja. Uskon, että tämä on suuntauksen alku, mutta markkinat ovat edelleen hyvin kilpaillut", hän sanoi. "Nousuvauhti ei tule olemaan turboahdettu." AA:n mukaan autovakuutusten hinnat ovat laskeneet lähes 6 prosenttia edellisvuoden vastaavaan neljännekseen verrattuna. Vakuutusyhtiön mukaan kotivakuutuksen halvimmissa tarjouksissa oli suurempia laskuja. Keskimääräinen tarjous laski 9,6 prosenttia eli lähes 17 puntaa koti- ja sisältövakuutusten halvimpien tarjousten joukossa viime vuonna. Pitkään jatkunut suotuisa sää on auttanut pitämään kustannukset alhaalla, Connor sanoi. "Asuntojen vakuutusmaksuihin vaikuttavat todennäköisimmin sään ääri-ilmiöt, ja viime talven aikana ei ole yleisesti ottaen esiintynyt rankkasateita, lunta, tuulia tai äärimmäisiä lämpötiloja", hän sanoi.</w:t>
      </w:r>
    </w:p>
    <w:p>
      <w:r>
        <w:rPr>
          <w:b/>
        </w:rPr>
        <w:t xml:space="preserve">Yhteenveto</w:t>
      </w:r>
    </w:p>
    <w:p>
      <w:r>
        <w:t xml:space="preserve">AA:n mukaan Yhdistyneen kuningaskunnan autovakuutusten hinnat nousevat loppuvuoden aikana, vaikka ne laskivat vuoden 2015 ensimmäisellä neljänneksellä.</w:t>
      </w:r>
    </w:p>
    <w:p>
      <w:r>
        <w:rPr>
          <w:b/>
          <w:u w:val="single"/>
        </w:rPr>
        <w:t xml:space="preserve">Asiakirjan numero 24411</w:t>
      </w:r>
    </w:p>
    <w:p>
      <w:r>
        <w:t xml:space="preserve">Lordi Ashdown läimäyttää Tim Farronin alaspäin</w:t>
      </w:r>
    </w:p>
    <w:p>
      <w:r>
        <w:t xml:space="preserve">Ross HawkinsPoliittinen kirjeenvaihtaja Farronia siteerattiin Mail on Sunday -lehdessä, jossa hän vihjasi, että konservatiivien kanssa yhdessä hallitessa Lib Demin brändi olisi tahrattu sukupolven ajaksi. Lordi Ashdown sanoi: "Tim on erittäin kyvykäs kaveri, mutta tällä hetkellä arvostelukyky ei ole hänen vahvuutensa." Häneltä kysyttiin Farronin kommenteista Radio 5 Liven Pienaar's Politics -ohjelmassa. Lib Demin vaalikampanjapäällikkö ja entinen johtaja jatkoi: "Tunnen Timin hyvin. Hän on loistava kampanjoija ja hyvä ystäväni. Luulen, että hänen tunnettuja tavoitteitaan palvelisi luultavasti paremmin hieman enemmän kärsivällisyys ja harkintakyky." Farronia siteerattiin sanomalla: "Vuonna 2010 monet sanoivat: Farron sanoi: "En äänestä sinua, koska olin seitsemänvuotias (1970-luvulla) Lib Lab -sopimuksen vuoksi. Ajatelkaa vain, mitä koalitio tosirikollisten kanssa tekee brändillemme seuraavan sukupolven aikana." Libidemokraatit vaativat, ettei kyseessä ollut uusi lainaus.</w:t>
      </w:r>
    </w:p>
    <w:p>
      <w:r>
        <w:rPr>
          <w:b/>
        </w:rPr>
        <w:t xml:space="preserve">Yhteenveto</w:t>
      </w:r>
    </w:p>
    <w:p>
      <w:r>
        <w:t xml:space="preserve">Lordi Ashdown on sanonut, että Tim Farronilta - joka on yksi liberaalidemokraattien tulevan johtajan kärkiehdokkaista - puuttuu arvostelukykyä.</w:t>
      </w:r>
    </w:p>
    <w:p>
      <w:r>
        <w:rPr>
          <w:b/>
          <w:u w:val="single"/>
        </w:rPr>
        <w:t xml:space="preserve">Asiakirjan numero 24412</w:t>
      </w:r>
    </w:p>
    <w:p>
      <w:r>
        <w:t xml:space="preserve">Mansaari: Man Man: Ennustettu ankara myrsky johtaa lauttojen peruuntumisiin</w:t>
      </w:r>
    </w:p>
    <w:p>
      <w:r>
        <w:t xml:space="preserve">Ben-my-Chree-laiva, joka lähtee Douglasista Heyshamiin, Lancashiren osavaltioon kello 19:45 GMT, on peruttu, samoin kuin paluukuljetus, joka oli määrä tehdä tiistaina kello 02:15. Saarelle on annettu keltainen säävaroitus, ja puuskien odotetaan saavuttavan saaren jopa 105 km/h nopeudella. Varoitus myrskyistä ja rankkasateista on voimassa kello 20.00-03.00 GMT, ja paikallisia tulvia on odotettavissa. Ronaldswayn ilmatieteen laitoksen mukaan saaren etelä- ja lounaisosissa odotetaan yön aikana rannikon ylityksiä ja paikallisia tulvia. Isle of Man Steam Packet Company sanoi, että tiistain ja keskiviikon muutkin laivamatkat voivat häiriintyä.</w:t>
      </w:r>
    </w:p>
    <w:p>
      <w:r>
        <w:rPr>
          <w:b/>
        </w:rPr>
        <w:t xml:space="preserve">Yhteenveto</w:t>
      </w:r>
    </w:p>
    <w:p>
      <w:r>
        <w:t xml:space="preserve">Odotettavissa olevat kovat myrskyt Irlanninmerellä ovat johtaneet Mansaarelle ja Mansaarelta lähtevien lauttojen peruuttamiseen.</w:t>
      </w:r>
    </w:p>
    <w:p>
      <w:r>
        <w:rPr>
          <w:b/>
          <w:u w:val="single"/>
        </w:rPr>
        <w:t xml:space="preserve">Asiakirjan numero 24413</w:t>
      </w:r>
    </w:p>
    <w:p>
      <w:r>
        <w:t xml:space="preserve">Hartlepoolin kadonneen Scott Fletcherin tapausta tarkastellaan uudelleen</w:t>
      </w:r>
    </w:p>
    <w:p>
      <w:r>
        <w:t xml:space="preserve">Scott Fletcher nähtiin viimeksi 11. toukokuuta 2011 Jet-huoltamoa vastapäätä A181-tiellä Wheatley Hillissä, lähellä Durhamia. Kaksi vuotta sitten Clevelandin poliisi paljasti, että hänet tunnettiin rikollisten keskuudessa ja että hänellä oli velkaongelmia, minkä vuoksi hänen pelättiin joutuneen vaaraan. Poliisit aikovat kuulustella todistajia uudelleen. Poliisipäällikkö Jon Green sanoi: "Olemme edelleen avoimia sille mahdollisuudelle, että hän on saattanut joutua vahingon kohteeksi, ja tapauksen todistajien uudelleen tutkiminen saattaa paljastaa uusia tietoja, joiden avulla voimme koota yhteen, minne ja miksi hän meni. "Scottin perhe kärsii yhä tuskasta, koska ei tiedä, mitä hänelle tarkalleen ottaen tapahtui. "Heille on ilmoitettu, että tutkimme tapausta uudelleen, ja he ovat antaneet tukensa, jotta ihmiset ilmoittaisivat asiasta. "Vaikka Scottilla oli jonkin verran velkaa ennen katoamistaan ja hänet tunnettiin rikollisyhteisön keskuudessa, uskomme, että jotkut ihmiset saattavat salata meiltä tietoja. "Mutta ajan myötä he saattavat nyt tuntea voivansa ottaa yhteyttä ja kertoa, mitä he tietävät."</w:t>
      </w:r>
    </w:p>
    <w:p>
      <w:r>
        <w:rPr>
          <w:b/>
        </w:rPr>
        <w:t xml:space="preserve">Yhteenveto</w:t>
      </w:r>
    </w:p>
    <w:p>
      <w:r>
        <w:t xml:space="preserve">Hartlepoolin miehen katoamista tutkiva poliisi arvioi toimiaan neljä vuotta sen jälkeen, kun hänet nähtiin viimeksi.</w:t>
      </w:r>
    </w:p>
    <w:p>
      <w:r>
        <w:rPr>
          <w:b/>
          <w:u w:val="single"/>
        </w:rPr>
        <w:t xml:space="preserve">Asiakirjan numero 24414</w:t>
      </w:r>
    </w:p>
    <w:p>
      <w:r>
        <w:t xml:space="preserve">Kristen Stewartista tuli ensimmäinen yhdysvaltalainen näyttelijä, joka voitti arvostetun ranskalaisen palkinnon</w:t>
      </w:r>
    </w:p>
    <w:p>
      <w:r>
        <w:t xml:space="preserve">Hän sai parhaan miessivuosan palkinnon roolistaan elokuvadraamassa Clouds of Sils Maria. Illan suuri voittaja oli Timbuktu, joka voitti seitsemän palkintoa, muun muassa parhaan elokuvan ja ohjaajan. Elokuva kuvaa elämää islamististen taistelijoiden hallitsemassa Pohjois-Malissa, ja se kilpailee sunnuntain Oscar-gaalassa parhaasta ulkomaisesta elokuvasta. Palkintoa vastaanotettaessa Stewart huusi ranskaksi "I love you Juliette" (Rakastan sinua, Juliette) toiselle näyttelijälleen Juliette Binochelle. Myöhemmin hän osoitti kunnioitusta ranskalaisille elokuvantekijöille. "Syyt, miksi täällä Ranskassa tehdään elokuvia, ovat hyvin erilaiset kuin Hollywoodissa, ja pidän hieman enemmän tästä paikasta", hän sanoi Varietylle. Tunnustusta sai myös toinen amerikkalainen näyttelijä Sean Penn, joka sai elämäntyöpalkinnon. Timbuktun ohjaaja Abderrahmane Sissako kutsui kiitospuheessaan Ranskaa "upeaksi maaksi", joka on reagoinut viime kuussa tapahtuneisiin tappaviin islamisti-iskuihin. "Sivilisaatioiden yhteentörmäystä ei ole olemassa. Sivilisaatiot kohtaavat", hän sanoi.</w:t>
      </w:r>
    </w:p>
    <w:p>
      <w:r>
        <w:rPr>
          <w:b/>
        </w:rPr>
        <w:t xml:space="preserve">Yhteenveto</w:t>
      </w:r>
    </w:p>
    <w:p>
      <w:r>
        <w:t xml:space="preserve">Kristen Stewartista on tullut ensimmäinen yhdysvaltalainen näyttelijä, joka on voittanut Cesar-palkinnon, joka on Oscarin ranskalainen vastine.</w:t>
      </w:r>
    </w:p>
    <w:p>
      <w:r>
        <w:rPr>
          <w:b/>
          <w:u w:val="single"/>
        </w:rPr>
        <w:t xml:space="preserve">Asiakirjan numero 24415</w:t>
      </w:r>
    </w:p>
    <w:p>
      <w:r>
        <w:t xml:space="preserve">Guernseyn hyväntekeväisyyskävely kerää ennätykselliset 53 605 puntaa</w:t>
      </w:r>
    </w:p>
    <w:p>
      <w:r>
        <w:t xml:space="preserve">Lähes 600 ihmistä osallistui hyväntekeväisyyskävelyyn, jossa osallistujat voivat vaeltaa 40 mailia saaren rannikon ympäri tai kulkea lyhyemmän reitin. Kerätyt varat jaetaan ja annetaan viidelle suurelle paikalliselle hyväntekeväisyysjärjestölle ja useille pienemmille järjestöille. Hyväntekeväisyysjärjestöt hyötyvät muun muassa kolmesta paikallisesta sosiaalikeskuksesta ja Teenage Cancer Trust -järjestöstä sekä Guernseyn rotaryklubien hyväntekeväisyystyöstä. Guernseyn kuvernööriluutnantti, ilmavoimien marsalkka Peter Walker myönsi ryhmille apurahat tiistaina järjestetyssä seremoniassa. Kävelykierros on järjestetty Guernseylla säännöllisesti vuodesta 1990 lähtien, ja se on kerännyt yli 400 000 puntaa.</w:t>
      </w:r>
    </w:p>
    <w:p>
      <w:r>
        <w:rPr>
          <w:b/>
        </w:rPr>
        <w:t xml:space="preserve">Yhteenveto</w:t>
      </w:r>
    </w:p>
    <w:p>
      <w:r>
        <w:t xml:space="preserve">Guernseyn vuoden 2011 Itex-Rotary-kävelyllä on kerätty ennätykselliset 53 605 puntaa.</w:t>
      </w:r>
    </w:p>
    <w:p>
      <w:r>
        <w:rPr>
          <w:b/>
          <w:u w:val="single"/>
        </w:rPr>
        <w:t xml:space="preserve">Asiakirjan numero 24416</w:t>
      </w:r>
    </w:p>
    <w:p>
      <w:r>
        <w:t xml:space="preserve">LinkedIn kiistää sukupuoleen perustuvan väitteen sivustohakua koskevasta puolueellisuudesta</w:t>
      </w:r>
    </w:p>
    <w:p>
      <w:r>
        <w:t xml:space="preserve">Chris BaraniukTeknologiatoimittaja Seattle Timesin tutkimus osoitti, että jos ammattilaisverkostopalvelussa etsitään "Stephanie Williamsia", sen sijaan esimerkiksi "Stephen Williamsia" kysytään. Ainakin kymmenkunta Yhdysvalloissa yleisintä naisnimeä kärsi tästä. LinkedIn on päivittänyt algoritminsa välttääkseen vaihtoehtoisten nimien ehdottamista. Ennen päivitystä 100:n Yhdysvalloissa yleisimmän miehen nimen haku ei johtanut kehotteisiin, jotka ehdottivat naispuolisia versioita kyseisistä nimistä, Seattle Times kertoi. 'Ei liity sukupuoleen' "Ehdotukset samankaltaisesti kirjoitetuista nimistä, joita etsitään usein LinkedInissä, seuraavat hakukyselyä", LinkedInin tiedottaja sanoi. "Hakualgoritmia ohjaa aiemmissa kyselyissä ja jäsenprofiileissa esiintyvien sanojen suhteellinen esiintymistiheys, sillä ei ole mitään tekemistä [sukupuolen kanssa]." Korjaus oli otettu käyttöön "nimenomaisesti ihmisten nimien tunnistamiseksi", jotta vaihtoehtoisia nimiä - samaa tai eri sukupuolta olevia - ei ehdotettaisi, hän lisäsi. Microsoft ilmoitti ostavansa LinkedInin 26,2 miljardilla dollarilla (19,6 miljardia puntaa) kesäkuussa. Sosiaalisten verkostojen algoritmeja on viime aikoina tutkittu paljon väitettyjen puolueellisuusviittausten vuoksi. Viime kuussa Facebook muutti Trending-ominaisuuttaan - joka suosittelee käyttäjille verkkosisältöä - sen jälkeen, kun jotkut valittivat sen olevan puolueellinen vasemmistolaisten tarinoiden suhteen.</w:t>
      </w:r>
    </w:p>
    <w:p>
      <w:r>
        <w:rPr>
          <w:b/>
        </w:rPr>
        <w:t xml:space="preserve">Yhteenveto</w:t>
      </w:r>
    </w:p>
    <w:p>
      <w:r>
        <w:t xml:space="preserve">LinkedIn on kiistänyt, että sen hakualgoritmi olisi ollut puolueellinen ja ehdottanut sivustollaan tehdyissä hauissa naisten nimien miespuolisia versioita.</w:t>
      </w:r>
    </w:p>
    <w:p>
      <w:r>
        <w:rPr>
          <w:b/>
          <w:u w:val="single"/>
        </w:rPr>
        <w:t xml:space="preserve">Asiakirjan numero 24417</w:t>
      </w:r>
    </w:p>
    <w:p>
      <w:r>
        <w:t xml:space="preserve">Coronavirus: Studlandin ravintola suljetaan, koska henkilökunnan jäsenen testit ovat positiivisia.</w:t>
      </w:r>
    </w:p>
    <w:p>
      <w:r>
        <w:t xml:space="preserve">Studlandin Ferry Roadilla sijaitseva Shell Bay suljettiin väliaikaisesti keskiviikkona. Koko henkilökuntaa testataan ja ravintola puhdistetaan perusteellisesti. Ravintola sanoi verkkosivuillaan antamassaan lausunnossa, että se päätti sulkea ravintolan välittömästi "sen sijaan, että olisi odottanut, että jäljitystoimisto ottaisi yhteyttä". Se lisäsi, että se avaisi uudelleen vasta, kun "koko henkilökunnan testitulokset olisivat negatiiviset". Nykyisten toimenpiteiden mukaan pubien ja ravintoloiden on kerättävä ja säilytettävä asiakkaiden tiedot 21 päivän ajan. Ihmiset, jotka ovat olleet läheisessä kosketuksessa jonkun Covid-19-taudinaiheuttajan kanssa, jäljitetään ja heitä pyydetään eristämään itsensä kahden viikon ajaksi. Ravintolan mukaan "avaamme ravintolan heti, kun voimme avata sen uudelleen täysin turvallisin mielin". Se sanoi, että henkilökunta ottaa yhteyttä ruokailijoihin varausten uudelleenjärjestelyä varten. Keskiviikkona Covid-19-tapausten viimeisin määrä Dorsetissa oli 1 475, mikä on viisi tapausta enemmän kuin maanantaina.</w:t>
      </w:r>
    </w:p>
    <w:p>
      <w:r>
        <w:rPr>
          <w:b/>
        </w:rPr>
        <w:t xml:space="preserve">Yhteenveto</w:t>
      </w:r>
    </w:p>
    <w:p>
      <w:r>
        <w:t xml:space="preserve">Dorsetissa sijaitseva äyriäisravintola on suljettu sen jälkeen, kun henkilökunnan jäsen oli saanut positiivisen Covid-19-testin.</w:t>
      </w:r>
    </w:p>
    <w:p>
      <w:r>
        <w:rPr>
          <w:b/>
          <w:u w:val="single"/>
        </w:rPr>
        <w:t xml:space="preserve">Asiakirjan numero 24418</w:t>
      </w:r>
    </w:p>
    <w:p>
      <w:r>
        <w:t xml:space="preserve">Cheznye Emmonsin tappaneen väärennettyä giniä myydään edelleen indonesialaisissa kaupoissa.</w:t>
      </w:r>
    </w:p>
    <w:p>
      <w:r>
        <w:t xml:space="preserve">Cheznye Emmons, 23, sairastui kuolettavasti juotuaan väkevää alkoholijuomaa viime vuoden huhtikuussa, kuultiin tutkinnassa. Hänen perheensä, joka asuu Great Wakeringissa Southendissä, yrittää nyt lisätä tietoisuutta metanolimyrkytyksestä. Emmonsin isä Brenton löysi Pohjois-Sumatraan palattuaan useita kauppoja, joissa giniä myytiin edelleen. Hänen löydöksensä esitettiin BBC One -ohjelmassa Fake Britain. Emmonsille kerrottiin, että poliisi oli sulkenut varaston, josta oli löytynyt yli 5 000 pulloa väärennettyä giniä. Hän havaitsi myös, että sitä myyvien kauppojen määrä oli vähentynyt lähellä paikkaa, jossa Cheznye oli vieraillut Bukit Lawangin alueella. "Kun Cheznye vieraili siellä, sitä saattoi ostaa noin 200 kaupasta", hän sanoi. "Nyt sitä saa vain kahdesta tai kolmesta kaupasta." Väärennetty Britannia Emmonsin kuoleman tutkinnassa kerrottiin, että hän sai äkillisen sokeuden ja kouristuksia ja kuoli viisi päivää ginin juomisen jälkeen. Herra Emmons sanoi, että Fake Britain -ohjelman jakson jälkeen perheen verkkosivusto Save a Life Campaign sai tuhansia katselukertoja. "Saimme kommentteja ohjelman nähneiltä ihmisiltä, jotka kiittivät meitä siitä, että olemme lisänneet tietoisuutta metanolin vaaroista. Se on todella rohkaisevaa", hän sanoi BBC Newsille. Suunnitelmissa on jakaa varoitusjulisteita lääkäreiden vastaanotoille eri puolilla Yhdistynyttä kuningaskuntaa. Emmons sanoi toivovansa, että ihmiset näkevät sen, kun he ottavat rokotuksensa ennen matkalle lähtöä. "Ainoa asia, jonka voimme nyt tehdä, on yrittää estää Cheznyen kaltaisia kuolemantapauksia", hän sanoi.</w:t>
      </w:r>
    </w:p>
    <w:p>
      <w:r>
        <w:rPr>
          <w:b/>
        </w:rPr>
        <w:t xml:space="preserve">Yhteenveto</w:t>
      </w:r>
    </w:p>
    <w:p>
      <w:r>
        <w:t xml:space="preserve">Metanolilla terästetyn väärennetyn ginin juomiseen kuolleen brittiläisen reppumatkailijan isä on havainnut, että myrkytettyä nestettä myydään edelleen Indonesiassa.</w:t>
      </w:r>
    </w:p>
    <w:p>
      <w:r>
        <w:rPr>
          <w:b/>
          <w:u w:val="single"/>
        </w:rPr>
        <w:t xml:space="preserve">Asiakirjan numero 24419</w:t>
      </w:r>
    </w:p>
    <w:p>
      <w:r>
        <w:t xml:space="preserve">Dorian-hurrikaani: Abacon saarten tuhoaminen</w:t>
      </w:r>
    </w:p>
    <w:p>
      <w:r>
        <w:t xml:space="preserve">Suurinta osaa toisesta pahoin kärsineestä saaresta - Grand Bahamaa, jossa asuu noin 50 000 ihmistä - ei ole vielä saavutettu. Pääministeri Hubert Minnis sanoi, että kyseessä on "yksi suurimmista kansallisista kriiseistä maamme historiassa". Hän sanoi myös odottavansa, että kuolleiden määrä kasvaa. Alla olevassa kuvassa on Marsh Harbourin lentokenttä Abacos-saarilla. Grand Bahaman lentokentän kerrottiin tiistaina olevan 1,8 metrin syvyydessä veden alla. Abacon saarilla asuu noin 17 000 ihmistä. YK:n mukaan lähes kaikki tarvitsevat ruoka-apua ja puhdasta vettä. Kansainvälinen Punainen Risti pelkää, että 45 prosenttia Grand Bahaman ja Abacojen kodeista - noin 13 000 kiinteistöä - on vaurioitunut tai tuhoutunut vakavasti. Kun Abaco-saaret joutuivat viikonloppuna iskun kohteeksi, tuulen nopeus oli 298 kilometriä tunnissa (185 mailia tunnissa), mikä on nopein hurrikaanin maahantulon aiheuttama tuulennopeus, jonka on saavuttanut vain vuoden 1935 Labor Day -hurrikaani. Pääministeri Minnis sanoi, että etusijalla ovat nyt etsintä- ja pelastustoimet, mutta lisäsi: "Voimme odottaa, että kuolemantapauksia tulee lisää." Kuvat ovat tekijänoikeuksia.</w:t>
      </w:r>
    </w:p>
    <w:p>
      <w:r>
        <w:rPr>
          <w:b/>
        </w:rPr>
        <w:t xml:space="preserve">Yhteenveto</w:t>
      </w:r>
    </w:p>
    <w:p>
      <w:r>
        <w:t xml:space="preserve">Hurrikaani Dorian on aiheuttanut tuhoa Bahaman pohjoisosassa. Ensimmäiset ilmakuvat ovat nyt ilmestyneet Abacon saarten tuhoista.</w:t>
      </w:r>
    </w:p>
    <w:p>
      <w:r>
        <w:rPr>
          <w:b/>
          <w:u w:val="single"/>
        </w:rPr>
        <w:t xml:space="preserve">Asiakirjan numero 24420</w:t>
      </w:r>
    </w:p>
    <w:p>
      <w:r>
        <w:t xml:space="preserve">Lordi Holmes vapautettiin hierojan seksuaalisesta pahoinpitelystä ja "extrojen" pyytämisestä</w:t>
      </w:r>
    </w:p>
    <w:p>
      <w:r>
        <w:t xml:space="preserve">Lord Holmes of Richmond todettiin Southwark Crown Courtissa käydyn oikeudenkäynnin jälkeen syyttömäksi seksuaaliseen hyväksikäyttöön. Valamiehistö oli kuullut, että hänen väitettiin tarttuneen viime maaliskuussa kauneusterapeutin takapuoleen ja kysyneen, oliko tämä tehnyt "ekstroja", kun hän lopetti 90-minuuttisen hieronnan. 48-vuotias on yksi Britannian menestyneimmistä paralympiaurheilijoista, joka on kilpaillut neljissä paralympialaisissa. Lordi Holmes, joka asuu Priory Roadilla Richmondissa, Surreyn osavaltiossa, oli tuomiopaikalla opaskoiransa seurassa, ja hän hieroi silmiään ja huokaisi toistuvasti helpotuksesta sen jälkeen, kun valamiehistö oli antanut tuomion, jota se harkitsi yli viisi tuntia. Hänen vaimonsa auttoi hänet pois telakalta. Lordi Holmes lopetti uransa urheilun parissa vuonna 2002, minkä jälkeen hän aloitti lakimiesuransa, kunnes hänet nimitettiin ylähuoneeseen vuonna 2013. Hän kertoi poliisille koskettaneensa naista kasvoihin ja olkapäihin ennen kuin laski kätensä naisen lantion tasolle. Kantelija kertoi oikeudelle, että lordi Holmes oli sen jälkeen osoittanut hänen haaroväliään ja kysynyt, tekikö hän "ekstroja".</w:t>
      </w:r>
    </w:p>
    <w:p>
      <w:r>
        <w:rPr>
          <w:b/>
        </w:rPr>
        <w:t xml:space="preserve">Yhteenveto</w:t>
      </w:r>
    </w:p>
    <w:p>
      <w:r>
        <w:t xml:space="preserve">Sokea lordi on vapautettu syytteestä hierojan seksuaalisesta ahdistelusta viiden tähden hotellissa Lontoon keskustassa.</w:t>
      </w:r>
    </w:p>
    <w:p>
      <w:r>
        <w:rPr>
          <w:b/>
          <w:u w:val="single"/>
        </w:rPr>
        <w:t xml:space="preserve">Asiakirjan numero 24421</w:t>
      </w:r>
    </w:p>
    <w:p>
      <w:r>
        <w:t xml:space="preserve">Pearson Park: Pearson Park: Pidätykset miehen "hyökättyä aseiden kanssa" jälkeen</w:t>
      </w:r>
    </w:p>
    <w:p>
      <w:r>
        <w:t xml:space="preserve">Hullin Pearson Parkin lähistöllä asuvia ihmisiä pyydettiin maanantai-iltana väliaikaisesti poistumaan paikalta "heidän turvallisuutensa vuoksi", kertoi Humbersiden poliisi. Poliisi vastasi ilmoituksiin, joiden mukaan kaksi miestä oli hyökännyt kolmannen kimppuun "aseiden" kanssa läheisellä Newland Avenuella. Myöhemmin poliisi pidätti kaksi miestä puiston lähellä sijaitsevasta kiinteistöstä. Kaksikko pidätettiin epäiltynä vakavan ruumiinvamman aiheuttamistarkoituksessa tapahtuneesta vahingoittamisesta sen jälkeen, kun mies oli saanut päävammoja. He ovat edelleen poliisin huostassa. Myös kaksi muuta miestä pidätettiin tapaukseen liittyen, joka poliisin mukaan tapahtui kello 17.00 GMT. Poliisin tiedottaja sanoi: "Tämän uskotaan olevan kohdennettu pahoinpitely, jossa ei ole laajempaa uhkaa yleisölle." Seuraa BBC Yorkshirea Facebookissa, Twitterissä ja Instagramissa. Lähetä juttuideoita osoitteeseen yorkslincs.news@bbc.co.uk tai lähetä video tästä. Aiheeseen liittyvät Internet-linkit Humbersiden poliisi</w:t>
      </w:r>
    </w:p>
    <w:p>
      <w:r>
        <w:rPr>
          <w:b/>
        </w:rPr>
        <w:t xml:space="preserve">Yhteenveto</w:t>
      </w:r>
    </w:p>
    <w:p>
      <w:r>
        <w:t xml:space="preserve">Asukkaat evakuoitiin kodeistaan, kun poliisi yritti pidättää kaksi miestä, joiden epäillään osallistuneen aseelliseen pahoinpitelyyn.</w:t>
      </w:r>
    </w:p>
    <w:p>
      <w:r>
        <w:rPr>
          <w:b/>
          <w:u w:val="single"/>
        </w:rPr>
        <w:t xml:space="preserve">Asiakirjan numero 24422</w:t>
      </w:r>
    </w:p>
    <w:p>
      <w:r>
        <w:t xml:space="preserve">Kylpyamme: Sairaalan A&amp;E-odotukset huolestuttavat sairaalatarkastajia.</w:t>
      </w:r>
    </w:p>
    <w:p>
      <w:r>
        <w:t xml:space="preserve">Care Quality Commissionin tarkastajat vierailivat Bathin Royal United Hospitalissa (RUH) aiemmin tänä vuonna. He havaitsivat, että sosiaalinen etäisyys oli vaikeaa osaston pohjapiirroksen vuoksi ja että ruuhka-aikoina oli tungosta. RUH:n tiedottaja sanoi, että he "puuttuvat" havaintoihin. Amanda Williams, CQC:n eteläisen alueen sairaalatarkastuksista vastaava johtaja, sanoi: "Päivystysosaston suuri kysyntä vaikutti potilaiden odotusaikoihin, ja meillä oli huolenaiheita henkilöstömäärästä erityisesti yöaikaan ja lastenosastolla". Esimerkkejä hyvistä käytännöistä Tarkastajat havaitsivat, että palvelussa ei aina ollut riittävästi henkilökuntaa, jolla oli oikea pätevyys tai koulutus, jotta potilaat olisivat turvassa vältettävissä olevilta haitoilta. Erityisesti lasten sairaanhoitajista oli pulaa. Williams lisäsi: "Näistä paineista huolimatta oli monia esimerkkejä hyvistä käytännöistä. Johtajat olivat tietoisia tämänhetkisistä haasteista ja tekivät parannuksia." RUH Trustin tiedottaja sanoi: "Panemme merkille CQC:n havainnot ja käsittelemme niitä. "Työ on jo pitkällä 2,5 miljoonan punnan rakennushankkeessa, jolla parannetaan entisestään hätäaputiloja. "Tämä lisää kapasiteettia, mahdollistaa potilaiden nopeamman vastaanoton ja nopeuttaa potilaiden kulkua ambulanssista ensiapupoliklinikalle." Aiheeseen liittyvät Internet-linkit Royal United Hospital Care Quality Commission</w:t>
      </w:r>
    </w:p>
    <w:p>
      <w:r>
        <w:rPr>
          <w:b/>
        </w:rPr>
        <w:t xml:space="preserve">Yhteenveto</w:t>
      </w:r>
    </w:p>
    <w:p>
      <w:r>
        <w:t xml:space="preserve">Huoli henkilökunnan määrästä ja ambulansseissa odottavista potilaista on johtanut siihen, että onnettomuus- ja päivystysosastoa on kehotettu parantamaan toimintaansa.</w:t>
      </w:r>
    </w:p>
    <w:p>
      <w:r>
        <w:rPr>
          <w:b/>
          <w:u w:val="single"/>
        </w:rPr>
        <w:t xml:space="preserve">Asiakirjan numero 24423</w:t>
      </w:r>
    </w:p>
    <w:p>
      <w:r>
        <w:t xml:space="preserve">Essexistä Somersetiin lähetetyt tulvapeitteet</w:t>
      </w:r>
    </w:p>
    <w:p>
      <w:r>
        <w:t xml:space="preserve">Kolmesataa tonnia hiekkaa saapui kuorma-autoilla Burrowbridgeen tulvan koettelemassa kreivikunnassa kello 04.00 GMT, ja työntekijät ovat täyttäneet jättimäisiä hiekkasäkkejä. Roger Patey UK Flood Defences -yrityksestä kertoi odottavansa ympäristöviraston ilmoitusta siitä, mihin se haluaisi säkit sijoitettavan. Met Office varoitti aiemmin rankkasateista Somerset Levelsin jo ennestään tulvivilla alueilla. UK Flood Defencesin hiekkasäkit toimivat esteenä vettä vastaan. Hiekkaa on jätetty läheisen Moorlandin kylän viljelysmaille valmiina käytettäväksi.</w:t>
      </w:r>
    </w:p>
    <w:p>
      <w:r>
        <w:rPr>
          <w:b/>
        </w:rPr>
        <w:t xml:space="preserve">Yhteenveto</w:t>
      </w:r>
    </w:p>
    <w:p>
      <w:r>
        <w:t xml:space="preserve">Eräs essexiläinen yritys on lähettänyt Somersetiin väliaikaisia tulvasuojia.</w:t>
      </w:r>
    </w:p>
    <w:p>
      <w:r>
        <w:rPr>
          <w:b/>
          <w:u w:val="single"/>
        </w:rPr>
        <w:t xml:space="preserve">Asiakirjan numero 24424</w:t>
      </w:r>
    </w:p>
    <w:p>
      <w:r>
        <w:t xml:space="preserve">Paraguayn uusi presidentti Abdo Benítez vannoi virkavalansa</w:t>
      </w:r>
    </w:p>
    <w:p>
      <w:r>
        <w:t xml:space="preserve">Abdo Benítez on entisen sotilasdiktaattorin Alfredo Stroessnerin läheisen avustajan poika, ja häntä on arvosteltu siitä, että hän on puolustanut entisen johtajan toimintaa. Hän korvaa Horacio Cartesin. Molemmat edustavat konservatiivista Colorado-puoluetta. 46-vuotias sanoo ottavansa lakia ja järjestystä kunnioittavan kannan ja toteuttavansa yritysmyönteistä politiikkaa. Paraguay on nauttinut viime vuosina vahvasta talouskasvusta. Mario Abdo Benítez Lähde: Mario Abdo Benítez: Kriitikot pitävät häntä yhtenä Latinalaisen Amerikan salamyhkäisimmistä ja synkimmistä diktaattoreista. Uusi presidentti on hiljattain yrittänyt ottaa etäisyyttä isänsä Mario Abdo vanhemman poliittiseen taustaan sanomalla, että häntä halutaan kutsua lempinimellä eikä etunimellä, jonka hän jakaa edesmenneen isänsä kanssa. "En ole poika.... Olen Marito", hän sanoi. Paraguayn tiedotusvälineet totesivat kuitenkin, että hän ajoi virkaanastujaisiinsa valkoisella Chevroletilla, jota kenraali Stroessner käytti osallistuakseen sotilasparaatteihin. Auto kuuluu Abdon perheelle, ja sitä ovat käyttäneet muutkin demokratian paluun jälkeen presidentit, kuten hänen edeltäjänsä Horacio Cartes.</w:t>
      </w:r>
    </w:p>
    <w:p>
      <w:r>
        <w:rPr>
          <w:b/>
        </w:rPr>
        <w:t xml:space="preserve">Yhteenveto</w:t>
      </w:r>
    </w:p>
    <w:p>
      <w:r>
        <w:t xml:space="preserve">Oikeistolainen entinen senaattori Mario Abdo Benítez on vannonut virkavalansa Paraguayn uutena presidenttinä voitettuaan liberaalin kilpailijansa huhtikuun vaaleissa.</w:t>
      </w:r>
    </w:p>
    <w:p>
      <w:r>
        <w:rPr>
          <w:b/>
          <w:u w:val="single"/>
        </w:rPr>
        <w:t xml:space="preserve">Asiakirjan numero 24425</w:t>
      </w:r>
    </w:p>
    <w:p>
      <w:r>
        <w:t xml:space="preserve">Torphinsin hoivakodin sulkemista koskeva kuuleminen käynnissä</w:t>
      </w:r>
    </w:p>
    <w:p>
      <w:r>
        <w:t xml:space="preserve">Advinia Health Care sanoi, että Torphinsissa sijaitsevan 31-paikkaisen Pitmurchie Housen "pitkäaikainen alhainen käyttöaste" oli tehnyt siitä "taloudellisesti kannattamattoman". Se tekee yhteistyötä Aberdeenshiren terveys- ja sosiaalihuoltokumppanuuden kanssa, jotta asukkaiden siirtyminen olisi "sujuvaa". Yhtiö kertoi, että sillä on ollut myös henkilöstöhaasteita, joiden se odottaa pahenevan Brexit-siirtymän jälkeen. Lausunnossa sanottiin: "Ymmärrämme, että tämä on vaikeaa aikaa joillekin asukkaille, ja teemme kaikkemme tukeaksemme heitä. "Haluaisimme käyttää tilaisuutta hyväksenne kiittää Torphinsin yhteisöä, joka on vuosien varrella ystävystynyt kodin kanssa, teidän tukenne on ollut erittäin arvostettua."</w:t>
      </w:r>
    </w:p>
    <w:p>
      <w:r>
        <w:rPr>
          <w:b/>
        </w:rPr>
        <w:t xml:space="preserve">Yhteenveto</w:t>
      </w:r>
    </w:p>
    <w:p>
      <w:r>
        <w:t xml:space="preserve">Aberdeenshireläisen hoitokodin ylläpitäjä on aloittanut kuulemisen sen sulkemisesta.</w:t>
      </w:r>
    </w:p>
    <w:p>
      <w:r>
        <w:rPr>
          <w:b/>
          <w:u w:val="single"/>
        </w:rPr>
        <w:t xml:space="preserve">Asiakirjan numero 24426</w:t>
      </w:r>
    </w:p>
    <w:p>
      <w:r>
        <w:t xml:space="preserve">Huumerikollisuus uhkaa yhä enemmän Mansaarta.</w:t>
      </w:r>
    </w:p>
    <w:p>
      <w:r>
        <w:t xml:space="preserve">Gary Roberts totesi vuosikertomuksessaan, että väkivaltarikollisuuden jatkuva kasvu on "suoraan yhteydessä" huumekauppaan. Poliisin luvut osoittivat, että huumausainerikokset lisääntyivät 6,8 prosenttia ja vakavat pahoinpitelyt 49 prosenttia huhtikuun 2019 ja maaliskuun 2020 välillä. Roberts sanoi, että noususta huolimatta saari on edelleen Brittein saarten "turvallisin", koska väkivalta ei koske "tavallisia, lainkuuliaisia ihmisiä". Saarella kirjattiin 31,3 rikosta tuhatta asukasta kohti vuosina 2019-2020. Viralliset luvut osoittivat myös, että kaikki raportoidut rikokset kasvoivat 4,9 prosenttia, ja lähes 40 prosenttia raportoiduista rikoksista oli pahoinpitelyjä tai huumausainerikoksia. Varkaudet nousivat 0,8 prosenttia, kun taas omaisuusrikokset, kuten vahingonteko ja tuhopoltto, vähenivät 19,2 prosenttia samalla ajanjaksolla. Seuraa BBC Isle of Mania Facebookissa ja Twitterissä. Voit myös lähettää juttuideoita osoitteeseen northwest.newsonline@bbc.co.uk</w:t>
      </w:r>
    </w:p>
    <w:p>
      <w:r>
        <w:rPr>
          <w:b/>
        </w:rPr>
        <w:t xml:space="preserve">Yhteenveto</w:t>
      </w:r>
    </w:p>
    <w:p>
      <w:r>
        <w:t xml:space="preserve">Huumausainerikollisuus on "kasvava uhka yleiselle turvallisuudelle", Mansaaren poliisipäällikkö on todennut.</w:t>
      </w:r>
    </w:p>
    <w:p>
      <w:r>
        <w:rPr>
          <w:b/>
          <w:u w:val="single"/>
        </w:rPr>
        <w:t xml:space="preserve">Asiakirjan numero 24427</w:t>
      </w:r>
    </w:p>
    <w:p>
      <w:r>
        <w:t xml:space="preserve">Kansanedustaja vaatii noituudesta hirtettyjen naisten armahdusta</w:t>
      </w:r>
    </w:p>
    <w:p>
      <w:r>
        <w:t xml:space="preserve">Temperance Lloyd, Susannah Edwards ja Mary Trembles, jotka tunnettiin nimellä Bidefordin noidat, teloitettiin Exeterissä 25. elokuuta 1682. Exeterin työväenpuolueen kansanedustaja Ben Bradshaw sanoi, että heidän kuolemansa oli "tahra historiassamme". Vetoomuksen mukaan "naisten armahtaminen tunnustaisi heidän ja yli 450 muun naisen syyttömyyden". Christine Nash, joka aloitti vetoomuksen, sanoi: "He olivat syyttömiä. Lakia ei ole enää olemassa. Sinun on oltava syytön, jotta sinut voidaan armahtaa. "On aivan selvää, etteivät he olleet noitia. He eivät todellakaan tehneet mitään niistä asioista, joista heitä syytettiin, joista yksi oli muuttuminen harakaksi." Bradshaw sanoi: "Se on hirvittävä vääryys, viimeksi näin tapahtui meidän alueellamme. Olen erittäin tyytyväinen, että Christine on käynnistänyt tämän vetoomuksen." Rouva Nash sanoi, että heidät tuomittiin "kuulopuheiden perusteella kuningas Jaakko I:n aikana laaditun vuoden 1604 noituuden vastaisen lain nojalla". Yli 150 ihmistä on tähän mennessä allekirjoittanut verkkovetoomuksen.</w:t>
      </w:r>
    </w:p>
    <w:p>
      <w:r>
        <w:rPr>
          <w:b/>
        </w:rPr>
        <w:t xml:space="preserve">Yhteenveto</w:t>
      </w:r>
    </w:p>
    <w:p>
      <w:r>
        <w:t xml:space="preserve">Devonista kotoisin oleva kansanedustaja on tukenut kampanjaa, jonka tarkoituksena on armahtaa kolme viimeistä noituudesta hirtettyä naista Englannissa.</w:t>
      </w:r>
    </w:p>
    <w:p>
      <w:r>
        <w:rPr>
          <w:b/>
          <w:u w:val="single"/>
        </w:rPr>
        <w:t xml:space="preserve">Asiakirjan numero 24428</w:t>
      </w:r>
    </w:p>
    <w:p>
      <w:r>
        <w:t xml:space="preserve">Coronavirus: Coronavirus pandemia viivästyttää koulun vetoomusta.</w:t>
      </w:r>
    </w:p>
    <w:p>
      <w:r>
        <w:t xml:space="preserve">Somersetin kreivikunnan neuvoston mukaan 98 prosenttia 5600 oppilaasta sai ensimmäisen, toisen tai kolmannen valintansa, ja 93 prosenttia sai parhaan valintansa. Joanna Gawecka on valittanut, koska hänen tyttärensä Emma ei saanut yhtä kolmesta parhaasta kouluvaihtoehdostaan. Hän sanoi: "Minusta meillä on vähimmäismahdollisuus tulla edes kuulluksi." Hän sanoi: "Minusta meillä on vähimmäismahdollisuus tulla kuulluksi." "Vaikka meitä kuultaisiinkin, emme kuitenkaan saa paikkaa, koska siellä on paljon muita perheitä samassa tilanteessa, joten mahdollisuudet ovat minimaaliset, minulla ei ole paljon toivoa", hän lisäsi. Hän uskoo myös, että neuvoston pitäisi harkita Primrose Lanen ala-asteen oppilaaksioton laajentamista, koska se oli rajoitettu 30 paikkaan, ja monet muut vanhemmat olivat "kauhean järkyttyneitä". Hänellä on viiden kuukauden ikäinen poika, eikä hänellä ole autoa, ja hänen tyttärelleen on tarjottu paikkaa puolentoista kilometrin päässä sijaitsevasta koulusta. Hän sanoi: Hän sanoi: "Siitä tulee melko hankalaa, koska minun on käveltävä hänen ja pikkupoikani kanssa, joten kävelymatka on yli puoli tuntia." Hän sanoi: "Se on aika hankalaa, koska minun on käveltävä hänen ja pikkupoikani kanssa." "Jotkut saattavat luulla, että valitan, koska 30 minuutin kävelymatka yhteen suuntaan ei ole mitään, ja että se on hyväksi terveydelleni, mutta se on kaksi tuntia joka päivä ja kuusi kilometriä kävelyä minulle säästä riippumatta." Neuvoston mukaan viivästykset johtuivat siitä, että monet sen koulutetuista vapaaehtoisista jäsenistä ovat eläkkeellä ja itsekseen. Samaan aikaan opetusministeriö on ilmoittanut, että uudet lait tulevat voimaan 24. huhtikuuta, jotta valitusaikoja ja -vaatimuksia voidaan joustavoittaa. Neuvoston tiedottaja lisäsi, että se tiedottaa vanhemmille siitä, miten muutoksenhaku tapahtuu.</w:t>
      </w:r>
    </w:p>
    <w:p>
      <w:r>
        <w:rPr>
          <w:b/>
        </w:rPr>
        <w:t xml:space="preserve">Yhteenveto</w:t>
      </w:r>
    </w:p>
    <w:p>
      <w:r>
        <w:t xml:space="preserve">Äiti pelkää, ettei hänellä ole muuta vaihtoehtoa kuin juosta joka päivä kuuden mailin koulumatkat sen jälkeen, kun hänen valtuustonsa ilmoitti, että valituksia on lykätty koronaviruksen vuoksi.</w:t>
      </w:r>
    </w:p>
    <w:p>
      <w:r>
        <w:rPr>
          <w:b/>
          <w:u w:val="single"/>
        </w:rPr>
        <w:t xml:space="preserve">Asiakirjan numero 24429</w:t>
      </w:r>
    </w:p>
    <w:p>
      <w:r>
        <w:t xml:space="preserve">"Coppercino" Northamptonin Starbucksin ryöstäjä vankilassa kuusi vuotta</w:t>
      </w:r>
    </w:p>
    <w:p>
      <w:r>
        <w:t xml:space="preserve">Matthew Clarke, 29, käytti vasaraa ja ruuvimeisseliä saadakseen henkilökunnan luovuttamaan käteistä. Aseistautuneet poliisit pysäyttivät St James Retail Parkissa 13. elokuuta noin klo 04:30 BST tehdyn ryöstöretken. Poliisin aseistetun vasteajoneuvoyksikön twiitissä tuolloin tapahtumaa nimitettiin "#coppercino". Clarke, jolla ei ole kiinteää osoitetta, tuomittiin ryöstöstä Northamptonin kruununoikeudessa pidetyssä istunnossa. Komisario Adam Pendlebury Northamptonshiren poliisista sanoi: "Matthew Clarke sai varmasti enemmän kuin mitä hän odotti yrittäessään ryöstää Starbucksin tuona maanantaiaamuna. "Toivon myös, että tämä toimii muistutuksena siitä, että ei ole niin paha asia, kun poliisit onnistuvat pitämään hyvin ansaitut tauot työvuoronsa aikana, ja kuten tämä tapaus osoittaa, he eivät koskaan ole aivan vapaalla." Hän sanoi, että poliisit eivät ole koskaan aivan vapaalla."</w:t>
      </w:r>
    </w:p>
    <w:p>
      <w:r>
        <w:rPr>
          <w:b/>
        </w:rPr>
        <w:t xml:space="preserve">Yhteenveto</w:t>
      </w:r>
    </w:p>
    <w:p>
      <w:r>
        <w:t xml:space="preserve">Ryöstäjä, jonka poliisi keskeytti, kun hän yritti ryöstää drive-thru Starbucksin Northamptonissa, on saanut kuusi vuotta vankeutta.</w:t>
      </w:r>
    </w:p>
    <w:p>
      <w:r>
        <w:rPr>
          <w:b/>
          <w:u w:val="single"/>
        </w:rPr>
        <w:t xml:space="preserve">Asiakirjan numero 24430</w:t>
      </w:r>
    </w:p>
    <w:p>
      <w:r>
        <w:t xml:space="preserve">Joka viides työntekijä "sairastuu</w:t>
      </w:r>
    </w:p>
    <w:p>
      <w:r>
        <w:t xml:space="preserve">Aon Consultingin teettämässä kyselyssä väitettiin, että Euroopassa käytetään vuosittain yhteensä 800 miljoonaa sairauspäivää, joista yli 20 prosenttia Yhdistyneessä kuningaskunnassa. Ryhmän mukaan tuhannet työntekijät ovat kuitenkin "sairauslomalla" hoitamassa perhettä ja ystäviä. Toiset sanoivat, että kiinnostavampi työ estäisi heitä pitämästä vapaapäiviä. Vertailu Ryhmä kysyi 7500 työntekijältä eri puolilla Eurooppaa, joista 1005 Yhdistyneessä kuningaskunnassa, ja havaitsi, että tanskalaiset tekeytyivät vähiten todennäköisesti sairaiksi saadakseen vapaata. Vain 4 prosenttia ilmoitti tekaistunsa sairauden viimeistä vapaapäivää varten, kun taas Yhdistyneessä kuningaskunnassa vastaava osuus oli 21 prosenttia. "Nämä ovat luultavasti varovaisia lukuja, kun otetaan huomioon niiden ihmisten määrä, jotka eivät myönnä teeskentelevänsä sairautta", sanoi Peter Abelskamp Aon Consultingista. "Työnantajien kannattaisi puuttua suoraan sairauspoissaoloihin ja poissaoloihin, sillä ne vaikuttavat vakavasti tehokkuuteen ja taseeseen." CBI:n hiljattain tekemän kyselyn mukaan Yhdistyneen kuningaskunnan työntekijät olivat viime vuonna keskimäärin 6,4 päivää sairauslomalla, mikä on alhaisin määrä sitten vuoden 1987.</w:t>
      </w:r>
    </w:p>
    <w:p>
      <w:r>
        <w:rPr>
          <w:b/>
        </w:rPr>
        <w:t xml:space="preserve">Yhteenveto</w:t>
      </w:r>
    </w:p>
    <w:p>
      <w:r>
        <w:t xml:space="preserve">Tutkimuksen mukaan joka viides brittiläinen työntekijä teeskenteli sairautta viimeisimmän sairauslomapäivänsä aikana.</w:t>
      </w:r>
    </w:p>
    <w:p>
      <w:r>
        <w:rPr>
          <w:b/>
          <w:u w:val="single"/>
        </w:rPr>
        <w:t xml:space="preserve">Asiakirjan numero 24431</w:t>
      </w:r>
    </w:p>
    <w:p>
      <w:r>
        <w:t xml:space="preserve">Köyhien oppilaiden koulumenestys jää jäljessä muusta Yhdistyneestä kuningaskunnasta</w:t>
      </w:r>
    </w:p>
    <w:p>
      <w:r>
        <w:t xml:space="preserve">Sen mukaan vain 26 prosenttia maksuttomia kouluaterioita saavista walesilaislapsista saa viisi hyvää GCSE-todistusta, kun taas Englannissa vastaava luku on 38 prosenttia. Toimikunnan mukaan lähes puolet köyhillä alueilla asuvista kolmevuotiaista lapsista ei saavuta odotettua edistystä. Se kehotti Walesin hallitusta ottamaan käyttöön viisivuotiaiden "kouluvalmiuden" mittarin. Varhaisvuodet Toimikunnan vuosikertomuksessa, jonka puheenjohtajana toimi entinen työväenpuolueen ministeri Alan Milburn, korostettiin köyhien lasten saavutusten eroja eri puolilla Yhdistynyttä kuningaskuntaa. Raportissa todetaan, että Walesissa korkea-asteen koulutukseen pääsevien osuus oli 35,3 prosenttia, mikä on viisi prosenttiyksikköä alhaisempi kuin Englannissa ja 10 prosenttiyksikköä alhaisempi kuin Skotlannissa. Walesille annettiin muun muassa seuraavat suositukset Walesin hallituksen Flying Start -ohjelma sai kuitenkin kiitosta siitä, että se "vaikuttaa edelleen Walesin köyhimpien alueiden perheisiin".</w:t>
      </w:r>
    </w:p>
    <w:p>
      <w:r>
        <w:rPr>
          <w:b/>
        </w:rPr>
        <w:t xml:space="preserve">Yhteenveto</w:t>
      </w:r>
    </w:p>
    <w:p>
      <w:r>
        <w:t xml:space="preserve">Yhdistyneen kuningaskunnan hallituksen sosiaalisen liikkuvuuden ja lasten köyhyyden tutkijakomitean mukaan Walesin köyhät oppilaat ovat jääneet jälkeen muualla Yhdistyneessä kuningaskunnassa asuvista oppilaista.</w:t>
      </w:r>
    </w:p>
    <w:p>
      <w:r>
        <w:rPr>
          <w:b/>
          <w:u w:val="single"/>
        </w:rPr>
        <w:t xml:space="preserve">Asiakirjan numero 24432</w:t>
      </w:r>
    </w:p>
    <w:p>
      <w:r>
        <w:t xml:space="preserve">Chepstow'n hotellin jouluinen kumarrus herättää riitaa Englannin lipun kanssa</w:t>
      </w:r>
    </w:p>
    <w:p>
      <w:r>
        <w:t xml:space="preserve">Chepstow'n Castle View -hotellin Michael Currey sanoi, että hänellä on ollut "tikku siitä", mutta hän väittää, että sen oli tarkoitus näyttää joulunauhalta. Hän sanoi, että se "ei ollut kaikkien mieleen". Monmouthshiren valtuusto halusi, että maali palautetaan alkuperäiseen väriin, koska se sijaitsee suojelualueella. Currey sanoi: "Se näytti kaukaa katsottuna Englannin lipulta, mikä ei miellyttänyt kaikkia. Olemme kuitenkin Walesissa. "Totuus on se, että kun maalasimme punaisen raidan päälle, meillä oli vaikeuksia korjata keula. "Mutta nyt saimme korjattua keulan - ja se näyttää hyvin juhlavalta joulun alla." Chepstow'n kaupunginvaltuutettu Armand Watts, joka pitää läheistä kampaamoliikettä, sanoi: "Se on epätavallinen, ja keulan jälkeenkin se näyttää Englannin lipulta." Monmouthshiren kreivikunnanvaltuuston tiedottaja sanoi: "Castle View -hotelli on Chepstow'n suojelualueella sijaitseva rakennus, joka on suojeltu. Tutkittuamme asiaa ja keskusteltuamme omistajan kanssa annamme tällä viikolla Curreylle täytäntöönpanomääräyksen, joka tulee voimaan 31. joulukuuta. "Siinä vaaditaan häntä poistamaan keula ja maalaamaan ulkoasu uudelleen alkuperäiseen väriin tammikuun 8. päivään mennessä."</w:t>
      </w:r>
    </w:p>
    <w:p>
      <w:r>
        <w:rPr>
          <w:b/>
        </w:rPr>
        <w:t xml:space="preserve">Yhteenveto</w:t>
      </w:r>
    </w:p>
    <w:p>
      <w:r>
        <w:t xml:space="preserve">Monmouthshireläisen hotellin omistajan on poistettava valkoiseksi kalkittuun julkisivuun maalattu punainen nauhamainen rusetti, vaikka siitä valitetaan, että se muistuttaa Englannin lippua.</w:t>
      </w:r>
    </w:p>
    <w:p>
      <w:r>
        <w:rPr>
          <w:b/>
          <w:u w:val="single"/>
        </w:rPr>
        <w:t xml:space="preserve">Asiakirjan numero 24433</w:t>
      </w:r>
    </w:p>
    <w:p>
      <w:r>
        <w:t xml:space="preserve">David Hockney avaa henkilökohtaisen arkiston dokumenttia varten</w:t>
      </w:r>
    </w:p>
    <w:p>
      <w:r>
        <w:t xml:space="preserve">Hockneyn ohjauksesta vastaa Randall Wright, joka on tehnyt kiitetyn elokuvan Lucian Freud: A Painted Life. Dokumentti esitetään elokuvateattereissa marraskuussa, minkä jälkeen se esitetään BBC Two -kanavalla vuonna 2015. BBC Two -kanavan ohjaaja Kim Shillinglaw sanoi, että elokuvasta "tulee mukaansatempaava ja inspiroiva katsottava". "David Hockney on yksi Britannian merkittävimmistä ja tärkeimmistä taiteilijoista, ja olen iloinen voidessani esittää tämän merkittävän elokuvan hänestä BBC Two -kanavalla." Dokumenttielokuvan tavoitteena on olla "rehellinen ja vertaansa vailla oleva visuaalinen päiväkirja Hockneyn pitkästä elämästä", sillä dokumenttielokuvalla on pääsy Hockneyn henkilökohtaiseen valokuva- ja elokuva-arkistoon. BBC:n taiteen tilauksista vastaava johtaja Mark Bell kutsui sitä "ennennäkemättömäksi" muotokuvaksi, "jossa on ainutlaatuinen pääsy hänen työhönsä, hänen arkistoihinsa ja hänen parhaat tunteneidensa ihmisten muisteluihin". Randall, joka voitti Royal Television Societyn palkinnon Lucian Freud -elokuvastaan, tapasi David Hockneyn ohjatessaan palkittua sarjaa Shock of the Old.</w:t>
      </w:r>
    </w:p>
    <w:p>
      <w:r>
        <w:rPr>
          <w:b/>
        </w:rPr>
        <w:t xml:space="preserve">Yhteenveto</w:t>
      </w:r>
    </w:p>
    <w:p>
      <w:r>
        <w:t xml:space="preserve">David Hockney on avannut ensimmäistä kertaa henkilökohtaisen arkistonsa BBC:n uutta pitkää dokumenttia varten.</w:t>
      </w:r>
    </w:p>
    <w:p>
      <w:r>
        <w:rPr>
          <w:b/>
          <w:u w:val="single"/>
        </w:rPr>
        <w:t xml:space="preserve">Asiakirjan numero 24434</w:t>
      </w:r>
    </w:p>
    <w:p>
      <w:r>
        <w:t xml:space="preserve">Coronavirus: Betonin toimittajan henkilökunnan testi positiivinen</w:t>
      </w:r>
    </w:p>
    <w:p>
      <w:r>
        <w:t xml:space="preserve">CPM:ssä Mellsissä Fromen lähellä työskentelevä pari testattiin sen jälkeen, kun heihin oli otettu yhteyttä NHS Track and Trace -järjestelmän kautta. Emoyhtiö Marshalls sanoi, että työntekijöihin oli otettu yhteyttä "työn ulkopuolisen seurustelun" jälkeen. Paikallinen terveysviranomainen oli kehottanut alueen asukkaita "tehostamaan toimintaansa" tapausten lisääntymisen vuoksi. Marshallsin lausunnossa sanottiin: "Toimistomme ja ajoneuvomme on puhdistettu perusteellisesti, ja kaikki muut varotoimet ovat edelleen käytössä, jotta voimme varmistaa, että teemme kaiken voitavamme pitääkseen ihmiset turvassa, kun he palaavat töihin." Yritys lisäsi, että useiden muiden työntekijöiden testit olivat negatiivisia, ja kaksi sairastunutta työntekijää eristivät itsensä.</w:t>
      </w:r>
    </w:p>
    <w:p>
      <w:r>
        <w:rPr>
          <w:b/>
        </w:rPr>
        <w:t xml:space="preserve">Yhteenveto</w:t>
      </w:r>
    </w:p>
    <w:p>
      <w:r>
        <w:t xml:space="preserve">Somersetissa sijaitsevan betonintoimittajan kaksi työntekijää on saanut positiivisen testituloksen koronaviruksen suhteen.</w:t>
      </w:r>
    </w:p>
    <w:p>
      <w:r>
        <w:rPr>
          <w:b/>
          <w:u w:val="single"/>
        </w:rPr>
        <w:t xml:space="preserve">Asiakirjan numero 24435</w:t>
      </w:r>
    </w:p>
    <w:p>
      <w:r>
        <w:t xml:space="preserve">Weymouthin joulupuddingin ajojahti järjestetään</w:t>
      </w:r>
    </w:p>
    <w:p>
      <w:r>
        <w:t xml:space="preserve">Noin 200 ihmistä seurasi, kun Weymouthin palomies Mark Steen nappasi viime vuoden voittajan, joka oli pukeutunut joulupuddingiksi. Weymouth Pavilionista lähtenyt 5 kilometrin (3 mailin) juoksu keräsi yli 3 000 puntaa British Heart Foundationille. Steeniä pyydetään osallistumaan ensi vuonna vanukkaana. Neil Jarrett British Heart Foundationista sanoi: "Se oli fantastinen kilpailu ja erittäin hyvin tuettu. "Meillä oli onnea sään kanssa, ja kaikki tulivat joulumielellä ja nauttivat todella." Järjestäjät kuvailivat tapahtumaa, joka järjestetään viidettä vuotta ja jota pyörittää BustinSkin Triathlon and Events, "omalaatuiseksi tavaksi viettää sunnuntai, mutta kaikki hyvän asian puolesta". Kaikki osallistujat saivat syötävän joulupuddingin, jonka lahjoitti lomakeskuksen View Cafe.</w:t>
      </w:r>
    </w:p>
    <w:p>
      <w:r>
        <w:rPr>
          <w:b/>
        </w:rPr>
        <w:t xml:space="preserve">Yhteenveto</w:t>
      </w:r>
    </w:p>
    <w:p>
      <w:r>
        <w:t xml:space="preserve">Yli 150 ihmistä pukeutui joulupukiksi, tontuiksi ja keijuiksi Dorsetin vuotuiseen hyväntekeväisyystapahtumaan "Chase the pudding".</w:t>
      </w:r>
    </w:p>
    <w:p>
      <w:r>
        <w:rPr>
          <w:b/>
          <w:u w:val="single"/>
        </w:rPr>
        <w:t xml:space="preserve">Asiakirjan numero 24436</w:t>
      </w:r>
    </w:p>
    <w:p>
      <w:r>
        <w:t xml:space="preserve">Disneyn Tom Staggs luopuu tehtävästään yllättäen</w:t>
      </w:r>
    </w:p>
    <w:p>
      <w:r>
        <w:t xml:space="preserve">Igerin oli määrä jäädä eläkkeelle vuonna 2018, mutta hän saattaa jatkaa toimikauttaan nyt, kun hänen kakkosjohtajansa on lähtenyt. Huhujen mukaan Staggs lähti, koska hänelle ei ollut taattu toimitusjohtajan paikkaa. Yhtiö ilmoitti, että sen hallitus aikoo "laajentaa toimitusjohtajan seuraajasuunnitteluprosessia". Disney ei ilmoittanut korvaajaa Staggsille, joka toimii neuvonantajana syyskuuhun asti. Staggs, joka eroaa virallisesti 6. toukokuuta, tuli Disneyn palvelukseen vuonna 1990. Hän toimi puistojen ja lomakohteiden johtajana ja talousjohtajana ennen kuin hänet nimitettiin viime vuonna operatiiviseksi johtajaksi. Iger sanoi lausunnossaan: "Olen ylpeä siitä, mitä olemme saaneet yhdessä aikaan, erittäin kiitollinen siitä, että sain työskennellä hänen kanssaan, ja luotan siihen, että hän menestyy valtavasti, minkä tahansa tilaisuuden hän valitsee." Iger on jo kahdesti aiemmin pidentänyt kauttaan Disneyn johdossa. Hänen 15-vuotisen toimitusjohtajuutensa aikana Disney on tuottanut ennätystuloksia ja hankkinut arvokkaita tuotemerkkejä, kuten Marvelin, Pixarin ja Lucas Filmsin - Star Warsin luojan - tuotemerkkejä. Disneyn osakkeet laskivat tiistaina 2 prosenttia.</w:t>
      </w:r>
    </w:p>
    <w:p>
      <w:r>
        <w:rPr>
          <w:b/>
        </w:rPr>
        <w:t xml:space="preserve">Yhteenveto</w:t>
      </w:r>
    </w:p>
    <w:p>
      <w:r>
        <w:t xml:space="preserve">Disneyn operatiivinen johtaja Tom Staggs jättää tehtävänsä toukokuussa, jolloin yhtiöllä ei ole perillistä toimitusjohtaja Bob Igerille.</w:t>
      </w:r>
    </w:p>
    <w:p>
      <w:r>
        <w:rPr>
          <w:b/>
          <w:u w:val="single"/>
        </w:rPr>
        <w:t xml:space="preserve">Asiakirjan numero 24437</w:t>
      </w:r>
    </w:p>
    <w:p>
      <w:r>
        <w:t xml:space="preserve">Sir Bobby Robsonin muistopuutarhan rakennustyöt alkavat.</w:t>
      </w:r>
    </w:p>
    <w:p>
      <w:r>
        <w:t xml:space="preserve">400 neliömetrin suuruinen alue on syntymässä Newcastle Unitedin jalkapallokentän St James's Parkin läheisyyteen. Puutarhassa on puita, istutusastioita, porrastettu istuinalue ja joukko kivisokkuloita, jotka kuvastavat Sir Bobbyn elämää ja työtä. Durhamin kreivikunnassa syntynyt Sir Bobby kuoli heinäkuussa 2009 76-vuotiaana taisteltuaan pitkään syöpää vastaan. Hankkeesta vastaavat Newcastlen kaupunginvaltuusto ja uudistamisyhtiö NE1Ltd. Neuvosto tekee yhteistyötä kuvanveistäjä Graeme Mitchesonin kanssa ja tilasi sokkelien suunnitelmat, joiden on määrä valmistua ensi kevääseen mennessä. Sir Bobby perusti hyväntekeväisyyssäätiön, joka on tähän mennessä kerännyt yli 2 miljoonaa puntaa Newcastlen syöpätutkimukseen.</w:t>
      </w:r>
    </w:p>
    <w:p>
      <w:r>
        <w:rPr>
          <w:b/>
        </w:rPr>
        <w:t xml:space="preserve">Yhteenveto</w:t>
      </w:r>
    </w:p>
    <w:p>
      <w:r>
        <w:t xml:space="preserve">Newcastlen ja Englannin entisen valmentajan Sir Bobby Robsonin muistopuutarhan rakennustyöt on aloitettu.</w:t>
      </w:r>
    </w:p>
    <w:p>
      <w:r>
        <w:rPr>
          <w:b/>
          <w:u w:val="single"/>
        </w:rPr>
        <w:t xml:space="preserve">Asiakirjan numero 24438</w:t>
      </w:r>
    </w:p>
    <w:p>
      <w:r>
        <w:t xml:space="preserve">Coronavirus: Hakaristit "pysykää kotona" -kyltteihin</w:t>
      </w:r>
    </w:p>
    <w:p>
      <w:r>
        <w:t xml:space="preserve">Seaton Sluicen ja Whitley Bayn välillä, North Tynesidessa, useita "pysäköintialue suljettu" -kylttejä vandalisoitiin keskiviikkoillan ja torstaiaamun välisenä aikana. Kylttien kimppuun hyökättiin yli kolmen kilometrin pituisilla alueilla, ja neuvoston tiimit puhdistavat niitä parhaillaan. Northumbrian poliisi on kehottanut kaikkia, joilla on tietoja, ottamaan yhteyttä poliiseihin. Poliisin tiedottaja sanoi: "Partioidessaan Blyth Roadin, Whitley Bayn alueella yksi erikoisjoukkojemme konstaapeli törmäsi kauhuissaan kahteen hakaristiin, jotka oli maalattu spraymaalilla parkkipaikkojen sulkemiskyltteihin St Mary's Lighthousea lähestyvällä parkkipaikalla." Seuraa BBC North East &amp; Cumbriaa Twitterissä, Facebookissa ja Instagramissa. Lähetä juttuideoita osoitteeseen northeastandcumbria@bbc.co.uk. Aiheeseen liittyvät Internet-linkit Northumbrian poliisi</w:t>
      </w:r>
    </w:p>
    <w:p>
      <w:r>
        <w:rPr>
          <w:b/>
        </w:rPr>
        <w:t xml:space="preserve">Yhteenveto</w:t>
      </w:r>
    </w:p>
    <w:p>
      <w:r>
        <w:t xml:space="preserve">Poliisi oli "kauhuissaan", kun hän huomasi hakaristit ruiskutettuina kyltteihin, joissa kehotettiin ihmisiä pysymään kotona koronavirus-pandemian aikana.</w:t>
      </w:r>
    </w:p>
    <w:p>
      <w:r>
        <w:rPr>
          <w:b/>
          <w:u w:val="single"/>
        </w:rPr>
        <w:t xml:space="preserve">Asiakirjan numero 24439</w:t>
      </w:r>
    </w:p>
    <w:p>
      <w:r>
        <w:t xml:space="preserve">Severn Trent Water suunnittelee 45 miljoonan punnan suuruista suunnitelmaa Wanlipin jätevedenpuhdistamolle.</w:t>
      </w:r>
    </w:p>
    <w:p>
      <w:r>
        <w:t xml:space="preserve">Wanlipin laitosalueella käytetään nykyisin 1960-luvulta peräisin olevia laitteita puhdistamolietteen käsittelyyn ja kaasun tuottamiseen, joka tuottaa sähköä laitosalueelle. Paikalliset asukkaat voivat tutustua suunnitelmiin avoimessa näyttelyssä Wanlip Village Hallissa 23. huhtikuuta. Suunnitteluhakemus jätetään tämän vuoden toukokuun lopussa tai kesäkuun alussa. Severn Trentin tiedottajan mukaan Wanlipin vanhan mädätyslaitoksen korvaaminen on "keskeinen strategia jätevesilietteen tehokkaan käsittelyn" ja uusiutuvan kaasun tuotannon parantamiseksi. Severn Trent Waterin projektipäällikkö Dale Collison sanoi: "Severn Trent voi tuottaa eräänlaista puhdasta energiaa hyödyntämällä metaania, joka syntyy, kun puhdistamoliete hajoaa." Wanlipin laitoksen miljoonista jätevesilitroista peräisin oleva metaanikaasu muunnetaan sähköksi.</w:t>
      </w:r>
    </w:p>
    <w:p>
      <w:r>
        <w:rPr>
          <w:b/>
        </w:rPr>
        <w:t xml:space="preserve">Yhteenveto</w:t>
      </w:r>
    </w:p>
    <w:p>
      <w:r>
        <w:t xml:space="preserve">Severn Trent on ilmoittanut suunnitelmista, joiden mukaan Leicestershiren kylän lähellä sijaitsevaa jätevedenpuhdistamoa parannetaan 45 miljoonalla punnalla.</w:t>
      </w:r>
    </w:p>
    <w:p>
      <w:r>
        <w:rPr>
          <w:b/>
          <w:u w:val="single"/>
        </w:rPr>
        <w:t xml:space="preserve">Asiakirjan numero 24440</w:t>
      </w:r>
    </w:p>
    <w:p>
      <w:r>
        <w:t xml:space="preserve">Seksuaalisesta hyväksikäytöstä syytetty pappi "yllättävässä" pubitapaamisessa</w:t>
      </w:r>
    </w:p>
    <w:p>
      <w:r>
        <w:t xml:space="preserve">Richard John James Robinson, 73, kiistää 22 syytettä, jotka koskevat kuuteen alle 16-vuotiaaseen poikaan vuosina 1959-1983 Länsi-Midlandsissa sijaitsevissa kirkoissa tehtyjä rikoksia. Yksi väitetyn uhrin sisar kertoi, että hänen veljensä esitti väitteitä Robinsonista pubitapaamisen jälkeen. Hänen mukaansa Robinson oli käynyt säännöllisesti heidän Walsallin kodissaan. Väitetyn uhrin lanko kertoi oikeudelle, että Robinson oli saapunut takaisin Yhdistyneeseen kuningaskuntaan Amerikasta tapaamaan sairasta äitiään. 'Hämmästynyt' Pappi kertoi lankomiehelle haluavansa tavata väitetyn uhrin "yllätyksenä", ja lanko vei hänet pubiin, jossa hän oli, oikeus kuuli. Lanko sanoi, että väitetty uhri näytti "yllättyneeltä" nähdessään hänet, ja miehet olivat jutelleet noin 45 minuuttia. Aiemmin sisar oli kertonut oikeudelle, että väitetty uhri oli kutsunut perheenjäsenet yhteen viikkojen kuluessa tapaamisesta ja esittänyt syytöksiä hänestä. Entinen pappi, jonka seurakuntalaiset tunsivat nimellä "Isä Jim", työskenteli Staffordshiren, Birminghamin ja Coventryn kirkoissa 1980-luvun puoliväliin asti, jolloin hän muutti Kaliforniaan. Hänet luovutettiin Yhdysvalloista viime vuoden elokuussa. Oikeudenkäynti jatkuu.</w:t>
      </w:r>
    </w:p>
    <w:p>
      <w:r>
        <w:rPr>
          <w:b/>
        </w:rPr>
        <w:t xml:space="preserve">Yhteenveto</w:t>
      </w:r>
    </w:p>
    <w:p>
      <w:r>
        <w:t xml:space="preserve">Poikien seksuaalisesta hyväksikäytöstä syytetty pappi tapasi yhden väitetyistä uhreistaan pubissa "yllätyksenä" ollessaan vierailulla Amerikasta, kuten oikeus kuuli.</w:t>
      </w:r>
    </w:p>
    <w:p>
      <w:r>
        <w:rPr>
          <w:b/>
          <w:u w:val="single"/>
        </w:rPr>
        <w:t xml:space="preserve">Asiakirjan numero 24441</w:t>
      </w:r>
    </w:p>
    <w:p>
      <w:r>
        <w:t xml:space="preserve">Elland Bridgen tulvavahingot: Hallitus myöntää 5 miljoonaa puntaa jälleenrakentamiseen</w:t>
      </w:r>
    </w:p>
    <w:p>
      <w:r>
        <w:t xml:space="preserve">Calderdalessa, Länsi-Yorkshiren osavaltiossa sijaitseva Elland Bridge romahti osittain 29. joulukuuta. Lisäksi 500 000 puntaa auttaa maksamaan Calderin ja Hebble Navigation -joen ylittävän väliaikaisen kävelysillan Calderdalen neuvoston mukaan kävelysillan odotetaan olevan paikallaan viikon loppuun mennessä. Jalkasilta, joka on 30 metriä pitkä ja 1,5 metriä leveä, kulkee Park Roadin ja Elland Bridge Roadin välillä. Yorkshiren kansanedustaja ja hallituksen tulvalähettiläs Robert Goodwill sanoi: "Hyvä paikallinen liikennejärjestelmä on alueen elinehto ja avain kukoistavaan talouteen. "Tämä on tärkeä askel Yorkshiren toipumispyrkimysten jatkamisessa." Calderdalen neuvoston johtaja Tim Swift sanoi, että Elland Bridge on strategisesti tärkeä paikallisyhteisölle, paikallisille yrityksille ja matkailulle. Hän sanoi, että työtä tehdään mahdollisimman nopeasti, jotta silta saataisiin avattua.</w:t>
      </w:r>
    </w:p>
    <w:p>
      <w:r>
        <w:rPr>
          <w:b/>
        </w:rPr>
        <w:t xml:space="preserve">Yhteenveto</w:t>
      </w:r>
    </w:p>
    <w:p>
      <w:r>
        <w:t xml:space="preserve">Hallitus on vahvistanut jopa 5 miljoonan punnan rahoituksen joulun yli tulvineen sillan korjauskelvottomaksi vaurioituneen sillan jälleenrakentamiseen.</w:t>
      </w:r>
    </w:p>
    <w:p>
      <w:r>
        <w:rPr>
          <w:b/>
          <w:u w:val="single"/>
        </w:rPr>
        <w:t xml:space="preserve">Asiakirjan numero 24442</w:t>
      </w:r>
    </w:p>
    <w:p>
      <w:r>
        <w:t xml:space="preserve">Theresa May menettää yhden niistä harvoista, jotka ymmärsivät hänet</w:t>
      </w:r>
    </w:p>
    <w:p>
      <w:r>
        <w:t xml:space="preserve">Laura KuenssbergPoliittinen päätoimittaja@bbclaurakon Twitter Damian Green ei ole koskaan ollut poliitikko, jolla olisi ollut suuri julkinen persoona tai edes erittäin tunnettu hahmo. Mutta hän oli Theresa Mayn äärimmäisen tärkeä liittolainen. Ei vain poliittinen ystävä, vaan aito ystävä, joka oli lähellä häntä vuosikymmeniä. Westminsterissä vitsaillaan, että hallituksesta on tullut "heikko ja vakaa", ja numero 10 on viime viikkoina ottanut asialistan takaisin hallintaansa. Ei siis ole todennäköistä, että Greenin lähtö aiheuttaisi yhtäkkiä uutta myllerrystä. Pääministeri otti päätöksen kuitenkin selvästi hyvin vakavasti. Hänen ystävänsä hallituksessa olivat uskoneet, että hänet olisi vapautettu, ja eräs ministeri sanoi minulle tänään, että "hän selviää kyllä". "Yksinäisempi hahmo" Kun pääministeri sai maanantaina ensimmäisen raportin kabinettiviraston virkamieheltä Sue Greylta, joka löysi puutteita hänen kertomuksessaan, May pyysi lisäneuvoja ja kutsui paikalle riippumattoman neuvonantajansa Sir Alex Allanin. Tämä puolestaan totesi, että sääntöjä oli rikottu. Näin ollen Mayllä ei ollut muuta vaihtoehtoa kuin pyytää häntä lähtemään. Mutta aivan kuten Damian Greenin ystävät sanovat, että tämä on hänelle pettymys, koska hän väittää edelleen, ettei hän ole tehnyt mitään väärää, myös pääministerille tämä on poliittinen isku. Hän on poliitikko, joka varjelee näkemyksiään ja omaa persoonaansa hyvin tarkasti. Kun hän menettää yhden niistä harvoista, jotka ymmärsivät häntä ja joihin hän luottaa, hänestä tulee tänä iltana entistä yksinäisempi.</w:t>
      </w:r>
    </w:p>
    <w:p>
      <w:r>
        <w:rPr>
          <w:b/>
        </w:rPr>
        <w:t xml:space="preserve">Yhteenveto</w:t>
      </w:r>
    </w:p>
    <w:p>
      <w:r>
        <w:t xml:space="preserve">Kun Theresa May oli juuri päättämässä vuottaan paremmin kuin hänen tiiminsä olisi voinut kuvitellakaan, hänen varamiehensä on pakotettu lähtemään hallituksesta, vaikka hän jatkuvasti vakuuttaa, ettei ole tehnyt mitään väärää.</w:t>
      </w:r>
    </w:p>
    <w:p>
      <w:r>
        <w:rPr>
          <w:b/>
          <w:u w:val="single"/>
        </w:rPr>
        <w:t xml:space="preserve">Asiakirjan numero 24443</w:t>
      </w:r>
    </w:p>
    <w:p>
      <w:r>
        <w:t xml:space="preserve">Viimeiset Kellingleyn hiilikaivosmiehet saavat erorahan</w:t>
      </w:r>
    </w:p>
    <w:p>
      <w:r>
        <w:t xml:space="preserve">Kellingley Colliery sulkeutuu 18. joulukuuta, mikä päättää vuosisatoja kestäneen hiilikaivostoiminnan Britanniassa. Työväenpuolueen kansanedustaja Yvette Cooperin mukaan ei ole "mitään varmuutta" siitä, että työntekijät saisivat saman sopimuksen kuin muut kaivostyöläiset. Energiaministeri Andrea Leadsom vahvisti kuitenkin, että UK Coal pystyy maksamaan. Cooper sanoi alahuoneessa käydyssä keskustelussa: "He ovat saaneet huonoimman sopimuksen kaikista sadoista tuhansista kaivostyöläisistä, jotka ovat lähteneet alalta vuosikymmenten aikana." "He ovat saaneet huonoimman sopimuksen kaikista sadoista tuhansista kaivostyöläisistä, jotka ovat lähteneet alalta vuosikymmenten aikana." Hän sanoi pelkäävänsä, että Pohjois-Yorkshiren Kellingleyn kaivoksen viimeiset kaivostyöläiset eivät saa samanlaisia erorahoja kuin heinäkuussa suljetun Thoresbyn kaivoksen kaivostyöläiset. Leadsom kuitenkin sanoi, että UK Coal pystyi maksamaan korvaukset hallituksen aikaisemman käteissuorituksen ansiosta. Hän sanoi: "UK Coalilla on riittävästi rahaa, jotta se voi maksaa tässä kuussa irtisanotuille Kellingleyn kaivostyöläisille saman erorahapaketin kuin Thoresbyn kaivostyöläiset saivat.</w:t>
      </w:r>
    </w:p>
    <w:p>
      <w:r>
        <w:rPr>
          <w:b/>
        </w:rPr>
        <w:t xml:space="preserve">Yhteenveto</w:t>
      </w:r>
    </w:p>
    <w:p>
      <w:r>
        <w:t xml:space="preserve">Pelko siitä, että viimeiset 450 kaivostyöläistä, jotka työskentelevät Britannian viimeisellä syvällä hiilikaivoksella, eivät saa erorahaa, on hälvennyt, kun hallitus on vahvistanut, että he saavat 12 viikon keskimääräisen palkan.</w:t>
      </w:r>
    </w:p>
    <w:p>
      <w:r>
        <w:rPr>
          <w:b/>
          <w:u w:val="single"/>
        </w:rPr>
        <w:t xml:space="preserve">Asiakirjan numero 24444</w:t>
      </w:r>
    </w:p>
    <w:p>
      <w:r>
        <w:t xml:space="preserve">David Powellin hautajaiset Gleisionin kaivostragedian jälkeen</w:t>
      </w:r>
    </w:p>
    <w:p>
      <w:r>
        <w:t xml:space="preserve">David Powell, 50, oli yksi neljästä miehestä, jotka saivat surmansa Gleision Colliery -kaivoksella Cilybebyllissä, Pontardawessa. Hänen hautajaisensa, jotka olivat miesten viimeiset, pidettiin Ystalyferan St David's Churchissa. Hänen perheensä on kuvaillut Powellia ylpeäksi kaivostyöläiseksi, jota ei koskaan unohdeta. He sanoivat aiemmin lausunnossaan: "Perheemme haluaa ilmaista syvän surumme tämän ihanan aviomiehen, isän, isoisän, pojan ja todellisen ystävän menetyksestä. "Dai oli elämämme ja sielumme, hän toi iloa ja hauskuutta kaikille tapaamilleen ihmisille. "Kaipaamme sinua Dai, olit ylpeä collier ja mies." Powell, Charles Breslin, 62, Philip Hill, 44, ja Garry Jenkins, 39, kuolivat kaivoksen jäätyä veden alle 15. syyskuuta. Kolme muuta kaivostyöläistä onnistui pelastautumaan. Neljän kaivostyöläisen kuolemansyyntutkinta aloitettiin viime viikolla, kun kuultiin, että he olivat kuolleet "altistuttuaan tulvivan kaivoksen sisällölle paineen alaisena". Etelä-Walesin poliisi tutkii yhdessä Health and Safety Executiven kanssa kuolemantapausten olosuhteita. Jenkinsin hautajaiset pidettiin lauantaina, Hillin ja Breslinin hautajaiset viime viikolla. Kaivosmiesten perheiden auttamiseksi perustetun rahaston uskotaan keränneen yli 300 000 puntaa.</w:t>
      </w:r>
    </w:p>
    <w:p>
      <w:r>
        <w:rPr>
          <w:b/>
        </w:rPr>
        <w:t xml:space="preserve">Yhteenveto</w:t>
      </w:r>
    </w:p>
    <w:p>
      <w:r>
        <w:t xml:space="preserve">Swansea Valleyn kaivoksen tulvimisessa viime kuussa kuolleen kaivostyöläisen ystävät ja sukulaiset ovat jättäneet viimeiset muistot.</w:t>
      </w:r>
    </w:p>
    <w:p>
      <w:r>
        <w:rPr>
          <w:b/>
          <w:u w:val="single"/>
        </w:rPr>
        <w:t xml:space="preserve">Asiakirjan numero 24445</w:t>
      </w:r>
    </w:p>
    <w:p>
      <w:r>
        <w:t xml:space="preserve">Enfieldin puron kalojen myrkyttämissuunnitelmat herättävät pelkoa.</w:t>
      </w:r>
    </w:p>
    <w:p>
      <w:r>
        <w:t xml:space="preserve">Ympäristövirasto aikoo käyttää rotenone-nimistä ainetta tappaakseen aasialaisen särkikalan Cuffley Brookissa Enfieldissä. Myrkky tappaa kuitenkin myös kaikki muut kalat purouomassa. Virasto sanoi, että nisäkkäille ja linnuille ei aiheudu vahinkoa, ja lupasi tarvittaessa istuttaa puroon alkuperäisiä kaloja. Ankeriaita pelätään Eräs asukas, Jill Simpson, sanoi, että hänelle oli kerrottu, että tämä oli ensimmäinen kerta, kun sitä käytettiin juoksevassa vedessä, joten olemme kokeilu. "Olemme huolissamme ankeriaista, jotka ympäristövirasto oli erittäin tyytyväinen saadessaan ne takaisin puroon, joten onko tämä oikea tapa toimia?" "Olemme huolissamme ankeriaista." Työt, joiden tarkoituksena on hävittää suulakihummeri, jota pidetään yhtenä Länsi-Euroopan haitallisimmista vierasperäisistä kaloista, on tarkoitus aloittaa 18. marraskuuta. Myös särki, ankerias, muikku, pikkukala, pikkuapila ja kivisimppu kuolevat purosta alkuperäisinä lajeina. Ympäristövirasto sanoi: "Kalamyrkky sisältää rotenonia, joka on valikoivaa kaloille, joten se ei vaikuta kaloja syöviin nisäkkäisiin ja lintuihin. "Kun suulakihummeri on poistettu, varmistamme, että alueelle istutetaan tarvittaessa alkuperäisiä kaloja." RSPB:n mukaan toimenpide ei ole ihanteellinen, mutta se on väistämätön. Tiedottaja Tim Webb sanoi: "Sen sijaan, että sillä olisi vaikutusta ja menetettäisiin kaikki alkuperäislajit, on parasta poistaa tämä uhka. "Emme ole tällä hetkellä varmoja [tulevista] vaikutuksista, ja teemme kaiken voitavamme elinympäristön palauttamiseksi."</w:t>
      </w:r>
    </w:p>
    <w:p>
      <w:r>
        <w:rPr>
          <w:b/>
        </w:rPr>
        <w:t xml:space="preserve">Yhteenveto</w:t>
      </w:r>
    </w:p>
    <w:p>
      <w:r>
        <w:t xml:space="preserve">Suunnitelmat hävittää vierasperäinen kalalaji myrkyttämällä pohjoislontoolainen puro ovat saaneet asukkaat ilmaisemaan huolensa siitä, että kyseessä on "kokeilu".</w:t>
      </w:r>
    </w:p>
    <w:p>
      <w:r>
        <w:rPr>
          <w:b/>
          <w:u w:val="single"/>
        </w:rPr>
        <w:t xml:space="preserve">Asiakirjan numero 24446</w:t>
      </w:r>
    </w:p>
    <w:p>
      <w:r>
        <w:t xml:space="preserve">Morecambe Bayn NHS-sairaalat: Työpaikkojen leikkausuhka nostettu</w:t>
      </w:r>
    </w:p>
    <w:p>
      <w:r>
        <w:t xml:space="preserve">University Hospitals of Morecambe Bay NHS Foundation Trust varoitti huhtikuussa, että jopa 260 virkaa voidaan leikata, koska se joutuu kohtaamaan "vakavan taloudellisen haasteen". Nyt, 45 päivää kestäneen kuulemismenettelyn jälkeen, säätiö ilmoitti, ettei se "näe tarvetta irtisanomisiin". Trustilla on sairaaloita Barrow'ssa, Kendalissa ja Lancasterissa. Kuulemisessa tarkasteltiin toimenpiteitä henkilöstön uudelleensijoittamiseksi ja vuokratyövoiman käytön vähentämiseksi. Siinä esitettiin kahdeksan kustannusten leikkausohjelmaa, joihin sisältyi muun muassa potilaiden hoitoaikojen lyhentäminen sekä hoito-, lääkäri- ja hallintohenkilöstön tarkistaminen. Toimitusjohtaja Jackie Daniel sanoi, että trusti jatkaa nyt kuulemisessa esitettyjen "tärkeimpien suunnitelmien" toteuttamista. Hän sanoi: "Olemme tyytyväisiä siihen, ettemme näe tarvetta irtisanomisiin näiden ehdotusten seurauksena. "Kuten kuulemista aloittaessamme totesimme, tavoitteenamme on aina ollut minimoida työpaikkojen menetykset siirtämällä työntekijöitä nykyisiin avoimiin työpaikkoihin. "Aiomme jatkaa keskusteluja tämän yksityiskohdista ammattiyhdistysten kanssa nykyisten muutosten hallintaa ja uudelleenjärjestelyjä koskevien politiikkojemme mukaisesti." Trustin mukaan se jatkaa sitoutumistaan "turvallisuuteen ja laatuun".</w:t>
      </w:r>
    </w:p>
    <w:p>
      <w:r>
        <w:rPr>
          <w:b/>
        </w:rPr>
        <w:t xml:space="preserve">Yhteenveto</w:t>
      </w:r>
    </w:p>
    <w:p>
      <w:r>
        <w:t xml:space="preserve">Cumbrialaisen sairaalasäätiön henkilökunnalle, joka uhkasi menettää työpaikkansa osana 30 miljoonan punnan menoleikkauksia, on kerrottu, ettei heitä enää uhkaa irtisanominen.</w:t>
      </w:r>
    </w:p>
    <w:p>
      <w:r>
        <w:rPr>
          <w:b/>
          <w:u w:val="single"/>
        </w:rPr>
        <w:t xml:space="preserve">Asiakirjan numero 24447</w:t>
      </w:r>
    </w:p>
    <w:p>
      <w:r>
        <w:t xml:space="preserve">Ingleshamin lukon kunnostustyöt Gloucestershiressä alkavat.</w:t>
      </w:r>
    </w:p>
    <w:p>
      <w:r>
        <w:t xml:space="preserve">Sisävesiväyläyhdistyksen mukaan Ingleshamin sulku, joka sijaitsee Thames-joen varrella Lechladen kohdalla, on keskeinen osa kanavien kunnostushanketta. Yli 60 vapaaehtoista aloitti sunnuntaina kasvillisuuden raivaamisen kunnostustöitä varten. Heidän kolme viikkoa kestävässä työssään he aloittavat myös ylempien siipimuurien uudelleenrakentamisen. Waterway Recovery Groupin tiedottaja sanoi, että järjestö ja sen emoelin Inland Waterways Association olivat innokkaita avaamaan lukon. "Ingleshamin lukkoa pidetään usein porttina Cotswoldin kanavien kunnostukseen, ja se on ikoninen rakenne", hän lisäsi. Käynnissä olevan Cotswoldsin kanavien kunnostushankkeen tavoitteena on yhdistää Severn-joki ja Thames-joki.</w:t>
      </w:r>
    </w:p>
    <w:p>
      <w:r>
        <w:rPr>
          <w:b/>
        </w:rPr>
        <w:t xml:space="preserve">Yhteenveto</w:t>
      </w:r>
    </w:p>
    <w:p>
      <w:r>
        <w:t xml:space="preserve">Hyväntekeväisyysjärjestö yrittää kerätä 125 000 puntaa Cotswoldin kanavien "ikonisen portin" kunnostamiseksi ja avaamiseksi.</w:t>
      </w:r>
    </w:p>
    <w:p>
      <w:r>
        <w:rPr>
          <w:b/>
          <w:u w:val="single"/>
        </w:rPr>
        <w:t xml:space="preserve">Asiakirjan numero 24448</w:t>
      </w:r>
    </w:p>
    <w:p>
      <w:r>
        <w:t xml:space="preserve">Eton Collegen muistorakennuksiin hyväksyttiin terrorisminvastaiset pollarit.</w:t>
      </w:r>
    </w:p>
    <w:p>
      <w:r>
        <w:t xml:space="preserve">Berkshiren yksinoikeudella toimiva julkinen koulu sijoittaa 38 pollaria Memorial Buildingsin ympärille Slough Roadilla. Kaakkoinen terrorisminvastainen yksikkö on merkinnyt alueen "haavoittuvaksi" alueeksi, jossa ihmiset "kokoontuvat". Nykyiset pollarit korvataan sellaisilla, jotka on suunniteltu kestämään terrori-isku. Tuhansien odotetaan vierailevan alueella prinssi Harryn ja Meghan Marklen kuninkaallisia häitä varten St George's Chapelissa Windsorissa 19. toukokuuta. Windsorin kaupunkikehityksen hallintalautakunta hyväksyi keskiviikkoiltana Eton Collegen rehtorin hakemuksen pollareista. Eton Collegeen on otettu yhteyttä kommenttia varten.</w:t>
      </w:r>
    </w:p>
    <w:p>
      <w:r>
        <w:rPr>
          <w:b/>
        </w:rPr>
        <w:t xml:space="preserve">Yhteenveto</w:t>
      </w:r>
    </w:p>
    <w:p>
      <w:r>
        <w:t xml:space="preserve">Eton College aikoo asentaa terrorisminvastaisia pollareita estääkseen "vihamielisten ajoneuvojen hyökkäykset" turisteja vastaan kaupungissa.</w:t>
      </w:r>
    </w:p>
    <w:p>
      <w:r>
        <w:rPr>
          <w:b/>
          <w:u w:val="single"/>
        </w:rPr>
        <w:t xml:space="preserve">Asiakirjan numero 24449</w:t>
      </w:r>
    </w:p>
    <w:p>
      <w:r>
        <w:t xml:space="preserve">Ministeri neuvottelee Cumbrian lasten palvelujen "riittämättömästä" luokituksesta.</w:t>
      </w:r>
    </w:p>
    <w:p>
      <w:r>
        <w:t xml:space="preserve">Toukokuussa lääninhallituksen lapsipalvelut arvioitiin "riittämättömiksi" kolmannen kerran neljän vuoden aikana. Yksikön päällikkö Anne Burns sanoi, että muutoksia on tehty ja että niistä keskustellaan lastenministerin Edward Timpsonin kanssa. Neuvoston hiljattain antamassa raportissa todettiin, että Cumbriassa 50 nuorta oli vaarassa joutua seksuaalisen hyväksikäytön kohteeksi. Myös tästä ongelmasta keskustellaan ministerien kanssa myöhemmin. Hän kertoi myös, että toukokuusta lähtien seksuaalisen hyväksikäytön vaarassa olevia henkilöitä käsittelevä neuvoston suojelulautakunta oli siirtynyt riittämättömästä luokituksesta luokitukseen "parannusta kaipaava". Burns lisäsi: "Lasten suojeluun liittyvä työ on nyt parantunut Cumbriassa". Toukokuussa Ofstedin tarkastajat havaitsivat "vakavia puutteita" Cumbrian huostaanotettujen nuorten hoidossa, ja myös johtamista arvosteltiin.</w:t>
      </w:r>
    </w:p>
    <w:p>
      <w:r>
        <w:rPr>
          <w:b/>
        </w:rPr>
        <w:t xml:space="preserve">Yhteenveto</w:t>
      </w:r>
    </w:p>
    <w:p>
      <w:r>
        <w:t xml:space="preserve">Cumbrian epäonnistuneen lapsipalveluyksikön pomot neuvottelevat hallituksen ministerien kanssa.</w:t>
      </w:r>
    </w:p>
    <w:p>
      <w:r>
        <w:rPr>
          <w:b/>
          <w:u w:val="single"/>
        </w:rPr>
        <w:t xml:space="preserve">Asiakirjan numero 24450</w:t>
      </w:r>
    </w:p>
    <w:p>
      <w:r>
        <w:t xml:space="preserve">Alibaban tulot jäävät odotuksista</w:t>
      </w:r>
    </w:p>
    <w:p>
      <w:r>
        <w:t xml:space="preserve">Liikevaihto oli 3,2 miljardia dollaria (2,05 miljardia puntaa), mikä on 28 prosenttia enemmän kuin viime vuonna, mutta vähemmän kuin analyytikoiden odotukset, jotka olivat 3,39 miljardia dollaria. Yhtiön myynnin määrä kasvoi 34 prosenttia. Alibaba ilmoitti aiemmin investoivansa 4,6 miljardia dollaria 19,99 prosentin osuuteen Kiinan suurimmasta fyysisen elektroniikan vähittäismyyjästä Suningista. Yhtiön osakkeet putosivat uutisesta lähes 7 %. Conluminon vähittäiskaupan analyytikko Neil Saunders huomautti, että Alibaban liikevaihdon kasvu viime tilikaudella oli 39 prosenttia ja sitä edeltävänä vuonna 59 prosenttia: "Tämä ei tarkoita Alibabaa kohtaan esitettyä kritiikkiä, mutta viittaa siihen, että sen Kiinan ydinliiketoiminta on nyt saavuttanut kypsyystason, joka heikentää tulevaa kasvuvauhtia." Alibaba, jonka on perustanut tuottelias yrittäjä Jack Ma, raportoi myös matkapuhelimilla ja tablet-laitteilla ostavista ihmisistä saatavien tulojen kasvusta. Yritys omistaa myös Kiinan suurimman verkkokaupan Taobao.comin. Alibaba Groupin talousjohtaja Maggie Wu sanoi: "Olemme edistyneet merkittävästi mobiililiikenteen rahaksi muuttamisessa, ja mobiililiikenteen liikevaihtomme on ensimmäistä kertaa yli 50 prosenttia koko Kiinan-kaupan vähittäiskaupan liikevaihdosta."</w:t>
      </w:r>
    </w:p>
    <w:p>
      <w:r>
        <w:rPr>
          <w:b/>
        </w:rPr>
        <w:t xml:space="preserve">Yhteenveto</w:t>
      </w:r>
    </w:p>
    <w:p>
      <w:r>
        <w:t xml:space="preserve">Kiinalainen sähköisen kaupankäynnin jättiläinen Alibaba ei ole saavuttanut tulo-odotuksia ja raportoi hitaimmasta neljännesvuosikasvustaan kolmeen vuoteen.</w:t>
      </w:r>
    </w:p>
    <w:p>
      <w:r>
        <w:rPr>
          <w:b/>
          <w:u w:val="single"/>
        </w:rPr>
        <w:t xml:space="preserve">Asiakirjan numero 24451</w:t>
      </w:r>
    </w:p>
    <w:p>
      <w:r>
        <w:t xml:space="preserve">Guernseyn työttömyysaste on 15 vuoden korkeimmillaan</w:t>
      </w:r>
    </w:p>
    <w:p>
      <w:r>
        <w:t xml:space="preserve">Kuukauden lopussa 435 henkilöä oli rekisteröity työttömäksi, mikä merkitsee 35:n lisäystä vuotta aiempaan verrattuna. Tämä vastaa kesäkuun työttömien määrää ja on kolme enemmän kuin huhtikuussa. Työttömyys on lisääntynyt marraskuusta 2011 lähtien, jolloin ilmoitettiin, että vientiin Yhdistyneeseen kuningaskuntaan myönnettävät verohelpotukset lopetetaan. Low Value Consignment Relief -järjestelmän, jonka ansiosta alle 15 punnan arvoiset tavarat voitiin lähettää arvonlisäverotta, päättyminen on johtanut siihen, että monet yritykset ovat lähteneet saarelta tai pienentyneet. Ministeriön mukaan luvut tarkoittavat, että 1,3 prosenttia työväestöstä on työttömänä. Alderneylla 16 henkilöä oli rekisteröity työttömäksi.</w:t>
      </w:r>
    </w:p>
    <w:p>
      <w:r>
        <w:rPr>
          <w:b/>
        </w:rPr>
        <w:t xml:space="preserve">Yhteenveto</w:t>
      </w:r>
    </w:p>
    <w:p>
      <w:r>
        <w:t xml:space="preserve">Guernseyn sosiaaliturvaosaston lukujen mukaan työttömyysaste oli tammikuussa 15 vuoden korkeimmillaan.</w:t>
      </w:r>
    </w:p>
    <w:p>
      <w:r>
        <w:rPr>
          <w:b/>
          <w:u w:val="single"/>
        </w:rPr>
        <w:t xml:space="preserve">Asiakirjan numero 24452</w:t>
      </w:r>
    </w:p>
    <w:p>
      <w:r>
        <w:t xml:space="preserve">'Educating Greater Manchester' -ryhmän johtaja taistelee keskeyttämistä vastaan</w:t>
      </w:r>
    </w:p>
    <w:p>
      <w:r>
        <w:t xml:space="preserve">Salfordin kaupunginvaltuusto sanoi, ettei se kommentoi asiaa sen jälkeen, kun Drew Povey ja muut kollegat oli pidätetty tehtävistään Harrop Fold Schoolissa. Noin 2 miljoonaa ihmistä katsoi Channel 4:n dokumentin koulusta vuonna 2017. "Se, mitä on tapahtunut, on täysin epäreilua, ja teen kaikkeni puhdistaakseni koulun ja nimeni", Povey sanoi. "Keskustelen lakitiimini kanssa ja teen täyttä yhteistyötä tutkinnan kanssa." Valtuutettu Lisa Stone, joka vastaa lasten ja nuorten palveluista neuvostossa, sanoi: "Asiaa käsitellään koulun ja neuvoston menettelyjen mukaisesti. "Emme voi kommentoida asiaa enempää, mutta neuvosto tukee koulua, jotta koulun toiminta olisi vakaata lukuvuoden loppuun asti." Hän lisäsi, että heidän "ensisijaisena tavoitteenaan ovat oppilaat". Channel 4 ilmoitti aiemmin tänä vuonna palaavansa kouluun kuvaamaan toista sarjaa, joka myydään maailmanlaajuisesti. Palkitut Educating-dokumenttielokuvat, jotka ovat aiemmin keskittyneet Yorkshireen, Cardiffiin ja Essexiin, ovat saaneet kiitosta teini-ikäisten ja opettajien elämää käsittelevistä jutuista.</w:t>
      </w:r>
    </w:p>
    <w:p>
      <w:r>
        <w:rPr>
          <w:b/>
        </w:rPr>
        <w:t xml:space="preserve">Yhteenveto</w:t>
      </w:r>
    </w:p>
    <w:p>
      <w:r>
        <w:t xml:space="preserve">Televisiosarjassa Educating Greater Manchester esitetyn koulun rehtori on luvannut "puhdistaa nimensä" sen jälkeen, kun hänet on hyllytetty.</w:t>
      </w:r>
    </w:p>
    <w:p>
      <w:r>
        <w:rPr>
          <w:b/>
          <w:u w:val="single"/>
        </w:rPr>
        <w:t xml:space="preserve">Asiakirjan numero 24453</w:t>
      </w:r>
    </w:p>
    <w:p>
      <w:r>
        <w:t xml:space="preserve">"Ilkeä" mäyrä Somersetissä herättää 999-soiton poliisille.</w:t>
      </w:r>
    </w:p>
    <w:p>
      <w:r>
        <w:t xml:space="preserve">Hän kertoi operaattorille, että hän oli "päässyt juuri ja juuri karkuun" sen jälkeen, kun se oli jahdannut häntä "reilun 20 tai 30 jalkaa" Yeovilissa Somersetissa, ja ajatteli, että hänen pitäisi ilmoittaa siitä. Toisessa puhelussa mies valitti, että hänen fish and chip -ateriansa oli liian kallis, ja nainen ilmoitti, että hänen turvavyönsä taksissa oli liian kireällä. Poliisi korostaa päivittäin saamiensa "sopimattomien" puheluiden määrää. Toinen soittaja soitti numeroon 999 ja halusi puhua kuningattarelle, kun taas eräs nainen valitti poliisille siitä, että hänen matkatavaransa olivat kadonneet lentokentältä ja toimitettu hänen naapureilleen, jotka olivat ulkona. Poliisi korosti myös tapausta, jossa autovaras vaihtoi Facebook-profiilikuvansa kuvaan, jossa hän istuu varastetussa autossa, ja kirjoitti twiitissä "busted". Vuorokauden kestänyt "twiittimatka", jonka aikana on lähetetty satoja päivityksiä eri puolilta poliisivoimien aluetta, alkoi tiistaina keskiyöllä. Aiheeseen liittyvät Internet-linkit Avon and Somerset Constabulary (Avon ja Somerset Constabulary)</w:t>
      </w:r>
    </w:p>
    <w:p>
      <w:r>
        <w:rPr>
          <w:b/>
        </w:rPr>
        <w:t xml:space="preserve">Yhteenveto</w:t>
      </w:r>
    </w:p>
    <w:p>
      <w:r>
        <w:t xml:space="preserve">Poliisi on julkaissut 999-puhelun, jossa mies valitti, että häntä jahtasi "ilkeä" mäyrä.</w:t>
      </w:r>
    </w:p>
    <w:p>
      <w:r>
        <w:rPr>
          <w:b/>
          <w:u w:val="single"/>
        </w:rPr>
        <w:t xml:space="preserve">Asiakirjan numero 24454</w:t>
      </w:r>
    </w:p>
    <w:p>
      <w:r>
        <w:t xml:space="preserve">Guernseyn vaalit 2016: Postiäänestysluvut nousseet</w:t>
      </w:r>
    </w:p>
    <w:p>
      <w:r>
        <w:t xml:space="preserve">Perjantaina puoliltapäivin hakemusten sulkeutuessa 1 924 henkilöä oli saanut postiääniä, mikä vastaa 6,4 prosenttia äänioikeutetuista. Heillä on keskiviikkoon puoleenpäivään asti aikaa toimittaa täytetyt äänestyslippunsa joko postitse tai henkilökohtaisesti Sir Charles Frossard Houseen. Keskiviikko on äänestyspäivä koko saarella. Äänioikeutettujen päärekisterinpitäjä Mark de Garis: "Kuka tahansa äänioikeutettu voi äänestää postitse, ja tavoitteenamme oli tehdä prosessista mahdollisimman suoraviivainen. "Postiäänestyksen suosio on kasvussa... On tärkeää, että teemme siitä jatkossakin nopean ja helpon prosessin." Postiäänestys on ollut sallittua Guernseyssä vuodesta 1972 lähtien, ja sen määrä on kasvanut merkittävästi viime vuosina: 662 vuonna 2000, 1 513 vuonna 2004, 1 386 vuonna 2008 ja 1 685 vuonna 2012.</w:t>
      </w:r>
    </w:p>
    <w:p>
      <w:r>
        <w:rPr>
          <w:b/>
        </w:rPr>
        <w:t xml:space="preserve">Yhteenveto</w:t>
      </w:r>
    </w:p>
    <w:p>
      <w:r>
        <w:t xml:space="preserve">Ennätysmäärä ihmisiä on ilmoittautunut kirjeäänestykseen ennen ensi viikolla pidettäviä Guernseyn vaaleja.</w:t>
      </w:r>
    </w:p>
    <w:p>
      <w:r>
        <w:rPr>
          <w:b/>
          <w:u w:val="single"/>
        </w:rPr>
        <w:t xml:space="preserve">Asiakirjan numero 24455</w:t>
      </w:r>
    </w:p>
    <w:p>
      <w:r>
        <w:t xml:space="preserve">Chesterfieldin murhasta pidätys kadonneen miehen etsinnässä</w:t>
      </w:r>
    </w:p>
    <w:p>
      <w:r>
        <w:t xml:space="preserve">Chesterfieldin Marsden Streetillä asuva Graham Snell ilmoitettiin kadonneeksi 30. kesäkuuta. Derbyshiren poliisin mukaan naapurit näkivät hänet viimeksi elossa kaupungin keskustassa 19. kesäkuuta. Chesterfieldistä kotoisin oleva 29-vuotias mies on pidätetty murhasta epäiltynä, ja hän on edelleen poliisin huostassa. Chesterfieldistä kotoisin oleva 31-vuotias mies on pidätetty epäiltynä rikoksentekijän avustamisesta. Poliisin mukaan poliisit ovat tutkineet Snellin kodin Marsden Streetillä, lähellä kaupungin keskustaa, sekä ympäröivän alueen. Snellin tiedettiin käyvän kaupungissa Blue Bell Innissä, Spa Lane Vaultsissa ja Portland-hotellissa. Etsivät haluavat puhua kaikille, jotka ovat saattaneet nähdä jotain epäilyttävää 19. ja 30. kesäkuuta välisenä aikana. Seuraa BBC East Midlandsia Facebookissa, Twitterissä tai Instagramissa. Lähetä juttuideoita osoitteeseen eastmidsnews@bbc.co.uk.</w:t>
      </w:r>
    </w:p>
    <w:p>
      <w:r>
        <w:rPr>
          <w:b/>
        </w:rPr>
        <w:t xml:space="preserve">Yhteenveto</w:t>
      </w:r>
    </w:p>
    <w:p>
      <w:r>
        <w:t xml:space="preserve">71-vuotiaan miehen katoamista tutkivat poliisit ovat pidättäneet miehen murhasta.</w:t>
      </w:r>
    </w:p>
    <w:p>
      <w:r>
        <w:rPr>
          <w:b/>
          <w:u w:val="single"/>
        </w:rPr>
        <w:t xml:space="preserve">Asiakirjan numero 24456</w:t>
      </w:r>
    </w:p>
    <w:p>
      <w:r>
        <w:t xml:space="preserve">"Hylätty" tuleva äiti, 16, sai lahjoja Liverpoolista.</w:t>
      </w:r>
    </w:p>
    <w:p>
      <w:r>
        <w:t xml:space="preserve">Kahdeksannella kuulla raskaana olevan tytön perhe pyysi häntä jättämään kotinsa Dublinissa ja muuttamaan Liverpooliin. Liverpoolissa sijaitsevan L6-keskuksen verkossa tekemän vetoomuksen jälkeen tukijat lahjoittivat vauvalle vaippoja, ruokaa ja vaatteita. Järjestön johtajat sanoivat, että lahjoituslauma auttaa perheitä eri puolilla kaupunkia. Voittoa tavoittelematon ryhmä kirjoitti Facebook-sivullaan tiistaina, että tyttö oli pyytänyt apua kamppailtuaan siitä, että hänellä olisi ollut varaa välttämättömiin vauvan tarvikkeisiin. 'Ei ole paikkaa, minne mennä' Tyttö pelkäsi, että hänet kotiutettaisiin sairaalasta synnytyksen jälkeen, mutta vauva jäisi viranomaisten huostaan, koska hän ei pystyisi huolehtimaan lapsesta. Keskukseen on sittemmin tulvinut runsaasti välttämättömiä tarvikkeita ja käteistä rahaa, jonka avulla keskus voi ostaa teini-ikäiselle pinnasängyn ja lastenvaunut. Keskusta johtava kaupunginvaltuutettu Gerard Woodhouse sanoi, että lahjoitukset auttavat keskusta vaatettamaan "noin 20 lasta". Hän lisäsi: "Haluaisin kiittää yhteisöä heidän anteliaisuudestaan näinä arvaamattomina vaikeina aikoina, jolloin kaikki joutuvat kärsimään. "Hänellä ei ole kirjaimellisesti penniäkään. Hänellä ei ollut paikkaa, minne mennä." Woodhouse kertoi, että tyttö oli asunut kolme kuukautta Liverpoolissa sukulaisensa luona, jolla oli neljä omaa lasta eikä hänellä ollut enää varaa auttaa häntä. Hän lisäsi, että tyttö ei pystyisi työskentelemään ennen kuin hän saisi kansallisen vakuutusnumeron tammikuussa.</w:t>
      </w:r>
    </w:p>
    <w:p>
      <w:r>
        <w:rPr>
          <w:b/>
        </w:rPr>
        <w:t xml:space="preserve">Yhteenveto</w:t>
      </w:r>
    </w:p>
    <w:p>
      <w:r>
        <w:t xml:space="preserve">Ihmiset, jotka ovat liikuttuneet perheensä hylkäämän ja pennittömäksi jääneen 16-vuotiaan raskaana olevan tytön ahdingosta, ovat vastanneet lahjoitusten tulvaan.</w:t>
      </w:r>
    </w:p>
    <w:p>
      <w:r>
        <w:rPr>
          <w:b/>
          <w:u w:val="single"/>
        </w:rPr>
        <w:t xml:space="preserve">Asiakirjan numero 24457</w:t>
      </w:r>
    </w:p>
    <w:p>
      <w:r>
        <w:t xml:space="preserve">Lontoo 2012: Colwyn Bay valittiin isännöimään "liekkijuhlaa".</w:t>
      </w:r>
    </w:p>
    <w:p>
      <w:r>
        <w:t xml:space="preserve">Colwyn Bay liittyy yli 30 paikkaan eri puolilla Yhdistynyttä kuningaskuntaa, jotka Lontoon olympialaisten ja paralympialaisten järjestelykomitea on valinnut tapahtumien järjestämiseen. Ilmoituksen myötä paralympialaisten alkamiseen 29. elokuuta on kulunut kuusi kuukautta. Paralympiatulen on paljastanut entinen paralympiakultamitalisti paronitar Tanni Grey-Thompson. Wales sytyttää oman liekkinsä osana soihtuviesti-juhlallisuuksia ennen paralympialaisia. Liekit sytytetään Cardiffissa, Lontoossa, Belfastissa ja Edinburghissa, ja ne yhdistetään tiistaina 28. elokuuta Buckinghamshiren Stoke Mandevillessä sijaitsevassa paralympialiikkeen kotipaikassa, minkä jälkeen ne siirretään avajaisseremoniaan. Colwyn Bayn osallistuminen on osa järjestelmää, jonka tarkoituksena on ottaa mukaan pienempiä yhteisöjä. Liekkijuhla pidetään Eirias Parkissa Colwyn Bayssä 27. elokuuta. Lontoon vuoden 2012 paralympialaisiin, jotka jatkuvat 9. syyskuuta asti, osallistuu yli 4 200 eri tavoin vammaista urheilijaa 150 maasta.</w:t>
      </w:r>
    </w:p>
    <w:p>
      <w:r>
        <w:rPr>
          <w:b/>
        </w:rPr>
        <w:t xml:space="preserve">Yhteenveto</w:t>
      </w:r>
    </w:p>
    <w:p>
      <w:r>
        <w:t xml:space="preserve">Pohjois-walesilainen yhteisö on valittu isännöimään "liekkijuhlaa" osana Lontoon 2012 paralympialaisten soihtuviestiä.</w:t>
      </w:r>
    </w:p>
    <w:p>
      <w:r>
        <w:rPr>
          <w:b/>
          <w:u w:val="single"/>
        </w:rPr>
        <w:t xml:space="preserve">Asiakirjan numero 24458</w:t>
      </w:r>
    </w:p>
    <w:p>
      <w:r>
        <w:t xml:space="preserve">Guernseyn pelastusjärjestelmä otetaan käyttöön verkossa</w:t>
      </w:r>
    </w:p>
    <w:p>
      <w:r>
        <w:t xml:space="preserve">Linda Barton perusti Guernsey Salvage -sivuston, jolla pyritään estämään hyödyllisten rakennusmateriaalien joutuminen kaatopaikalle. Hän kertoi saaneensa inspiraationsa Yhdistyneessä kuningaskunnassa vallitsevasta vanhojen materiaalien, kuten takanpalojen, savupiippujen ruukkujen ja pihakivien, halusta. Kierrätysvastaava Tina Norman-Ross sanoi, että kierrätyksen avulla esineille voidaan löytää uusi koti sen sijaan, että ne joutuisivat kaatopaikalle. Hän sanoi, että se sopii hyvin yhteen ministeriön tavoitteen kanssa vähentää kaatopaikoille päätyvän jätteen määrää. Osastolla on Longue Hougue -alueella ilmainen kierrätyspaikka, jonne tavarat voi jättää ja josta ne voidaan noutaa ilmaiseksi. Pelastussivustolla ihmiset voivat listata myytäviä materiaaleja, ja sen kautta mahdolliset ostajat voivat ottaa yhteyttä. Mont Cuetin, saaren ainoan kaatopaikan, odotetaan täyttyvän vuoteen 2022 mennessä. Valtiot tutkivat parhaillaan uutta strategiaa, johon kuuluu saaren jätteiden vienti yhdistettynä jätteiden kierrätyksen asteittaiseen lisäämiseen 70 prosenttiin vuoteen 2025 mennessä.</w:t>
      </w:r>
    </w:p>
    <w:p>
      <w:r>
        <w:rPr>
          <w:b/>
        </w:rPr>
        <w:t xml:space="preserve">Yhteenveto</w:t>
      </w:r>
    </w:p>
    <w:p>
      <w:r>
        <w:t xml:space="preserve">Guernseyllä perustettu uusi yksityinen jätehuoltojärjestelmä saa tukea jätteistä vastaavalta osavaltion ministeriöltä.</w:t>
      </w:r>
    </w:p>
    <w:p>
      <w:r>
        <w:rPr>
          <w:b/>
          <w:u w:val="single"/>
        </w:rPr>
        <w:t xml:space="preserve">Asiakirjan numero 24459</w:t>
      </w:r>
    </w:p>
    <w:p>
      <w:r>
        <w:t xml:space="preserve">Winson Greenin murhajahti puistossa puukotetun miehen jälkeen</w:t>
      </w:r>
    </w:p>
    <w:p>
      <w:r>
        <w:t xml:space="preserve">Parikymppiseksi arveltua miestä puukotettiin rintaan ja selkään noin kello 14.30 GMT perjantaina Summerfield Parkissa Winson Greenissä. Hänet vietiin sairaalaan, mutta julistettiin kuolleeksi hieman puolenyön jälkeen. West Midlandsin poliisi kertoi saaneensa ilmoituksia laukauksista puukotuksen aikaan. Poliisit pyytävät tietoja. He uskovat tietävänsä uhrin henkilöllisyyden ja yrittävät jäljittää hänen lähiomaisiaan. Tutkintaa johtava komisario Laura Harrison sanoi, että kyseessä oli "kauhistuttava väkivalta". Hän sanoi: "Tarvitsen todella tietoja kaikilta alueella tuolloin olleilta henkilöiltä, jotka näkivät tai kuulivat jotain ja jotka eivät ole vielä puhuneet meille. "Meidän on myös todella puhuttava kaikille, joilla on valvontakameran, matkapuhelimen tai kojelautakameran materiaalia, joka voisi auttaa meitä." Seuraa BBC West Midlandsia Facebookissa, Twitterissä ja Instagramissa. Lähetä juttuideasi osoitteeseen: newsonline.westmidlands@bbc.co.uk</w:t>
      </w:r>
    </w:p>
    <w:p>
      <w:r>
        <w:rPr>
          <w:b/>
        </w:rPr>
        <w:t xml:space="preserve">Yhteenveto</w:t>
      </w:r>
    </w:p>
    <w:p>
      <w:r>
        <w:t xml:space="preserve">Poliisi on käynnistänyt murhatutkinnan sen jälkeen, kun Birminghamin puistossa puukotettu mies kuoli sairaalassa.</w:t>
      </w:r>
    </w:p>
    <w:p>
      <w:r>
        <w:rPr>
          <w:b/>
          <w:u w:val="single"/>
        </w:rPr>
        <w:t xml:space="preserve">Asiakirjan numero 24460</w:t>
      </w:r>
    </w:p>
    <w:p>
      <w:r>
        <w:t xml:space="preserve">Ministeri sanoo, että Air Francen kohtalo on "vaakalaudalla".</w:t>
      </w:r>
    </w:p>
    <w:p>
      <w:r>
        <w:t xml:space="preserve">Lentäjät vastustavat yhtiön suunnitelmaa kehittää Transaviaa, joka on halpalentoyhtiö, jossa lentäjille maksetaan vähemmän palkkaa. Alain Vidalies sanoi Ranskan radiossa, että yhtiön on laajennettava halpalentotoimintaansa. "Luulen, että lentäjät ovat täysin tietoisia tästä", hän sanoi. Lentäjien lakko alkaa maanantaina toista viikkoa. Sen on määrä jatkua perjantaihin asti, mutta SNPL:n lentäjäliitto on varoittanut, että sitä voidaan jatkaa, jos neuvottelut epäonnistuvat. "Tilanteeseen on suhtauduttava myönteisesti, sillä muuten yhtiön kohtalo voi olla vaakalaudalla", Vidalies sanoi France Info -radiolle. "Halpojen kustannusten [ala] ei ole valinta, se on pakollinen siirto, se on todellisuutta. Luulen, että lentäjät ovat täysin tietoisia tästä", hän sanoi. Lentoyhtiö arvioi, että viime maanantaina alkanut lakko maksaa jopa 15 miljoonaa euroa (12 miljoonaa puntaa) päivässä. Maanantaina Air France arvioi liikennöivänsä 41 prosenttia lennoistaan. Ammattiliitto on kehottanut Ranskan hallitusta puuttumaan asiaan ja auttamaan kiistan ratkaisemisessa. "Neuvottelut ovat ajautuneet täydelliseen umpikujaan", SNPL sanoi lausunnossaan. "Johto pelaa aikaa ja odottaa, että liike heikkenee."</w:t>
      </w:r>
    </w:p>
    <w:p>
      <w:r>
        <w:rPr>
          <w:b/>
        </w:rPr>
        <w:t xml:space="preserve">Yhteenveto</w:t>
      </w:r>
    </w:p>
    <w:p>
      <w:r>
        <w:t xml:space="preserve">Ranskan liikenneministerin mukaan Air Francen kohtalo on "vaakalaudalla" lentoyhtiön ja sen lentäjien välisessä kiistassa.</w:t>
      </w:r>
    </w:p>
    <w:p>
      <w:r>
        <w:rPr>
          <w:b/>
          <w:u w:val="single"/>
        </w:rPr>
        <w:t xml:space="preserve">Asiakirjan numero 24461</w:t>
      </w:r>
    </w:p>
    <w:p>
      <w:r>
        <w:t xml:space="preserve">Mies pidätettiin epäiltynä naisen murhasta Willenhallissa</w:t>
      </w:r>
    </w:p>
    <w:p>
      <w:r>
        <w:t xml:space="preserve">Uhri löydettiin tajuttomana kiinteistöstä Burleigh Closessa, Willenhallissa, Walsallissa, noin kello 21:00 BST tiistaina, West Midlandsin poliisi kertoi. 46-vuotias vietiin sairaalaan, jossa hän kuoli keskiviikkoaamuna. 39-vuotias mies, jonka uskotaan tuntevan naisen, on edelleen poliisin huostassa, ja kaikkia, joilla on tietoja, pyydetään ottamaan yhteyttä poliisiin.</w:t>
      </w:r>
    </w:p>
    <w:p>
      <w:r>
        <w:rPr>
          <w:b/>
        </w:rPr>
        <w:t xml:space="preserve">Yhteenveto</w:t>
      </w:r>
    </w:p>
    <w:p>
      <w:r>
        <w:t xml:space="preserve">Mies on pidätetty epäiltynä naisen murhasta.</w:t>
      </w:r>
    </w:p>
    <w:p>
      <w:r>
        <w:rPr>
          <w:b/>
          <w:u w:val="single"/>
        </w:rPr>
        <w:t xml:space="preserve">Asiakirjan numero 24462</w:t>
      </w:r>
    </w:p>
    <w:p>
      <w:r>
        <w:t xml:space="preserve">Coronavirus: Mies vangittiin poliisin yskän pahoinpitelystä</w:t>
      </w:r>
    </w:p>
    <w:p>
      <w:r>
        <w:t xml:space="preserve">Michael Gray, 41, tuomittiin 19 viikon vankeusrangaistukseen sen jälkeen, kun hän myönsi pahoinpidelleensä hätäkeskustyöntekijää Brixtonissa viime torstaina. Poliisin mukaan kaksi partiovirkailijaa lähestyi Graya, kun tämä näytti ahdistelevan kolmea naista. Pidätettäessä Gray yskäisi tarkoituksella poliiseja kohti, poliisi lisäsi. Koronavirus Lontoossa: Kun vastaajan tiedot tarkistettiin, kävi ilmi, että häntä etsittiin etsintäkuulutuksella, koska hän ei ollut saapunut Croydon Magistrates' Courtiin. Pidätyksen aikana hän uhkasi sylkeä poliiseja ja sanoi toivovansa, että he saisivat Covid-19-tartunnan, jotta he siirtäisivät sen lapsilleen, Croydon Magistrates' Court kuuli. Gray sai kahdeksan viikkoa vankeutta poliisien pahoinpitelystä ja 11 viikkoa erillisestä huumausaineen käyttörikoksesta. Tämä tapahtui sen jälkeen, kun Englannin ja Walesin yleisen syyttäjälaitoksen johtaja Max Hill QC sanoi, että kaikki, jotka yskivät avaintyöntekijöitä uhkaavasti koronaviruskriisin keskellä, joutuisivat vakavien rikossyytteiden kohteeksi. Ylikomisario Kris Wright Metropolitan Police -poliisista sanoi: "Tämä hyökkäys poliisejamme vastaan heidän hoitaessaan tehtäviään... on hyökkäys meitä jokaista vastaan."</w:t>
      </w:r>
    </w:p>
    <w:p>
      <w:r>
        <w:rPr>
          <w:b/>
        </w:rPr>
        <w:t xml:space="preserve">Yhteenveto</w:t>
      </w:r>
    </w:p>
    <w:p>
      <w:r>
        <w:t xml:space="preserve">Mies, joka yskäisi kahta poliisia ja sanoi toivovansa, että he tartuttaisivat koronaviruksen heidän lapsiinsa, on tuomittu vankilaan.</w:t>
      </w:r>
    </w:p>
    <w:p>
      <w:r>
        <w:rPr>
          <w:b/>
          <w:u w:val="single"/>
        </w:rPr>
        <w:t xml:space="preserve">Asiakirjan numero 24463</w:t>
      </w:r>
    </w:p>
    <w:p>
      <w:r>
        <w:t xml:space="preserve">Etelä-Afrikan leijonat syövät "salametsästäjän", jäljelle jää vain pää</w:t>
      </w:r>
    </w:p>
    <w:p>
      <w:r>
        <w:t xml:space="preserve">Eläimet jättivät jälkeensä vain vähän jälkiä, mutta ruumiinosia löytyi viikonloppuna Hoedspruitin lähellä sijaitsevasta riistapuistosta. "Vaikuttaa siltä, että uhri oli salametsästämässä riistapuistossa, kun leijonat hyökkäsivät hänen kimppuunsa ja tappoivat hänet", Limpopon poliisin tiedottaja Moatshe Ngoepe kertoi AFP:lle. "Ne söivät hänen ruumiinsa, lähes koko ruumiin, ja jättivät vain pään ja joitakin jäänteitä." Poliisi ei ole vielä selvittänyt uhrin henkilöllisyyttä. Ruumiin vierestä löytyi ladattu metsästyskivääri ja ammuksia, kertoo eteläafrikkalainen verkkosivusto Eyewitness News. Leijonien salametsästys on lisääntynyt Limpopon maakunnassa viime vuosina. Suurten kissojen ruumiinosia käytetään toisinaan perinteisessä lääketieteessä sekä Afrikassa että sen ulkopuolella. Born Free Foundation -järjestön mukaan leijonanluita ja muita ruumiinosia kysytään yhä enemmän Kaakkois-Aasiassa, jossa niitä käytetään joskus tiikerinluiden korvikkeena. Tammikuussa 2017 kolme urosleijonaa löydettiin Limpoposta myrkytettyinä, ja niiden tassut ja päät oli leikattu irti.</w:t>
      </w:r>
    </w:p>
    <w:p>
      <w:r>
        <w:rPr>
          <w:b/>
        </w:rPr>
        <w:t xml:space="preserve">Yhteenveto</w:t>
      </w:r>
    </w:p>
    <w:p>
      <w:r>
        <w:t xml:space="preserve">Epäilty salametsästäjä on joutunut leijonien syömäksi Krugerin kansallispuiston lähellä Etelä-Afrikassa, kertoo poliisi.</w:t>
      </w:r>
    </w:p>
    <w:p>
      <w:r>
        <w:rPr>
          <w:b/>
          <w:u w:val="single"/>
        </w:rPr>
        <w:t xml:space="preserve">Asiakirjan numero 24464</w:t>
      </w:r>
    </w:p>
    <w:p>
      <w:r>
        <w:t xml:space="preserve">Lincolnshiren poliisiviranomaiset aikovat korottaa poliisiveroa 2 prosentilla.</w:t>
      </w:r>
    </w:p>
    <w:p>
      <w:r>
        <w:t xml:space="preserve">Alan Hardwick sanoi, että veronkorotus merkitsee useimmille asukkaille keskimäärin noin 6 pennin korotusta viikossa. Hän sanoi, että toimenpiteellä estettäisiin leikkaukset maakunnan 1 100 hengen poliisivoimissa. Veronkorotus ja muut ehdotukset esitellään piirikunnan poliisi- ja rikoslautakunnalle 7. helmikuuta. Hardwick sanoi myös, että hän haluaa ottaa poliisivoimiin käyttöön enemmän vapaaehtoisia poliisien tukihenkilöitä ja lisää erikoisjoukkoja. Hän on myös vaatinut, että kaikkien poliisien on käytettävä virkapukuja ja että kaikki poliisin ajoneuvot, jotka osallistuvat etulinjan poliisitoimintaan, on merkittävä selvästi. Hän sanoi: Olen toteuttanut perusteellisen ja kauaskantoisen menojen tarkastelun, joka on koskenut kaikkia piirikunnan poliisitoiminnan osa-alueita." Hän sanoi: "Pystyn saavuttamaan kaiken tämän hallituksen jatkuvan säästötoiminnan keskellä. Poliisin lopullinen talousarvio vahvistetaan helmikuun loppuun mennessä. Hardwick valittiin marraskuussa uudeksi poliisipäälliköksi, jonka tehtävänä on asettaa Lincolnshiren poliisin painopisteet ja valvoa sen talousarviota.</w:t>
      </w:r>
    </w:p>
    <w:p>
      <w:r>
        <w:rPr>
          <w:b/>
        </w:rPr>
        <w:t xml:space="preserve">Yhteenveto</w:t>
      </w:r>
    </w:p>
    <w:p>
      <w:r>
        <w:t xml:space="preserve">Lincolnshiren poliisipäällikkö ehdottaa 2 prosentin korotusta kunnallisveroon, jotta läänin poliisivoimien määrä pysyisi ennallaan.</w:t>
      </w:r>
    </w:p>
    <w:p>
      <w:r>
        <w:rPr>
          <w:b/>
          <w:u w:val="single"/>
        </w:rPr>
        <w:t xml:space="preserve">Asiakirjan numero 24465</w:t>
      </w:r>
    </w:p>
    <w:p>
      <w:r>
        <w:t xml:space="preserve">Eastleighin linja-autotalon tulipalon aiheuttama tuhopolttopidätys</w:t>
      </w:r>
    </w:p>
    <w:p>
      <w:r>
        <w:t xml:space="preserve">Miehistö kutsuttiin "hyvin kehittyneeseen tulipaloon" Stoneham Lanella Eastleighissa, M27-tien pohjoispuolella, varhain lauantaina. Palomiehet käyttivät yli yhdeksän tuntia palon sammuttamiseen, mutta eivät pystyneet pelastamaan kolmikerroksista rakennusta. Hampshiren poliisi pitää paloa epäilyttävänä ja on pidättänyt 27-vuotiaan miehen Eastleighista. Hän on edelleen pidätettynä. Hampshiren palo- ja pelastuspalvelun mukaan 15 aseman miehistö osallistui palon sammuttamiseen yhdessä kaupunkien etsintä- ja pelastusryhmän kanssa, joka oli kutsuttu paikalle, koska pelättiin, että rakennus voisi romahtaa. Kukaan ei loukkaantunut.</w:t>
      </w:r>
    </w:p>
    <w:p>
      <w:r>
        <w:rPr>
          <w:b/>
        </w:rPr>
        <w:t xml:space="preserve">Yhteenveto</w:t>
      </w:r>
    </w:p>
    <w:p>
      <w:r>
        <w:t xml:space="preserve">Mies on pidätetty epäiltynä tuhopoltosta sen jälkeen, kun tulipalo tuhosi entisen linja-autotalon lähellä Southamptonin lentokenttää.</w:t>
      </w:r>
    </w:p>
    <w:p>
      <w:r>
        <w:rPr>
          <w:b/>
          <w:u w:val="single"/>
        </w:rPr>
        <w:t xml:space="preserve">Asiakirjan numero 24466</w:t>
      </w:r>
    </w:p>
    <w:p>
      <w:r>
        <w:t xml:space="preserve">Työ alkaa £ 4.5m Bradfordin opiskelija-asuntojen kanssa</w:t>
      </w:r>
    </w:p>
    <w:p>
      <w:r>
        <w:t xml:space="preserve">Salem Streetillä sijaitseva Appleton Point on nimetty Nobel-palkitun fyysikon Edward Appletonin mukaan, joka syntyi Bradfordissa vuonna 1892. Työmaa, johon tulee 160 makuuhuonetta, kuntosali ja elokuvateatteri, on määrä saada valmiiksi elokuussa 2014. Opiskelijoiden sekä Bradfordin yliopistosta että Bradford Collegesta odotetaan käyttävän majoituspaikkaa, kertoivat rakennuttajat. Molemmissa oppilaitoksissa on yhteensä noin 37 000 opiskelijaa. Aiheeseen liittyvät Internet-linkit Bradfordin yliopisto Bradford College (Bradfordin yliopisto)</w:t>
      </w:r>
    </w:p>
    <w:p>
      <w:r>
        <w:rPr>
          <w:b/>
        </w:rPr>
        <w:t xml:space="preserve">Yhteenveto</w:t>
      </w:r>
    </w:p>
    <w:p>
      <w:r>
        <w:t xml:space="preserve">Rakennustyöt ovat alkaneet uudessa 4,5 miljoonan punnan asuntokompleksissa Bradfordissa.</w:t>
      </w:r>
    </w:p>
    <w:p>
      <w:r>
        <w:rPr>
          <w:b/>
          <w:u w:val="single"/>
        </w:rPr>
        <w:t xml:space="preserve">Asiakirjan numero 24467</w:t>
      </w:r>
    </w:p>
    <w:p>
      <w:r>
        <w:t xml:space="preserve">David Lawsin lähtö osoittaa, että hallituksen panokset ovat korkeat.</w:t>
      </w:r>
    </w:p>
    <w:p>
      <w:r>
        <w:t xml:space="preserve">Norman SmithBBC:n poliittinen kirjeenvaihtaja Osittain tämä johtuu siitä, että Laws oli yksi tämän koalitiohallituksen suunnittelijoista. Ehkä tärkeämpää on kuitenkin se, että hän rauhoitti monien konservatiivien huolen heidän uusista liberaalidemokraattisista kumppaneistaan. Laws ei ollut vain alijäämähaukka - hän näytti ajoittain jopa käyttävän samaa kieltä ja argumentteja kuin hänen uudet konservatiiviliittolaisensa. Lyhyesti sanottuna Laws sai konservatiivit viihtymään koalitiopolitiikassa. Hän oli myös osoittautunut armottoman tehokkaaksi pääsihteeriksi - hän oli laatinut 6 miljardin punnan leikkauspaketin hieman yli viikossa. Nick Clegg - joka ei halunnut Lawsin eroavan - on tuskallisen tietoinen siitä, että hänellä ei ole varaa menettää näin lahjakasta henkilöä takapenkille. Puolueelleen Lawsin lähtö on varoitusmerkki liberaalidemokraattien kansanedustajille siitä, että hallituksessa panokset ovat paljon suuremmat - ja tiedotusvälineiden tarkkailu paljon raaempaa - kuin kolmannen puolueen politiikan rauhallisemmilla vesillä.</w:t>
      </w:r>
    </w:p>
    <w:p>
      <w:r>
        <w:rPr>
          <w:b/>
        </w:rPr>
        <w:t xml:space="preserve">Yhteenveto</w:t>
      </w:r>
    </w:p>
    <w:p>
      <w:r>
        <w:t xml:space="preserve">Korkea-arvoisen ministerin menettäminen näin varhaisessa vaiheessa hallituksen elämää olisi vakava isku mille tahansa uudelle hallitukselle, mutta David Lawsin menetys on erityisen haavoittava takaisku.</w:t>
      </w:r>
    </w:p>
    <w:p>
      <w:r>
        <w:rPr>
          <w:b/>
          <w:u w:val="single"/>
        </w:rPr>
        <w:t xml:space="preserve">Asiakirjan numero 24468</w:t>
      </w:r>
    </w:p>
    <w:p>
      <w:r>
        <w:t xml:space="preserve">Broadmeadowsin seitsemän vuotta kestänyt tuulipuistosaaga jatkuu</w:t>
      </w:r>
    </w:p>
    <w:p>
      <w:r>
        <w:t xml:space="preserve">Scottish Borders Council hylkäsi kesäkuussa luvan Broadmeadowsin rakennushankkeelle Selkirkin lähellä. GreenPower on nyt kuitenkin valittanut päätöksestä, jolla kahdeksan turbiinin hanke hylättiin. Hallituksen suunnittelu- ja valitusosasto on pyytänyt neuvostolta vastausta. Kyseessä on viimeisin siirto pitkään jatkuneessa suunnittelutaistelussa, joka koskee Yarrow Valleyssa, lähellä Southern Upland Way -reittiä sijaitsevaa hanketta. Ehdotukset esitettiin ensimmäisen kerran seitsemän vuotta sitten, mutta niitä supistettiin sittemmin 13 turbiinista kahdeksaan. Hakemus sai huomattavan määrän sekä kannatusta että vastustusta osoittavia kirjeitä, mutta kaupunginvaltuutetut hylkäsivät sen yksimielisesti tänä vuonna. Skotlannin hallitus tutkii nyt asian ennen lopullisen päätöksen tekemistä.</w:t>
      </w:r>
    </w:p>
    <w:p>
      <w:r>
        <w:rPr>
          <w:b/>
        </w:rPr>
        <w:t xml:space="preserve">Yhteenveto</w:t>
      </w:r>
    </w:p>
    <w:p>
      <w:r>
        <w:t xml:space="preserve">Uusiutuvaa energiaa käyttävä yritys on vedonnut Skotlannin hallitukseen, jotta se päättäisi tuulipuistoa koskevista suunnitelmista, jotka esitettiin ensimmäisen kerran seitsemän vuotta sitten.</w:t>
      </w:r>
    </w:p>
    <w:p>
      <w:r>
        <w:rPr>
          <w:b/>
          <w:u w:val="single"/>
        </w:rPr>
        <w:t xml:space="preserve">Asiakirjan numero 24469</w:t>
      </w:r>
    </w:p>
    <w:p>
      <w:r>
        <w:t xml:space="preserve">Intia ottaa käyttöön 40 matkijaa pelottelemaan parlamentin apinoita.</w:t>
      </w:r>
    </w:p>
    <w:p>
      <w:r>
        <w:t xml:space="preserve">Miehet päästävät mustaposkisten languriapinoiden ääniä muistuttavia kiljuvia ääniä pelotellakseen punaposkisia makakkiapinoita. Tuhannet makakiapinat vaeltavat Delhin kaduilla, tuhoavat puutarhoja ja toimistoja ja hyökkäävät ihmisten kimppuun ruoan perässä. Yksityiskohdat rooleista tulivat esiin kaupunkikehitysministeri Venkaiah Naidun torstaina antamassa parlamentaarisessa lausunnossa. Delhin kaupunkiviranomaiset käyttivät aiemmin oikeita langureita pitääkseen apinat poissa parlamenttikompleksista. Käytännöstä jouduttiin kuitenkin luopumaan eläinoikeusaktivistien vastalauseiden ja oikeuden päätöksen jälkeen, jonka mukaan apinoiden pitäminen vankeudessa oli julmaa. Hindut pitävät makakkiapinoita pyhinä ja ruokkivat niitä usein, mikä rohkaisee niitä pysymään siellä. "Parlamenttitalon sisällä ja sen ympäristössä tehdään erilaisia toimia apinoiden ja koirien aiheuttaman uhan torjumiseksi... Toimenpiteisiin kuuluu muun muassa apinoiden pelottelu koulutettujen henkilöiden toimesta, jotka naamioituvat languureiksi", M Venkaiah Naidu sanoi parlamentille. Tämä "erittäin lahjakas" ryhmä jäljittelee langurien huudahduksia ja haukahduksia ja piiloutuu puiden taakse karkottamaan aggressiivisia eläimiä, Delhin kunnan virkamiehet kertoivat. Delhin suuri kulkuriapinapopulaatio on ollut pitkäaikainen ongelma, ja niitä pidetään julkisena riesana. Ne ovat aiheuttaneet kaaosta ratsastamalla kaupungin metrojunissa ja vaeltelemalla parlamentissa, tunkeutumalla pääministerin toimistoon ja puolustusministeriöön.</w:t>
      </w:r>
    </w:p>
    <w:p>
      <w:r>
        <w:rPr>
          <w:b/>
        </w:rPr>
        <w:t xml:space="preserve">Yhteenveto</w:t>
      </w:r>
    </w:p>
    <w:p>
      <w:r>
        <w:t xml:space="preserve">Intiassa on palkattu 40 nuorta esittämään apinoita pelotellakseen oikeita apinoita, jotka aiheuttavat kaaosta Delhin parlamentin ympärillä, kertoo ministeri.</w:t>
      </w:r>
    </w:p>
    <w:p>
      <w:r>
        <w:rPr>
          <w:b/>
          <w:u w:val="single"/>
        </w:rPr>
        <w:t xml:space="preserve">Asiakirjan numero 24470</w:t>
      </w:r>
    </w:p>
    <w:p>
      <w:r>
        <w:t xml:space="preserve">Lentoasemat kehottavat Westminsteriä tarkistamaan lentomatkustajaveroa.</w:t>
      </w:r>
    </w:p>
    <w:p>
      <w:r>
        <w:t xml:space="preserve">Mark DevenportBBC News NI:n poliittinen päätoimittaja Belfast Internationalin, Belfast Cityn ja City of Derryn lentoasemien pääjohtajat haluavat, että veron poistamisen vaikutuksia tarkastellaan uudelleen. He haluavat, että se aloitetaan mahdollisimman pian. Konservatiivien ja DUP:n kesäkuussa tekemä luottamus- ja toimitussopimus sisälsi sitoumuksen lentomatkustajaveron tarkistamisesta. Lentoasemien johtajat ilmoittivat pääministeri Damian Greenille lähettämässään kirjeessä, että olisi hyödyllistä, jos heille ilmoitettaisiin, missä aikataulussa uudelleentarkastelu tehdään ja kuka sen suorittaa. He sanoivat olevansa valmiita perustelemaan lentomatkustajaveron poistamista sekä talouskasvun että työpaikkojen kannalta. Kolme lentoasemaa ovat todenneet, että monet nykyisistä ja potentiaalisista lentoyhtiöistä ovat jo valmiita sitoutumaan lentämään Pohjois-Irlannista, jos lentomatkustajamaksu poistetaan. Ne pyysivät, että uudelleentarkastelu "käynnistettäisiin, saatettaisiin päätökseen ja sen tulokset pantaisiin täytäntöön mahdollisimman pian".</w:t>
      </w:r>
    </w:p>
    <w:p>
      <w:r>
        <w:rPr>
          <w:b/>
        </w:rPr>
        <w:t xml:space="preserve">Yhteenveto</w:t>
      </w:r>
    </w:p>
    <w:p>
      <w:r>
        <w:t xml:space="preserve">Pohjois-Irlannin kolme lentoasemaa ovat ilmoittaneet Yhdistyneen kuningaskunnan hallitukselle olevansa valmiita poistamaan lentomatkustajaveron.</w:t>
      </w:r>
    </w:p>
    <w:p>
      <w:r>
        <w:rPr>
          <w:b/>
          <w:u w:val="single"/>
        </w:rPr>
        <w:t xml:space="preserve">Asiakirjan numero 24471</w:t>
      </w:r>
    </w:p>
    <w:p>
      <w:r>
        <w:t xml:space="preserve">Boltonin neuvosto: Torrit ottavat vallan ensimmäistä kertaa neljään vuosikymmeneen</w:t>
      </w:r>
    </w:p>
    <w:p>
      <w:r>
        <w:t xml:space="preserve">Työväenpuolue menetti paikallisvaaleissa seitsemän paikkaa ja jäi selvästi alle 31 paikan, jotka tarvitaan hallinnan säilyttämiseen. Vähemmistöpuolueet ovat äänestäneet neuvoston uudeksi johtajaksi konservatiivien valtuutettua David Greenhalghia. Liberaalidemokraatit, UKIP ja kaksi paikallista puoluetta ovat kuitenkin kieltäneet koalition konservatiivien kanssa. Työväenpuolue, joka on edelleen suurin puolue, on syyttänyt muita puolueita siitä, että ne ovat rikkoneet sääntöjä asettamalla johtoon puolueen, jolla on pienempi määrä valtuutettuja. Paikallisen demokratian raportointipalvelun mukaan työväenpuolueen valtuutettu Akthar Zaman sanoi valtuuston kokouksessa, että viranomainen on "tuntemattomalla alueella", ja lisäsi, että "konventioita on sivuutettu, kirjoittamattomia sääntöjä on rikottu". "Boltonin tapa on hylätty", hän sanoi. Liberaalidemokraattien ryhmänjohtaja Roger Hayes sanoi, että tällaista sopimusta ei ole olemassa, ja vaati, että se hyödyttäisi kaupunginosaa, ennen kuin hän kehotti työväenpuoluetta miettimään tappioitaan. "Jossain vaiheessa otatte jälleen vallan, siitä en ole epäillyt", hän sanoi kokouksessa. "Mutta teidän on otettava opiksenne viime vuosien opetuksista." Liberaalidemokraatit, UKIP, Farnworth &amp; Kearsley First ja Horwich and Blackrod First Independents allekirjoittivat 25-kohtaisen sopimuksen, jossa määritellään valtuuston painopisteet vastineeksi konservatiivihallinnon asettamisesta.</w:t>
      </w:r>
    </w:p>
    <w:p>
      <w:r>
        <w:rPr>
          <w:b/>
        </w:rPr>
        <w:t xml:space="preserve">Yhteenveto</w:t>
      </w:r>
    </w:p>
    <w:p>
      <w:r>
        <w:t xml:space="preserve">Konservatiivit ovat ottaneet Boltonin valtuuston hallintaansa ensimmäistä kertaa neljään vuosikymmeneen, vaikka heillä on vähemmän valtuutettuja kuin työväenpuolueella.</w:t>
      </w:r>
    </w:p>
    <w:p>
      <w:r>
        <w:rPr>
          <w:b/>
          <w:u w:val="single"/>
        </w:rPr>
        <w:t xml:space="preserve">Asiakirjan numero 24472</w:t>
      </w:r>
    </w:p>
    <w:p>
      <w:r>
        <w:t xml:space="preserve">Kotikäynnit elintarvikkeiden kierrätyksen lisäämiseksi Caerphillyssä</w:t>
      </w:r>
    </w:p>
    <w:p>
      <w:r>
        <w:t xml:space="preserve">Muutos on seurausta Caerphillyn valtuuston 7 000 satunnaisesti valitun kodin seurantaohjelmasta, jossa havaittiin, että vain 38 prosenttia kotitalouksista kierrätti jätteitä. Seuraavien viikkojen aikana neuvoston virkamiehet käyvät 80 000 kodin luona yrittäen nostaa tätä lukua. Viranomaisen mukaan 7 000 tonnia ruokajätettä jätettiin kierrättämättä. Yhdyskunta- ja vapaa-ajan palveluista vastaava kabinettijäsen Nigel George sanoi: "Jos jokainen kotitalous osallistuisi ruokajätteen kierrättämiseen, neuvosto voisi säästää lähes 200 000 puntaa vuodessa, mikä voitaisiin käyttää muiden etulinjan palvelujen turvaamiseen." Walesin hallitus on asettanut tavoitteet, joiden mukaan neuvostojen on kierrätettävä vähintään 64 prosenttia kaikesta kerätystä jätteestä vuoteen 2019-20 mennessä ja 70 prosenttia vuoteen 2024-25 mennessä. Jos näin ei tehdä, neuvostoille voidaan määrätä huomattavia, jopa 1 miljoonan punnan sakkoja.</w:t>
      </w:r>
    </w:p>
    <w:p>
      <w:r>
        <w:rPr>
          <w:b/>
        </w:rPr>
        <w:t xml:space="preserve">Yhteenveto</w:t>
      </w:r>
    </w:p>
    <w:p>
      <w:r>
        <w:t xml:space="preserve">Jokaisessa Caerphillyn piirikunnan kodissa käydään osana uutta kampanjaa, jolla pyritään saamaan useammat ihmiset kierrättämään ruokajätteensä.</w:t>
      </w:r>
    </w:p>
    <w:p>
      <w:r>
        <w:rPr>
          <w:b/>
          <w:u w:val="single"/>
        </w:rPr>
        <w:t xml:space="preserve">Asiakirjan numero 24473</w:t>
      </w:r>
    </w:p>
    <w:p>
      <w:r>
        <w:t xml:space="preserve">Covid: Wolverhamptonin miehet saivat sakot ajettuaan Devoniin</w:t>
      </w:r>
    </w:p>
    <w:p>
      <w:r>
        <w:t xml:space="preserve">Devonin ja Cornwallin poliisi twiittasi, että Wolverhamptonissa rekisteröidyssä ajoneuvossa olleet kaksi henkilöä olivat Brixhamissa "ilman mitään tekosyytä olla niin kaukana kotoa". Virkailijat lisäsivät, että kun he antoivat rangaistusmääräyksiä, kaksikon "alkoholin haju tuli ilmeiseksi". Kuljettaja oli otettu säilöön, ja häntä odotti ajokielto, he sanoivat. Poliisien twiittaamassa kuvassa puhalluskojeen tulos oli 53 mikrogrammaa alkoholia 100 millilitrassa henkeä. Lakisääteinen rattijuopumusraja on 35 mikrogrammaa. Hallituksen ohjeiden mukaan ihmiset eivät saa poistua kotoaan nykyisen lukituksen aikana, ellei se ole välttämätöntä. Heitä kehotetaan myös olemaan matkustamatta lähialueensa ulkopuolelle. Seuraa BBC News South West -uutisia Twitterissä, Facebookissa ja Instagramissa. Lähetä juttuideoita osoitteeseen spotlight@bbc.co.uk. Aiheeseen liittyvät Internet-linkit Devonin ja Cornwallin poliisi</w:t>
      </w:r>
    </w:p>
    <w:p>
      <w:r>
        <w:rPr>
          <w:b/>
        </w:rPr>
        <w:t xml:space="preserve">Yhteenveto</w:t>
      </w:r>
    </w:p>
    <w:p>
      <w:r>
        <w:t xml:space="preserve">Kahta Midlandsista kotoisin olevaa miestä on sakotettu koronavirusrikkomuksista sen jälkeen, kun heidät löydettiin noin 305 kilometrin (190 mailin) päässä sijaitsevasta Devonin kaupungista.</w:t>
      </w:r>
    </w:p>
    <w:p>
      <w:r>
        <w:rPr>
          <w:b/>
          <w:u w:val="single"/>
        </w:rPr>
        <w:t xml:space="preserve">Asiakirjan numero 24474</w:t>
      </w:r>
    </w:p>
    <w:p>
      <w:r>
        <w:t xml:space="preserve">Dumfriesin vapaa-ajankeskuksen edistymiskertomus keskeytetään neuvottelujen ajaksi.</w:t>
      </w:r>
    </w:p>
    <w:p>
      <w:r>
        <w:t xml:space="preserve">Hiljattain kävi ilmi, että Dumfriesissa sijaitsevan DG One -laitoksen korjaustöitä ei ollut vielä aloitettu, vaikka laitos oli suljettu yleisöltä vuosi sitten. Valtuutettujen odotettiin saavan päivityksen ensi viikolla. Nyt on käynyt ilmi, että Dumfries and Gallowayn neuvoston ja Keir Constructionin välillä meneillään olevat neuvottelut merkitsevät kokouksen siirtämistä marraskuulle. Monen miljoonan punnan arvoisen työmaan sulkemisen ensimmäinen vuosipäivä oli aiemmin tässä kuussa. Korjaustöiden odotetaan kestävän noin 18 kuukautta, kun ne saadaan käyntiin. Neuvosto on nostanut oikeusjuttua urakoitsijaa Keir Constructionia vastaan vasta toukokuussa 2008 avatun keskuksen tilanteesta. "Sovitteluprosessi" "Tarkoituksena oli, että Dumfries and Gallowayn neuvoston kokouksessa maanantaina 19. lokakuuta 2015 käsiteltäisiin DGOnea koskevaa raporttia", sanottiin paikallisviranomaisen lausunnossa. "Neuvoston ja Keir Constructionin edustajat ovat kuitenkin tällä hetkellä mukana sovitteluprosessissa". "Kokous on siksi siirretty marraskuulle, jolloin on enemmän tietoa raportoitavaksi vaaleilla valituille jäsenille." Se lisäsi, että sovittelusopimuksen ehtojen mukaan valtuusto tai rakennusyritys eivät voi kommentoida asiaa enempää.</w:t>
      </w:r>
    </w:p>
    <w:p>
      <w:r>
        <w:rPr>
          <w:b/>
        </w:rPr>
        <w:t xml:space="preserve">Yhteenveto</w:t>
      </w:r>
    </w:p>
    <w:p>
      <w:r>
        <w:t xml:space="preserve">Lippulaivan vapaa-ajankeskuksen korjausten edistymistä koskeva raportti on keskeytetty, jotta neuvoston ja sen urakoitsijoiden väliset sovitteluneuvottelut voidaan aloittaa.</w:t>
      </w:r>
    </w:p>
    <w:p>
      <w:r>
        <w:rPr>
          <w:b/>
          <w:u w:val="single"/>
        </w:rPr>
        <w:t xml:space="preserve">Asiakirjan numero 24475</w:t>
      </w:r>
    </w:p>
    <w:p>
      <w:r>
        <w:t xml:space="preserve">Euro 2020: Georgian vastustaja kiirehtii sveitsiläisen pelaajan avuksi</w:t>
      </w:r>
    </w:p>
    <w:p>
      <w:r>
        <w:t xml:space="preserve">Fabian Schaerin pää törmäsi Georgian Jemal Tabidzen kalloon, kun molemmat hakivat palloa ottelun 24. minuutilla Tbilisissä. Schaer makasi tajuttomana maassa, kieli tukki hengityksen. Georgian pelaaja Jano Ananidze riensi apuun ja yritti sormillaan vapauttaa Schaerin hengitystiet. Schaer toipui nopeasti sveitsiläisten ensiapuhenkilöstön antaman hoidon jälkeen, kertoo sveitsiläinen päivälehti Blick, ja hän pystyi jatkamaan pelaamista ja auttoi Sveitsin toisen puoliajan maaleissa 2-0-voittoon. "Se näyttää kamalalta. En muista mitään", Newcastle-pelaaja kertoi lehdelle nähtyään videomateriaalia. "Olin poissa pelistä muutaman sekunnin ajan. Kalloni humisee yhä. Ja minulla on niska kipeä ja mustelma otsassa. Mutta se oli sen arvoista." Useimmissa ensiapuohjeissa suositellaan potilaan asettamista elvytysasentoon, jos hän on tajuton tai ei vastaa, jotta kieli ei tukkisi hengitystä. Tabidze makasi myös liikkumattomana yhteenoton jälkeen, hänen paitansa oli veressä, mutta hänkin toipui. Brittiläinen urheiluterapeutti Nathan Benjamin-Smith sanoo, että tällaisissa tapauksissa on riskialtista työntää sormet pelaajan suuhun. Sen sijaan kielitukos voidaan hänen mukaansa korjata kallistamalla tajuttoman pelaajan päätä taaksepäin ja nostamalla leukaa hengitysteiden vapauttamiseksi.</w:t>
      </w:r>
    </w:p>
    <w:p>
      <w:r>
        <w:rPr>
          <w:b/>
        </w:rPr>
        <w:t xml:space="preserve">Yhteenveto</w:t>
      </w:r>
    </w:p>
    <w:p>
      <w:r>
        <w:t xml:space="preserve">Euro 2020 -karsintaottelussa ilmatilaloukkauksessa tyrmätty Sveitsin jalkapalloilija sai hätäapua kilpailevan joukkueen Georgian jäseneltä.</w:t>
      </w:r>
    </w:p>
    <w:p>
      <w:r>
        <w:rPr>
          <w:b/>
          <w:u w:val="single"/>
        </w:rPr>
        <w:t xml:space="preserve">Asiakirjan numero 24476</w:t>
      </w:r>
    </w:p>
    <w:p>
      <w:r>
        <w:t xml:space="preserve">Swansean katolisen koulun bussioikeudellinen haaste</w:t>
      </w:r>
    </w:p>
    <w:p>
      <w:r>
        <w:t xml:space="preserve">Neuvosto lopettaa maksuttoman koulumatkan uskontokouluihin, jos pääkoulu on lähempänä heidän kotiaan. Bishop Vaughan Catholic Comprehensive, tuleva oppilas ja Menevian hiippakunta ovat nostaneet kanteen. Swansean neuvoston mukaan päätös ei ole syrjivä, eikä se vaikuta koulussa jo oleviin lapsiin. Swansean korkeimman oikeuden kuulemisen odotetaan kestävän kaksi päivää. Koulu, joka on alueen ainoa uskontoon perustuva keskiasteen koulu, kertoi, että jotkut oppilaat matkustavat kouluun tunnin ja 50 minuuttia. Jotkut vanhemmat ovat tyytymättömiä siihen, että sama sääntö ei koske niitä, jotka valitsevat walesinkielisen koulun. "Köyhälistöalueet" Tapauksessa mainitulla lapsella, jonka nimi on vain W, on jo sisaruksia koulussa, joiden ei tarvitse maksaa kuljetuksesta, mutta hän joutuu maksamaan, jos hän siirtyy kouluun suunnitelmien mukaan syyskuussa. Bishop Vaughanin koulun taloudenhoitaja Laura Howden-Evans sanoi: "Koulussamme yli puolet oppilaista asuu Walesin köyhimmillä alueilla, viidesosa saa ilmaisen kouluaterian ja neljäsosa on riippuvainen ilmaisesta koulukuljetuksesta. "Heidän kaltaisensa perheet eivät yksinkertaisesti pysty maksamaan koulukuljetuksia, kun ne lakkautetaan. "Ensimmäisenä tästä kärsivät jo täällä olevien lasten sisarukset, Child W:n kaltaiset lapset, jotka haluavat tulla kouluun syyskuusta alkaen, mutta tarvitsevat siihen ilmaisen kuljetuksen." Valtuusto lisäsi, ettei olisi asianmukaista kommentoida asiaa enempää.</w:t>
      </w:r>
    </w:p>
    <w:p>
      <w:r>
        <w:rPr>
          <w:b/>
        </w:rPr>
        <w:t xml:space="preserve">Yhteenveto</w:t>
      </w:r>
    </w:p>
    <w:p>
      <w:r>
        <w:t xml:space="preserve">Katolinen koulu haastaa korkeimmassa oikeudessa Swansean kaupunginhallituksen päätöksen leikata uusien uskontokoulujen oppilaiden maksuttomia koulukuljetuksia.</w:t>
      </w:r>
    </w:p>
    <w:p>
      <w:r>
        <w:rPr>
          <w:b/>
          <w:u w:val="single"/>
        </w:rPr>
        <w:t xml:space="preserve">Asiakirjan numero 24477</w:t>
      </w:r>
    </w:p>
    <w:p>
      <w:r>
        <w:t xml:space="preserve">Mies menettää viisinumeroisen summan Sim-korttihuijaajille</w:t>
      </w:r>
    </w:p>
    <w:p>
      <w:r>
        <w:t xml:space="preserve">Poliisin mukaan petos on peräisin siitä, kun uhrin henkilötiedot saadaan tietokoneen haittaohjelman avulla. Uhrin nimiin perustetaan liikepankkitili, ja huijarit ilmoittavat matkapuhelinyhtiölle, että uhrin matkapuhelin on kadonnut. Uusi sim-kortti aktivoidaan, ja varoja voidaan siirtää uhrin käyttötililtä väärennetylle yritystilille. Poliisin mukaan yhteystietoja ja turvakysymyksiä saatetaan muuttaa puhelinoperaattorin kanssa, jotta uhria turhautetaan ja estetään ilmoittamasta petoksesta. Poliisit ovat kehottaneet yleisöä varmistamaan, että aina on asennettu sopiva virustorjuntaohjelmisto ja että tietokoneen palomuuri on päällä.</w:t>
      </w:r>
    </w:p>
    <w:p>
      <w:r>
        <w:rPr>
          <w:b/>
        </w:rPr>
        <w:t xml:space="preserve">Yhteenveto</w:t>
      </w:r>
    </w:p>
    <w:p>
      <w:r>
        <w:t xml:space="preserve">Angusissa asuva mies on menettänyt viisinumeroisen summan rahaa jouduttuaan matkapuhelimen sim-korttipetoksen uhriksi.</w:t>
      </w:r>
    </w:p>
    <w:p>
      <w:r>
        <w:rPr>
          <w:b/>
          <w:u w:val="single"/>
        </w:rPr>
        <w:t xml:space="preserve">Asiakirjan numero 24478</w:t>
      </w:r>
    </w:p>
    <w:p>
      <w:r>
        <w:t xml:space="preserve">Rokin edustajat neuvottelevat Bristolin kaupunginvaltuuston kanssa</w:t>
      </w:r>
    </w:p>
    <w:p>
      <w:r>
        <w:t xml:space="preserve">Exeterissä sijaitsevalla yrityksellä oli useita sopimuksia viranomaisten kanssa, muun muassa 12 uuden kunnallisen asunnon rakentamisesta. Hallinnoija PricewaterhouseCoopers ilmoitti 711 työpaikan vähentämisestä Rokissa, joka työllistää noin 4 000 ihmistä. Sekä Rok Plc että Rok Building Limited siirtyivät hallintoon tällä viikolla. Rok, jolla on sopimuksia kaikkialla lännessä, tarjoaa rakennuspalveluja kunnille, kouluille, asuntoyhdistyksille ja yrityksille. "Vankilaselli" Rakennustyöt Croydon Housessa Bristolin St Lawrencen alueella sijaitsevassa Croydon House -rakennuksessa on keskeytetty, ja rakennustelineet on jätetty pystyyn. Eräs asukas sanoi, että hän tunsi asuvansa "vankilasellissä". "Olen vain masentunut, se masentaa", hän sanoi. "Ei näe päivänvaloa." Bristolin kaupunginvaltuuston tiedottaja sanoi, että Rok oli yksi tärkeimmistä urakoitsijoista, joita se käytti keittiöiden, uusien johtojen ja ikkunoiden asentamiseen valtuustokiinteistöihin sekä joihinkin kerrostaloihin tehtyihin suuriin töihin. "Olemme keskustelleet Rokin edustajien kanssa, koska he ovat vetäytyneet kaikista nykyisistä rakennustyömaista", hän sanoi. "Emme kuitenkaan pysty tällä hetkellä vahvistamaan, eivätkö he enää tee näitä töitä Bristolin kaupunginvaltuustolle". "Hallinnoijilta odotetaan lausuntoa maanantaina, ja me tarkastelemme kantaamme uudelleen."</w:t>
      </w:r>
    </w:p>
    <w:p>
      <w:r>
        <w:rPr>
          <w:b/>
        </w:rPr>
        <w:t xml:space="preserve">Yhteenveto</w:t>
      </w:r>
    </w:p>
    <w:p>
      <w:r>
        <w:t xml:space="preserve">Rakennuspalveluyritys Rokin edustajat ovat käyneet neuvotteluja Bristolin kaupunginvaltuuston kanssa sen jälkeen, kun yrityksen romahdus jätti sopimukset kyseenalaisiksi.</w:t>
      </w:r>
    </w:p>
    <w:p>
      <w:r>
        <w:rPr>
          <w:b/>
          <w:u w:val="single"/>
        </w:rPr>
        <w:t xml:space="preserve">Asiakirjan numero 24479</w:t>
      </w:r>
    </w:p>
    <w:p>
      <w:r>
        <w:t xml:space="preserve">Didcotin romahdus: Kadonneiden etsinnät alkavat</w:t>
      </w:r>
    </w:p>
    <w:p>
      <w:r>
        <w:t xml:space="preserve">Paikalle on saapunut kalustoa, jolla valmistaudutaan kadonneiden miesten löytämiseen viikonloppuna. Tämä tapahtuu sen jälkeen, kun 23. helmikuuta tapahtuneen sortuman jälkeen hautautuneiden kolmen kadonneen työntekijän löytämiseksi toteutettua operaatiota arvosteltiin heidän perheidensä toimesta liian hitaaksi. HSE:n mukaan kadonneiden miesten palauttaminen perheidensä luokse oli ensisijainen tavoite. Rotherhamin työväenpuolueen kansanedustaja, jonka alueella kaksi perheistä asuu, kehotti hallitusta puuttumaan asiaan "hitaasta" talteenottooperaatiosta esitetyn kritiikin jälkeen. Nyt Sarah Champion, kansanedustaja, sanoi olevansa "todella tyytyväinen" siihen, että RWE Npower on julkaissut pelastussuunnitelman. Hän lisäsi: "He pystyttävät nyt aitoja, tuovat raskaita koneita ja ovat vahvistaneet, että viikonloppuun mennessä he alkavat nostaa terästä, jotta voimme löytää miehet ja tuoda heidät kotiin." Yksi ihminen kuoli ja viisi loukkaantui, kun puolet käytöstä poistetusta Didcot A -voimalasta romahti. Christopher Huxtable, 34, Swanseasta, Ken Cresswell, 57, ja John Shaw, 61, molemmat Rotherhamista, ovat edelleen kateissa raunioissa. Brottonista Teessidesta kotoisin olevan Michael Collingsin, 53, ruumis löydettiin romahduksen jälkeen. Thames Valleyn poliisin mukaan erikoisjoukot tukevat kadonneiden miesten perheitä ja tiedottavat heille säännöllisesti pelastustöiden edistymisestä.</w:t>
      </w:r>
    </w:p>
    <w:p>
      <w:r>
        <w:rPr>
          <w:b/>
        </w:rPr>
        <w:t xml:space="preserve">Yhteenveto</w:t>
      </w:r>
    </w:p>
    <w:p>
      <w:r>
        <w:t xml:space="preserve">Työt raunioiden poistamiseksi romahtaneen Didcotin voimalaitoksen alueelta alkavat lauantaina, Health and Safety Executive on ilmoittanut.</w:t>
      </w:r>
    </w:p>
    <w:p>
      <w:r>
        <w:rPr>
          <w:b/>
          <w:u w:val="single"/>
        </w:rPr>
        <w:t xml:space="preserve">Asiakirjan numero 24480</w:t>
      </w:r>
    </w:p>
    <w:p>
      <w:r>
        <w:t xml:space="preserve">Espanjan diktaattori Francon nimet poistuvat Madridin kaduilta</w:t>
      </w:r>
    </w:p>
    <w:p>
      <w:r>
        <w:t xml:space="preserve">Monet kadut nimettiin uudelleen vuonna 2007 annetun "historiallista muistoa" koskevan lain nojalla, jolla korvattiin Francon vuosien 1939-75 vallan symbolit. Noin 167 katua on kuitenkin edelleen nimetty hallinnon henkilöiden mukaan. Espanjan uusi vasemmistopormestari Manuela Carmena oli Francon vastainen asianajaja diktatuurin loppuvuosina. Hän astui Madridin johtoon keskusta-oikeistolaisen kansanpuolueen vuosia kestäneen hallituksen jälkeen. Hänen edeltäjänsä Ana Botella oli yksi 38 pormestarista, joita ihmisoikeusasianajaja syytti aiemmin tänä vuonna siitä, että he viivyttelivät Francon hallinnon symbolien poistamisessa. Vaikka Madridin neuvoston tiedottaja myönsi, ettei kadunnimien muuttamisen aloittamisesta ole "mitään konkreettista suunnitelmaa", hän sanoi, että se toteutettaisiin koordinoidusti paikallisten piirien ja kansalaisyhteiskunnan ryhmien kanssa. Espanjan tiedotusvälineet ovat nostaneet esiin muun muassa Sinisen divisioonan kaatuneiden kadun, joka oli natsien kanssa toisen maailmansodan aikana palvellut yksikkö, ja Arriba Espana -aukion, joka viittaa Espanjan vanhaan fasistiseen Falange-puolueeseen. Madridin historiallisissa rakennuksissa on jäljellä useita jäänteitä Francon diktatuurista, kuten voitonkaari yhdessä kaupungin sisäänkäynneistä, useita puolustusrakennuksia sekä El Pardon ja Santa Cruzin palatsit.</w:t>
      </w:r>
    </w:p>
    <w:p>
      <w:r>
        <w:rPr>
          <w:b/>
        </w:rPr>
        <w:t xml:space="preserve">Yhteenveto</w:t>
      </w:r>
    </w:p>
    <w:p>
      <w:r>
        <w:t xml:space="preserve">Espanjan pääkaupungin Madridin uusi vasemmistolaisneuvosto on ilmoittanut, että se aikoo poistaa kaikki kenraali Francisco Francon diktatuuriin liittyvät nimet kaduilta ja aukioilta.</w:t>
      </w:r>
    </w:p>
    <w:p>
      <w:r>
        <w:rPr>
          <w:b/>
          <w:u w:val="single"/>
        </w:rPr>
        <w:t xml:space="preserve">Asiakirjan numero 24481</w:t>
      </w:r>
    </w:p>
    <w:p>
      <w:r>
        <w:t xml:space="preserve">Asevoimien muistokenttä Cardiffin linnassa</w:t>
      </w:r>
    </w:p>
    <w:p>
      <w:r>
        <w:t xml:space="preserve">Cardiffin linnassa sijaitsevalla Walesin kansallisella muistokentällä on 10 000 puuristiä, joilla muistetaan kaatuneita. Jokaisessa niistä on viesti jollekin, joka on kuollut palvellessaan maataan ensimmäisen maailmansodan jälkeen. Kuninkaallisen Brittilegendan jäseniä ja pääministeri Carwyn Jones olivat mukana muistotilaisuudessa. Jones sanoi olevansa "ylpeä voidessaan osallistua tähän tilaisuuteen, jossa kunnioitetaan konfliktissa kuolleita". "Ensimmäisen maailmansodan satavuotispäivänä meillä on entistäkin suurempi tilaisuus muistaa sodassa mukana olleita ja konfliktin vaikutusta nyky-Walesin muotoutumiseen", hän lisäsi. Kello 11.00 GMT pidettiin kahden minuutin hiljainen hetki, jonka aikana Royal British Legionin torvensoittajat soittivat torvisoittoa Last Post. Britannian kuninkaallisen legioonan kansallisen puheenjohtajan John Crisfordin mukaan jumalanpalvelus osoittaa yleisön kiitollisuutta niitä kohtaan, jotka "tekivät äärimmäisen uhrauksen puolustaessaan maatamme".</w:t>
      </w:r>
    </w:p>
    <w:p>
      <w:r>
        <w:rPr>
          <w:b/>
        </w:rPr>
        <w:t xml:space="preserve">Yhteenveto</w:t>
      </w:r>
    </w:p>
    <w:p>
      <w:r>
        <w:t xml:space="preserve">Cardiffin linnassa on avattu muistokenttä, jolla kunnioitetaan asevoimien jäseniä viimeisten 100 vuoden ajalta.</w:t>
      </w:r>
    </w:p>
    <w:p>
      <w:r>
        <w:rPr>
          <w:b/>
          <w:u w:val="single"/>
        </w:rPr>
        <w:t xml:space="preserve">Asiakirjan numero 24482</w:t>
      </w:r>
    </w:p>
    <w:p>
      <w:r>
        <w:t xml:space="preserve">ITV:n Victoria palaa toiseen sarjaan</w:t>
      </w:r>
    </w:p>
    <w:p>
      <w:r>
        <w:t xml:space="preserve">Sekä nuorta kuningatarta näyttelevä Jenna Coleman että prinssi Albertia esittävä Tom Hughes palaavat rooleihinsa, kertoi ITV. Daisy Goodwin jatkaa myös sarjan käsikirjoittajana ja tuottajana. Viime kuussa Victorian avausjakso keräsi keskimäärin 5,4 miljoonaa katsojaa, kun mukaan ei lasketa katsojia, jotka katsoivat sarjaa catch-up-palveluista. Goodwin sanoi: "Vaikka hän hallitsi 1800-luvulla, Victoria on meidän aikamme sankaritar. "Seuraavassa sarjassa hän joutuu kohtaamaan hyvin modernin pulman: miten sovittaa yhteen lapset, aviomies ja työ. "Kuten Victoria huomaa, on vaikeaa olla vaimo, äiti ja maailman mahtavimman valtion hallitsija." Hän jatkaa. Seuraa meitä Twitterissä @BBCNewsEnts, Instagramissa tai jos sinulla on juttuehdotuksia, lähetä sähköpostia osoitteeseen entertainment.news@bbc.co.uk.</w:t>
      </w:r>
    </w:p>
    <w:p>
      <w:r>
        <w:rPr>
          <w:b/>
        </w:rPr>
        <w:t xml:space="preserve">Yhteenveto</w:t>
      </w:r>
    </w:p>
    <w:p>
      <w:r>
        <w:t xml:space="preserve">ITV:n draama Victoria palaa toiseen tuotantosarjaan, on vahvistettu.</w:t>
      </w:r>
    </w:p>
    <w:p>
      <w:r>
        <w:rPr>
          <w:b/>
          <w:u w:val="single"/>
        </w:rPr>
        <w:t xml:space="preserve">Asiakirjan numero 24483</w:t>
      </w:r>
    </w:p>
    <w:p>
      <w:r>
        <w:t xml:space="preserve">La Mare de Carteretin koulujen saneerausta tarkastellaan uudelleen</w:t>
      </w:r>
    </w:p>
    <w:p>
      <w:r>
        <w:t xml:space="preserve">Guernseyn pääministeri ja apulaispääministeri ehdottivat riippumatonta tarkastelua, koska suunnitelmien laajuus ja koko huolestuttivat heitä. Suunnitelmiin kuuluu ylä- ja alakouluja, autismikeskus sekä parannettuja sisä- ja ulkoliikuntatiloja. Poliitikot äänestivät uudelleentarkastelun puolesta äänin 26-18. Jotkut osavaltioiden jäsenet ilmaisivat huolensa siitä, että uudelleentarkastelu viivästyttäisi rakennustöitä, joiden toivotaan valmistuvan ennen syyskuuta 2017. La Mare de Carteret on viimeinen saaren kolmesta lukiosta, joka uudistetaan sen jälkeen, kun St Sampson's High School avattiin yhdessä oppimisvaikeuksista kärsiville lapsille tarkoitetun Le Murierin koulun kanssa vuonna 2008 ja Les Beaucamps High School vuonna 2012. Opetusministeri Robert Sillars kertoi valtioille "haluavansa pyytää anteeksi kaikilta oppilailta, vanhemmilta ja opettajilta, joille olen tuottanut pettymyksen". Arvioinnin on määrä valmistua maaliskuuhun 2015 mennessä, ja koulun uudistamista valvomaan on tarkoitus perustaa projektilautakunta.</w:t>
      </w:r>
    </w:p>
    <w:p>
      <w:r>
        <w:rPr>
          <w:b/>
        </w:rPr>
        <w:t xml:space="preserve">Yhteenveto</w:t>
      </w:r>
    </w:p>
    <w:p>
      <w:r>
        <w:t xml:space="preserve">La Mare de Carteretin koulujen suunniteltu 59 miljoonan punnan saneeraus toteutetaan vasta, kun hankkeen laajuus ja kustannukset on tarkistettu.</w:t>
      </w:r>
    </w:p>
    <w:p>
      <w:r>
        <w:rPr>
          <w:b/>
          <w:u w:val="single"/>
        </w:rPr>
        <w:t xml:space="preserve">Asiakirjan numero 24484</w:t>
      </w:r>
    </w:p>
    <w:p>
      <w:r>
        <w:t xml:space="preserve">Huddersfield Royal Infirmary A&amp;E-suunnitelmien kuuleminen päättyy</w:t>
      </w:r>
    </w:p>
    <w:p>
      <w:r>
        <w:t xml:space="preserve">Tammikuussa julkaistussa raportissa paljastettiin ehdotetut muutokset, joiden NHS-pomot ovat sittemmin sanoneet voivan säästää 31 miljoonaa puntaa. Maaliskuussa alkoi 14 viikkoa kestävä kuuleminen, joka päättyy keskiyöllä. Huddersfieldin sairaalan sulkemissuunnitelmaa vastustavalla vetoomuksella on tällä hetkellä yli 63 000 allekirjoitusta. Yli 4 300 ihmistä on jo vastannut NHS Calderdalen ja Greater Huddersfieldin kliinisten komissaarien järjestämään kuulemiskyselyyn. Ehdotusten mukaan kaikki päivystys-, akuutti- ja korkean riskin suunnitelmahoito koottaisiin Calderdale Royal Hospitaliin naapurissa Halifaxissa. Huddersfieldin Acre Millsissä sijaitseva uusi alue kehitettäisiin suunnitellun hoidon sairaalaksi, jossa ei kuitenkaan olisi päivystystä. Suunnitelmien mukaan Calderdale Royal Hospitalissa olisi lopulta 612 vuodepaikkaa ja Acre Millsissä 120 vuodepaikkaa. Kaupungissa on järjestetty useita mielenosoituksia Huddersfield Royal Infirmaryn sulkemista vastaan. Julkisen kuulemisasiakirjan luonnoksen mukaan sairaalan purkaminen ja päivystyspalvelujen siirtäminen Calderdaleen maksaisi 470 miljoonaa puntaa verrattuna 501 miljoonaan puntaan Huddersfieldin osalta harkituissa ehdotuksissa. CCG:n mukaan ehdotetut muutokset "tuottaisivat suurimmat kokonaishyödyt" Calderdalen ja Greater Huddersfieldin asukkaille. Lopullinen päätös suunnitelmasta on tarkoitus julkistaa lokakuussa.</w:t>
      </w:r>
    </w:p>
    <w:p>
      <w:r>
        <w:rPr>
          <w:b/>
        </w:rPr>
        <w:t xml:space="preserve">Yhteenveto</w:t>
      </w:r>
    </w:p>
    <w:p>
      <w:r>
        <w:t xml:space="preserve">Suunnitelmat Huddersfieldin kuninkaallisen sairaalan purkamisesta ja sen korvaamisesta uudella laitoksella, jossa ei ole ensiapupoliklinikkaa, ovat edenneet viimeiseen julkiseen kuulemispäivään.</w:t>
      </w:r>
    </w:p>
    <w:p>
      <w:r>
        <w:rPr>
          <w:b/>
          <w:u w:val="single"/>
        </w:rPr>
        <w:t xml:space="preserve">Asiakirjan numero 24485</w:t>
      </w:r>
    </w:p>
    <w:p>
      <w:r>
        <w:t xml:space="preserve">Labrinth: Cowell "innoissaan" saadessaan minut X Factoriin.</w:t>
      </w:r>
    </w:p>
    <w:p>
      <w:r>
        <w:t xml:space="preserve">Laulaja, joka kirjoitti Pass Out -kappaleen yhdessä Tinie Tempahin kanssa, sanoi Cowellin kehuneen hänen musiikkiaan. "Simon sanoi: 'Lab, olet vielä isompi kuin luulin! Olet parempi artisti kuin luulinkaan'", hän paljasti. Labrinth työstää parhaillaan debyyttialbumiaan, josta julkaistaan single "hyvin pian". Cowellin Syco-levy-yhtiön palveluksessa oleva 22-vuotias mies sanoi, että uusi levy on "hullu" sekoitus hip hopia, dubstepiä ja R&amp;B:tä. "Olen ollut vähän erakko studiossani ja luonut hienoja, villejä juttuja. Olen hyvin, hyvin innoissani siitä - siitä tulee mahtavaa", hän lisäsi." "Olen tuottanut uutta singleä, joka tulee pian ulos, sen nimi on Earthquake." Hän paljasti myös, että Ne-Yo oli viimeisin tähti, joka pyysi yhteistyötä, kun Nicki Minaj ja Beyonce olivat olleet yhteydessä tänä vuonna. "Ne-Yo yritti soittaa puhelimeeni yhden ystäväni kautta. "Olen melkein albumini lopussa ja heti kun olen sen lopussa, tiedän, että he kaikki ryntäävät studion ovesta sisään", hän sanoi.</w:t>
      </w:r>
    </w:p>
    <w:p>
      <w:r>
        <w:rPr>
          <w:b/>
        </w:rPr>
        <w:t xml:space="preserve">Yhteenveto</w:t>
      </w:r>
    </w:p>
    <w:p>
      <w:r>
        <w:t xml:space="preserve">Labrinth on kertonut Newsbeatille, että hän uskoo Simon Cowellin olevan "innoissaan" mahdollisuudesta saada hänet USA:n X Factoriin.</w:t>
      </w:r>
    </w:p>
    <w:p>
      <w:r>
        <w:rPr>
          <w:b/>
          <w:u w:val="single"/>
        </w:rPr>
        <w:t xml:space="preserve">Asiakirjan numero 24486</w:t>
      </w:r>
    </w:p>
    <w:p>
      <w:r>
        <w:t xml:space="preserve">Uber laskee hintojaan New Yorkin taksikyytien kanssa käydyssä hintasodassa</w:t>
      </w:r>
    </w:p>
    <w:p>
      <w:r>
        <w:t xml:space="preserve">Muutos on seurausta vastaavista hinnanalennuksista San Franciscossa ja Bostonissa. Useimmat analyytikot näkevät, että tällä pyritään alittamaan Lyftin ja Hailon kaltaiset kilpailijat ja houkuttelemaan uusia tulokkaita. Uber-kuljettajat, joille maksetaan noin 80 prosenttia kokonaishinnasta, joutuvat tämän seurauksena hyväksymään alhaisemmat maksut. Hintamuutoksista kertovassa blogikirjoituksessaan Uber vastasi: "Olemme nähneet eri puolilla maata sijaitsevissa kaupungeissa, että alhaisemmat hinnat merkitsevät suurempaa kysyntää, lyhyempiä noutoaikoja ja useampia matkoja tunnissa, mikä lisää ansaintamahdollisuuksia ja luo kuljettajille paremman taloudellisen tilanteen." Kesäkuussa Uber keräsi 1,2 miljardia dollaria pääomaa, mikä nosti yhteiskäyttöautopalvelun arvoksi yli 18 miljardia dollaria. Uber on kuitenkin kohdannut kilpailua muiden yritysten taholta, saanut kysymyksiä sääntelyviranomaisilta ja suututtanut perinteiset taksinkuljettajat kaupungeissa eri puolilla maailmaa Berliinistä Pariisiin ja Madridiin. Taksinkuljettajien mielenosoitus Lontoossa kesäkuun alussa aiheutti laajoja ruuhkia, ja Ranskassa on hiljattain harkittu GPS-järjestelmän kieltämistä yhteiskäyttöautosovelluksissa. New Yorkin taksi- ja limusiinikomissio ei vastannut kommenttipyyntöön.</w:t>
      </w:r>
    </w:p>
    <w:p>
      <w:r>
        <w:rPr>
          <w:b/>
        </w:rPr>
        <w:t xml:space="preserve">Yhteenveto</w:t>
      </w:r>
    </w:p>
    <w:p>
      <w:r>
        <w:t xml:space="preserve">Mobiiliautovuokrauspalvelu Uber on väliaikaisesti laskenut halvimman palvelunsa UberX:n hintaa 20 prosenttia, jotta se vastaisi New Yorkin keltaisten taksien hintaa.</w:t>
      </w:r>
    </w:p>
    <w:p>
      <w:r>
        <w:rPr>
          <w:b/>
          <w:u w:val="single"/>
        </w:rPr>
        <w:t xml:space="preserve">Asiakirjan numero 24487</w:t>
      </w:r>
    </w:p>
    <w:p>
      <w:r>
        <w:t xml:space="preserve">Coronavirus: Labour tukee vaatimusta toukokuun vaalien lykkäämisestä</w:t>
      </w:r>
    </w:p>
    <w:p>
      <w:r>
        <w:t xml:space="preserve">Puolueen pääsihteeri Jennie Formby on kirjoittanut vaalilautakunnalle ja tukenut sen lykkäysvaatimusta. Kirjeessään hän sanoi, että puolue on "vakavasti huolissaan" henkilöstön ja jäsenten hyvinvoinnista kampanjoinnin aikana. Hallitus sanoo työskentelevänsä vaalien järjestämiseksi suunnitelmien mukaisesti. Perustuslakiministeri Chloe Smith sanoi torstaina, että hallitus tekee "tiivistä yhteistyötä" paikallisviranomaisten kanssa vaalien järjestämiseksi. Englannissa järjestetään pormestari- ja paikallisvaalit 7. toukokuuta sekä poliisi- ja rikoskomissaarien vaalit Englannissa ja Walesissa. Tähän mennessä 10 ihmistä on kuollut Yhdistyneessä kuningaskunnassa saatuaan positiivisen testituloksen koronaviruksesta, ja 798 tapausta on vahvistettu. Työväenpuolue on jo peruuttanut Lontoossa pidettävän erityiskonferenssin, jossa sen oli määrä julkistaa 4. huhtikuuta pidettävien johtajavaaliensa tulos. Puolue ilmoitti torstaina, että se järjestää sen sijaan "supistetun tapahtuman". Liberaalidemokraatit, Plaid Cymru, Vihreä puolue ja Walesin työväenpuolue ovat kaikki peruneet kevätkokouksensa viruksen leviämisen vuoksi. Myös SNP ja Skotlannin konservatiivit ovat ilmoittaneet, että niiden kevätkonferensseja lykätään.</w:t>
      </w:r>
    </w:p>
    <w:p>
      <w:r>
        <w:rPr>
          <w:b/>
        </w:rPr>
        <w:t xml:space="preserve">Yhteenveto</w:t>
      </w:r>
    </w:p>
    <w:p>
      <w:r>
        <w:t xml:space="preserve">Työväenpuolue on kehottanut hallitusta keskeyttämään toukokuussa pidettävät Englannin paikallisvaalit koronavirustartunnan vuoksi.</w:t>
      </w:r>
    </w:p>
    <w:p>
      <w:r>
        <w:rPr>
          <w:b/>
          <w:u w:val="single"/>
        </w:rPr>
        <w:t xml:space="preserve">Asiakirjan numero 24488</w:t>
      </w:r>
    </w:p>
    <w:p>
      <w:r>
        <w:t xml:space="preserve">Isaiah Usen-Satchell nimetty Sheffieldin kuolemaan johtaneen puukotuksen uhriksi</w:t>
      </w:r>
    </w:p>
    <w:p>
      <w:r>
        <w:t xml:space="preserve">18-vuotias vietiin sairaalaan sen jälkeen, kun raportoitiin tappelusta miesryhmän välillä noin klo 04:20 GMT St Aidans Roadilla Norfolk Parkin alueella. Poliisin mukaan hän sai viiltohaavoja käsiinsä ja jalkoihinsa ja kuoli ranteen lähellä olleeseen vammaan. Kolme miestä, kaksi 18-vuotiasta ja yksi 20-vuotias, on pidätetty murhasta epäiltynä. Kaikki kolme pidätettyä miestä ovat kotoisin Rotherhamista, poliisi kertoi. Det Ch Insp Jude Ashmore sanoi, että hyökkäyksen motiivia ei tiedetä, mutta uskotaan, että osalliset tunsivat toisensa. Hän sanoi: "Poliisit ovat tänään edelleen St Aidans Roadin alueella tekemässä talokohtaisia tutkimuksia ja tutkimassa aluetta, kun yritämme selvittää, mitä tarkalleen ottaen tapahtui." "Poliisit ovat edelleen St Aidans Roadin alueella. "Ensisijaisena tehtävänä on myös selvittää uhrin liikkeitä myöhään uudenvuodenaattona ja uudenvuodenpäivänä." Sheffieldin piirikomentaja Stuart Barton sanoi, että kuolema on aiheuttanut "suurta ahdistusta yhteisössä" ja että poliisit ovat alueella rauhoittamassa tilannetta tulevan viikon ajan.</w:t>
      </w:r>
    </w:p>
    <w:p>
      <w:r>
        <w:rPr>
          <w:b/>
        </w:rPr>
        <w:t xml:space="preserve">Yhteenveto</w:t>
      </w:r>
    </w:p>
    <w:p>
      <w:r>
        <w:t xml:space="preserve">Sheffieldissä uudenvuodenpäivänä kuolemaan johtaneet puukotusvammat saaneen teinin nimi on poliisin mukaan Isaiah Usen-Satchell.</w:t>
      </w:r>
    </w:p>
    <w:p>
      <w:r>
        <w:rPr>
          <w:b/>
          <w:u w:val="single"/>
        </w:rPr>
        <w:t xml:space="preserve">Asiakirjan numero 24489</w:t>
      </w:r>
    </w:p>
    <w:p>
      <w:r>
        <w:t xml:space="preserve">Sinilintumuseo sai Donald Campbellin patsaan</w:t>
      </w:r>
    </w:p>
    <w:p>
      <w:r>
        <w:t xml:space="preserve">Se toivottaa kävijät tervetulleiksi Conistonissa sijaitsevan Ruskin-museon uuteen siipeen, joka on omistettu Campbellille ja Bluebird-alukselle, jossa hän kuoli. Taiteilija Graham Bell lahjoittaa veistoksen, jonka Campbellin tytär Gina paljastaa marraskuussa. Campbell kuoli, kun Bluebird syöksyi maahan Coniston Waterissa vuonna 1967. Ruskin Museumin tiedottaja sanoi: "Graham Ball lähestyi museota vuonna 2008 Donald Campbellin elinikäisenä ihailijana kysyäkseen, haluaisiko museo ottaa vastaan lahjoituksena hänen sankarinsa elävänkokoisen patsaan. "Tarjous tehtiin sitoumuksetta, mutta hän pyysi apuamme sopivien valokuvien ja muiden kuvien hankkimisessa työnsä pohjaksi. "Yksi ongelmista oli löytää kuvia, jotka kuvaavat Campbellin vasenta ja oikeaa profiilia, sillä useimmat kuvat olivat yleensä koko- tai kolmivartalokuvia. "Oli tehtävä päätöksiä asennosta, ilmeistä, vaatetuksesta ja siitä, mitä hahmon tulisi pitää käsissään. "Tuloksena syntynyt pronssista patinoitua hartsia oleva veistos toivottaa kävijät tervetulleeksi The Bluebird Wing -rakennukseen, jossa Bluebird K7 on tarkoitus esitellä, kun konservointitöiden uudistaminen on saatu päätökseen." Bluebird nostettiin järvestä vuonna 2001, ja sitä kunnostetaan parhaillaan.</w:t>
      </w:r>
    </w:p>
    <w:p>
      <w:r>
        <w:rPr>
          <w:b/>
        </w:rPr>
        <w:t xml:space="preserve">Yhteenveto</w:t>
      </w:r>
    </w:p>
    <w:p>
      <w:r>
        <w:t xml:space="preserve">Donald Campbellia esittävä pronssiveistos paljastetaan lähellä paikkaa Cumbriassa, jossa hän kuoli yrittäessään rikkoa nopeuden maailmanennätystä.</w:t>
      </w:r>
    </w:p>
    <w:p>
      <w:r>
        <w:rPr>
          <w:b/>
          <w:u w:val="single"/>
        </w:rPr>
        <w:t xml:space="preserve">Asiakirjan numero 24490</w:t>
      </w:r>
    </w:p>
    <w:p>
      <w:r>
        <w:t xml:space="preserve">Campsfieldin vangit kiistävät nälkälakkomielenosoituksen hiipuvan</w:t>
      </w:r>
    </w:p>
    <w:p>
      <w:r>
        <w:t xml:space="preserve">Lähes 140 vankia alkoi kieltäytyä aterioista maanantaina. He sanoivat mielenosoituksensa johtuvan siitä, että ihmisiä pidetään pitkään vangittuna. Yhdistyneen kuningaskunnan rajaviraston mukaan vain viisi kieltäytyi vielä torstaina aterioista. Pidätettyjen edustajaksi ilmoittautuneen henkilön mukaan 70 ihmistä jatkoi mielenosoitusta, eikä kukaan virastosta ollut ottanut yhteyttä. Vankien aiemmassa lausunnossa sanottiin, että jotkut ihmiset olivat olleet pidätettyinä yli kolme vuotta eri puolilla maata sijaitsevissa maahantulokeskuksissa, eikä heillä ollut "minkäänlaisia näkymiä maasta poistamisesta tai todisteita tulevasta vapauttamisesta". Yhdistyneen kuningaskunnan rajaviraston mukaan vangit saivat ruokaa automaateista, ja vankilassa oli myös kauppa. Virasto sanoi, että pidätettyjen hyvinvointi on sen ensisijainen tavoite ja että henkilökunta kuuntelee vankien huolenaiheita. Se lisäsi, että pidätetyillä "on edelleen mahdollisuus saada oikeudellista edustusta ja ympärivuorokautista lääketieteellistä hoitoa".</w:t>
      </w:r>
    </w:p>
    <w:p>
      <w:r>
        <w:rPr>
          <w:b/>
        </w:rPr>
        <w:t xml:space="preserve">Yhteenveto</w:t>
      </w:r>
    </w:p>
    <w:p>
      <w:r>
        <w:t xml:space="preserve">Oxfordshiren Campsfield House -maahanmuuttokeskuksen vangit ovat kiistäneet, että nälkälakko on lähes ohi.</w:t>
      </w:r>
    </w:p>
    <w:p>
      <w:r>
        <w:rPr>
          <w:b/>
          <w:u w:val="single"/>
        </w:rPr>
        <w:t xml:space="preserve">Asiakirjan numero 24491</w:t>
      </w:r>
    </w:p>
    <w:p>
      <w:r>
        <w:t xml:space="preserve">Blue Planet II on vuoden 2017 tv-arvioiden kärjessä</w:t>
      </w:r>
    </w:p>
    <w:p>
      <w:r>
        <w:t xml:space="preserve">Lokakuun 29. päivän jakso - sarjan ensimmäinen - keräsi yli 14 miljoonaa katsojaa BBC One -kanavalle. Blue Planet II sijoittui vuoden lopun top 10 -listan neljälle ensimmäiselle sijalle. Strictly Come Dancing oli toiseksi suosituin ohjelma, ja sen jälkeen tuli I'm a Celebrity... Get Me Out of Here!, One Love Manchester -konsertti, Broadchurch ja Britain's Got Talent. One Love -konsertti järjestettiin kerätäkseen rahaa Manchester Arenan terrori-iskun uhreille. Great British Bake Off oli vuonna 2016 katsotuin ohjelma 15,9 miljoonalla katsojalla, mutta se ei ollut tämän vuoden top 10:ssä, koska se siirtyi Channel 4:lle. Vuoden 2017 10 katsotuinta tv-ohjelmaa Tässä taulukossa on kunkin ohjelman katsotuimmat jaksot, muut saman ohjelman jaksot on jätetty pois. Lähde: Tilastokeskus: Barb/PA Saatat myös pitää tästä: Seuraa meitä Facebookissa, Twitterissä @BBCNewsEnts tai Instagramissa bbcnewsents. Jos sinulla on juttuehdotus, lähetä sähköpostia osoitteeseen entertainment.news@bbc.co.uk.</w:t>
      </w:r>
    </w:p>
    <w:p>
      <w:r>
        <w:rPr>
          <w:b/>
        </w:rPr>
        <w:t xml:space="preserve">Yhteenveto</w:t>
      </w:r>
    </w:p>
    <w:p>
      <w:r>
        <w:t xml:space="preserve">David Attenboroughin vedenalainen dokumenttisarja Blue Planet II oli vuoden 2017 katsotuin tv-ohjelma.</w:t>
      </w:r>
    </w:p>
    <w:p>
      <w:r>
        <w:rPr>
          <w:b/>
          <w:u w:val="single"/>
        </w:rPr>
        <w:t xml:space="preserve">Asiakirjan numero 24492</w:t>
      </w:r>
    </w:p>
    <w:p>
      <w:r>
        <w:t xml:space="preserve">Kahta miestä syytetään Halifaxin EDL:n ja UAF:n mielenosoituksen jälkeen</w:t>
      </w:r>
    </w:p>
    <w:p>
      <w:r>
        <w:t xml:space="preserve">Poliisi arvioi, että EDL:n marssille osallistui noin 450 ihmistä ja vastamielenosoitukseen noin 70. Lauantain mielenosoitusten aikana pidätettiin yhteensä kuusi ihmistä. Yksi 21-vuotias mies sai syytteen hyökkäysaseen hallussapidosta. Erästä 17-vuotiasta miestä syytetään poliisin pahoinpitelystä. West Yorkshiren poliisi kertoi, että Bradfordista kotoisin olevaa 17-vuotiasta syytetään myös järjestysrikkomuksesta, ja hän saapuu kaupungin tuomareiden eteen 20. heinäkuuta. Bradfordista kotoisin oleva 21-vuotias mies saapuu oikeuteen 21. heinäkuuta. Poliisi kertoi, että yksi poliisi sai olkapäänsä sijoiltaan EDL:n mielenosoituksen aikana Eureka-tapahtumapaikalla, mutta oli sittemmin palannut takaisin palvelukseen. Bradfordista kotoisin olevat 14- ja 16-vuotiaat pidätettiin rauhan rikkomisesta, mutta heidät on vapautettu ilman syytteitä. Pontefractilainen mies, 25, pidätettiin takuiden rikkomisesta, ja hänet on pidätetty saapuakseen Bradfordin käräjäoikeuteen 11. heinäkuuta. Myös 29-vuotiaalle Staffordin miehelle annettiin rangaistusvaatimus järjestyshäiriöistä. Poliisin tiedottajan mukaan poliisit, kaupunginvaltuusto ja muut yhteistyökumppanit tekivät yhteistyötä pitääkseen ongelmat mahdollisimman vähäisinä.</w:t>
      </w:r>
    </w:p>
    <w:p>
      <w:r>
        <w:rPr>
          <w:b/>
        </w:rPr>
        <w:t xml:space="preserve">Yhteenveto</w:t>
      </w:r>
    </w:p>
    <w:p>
      <w:r>
        <w:t xml:space="preserve">Kaksi kuudesta pidätetystä henkilöstä on saanut syytteen English Defence League (EDL) ja Unite Against Fascism (UAF) -järjestöjen Halifaxissa järjestämien mielenosoitusten jälkeen.</w:t>
      </w:r>
    </w:p>
    <w:p>
      <w:r>
        <w:rPr>
          <w:b/>
          <w:u w:val="single"/>
        </w:rPr>
        <w:t xml:space="preserve">Asiakirjan numero 24493</w:t>
      </w:r>
    </w:p>
    <w:p>
      <w:r>
        <w:t xml:space="preserve">Seikkailija Sarah Outen valmistautuu ylittämään Atlantin soutuveneellä</w:t>
      </w:r>
    </w:p>
    <w:p>
      <w:r>
        <w:t xml:space="preserve">Sarah Outenin haaste alkoi Lontoossa vuonna 2011, ja sen on määrä päättyä siellä myöhemmin tänä vuonna. Rutlandista kotoisin oleva 29-vuotias nainen saapui Cape Codiin tänä viikonloppuna pyöräiltyään ja melottuaan 5 000 mailia (8 050 kilometriä) Pohjois-Amerikan halki. Seuraavaksi hän soutaa yksin Atlantin yli Cornwalliin. Kanadan ja Yhdysvaltojen halki kulkeneen matkan aikana seikkailija kohtasi jopa -40 celsiusasteen (-40F) lämpötilat. London2London-retkikunnan projektipäällikkö Sara Davies kertoi, että matka oli täynnä vaaroja, kuten karhuja Alaskassa, raskasta lunta ja liikennettä. "Kun hän meloi Aleuttien saaria pitkin, hän leiriytyi näillä syrjäisillä asumattomilla saarilla", hän sanoi. "Kerran hän oli kylpemässä vesilammikossa, kun karhu alkoi haistella hänen vaatteitaan. "Hän yritti pelästyttää karhun alasti. Lopulta karhu menetti mielenkiintonsa ja lähti pois." Outen, jota lauantaina Cape Codissa oli vastassa joukko onnentoivotuksia, valmistelee seuraavan kuukauden ajan erikoisvalmisteista venettään 3 000 meripeninkulman (5 560 kilometrin) mittaista Atlantin ylityssoutua varten. Hänen on määrä saapua Yhdistyneeseen kuningaskuntaan elo- tai syyskuussa, minkä jälkeen hän pyöräilee, meloo ja soutaa takaisin Tower Bridgelle. Outenista tuli ensimmäinen nainen, joka souti yksin Tyynenmeren poikki vuonna 2013. Edellisenä vuonna Japanin rannikkovartiosto pelasti hänet merestä trooppisen myrskyn aikana. Hän pyrkii keräämään yli 100 000 puntaa hyväntekeväisyyteen osana haastetta.</w:t>
      </w:r>
    </w:p>
    <w:p>
      <w:r>
        <w:rPr>
          <w:b/>
        </w:rPr>
        <w:t xml:space="preserve">Yhteenveto</w:t>
      </w:r>
    </w:p>
    <w:p>
      <w:r>
        <w:t xml:space="preserve">Seikkailija, jonka tavoitteena on kiertää maapallo vain kajakilla, polkupyörällä ja soutuveneellä, valmistautuu eeppisen matkansa toiseksi viimeiselle etapille.</w:t>
      </w:r>
    </w:p>
    <w:p>
      <w:r>
        <w:rPr>
          <w:b/>
          <w:u w:val="single"/>
        </w:rPr>
        <w:t xml:space="preserve">Asiakirjan numero 24494</w:t>
      </w:r>
    </w:p>
    <w:p>
      <w:r>
        <w:t xml:space="preserve">Nottinghamin raitiovaunupysäkkikyltin kirjoitusvirhe "naurettava".</w:t>
      </w:r>
    </w:p>
    <w:p>
      <w:r>
        <w:t xml:space="preserve">"Chillwell Road" -kyltti ilmestyi Chilwell Roadille keskiviikkona, kun työntekijät viimeistelivät pitkälle viivästynyttä hanketta. Chilwelliin ja Cliftoniin johtavan, 570 miljoonaa puntaa maksavan raitiovaunun jatkeen rakentaminen aloitettiin maaliskuussa 2013, ja sen oli määrä avautua joulukuussa. Nottingham Express Transport (NET) kutsui kylttiä "aidoksi virheeksi". Greg Genders, joka omistaa Crossplay Musicin Chilwell Roadilla, sanoi: "En oikein ymmärrä, miten he ovat voineet tehdä tuon virheen kaiken tämän ajan jälkeen. Naurettavaa." "Vain yksi asia lisää" Karen Lang-Norris, läheisen Hop Pole -pubin vuokraemäntä, sanoi: "En voinut uskoa sitä, kun näin sen. Mitä rahan tuhlausta kaiken tämän ajan jälkeen. "Raitiovaunun henkilökunta on kävellyt tätä tietä ylös ja alas kuukausia, se on naurettavaa." Rachel Griffiths sanoi: "Tällä tiellä olevilla yrityksillä on ollut suuria vaikeuksia pysyä liikkeessä, ja asukkailla on ollut suuria vaikeuksia hallita liikennettä. "Asiat ovat menneet pieleen joka päivä, joten tämä on vain yksi asia, joka heikentää ihmisten kykyä suhtautua myönteisesti raitiovaunuun." Hän jatkaa: "Tämä on vain yksi asia, joka heikentää ihmisten kykyä suhtautua myönteisesti raitiovaunuun. "Se on pieni asia, jonka korjaaminen ei vaadi paljon, mutta se olisi voitu tarkistaa helposti." "Se on pieni asia, jonka korjaaminen ei vaadi paljon, mutta se olisi voitu tarkistaa helposti." NETin tiedottajan mukaan kyseessä oli "aito virhe", ja kyltti korvataan "mahdollisimman pian". Hän sanoi, että linjan avaaminen on "pian", mutta tarkkaa päivämäärää ei voida antaa.</w:t>
      </w:r>
    </w:p>
    <w:p>
      <w:r>
        <w:rPr>
          <w:b/>
        </w:rPr>
        <w:t xml:space="preserve">Yhteenveto</w:t>
      </w:r>
    </w:p>
    <w:p>
      <w:r>
        <w:t xml:space="preserve">Nottinghamin raitiovaunuverkoston laajennuksen pysäkillä oleva kirjoitusvirheellinen kyltti on saanut asukkailta ja yrityksiltä naurettavia kommentteja.</w:t>
      </w:r>
    </w:p>
    <w:p>
      <w:r>
        <w:rPr>
          <w:b/>
          <w:u w:val="single"/>
        </w:rPr>
        <w:t xml:space="preserve">Asiakirjan numero 24495</w:t>
      </w:r>
    </w:p>
    <w:p>
      <w:r>
        <w:t xml:space="preserve">Mies kuoli puukotuksen jälkeen Birminghamin pubin ulkopuolella</w:t>
      </w:r>
    </w:p>
    <w:p>
      <w:r>
        <w:t xml:space="preserve">Toinen mies loukkaantui ja on edelleen sairaalassa Digbethissä sijaitsevan Forge Tavernan ulkopuolella varhain lauantaiaamuna tapahtuneen levottomuuden jälkeen. Kahta parikymppistä miestä puukotettiin ja heidät kuljetettiin sairaalaan noin klo 04:30 BST. West Midlandsin poliisi on käynnistänyt murhatutkinnan sen jälkeen, kun toinen mies kuoli vammoihinsa pian sairaalaan saapumisensa jälkeen. Poliisi vetoaa kaikkiin, jotka ovat saattaneet olla Forge Tavernissa eilen illalla tai varhain tänä aamuna ja jotka ovat saattaneet nähdä, mitä hyökkäystä edeltäneet tapahtumat johtivat, ilmoittautumaan.</w:t>
      </w:r>
    </w:p>
    <w:p>
      <w:r>
        <w:rPr>
          <w:b/>
        </w:rPr>
        <w:t xml:space="preserve">Yhteenveto</w:t>
      </w:r>
    </w:p>
    <w:p>
      <w:r>
        <w:t xml:space="preserve">Mies on puukotettu kuoliaaksi pubin ulkopuolella Birminghamissa, kertoo poliisi.</w:t>
      </w:r>
    </w:p>
    <w:p>
      <w:r>
        <w:rPr>
          <w:b/>
          <w:u w:val="single"/>
        </w:rPr>
        <w:t xml:space="preserve">Asiakirjan numero 24496</w:t>
      </w:r>
    </w:p>
    <w:p>
      <w:r>
        <w:t xml:space="preserve">Turner-palkinnon taiteilijat osallistuvat vuoden 2012 Titian-projektiin</w:t>
      </w:r>
    </w:p>
    <w:p>
      <w:r>
        <w:t xml:space="preserve">Mark Wallinger ja Chris Ofili työskentelevät koreografien kanssa hankkeessa, joka on saanut inspiraationsa renessanssimaalari Tizianuksen kolmesta teoksesta. Hanke huipentuu Titian-näyttelyyn galleriassa ja kolmeen yhden näytöksen balettiin Royal Opera Housessa. Myös runoilija Carol Ann Duffy ja runoilija Simon Armitage ovat mukana kunnianhimoisessa yhteistyössä. Järjestäjien mukaan tarkoituksena on tuoda brittiläiset taiteilijat ja tanssijat yhteen juhlistamaan joitakin National Galleryn kokoelman arvokkaimmista maalauksista. Wayne McGregor ja Christopher Wheeldon ovat koreografeja, jotka ovat mukana hankkeessa, jonka inspiraationa on Ovidiuksen eeppinen roomalainen runo Metamorphoses. Tizian itse käytti runoa pohjana maalauksissaan Diana ja Actaeon sekä sen sisarteoksessa Diana ja Callisto. Baletit saavat ensi-iltansa Royal Opera Housessa kesällä 2012.</w:t>
      </w:r>
    </w:p>
    <w:p>
      <w:r>
        <w:rPr>
          <w:b/>
        </w:rPr>
        <w:t xml:space="preserve">Yhteenveto</w:t>
      </w:r>
    </w:p>
    <w:p>
      <w:r>
        <w:t xml:space="preserve">Kaksi Turner-palkinnon voittajaa aikoo tehdä yhteistyötä Royal Balletin ja National Galleryn kanssa vuoden 2012 olympiahankkeessa.</w:t>
      </w:r>
    </w:p>
    <w:p>
      <w:r>
        <w:rPr>
          <w:b/>
          <w:u w:val="single"/>
        </w:rPr>
        <w:t xml:space="preserve">Asiakirjan numero 24497</w:t>
      </w:r>
    </w:p>
    <w:p>
      <w:r>
        <w:t xml:space="preserve">Elliottin käänne GAA-ottelun suhteen</w:t>
      </w:r>
    </w:p>
    <w:p>
      <w:r>
        <w:t xml:space="preserve">MLA oli aiemmin sanonut, ettei hän ole kiinnostunut osallistumaan gaelilaisiin peleihin. Elliot kertoi, että keskiviikon kokouksessa keskusteltiin monista asioista, kuten stadionien rahoituksesta ja valistustyöstä. MLA sanoi kuitenkin, että vaikka hän kunnioittaa urheilua, häntä ei houkuteltaisi menemään GAA-otteluun "merkkipaalun vuoksi". UUP:n parlamenttivaaliehdokas Trevor Ringland jätti puolueen syyskuussa Elliottin kannan vuoksi. Puhuessaan BBC:lle torstaina Elliott näytti tekevän täyskäännöksen. "Ehkä menisin (otteluun), ehkä en - se on ollut kantani koko ajan", hän sanoi. Conflict "Olen aina sanonut, että arvioisin jokaisen kutsun sitä mukaa, kun se tulee. "Olen aina sanonut, että kyse on toistemme kunnioittamisesta, mikä ei tarkoita, että olisin automaattisesti GAA:n kannattaja. "Mutta kunnioitan järjestöä ja sen tekemisiä, ja pyydän samaa kunnioitusta myös itselleni." Elliott väitti, ettei hän ole koskaan sulkenut pois mahdollisuutta mennä otteluun, mutta sanoi, ettei hänen osallistumistaan otteluun otettu esille keskiviikon kokouksessa. "Herra Murphy sanoi, että se oli henkilökohtainen valintani ja että hän ei missään vaiheessa yrittäisi pakottaa minua menemään otteluun ja että tekisimme työtä ja yhteistyötä kaikin mahdollisin tavoin. "Haluamme rakentaa hyviä suhteita tänne, mutta se ei tarkoita, että menisin GAA:n otteluun vain symbolismin vuoksi. "Pohjois-Irlanti on aivan liian pieni jatkaaksemme konfliktia toistemme kanssa, mielestäni on aika tehdä yhteistyötä."</w:t>
      </w:r>
    </w:p>
    <w:p>
      <w:r>
        <w:rPr>
          <w:b/>
        </w:rPr>
        <w:t xml:space="preserve">Yhteenveto</w:t>
      </w:r>
    </w:p>
    <w:p>
      <w:r>
        <w:t xml:space="preserve">Ulster Unionist Party -puolueen johtaja Tom Elliott on sanonut, ettei hän ole sulkenut pois mahdollisuutta osallistua GAA:n peliin tavattuaan GAA Ulster Councilin sihteerin Danny Murphyn.</w:t>
      </w:r>
    </w:p>
    <w:p>
      <w:r>
        <w:rPr>
          <w:b/>
          <w:u w:val="single"/>
        </w:rPr>
        <w:t xml:space="preserve">Asiakirjan numero 24498</w:t>
      </w:r>
    </w:p>
    <w:p>
      <w:r>
        <w:t xml:space="preserve">Miliband: "One Nation" -puhe meni konservatiivien ihon alle.</w:t>
      </w:r>
    </w:p>
    <w:p>
      <w:r>
        <w:t xml:space="preserve">Miliband käytti 1800-luvun konservatiivisen pääministerin Benjamin Disraelin luomaa iskulauseen useaan otteeseen vuosittaisessa konferenssipuheessaan. Työväenpuolueen kansanedustajien kokouksessa maanantaina hän korosti, että puoluetta on edelleen mainostettava "monien" puolueena. David Cameron on tyrmännyt Milibandin "yhden maan" väitteet. Pääministeri syytti työväenpuoluetta siitä, että se "saarnaa" tätä viestiä, mutta "harjoittaa luokkasotaa". Kansanedustajat palasivat Westminsteriin maanantaina puoluekokouskauden tauon jälkeen. Puhuessaan parlamentin työväenpuolueelle Miliband sanoi: "Kolme viikkoa kestäneiden puoluekokousten jälkeen yksi asia on selvä: työväenpuolue on määritellyt seuraavien vaalien keskeisen kysymyksen - kuka voi tehdä meistä yhden kansakunnan. "Laitoimme konservatiivit pulaan. Saimme heidät hermostumaan, koska he tietävät, että jos määrittelemme vaalit "monta vastaan muutama" -vaaleiksi, he ovat argumentin väärällä puolella. "Se on jyrkkä vastakohta konservatiivien tarjoamalle uppoaa tai ui -yhteiskunnalle, joka ei ole vain epäoikeudenmukainen, vaan tarjoaa myös vastauksia, jotka eivät toimi." "Se ei ole vain epäoikeudenmukaista, vaan tarjoaa myös vastauksia, jotka eivät toimi." Hän lisäsi: "He eivät ole muuttaneet itseään eivätkä maata. He ovat vanhojen vastausten puolue." Konferenssipuheessaan Cameron sanoi: "Me emme saarnaa One Nationista, vaan harjoitamme luokkasotaa. Me asetumme niiden ihmisten taakse, jotka haluavat pärjätä elämässä". Työväenpuolue on hänen mukaansa "yhden ajatuksen puolue: lisää lainanottoa".</w:t>
      </w:r>
    </w:p>
    <w:p>
      <w:r>
        <w:rPr>
          <w:b/>
        </w:rPr>
        <w:t xml:space="preserve">Yhteenveto</w:t>
      </w:r>
    </w:p>
    <w:p>
      <w:r>
        <w:t xml:space="preserve">Työväenpuolueen johtaja Ed Miliband on sanonut, että puhe, jossa hän lupasi, että hänen puolueensa on todellinen "yhden maan" puolue, meni konservatiivien "ihon alle".</w:t>
      </w:r>
    </w:p>
    <w:p>
      <w:r>
        <w:rPr>
          <w:b/>
          <w:u w:val="single"/>
        </w:rPr>
        <w:t xml:space="preserve">Asiakirjan numero 24499</w:t>
      </w:r>
    </w:p>
    <w:p>
      <w:r>
        <w:t xml:space="preserve">Lilya Coleman Jones: Coleman Coleman: Luuydinluovuttajakampanjailija kuolee</w:t>
      </w:r>
    </w:p>
    <w:p>
      <w:r>
        <w:t xml:space="preserve">Lilya Coleman Jonesilla todettiin marraskuussa akuutti lymfoblastileukemia - harvinainen verisyöpämuoto. Anthony Nolan -hyväntekeväisyysjärjestön kanssa perustettu "Find a match for Lilya" -kampanja järjesti useita tapahtumia Nottinghamissa. Ryhmän Facebook-sivulla perhe ja ystävät sanoivat olevansa "hyvin surullisia", kun he saivat tietää Lilyan kuolleen keskiviikkona. Kampanja perustettiin sen jälkeen, kun hänen perheensä suljettiin pois mahdollisista luovuttajista. Lilya sanoi tuolloin: "Vaikka on hyvin pieni mahdollisuus, että tämä voisi auttaa minua, se voisi auttaa jotakuta muuta. "Se todella nostaa mielialaani." Anthony Nolanin toimitusjohtaja Henny Braund sanoi, että kaikki hyväntekeväisyysjärjestön työntekijät ovat "uskomattoman surullisia" Lilyan kuolemasta. "Lilya osoitti kypsyyttä ja rohkeutta, joka uhmasi hänen ikäänsä", hän sanoi. Seuraa BBC East Midlandsia Facebookissa, Twitterissä tai Instagramissa. Lähetä juttuideoita osoitteeseen eastmidsnews@bbc.co.uk. Aiheeseen liittyvät Internet-linkit Anthony Nolan</w:t>
      </w:r>
    </w:p>
    <w:p>
      <w:r>
        <w:rPr>
          <w:b/>
        </w:rPr>
        <w:t xml:space="preserve">Yhteenveto</w:t>
      </w:r>
    </w:p>
    <w:p>
      <w:r>
        <w:t xml:space="preserve">Kunnianosoituksia on annettu sen 12-vuotiaan tytön kuoleman jälkeen, josta tuli luuytimen luovuttajien määrän parantamiseen tähtäävän kampanjan keulakuva.</w:t>
      </w:r>
    </w:p>
    <w:p>
      <w:r>
        <w:rPr>
          <w:b/>
          <w:u w:val="single"/>
        </w:rPr>
        <w:t xml:space="preserve">Asiakirjan numero 24500</w:t>
      </w:r>
    </w:p>
    <w:p>
      <w:r>
        <w:t xml:space="preserve">Hywel Dda -sairaalat kokeilevat joustavia vierailuaikoja</w:t>
      </w:r>
    </w:p>
    <w:p>
      <w:r>
        <w:t xml:space="preserve">Yhden kuukauden mittainen kokeilu toteutetaan Bronglaisin, Glangwilin, Prince Philipin ja Withybushin sairaaloiden osastoilla. Terveyslautakunta toivoo, että osastojen avaaminen pidemmäksi ajaksi tarjoaa "normaalia elämää potilaille ja mukavuutta perheille". Se aikoo myös tutkia, auttaako se sairaaloiden pysäköintiruuhkien vähentämisessä. Pilottikäyntiajat ovat seuraavat: - Meurig Ward, Bronglais Hospital, Aberystwyth klo 14:00 BST-20:00. - Gwenllianin, Cerin ja Derwenin osastot Glangwilin sairaalassa Carmarthenissa klo 10.00-20.00. - Osastot 1 ja 9, Prince Philip Hospital, Llanelli klo 14:00-20:00. - Withybushin sairaalan osasto 3, Haverfordwest klo 14.00-20.00. Pilottihanke päättyy 9. heinäkuuta, minkä jälkeen sitä tarkastellaan uudelleen.</w:t>
      </w:r>
    </w:p>
    <w:p>
      <w:r>
        <w:rPr>
          <w:b/>
        </w:rPr>
        <w:t xml:space="preserve">Yhteenveto</w:t>
      </w:r>
    </w:p>
    <w:p>
      <w:r>
        <w:t xml:space="preserve">Hywel Dda University Health Board kokeilee joustavia vierailuaikoja neljässä sairaalassaan.</w:t>
      </w:r>
    </w:p>
    <w:p>
      <w:r>
        <w:rPr>
          <w:b/>
          <w:u w:val="single"/>
        </w:rPr>
        <w:t xml:space="preserve">Asiakirjan numero 24501</w:t>
      </w:r>
    </w:p>
    <w:p>
      <w:r>
        <w:t xml:space="preserve">Maahanmuuttajat pidätetty Kentin rannoille laskeuduttuaan</w:t>
      </w:r>
    </w:p>
    <w:p>
      <w:r>
        <w:t xml:space="preserve">Torstaina Kanaalissa pysäytettiin myös toinen vene, jossa oli 13 miestä ja yksi nainen, jotka sanoivat olevansa syyrialaisia ja irakilaisia. Rajavoimien virkamiehet pidättivät kahdeksan ihmistä sen jälkeen, kun he olivat rantautuneet Kingsdowniin noin kello 07.30 BST. Kaksi naista ja 13 miestä, jotka olivat rantautuneet Abbotscliffen rannalle noin klo 09:30, pidätettiin myös. Kaikki 37 siirtolaista vietiin sisäministeriön tiloihin Doveriin ja Folkestoneen. Sisäministeriö ei enää paljasta Kentiin pienillä veneillä saapuvien lapsimuuttajien lukumäärää. Englannin kanaalissa on perjantaiaamuna ilmoitettu olleen useita muita veneitä. Maahanmuuton noudattamisesta ja tuomioistuimista vastaava ministeri Chris Philp sanoi: "Kahden viime kuukauden aikana ranskalaiset estivät yli 1 000 siirtolaista tekemästä tätä vaarallista matkaa ja estivät tänään uudet yritykset." Ainakin 2319 ihmistä on ylittänyt onnistuneesti Kanaalin vuonna 2020.</w:t>
      </w:r>
    </w:p>
    <w:p>
      <w:r>
        <w:rPr>
          <w:b/>
        </w:rPr>
        <w:t xml:space="preserve">Yhteenveto</w:t>
      </w:r>
    </w:p>
    <w:p>
      <w:r>
        <w:t xml:space="preserve">Sisäministeriön mukaan yli 20 siirtolaista on pidätetty sen jälkeen, kun he olivat rantautuneet kahdella veneellä Kentin rannoille.</w:t>
      </w:r>
    </w:p>
    <w:p>
      <w:r>
        <w:rPr>
          <w:b/>
          <w:u w:val="single"/>
        </w:rPr>
        <w:t xml:space="preserve">Asiakirjan numero 24502</w:t>
      </w:r>
    </w:p>
    <w:p>
      <w:r>
        <w:t xml:space="preserve">Becca Henderson: Henderson: Siirto toivo reppusydän nainen</w:t>
      </w:r>
    </w:p>
    <w:p>
      <w:r>
        <w:t xml:space="preserve">Becca Hendersonille, 24, on näytetty vihreää valoa luovuttajasydämen saamiselle sen jälkeen, kun tutkimukset osoittivat, että hänellä ei ole ollut syöpää vuoden ajan. Nyt hän on listalla, ja Oxfordin yliopiston jatko-opiskelija voi saada uuden sydämen viikkojen kuluessa. "Minulle ei tullut missään vaiheessa mieleen luopua", hän kertoi BBC:lle. "Vaikka se olisi kuinka vaikeaa minulle, vaikka se olisi vaikeaa minulle, se on sitten helpompaa seuraavalle ihmiselle. "Minulla oli siskoni häät ja minun oli päästävä niihin, minulla on muiden ystävieni häät, minulla on äitini, isäni, eikä koira aio elää minua pidempään." Lokakuussa hän palasi opiskelemaan Oxfordiin - yhdessä vanhempiensa kanssa, jotka ovat valmiustilassa siltä varalta, että 7-kiloinen kone pysähtyy ja paristot pitää vaihtaa. Neiti Henderson sanoi: "Jos koneessa on jotain vikaa, he voivat vaihtaa sen neljässä minuutissa ja pelastaa henkeni." Hän sanoi: "Jos koneessa on jotain vikaa, he voivat vaihtaa sen neljässä minuutissa ja pelastaa henkeni." Henderson on yksi kahdesta ihmisestä Yhdistyneessä kuningaskunnassa, joilla on tekosydän. Sydänkirurgi Stephen Westaby sanoi, että Hendersonin täytyy olla "erittäin rohkea nuori nainen". Hän onnitteli häntä uutisesta, jonka mukaan syöpä ei ollut levinnyt. Hän sanoi, että "hyvin harvalla ihmisellä" on koskaan ollut syöpää sydämessä ja että se on "kaikkein pelottavin sairaus".</w:t>
      </w:r>
    </w:p>
    <w:p>
      <w:r>
        <w:rPr>
          <w:b/>
        </w:rPr>
        <w:t xml:space="preserve">Yhteenveto</w:t>
      </w:r>
    </w:p>
    <w:p>
      <w:r>
        <w:t xml:space="preserve">Nainen, joka kantaa tekosydäntä repussaan sen jälkeen, kun hänen oma elimensä poistettiin syövän vuoksi, on lisätty elinsiirtolistalle.</w:t>
      </w:r>
    </w:p>
    <w:p>
      <w:r>
        <w:rPr>
          <w:b/>
          <w:u w:val="single"/>
        </w:rPr>
        <w:t xml:space="preserve">Asiakirjan numero 24503</w:t>
      </w:r>
    </w:p>
    <w:p>
      <w:r>
        <w:t xml:space="preserve">Gloucestershiren palopäällikkö Jon Hall jää eläkkeelle</w:t>
      </w:r>
    </w:p>
    <w:p>
      <w:r>
        <w:t xml:space="preserve">Palopäällikkö Jon Hall, joka on toiminut tehtävässä neljä vuotta, sanoi, että päätös lähteä ei ollut helppo, koska työ "on ollut elämäni". Hall sanoi olevansa ylpeä siitä, että hän on päättänyt operatiivisen uransa Gloucestershiressä. Gloucestershiren palo- ja pelastuspalvelu ilmoitti, että se ilmoittaa pian suunnitelmistaan tehtävän tulevaisuuden suhteen. "Minulla on ollut etuoikeus työskennellä monien loistavien palomiesten ja tukihenkilöstön kanssa vuosien varrella, ja olen edelleen vaikuttunut kaikista, jotka päättävät antaa palvelua tällä tavalla", Hall sanoi. Konservatiivien valtuutettu Will Windsor-Clive, Gloucestershiren kreivikunnan palo-, suunnittelu- ja infrastruktuurikabinetin jäsen, sanoi, että Hallia tullaan kaipaamaan kovasti.</w:t>
      </w:r>
    </w:p>
    <w:p>
      <w:r>
        <w:rPr>
          <w:b/>
        </w:rPr>
        <w:t xml:space="preserve">Yhteenveto</w:t>
      </w:r>
    </w:p>
    <w:p>
      <w:r>
        <w:t xml:space="preserve">Gloucestershiren palo- ja pelastuspalvelun päällikkö jää eläkkeelle yli 30 vuoden jälkeen.</w:t>
      </w:r>
    </w:p>
    <w:p>
      <w:r>
        <w:rPr>
          <w:b/>
          <w:u w:val="single"/>
        </w:rPr>
        <w:t xml:space="preserve">Asiakirjan numero 24504</w:t>
      </w:r>
    </w:p>
    <w:p>
      <w:r>
        <w:t xml:space="preserve">Lontoolainen pääomasijoitusyhtiö osti belfastilaisen teknologiayrityksen</w:t>
      </w:r>
    </w:p>
    <w:p>
      <w:r>
        <w:t xml:space="preserve">Lontoossa sijaitsevan Bowmark Capitalin kanssa tehdyn kaupan arvoa ei ole julkistettu. Noin 170 työntekijää työllistävä TotalMobile on erikoistunut liikkuvien työntekijöiden ohjelmistoihin, ja sen liikevaihto vuonna 2019 oli lähes 19 miljoonaa puntaa. Toimitusjohtaja Jim Darragh sanoi, että Bowmarkin tekemä sijoitus antaa yritykselle mahdollisuuden lähteä seuraavaan kasvuvaiheeseen. "Meillä on vielä merkittävä kiitotie edessämme, ja se, että olemme saaneet näin merkittävän sijoituksen yhdeltä Yhdistyneen kuningaskunnan arvostetuimmista pääomasijoitusyhtiöistä, vahvistaa ylpeyteni ja innostukseni tulevaisuutta kohtaan", hän selitti. Bowmark sijoittaa Yhdistyneen kuningaskunnan keskisuuriin yrityksiin. Stephen Delaney, joka johtaa yrityksen teknologiakokonaisuutta, sanoi TotalMobilen olevan "ainutlaatuisessa asemassa" hyödyntämään asiakkaiden kasvavaa kysyntää kenttäpalvelumarkkinoilla.</w:t>
      </w:r>
    </w:p>
    <w:p>
      <w:r>
        <w:rPr>
          <w:b/>
        </w:rPr>
        <w:t xml:space="preserve">Yhteenveto</w:t>
      </w:r>
    </w:p>
    <w:p>
      <w:r>
        <w:t xml:space="preserve">Pääomasijoitusyhtiö on ostanut belfastilaisen teknologiayrityksen TotalMobilen.</w:t>
      </w:r>
    </w:p>
    <w:p>
      <w:r>
        <w:rPr>
          <w:b/>
          <w:u w:val="single"/>
        </w:rPr>
        <w:t xml:space="preserve">Asiakirjan numero 24505</w:t>
      </w:r>
    </w:p>
    <w:p>
      <w:r>
        <w:t xml:space="preserve">Bathin puolimaraton: Marathonin juoksukilpailu: 45 000 ihmistä osallistuu kilpailuun</w:t>
      </w:r>
    </w:p>
    <w:p>
      <w:r>
        <w:t xml:space="preserve">Useita teitä suljettiin ja pysäköintirajoituksia asetettiin tapahtuman koon vuoksi. Mukana olivat muun muassa koomikko Russell Howard, rugby-tähti Lewis Moody ja uimari Sharron Davies MBE. Kilpailun voitti kenialainen Robert Mbithi ajalla 1:01:45, joka oli radan ennätys. Hän oli lähes neljä minuuttia nopeampi kuin viime vuoden voittaja Paul Martelletti. Urheiluspektaakkeli keräsi vuonna 2015 ennätykselliset 2,1 miljoonaa puntaa hyväntekeväisyyteen. Tämänvuotinen kilpailu oli viimeinen nykyisellä radalla, sillä vuonna 2017 Green Parkin alueen saneerauksen vuoksi siihen tehdään ensimmäinen muutos 10 vuoteen. Johnny Reynoldsille Radstockista, Somersetista, kilpailu oli kolmastoista 14 puolimaratonista, jotka hän juoksi 60 tunnin sisällä. Hän kerää varoja hyväntekeväisyyteen ja sanoi, että hän oli päättänyt suorittaa haasteen loppuun, vaikka se oli ollut uuvuttava. "Se on yksi niistä asioista, joissa on oltava todella kurinalainen itsensä kanssa varmistaakseen, että jaksaa koko yön", hän sanoi. "Kun on todella kylmä ja kello kaksi yöllä keho huutaa, että lopeta. Mutta et voi, koska edessäsi on vielä parikymmentä kilometriä", hän sanoi.</w:t>
      </w:r>
    </w:p>
    <w:p>
      <w:r>
        <w:rPr>
          <w:b/>
        </w:rPr>
        <w:t xml:space="preserve">Yhteenveto</w:t>
      </w:r>
    </w:p>
    <w:p>
      <w:r>
        <w:t xml:space="preserve">Noin 15 000 juoksijaa osallistui 35. vuotuiseen Bathin puolimaratoniin, ja 30 000 katsojaa täytti kaupungin.</w:t>
      </w:r>
    </w:p>
    <w:p>
      <w:r>
        <w:rPr>
          <w:b/>
          <w:u w:val="single"/>
        </w:rPr>
        <w:t xml:space="preserve">Asiakirjan numero 24506</w:t>
      </w:r>
    </w:p>
    <w:p>
      <w:r>
        <w:t xml:space="preserve">Devonin meteoriitti: Lentokoneeksi luultua tulipalloa etsitään</w:t>
      </w:r>
    </w:p>
    <w:p>
      <w:r>
        <w:t xml:space="preserve">Lukuisat soittajat ilmoittivat poliisille lentävästä esineestä varhain sunnuntaina. Myöhemmin sen nähtiin hajoavan ja putoavan kohti maata. Kaksi poliisihelikopteria ja Newquayn rannikkovartioston helikopteri lähetettiin paikalle, koska pelättiin, että lentokone voisi olla pulassa. Poliisi kertoi saaneensa sittemmin useita ilmoituksia meteorihavainnoista. UK Meteor Network - tähtitieteilijöiden verkosto, jolla on meteorihavaintokameroita - kertoi, että kello 09:00 mennessä se oli saanut 68 ilmoitusta tulipallometeorista noin kello 05:45 BST. Devonin ja Cornwallin poliisi kertoi, että se alkoi saada puheluita kello 06.25 BST huolestuneilta asukkailta Yelvertonissa, Princetownissa ja Clearbrookissa. Se sanoi, että alueella ei ollut havaintoja lentokoneesta, mutta käynnisti etsinnät, koska se ei voinut sulkea sitä pois. Voimat kertoivat saaneensa sittemmin ilmoituksia meteorin näkemisestä jopa Dorsetista ja Cardiffista. UK Meteor Networkin mukaan meteorin uskottiin kulkeneen lounaissuunnassa Englannin kanaalin yllä. Sunnuntain aikana lukuisat ihmiset raportoivat sosiaalisessa mediassa omista havainnoistaan, mukaan lukien tähtitieteilijät Ranskassa. Saatat olla myös kiinnostunut:</w:t>
      </w:r>
    </w:p>
    <w:p>
      <w:r>
        <w:rPr>
          <w:b/>
        </w:rPr>
        <w:t xml:space="preserve">Yhteenveto</w:t>
      </w:r>
    </w:p>
    <w:p>
      <w:r>
        <w:t xml:space="preserve">Devonissa käynnistettiin maa- ja ilmatutkimukset sen jälkeen, kun epäillyn meteorin pelättiin olevan taivaalla hajonnut lentokone.</w:t>
      </w:r>
    </w:p>
    <w:p>
      <w:r>
        <w:rPr>
          <w:b/>
          <w:u w:val="single"/>
        </w:rPr>
        <w:t xml:space="preserve">Asiakirjan numero 24507</w:t>
      </w:r>
    </w:p>
    <w:p>
      <w:r>
        <w:t xml:space="preserve">First Bus valittaa pyörätuolioikeuden päätöksestä</w:t>
      </w:r>
    </w:p>
    <w:p>
      <w:r>
        <w:t xml:space="preserve">Wetherbystä kotoisin olevan Doug Paulleyn, 36, pääsy Leedsiin menevään First-yhtiön bussiin evättiin, kun nainen lastenrattaiden kanssa kieltäytyi siirtymästä. Hän voitti väitteensä, jonka mukaan yhtiö oli rikkonut tasa-arvolakia, Leedsin lääninoikeudessa syyskuussa järjestetyssä käsittelyssä. Firstin mukaan sen kuljettajien on tiedettävä, "mitä heidän on lain mukaan tehtävä". Jutun odotetaan kestävän kolme päivää muutoksenhakutuomioistuimessa. Nukkuva vauva Paulley yritti nousta bussiin, jolla hän oli menossa tapaamaan vanhempiaan Leedsiin helmikuussa 2012. Häntä kuitenkin käskettiin odottamaan toista bussia, kun nainen, jolla oli lastenrattaat, kieltäytyi siirtymästä, koska hänen vauvansa nukkui. Leedsin lääninoikeuden tuomari totesi, että First-yhtiön käytäntö, jonka mukaan muiden kuin vammaisten matkustajien, myös vauvojen ja lastenvaunujen kanssa matkustavien, on "pyydettävä, mutta ei vaadittava" poistumaan paikalta, jos pyörätuolin käyttäjä tarvitsee sitä, oli vuoden 2010 tasa-arvolain vastainen. Paulleylle myönnettiin 5 500 punnan vahingonkorvaukset. Lontoossa sijaitsevassa muutoksenhakutuomioistuimessa First Groupin asianajaja Martin Chamberlain sanoi, että kyseessä on esimerkki julkisen liikenteen pitkäaikaisesta ongelmasta, joka on "tuottanut ristiriitaisia oikeuden päätöksiä". Hän sanoi, että linja-autoyhtiöt etsivät nyt oikeudellista selvyyttä. Paulley sanoi: "Julkisen liikenteen pitäisi olla kaikille, myös lastenvaunujen kanssa liikkuville vanhemmille, mutta viime kädessä kyse on pyörätuolipaikasta. "Ilman tuota tilaa ,pyörätuolin käyttäjät eivät voi matkustaa bussissa. "</w:t>
      </w:r>
    </w:p>
    <w:p>
      <w:r>
        <w:rPr>
          <w:b/>
        </w:rPr>
        <w:t xml:space="preserve">Yhteenveto</w:t>
      </w:r>
    </w:p>
    <w:p>
      <w:r>
        <w:t xml:space="preserve">First Bus valittaa tuomioistuimen päätöksestä, jonka länsiyorkshireläinen vammainen mies voitti ja jonka mukaan yrityksen pyörätuolipolitiikka on syrjivää.</w:t>
      </w:r>
    </w:p>
    <w:p>
      <w:r>
        <w:rPr>
          <w:b/>
          <w:u w:val="single"/>
        </w:rPr>
        <w:t xml:space="preserve">Asiakirjan numero 24508</w:t>
      </w:r>
    </w:p>
    <w:p>
      <w:r>
        <w:t xml:space="preserve">Huoltaja jätti ilmoittamatta pojan aseesta neljän tunnin ajan</w:t>
      </w:r>
    </w:p>
    <w:p>
      <w:r>
        <w:t xml:space="preserve">Social Care Wales totesi keskiviikkona, että Catrin Daviesin, 25, olisi pitänyt ryhtyä toimiin aikaisemmin. Neiti Davies oli kuljettamassa 15-vuotiasta Wrexhamin hoitokodista hänen isoäitinsä luokse Pohjois-Englannissa huhtikuussa 2017. Hänelle näytettiin asetta matkan aikana. Hän ei kuitenkaan kertonut asiasta hoitokodin henkilökunnalle ennen kuin hän saapui takaisin yli neljä tuntia myöhemmin, lukuun ottamatta sitä, että hän mainitsi kollegalleen puhelimessa, että oli tapahtunut "välikohtaus". Kuulemisen aikana puheenjohtaja David Kyle kertoi, että hän oli todennut tosiseikat todistetuiksi, ja totesi, että hän ei ryhtynyt ajoissa toimiin saatuaan tietää aseesta. "Teillä oli velvollisuus ilmoittaa asiasta poliisille", hän sanoi ja lisäsi, että sen kertomista hänen kollegalleen sen jälkeen, kun hän oli vienyt pojan isoäidin luokse, "tuskin voi kutsua oikea-aikaiseksi". Hän myönsi, että kokemus oli ollut "traumaattinen", mutta sanoi, ettei se ollut "niin musertava", ettei hän olisi voinut ilmoittaa siitä poliisille, kun poika oli lähtenyt hänen huostaansa. Kuulemistilaisuuden uudelleen järjestämisen jälkeen lautakunta totesi, ettei se katsonut, että hänen pätevyytensä ammatin harjoittamiseen olisi tällä hetkellä heikentynyt. Tämä tarkoittaa, että Daviesia vastaan, joka työskentelee edelleen lastenhoitoalalla, ei ryhdytä toimenpiteisiin.</w:t>
      </w:r>
    </w:p>
    <w:p>
      <w:r>
        <w:rPr>
          <w:b/>
        </w:rPr>
        <w:t xml:space="preserve">Yhteenveto</w:t>
      </w:r>
    </w:p>
    <w:p>
      <w:r>
        <w:t xml:space="preserve">Lastenhoitajalle, joka ei ilmoittanut, että teini-ikäisellä oli ase yli neljän tunnin ajan, on kerrottu, että hän voi pysyä rekisterissä.</w:t>
      </w:r>
    </w:p>
    <w:p>
      <w:r>
        <w:rPr>
          <w:b/>
          <w:u w:val="single"/>
        </w:rPr>
        <w:t xml:space="preserve">Asiakirjan numero 24509</w:t>
      </w:r>
    </w:p>
    <w:p>
      <w:r>
        <w:t xml:space="preserve">Amos Yee: Yee: Singaporen teini-ikäinen bloggaaja vapautetaan ja saa turvapaikan Yhdysvalloista</w:t>
      </w:r>
    </w:p>
    <w:p>
      <w:r>
        <w:t xml:space="preserve">Poliittisesta ja uskonnollisesta kritiikistään tunnettu Amos Yee hakeutui Yhdysvaltoihin joulukuussa sen jälkeen, kun hänet oli tuomittu kahdesti Singaporessa. Hänet pidätettiin saapuessaan ja hänelle myönnettiin turvapaikka maaliskuussa, mutta hän jäi vankilaan valituksen vuoksi. Tiistaina maahanmuuttovalituksia käsittelevä lautakunta teki päätöksen hänen puolestaan. Lautakunta oli yhtä mieltä siitä, että hänellä oli "perusteltu pelko tulevasta vainosta Singaporessa", ja totesi, että hän oli tehnyt verkossa hallituksen virkamiehiä arvostelevia kirjoituksia. Yee vapautettiin tiistaina Chicagon maahanmuuttolaitoksesta ja hän sanoi olevansa "tyrmistynyt". Hän sanoi, että hänellä oli "suunnitelmia uusien videoiden tekemisestä, joista suuri osa kritisoi Singaporen hallitusta", ja lisäsi, että hän saattaa "laajentaa työtäni myös Yhdysvaltojen politiikkaan", Associated Press kertoi. Yee tunnettiin nettivideoistaan, joissa hän kritisoi uskontoa ja viranomaisia. Singaporessa on tiukat puheoikeudelliset lait, jotka kieltävät uskonnon ja rodun solvaamisen, ja hän joutui vankilaan vuosina 2015 ja 2016. Hänen ensimmäinen tuomionsa johtui kirosanoja sisältävästä videosta, jossa hyökättiin edesmennyttä kunnioitettua johtajaa Lee Kuan Yew'ta ja Jeesusta Kristusta vastaan. Video julkaistiin viikolla, jolloin Lee kuoli. Tapaus herätti laajaa suuttumusta Singaporen kansalaisten keskuudessa, mutta myös keskustelua sensuurista. Ihmisoikeusryhmät ovat arvostelleet hallitusta siitä, että se on asettanut Yeen syytteeseen.</w:t>
      </w:r>
    </w:p>
    <w:p>
      <w:r>
        <w:rPr>
          <w:b/>
        </w:rPr>
        <w:t xml:space="preserve">Yhteenveto</w:t>
      </w:r>
    </w:p>
    <w:p>
      <w:r>
        <w:t xml:space="preserve">Singaporelainen teini-ikäinen on vapautettu vankilasta Yhdysvalloissa sen jälkeen, kun Yhdysvaltain hallituksen vetoomus turvapaikan myöntämistä vastaan hylättiin.</w:t>
      </w:r>
    </w:p>
    <w:p>
      <w:r>
        <w:rPr>
          <w:b/>
          <w:u w:val="single"/>
        </w:rPr>
        <w:t xml:space="preserve">Asiakirjan numero 24510</w:t>
      </w:r>
    </w:p>
    <w:p>
      <w:r>
        <w:t xml:space="preserve">Liver Buildingin tulipalon aiheuttama syyte LFC-fanien juhlinnassa</w:t>
      </w:r>
    </w:p>
    <w:p>
      <w:r>
        <w:t xml:space="preserve">Miehistöt sammuttivat nopeasti pienen parvekkeella olleen palon perjantaina. Matthew Egglesden, 19, Turning Lane, Scarisbrick, on saanut syytteen rikosvahingon aiheuttamisesta ja ilotulitteiden ampumisesta julkisella paikalla. Toinen mies sai syytteen pahoinpitelystä sen jälkeen, kun 32-vuotias mies sai kokoontumisessa vakavia päävammoja. Craig Campbell, 26, Lemon Streetiltä, Kirkdalesta, ja Egglesden saapuvat maanantaina Liverpool City Magistrates' Courtiin. Viisitoista väkivaltaisesta järjestyshäiriöstä epäiltynä pidätettyä henkilöä on vapautettu takuita vastaan tutkimusten jatkuessa. Kolmekymmentäneljä ihmistä loukkaantui, joista kolme on vakavassa tilassa, kun fanit olivat juhlineet seuran ensimmäistä liigavoittoa 30 vuoteen.</w:t>
      </w:r>
    </w:p>
    <w:p>
      <w:r>
        <w:rPr>
          <w:b/>
        </w:rPr>
        <w:t xml:space="preserve">Yhteenveto</w:t>
      </w:r>
    </w:p>
    <w:p>
      <w:r>
        <w:t xml:space="preserve">Mies on saanut syytteen Liver Buildingin maamerkin palosta, kun Liverpoolin fanit juhlivat Valioliigan mestaruutta.</w:t>
      </w:r>
    </w:p>
    <w:p>
      <w:r>
        <w:rPr>
          <w:b/>
          <w:u w:val="single"/>
        </w:rPr>
        <w:t xml:space="preserve">Asiakirjan numero 24511</w:t>
      </w:r>
    </w:p>
    <w:p>
      <w:r>
        <w:t xml:space="preserve">Devonin ja Cornwallin poliisipäällikkö Tony Hogg etsii "ennakkoluulotonta" päällikköä.</w:t>
      </w:r>
    </w:p>
    <w:p>
      <w:r>
        <w:t xml:space="preserve">Perjantaina valituksi tullut Tony Hogg sanoi, että hän etsii uuden poliisipäällikön lähipäivinä. Virkaatekevä poliisipäällikkö Shaun Sawyer nimitettiin, kun poliisipäällikkö Stephen Otter jätti poliisivoimat maaliskuussa. "Kuka tahansa aloittaa tehtävässä, tekee yhteistyötä kanssani varmistaakseen, että paikalliset ihmiset tuntevat olevansa yhteydessä", Hogg sanoi. "Haluan todellisen ammattilaisen ja haluan jonkun, joka on ennakkoluuloton ja valmis työskentelemään kanssani." "Haasteita edessä" Hän sanoi, että poliisipäällikön rooli on "keskeinen", sillä hän varmistaa, että strateginen visio rikollisuuden torjumisesta Devonissa, Cornwallissa ja Scillysaarilla toteutuu päivittäin. "Tänään on ensimmäinen virkapäiväni, eikä kaikkea voida päättää yhdessä yössä", hän sanoi. "Edessä on monia haasteita, ja jotta voimme vastata niihin, meidän on luotava vankka perusta." Valintansa jälkeen Hogg sanoi "kiertävänsä" Devonia ja Cornwallia keskustellakseen ihmisten kanssa. "Uskon, että minun ja poliisipäällikön tehtävänä on tarjota vahvaa johtajuutta ja työskennellä tiiminä", hän jatkoi. "Tämä suhde on avainasemassa, kun haluamme palvella alueen ihmisiä, ja saavutamme tavoitteemme vain tekemällä tiivistä yhteistyötä."</w:t>
      </w:r>
    </w:p>
    <w:p>
      <w:r>
        <w:rPr>
          <w:b/>
        </w:rPr>
        <w:t xml:space="preserve">Yhteenveto</w:t>
      </w:r>
    </w:p>
    <w:p>
      <w:r>
        <w:t xml:space="preserve">Devonin ja Cornwallin poliisi- ja rikoskomissaari (PCC) on sanonut haluavansa poliisipäälliköksi "ennakkoluulottoman ammattilaisen".</w:t>
      </w:r>
    </w:p>
    <w:p>
      <w:r>
        <w:rPr>
          <w:b/>
          <w:u w:val="single"/>
        </w:rPr>
        <w:t xml:space="preserve">Asiakirjan numero 24512</w:t>
      </w:r>
    </w:p>
    <w:p>
      <w:r>
        <w:t xml:space="preserve">Hullin neuvoston suunnitelma voi rajoittaa opiskelija-asuntoja</w:t>
      </w:r>
    </w:p>
    <w:p>
      <w:r>
        <w:t xml:space="preserve">Neuvosto harkitsee, pitäisikö sääntöjä muuttaa siten, että ihmisten on haettava lupaa muuttaa Newlandin alueella sijaitsevia asuntoja yhteisomistukseen. Hullin yliopiston opiskelijaliiton mukaan tämä voisi pakottaa opiskelijat muuttamaan pois Cottingham Roadin kampukselta. Työväenpuolueen johtama neuvosto sanoi, että liiton näkemykset otetaan huomioon. Tom Peel ylioppilaskunnasta sanoi: "Kabinetti kokoontuu 26. syyskuuta, ja silloin Hullin kaupunkiin tulee 5000 uutta opiskelijaa, jotka tuovat mukanaan 200 miljoonan punnan arvosta taloutta. "On tuhoisa viesti heille, että he joutuvat käytännössä opiskelijaghettoihin eivätkä voi asua siellä, missä he haluavat asua, eli Hullin kaupungin kukoistavilla kaduilla." Ammattiliitto kerää allekirjoituksia suunnitelmien vastaiseen vetoomukseen. Kaupunginvaltuutettu Steven Bayes, kaupunginvaltuuston talouden elvyttämisestä ja työllisyydestä vastaava salkunhoitaja, sanoi: "Jos tämä hyväksytään, se ei vaikuttaisi olemassa oleviin jaettuihin taloihin, mutta kaikkia ehdotuksia uusiksi taloiksi kyseisellä alueella olisi tarkasteltava voimassa olevan suunnittelulainsäädännön ja -politiikan mukaisesti". "Hullin yliopiston ylioppilaskunta on esittänyt neuvostolle ehdotusta koskevia huomautuksia, jotka otetaan huomioon päätöstä tehtäessä."</w:t>
      </w:r>
    </w:p>
    <w:p>
      <w:r>
        <w:rPr>
          <w:b/>
        </w:rPr>
        <w:t xml:space="preserve">Yhteenveto</w:t>
      </w:r>
    </w:p>
    <w:p>
      <w:r>
        <w:t xml:space="preserve">Suunnittelurajoituksia saatetaan tiukentaa osassa Hullia asukkaiden valitettua jaettujen opiskelija-asuntojen määrästä.</w:t>
      </w:r>
    </w:p>
    <w:p>
      <w:r>
        <w:rPr>
          <w:b/>
          <w:u w:val="single"/>
        </w:rPr>
        <w:t xml:space="preserve">Asiakirjan numero 24513</w:t>
      </w:r>
    </w:p>
    <w:p>
      <w:r>
        <w:t xml:space="preserve">Todmordenin jalankulkija loukkaantui seepra-risteyksessä</w:t>
      </w:r>
    </w:p>
    <w:p>
      <w:r>
        <w:t xml:space="preserve">West Yorkshiren poliisin mukaan mies jäi auton alle, kun hän ylitti A6033 Rochdale Roadia Todmordenissa perjantaina kello 22.40 GMT. Auton kuljettaja on nyt puhunut poliisin kanssa ilmoittauduttuaan, poliisi kertoi. Jalankulkija sai vakavia mutta ei hengenvaarallisia vammoja ja on edelleen sairaalassa. Poliisit vetoavat silminnäkijöihin. Lisää juttuja Yorkshiresta Seuraa BBC Yorkshirea Facebookissa, Twitterissä ja Instagramissa. Lähetä juttuideoita osoitteeseen yorkslincs.news@bbc.co.uk.</w:t>
      </w:r>
    </w:p>
    <w:p>
      <w:r>
        <w:rPr>
          <w:b/>
        </w:rPr>
        <w:t xml:space="preserve">Yhteenveto</w:t>
      </w:r>
    </w:p>
    <w:p>
      <w:r>
        <w:t xml:space="preserve">78-vuotias jalankulkija on loukkaantunut vakavasti zebra-risteyksessä.</w:t>
      </w:r>
    </w:p>
    <w:p>
      <w:r>
        <w:rPr>
          <w:b/>
          <w:u w:val="single"/>
        </w:rPr>
        <w:t xml:space="preserve">Asiakirjan numero 24514</w:t>
      </w:r>
    </w:p>
    <w:p>
      <w:r>
        <w:t xml:space="preserve">"Luovuta" sotilastuomioistuimen raportti</w:t>
      </w:r>
    </w:p>
    <w:p>
      <w:r>
        <w:t xml:space="preserve">Colombon korkeimman oikeuden tuomari Sunil Rajapaksha on hylännyt yleisen syyttäjän (AJ) vastalauseet määräyksen antamisessa. Oikeus kysyi AJ:tä edustaneelta valtion asianajajalta, miksi korkeimmalla oikeudella ei ole oikeutta antaa määräyksiä sotilastuomioistuimille. Tuomari antoi määräyksen sen jälkeen, kun Fonsekaa edustava asianajaja esitti erityispyynnön, kun asia, joka koskee väitettyä korruptiota aseiden hankinnassa armeijalle, otettiin käsittelyyn. Asianajaja pyysi tuomioistuinta harkitsemaan, tarvitaanko uutta oikeudenkäyntiä Hicorp Companyyn liittyvän väitetyn korruption tutkimiseksi, kun sotilastuomioistuin on jo antanut tuomionsa samoista syytöksistä. Oikeudenkäyntiä on lykätty 09. maaliskuuta. Fonseka puolestaan kehotti kolmea asevoimaa, poliisia ja Sri Lankan kansalaisia yhdistämään voimansa "mielettömän diktatuurin" kukistamiseksi. Puhuessaan toimittajille, kun vartijat veivät hänet pois istunnon jälkeen, hän sanoi: "He tekivät paljon uhrauksia terrorismin kukistamiseksi. Heidän on tehtävä paljon enemmän uhrauksia kukistaakseen mielipuolisen diktatuurin." Entinen neljän tähden kenraali, joka johti sotaa tamilitiikereitä vastaan, menetti parlamenttipaikkansa sen jälkeen, kun toinen sotaoikeus tuomitsi hänet korruptiosta asehankinnoissa ja 30 kuukauden vankeusrangaistukseen. Tuhannet opposition kannattajat osallistuivat mielenosoitukseen pääkaupungissa Colombossa 8. helmikuuta sen kunniaksi, että hänen vangitsemisestaan on kulunut vuosi.</w:t>
      </w:r>
    </w:p>
    <w:p>
      <w:r>
        <w:rPr>
          <w:b/>
        </w:rPr>
        <w:t xml:space="preserve">Yhteenveto</w:t>
      </w:r>
    </w:p>
    <w:p>
      <w:r>
        <w:t xml:space="preserve">Sri Lankassa toimiva tuomioistuin on määrännyt armeijan päällikön luovuttamaan sotilastuomioistuimen koko oikeudenkäynnin pöytäkirjat entistä komentajaa Sarath Fonsekaa vastaan.</w:t>
      </w:r>
    </w:p>
    <w:p>
      <w:r>
        <w:rPr>
          <w:b/>
          <w:u w:val="single"/>
        </w:rPr>
        <w:t xml:space="preserve">Asiakirjan numero 24515</w:t>
      </w:r>
    </w:p>
    <w:p>
      <w:r>
        <w:t xml:space="preserve">Kiinan asuntojen hinnat jatkavat liukumista viidettä kuukautta</w:t>
      </w:r>
    </w:p>
    <w:p>
      <w:r>
        <w:t xml:space="preserve">Helmikuussa uusien asuntojen hinnat laskivat 45:ssä 70 kaupungista edelliseen kuukauteen verrattuna, kertoi kansallinen tilastokeskus (NBS) sunnuntaina. Tammikuussa hinnat laskivat 48 kaupungissa edelliseen kuukauteen verrattuna. Kiinan johtajat ovat sanoneet, että hinnat ovat edelleen liian korkeat ja että kiinteistövalvonta pysyy voimassa. "Asuntojen hinnat ovat edelleen paljon yli kohtuullisen tason", sanoi Kiinan pääministeri Wen Jiabao viime viikolla. "Siksi emme saa hellittää kiristämistä." Kiinteistöjen hinnat nousivat Kiinassa maailmanlaajuisen talouskriisin jälkeen vuonna 2008 toteutetun elvytyspaketin ansiosta. Viime vuonna hallitus ryhtyi toimiin estääkseen omaisuuskuplien muodostumisen - muun muassa rajoittamalla ihmisten omistamien talojen määrää, korottamalla talletuksia ja asettamalla kiinteistöveroja tietyissä kaupungeissa. Analyytikot sanoivat, että nämä tiukat toimet johtaisivat kiinteistöjen hintojen laskuun edelleen tänä vuonna. "Kiinan kiinteistöjen hinnat jatkavat todennäköisesti laskevaa suuntaustaan todennäköisesti vuoden 2012 jälkipuoliskolla ja siihen asti, kunnes politiikkaa muutetaan", sanoi Mark Budden EC Harris -konsulttiyrityksestä. NBS:n mukaan helmikuussa asuntojen hinnat laskivat vuositasolla 27 kaupungissa verrattuna 14 kaupunkiin tammikuussa. Ministeriö lopetti koko maan kattavan asuntojen hintaindeksin julkaisemisen viime vuonna. Se antaa nyt tietoja vain tietyistä kaupungeista.</w:t>
      </w:r>
    </w:p>
    <w:p>
      <w:r>
        <w:rPr>
          <w:b/>
        </w:rPr>
        <w:t xml:space="preserve">Yhteenveto</w:t>
      </w:r>
    </w:p>
    <w:p>
      <w:r>
        <w:t xml:space="preserve">Kiinteistöjen hinnat ovat laskeneet useimmissa kiinalaisissa kaupungeissa viidettä kuukautta peräkkäin, mikä tukee hallituksen onnistumista keinottelun hillitsemisessä markkinoilla.</w:t>
      </w:r>
    </w:p>
    <w:p>
      <w:r>
        <w:rPr>
          <w:b/>
          <w:u w:val="single"/>
        </w:rPr>
        <w:t xml:space="preserve">Asiakirjan numero 24516</w:t>
      </w:r>
    </w:p>
    <w:p>
      <w:r>
        <w:t xml:space="preserve">Anastasia Uglow nimettiin New Yorkin koulumatkan kuolemantapauksen uhriksi</w:t>
      </w:r>
    </w:p>
    <w:p>
      <w:r>
        <w:t xml:space="preserve">Bristolin Redlandin alueelta kotoisin oleva Anastasia Uglow löydettiin 19. joulukuuta Holiday Inn Express -hotellista "ilman vasteita ja tajuttomana". New Yorkin poliisin tiedottaja sanoi, että "merkkejä traumasta ei ollut eikä rikosta epäilty". "Oikeuslääkäri [kuolinsyyntutkija] määrittää kuolinsyyn, ja tutkinta on käynnissä", hän sanoi. Hänen perheelleen on ilmoitettu. Kuudennen luokan oppilas vietiin Mount Sinain sairaalaan, jossa hänet todettiin kuolleeksi. Koulun rehtori Jaideep Barot sanoi lausunnossaan, että kaikki koulun työntekijät ovat järkyttyneitä ja että asianomaisille tarjotaan tukea. "Olemme avanneet surunvalittelukirjan ja harkitsemme lisää muistotilaisuutta perheen tuella uuden vuoden aikana", hän lisäsi. Oppilaat olivat olleet matkalla New Yorkiin ja Washington DC:hen. Vuonna 1532 perustetussa maksullisessa koulussa on yli 1 300 oppilasta, jotka ovat iältään 4-18-vuotiaita.</w:t>
      </w:r>
    </w:p>
    <w:p>
      <w:r>
        <w:rPr>
          <w:b/>
        </w:rPr>
        <w:t xml:space="preserve">Yhteenveto</w:t>
      </w:r>
    </w:p>
    <w:p>
      <w:r>
        <w:t xml:space="preserve">Poliisi on nimennyt 17-vuotiaan Bristol Grammar Schoolin tytön, joka kuoli koulumatkalla New Yorkissa.</w:t>
      </w:r>
    </w:p>
    <w:p>
      <w:r>
        <w:rPr>
          <w:b/>
          <w:u w:val="single"/>
        </w:rPr>
        <w:t xml:space="preserve">Asiakirjan numero 24517</w:t>
      </w:r>
    </w:p>
    <w:p>
      <w:r>
        <w:t xml:space="preserve">Birminghamin aggressiivisen katukerjäämisen tukahduttaminen</w:t>
      </w:r>
    </w:p>
    <w:p>
      <w:r>
        <w:t xml:space="preserve">Operaatio alkoi 1. elokuuta, ja sen tuloksena kolme henkilöä on saanut virallisen aseman Big Issue -lehden myymiseksi. West Midlandsin poliisin mukaan Big Issue -lehtien lailliset myyjät sanoivat, että aggressiivisilla kerjäläisillä oli kielteinen vaikutus heidän myyntiinsa, ja he olivat tyytyväisiä tukahduttamistoimiin. Yksitoista ihmistä, jotka havaittiin nukkuvan ulkona, ohjattiin myös asuntojärjestöjen ja päihdejärjestöjen puoleen. Poliisi on myös kerännyt 120 puntaa kaupungin 12 lailliselle Big Issue -lehden myyjälle lunastamattomien kadonneiden tavaroiden myynnistä. Se on käyttänyt rahat Big Issue -lehden lisäkappaleiden ostamiseen jokaiselle myyjälle, mikä on lisännyt heidän mahdollisuuksiaan tehdä pientä voittoa. Hyväntekeväisyysjärjestö tarjoaa työttömille tai kodittomille 50 prosentin alennuksen kahden punnan kanteen ja antaa heidän pitää erotuksen jokaisesta myymästään kappaleesta. Komisario Andy Bridgewater sanoi: "Tehostetun valvonnan ansiosta 13 aggressiivista kerjäläistä on saatu pois kaupungin kaduilta, ja Big Issue -lehden lailliset myyjät ovat saaneet tukea ja apua." "Big Issue -lehden myyjät ovat saaneet tukea ja apua." "Kuten jokaisen numeron hihassa lukee, poliisin rahoituksen pitäisi antaa laillisille myyjille 'A hand up, not a hand out'", hän lisäsi.</w:t>
      </w:r>
    </w:p>
    <w:p>
      <w:r>
        <w:rPr>
          <w:b/>
        </w:rPr>
        <w:t xml:space="preserve">Yhteenveto</w:t>
      </w:r>
    </w:p>
    <w:p>
      <w:r>
        <w:t xml:space="preserve">Birminghamin keskustassa on pidätetty kolmetoista ihmistä, joita vastaan on nostettu syytteet aggressiivisen kerjäämisen torjumiseksi toteutetussa operaatiossa.</w:t>
      </w:r>
    </w:p>
    <w:p>
      <w:r>
        <w:rPr>
          <w:b/>
          <w:u w:val="single"/>
        </w:rPr>
        <w:t xml:space="preserve">Asiakirjan numero 24518</w:t>
      </w:r>
    </w:p>
    <w:p>
      <w:r>
        <w:t xml:space="preserve">Jerusalem: Koirien DNA-testit ovat osa katuhässäkän torjuntaa.</w:t>
      </w:r>
    </w:p>
    <w:p>
      <w:r>
        <w:t xml:space="preserve">By News from Elsewhere......as found by BBC Monitoring Kaupungissa, jossa on arviolta 11 000 koiraa, julkisten tilojen likaaminen on jo nyt rikos - ja terveysriski - ja viranomaiset sanovat, että koirankakkojen rikostekninen testaus auttaa heitä valvomaan sääntöjä. Tavoitteena ei ole "lisätä koiranomistajien sakkoja, vaan vähentää koiran ulosteiden aiheuttamaa vaaraa", Jerusalem Post kertoo. Jerusalem liittyy kouralliseen joukkoon muita kuntia, jotka ovat valmiita käyttämään julkisia varoja harhaisten koiranomistajien jäljittämiseen. Vuonna 2011 Tel Avivin esikaupunki väitti, että se olisi ensimmäinen, joka säätäisi koirien DNA-testauslain, ja sanoi keräävänsä näytteitä, kun eläimet tuodaan vuosittaiseen raivotautirokotukseen. Mutta se ei ole halpaa. Chicago Tribune kertoo, että testipakkaus ja laboratorioaika voivat maksaa jopa 100 dollaria (60 puntaa) testiä kohti. Käytä #NewsfromElsewhere -nimeä pysyäksesi ajan tasalla uutisistamme Twitterissä.</w:t>
      </w:r>
    </w:p>
    <w:p>
      <w:r>
        <w:rPr>
          <w:b/>
        </w:rPr>
        <w:t xml:space="preserve">Yhteenveto</w:t>
      </w:r>
    </w:p>
    <w:p>
      <w:r>
        <w:t xml:space="preserve">Jerusalemissa viranomaiset alkavat tehdä DNA-testejä kaupungin koirille jäljittääkseen omistajat, jotka eivät siivoa lemmikkinsä jälkiä, on kerrottu.</w:t>
      </w:r>
    </w:p>
    <w:p>
      <w:r>
        <w:rPr>
          <w:b/>
          <w:u w:val="single"/>
        </w:rPr>
        <w:t xml:space="preserve">Asiakirjan numero 24519</w:t>
      </w:r>
    </w:p>
    <w:p>
      <w:r>
        <w:t xml:space="preserve">Norfolkin kaupungit juhlistavat ensimmäisen maailmansodan satavuotisjuhlaa Zeppelin-hyökkäyksessä</w:t>
      </w:r>
    </w:p>
    <w:p>
      <w:r>
        <w:t xml:space="preserve">Sheringhamiin osui kaksi pommia 18. tammikuuta 1915 kello 20.30 GMT. Neljä ihmistä kuoli ja monet loukkaantuivat Great Yarmouthissa, King's Lynnissä ja ympäröivissä kylissä. Seuraavan viikon aikana järjestetään tapahtumia Zeppelin-pommitusten satavuotispäivän kunniaksi, muun muassa valoshow. Ohjelman on järjestänyt King's Lynn &amp; West Norfolk Archaeological Society. Puheenjohtaja Clive Bond sanoi, että King's Lynn Custom Housen yläpuolelle heijastetaan animoitu Zeppelin. "Valoshow'hun liittyy myös äänimaailma ja ilotulitus", hän sanoi. Peter Everingham loi ensimmäisen maailmansodan aikaisen näyttelyn Snettishamin kirkkoon - ensimmäiseen kirkkoon, joka vaurioitui ilmapommituksissa konfliktin aikana. "Hyökkäys muutti ihmisten elämää täällä, koska he ajattelivat taistelukenttiä kilometrien päässä - ja yhtäkkiä se tuli kotiin", hän sanoi. Ensimmäiset Britannian maaperään pudotetut pommit pudotettiin Sheringhamiin, mutta ne eivät aiheuttaneet kuolemantapauksia tai vakavia loukkaantumisia. Yksi mökin katon läpi pudonnut pommi räjähti keittiössä, mutta paikallinen mies nappasi sen ja sammutti sen ulkona hevosten kaukalossa. Laite on Sheringhamin museossa 1. maaliskuuta avattavan muistonäyttelyn keskipisteenä.</w:t>
      </w:r>
    </w:p>
    <w:p>
      <w:r>
        <w:rPr>
          <w:b/>
        </w:rPr>
        <w:t xml:space="preserve">Yhteenveto</w:t>
      </w:r>
    </w:p>
    <w:p>
      <w:r>
        <w:t xml:space="preserve">Norfolkin kaupungeissa tulee kuluneeksi 100 vuotta siitä, kun ne joutuivat ensimmäisten Zeppelin-hyökkäysten kohteeksi ensimmäisen maailmansodan aikana.</w:t>
      </w:r>
    </w:p>
    <w:p>
      <w:r>
        <w:rPr>
          <w:b/>
          <w:u w:val="single"/>
        </w:rPr>
        <w:t xml:space="preserve">Asiakirjan numero 24520</w:t>
      </w:r>
    </w:p>
    <w:p>
      <w:r>
        <w:t xml:space="preserve">Manxin opettajat sopivat työtaistelutoimien lopettamisesta palkkakiistassaan</w:t>
      </w:r>
    </w:p>
    <w:p>
      <w:r>
        <w:t xml:space="preserve">Viime kuussa Kansallisen rehtorien yhdistyksen jäsenet lakkasivat käymästä hallituksen kokouksissa ja hoitamasta erilaisia hallinnollisia tehtäviä protestoidakseen palkkausta vastaan. Liiton edustaja sanoi, että opetusministeriön kanssa käytyjen "myönteisten ja rakentavien keskustelujen" jälkeen oli sovittu etenemistavasta. Opetusministeri Graham Cregeen sanoi olevansa "tyytyväinen", että työtaistelu oli päättynyt. Ministeriö on sitoutunut keskustelemaan tulevista palkoista ja työehdoista sekä koulujen ulkoisten arviointien uudelleenjärjestelystä, jotka oli määrä tehdä ensi kuussa. Elokuussa järjestetyssä äänestyksessä 95 prosenttia ammattiliiton jäsenistä kannatti lakkoa vastaavia toimia syyskuun lukukauden alusta alkaen, ja 85 prosenttia kannatti ulosmarssia myöhemmin, jos sopimukseen ei päästä.</w:t>
      </w:r>
    </w:p>
    <w:p>
      <w:r>
        <w:rPr>
          <w:b/>
        </w:rPr>
        <w:t xml:space="preserve">Yhteenveto</w:t>
      </w:r>
    </w:p>
    <w:p>
      <w:r>
        <w:t xml:space="preserve">Vanhempien opettajien työtaistelutoimet Mansaarella on keskeytetty.</w:t>
      </w:r>
    </w:p>
    <w:p>
      <w:r>
        <w:rPr>
          <w:b/>
          <w:u w:val="single"/>
        </w:rPr>
        <w:t xml:space="preserve">Asiakirjan numero 24521</w:t>
      </w:r>
    </w:p>
    <w:p>
      <w:r>
        <w:t xml:space="preserve">Shakespearen New Place -koti: Työt alkavat £ 5m projekti</w:t>
      </w:r>
    </w:p>
    <w:p>
      <w:r>
        <w:t xml:space="preserve">Shakespeare Birthplace Trust sanoi, että se oli viettänyt 18 kuukautta valmistelemalla sivuston New Place, Stratford-upon-Avon, Warwickshire, ja oli nyt aloittanut työt. Hankkeessa rakennetaan näyttelykeskus, uusi sisäänkäynti ja kunnostetaan puutarha. Työt on tarkoitus saada päätökseen vuoteen 2016 mennessä, joka on Shakespearen kuoleman vuosipäivä. Säätiö on käyttänyt useita kuukausia Shakespearen asuintilojen kaivamiseen - aluetta, jota ei ole koskaan aiemmin tutkittu. Nyt on nimitetty urakoitsija suorittamaan loput työt, mukaan lukien uponnut Knot Gardenin kunnostaminen. Julie Crawshaw, projektipäällikkö, sanoi: "18 kuukautta kestäneen huolellisen suunnittelun ja konsultoinnin jälkeen kova työ alkaa nyt. "Kun avajaisiin on enää vajaa vuosi, kaikki ovat mukana varmistamassa, että hanke etenee aikataulussa ja että työt tehdään mahdollisimman vähän häiriöitä aiheuttaen." Hanketta tukevat Heritage Lottery Fund ja Historic England.</w:t>
      </w:r>
    </w:p>
    <w:p>
      <w:r>
        <w:rPr>
          <w:b/>
        </w:rPr>
        <w:t xml:space="preserve">Yhteenveto</w:t>
      </w:r>
    </w:p>
    <w:p>
      <w:r>
        <w:t xml:space="preserve">£ 5.25m hanke muuttaa sivuston Shakespearen viimeinen koti "merkittävä" matkailukohde on käynnissä.</w:t>
      </w:r>
    </w:p>
    <w:p>
      <w:r>
        <w:rPr>
          <w:b/>
          <w:u w:val="single"/>
        </w:rPr>
        <w:t xml:space="preserve">Asiakirjan numero 24522</w:t>
      </w:r>
    </w:p>
    <w:p>
      <w:r>
        <w:t xml:space="preserve">Rio Tinto neuvottelee Fort Williamin alumiinisulaton myynnistä</w:t>
      </w:r>
    </w:p>
    <w:p>
      <w:r>
        <w:t xml:space="preserve">Rio Tinton omistama yritys työllistää noin 170 henkilöä ja on yksi Lochaberin alueen suurimmista työnantajista. Ben Nevisin vieressä sijaitseva tehdas on Rio Tinton ainoa toiminnassa oleva alumiinisulatto Yhdistyneessä kuningaskunnassa. Se on ollut toiminnassa lähes 90 vuotta. Kaivos- ja metallikonserni ilmoitti tammikuussa, että se tarkistaa toimintojaan siellä. Se kertoi perjantaina henkilöstölleen, että myynti ei ole automaattinen ja että jos kauppa ei onnistu, se harkitsee vaihtoehtojaan, kuten tilanteen säilyttämistä ennallaan. Rio Tinton tiedottaja sanoi, että perusteellisen tarkastelun jälkeen se oli ilmoittanut työntekijöille, että myynti tarjoaa parhaat mahdollisuudet pitkän aikavälin ja kestävälle tulevaisuudelle toiminnalle, sen työntekijöille ja Fort Williamin ympäristön taloudellisen toiminnan kehittämiselle.</w:t>
      </w:r>
    </w:p>
    <w:p>
      <w:r>
        <w:rPr>
          <w:b/>
        </w:rPr>
        <w:t xml:space="preserve">Yhteenveto</w:t>
      </w:r>
    </w:p>
    <w:p>
      <w:r>
        <w:t xml:space="preserve">Fort Williamin alumiinisulaton toiminnanharjoittajat ovat vahvistaneet käyvänsä neuvotteluja tehtaan myynnistä.</w:t>
      </w:r>
    </w:p>
    <w:p>
      <w:r>
        <w:rPr>
          <w:b/>
          <w:u w:val="single"/>
        </w:rPr>
        <w:t xml:space="preserve">Asiakirjan numero 24523</w:t>
      </w:r>
    </w:p>
    <w:p>
      <w:r>
        <w:t xml:space="preserve">Icona Pop: I Love Itin taustalla on hajoaminen</w:t>
      </w:r>
    </w:p>
    <w:p>
      <w:r>
        <w:t xml:space="preserve">Mark SavageBBC Newsin viihdetoimittaja Hullu erofantasia, jossa Caroline Hjelt ja Aino Jawo huutavat: "Törmäsin autollasi siltaan. En välitä - rakastan sitä!" Se julkaistiin ensimmäisen kerran Ruotsissa viime toukokuussa, ja sillä on ollut piinallinen matka listojen kärkeen - kuten musiikkisivusto Popjustice kertoi aiemmin tällä viikolla. Aino puhui BBC:lle viivästyksistä ja bändin tulevasta albumista. I Love It ilmestyy nyt Atlantic Recordsin kautta. Icona Pop esiintyy XOYO:ssa Lontoossa 9. lokakuuta, ja albumi ilmestyy myöhemmin tänä vuonna.</w:t>
      </w:r>
    </w:p>
    <w:p>
      <w:r>
        <w:rPr>
          <w:b/>
        </w:rPr>
        <w:t xml:space="preserve">Yhteenveto</w:t>
      </w:r>
    </w:p>
    <w:p>
      <w:r>
        <w:t xml:space="preserve">Tukholmalaiset poptähdet Icona Pop ovat ykkössijalla riemukkaalla kesähymnillä I Love It.</w:t>
      </w:r>
    </w:p>
    <w:p>
      <w:r>
        <w:rPr>
          <w:b/>
          <w:u w:val="single"/>
        </w:rPr>
        <w:t xml:space="preserve">Asiakirjan numero 24524</w:t>
      </w:r>
    </w:p>
    <w:p>
      <w:r>
        <w:t xml:space="preserve">Bala: Julius Hecko syytettynä Branislav Gulan murhasta</w:t>
      </w:r>
    </w:p>
    <w:p>
      <w:r>
        <w:t xml:space="preserve">Julius Heckoa, 23, syytetään Branislav Gulan, 42, murhasta Plassey Streetillä sijaitsevassa kiinteistössä. Hänen on määrä saapua Caernarfon Magistrates' Courtiin keskiviikkona. Pohjois-Walesin poliisin mukaan neljä muuta rikoksentekijän avustamiseen liittyen pidätettyä henkilöä on vapautettu takuita vastaan, ja tutkimukset jatkuvat. Tutkinnanjohtaja, ylitarkastaja Andrew Williams sanoi: "Pyydän kaikkia yhteisön jäseniä, jotka ovat saattaneet nähdä tapahtumia, jotka johtivat lauantai-iltaan 10. marraskuuta, tai itse asiassa kaikkia, jotka voivat auttaa meitä saamaan täydellisen kuvan ja taustatiedot, ottamaan yhteyttä poliisiin." Kaikki, joilla on tietoja, voivat ottaa yhteyttä poliisiin numeroon 101 tai Crimestoppersiin voi ottaa yhteyttä nimettömänä numeroon 0800 555111.</w:t>
      </w:r>
    </w:p>
    <w:p>
      <w:r>
        <w:rPr>
          <w:b/>
        </w:rPr>
        <w:t xml:space="preserve">Yhteenveto</w:t>
      </w:r>
    </w:p>
    <w:p>
      <w:r>
        <w:t xml:space="preserve">Miestä on syytetty slovakkitoverinsa murhasta, jonka ruumis löydettiin lauantaina Balasta, Gwyneddistä.</w:t>
      </w:r>
    </w:p>
    <w:p>
      <w:r>
        <w:rPr>
          <w:b/>
          <w:u w:val="single"/>
        </w:rPr>
        <w:t xml:space="preserve">Asiakirjan numero 24525</w:t>
      </w:r>
    </w:p>
    <w:p>
      <w:r>
        <w:t xml:space="preserve">Canterburyn ex-arkkipiispa Rowan Williams on Cambridgen maisteri</w:t>
      </w:r>
    </w:p>
    <w:p>
      <w:r>
        <w:t xml:space="preserve">Lordi Williams, joka oli ollut Canterburyn 104. arkkipiispa vuodesta 2002 lähtien, luopui tehtävästään joulukuussa. Kollegion presidentti myönsi lyhyessä seremoniassa lordi Williamsin nimityksen St Mary Magdalene Collegen maisteriksi. Lordi Williams otti virallisesti paikkansa ylähuoneessa tällä viikolla. Lordi Williams sanoi: "Olen iloinen ja kunnioitettu saadessani liittyä kollegion mestariksi. Ensisijaisena tavoitteenani on nyt tutustua tähän monipuoliseen yhteisöön, joka on jo osoittautunut poikkeuksellisen vieraanvaraiseksi minulle ja perheelleni, ja työskennellä heidän kaikkien kanssa, jotta College pysyisi lämpimän ja yhteistyökykyisen, haastavan ja huippuosaamisen paikkana"." Collegea johtava professori Michael Carpenter sanoi: "Tämä on historiallinen ja onnellinen hetki kollegion elämässä niin kollegion jäsenille, henkilökunnalle kuin opiskelijoillekin. "Olemme poikkeuksellisen onnekkaita, että olemme voineet valita Lord Williamsin kaltaisen merkkihenkilön johtamaan Collegea, ja odotamme nyt innolla, että voimme työskennellä hänen kanssaan hänen maisterikautensa aikana yhteisten tavoitteidemme eli akateemisten saavutusten, pääsyn ja kehityksen hyväksi."</w:t>
      </w:r>
    </w:p>
    <w:p>
      <w:r>
        <w:rPr>
          <w:b/>
        </w:rPr>
        <w:t xml:space="preserve">Yhteenveto</w:t>
      </w:r>
    </w:p>
    <w:p>
      <w:r>
        <w:t xml:space="preserve">Canterburyn entinen arkkipiispa Rowan Williams on aloittanut tehtävässään Magdalene Collegen maisterina Cambridgen yliopistossa.</w:t>
      </w:r>
    </w:p>
    <w:p>
      <w:r>
        <w:rPr>
          <w:b/>
          <w:u w:val="single"/>
        </w:rPr>
        <w:t xml:space="preserve">Asiakirjan numero 24526</w:t>
      </w:r>
    </w:p>
    <w:p>
      <w:r>
        <w:t xml:space="preserve">Yhdysvaltain terveydenhuoltolaki: Demokraatit ja republikaanit twiittaavat vastauksia</w:t>
      </w:r>
    </w:p>
    <w:p>
      <w:r>
        <w:t xml:space="preserve">New Yorkin kongressiedustaja Sean Maloney jakoi iloisen selfien... ...kun taas senaattori Bob Menendez ehdotti, että republikaanit olivat saaneet maistaa omaa lääkettään. Kalifornian kongressiedustaja Adam Schiff pilkkasi Trumpia siitä, että hän syytti demokraatteja lakiesityksen epäonnistumisesta - vaikka republikaanit hallitsevat sekä edustajainhuonetta että senaattia. Entisen presidentin Barack Obaman tiedottaja ei vaivautunut sanoilla - mutta twiittasi vanhan kuvan juhlivasta Obamasta. Minnesotan kongressiedustaja ja vanhempi demokraatti Keith Ellison huomautti kuitenkin, että yksi syy lakiesityksen epäonnistumiseen oli se, että joidenkin republikaanien mielestä se ei kumonnut tarpeeksi Obaman Affordable Care Act -lakia. Hillary Clinton, joka hävisi presidenttikisan Trumpille, juhli myös, mutta varoitti, ettei taistelu ole ohi: Republikaanit puolestaan olivat Twitterissä synkempiä. Senaattori Lindsey Grahamilla oli varoitus iloisille demokraateille: Alabaman kongressiedustaja Bradley Byrne sanoi, etteivät demokraatit juhli Obamacaren hajoamisen jälkeen: Utahin kongressiedustaja Mia Love sanoi tehneensä presidentti Trumpin kanssa yhteistyötä, jotta lakiesitys olisi mahdollisimman hyvä. Samaan aikaan kongressiedustajat Bruce Poliquin ja Darrell Issa kritisoivat Obamacarea - mutta sanoivat, ettei Trumpin terveydenhuoltolaki ollut oikea ratkaisu.</w:t>
      </w:r>
    </w:p>
    <w:p>
      <w:r>
        <w:rPr>
          <w:b/>
        </w:rPr>
        <w:t xml:space="preserve">Yhteenveto</w:t>
      </w:r>
    </w:p>
    <w:p>
      <w:r>
        <w:t xml:space="preserve">Yhdysvaltain presidentti Donald Trump joutui vetämään terveydenhuoltolakiehdotuksensa takaisin viime hetkellä - ja demokraatit ovat olleet nopeita hieromaan sitä.</w:t>
      </w:r>
    </w:p>
    <w:p>
      <w:r>
        <w:rPr>
          <w:b/>
          <w:u w:val="single"/>
        </w:rPr>
        <w:t xml:space="preserve">Asiakirjan numero 24527</w:t>
      </w:r>
    </w:p>
    <w:p>
      <w:r>
        <w:t xml:space="preserve">Walesin kansanedustajan ulkosuomalaisille suunnitelma "äänet elinkautiseen" etenee lähemmäs</w:t>
      </w:r>
    </w:p>
    <w:p>
      <w:r>
        <w:t xml:space="preserve">Glyn Daviesin Overseas Electors Bill -lakiehdotus lopettaisi 15 vuoden rajoituksen, joka koskee ulkomailla asuvien äänestäjien osallistumista Yhdistyneen kuningaskunnan vaaleihin. "Lakiehdotus korjaa tärkeän aukon äänestäjäkunnassa", hän sanoi. Kansanedustajat hyväksyivät lakiesityksen rahoituksen, mutta huolenaiheena ovat kustannukset, jotka aiheutuvat siitä, että vaaliluetteloon lisätään mahdollisesti noin kolme miljoonaa äänestäjää. Tällä hetkellä ulkomailla asuvat Yhdistyneen kuningaskunnan kansalaiset voivat äänestää vaaleissa vain 15 vuoden ajan siitä, kun he olivat viimeksi rekisteröityneet äänestämään Yhdistyneessä kuningaskunnassa. Varjohallituksen ministeri Jo Platt sanoi, että rajoituksen poistaminen aiheuttaisi hallinnollisia haasteita ja "vakavaa rasitusta" resursseille paikallisviranomaisille, jotka joutuvat jo nyt kärsimään huomattavista leikkauksista. Hän lisäsi, että vaalilautakunta on varoittanut, että äänioikeutettujen Yhdistyneen kuningaskunnan kansalaisten määrän kasvattaminen "lisää rasitusta jo ennestään kireille resursseille". Lakiehdotus, jota tarkastellaan vielä yksityiskohtaisesti, saa Yhdistyneen kuningaskunnan hallituksen tuen, ja siitä tulee todennäköisesti laki. Kabinettiministeri Chloe Smith sanoi, että lainsäädäntö "korjaa vääryyden". Montgomeryshiren parlamentin jäsen Davies sanoi, että ulkosuomalaisten äänestäjien "pitäisi olla tunnustettu olennainen osa demokratiaamme".</w:t>
      </w:r>
    </w:p>
    <w:p>
      <w:r>
        <w:rPr>
          <w:b/>
        </w:rPr>
        <w:t xml:space="preserve">Yhteenveto</w:t>
      </w:r>
    </w:p>
    <w:p>
      <w:r>
        <w:t xml:space="preserve">Walesin parlamentin jäsenen lakiesitys, jonka mukaan kaikki Britannian ulkosuomalaiset saisivat elinikäisen äänioikeuden Yhdistyneen kuningaskunnan parlamenttivaaleissa, on edennyt askeleen lähemmäs lakia.</w:t>
      </w:r>
    </w:p>
    <w:p>
      <w:r>
        <w:rPr>
          <w:b/>
          <w:u w:val="single"/>
        </w:rPr>
        <w:t xml:space="preserve">Asiakirjan numero 24528</w:t>
      </w:r>
    </w:p>
    <w:p>
      <w:r>
        <w:t xml:space="preserve">Lisärahoitusta merten muovisaasteen torjuntaan</w:t>
      </w:r>
    </w:p>
    <w:p>
      <w:r>
        <w:t xml:space="preserve">Rahoitus on suunnattu järjestelmille, jotka "ottavat talteen, keräävät, ottavat talteen ja käsittelevät uudelleen merten muovijätettä". Myös hankkeet, jotka estävät muovin pääsyn meriympäristöön, voivat saada rahoitustukea. Hallitus oli varannut hankkeelle 500 000 puntaa ennen kuin se ilmoitti, että määrä kaksinkertaistetaan. Skotlannin länsirannikolla on useita alueita, joilla muovi on erityinen ongelma. Niihin kuuluu Arrochar, jossa vuoroveden ja tuulen suunnan vuoksi rannalle Loch Longin päähän kertyy runsaasti muovia. Ympäristöministeri Roseanna Cunningham sanoi, että rahoituspaketti osoittaa hallituksen "ehdottoman sitoutumisen merten muovisaasteen torjuntaan". Cunningham lisäsi: "Uskon, että tämänkaltaiset investoinnit voivat hyödyttää ympäristöämme, talouttamme ja rannikkoalueitamme, jotka kärsivät nykyajan elämäntapavalintojen tahattomista seurauksista." Hallituksen rahoittama Zero Waste Scotland -virasto on suhtautunut myönteisesti aloitteeseen. Sen toimitusjohtaja Iain Gulland sanoi: "Skotlannin meriympäristö kärsii yhä enemmän poisheittotottumuksistamme, ja kertakäyttömuovien yleistyminen on hyvin näkyvää. "Tiedämme, että ihmiset kaikkialla Skotlannissa haluavat toimia tämän asian hyväksi."</w:t>
      </w:r>
    </w:p>
    <w:p>
      <w:r>
        <w:rPr>
          <w:b/>
        </w:rPr>
        <w:t xml:space="preserve">Yhteenveto</w:t>
      </w:r>
    </w:p>
    <w:p>
      <w:r>
        <w:t xml:space="preserve">Yrityksiä, joilla on ideoita muovin aiheuttaman meren pilaantumisen torjumiseksi, kannustetaan hakemaan rahaa Skotlannin hallituksen 1 miljoonan punnan rahastosta.</w:t>
      </w:r>
    </w:p>
    <w:p>
      <w:r>
        <w:rPr>
          <w:b/>
          <w:u w:val="single"/>
        </w:rPr>
        <w:t xml:space="preserve">Asiakirjan numero 24529</w:t>
      </w:r>
    </w:p>
    <w:p>
      <w:r>
        <w:t xml:space="preserve">Mies kiistää Syyrian terrorismirikokset Gatwickin pidätyksen jälkeen</w:t>
      </w:r>
    </w:p>
    <w:p>
      <w:r>
        <w:t xml:space="preserve">Mashudur Choudhurya syytetään siitä, että hän järjesti matkan Syyriaan kouluttautuakseen terroristiksi ja matkusti ulkomaille suorittamaan terroritekoja. Portsmouthin Stubbington Avenuelta kotoisin oleva 31-vuotias Choudhury pidätettiin lentokentällä lokakuussa. Kingston Crown Courtissa hänet vangittiin 6. toukokuuta pidettävään oikeudenkäyntiin asti.</w:t>
      </w:r>
    </w:p>
    <w:p>
      <w:r>
        <w:rPr>
          <w:b/>
        </w:rPr>
        <w:t xml:space="preserve">Yhteenveto</w:t>
      </w:r>
    </w:p>
    <w:p>
      <w:r>
        <w:t xml:space="preserve">Gatwickin lentoasemalla viime vuonna pidätetty mies on kiistänyt terrorismirikokset.</w:t>
      </w:r>
    </w:p>
    <w:p>
      <w:r>
        <w:rPr>
          <w:b/>
          <w:u w:val="single"/>
        </w:rPr>
        <w:t xml:space="preserve">Asiakirjan numero 24530</w:t>
      </w:r>
    </w:p>
    <w:p>
      <w:r>
        <w:t xml:space="preserve">Plymouthin rautatiesillan alle juuttunut kuorma-auto häiritsee junaliikennettä.</w:t>
      </w:r>
    </w:p>
    <w:p>
      <w:r>
        <w:t xml:space="preserve">Palmerin ja Harveyn ajoneuvo oli kiilautunut sillan alle Ashford Hillillä kaupungin Mutleyn alueella. Devonin ja Cornwallin poliisi kutsuttiin paikalle, ja Network Railin mukaan junaliikenne viivästyi, koska se joutui asettamaan 20mph nopeusrajoituksen. Kuorma-auto saatiin lopulta irti ja tie avattiin uudelleen. Tapausta on alettu tutkia. Network Railin tiedottajan mukaan kuorma-auto oli 0,6 metriä siltaa korkeammalla. Rautatieinsinööri on lähetetty arvioimaan sillan rakenteellisia vaurioita, ja junamatkustajia on kehotettu odottamaan lyhyitä viivästyksiä. Alustava yritys vapauttaa kuorma-auto tyhjentämällä sen renkaat ei onnistunut. Palmer and Huntley ilmoitti tutkivansa tapausta perusteellisesti. "Pyydämme anteeksi kaikilta, joita asia koskee", se lisäsi. Kuorma-auton kuljettaja ei ole kommentoinut asiaa.</w:t>
      </w:r>
    </w:p>
    <w:p>
      <w:r>
        <w:rPr>
          <w:b/>
        </w:rPr>
        <w:t xml:space="preserve">Yhteenveto</w:t>
      </w:r>
    </w:p>
    <w:p>
      <w:r>
        <w:t xml:space="preserve">Plymouthin junaliikenne keskeytyi, kun kuorma-auto juuttui sillan alle.</w:t>
      </w:r>
    </w:p>
    <w:p>
      <w:r>
        <w:rPr>
          <w:b/>
          <w:u w:val="single"/>
        </w:rPr>
        <w:t xml:space="preserve">Asiakirjan numero 24531</w:t>
      </w:r>
    </w:p>
    <w:p>
      <w:r>
        <w:t xml:space="preserve">Tesco korvaa hintatarkistustarjouksen maksettuaan palautuksia</w:t>
      </w:r>
    </w:p>
    <w:p>
      <w:r>
        <w:t xml:space="preserve">Kun jotkut asiakkaat löysivät paremmat tarjoukset Asdasta ja vaativat rahaa takaisin sen Price Check -tarjouksen kautta, Tesco otti käyttöön 20 punnan enimmäispalautuksen. Tescon mukaan palautuksia maksettiin asiakkaille, jotka käyttivät Asdan tarjousten hintoja vertaillakseen niitä omiin hintoihinsa. Tämä ei ollut tarkoitus, se sanoi. Asda sanoi, että Tescon pitäisi pysyä väitteensä takana. "Nerokkuus" Tesco sanoi, että alle yksi 5 000 asiakkaasta oli vaatinut yli 20 punnan palautusta. Konserni kertoi BBC:lle, että 99,9 prosenttia asiakkaista ei kärsisi ylärajasta. "Valtaosa Price Checkiä käyttävistä asiakkaistamme huomaa, että Tesco on halvempi kuin Asda", tiedottaja sanoi. "Hyvin pieni osa ihmisistä on käyttänyt Price Checkiä vain etsiäkseen tuotteita, joita kilpailijalla on myynninedistämistarkoituksessa, ja saadakseen rahaa takuumme avulla". "Kiitämme heidän kekseliäisyyttään, mutta emme ole perustaneet takuuta tämän vuoksi." Asdan tiedottaja kertoi BBC:lle: "Asiakkaat eivät ole hölmöjä, joten jos aiot esittää rohkean hintalausuman, sinun on parasta pystyä tukemaan sitä, tai he saavat sinut nopeasti selville." "Asiakkaat eivät ole hölmöjä, joten jos aiot esittää rohkean hintalausuman, sinun on parasta pystyä tukemaan sitä, tai he saavat sinut nopeasti selville."</w:t>
      </w:r>
    </w:p>
    <w:p>
      <w:r>
        <w:rPr>
          <w:b/>
        </w:rPr>
        <w:t xml:space="preserve">Yhteenveto</w:t>
      </w:r>
    </w:p>
    <w:p>
      <w:r>
        <w:t xml:space="preserve">Supermarkettijätti Tesco on rajoittanut tarjoustaan korvata kaksinkertainen hintaerotus tuotteista, jotka voi ostaa halvemmalla Asdasta.</w:t>
      </w:r>
    </w:p>
    <w:p>
      <w:r>
        <w:rPr>
          <w:b/>
          <w:u w:val="single"/>
        </w:rPr>
        <w:t xml:space="preserve">Asiakirjan numero 24532</w:t>
      </w:r>
    </w:p>
    <w:p>
      <w:r>
        <w:t xml:space="preserve">Glan Clwydin äitiyshuollon tilapäinen luokituksen alentaminen "ensisijainen vaihtoehto".</w:t>
      </w:r>
    </w:p>
    <w:p>
      <w:r>
        <w:t xml:space="preserve">Se on yksi neljästä vaihtoehdosta, jotka Betsi Cadwaladrin terveyslautakunta on esittänyt Bodelwyddanissa sijaitsevassa Glan Clwydin sairaalassa. Se oli alun perin suunnitellut palvelujen vähentämistä kätilöjohtoiseksi hoidoksi, mutta peruutti sitten päätöksensä, kun se joutui oikeuskäsittelyn kohteeksi. Uusista suunnitelmista keskustellaan ensi viikolla. Lautakunta syytti äitiyshuoltopäätöksiä ongelmista, jotka johtuvat turvallisen henkilöstömäärän rekrytoinnista, sillä palvelu on pitkälti riippuvainen sijaisista. Muita nyt esitettyjä ehdotuksia ovat palvelujen säilyttäminen nykyisellään ja nykyisten riskien hallinnan jatkaminen, tilapäiset muutokset Wrexham Maelor Hospitalin synnytyspalveluihin ja tilapäiset muutokset Ysbyty Gwyneddin synnytyspalveluihin. Glan Clwyd Hospitalin synnytyspalveluihin tehtävät väliaikaiset muutokset ovat kuitenkin "ensisijainen vaihtoehto". Ehdotuksista keskustellaan hallituksen ylimääräisessä kokouksessa ensi tiistaina, ja jos jäsenet hyväksyvät ne, julkinen kuuleminen käynnistetään 24. elokuuta, ja tulokset esitellään hallitukselle marraskuussa.</w:t>
      </w:r>
    </w:p>
    <w:p>
      <w:r>
        <w:rPr>
          <w:b/>
        </w:rPr>
        <w:t xml:space="preserve">Yhteenveto</w:t>
      </w:r>
    </w:p>
    <w:p>
      <w:r>
        <w:t xml:space="preserve">Terveyslautakunta haluaa edelleen, että Denbighshiren sairaalan äitiyspalveluja alennetaan väliaikaisesti osana Pohjois-Walesin uusia suunnitelmia.</w:t>
      </w:r>
    </w:p>
    <w:p>
      <w:r>
        <w:rPr>
          <w:b/>
          <w:u w:val="single"/>
        </w:rPr>
        <w:t xml:space="preserve">Asiakirjan numero 24533</w:t>
      </w:r>
    </w:p>
    <w:p>
      <w:r>
        <w:t xml:space="preserve">Hatton Gardenin johtajan yritys lyhentää tuomiota hylättiin</w:t>
      </w:r>
    </w:p>
    <w:p>
      <w:r>
        <w:t xml:space="preserve">Brian "guv'nor" Reader oli yksi Englannin historian suurimman murtovarkauden johtajista. Hän sai maaliskuussa kuuden vuoden ja kolmen kuukauden vankeustuomion roolistaan 14 miljoonan punnan murtoon. Hän oli hakenut lupaa valittaa tuomiosta terveydentilan vuoksi. Kahta hovioikeuden tuomaria kehotettiin osoittamaan "armoa" ja lyhentämään 77-vuotiaan tuomiota, koska hänen terveydentilansa oli "dramaattisesti" heikentynyt. Tuomarit Flaux ja Edis kuitenkin hylkäsivät Readerin hakemuksen valittaa alkuperäisestä tuomiosta. Tuomari Flaux sanoi: "Annettu tuomio ei ollut missään mielessä ilmeisen kohtuuton." Dartfordista, Kentistä kotoisin oleva Reader oli tunnustanut syyllisyytensä salaliittoon murtovarkauden tekemistä varten. Hatton Gardenin jengi toteutti tarkkaan suunnitellun rikoksen viime vuoden pääsiäisviikonloppuna. He ryöstivät 73 Hatton Gardenin tallelokeron laatikkoa porattuaan reiän holvin seinään. Arvotavaroita, kuten kultaa, timantteja ja safiireja, vietiin jopa 14 miljoonan punnan arvosta. Kaksi kolmasosaa arvoesineistä on edelleen löytämättä.</w:t>
      </w:r>
    </w:p>
    <w:p>
      <w:r>
        <w:rPr>
          <w:b/>
        </w:rPr>
        <w:t xml:space="preserve">Yhteenveto</w:t>
      </w:r>
    </w:p>
    <w:p>
      <w:r>
        <w:t xml:space="preserve">Hatton Gardenin koruryöstöjengin vanhin jäsen on epäonnistunut yrityksessään saada vankeusrangaistustaan lyhennettyä.</w:t>
      </w:r>
    </w:p>
    <w:p>
      <w:r>
        <w:rPr>
          <w:b/>
          <w:u w:val="single"/>
        </w:rPr>
        <w:t xml:space="preserve">Asiakirjan numero 24534</w:t>
      </w:r>
    </w:p>
    <w:p>
      <w:r>
        <w:t xml:space="preserve">Poliorokotteen tarkastukset avainasemassa hävittämispyrkimyksissä</w:t>
      </w:r>
    </w:p>
    <w:p>
      <w:r>
        <w:t xml:space="preserve">Fergus WalshLääketieteellinen kirjeenvaihtaja Maailmanlaajuisen polion hävittämisaloitteen riippumattoman seurantalautakunnan (IMB) raportin mukaan joka kerta, kun näistä kolmesta maasta kotoisin oleva lapsi tai aikuinen matkustaa ulkomaille, on vaarana, että hän kantaa polioviruksen mukanaan. Nigeria, Pakistan ja Afganistan ovat ainoat maat, joissa polio on edelleen endeeminen, mikä tarkoittaa, että viruksen leviämistä ei ole koskaan pysäytetty. Tänä vuonna myös Tšadissa on ollut kourallinen poliotapauksia. Raportin mukaan polio on hävitetty maailmanlaajuisesti 0,1 prosenttia lukuun ottamatta: vuonna 2012 on tähän mennessä todettu 175 tapausta, kun vuonna 1988 tapauksia oli 350 000. IMB:n mukaan sen tavoite lopettaa polion leviäminen maailmanlaajuisesti vuoden loppuun mennessä ei selvästikään toteudu. IMB:n raportissa todetaan, että on olemassa "merkittävä riski", että poliotapauksia on vuonna 2013 enemmän kuin vuonna 2012. Komitea, jonka puheenjohtajana toimii Englannin entinen johtava lääkäri Sir Liam Donaldson, sanoo kuitenkin, että on syytä olla optimistinen. Lautakunta pitää merkittävänä merkkipaaluna Intian tammikuussa 2012 saavuttamaa tavoitetta olla poliosta vapaa vuoden ajan, minkä ansiosta Intia poistettiin endeemisten maiden luettelosta. Nigeria on ainoa maa, jossa tapausten määrä on lisääntynyt tänä vuonna. Raportissa todetaan, että tartuntamaista puuttuu edelleen "taikakaava", jota kutsutaan "ehdottomaksi omistajuudeksi": tämä tarkoittaa, että vanhemmat vaativat rokotetta lapsilleen ja paikalliset johtajat ottavat vastaan haasteen polion hävittämisestä alueeltaan. Raportissa todetaan: "Ennen kaikkea omistajuuteen liittyy kansallinen ylpeys: maa on päättänyt olla elinvoimainen 2000-luvun kansakunta, ei sellainen, jota halveksitaan, koska se on edelleen taudin saastuttama, joka lähes kaikkialla muualla maailmassa elää vain isovanhempien muistoissa." Rokotteesta peräisin oleva poliovirus Suun kautta otettava elävä poliorokote voi äärimmäisen harvinaisissa tapauksissa aiheuttaa halvaannuttavan taudin, jota sillä pyritään ehkäisemään, ja antaa viruksen levitä yhteisössä. IMB:n mukaan rokotteesta peräisin olevaa poliovirusta on tänä vuonna esiintynyt 34 tapausta Nigeriassa, Kongon demokraattisessa tasavallassa, Keniassa, Somaliassa ja Pakistanissa. Isossa-Britanniassa ja muissa kehittyneissä maissa käytetty pistettävä rokote sisältää inaktivoitua eli tapettua poliovirusta.</w:t>
      </w:r>
    </w:p>
    <w:p>
      <w:r>
        <w:rPr>
          <w:b/>
        </w:rPr>
        <w:t xml:space="preserve">Yhteenveto</w:t>
      </w:r>
    </w:p>
    <w:p>
      <w:r>
        <w:t xml:space="preserve">Nigeriasta, Pakistanista ja Afganistanista kotoisin olevat ihmiset eivät saisi poistua maasta, elleivät he voi osoittaa, että heidät on rokotettu poliota vastaan, sanoo taudin hävittämispyrkimyksiä valvova elin.</w:t>
      </w:r>
    </w:p>
    <w:p>
      <w:r>
        <w:rPr>
          <w:b/>
          <w:u w:val="single"/>
        </w:rPr>
        <w:t xml:space="preserve">Asiakirjan numero 24535</w:t>
      </w:r>
    </w:p>
    <w:p>
      <w:r>
        <w:t xml:space="preserve">Northampton Townin velka: Neuvosto sanoo, että 10 miljoonan punnan laina "peritään takaisin".</w:t>
      </w:r>
    </w:p>
    <w:p>
      <w:r>
        <w:t xml:space="preserve">Northampton Borough Council lainasi rahaa Northampton Town FC:lle, mutta Sixfields Stadiumin rakennustyöt pysähtyivät, ja seura on sittemmin otettu haltuun. Neuvosto kävi uuden omistajan kanssa neuvotteluja kentän ympärillä olevasta maasta. Mary Markham, konservatiivien valtuustoryhmän johtaja, sanoi: "Velka on edelleen olemassa, ja me saamme sen takaisin maan kautta." "Velka on edelleen olemassa, ja me saamme sen takaisin maan kautta." Neuvosto, joka omistaa stadionin alueen, teki sopimuksen seuran entisen puheenjohtajan David Cardozan kanssa, jotta osa stadionista voitaisiin rakentaa uudelleen. Sixfieldsiä ympäröivää maata oli tarkoitus kehittää vapaa-ajan käyttöön seuran toimesta lainan takaisinmaksun rahoittamiseksi. Lue lisää tästä ja muista uutisista koko Northamptonshiresta East Standin rakennustyöt pysähtyivät, ja seura ilmoitti, ettei se pysty maksamaan lainaa takaisin. East Standia rakentava Buckingham Group sanoi tehneensä 3 miljoonan punnan edestä töitä, joista sille ei ollut maksettu. Se neuvottelee seuran uuden omistajan Kelvin Thomasin kanssa. Rouva Markham sanoi: "Teemme kaiken voitavamme saadaksemme rahat takaisin ja ajamme asianosaiset takaa." Neuvoston ja Thomasin välillä on sovittu yhteisymmärryspöytäkirjasta, jonka mukaan Northampton Townin velat poistetaan ja neuvosto hankkii vastineeksi Sixfieldsin ympärillä olevan maa-alueen kehittämistä varten. Jalkapalloseuralta on pyydetty kommentteja.</w:t>
      </w:r>
    </w:p>
    <w:p>
      <w:r>
        <w:rPr>
          <w:b/>
        </w:rPr>
        <w:t xml:space="preserve">Yhteenveto</w:t>
      </w:r>
    </w:p>
    <w:p>
      <w:r>
        <w:t xml:space="preserve">Neuvosto on sanonut saaneensa "useita tarjouksia" maasta, jota se on vaatinut vastineeksi maksamattomasta 10,25 miljoonan punnan lainasta jalkapallostadionin kehittämistä varten.</w:t>
      </w:r>
    </w:p>
    <w:p>
      <w:r>
        <w:rPr>
          <w:b/>
          <w:u w:val="single"/>
        </w:rPr>
        <w:t xml:space="preserve">Asiakirjan numero 24536</w:t>
      </w:r>
    </w:p>
    <w:p>
      <w:r>
        <w:t xml:space="preserve">Jerseyn pääministerin äänestystulokset julkistetaan</w:t>
      </w:r>
    </w:p>
    <w:p>
      <w:r>
        <w:t xml:space="preserve">Aikaisemmin äänestys saaren poliittisesta johtajasta, jonka suorittaa osavaltioiden kokous, tapahtui nimettömänä. Apulaiskansanedustaja Trevor Pitmanin torstaina tekemä ehdotus äänestyksen avaamisesta hyväksyttiin, kun 21 jäsentä äänesti puolesta ja 19 vastaan. Tiedot siitä, kuka osavaltioiden jäsen äänesti minkäkin ehdokkaan puolesta, julkistetaan nyt. Varapuheenjohtaja Pitman sanoi, että oli tärkeää, että äänestys olisi avoimempi. Hän sanoi: Pitman sanoi: "Uskon, että salailu on jotain, joka todella heikentää demokratiaa ja johon monet ihmiset ovat tyytymättömiä. "Mielestäni kaikki, mitä voimme tehdä osoittaaksemme hieman enemmän sitoutumista avoimuuteen ja läpinäkyvyyteen, kaikki, mitä voimme tehdä, jotta ihmiset tuntisivat olevansa sitoutuneita siihen, mitä teemme, ja siihen, että pyydämme heitä osallistumaan elämään ja politiikkaan, on oltava hyvä asia." Osavaltioiden jäsenet kokoontuvat äänestämään seuraavasta pääministeristä 14. marraskuuta.</w:t>
      </w:r>
    </w:p>
    <w:p>
      <w:r>
        <w:rPr>
          <w:b/>
        </w:rPr>
        <w:t xml:space="preserve">Yhteenveto</w:t>
      </w:r>
    </w:p>
    <w:p>
      <w:r>
        <w:t xml:space="preserve">Jerseyn poliitikot ovat äänestäneet niukasti sen puolesta, että pääministerin valinnassa marraskuussa järjestetään avoin äänestys.</w:t>
      </w:r>
    </w:p>
    <w:p>
      <w:r>
        <w:rPr>
          <w:b/>
          <w:u w:val="single"/>
        </w:rPr>
        <w:t xml:space="preserve">Asiakirjan numero 24537</w:t>
      </w:r>
    </w:p>
    <w:p>
      <w:r>
        <w:t xml:space="preserve">Poliisivoimat tukee Yorkshiren matkailutoimiston toimintaa</w:t>
      </w:r>
    </w:p>
    <w:p>
      <w:r>
        <w:t xml:space="preserve">Muutos, jonka toivotaan vauhdittavan alueen taloutta, toteutetaan yhteistyössä Welcome to Yorkshiren kanssa. Partioautoissa on tarroja, ja poliisit tiedottavat yleisölle kiinnostavista alueista. Ilkley, Bingley ja Haworth kuuluvat kampanjassa mukana oleviin paikkoihin. Komisario Steve Thomas Airedalen ja North Bradfordin poliisista sanoi: "Poliisit ovat usein ensimmäinen asia, johon alueemme uudet kävijät kääntyvät yleistä apua etsiessään. "Olemme erittäin tyytyväisiä voidessamme tukea tätä ohjelmaa ja teemme kaikkemme auttaaksemme kumppaneita kaupan ja matkailun alalla ja toimiaksemme alueemme lähettiläinä." Peter Myers, West Yorkshiren Welcome to Yorkshire -järjestön toimitusjohtaja, sanoi: "Virkailijat ovat tärkeässä asemassa auttaessaan asukkaita ja matkailijoita paikallistuntemuksen avulla."</w:t>
      </w:r>
    </w:p>
    <w:p>
      <w:r>
        <w:rPr>
          <w:b/>
        </w:rPr>
        <w:t xml:space="preserve">Yhteenveto</w:t>
      </w:r>
    </w:p>
    <w:p>
      <w:r>
        <w:t xml:space="preserve">Länsi-Yorkshiren poliisi on yhdistänyt voimansa läänin virallisen matkailuelimen kanssa kannustaakseen ihmisiä vierailemaan alueella.</w:t>
      </w:r>
    </w:p>
    <w:p>
      <w:r>
        <w:rPr>
          <w:b/>
          <w:u w:val="single"/>
        </w:rPr>
        <w:t xml:space="preserve">Asiakirjan numero 24538</w:t>
      </w:r>
    </w:p>
    <w:p>
      <w:r>
        <w:t xml:space="preserve">Isle of Skyen Michelin-tähden tuska ja voitto</w:t>
      </w:r>
    </w:p>
    <w:p>
      <w:r>
        <w:t xml:space="preserve">Keittiömestari Michael Smithin Loch Bay -ravintola Steinissä Skyen Waternishin niemimaalla on saanut tähden ja maininnan vuoden 2018 Michelin-oppaassa. Ravintola sijaitsee muunnetussa talonpojan talossa. Sleatissa sijaitseva Kinloch Lodge ilmoitti kuitenkin menettäneensä "arvokkaan" Michelin-tähden, joka sillä oli ollut seitsemän vuotta. 'Rakas ystävä' The Loch Bay on kertonut verkkosivuillaan, että sen tiimi oli iloinen maininnasta uudessa Michelin-oppaassa. Kinloch Lodgen omistaja Isabella Macdonald sanoi, että hän ja hotellin henkilökunta olivat surullisia siitä, etteivät he ole saaneet palkintoa. Hän sanoi: "Ihana kokkitiimimme, jota on 10 vuoden ajan johtanut Marcello Tully, on yhtä loistava ja omistautunut kuin ennenkin, ja me jatkamme sitä, minkä osaamme parhaiten - herkullista ja ihanaa ruokaa omalla ainutlaatuisella tyylillämme. "Eilen olimme kaikki niin onnellisia ja ylpeitä yrityksestämme ja siitä, mitä teemme. Tänään tunnemme edelleen aivan samoin." Hän lisäsi: "Hyvänä puolena on se, että Loch Bayn ravintolassa työskentelevälle ystävällemme Michael Smithille on myönnetty tähti, emmekä voisi olla onnellisempia hänen ja hänen tiiminsä puolesta. "Skye on edelleen matkakohde ruoan ystäville ympäri maailmaa."</w:t>
      </w:r>
    </w:p>
    <w:p>
      <w:r>
        <w:rPr>
          <w:b/>
        </w:rPr>
        <w:t xml:space="preserve">Yhteenveto</w:t>
      </w:r>
    </w:p>
    <w:p>
      <w:r>
        <w:t xml:space="preserve">Eräs ravintola Isle of Skyellä on saanut Michelin-tähden, kun taas toinen saarella sijaitseva ravintola ei ole onnistunut säilyttämään palkintoaan.</w:t>
      </w:r>
    </w:p>
    <w:p>
      <w:r>
        <w:rPr>
          <w:b/>
          <w:u w:val="single"/>
        </w:rPr>
        <w:t xml:space="preserve">Asiakirjan numero 24539</w:t>
      </w:r>
    </w:p>
    <w:p>
      <w:r>
        <w:t xml:space="preserve">Neuvosto hyllytti West Somerset Railwayn myyntisuunnitelmat.</w:t>
      </w:r>
    </w:p>
    <w:p>
      <w:r>
        <w:t xml:space="preserve">Viranomaiset halusivat myydä West Somerset Railwayn (WSR), jos sen säilyttämisen turvaamiseksi asetetut kriteerit täyttyvät. Neuvoston johtaja John Osman sanoi: "Loppujen lopuksi kyse on yksinkertaisesti siitä, että kumpikaan ehdotus ei täyttänyt täysin kriteerejämme." Rautatie käyttää höyryvetureita, ja sitä ylläpitää West Somerset Railway Plc. "Yhtenäinen tarjous" Kaksi tarjouksen tekijää olivat West Somerset Railway Plc ja West Somerset Railway Association (WSRA). Osman lisäsi: "Oli erittäin hyviä syitä viedä tätä myyntiä eteenpäin, mutta jos ehdotukset eivät vastaa kriteerejämme, emme voi jatkaa." Päätöksen seurauksena WSRA on ilmoittanut haluavansa aloittaa neuvottelut West Somerset Railway Plc:n kanssa yhteisen tarjouksen tekemisestä. WSRA:n tiedottaja sanoi: "Uskomme, että perinnerautatien parasta etua palvelee se, että tehdään viipymättä uusi yhtenäinen tarjous, joka täyttää molempien osapuolten vaatimukset ja varmistaa rautatien pitkän aikavälin tulevaisuuden." British Railways sulki Mineheadin ja Tauntonin välisen 32 kilometrin (20 mailin) radan vuonna 1971. Seuraavana vuonna valtuusto osti sivuradan ja vuokrasi sen WSR:lle.</w:t>
      </w:r>
    </w:p>
    <w:p>
      <w:r>
        <w:rPr>
          <w:b/>
        </w:rPr>
        <w:t xml:space="preserve">Yhteenveto</w:t>
      </w:r>
    </w:p>
    <w:p>
      <w:r>
        <w:t xml:space="preserve">Somersetin kreivikunnanvaltuusto on hyllyttänyt suunnitelmat kulttuuriperintöön kuuluvan rautatien myymisestä sen jälkeen, kun sopivaa ostajaa ei löytynyt tarjouskilpailun perusteella.</w:t>
      </w:r>
    </w:p>
    <w:p>
      <w:r>
        <w:rPr>
          <w:b/>
          <w:u w:val="single"/>
        </w:rPr>
        <w:t xml:space="preserve">Asiakirjan numero 24540</w:t>
      </w:r>
    </w:p>
    <w:p>
      <w:r>
        <w:t xml:space="preserve">Vuoden 2019 eurovaalit: Yorkshiren ja Humberin ehdokasluettelo</w:t>
      </w:r>
    </w:p>
    <w:p>
      <w:r>
        <w:t xml:space="preserve">Yorkshirea ja Humberia edustamaan valitaan 6 Euroopan parlamentin jäsentä. Europarlamentaarikot valitaan suhteellisella vaalitavalla puolueen ilmoittamassa järjestyksessä. Kunkin puolueen saamien europarlamentaarikkojen määrä lasketaan d'Hondtin kaavalla, paitsi Pohjois-Irlannissa, jossa käytetään STV-järjestelmää (Single Transferable Vote). Takaisin johdantoon Ehdokkaat puoluelistan mukaisessa järjestyksessä Muutos UK Diana Wallis Juliet Lodge Sophia Bow Joshua Malkin Ros McMullen Steve Wilson Konservatiivit John Procter Amjad Bashir Michael Naughton Andrew Lee Matthew Freckleton Sue Pascoe Englantilaiset demokraatit David Allen Tony Allen Joanne Allen Fiona Allen Green Magid Magid Alison Teal Andrew Cooper Louise Houghton Lars Kramm Ann Forsaith Labour Richard Corbett Eloise Todd Mohammed Khan Jayne Allport Martin Mayer Alison Hume Liberaalidemokraatit Shaffaq Mohammed Rosina Robson James Blanchard Sophie Thornton James Baker Ruth Coleman-Taylor Brexit-puolue John Longworth Lucy Harris Jake Pugh James Heartfield Andrew Allison Christopher Barker Yorkshire-puolue Chris Whitwood Mike Jordan Jack Carrington Laura Walker Bob Buxton Dan Cochran UKIP Mike Hookem Gary Shores John Hancock David Dews Graeme Waddicar Clifford Parsons</w:t>
      </w:r>
    </w:p>
    <w:p>
      <w:r>
        <w:rPr>
          <w:b/>
        </w:rPr>
        <w:t xml:space="preserve">Yhteenveto</w:t>
      </w:r>
    </w:p>
    <w:p>
      <w:r>
        <w:t xml:space="preserve">Euroopan parlamentin vaalit järjestetään 23. toukokuuta 2019. Äänestäjät valitsevat 73 Euroopan parlamentin jäsentä 12 monijäsenisessä alueellisessa vaalipiirissä. Kullakin alueella on eri määrä europarlamentaarikkoja sen väkiluvun perusteella.</w:t>
      </w:r>
    </w:p>
    <w:p>
      <w:r>
        <w:rPr>
          <w:b/>
          <w:u w:val="single"/>
        </w:rPr>
        <w:t xml:space="preserve">Asiakirjan numero 24541</w:t>
      </w:r>
    </w:p>
    <w:p>
      <w:r>
        <w:t xml:space="preserve">Julkkikset toivottavat yksinäiselle kanadalaispojalle hyvää syntymäpäivää</w:t>
      </w:r>
    </w:p>
    <w:p>
      <w:r>
        <w:t xml:space="preserve">Jason Foster puhui "loukkaantuneisuudestaan" sunnuntaina sen jälkeen, kun pojan Kade Fosterin ystävät eivät päässeet hänen juhliinsa. Tuhannet vastasivat isän postauksen jälkeen: "Pyydän Twitter-kavereitani osoittamaan hänelle tänään rakkautta". Hyvää toivottajien joukossa oli muun muassa koomikko Ben Stiller, pääministeri Justin Trudeau ja jääkiekkotähtiä. Fosterin twiittiä jaettiin yli 18 000 kertaa, ja se sai yli 100 000 tykkäystä. Hän tägäsi poikansa suosikkijääkiekkoilijat, Toronto Maple Leafsin hyökkääjät Mitch Marnerin ja John Tavaresin, jotka molemmat vastasivat twiittiin. Foster liitti mukaan kuvan pojastaan Leafs-paidassa Leafs-aiheisen syntymäpäiväkakun edessä. Corner Brookista, Newfoundlandista ja Labradorista kotoisin oleva isä sanoi, että ylivoimainen vastaus tarkoittaa, että hänen poikansa "ei koskaan unohda tätä päivää".</w:t>
      </w:r>
    </w:p>
    <w:p>
      <w:r>
        <w:rPr>
          <w:b/>
        </w:rPr>
        <w:t xml:space="preserve">Yhteenveto</w:t>
      </w:r>
    </w:p>
    <w:p>
      <w:r>
        <w:t xml:space="preserve">Kanadalaisen isän turhautunut twiitti sen jälkeen, kun kukaan ei tullut paikalle hänen 11-vuotiaan poikansa syntymäpäiville, levisi nettiin ja sai aikaan onnentoivotusten tulvan.</w:t>
      </w:r>
    </w:p>
    <w:p>
      <w:r>
        <w:rPr>
          <w:b/>
          <w:u w:val="single"/>
        </w:rPr>
        <w:t xml:space="preserve">Asiakirjan numero 24542</w:t>
      </w:r>
    </w:p>
    <w:p>
      <w:r>
        <w:t xml:space="preserve">Kuvissa: Walesin paralympiaurheilijat Lontoossa 2012</w:t>
      </w:r>
    </w:p>
    <w:p>
      <w:r>
        <w:t xml:space="preserve">Olympiastadionilla keskiviikkona 29. elokuuta pidettävän avajaisseremonian jälkeen 11 päivän aikana kilpaillaan yhteensä 38 eri lajissa. Kaksi päivää aiemmin, maanantaina 27. elokuuta, Cardiffissa järjestetään tapahtumia paralympiasoihdun saapumisen kunniaksi. Klikkaa alla olevia linkkejä nähdäksesi Lontoossa kilpailevien henkilöiden profiilit. Kuvissa: Walesin paralympiaurheilijat 1 Kuvissa: Walesin paralympiaurheilijat 2 Kuvissa: Walesin paralympiaurheilijat 3</w:t>
      </w:r>
    </w:p>
    <w:p>
      <w:r>
        <w:rPr>
          <w:b/>
        </w:rPr>
        <w:t xml:space="preserve">Yhteenveto</w:t>
      </w:r>
    </w:p>
    <w:p>
      <w:r>
        <w:t xml:space="preserve">Walesin paralympiaurheilijat valmistautuvat edustamaan Team GB:tä Lontoon 2012 kisoissa.</w:t>
      </w:r>
    </w:p>
    <w:p>
      <w:r>
        <w:rPr>
          <w:b/>
          <w:u w:val="single"/>
        </w:rPr>
        <w:t xml:space="preserve">Asiakirjan numero 24543</w:t>
      </w:r>
    </w:p>
    <w:p>
      <w:r>
        <w:t xml:space="preserve">All Saints Church, Maerdy, kello siirretty peruskouluun.</w:t>
      </w:r>
    </w:p>
    <w:p>
      <w:r>
        <w:t xml:space="preserve">Kellolla muistetaan 81 miestä ja poikaa, jotka kuolivat Mardyn kaivoksen räjähdyksessä vuonna 1885. Maerdyn All Saints -kirkon seurakuntalaiset järjestivät vuonna 2011 istumismielenosoituksen sen jälkeen, kun Church in Wales ilmoitti, ettei se pysty maksamaan 400 000 punnan korjauslaskua. Paikallisen koulun oppilaat tekevät historiaprojektia kaivoksen katastrofista. Kirkko nousi otsikoihin, kun kannattajat aloittivat kuukauden kestäneen istumakomennuksen, joka päättyi siihen, että Walesin kirkko tarjoutui myymään sen heille 1000 punnalla. Paikallinen kirkkovaltuusto päätti sulkea kirkon heinäkuussa 2011, koska se katsottiin kannattamattomaksi. Maerdyssä sijaitsevan All Saints Churchin ystävät kieltäytyivät tarjouksesta, koska he eivät pystyneet maksamaan korjauskustannuksia. Maerdyn yhteisön peruskoulussa on nyt kello, ja se vihittiin uudelleen sen jälkeen, kun Maerdyn puistossa oli järjestetty samanlainen seremonia muistolaatalle, joka myös muistuttaa vuoden 1885 kaivosonnettomuudesta. Rehtori Sue Belcher sanoi, että kello on ylpeä paikastaan koulun aulassa, jossa on 225 kolmesta 11-vuotiaita oppilaita. Hän sanoi: "Olemme hyvin etuoikeutettuja. Uskomme nyt, että meidän on oltava yhteisön sydän, ja se on suuri vastuu."</w:t>
      </w:r>
    </w:p>
    <w:p>
      <w:r>
        <w:rPr>
          <w:b/>
        </w:rPr>
        <w:t xml:space="preserve">Yhteenveto</w:t>
      </w:r>
    </w:p>
    <w:p>
      <w:r>
        <w:t xml:space="preserve">Rhonddan kirkon kello, jonka seurakuntalaiset taistelivat vuoden ajan kirkon auki pitämisen puolesta, on vihitty uudelleen läheisessä peruskoulussa.</w:t>
      </w:r>
    </w:p>
    <w:p>
      <w:r>
        <w:rPr>
          <w:b/>
          <w:u w:val="single"/>
        </w:rPr>
        <w:t xml:space="preserve">Asiakirjan numero 24544</w:t>
      </w:r>
    </w:p>
    <w:p>
      <w:r>
        <w:t xml:space="preserve">Joe Pooleyn kuolema Ipswichissä: Kaksi uutta pidätystä</w:t>
      </w:r>
    </w:p>
    <w:p>
      <w:r>
        <w:t xml:space="preserve">Ipswichistä kotoisin oleva 22-vuotias Joe Pooley löydettiin 13. elokuuta kaupungin Gipping-joesta, ja ruumiinavauksen mukaan kuolinsyy oli hukkuminen. 30-vuotiasta miestä ja 24-vuotiasta naista, jotka molemmat ovat kotoisin Ipswichistä, kuulustellaan. Kolme aiemmin pidätettyä henkilöä on vapautettu tutkinnan ajaksi. He olivat 29-vuotias mies ja 28-vuotias nainen, jotka pidätettiin murhasta epäiltynä, sekä 36-vuotias nainen, joka pidätettiin rikoksentekijän avustamisesta epäiltynä. Kaksi viimeisintä pidätystä tehtiin Suffolkin ulkopuolella, kertoi poliisi, ja kaksikko on tuotu Martleshamin poliisin tutkintakeskukseen. Pooleyn kuolemaa kuvailtiin aluksi selittämättömäksi, mutta etsivien tutkimukset johtivat myöhemmin pidätyksiin. Pooleyn kuoleman jälkeen 50 motoristia järjesti kahdeksan mailin pituisen kulkueen Pooleyn muistoksi.</w:t>
      </w:r>
    </w:p>
    <w:p>
      <w:r>
        <w:rPr>
          <w:b/>
        </w:rPr>
        <w:t xml:space="preserve">Yhteenveto</w:t>
      </w:r>
    </w:p>
    <w:p>
      <w:r>
        <w:t xml:space="preserve">Joesta löytyneen oppimisvaikeuksista kärsivän miehen kuolemaa tutkiva poliisi on pidättänyt kaksi muuta henkilöä murhasta epäiltynä.</w:t>
      </w:r>
    </w:p>
    <w:p>
      <w:r>
        <w:rPr>
          <w:b/>
          <w:u w:val="single"/>
        </w:rPr>
        <w:t xml:space="preserve">Asiakirjan numero 24545</w:t>
      </w:r>
    </w:p>
    <w:p>
      <w:r>
        <w:t xml:space="preserve">Yhdysvaltain inflaatio pysyy alhaisena maaliskuussa bensiinin hinnan laskiessa</w:t>
      </w:r>
    </w:p>
    <w:p>
      <w:r>
        <w:t xml:space="preserve">Työministeriön mukaan kuluttajahintaindeksi nousi viime kuussa 0,2 prosenttia, kun se helmikuussa oli 0,1 prosenttia. Bensiinin hinta laski maaliskuussa 1,7 prosenttia, mikä auttoi kompensoimaan elintarvikkeiden hintojen 0,4 prosentin nousua, joka johtui lihan, kalan ja kananmunien kallistumisesta. Maaliskuun nousu tarkoittaa, että hinnat ovat nyt 1,5 prosenttia korkeammat kuin vuotta aiemmin. Alhainen inflaatio on antanut Yhdysvaltain keskuspankille liikkumavaraa toteuttaa massiivinen elvytysohjelma, jolla pyritään vauhdittamaan talouden kasvua. Yhdysvaltain keskuspankki on kuitenkin viime kuukausina vähentänyt joitakin elvytystoimia. Sen joukkovelkakirjojen osto-ohjelmaa, joka suurimman osan viime vuotta oli 85 miljardia dollaria (50 miljardia puntaa) kuukaudessa, on leikattu 10 miljardilla dollarilla Fedin kolmessa viime kokouksessa, joten se on nyt 55 miljardia dollaria kuukaudessa. Joukkovelkakirjalainojen ostoilla pyritään alentamaan pitkiä korkoja, jotta lainanotto ja kulutus lisääntyisivät. Mutta jos inflaatio pysyy edelleen todella alhaisena tai korko laskee, ostojen supistamisprosessin aikataulua voidaan pidentää, koska hyvin alhainen inflaatio poistaa yhden kulutuskannustimen. BMO Capital Marketsin Jennifer Leen mukaan inflaation nousun maaliskuussa ei pitäisi aiheuttaa huolta Federal Reservelle. "Kaikki nousu tuli elintarvikkeiden hinnoista", hän sanoi.</w:t>
      </w:r>
    </w:p>
    <w:p>
      <w:r>
        <w:rPr>
          <w:b/>
        </w:rPr>
        <w:t xml:space="preserve">Yhteenveto</w:t>
      </w:r>
    </w:p>
    <w:p>
      <w:r>
        <w:t xml:space="preserve">Bensiinin hinnan jyrkkä lasku auttoi pitämään Yhdysvaltain kuluttajahintainflaation maaliskuussa reilusti alle Yhdysvaltain keskuspankin asettaman 2 prosentin tavoitteen.</w:t>
      </w:r>
    </w:p>
    <w:p>
      <w:r>
        <w:rPr>
          <w:b/>
          <w:u w:val="single"/>
        </w:rPr>
        <w:t xml:space="preserve">Asiakirjan numero 24546</w:t>
      </w:r>
    </w:p>
    <w:p>
      <w:r>
        <w:t xml:space="preserve">Lepe Country Parkiin suunnitellaan vierailijakeskusta puujaloilla.</w:t>
      </w:r>
    </w:p>
    <w:p>
      <w:r>
        <w:t xml:space="preserve">New Forestin kansallispuiston viranomainen on hyväksynyt Lepeen tehtävät parannustyöt, joihin kuuluu uusi keskus ja kahvila, jotka on rakennettu betonipaaluille tulvien välttämiseksi. Solentin rannalla sijaitseva puisto joutui tulvan alle talvimyrskyjen aikana vuonna 2014. Töiden on määrä valmistua kevääseen 2018 mennessä. Hampshiren kreivikunnanvaltuuston hallinnoima puisto joutui tulvan alle 14. helmikuuta 2014 rannikkoa koetelleiden ystävänpäivän myrskyjen aikana. Osana 2,6 miljoonan punnan suuruista hanketta tehdään myös pysäköintialueen uudelleensuunnittelua, maisemointitöitä, parannettuja opasteita ja aistipuutarha. Andrew Gibson, neuvoston kulttuurista, virkistyksestä ja maaseudusta vastaava jäsen, sanoi, että hankkeen avulla puistosta saadaan taloudellisesti kannattavampi. "Lepe Country Park on jo nyt suosittu vierailijoiden keskuudessa, mutta tämä investointi parantaa entisestään kävijämahdollisuuksia ja tuo enemmän esiin sen luonnon ja historian piirteitä", hän lisäsi. 52 hehtaarin kokoinen puisto houkuttelee vuosittain jopa 400 000 kävijää. Aiheeseen liittyvät Internet-linkit Lepe Country</w:t>
      </w:r>
    </w:p>
    <w:p>
      <w:r>
        <w:rPr>
          <w:b/>
        </w:rPr>
        <w:t xml:space="preserve">Yhteenveto</w:t>
      </w:r>
    </w:p>
    <w:p>
      <w:r>
        <w:t xml:space="preserve">Suunnitelmille perustaa uusi vierailijakeskus paalujen varaan tulvista ja rannikon eroosiosta kärsivään maalaispuistoon on annettu vihreää valoa.</w:t>
      </w:r>
    </w:p>
    <w:p>
      <w:r>
        <w:rPr>
          <w:b/>
          <w:u w:val="single"/>
        </w:rPr>
        <w:t xml:space="preserve">Asiakirjan numero 24547</w:t>
      </w:r>
    </w:p>
    <w:p>
      <w:r>
        <w:t xml:space="preserve">Guernseyn puhelinluettelon virheet "huolestuttavat</w:t>
      </w:r>
    </w:p>
    <w:p>
      <w:r>
        <w:t xml:space="preserve">Bailiwickin tietosuojavaltuutettu Emma Martins sanoi, että on liian aikaista sanoa virheiden laajuutta tai vaikutuksia. Hän sanoi: "Olisin huolissani, jos joku haluaisi poistua hakemistosta... ja huomaisi, että hänen tietonsa on julkaistu." Lausunnossaan Sure sanoi muuttaneensa muotoaan "paikallisten tietosuojasäännösten mukaiseksi". Jopa 40 000 hakemistoa on tarkoitus jakaa lähiviikkoina. Komissio ja BBC ovat ottaneet yhteyttä yksityishenkilöihin, jotka olivat pyytäneet saada poistua hakemistosta ja joiden tiedot ovat ilmestyneet puhelinluetteloon, sekä yrityksiin, joiden tiedot on jätetty pois. Tietosuojaviranomaisen toimisto on yksi niistä yrityksistä, joita ei mainita vuoden 2019 versiossa. Sure sanoi: "Tämä on tärkeää tietosuojan kannalta ja sen varmistamiseksi, että hallinnoimme asiakkaidemme tietoja huolellisesti ja asianmukaisesti."</w:t>
      </w:r>
    </w:p>
    <w:p>
      <w:r>
        <w:rPr>
          <w:b/>
        </w:rPr>
        <w:t xml:space="preserve">Yhteenveto</w:t>
      </w:r>
    </w:p>
    <w:p>
      <w:r>
        <w:t xml:space="preserve">Vuoden 2019 Sure Guernsey -puhelinluettelon epätarkkuuksia ja puutteita on luonnehdittu "huolestuttaviksi".</w:t>
      </w:r>
    </w:p>
    <w:p>
      <w:r>
        <w:rPr>
          <w:b/>
          <w:u w:val="single"/>
        </w:rPr>
        <w:t xml:space="preserve">Asiakirjan numero 24548</w:t>
      </w:r>
    </w:p>
    <w:p>
      <w:r>
        <w:t xml:space="preserve">Grand Parade -hotellin rakennuttajalle annettu vuoden määräaika</w:t>
      </w:r>
    </w:p>
    <w:p>
      <w:r>
        <w:t xml:space="preserve">East Lindseyn piirineuvoston valtuutetut hyväksyivät suunnitelmat muuttaa Skegnessissä sijaitseva Grand Parade -hotelli vapaa-ajankeskukseksi, jossa on jäähalli. Alkuperäiset 5 miljoonan punnan suunnitelmat hyväksyttiin vuonna 2010, mutta lupa raukesi helmikuussa. Toisen hyväksynnän jälkeen omistaja Taj Bola suostui siihen, että työt aloitetaan pian. Hän sanoi, että hänen suunnitelmansa oli lykätty taantuman vuoksi. Nelikerroksiseen rakennukseen, joka tuhoutui suurelta osin tulipalossa vuonna 2007, rakennetaan kolme baaria, joista yhdessä on tanssilattia, ruokasali, internetkahvila ja rulladiskoalue. 'Kick-start development' Valtuusto oli aiemmin antanut lausunnon, jonka mukaan se harkitsisi pakkolunastusmääräystä, joka antaisi viranomaiselle mahdollisuuden ostaa rakennus ilman omistajan suostumusta. Taloudellisesta elvyttämisestä vastaava kaupunginvaltuutettu Craig Leyland sanoi, että jos töitä ei toteuteta, se harkitsisi pakkolunastusmääräystä: "Viivästykset ovat tietenkin aiheuttaneet meille jonkin verran hämmennystä, joten katsoimme, että meidän oli annettava jotain, jotta kehitys saataisiin käyntiin. "Kyseessä on merkittävä kohde Skegnessin merenrannalla, ja haluamme, että se rakennetaan korkeatasoiseksi. "Toivomme, että kehitystyö etenee nyt. Jos tämä rakennetaan, se on hieno lisä Skegnessille." Aiheeseen liittyvät Internet-linkit East Lindsey District Council</w:t>
      </w:r>
    </w:p>
    <w:p>
      <w:r>
        <w:rPr>
          <w:b/>
        </w:rPr>
        <w:t xml:space="preserve">Yhteenveto</w:t>
      </w:r>
    </w:p>
    <w:p>
      <w:r>
        <w:t xml:space="preserve">Viisi vuotta sitten tulipalossa tuhoutuneen hotellin rakennuttajalle on kerrottu, että työt sen muuttamiseksi merenrantakompleksiksi on aloitettava vuoden kuluessa.</w:t>
      </w:r>
    </w:p>
    <w:p>
      <w:r>
        <w:rPr>
          <w:b/>
          <w:u w:val="single"/>
        </w:rPr>
        <w:t xml:space="preserve">Asiakirjan numero 24549</w:t>
      </w:r>
    </w:p>
    <w:p>
      <w:r>
        <w:t xml:space="preserve">Newquay toivoo isännöivänsä Yhdistyneen kuningaskunnan avaruuskeskusta</w:t>
      </w:r>
    </w:p>
    <w:p>
      <w:r>
        <w:t xml:space="preserve">Ministerit haluavat perustaa Yhdistyneen kuningaskunnan avaruussataman vuoteen 2018 mennessä. Cornwallin ja Scillyn saarten paikallisen yrityskumppanuuden (LEP) mukaan Newquayn lentoasema on yksi kahdeksasta mahdollisesta sijoituspaikasta. Avaruussatamavaihtoehdoista odotetaan ilmoitusta Farnborough'n ilmailunäyttelyssä tiistaina. Spaceplanes Newquayn uskotaan olevan ainoa mahdollinen avaruussatamapaikka Englannissa, mutta Skotlannissa on kuusi mahdollista paikkaa ja Walesissa yksi. Tällaiseen laitokseen sijoitettaisiin raketteja ja avaruuslentokoneita, jotka voisivat kuljettaa satelliitteja, astronautteja ja jopa turisteja kiertoradalle. Viime viikolla valtiovarainministeri Danny Alexander sanoi, että hallitus "edistää suunnitelmia avaruussataman avaamiseksi Yhdistyneeseen kuningaskuntaan vuoteen 2018 mennessä". Ministerit ja avaruusteollisuus pitävät Yhdistyneen kuningaskunnan avaruussatamaa kiinnostavimpana satelliittilaukaisuja mahdollistavana laitoksena, mutta toivottavasti siitä tulisi myös keskus Virgin Galacticin ja XCorin kaltaisten erikoistuneiden toimijoiden uusille matkailualoitteille. Yritys-, innovaatio- ja ammattitaitoministeriön edustaja kieltäytyi kommentoimasta asiaa ennen tiistain virallista ilmoitusta. Aiheeseen liittyvät Internet-linkit Department for Business, Innovation &amp; Skills Cornwall and Isles of Scilly Local Enterprise Partnership (Cornwallin ja Scillyn saarten paikallinen yrityskumppanuus).</w:t>
      </w:r>
    </w:p>
    <w:p>
      <w:r>
        <w:rPr>
          <w:b/>
        </w:rPr>
        <w:t xml:space="preserve">Yhteenveto</w:t>
      </w:r>
    </w:p>
    <w:p>
      <w:r>
        <w:t xml:space="preserve">Newquayn lentoasema tähtää tähtiin, sillä se toivoo, että se valitaan Yhdistyneen kuningaskunnan avaruussatamaksi satelliittien laukaisuja ja avaruusturismia varten.</w:t>
      </w:r>
    </w:p>
    <w:p>
      <w:r>
        <w:rPr>
          <w:b/>
          <w:u w:val="single"/>
        </w:rPr>
        <w:t xml:space="preserve">Asiakirjan numero 24550</w:t>
      </w:r>
    </w:p>
    <w:p>
      <w:r>
        <w:t xml:space="preserve">Missä kaupungeissa on kalleimmat toimistovuokrat?</w:t>
      </w:r>
    </w:p>
    <w:p>
      <w:r>
        <w:t xml:space="preserve">Hong Kong oli listan kärjessä Lontoon ja Pekingin jälkeen. JLL:n mukaan huippuluokan toimistotilat maksavat Kiinan alueella 262 dollaria neliöjalkaa kohden vuodessa, koska vuokralaisilta on kysyntää ja tarjontaa on vähän. Myös Shanghai, Tokio ja Delhi pääsivät listalle, ja Singaporen kaupunkivaltio jäi kymmenen parhaan joukkoon vain yhden sijan verran. "Suuri osa maailmanlaajuisesta kasvusta tulee nyt Aasiasta, ja kansainväliset yritykset ovat jatkossakin innokkaita perustamaan toimipaikkojaan alueelle", JLL Singaporen markkinajohtaja Chris Archibold sanoi. "Elämme kaupunkien välisen kilpailun uutta aikakautta, jolloin kaupungit taistelevat maailman dynaamisimmista yrityksistä, houkuttelevat parhaita osaajia ja vetävät puoleensa pääomia, jotka molemmat ovat erittäin liikkuvia", lisäsi Megan Walters, JLL:n Aasian ja Tyynenmeren alueen pääomamarkkinatutkimuksen johtaja. "Kaupunkien välinen kova kilpailu näkyy missään paremmin kuin maailman arvostetuimpien toimistokeskusten korkealuokkaisten toimistorakennusten kysynnässä." Raportissa tutkittiin 24 maailmanlaajuista kaupunkia ja vuokrakustannuksia, mukaan lukien vuokra, palvelumaksut ja kiinteistövero.</w:t>
      </w:r>
    </w:p>
    <w:p>
      <w:r>
        <w:rPr>
          <w:b/>
        </w:rPr>
        <w:t xml:space="preserve">Yhteenveto</w:t>
      </w:r>
    </w:p>
    <w:p>
      <w:r>
        <w:t xml:space="preserve">Aasian kaupungeissa on puolet maailman kymmenen kalleimman toimistotilan kärjestä, ilmenee kiinteistöyhtiö JLL:n uudesta tutkimuksesta.</w:t>
      </w:r>
    </w:p>
    <w:p>
      <w:r>
        <w:rPr>
          <w:b/>
          <w:u w:val="single"/>
        </w:rPr>
        <w:t xml:space="preserve">Asiakirjan numero 24551</w:t>
      </w:r>
    </w:p>
    <w:p>
      <w:r>
        <w:t xml:space="preserve">Chest Heart and Stroke tarjoaa tukea lasten lihavuuden torjumiseksi.</w:t>
      </w:r>
    </w:p>
    <w:p>
      <w:r>
        <w:t xml:space="preserve">University College Londonin tutkimuksessa havaittiin, että vain 43 prosenttia seitsenvuotiaista liikkui suositellun tunnin päivässä. Tutkimus osoitti, että tytöt pärjäsivät huonommin kuin pojat. Hyväntekeväisyysjärjestö Chest Heart and Stroke (NICHS) totesi, että jotain on tehtävä lasten lihavuuden kasvun pysäyttämiseksi. Toimitusjohtaja Andrew Dougal sanoi, että "tulevaisuutta varten varastoidaan aikapommi". "Liian vähäinen liikunta yhdistettynä siihen, että liian monet lapset syövät huonoa ruokavaliota, joka sisältää runsaasti rasvaa, suolaa ja sokeria", Dougal sanoi. "On erityisen huolestuttavaa, että liikuntatutkimus tehtiin seitsemänvuotiaille, koska lapset ovat yleensä vähemmän aktiivisia kuin aktiivisempia vanhetessaan." Hän sanoi, että Pohjois-Irlannin lapsuusiän liikalihavuus oli kasvanut 27 prosentista vuosina 2010-2011 31 prosenttiin vuosina 2011-2012 ja että se todennäköisesti lisääntyy edelleen. "Ongelman ratkaisemiseksi tarvitaan yhteistyötä koulujen, vanhempien, elintarviketuottajien, hallituksen ja terveysjärjestöjen välillä", Dougal sanoi. "Tämä on yksi syy siihen, että olemme laajentaneet koulujen terveysohjelmia ja aiomme laajentaa niitä edelleen vuoden 2014 alusta alkaen." Vuorovaikutteisissa ohjelmissa peruskoulun ja toisen asteen oppilaat saavat tietoa terveellisemmistä elämäntavoista, ja ne sisältävät vinkkejä paremmasta ruokailusta, liikunnan lisäämisestä ja tupakoinnin lopettamisesta.</w:t>
      </w:r>
    </w:p>
    <w:p>
      <w:r>
        <w:rPr>
          <w:b/>
        </w:rPr>
        <w:t xml:space="preserve">Yhteenveto</w:t>
      </w:r>
    </w:p>
    <w:p>
      <w:r>
        <w:t xml:space="preserve">Johtava hyväntekeväisyysjärjestö laajentaa kouluissa toteutettavaa terveysohjelmaa sen jälkeen, kun tutkimus osoitti, että NI:n lapset olivat Yhdistyneen kuningaskunnan vähiten aktiivisia.</w:t>
      </w:r>
    </w:p>
    <w:p>
      <w:r>
        <w:rPr>
          <w:b/>
          <w:u w:val="single"/>
        </w:rPr>
        <w:t xml:space="preserve">Asiakirjan numero 24552</w:t>
      </w:r>
    </w:p>
    <w:p>
      <w:r>
        <w:t xml:space="preserve">The Knife julkaisee "Darwin Opera" -levyn</w:t>
      </w:r>
    </w:p>
    <w:p>
      <w:r>
        <w:t xml:space="preserve">Tomorrow, In A Year, kaksi CD LP pari tallennettu tanskalainen suorituskyky ryhmä Hotel Pro Forma yhdessä yhteistyökumppanien Mt. Sims ja Planningtorock, julkaistaan 1 maaliskuussa. Oopperan näyttämöversio sai ensiesityksensä Kööpenhaminassa syyskuussa 2009. The Knife -yhtyeen Olof Dreijer sanoi julkaisusta: "Pidän kovasti oopperan teatterillisista perusarvoista ja siitä, miten helposti se tuo tarinaa eteenpäin. Olemme lähestyneet tätä ennenkin The Knifessa, mutta emme koskaan näin selkeästi." Viime vuonna The Knife -yhtyeen Karin Dreijer Andersson julkaisi albumin alter egonsa Fever Rayn nimellä ja sai kriitikoiden ylistystä. Silent Shout oli yhtyeen viimeinen yhteinen julkaisu vuonna 2006.</w:t>
      </w:r>
    </w:p>
    <w:p>
      <w:r>
        <w:rPr>
          <w:b/>
        </w:rPr>
        <w:t xml:space="preserve">Yhteenveto</w:t>
      </w:r>
    </w:p>
    <w:p>
      <w:r>
        <w:t xml:space="preserve">The Knife on vahvistanut tiedot uudesta albumista, joka on musiikki oopperaan, joka perustuu tiedemies Charles Darwinin elämään.</w:t>
      </w:r>
    </w:p>
    <w:p>
      <w:r>
        <w:rPr>
          <w:b/>
          <w:u w:val="single"/>
        </w:rPr>
        <w:t xml:space="preserve">Asiakirjan numero 24553</w:t>
      </w:r>
    </w:p>
    <w:p>
      <w:r>
        <w:t xml:space="preserve">Israelin mukaan Trump-Lavrov-syytökset eivät vaikuta siteisiin Yhdysvaltojen kanssa</w:t>
      </w:r>
    </w:p>
    <w:p>
      <w:r>
        <w:t xml:space="preserve">"Israel luottaa täysin tiedustelutietojen jakamiseen Yhdysvaltojen kanssa", Israelin suurlähettiläs Ron Dermer sanoi. Valkoinen talo kieltäytyy kommentoimasta raportteja, joiden mukaan tiedustelutietojen lähteenä olisi ollut Israel. Trump on puolustanut oikeuttaan jakaa arkaluonteista terrorismia koskevaa aineistoa. Yhdysvaltain tiedotusvälineiden mukaan hän oli jakanut materiaalia, jonka oli välittänyt kumppani, joka ei ollut antanut lupaa. Sen väitetään tapahtuneen Venäjän ulkoministerin Sergei Lavrovin kanssa Valkoisessa talossa pidetyssä tapaamisessa. Vaikka Trumpin väitetty kömmähdys ei ole laiton, monet Yhdysvaltain tiedusteluyhteisössä pitävät sitä luottamuksen rikkomisena. Johtavat republikaanit ja demokraatit ovat ilmaisseet huolensa siitä, mitä sanottiin, ja senaatin johtava demokraattijohtaja Chuck Schumer vaati, että Valkoinen talo julkaisee pöytäkirjat. Yhdysvaltain senaatin tiedustelukomitea on myös pyytänyt kopioita kokouksessa tehdyistä muistiinpanoista. CIA:n johtajan Mike Pompeon on määrä tiedottaa asiasta valiokunnalle myöhemmin. Tiistaina puhunut Dermer sanoi kuitenkin, että Israel odottaa Yhdysvaltojen ja Israelin suhteiden syventämistä "tulevina vuosina presidentti Trumpin aikana". Trumpin on määrä vierailla Israelissa ensi viikolla.</w:t>
      </w:r>
    </w:p>
    <w:p>
      <w:r>
        <w:rPr>
          <w:b/>
        </w:rPr>
        <w:t xml:space="preserve">Yhteenveto</w:t>
      </w:r>
    </w:p>
    <w:p>
      <w:r>
        <w:t xml:space="preserve">Israel sanoo, että presidentti Donald Trumpin väitteet, joiden mukaan hän antoi Venäjälle Israelin tiedustelupalvelun toimittamia arkaluonteisia tietoja, eivät ole vahingoittaneet suhteita Yhdysvaltoihin.</w:t>
      </w:r>
    </w:p>
    <w:p>
      <w:r>
        <w:rPr>
          <w:b/>
          <w:u w:val="single"/>
        </w:rPr>
        <w:t xml:space="preserve">Asiakirjan numero 24554</w:t>
      </w:r>
    </w:p>
    <w:p>
      <w:r>
        <w:t xml:space="preserve">Louis ensimmäinen: Pariskunta on kuninkaallinen vauvan nimi "kehuskeluoikeudet</w:t>
      </w:r>
    </w:p>
    <w:p>
      <w:r>
        <w:t xml:space="preserve">Cambridgen herttua ja herttuatar paljastivat perjantaina lapsensa nimen Louis Arthur Charles. Myös Carey ja Nicky Aiken saivat maanantaina oman poikansa maailmaan. He antoivat hänelle nimen Louis aiemmin tällä viikolla. Aikenin mukaan pariskunta "ei voinut lakata nauramasta", kun he kuulivat uutisen prinssi Louisista. Hän sanoi, että he "eivät voisi olla onnellisempia" poikansa syntymän jälkeen. "Sanomattakin on selvää, että rakastamme häntä palavasti. Hänet nimettiin isoisäni Louis Thompsonin mukaan. Mummini on innoissaan. "Valitsimme nimen etukäteen - no, 90-prosenttisen varmasti, ja kun hän syntyi, olimme valmiita. Hän näytti aivan Louisilta. "Koska ilmoitimme nimen ensimmäisenä, meillä oli ehdottomasti kerskumisoikeus!" Louis Aiken syntyi maanantaina kello 20.05 Aberdeenin synnytyssairaalassa ja painoi 5 lb 8oz. Uusi prinssi, joka on viides kruununperimysjärjestyksessä, syntyi maanantaina klo 11:01 BST ja painoi 8lb 7oz. Skotlannissa Strathearnin jaarlin ja kreivittären nimellä tunnetun Cambridgen herttuan ja herttuattaren toinen poika tulee tunnetuksi nimellä Hänen kuninkaallinen korkeutensa Cambridgen prinssi Louis.</w:t>
      </w:r>
    </w:p>
    <w:p>
      <w:r>
        <w:rPr>
          <w:b/>
        </w:rPr>
        <w:t xml:space="preserve">Yhteenveto</w:t>
      </w:r>
    </w:p>
    <w:p>
      <w:r>
        <w:t xml:space="preserve">Aberdeenilaispariskunta, jonka pojalla on sama nimi ja syntymäpäivä kuin kuninkaallisella vauvalla, sanoo, että heillä on "kerskumisoikeudet" - kutsuttuaan häntä ensin Louisiksi.</w:t>
      </w:r>
    </w:p>
    <w:p>
      <w:r>
        <w:rPr>
          <w:b/>
          <w:u w:val="single"/>
        </w:rPr>
        <w:t xml:space="preserve">Asiakirjan numero 24555</w:t>
      </w:r>
    </w:p>
    <w:p>
      <w:r>
        <w:t xml:space="preserve">Entinen Interpolin päällikkö tunnustaa syyllisyytensä korruptioon, Kiina sanoo</w:t>
      </w:r>
    </w:p>
    <w:p>
      <w:r>
        <w:t xml:space="preserve">Valtion tiedotusvälineiden mukaan Tianjinin tuomioistuin antaa tuomionsa myöhemmin. Meng, joka oli Interpolin ensimmäinen kiinalainen johtaja, katosi viime syyskuussa matkalla Ranskasta takaisin Kiinaan. Kommunistinen puolue vahvisti myöhemmin, että hänet oli pidätetty osana presidentti Xi Jinpingin korruption vastaista taistelua. Ranskassa oleskelevan Mengin vaimo on sanonut, että häntä vastaan nostetut syytteet ovat poliittisesti motivoituja. Toukokuussa hänelle myönnettiin poliittinen turvapaikka Ranskassa, koska hän pelkäsi, että hänet ja hänen lapsensa saatetaan siepata. Ranskassa asunut 65-vuotias Meng erosi Interpolin puheenjohtajan tehtävästä sen jälkeen, kun Kiinan viranomaiset olivat pidättäneet hänet. Mengin katoaminen syyskuussa herätti kansainvälistä huolta. Lokakuussa Kiinan viranomaiset ilmoittivat, että Mengiä tutkitaan epäillyn lahjuksen ottamisen vuoksi. Hänet on myös erotettu puolueesta ja häneltä on riistetty kaikki valtion virat, kertoo puolueen valvontaelin, kurinpitotarkastuksen keskuskomissio (CCDI).</w:t>
      </w:r>
    </w:p>
    <w:p>
      <w:r>
        <w:rPr>
          <w:b/>
        </w:rPr>
        <w:t xml:space="preserve">Yhteenveto</w:t>
      </w:r>
    </w:p>
    <w:p>
      <w:r>
        <w:t xml:space="preserve">Kiina sanoo, että Interpolin entinen johtaja Meng Hongwei on myöntänyt syyllisyytensä jouduttuaan oikeuteen yli 2 miljoonan dollarin (1,6 miljoonan punnan) lahjusten ottamisesta.</w:t>
      </w:r>
    </w:p>
    <w:p>
      <w:r>
        <w:rPr>
          <w:b/>
          <w:u w:val="single"/>
        </w:rPr>
        <w:t xml:space="preserve">Asiakirjan numero 24556</w:t>
      </w:r>
    </w:p>
    <w:p>
      <w:r>
        <w:t xml:space="preserve">Juoksija suorittaa "väärän" Worcesterin puolimaratonin</w:t>
      </w:r>
    </w:p>
    <w:p>
      <w:r>
        <w:t xml:space="preserve">Sheila Pereira varasi paikan Worcester Cityn puolimaratonille, koska hän luuli sen olevan hänen kotikaupungissaan Worcesterissa Massachusettsissa. Tapahtuma oli kuitenkin 3 200 kilometrin päässä samannimisessä englantilaisessa kaupungissa. Pereira ei lannistunut, vaan juoksi 13,1 mailia yksin Yhdysvalloissa samana päivänä kuin Worcestershiren tapahtuma. Ison-Britannian järjestäjät ovat kehuneet häntä ja lähettävät hänelle kisapaketin, joka sisältää osallistumismitalin ja t-paidan. Legendaarinen brittiläinen urheilija Steve Cram, joka johtaa Events of the North -tapahtumaa, joka järjesti sunnuntain tapahtuman yhdessä Worcesterin kaupunginvaltuuston kanssa, kutsui Pereiran Isoon-Britanniaan tulevaan kilpailuun. "Järjestämme tapahtumia eri puolilla maata, ja jotkut niistä houkuttelevat osallistujia ulkomailta", hän sanoi. "Ne tulevat yleensä juoksijoilta, jotka vierailevat Yhdistyneessä kuningaskunnassa jostain muusta syystä ja ovat käyttäneet tilaisuutta hyväkseen ja osallistuneet kilpailuun täällä ollessaan. "Oletimme, että Sheila teki juuri näin. "Toivottaisimme Sheilan mielellämme tervetulleeksi henkilökohtaisesti ensi vuonna - en tiedä paljon Worcesterista, Massachusettsista, mutta Worcester, Englannissa, on kaunis kaupunki ja vierailun arvoinen." Neiti Pereira, 42, lisäsi: "Osallistuminen, vaikka olin jonkin matkan päässä Worcester City Runsista [se] oli mahtavaa. "Rakkaus juoksemiseen ylittää rajat, ja toivon, että minulla on tulevaisuudessa mahdollisuus osallistua henkilökohtaisesti." Saatat myös pitää tästä: Seuraa BBC West Midlandsia Facebookissa, Twitterissä ja tilaa paikalliset uutispäivitykset suoraan puhelimeesi.</w:t>
      </w:r>
    </w:p>
    <w:p>
      <w:r>
        <w:rPr>
          <w:b/>
        </w:rPr>
        <w:t xml:space="preserve">Yhteenveto</w:t>
      </w:r>
    </w:p>
    <w:p>
      <w:r>
        <w:t xml:space="preserve">Juoksija, joka ilmoittautui vahingossa väärälle puolimaratonille, suoritti kilpailumatkan samana päivänä - vain Atlantin toisella puolella.</w:t>
      </w:r>
    </w:p>
    <w:p>
      <w:r>
        <w:rPr>
          <w:b/>
          <w:u w:val="single"/>
        </w:rPr>
        <w:t xml:space="preserve">Asiakirjan numero 24557</w:t>
      </w:r>
    </w:p>
    <w:p>
      <w:r>
        <w:t xml:space="preserve">Direct Line vähentää 900 työpaikkaa kustannusten säästämiseksi</w:t>
      </w:r>
    </w:p>
    <w:p>
      <w:r>
        <w:t xml:space="preserve">Direct Line on käynnistänyt joukon aloitteita, joiden tavoitteena on 100 miljoonan punnan vuotuiset bruttokustannussäästöt vuoden 2014 loppuun mennessä. Tähän sisältyy Stockton-on-Teesissa sijaitsevan toimipaikan sulkeminen, joka vaikuttaa noin 500 työpaikkaan. Pankin odotetaan listautuvan pörssiin myöhemmin tänä vuonna. Direct Line, joka omistaa Churchill- ja Green Flag -brändit, työllistää yhteensä noin 15 000 työntekijää. Eurooppalaiset sääntelyviranomaiset ovat määränneet valtion omistaman RBS:n myymään liiketoimintansa ehtona sille, että se saa Yhdistyneen kuningaskunnan hallitukselta pelastuspaketin. Direct Line on ilmoittanut liikevoittonsa kasvaneen 7 prosenttia kesäkuun loppuun mennessä päättyneeltä kuuden kuukauden jaksolta. Tulos ennen veroja laski kuitenkin 187,5 miljoonasta punnasta 106,5 miljoonaan puntaan, mikä yhtiön mukaan johtui uudelleenjärjestelyistä ja muista kertaluonteisista kuluista, jotka liittyvät RBS Groupista irtautumiseen. Kuuden kuukauden osavuosikatsauksessaan vakuutusyhtiö totesi, että se on toiminut 1. heinäkuuta lähtien "olennaisesti itsenäisesti" RBS:stä, ja sen toiminnot ja hallinto ovat olleet itsenäisiä.</w:t>
      </w:r>
    </w:p>
    <w:p>
      <w:r>
        <w:rPr>
          <w:b/>
        </w:rPr>
        <w:t xml:space="preserve">Yhteenveto</w:t>
      </w:r>
    </w:p>
    <w:p>
      <w:r>
        <w:t xml:space="preserve">Vakuutusyhtiö Direct Line Group, jonka emoyhtiö RBS on eriyttämässä, on ilmoittanut vähentävänsä 900 työpaikkaa säästääkseen kustannuksia.</w:t>
      </w:r>
    </w:p>
    <w:p>
      <w:r>
        <w:rPr>
          <w:b/>
          <w:u w:val="single"/>
        </w:rPr>
        <w:t xml:space="preserve">Asiakirjan numero 24558</w:t>
      </w:r>
    </w:p>
    <w:p>
      <w:r>
        <w:t xml:space="preserve">Lincolnshiren pubin ulkopuolella auton alle jääneen miehen kuoleman jälkeen aloitetaan tutkinta</w:t>
      </w:r>
    </w:p>
    <w:p>
      <w:r>
        <w:t xml:space="preserve">Spaldingista kotoisin oleva 46-vuotias Kevin Nix loukkaantui kuolettavasti, kun musta Peugeot törmäsi häneen Crowlandissa sijaitsevan pubin lähellä 24. kesäkuuta. Alison Kingslyä, 42, syytettiin murhayrityksestä. Poliisin mukaan syytteitä tarkastellaan uudelleen Nixin kuoleman vuoksi. Bostonin tutkintaa lykättiin oikeuskäsittelyn tuloksiin asti. Lisää Lincolnshiresta Kolmen lapsen isä Nix jäi auton alle lähellä Ye Olde Bridge Inn -ravintolaa Crowlandissa, kertoo Lincolnshiren poliisi. Kingslyä syytettiin myös puhalluskokeen laiminlyönnistä. Hän on tällä hetkellä tutkintavankeudessa, ja hänen on määrä saapua oikeuteen 30. heinäkuuta.</w:t>
      </w:r>
    </w:p>
    <w:p>
      <w:r>
        <w:rPr>
          <w:b/>
        </w:rPr>
        <w:t xml:space="preserve">Yhteenveto</w:t>
      </w:r>
    </w:p>
    <w:p>
      <w:r>
        <w:t xml:space="preserve">Lincolnshiressä sijaitsevan pubin ulkopuolella auton alle jääneen miehen kuolemaa koskeva tutkinta on aloitettu.</w:t>
      </w:r>
    </w:p>
    <w:p>
      <w:r>
        <w:rPr>
          <w:b/>
          <w:u w:val="single"/>
        </w:rPr>
        <w:t xml:space="preserve">Asiakirjan numero 24559</w:t>
      </w:r>
    </w:p>
    <w:p>
      <w:r>
        <w:t xml:space="preserve">Venezuelan Maduro: Maduro: Sormenjälkien ottaminen kaupoissa on vapaaehtoista</w:t>
      </w:r>
    </w:p>
    <w:p>
      <w:r>
        <w:t xml:space="preserve">Maduro näytti perääntyvän määrättyään viime viikolla, että sormenjälkien ottaminen elintarvikkeita myyvistä kaupoista on pakollista. Hän korosti, että biometrinen järjestelmä estäisi ihmisiä ostamasta liikaa samaa tuotetta ja torjuisi kulutusta. Venezuelan oppositio kehotti kuitenkin kaikkia venezuelalaisia boikotoimaan järjestelmää. Se on hylännyt suunnitelman, koska se kohtelee kaikkia venezuelalaisia varkaina. Presidentti Maduro kuitenkin puolusti hallituksensa politiikkaa: "Me havaitsemme, missä salakuljettajat ovat, ja otamme heidät kiinni." Hän kertoi pääkaupungissa Caracasissa pidetyssä puoluekokouksessa, että järjestelmän käyttöönotto olisi "vapaaehtoista" ja alkaisi "lähipäivinä". Jopa 40 prosenttia Venezuelan kotimarkkinoilleen tukemista tuotteista salakuljetetaan Kolumbiaan, jossa ne myydään viranomaisten mukaan paljon korkeampaan hintaan. Oppositio kuitenkin syyttää maan talouskriisistä viimeisten 15 vuoden epäonnistunutta vasemmistopolitiikkaa, jonka aloitti edesmennyt presidentti Hugo Chavez. "Kenenkään ei pitäisi hyväksyä tätä perustuslaillisten oikeuksiemme loukkausta", sanoi oppositiojohtaja Henrique Capriles Twitterissä.</w:t>
      </w:r>
    </w:p>
    <w:p>
      <w:r>
        <w:rPr>
          <w:b/>
        </w:rPr>
        <w:t xml:space="preserve">Yhteenveto</w:t>
      </w:r>
    </w:p>
    <w:p>
      <w:r>
        <w:t xml:space="preserve">Venezuelan äskettäin julkistama sormenjälkijärjestelmä, jolla pyritään torjumaan elintarvikepulaa ja salakuljetusta, on "vapaaehtoinen", presidentti Nicolas Maduro on sanonut.</w:t>
      </w:r>
    </w:p>
    <w:p>
      <w:r>
        <w:rPr>
          <w:b/>
          <w:u w:val="single"/>
        </w:rPr>
        <w:t xml:space="preserve">Asiakirjan numero 24560</w:t>
      </w:r>
    </w:p>
    <w:p>
      <w:r>
        <w:t xml:space="preserve">Kuninkaallinen matka osoittaa EU-suhteiden vahvuuden.</w:t>
      </w:r>
    </w:p>
    <w:p>
      <w:r>
        <w:t xml:space="preserve">Peter HuntDiplomaattinen ja kuninkaallinen kirjeenvaihtaja@BBCPeterHunton Twitter Heidän vanhempiensa Puolan ja sitten Saksan vierailua tarkastellaan väistämättä Brexitin yhteydessä. Sillä ei ole mitään vaikutusta neuvotteluihin. Ulkoministeriö toivoo sen muistuttavan ihmisiä niiden siteiden vahvuudesta, jotka säilyvät sen jälkeen, kun Yhdistynyt kuningaskunta on eronnut EU:sta. Tätä tehtävää kuninkaalliset ovat viime kuukausina ajaneet eri Euroopan kaupungeissa. Tällä viikolla Varsovassa ja sitten Gdanskissa prinssi William ja Kate muistuttavat Puolan lähihistorian myrskyisästä vaiheesta. He tapaavat keskitysleiriltä selviytyneitä, vuoden 1944 Varsovan kansannousun veteraaneja natseja vastaan ja joitakin niistä, jotka kuuluivat Solidaarisuus-liikkeeseen, joka lopulta johti kommunismin romahtamiseen. Saksassa liittokansleri Angela Merkel tapaa kuninkaallisen parin yksityisesti Berliinissä ennen kuin he vierailevat Brandenburgin portilla, joka on Saksan yhdistymisen symboli. Cambridgen herttua ja herttuatar vierailevat myös Berliinin holokaustimuseossa ja -muistomerkissä.</w:t>
      </w:r>
    </w:p>
    <w:p>
      <w:r>
        <w:rPr>
          <w:b/>
        </w:rPr>
        <w:t xml:space="preserve">Yhteenveto</w:t>
      </w:r>
    </w:p>
    <w:p>
      <w:r>
        <w:t xml:space="preserve">Prinssi Yrjölle ja prinsessa Charlottelle tällaiset matkat ovat uutta, mutta Britannian monarkian tulevaisuutena niistä tulee jonain päivänä elämäntapa.</w:t>
      </w:r>
    </w:p>
    <w:p>
      <w:r>
        <w:rPr>
          <w:b/>
          <w:u w:val="single"/>
        </w:rPr>
        <w:t xml:space="preserve">Asiakirjan numero 24561</w:t>
      </w:r>
    </w:p>
    <w:p>
      <w:r>
        <w:t xml:space="preserve">RAF etsintä jälkeen "Venäjän sukellusvene havaittu Skotlannin edustalla</w:t>
      </w:r>
    </w:p>
    <w:p>
      <w:r>
        <w:t xml:space="preserve">Kuninkaallisen laivaston fregatin ja sukellusveneen uskotaan myös osallistuvan etsintöihin yhdessä kanadalaisten ja ranskalaisten meripartiolentokoneiden kanssa. Telegraph kertoo, että ranskalainen kone on etsinyt sukellusvenettä ainakin 10 päivän ajan. RAF:lla ei ole tällä hetkellä omia meripartiolentokoneita. BBC:n puolustuskirjeenvaihtaja Jonathan Bealen mukaan partiolentokoneiden puutteeseen on kuitenkin tarkoitus puuttua maanantaisessa strategisessa puolustus- ja turvallisuuskatsauksessa. Sukellusvene havaittiin Skotlannin pohjoispuolella. Puolustusministeriö ei vahvistanut, että se etsi ulkomaista sukellusvenettä. "Voimme vahvistaa, että RAF Lossiemouthiin rajoitetuksi ajaksi sijoitetut liittoutuneiden meripartiolentokoneet harjoittavat toimintaa kuninkaallisen laivaston kanssa", lausunnossa sanottiin. "Emme keskustele merioperaatioiden yksityiskohdista." Aiemmin on oltu huolissaan siitä, että Venäjä voisi kehittää suunnitelmia, joiden mukaan sukellusveneet katkaisisivat keskeiset internet-yhteydet tulevien sotien aikana, kun sen merivoimien toiminta on lisääntynyt merikaapeleiden sijainnin lähellä.</w:t>
      </w:r>
    </w:p>
    <w:p>
      <w:r>
        <w:rPr>
          <w:b/>
        </w:rPr>
        <w:t xml:space="preserve">Yhteenveto</w:t>
      </w:r>
    </w:p>
    <w:p>
      <w:r>
        <w:t xml:space="preserve">RAF:n lentokone "harjoittaa toimintaa" Skotlannin rannikon edustalla, kertoo puolustusministeriö, kun alueella on raportoitu havaitun venäläistä sukellusvenettä.</w:t>
      </w:r>
    </w:p>
    <w:p>
      <w:r>
        <w:rPr>
          <w:b/>
          <w:u w:val="single"/>
        </w:rPr>
        <w:t xml:space="preserve">Asiakirjan numero 24562</w:t>
      </w:r>
    </w:p>
    <w:p>
      <w:r>
        <w:t xml:space="preserve">Danske Bank teki 90 miljoonan punnan voiton Pohjois-Irlannissa vuonna 2019</w:t>
      </w:r>
    </w:p>
    <w:p>
      <w:r>
        <w:t xml:space="preserve">John CampbellBBC News NI Economics &amp; Business Editor Se on hieman enemmän kuin vuonna 2018 saavutettu 88,8 miljoonan punnan voitto. Pankin mukaan Brexitin epävarmuus tarkoitti, että jotkut yritysasiakkaat lykkäävät edelleen investointipäätöksiä. Danske - joka tunnettiin aiemmin nimellä Northern - on yksi suurimmista Pohjois-Irlannin "neljästä suuresta" paikallisesta pankista. Sillä on 40 konttoria ja se työllistää noin 1 400 työntekijää. Toimitusjohtaja Kevin Kingston sanoi, että asuntolainat olivat pankin kokonaisluotonannon tärkein tekijä vuonna 2019, kun taas yritysten kysyntä oli "vaimeaa". Hän oli myös tyytyväinen hajauttamisen paluuseen ja totesi, että "Pohjois-Irlannin nuorentunut ja keskittynyt toimeenpano- ja kokouskoneisto on ensiarvoisen tärkeää".</w:t>
      </w:r>
    </w:p>
    <w:p>
      <w:r>
        <w:rPr>
          <w:b/>
        </w:rPr>
        <w:t xml:space="preserve">Yhteenveto</w:t>
      </w:r>
    </w:p>
    <w:p>
      <w:r>
        <w:t xml:space="preserve">Pohjois-Irlannin Danske Bank teki 90 miljoonan punnan voiton ennen veroja vuonna 2019.</w:t>
      </w:r>
    </w:p>
    <w:p>
      <w:r>
        <w:rPr>
          <w:b/>
          <w:u w:val="single"/>
        </w:rPr>
        <w:t xml:space="preserve">Asiakirjan numero 24563</w:t>
      </w:r>
    </w:p>
    <w:p>
      <w:r>
        <w:t xml:space="preserve">Elokuvatähdet liittyvät TN-protestiin</w:t>
      </w:r>
    </w:p>
    <w:p>
      <w:r>
        <w:t xml:space="preserve">Lähes 1000 elokuvateatterin työntekijää liittyi sunnuntaina Tamil Nadussa jatkuviin mielenosoituksiin Sri Lankan sotilaallista hyökkäystä vastaan pohjoisessa. Tunnetut tamilielokuvaohjaajat Bharathiraja, Cheran ja Parthiban sekä monet muut ovat osallistuneet Rameshwaramin satamakaupungissa järjestettyyn mielenosoitukseen. Kaikki elokuvateatterit suljettiin Tamil Nadussa sunnuntaina. Elokuvanäyttelijät järjestävät paastokokouksen Chennaissa 01. marraskuuta. Tamil Nadun hallituksen aiemmin koolle kutsuma kaikkien puolueiden kokous kehotti Intian hallitusta välittämään tulitauon Sri Lankan hallituksen ja LTTE:n välille. Tamil Nadun parlamentaarikot uhkasivat erota paikoiltaan, jos Delhi ei toimisi kahden viikon kuluessa. Tamil Nadun pääoppositio, AIADMK, BJP ja eräät muut puolueet boikotoivat kokousta.</w:t>
      </w:r>
    </w:p>
    <w:p>
      <w:r>
        <w:rPr>
          <w:b/>
        </w:rPr>
        <w:t xml:space="preserve">Yhteenveto</w:t>
      </w:r>
    </w:p>
    <w:p>
      <w:r>
        <w:t xml:space="preserve">Tamil Nadun elokuva-alan ammattilaiset ovat kehottaneet YK:ta puuttumaan Sri Lankan kansallisen kysymyksen ratkaisemiseen.</w:t>
      </w:r>
    </w:p>
    <w:p>
      <w:r>
        <w:rPr>
          <w:b/>
          <w:u w:val="single"/>
        </w:rPr>
        <w:t xml:space="preserve">Asiakirjan numero 24564</w:t>
      </w:r>
    </w:p>
    <w:p>
      <w:r>
        <w:t xml:space="preserve">El Chapon oikeudenkäynti: Meksikon presidentit torjuvat "syntipukki"-väitteet</w:t>
      </w:r>
    </w:p>
    <w:p>
      <w:r>
        <w:t xml:space="preserve">Guzmánin asianajaja sanoi oikeudenkäynnissä, että hänen asiakkaansa oli "syntipukki". Hänen mukaansa Sinaloa-kartellin todellinen johtaja oli Ismael "El Mayo" Zambada, joka asui avoimesti Meksikossa ja lahjoi "koko" hallitusta, myös presidentti Enrique Peña Nietoa. Sekä Peña Nieto että hänen edeltäjänsä Felipe Calderón kiistivät väitteet. Guzmánia, 61, vastaan nostetaan 17 syytettä, ja jos hänet todetaan syylliseksi, hän voi saada elinkautisen vankeusrangaistuksen. Hänet pidätettiin tammikuussa 2016 paettuaan vankilasta tunnelin kautta viisi kuukautta aiemmin. Syyttäjien mukaan Sinaloa-kartelli on Yhdysvaltain suurin huumetoimittaja. Guzmánin keskeisten työtovereiden, mukaan lukien yhden hänen entisen luutnantinsa, odotetaan todistavan Guzmánia vastaan. Oikeudenkäynnin, joka avattiin tiistaina korkean turvallisuustason vallitessa, odotetaan kestävän noin neljä kuukautta. Mitä puolustusasianajaja sanoi? Jeffrey Lichtman sanoi asiakkaastaan: "Häntä syytetään siitä, että hän on johtaja, kun todelliset johtajat elävät vapaasti ja avoimesti Meksikossa. "Todellisuudessa hän ei hallinnut mitään. Mayo Zambada hallitsi." Asianajaja sanoi myös, että Zambada oli jätetty rauhaan, koska hän lahjoi kaikki "myös aivan huipulla, Meksikon nykyisen ja entisen presidentin". Presidentti Peña Nieto ja Calderón torjuivat syytökset välittömästi, ja jälkimmäinen kutsui niitä "täysin vääriksi ja holtittomiksi".</w:t>
      </w:r>
    </w:p>
    <w:p>
      <w:r>
        <w:rPr>
          <w:b/>
        </w:rPr>
        <w:t xml:space="preserve">Yhteenveto</w:t>
      </w:r>
    </w:p>
    <w:p>
      <w:r>
        <w:t xml:space="preserve">Meksikon presidentti ja hänen edeltäjänsä ovat torjuneet New Yorkin oikeudenkäynnissä huumekuningas Joaquín "El Chapo" Guzmánia vastaan esitetyt syytökset lahjusten ottamisesta.</w:t>
      </w:r>
    </w:p>
    <w:p>
      <w:r>
        <w:rPr>
          <w:b/>
          <w:u w:val="single"/>
        </w:rPr>
        <w:t xml:space="preserve">Asiakirjan numero 24565</w:t>
      </w:r>
    </w:p>
    <w:p>
      <w:r>
        <w:t xml:space="preserve">Bedfordshiren poliisipäällikkö kritisoi verokansanäänestystä</w:t>
      </w:r>
    </w:p>
    <w:p>
      <w:r>
        <w:t xml:space="preserve">Bedfordshiren poliisipäällikkö Olly Martins pyysi kunnallisveronmaksajia tukemaan 4,5 miljoonan punnan korotusta laskuihinsa 100 uuden poliisin rahoittamiseksi, mutta äänestäjät hylkäsivät suunnitelman. Martins sanoi, että kysymyksen esittämistapa johti veronmaksajia harhaan siitä, kuinka paljon he maksaisivat. Kysymyksen esittänyt hallitus sanoi, että parlamentti oli hyväksynyt sen. Jos äänestäjät olisivat tukeneet ehdotuksia toukokuussa, asukkaat olisivat joutuneet maksamaan 32 penniä lisää viikossa A-luokan kiinteistöstä. Martins sanoi, että kansanäänestyskysymys on saattanut hämätä äänestäjiä luulemaan, että hän vaati 15 prosentin korotusta kunnallisveroon, vaikka hän vaati vain poliisiveron osuuden korottamista (11 prosenttia koko verosta). Kansanäänestyskysymys: Martins sanoi: "Kysymys oli melko harhaanjohtava. En usko, että Bedfordshiren asukkaat pystyivät tekemään tietoon perustuvaa päätöstä." Hän oli myös huolissaan siitä, että kansanäänestyksen sääntöjen vuoksi hän ei voinut kampanjoida korotuksen puolesta. Työväenpuolueen ehdokkaana valittu Martins sanoi, että tulos merkitsisi jopa 135 poliisin vähentämistä nykyisestä 1067:stä. Yhteisöministeriön tiedottajan mukaan hallitus on kuullut vaalilautakuntaa kysymyksestä. "Asukkaat ovat saaneet sanoa mielipiteensä, ja heidän näkemyksiään kunnioitetaan nyt", hän sanoi.</w:t>
      </w:r>
    </w:p>
    <w:p>
      <w:r>
        <w:rPr>
          <w:b/>
        </w:rPr>
        <w:t xml:space="preserve">Yhteenveto</w:t>
      </w:r>
    </w:p>
    <w:p>
      <w:r>
        <w:t xml:space="preserve">Poliisi- ja rikoskomissaari (PCC) on arvostellut kansanäänestyksen järjestämistä, jossa hylättiin hänen suunnitelmansa kunnallisveron korottamisesta poliisin määrän lisäämiseksi.</w:t>
      </w:r>
    </w:p>
    <w:p>
      <w:r>
        <w:rPr>
          <w:b/>
          <w:u w:val="single"/>
        </w:rPr>
        <w:t xml:space="preserve">Asiakirjan numero 24566</w:t>
      </w:r>
    </w:p>
    <w:p>
      <w:r>
        <w:t xml:space="preserve">Jerseyn työttömyys kasvoi 110:llä lokakuussa</w:t>
      </w:r>
    </w:p>
    <w:p>
      <w:r>
        <w:t xml:space="preserve">Yli kuudesosa työttömäksi ilmoittautuneista on ollut työttömänä yli vuoden. Valtioiden tilastoyksikön lukujen mukaan joka kolmas aktiivisesti työtä etsivä oli alle 25-vuotias. Raportin mukaan työttömien määrä oli lokakuussa 220 suurempi kuin vuosi sitten ja 430 suurempi kuin lokakuussa 2010. Sosiaaliturvan pomojen mukaan 71 prosenttia työttömistä hakee etuuksia. Nuoria 16-19-vuotiaita työttömiä oli 350, mikä on 30 enemmän kuin kuukautta aiemmin. Valtion tilastotieteilijä Duncan Gibaut sanoi raportissa: "Joissakin ammateissa työskentelevät henkilöt, erityisesti rahoitusalalla, etsivät usein työtä yksityisten toimistojen kautta eivätkä rekisteröidy sosiaaliturvaosastolle. "Tällaiset ammatit ja toimialat ovat siksi yleensä aliedustettuina."</w:t>
      </w:r>
    </w:p>
    <w:p>
      <w:r>
        <w:rPr>
          <w:b/>
        </w:rPr>
        <w:t xml:space="preserve">Yhteenveto</w:t>
      </w:r>
    </w:p>
    <w:p>
      <w:r>
        <w:t xml:space="preserve">Jerseyn työttömyys on noussut kuukaudessa 110:llä 1 720:een lokakuussa, osoittavat viimeisimmät osavaltion tilastot.</w:t>
      </w:r>
    </w:p>
    <w:p>
      <w:r>
        <w:rPr>
          <w:b/>
          <w:u w:val="single"/>
        </w:rPr>
        <w:t xml:space="preserve">Asiakirjan numero 24567</w:t>
      </w:r>
    </w:p>
    <w:p>
      <w:r>
        <w:t xml:space="preserve">Labour tarkistaa Skotlannin vaalitappiot</w:t>
      </w:r>
    </w:p>
    <w:p>
      <w:r>
        <w:t xml:space="preserve">Sen sijaan se on ilmoittanut, että se aikoo tarkastella suoritustaan joulukuun parlamenttivaaleissa. Labour menetti äänestyksessä yhtä lukuun ottamatta kaikki Skotlannin paikkansa. Puolueen entinen puheenjohtaja Linda Stewart ja akateemikko, professori David Conway johtavat arviointia, jonka on määrä valmistua maaliskuussa. Skotlannin työväenpuolueen oli ajateltu voivan pitää keväällä ylimääräisen puoluekokouksen, jossa päätettäisiin, muutetaanko sen kantaa toiseen itsenäisyyskansanäänestykseen. Puolue vastustaa tällä hetkellä toista kansanäänestystä. Skotlannin työväenpuolueen johtaja Richard Leonard sanoi: "Kuten esitin pian viime kuun vaalien jälkeen, haluan, että skotlantilaiset työväenpuolueen jäsenet tarkastelevat tulosta nopeasti ja näyttöön perustuen ja ottavat opiksi siitä, mitä meidän on puolueena opittava. "Meidän on erityisesti pohdittava kantaamme perustuslaillisiin kysymyksiin, jotka hallitsivat vaalikampanjaa: Skotlannin perustuslaillinen tulevaisuus ja suhteemme Euroopan unioniin. Puolueen jäsenille puhuessaan hän lisäsi: "Seuraavien viikkojen aikana arviointiryhmä ottaa vastaan vaaliehdokkaiden ja puolueaktiivien todisteita, joiden pohjalta se tekee johtopäätöksensä. "Toivon, että he voivat luottaa tukeenne tässä tärkeässä tehtävässä."</w:t>
      </w:r>
    </w:p>
    <w:p>
      <w:r>
        <w:rPr>
          <w:b/>
        </w:rPr>
        <w:t xml:space="preserve">Yhteenveto</w:t>
      </w:r>
    </w:p>
    <w:p>
      <w:r>
        <w:t xml:space="preserve">Skotlannin työväenpuolueen kerrotaan hyllyttäneen suunnitelmat järjestää erityiskonferenssi sen kannasta uuden itsenäisyyskansanäänestyksen järjestämiseen.</w:t>
      </w:r>
    </w:p>
    <w:p>
      <w:r>
        <w:rPr>
          <w:b/>
          <w:u w:val="single"/>
        </w:rPr>
        <w:t xml:space="preserve">Asiakirjan numero 24568</w:t>
      </w:r>
    </w:p>
    <w:p>
      <w:r>
        <w:t xml:space="preserve">Windermeren siivoustalkoissa löydettiin liikennekartioita, kylttejä ja kenkiä</w:t>
      </w:r>
    </w:p>
    <w:p>
      <w:r>
        <w:t xml:space="preserve">Roskien keräämisen suoritti Kendal and Lakes Sub Aqua Club. "Järvellä on tämä kauhea salainen roskakätkö", kertoi sukellusvastaava Paul Fry. "Silmät aukeavat, kun näkee, mitä siellä alhaalla on." Aiemmin oli löydetty toisen maailmansodan aikainen kranaatinheitinpommi ja eläviä kiväärin patruunoita. Myös muista järvistä oli löydetty ostoskärryjä, Fry sanoi. "Eniten minua ei yllättänyt se, mitä löysimme, vaan se, kuinka paljon löysimme", hän sanoi. "On hyvä tietää, ettei se enää istu pohjassa mätänemässä - tai ei joissakin tapauksissa mätäne, koska muovi, jota löysimme paljon, ei tietenkään ole biologisesti hajoavaa ja makaa siellä ikuisesti." Hyväntekeväisyyskierrätys Kuninkaallisen maantieteellisen seuran varapuheenjohtaja Paul Rose, joka asuu järven rannalla, osallistui siivoustalkoisiin. Hän sanoi toivovansa löytävänsä tällä kertaa "jotain vähän vaarattomampaa" kuin pommeja ja ammuksia. "Täällä järvillä on suuri, aktiivinen sukellusryhmä, johon itsekin kuulun, ja tiedämme sukeltamalla säännöllisesti paikallisissa järvissämme ja louhoksissamme, kuinka täynnä roskia ja romua ne voivat olla", hän sanoi. Kaikki kierrätykseen kelpaava luovutetaan paikalliselle koululaisryhmälle, joka aikoo tehdä roskista kaloja, ankkoja ja joutsenia ja myydä ne hyväntekeväisyyteen. Fry sanoi: "Mukana on tavallisia muovipulloja ja lasinsiruja, mutta myös paljon järveä käyttävistä veneistä peräisin olevaa tavaraa, kuten putkia ja jopa ankkureita. "Kaikki nämä tavarat ovat vaaraksi järveä käyttäville ihmisille, ja on hyvä, että teemme jotain tällaista niiden poistamiseksi, sillä ne ovat haastavia ja voivat parantaa sukellustaitojamme."</w:t>
      </w:r>
    </w:p>
    <w:p>
      <w:r>
        <w:rPr>
          <w:b/>
        </w:rPr>
        <w:t xml:space="preserve">Yhteenveto</w:t>
      </w:r>
    </w:p>
    <w:p>
      <w:r>
        <w:t xml:space="preserve">Lake Districtin Windermere-järvialueelta siivottaessa löytyi muun muassa liikennekartioita, liikennemerkkejä, pulloja, kenkiä ja vanha mustavalkoinen auton rekisterikilpi.</w:t>
      </w:r>
    </w:p>
    <w:p>
      <w:r>
        <w:rPr>
          <w:b/>
          <w:u w:val="single"/>
        </w:rPr>
        <w:t xml:space="preserve">Asiakirjan numero 24569</w:t>
      </w:r>
    </w:p>
    <w:p>
      <w:r>
        <w:t xml:space="preserve">Seteli sotavoiton muistoksi</w:t>
      </w:r>
    </w:p>
    <w:p>
      <w:r>
        <w:t xml:space="preserve">Tuhannen rupian setelissä on toisella puolella turvallisuusjoukkojen jäsenten nostama kansallislippu ja toisella puolella presidentin kuva toukokuun sotilasvoiton kunniaksi. Keskuspankin entinen rahapäällikkö WA Wijewardena kertoi BBC Sandeshayalle, että Sri Lankassa on ennennäkemätöntä, että setelissä on valtionpäämiehen muotokuva. "Ennennäkemätöntä" "Se ei kuitenkaan estä mitään maata tekemästä niin", hän sanoi. Wijewardena lisäsi, että entisten presidenttien JR Jayawardenen ja R. Premadasan muotokuvat on kuitenkin aiemmin esitetty kolikoissa. Keskuspankki kertoi lausunnossaan, että se oli luovuttanut ensimmäiset uudet setelit presidentti Mahinda Rajapakselle tiistaina. Vuonna 1996 tiikerit pommittivat Sri Lankan keskuspankin pääkonttoria tappaen 91 ihmistä ja haavoittaen yli tuhatta. Tämä oli yksi heidän erillisvaltion perustamista ajaneen kampanjansa kuolettavimmista itsemurhaiskuista.</w:t>
      </w:r>
    </w:p>
    <w:p>
      <w:r>
        <w:rPr>
          <w:b/>
        </w:rPr>
        <w:t xml:space="preserve">Yhteenveto</w:t>
      </w:r>
    </w:p>
    <w:p>
      <w:r>
        <w:t xml:space="preserve">Sri Lanka on laskenut liikkeelle uuden setelin vuosikymmeniä kestäneen sisällissodan päättymisen ja separatististen Tamil Tiger -kapinallisten kukistamisen kunniaksi.</w:t>
      </w:r>
    </w:p>
    <w:p>
      <w:r>
        <w:rPr>
          <w:b/>
          <w:u w:val="single"/>
        </w:rPr>
        <w:t xml:space="preserve">Asiakirjan numero 24570</w:t>
      </w:r>
    </w:p>
    <w:p>
      <w:r>
        <w:t xml:space="preserve">Paddy Ashdown: John Major johtaa kunnianosoituksia "ihanteiden miehelle" kiitosjumalanpalveluksessa</w:t>
      </w:r>
    </w:p>
    <w:p>
      <w:r>
        <w:t xml:space="preserve">Lordi Ashdown kuoli viime joulukuussa 77-vuotiaana, kaksi kuukautta sen jälkeen, kun hänellä oli todettu virtsarakon syöpä. Neljä entistä pääministeriä - Sir John Major, Tony Blair, Gordon Brown ja David Cameron - olivat seurakunnassa. Lordi Ashdown oli Yeovilin kansanedustaja vuosina 1983-2001 ja johti Lib Demos -puoluetta 11 vuoden ajan vuosina 1988-1999. Sir John kertoi seurakunnalle, että lordi Ashdown oli "poliittinen vastustaja, josta tuli ystävä". Hän lisäsi: "Paddyn elämästä ja ajasta ei mennyt hetkeäkään hukkaan. "Hän oli aina internationalisti, joka noudatti järkeä ja konsensusta ja hylkäsi heimopolitiikan. Hän oli ihanteiden mies, ei nuhjuisten sopimusten mies." Tilaisuuteen osallistui noin 2 000 ihmistä, muun muassa entinen liberaalidemokraattien johtaja Nick Clegg, kuninkaallisten merijalkaväenjoukkojen edustajia ja monia ihmisiä Paddy Ashdownin Yeovilin vaalipiiristä. Nykyinen Lib Dem -puolueen johtaja Jo Swinson sanoi Abbeyn ulkopuolella puhuessaan, että lordi Ashdownilla oli "päättäväisyyttä ja tarmokkuutta, johon muut eivät aina pystyneet vastaamaan".</w:t>
      </w:r>
    </w:p>
    <w:p>
      <w:r>
        <w:rPr>
          <w:b/>
        </w:rPr>
        <w:t xml:space="preserve">Yhteenveto</w:t>
      </w:r>
    </w:p>
    <w:p>
      <w:r>
        <w:t xml:space="preserve">Westminsterin luostarissa oli pidetty kiitosjumalanpalvelus entiselle liberaalidemokraattien johtajalle Paddy Ashdownille.</w:t>
      </w:r>
    </w:p>
    <w:p>
      <w:r>
        <w:rPr>
          <w:b/>
          <w:u w:val="single"/>
        </w:rPr>
        <w:t xml:space="preserve">Asiakirjan numero 24571</w:t>
      </w:r>
    </w:p>
    <w:p>
      <w:r>
        <w:t xml:space="preserve">"Neljä kuollut" Sri Lankan iskuissa</w:t>
      </w:r>
    </w:p>
    <w:p>
      <w:r>
        <w:t xml:space="preserve">Kapinallisten tiedottaja Daya Master sanoi, että ainakin neljä pommia putosi kapinallisten päämajan lähellä sijaitsevan sairaalan taakse. Armeijan tiedottaja prikaatikenraali Prasad Samarasinghe vahvisti, että amy oli kohdistunut kapinallisten koulutusleiriin Kilinochichissa, mutta hänellä ei ollut tietoja aiheutuneista vahingoista. Väkivaltaisuudet ovat jatkuneet Sri Lankassa sen jälkeen, kun rauhanneuvottelut epäonnistuivat Genevessä viime viikonloppuna. Osapuolet eivät päässeet yksimielisyyteen Jaffnan niemimaan muuhun maahan yhdistävän pääväylän uudelleen avaamisesta. Tiikerit ovat asettaneet valtatien uudelleen avaamisen ehdoksi neuvottelujen jatkamiselle. Hallitus on kieltäytynyt vaatimuksesta ja sanonut, että kapinalliset käyttävät tietä vain aseiden ja taistelijoiden siirtämiseen.</w:t>
      </w:r>
    </w:p>
    <w:p>
      <w:r>
        <w:rPr>
          <w:b/>
        </w:rPr>
        <w:t xml:space="preserve">Yhteenveto</w:t>
      </w:r>
    </w:p>
    <w:p>
      <w:r>
        <w:t xml:space="preserve">Sri Lankan tamilitiikerikapinalliset kertovat, että hallituksen sotakoneet ovat pommittaneet kapinallisten tukikohtaa Kilinochichia ja tappaneet ainakin neljä ihmistä.</w:t>
      </w:r>
    </w:p>
    <w:p>
      <w:r>
        <w:rPr>
          <w:b/>
          <w:u w:val="single"/>
        </w:rPr>
        <w:t xml:space="preserve">Asiakirjan numero 24572</w:t>
      </w:r>
    </w:p>
    <w:p>
      <w:r>
        <w:t xml:space="preserve">HMS Queen Elizabethin kapteeni erotettiin virasta "auton väärinkäytön vuoksi".</w:t>
      </w:r>
    </w:p>
    <w:p>
      <w:r>
        <w:t xml:space="preserve">Kuninkaallinen laivasto vahvisti, että kommodori Nick Cooke-Priest oli siirretty uuteen tehtävään, mutta ei ilmoittanut syytä. Laivastolähteet kertoivat kuitenkin BBC:lle, että hänen erottamisensa johtui siitä, että hän käytti virka-autoa henkilökohtaisiin matkoihin. Kolmen miljardin punnan arvoiselle lentotukialukselle on nimitetty uusi komentaja. BBC:n puolustuskirjeenvaihtaja Jonathan Beale sanoi, että "vaikka rikkomus saattaa vaikuttaa suhteellisen vähäiseltä, hänen asemansa oli käynyt kestämättömäksi ja komentavan upseerin oli oltava moitteeton". "Cdre Cooke-Priestin merivoimien ura ei pääty tähän, mutta on mustamaalaus ja nöyryytys menettää Britannian suurimman ja kalleimman sota-aluksen komentajuus", kirjeenvaihtajamme lisäsi. Puolustusministeriön ajoneuvoa saa käyttää vain virka-asioihin, ja jokainen ajokilometri on kirjattava. Kuninkaallisen laivaston edustaja sanoi: "Voimme vahvistaa, että kapteeni Nick Cooke-Priest on siirretty uuteen tehtävään. "Voimme vain sanoa, että johtotoimenpiteet ovat käynnissä, ja siksi olisi sopimatonta kommentoida asiaa enempää." Kuninkaalliseen laivastoon vuonna 1990 liittynyt Cooke-Priest oli ollut HMS Queen Elizabethin komentajana lokakuusta lähtien.</w:t>
      </w:r>
    </w:p>
    <w:p>
      <w:r>
        <w:rPr>
          <w:b/>
        </w:rPr>
        <w:t xml:space="preserve">Yhteenveto</w:t>
      </w:r>
    </w:p>
    <w:p>
      <w:r>
        <w:t xml:space="preserve">Kuninkaallisen laivaston sota-aluksen HMS Queen Elizabethin kapteeni on erotettu komennostaan sen jälkeen, kun on raportoitu hänen käyttäneen väärin ministeriön autoa.</w:t>
      </w:r>
    </w:p>
    <w:p>
      <w:r>
        <w:rPr>
          <w:b/>
          <w:u w:val="single"/>
        </w:rPr>
        <w:t xml:space="preserve">Asiakirjan numero 24573</w:t>
      </w:r>
    </w:p>
    <w:p>
      <w:r>
        <w:t xml:space="preserve">Rooman ex-pormestari Alemannoa tutkitaan Italian mafiajutussa</w:t>
      </w:r>
    </w:p>
    <w:p>
      <w:r>
        <w:t xml:space="preserve">Poliisi takavarikoi asiakirjoja paikallishallinnon toimistoissa pääkaupungissa Roomassa ja ympäröivällä Lazion alueella. Alemanno, entisen pääministerin Silvio Berlusconin entinen oikeistolainen liittolainen, on yksi sadasta korruptiotutkinnan epäillystä, kertovat italialaiset tiedotusvälineet. Petoksia ja rahanpesua epäillään julkisiin töihin liittyen. Poliisi takavarikoi operaatiossa myös omaisuutta 200 miljoonan euron (159 miljoonan punnan; 258 miljoonan dollarin) arvosta. Tiistaina pidätettyjen joukossa oli Massimo Carminati, joka oli laittoman äärioikeistolaisen NAR-ryhmän (aseellinen vallankumousydin) entinen jäsen. NAR:n jäsenet olivat osallisina Bolognan rautatieaseman pahamaineisessa pommi-iskussa vuonna 1980, jossa kuoli 85 ihmistä.</w:t>
      </w:r>
    </w:p>
    <w:p>
      <w:r>
        <w:rPr>
          <w:b/>
        </w:rPr>
        <w:t xml:space="preserve">Yhteenveto</w:t>
      </w:r>
    </w:p>
    <w:p>
      <w:r>
        <w:t xml:space="preserve">Italian poliisi on tehnyt 37 pidätystä ja tutkinut Rooman entisen pormestarin Gianni Alemannon kodin suuressa mafian vastaisessa operaatiossa.</w:t>
      </w:r>
    </w:p>
    <w:p>
      <w:r>
        <w:rPr>
          <w:b/>
          <w:u w:val="single"/>
        </w:rPr>
        <w:t xml:space="preserve">Asiakirjan numero 24574</w:t>
      </w:r>
    </w:p>
    <w:p>
      <w:r>
        <w:t xml:space="preserve">Huumetestin läpäissyt Essexin poliisi syyllistyi törkeään virkavirheeseen</w:t>
      </w:r>
    </w:p>
    <w:p>
      <w:r>
        <w:t xml:space="preserve">Essexin poliisin entinen poliisimies Tony Mowling ei läpäissyt huumetestiä kesäkuussa ja erosi ennen kuulemista. Lautakunnan puheenjohtaja, Essexin poliisipäällikkö Ben-Julian Harrington sanoi, että on "täysin mahdotonta hyväksyä", että poliisit käyttävät laittomia huumeita. Lautakunta päätti, että Mowling olisi irtisanottu ilman irtisanomisaikaa, ellei hän olisi jo jättänyt työtään. Häntä syytettiin siitä, että hän oli rikkonut ammattikäyttäytymisvaatimuksia koskevien sääntöjen työkykyä ja epäurheilijamaista käytöstä koskevia kohtia ja että se oli törkeä väärinkäytös. Kuulemisessa syytökset todettiin todistetuiksi. Harrington sanoi: "Laittomat huumeet tuhoavat yhteisöjä ja tuhoavat elämiä. Väkivalta ja hyväksikäyttö kulkevat käsi kädessä huumeiden myynnin kanssa, ja teemme kovasti töitä tämän asian torjumiseksi." Hän lisäsi, että hänen poliisivoimansa ei hyväksy huumausaineiden käyttöä virkamiesten tai henkilökunnan toimesta ja että tällainen toiminta "heikentää yhteisöjen luottamusta meihin". Etsi BBC News: East of England Facebookissa, Instagramissa ja Twitterissä. Jos sinulla on juttuehdotuksia, lähetä sähköpostia osoitteeseen eastofenglandnews@bbc.co.uk.</w:t>
      </w:r>
    </w:p>
    <w:p>
      <w:r>
        <w:rPr>
          <w:b/>
        </w:rPr>
        <w:t xml:space="preserve">Yhteenveto</w:t>
      </w:r>
    </w:p>
    <w:p>
      <w:r>
        <w:t xml:space="preserve">Poliisi, jonka kokaiinikoe oli positiivinen, syyllistyi törkeään virkavirheeseen, todettiin kurinpitokäsittelyssä.</w:t>
      </w:r>
    </w:p>
    <w:p>
      <w:r>
        <w:rPr>
          <w:b/>
          <w:u w:val="single"/>
        </w:rPr>
        <w:t xml:space="preserve">Asiakirjan numero 24575</w:t>
      </w:r>
    </w:p>
    <w:p>
      <w:r>
        <w:t xml:space="preserve">Coronavirus: Poole-hoitotyöntekijä sylkäisi ja sanoi: "Sinulla on korona".</w:t>
      </w:r>
    </w:p>
    <w:p>
      <w:r>
        <w:t xml:space="preserve">Kaksi pyöräilevää nuorta lähestyi naista, joka käveli Sherbornin aukiolla Canford Heathissa, Poolessa, perjantaina. Dorsetin poliisin mukaan toinen nuorista löi naista päähän, kaatoi hänet maahan ja potkaisi häntä useita kertoja, minkä jälkeen hän sylkäisi naisen päälle. Poliisin mukaan teko oli "todella halveksittava", ja uhri uskoi, että hänen kimppuunsa hyökättiin hänen univormunsa vuoksi. Naisen kimppuun noin kello 13.00 GMT hyökännyt teini on kuvattu 16-18-vuotiaaksi, vaaleaihoiseksi ja mahdollisesti vaaleanruskeat hiukset omaavaksi. Hänellä oli yllään harmaa verryttelypuku, jossa oli huppu ylhäällä, ja hänellä oli sininen laukku. Hän ajoi sinisellä polkupyörällä. Toinen poika käski toista pysähtymään, poliisi kertoi. Poliisin yhteisöllisen tuen tutkija Chris Hardy sanoi: "Olemme sitoutuneet tukemaan niitä, jotka auttavat yhteisöjämme tänä vaikeana aikana. "Olemme päättäneet tunnistaa osalliset, ja suoritamme yksityiskohtaista tutkimusta tapauksesta."</w:t>
      </w:r>
    </w:p>
    <w:p>
      <w:r>
        <w:rPr>
          <w:b/>
        </w:rPr>
        <w:t xml:space="preserve">Yhteenveto</w:t>
      </w:r>
    </w:p>
    <w:p>
      <w:r>
        <w:t xml:space="preserve">Teini-ikäinen hyökkäsi hoitokodin työntekijän kimppuun ennen kuin sylki hänen kasvoilleen ja kertoi hänelle: Hän sanoi: "Sinulla on corona."</w:t>
      </w:r>
    </w:p>
    <w:p>
      <w:r>
        <w:rPr>
          <w:b/>
          <w:u w:val="single"/>
        </w:rPr>
        <w:t xml:space="preserve">Asiakirjan numero 24576</w:t>
      </w:r>
    </w:p>
    <w:p>
      <w:r>
        <w:t xml:space="preserve">Llandudnon kivikautinen luuranko Blodwen palaa kotiinsa</w:t>
      </w:r>
    </w:p>
    <w:p>
      <w:r>
        <w:t xml:space="preserve">Noin 5500 vuotta sitten eläneen naisen luuranko löydettiin kivistä Little Ormen alueella Llandudnossa vuonna 1891 louhintatöiden yhteydessä. Louhoksen omistaja Joseph Storey vei naisen takaisin kotikaupunkiinsa Lancashiressa, jossa se asetettiin näytteille museoon. Nyt hän on pysyvästi esillä Llandudnon museossa. Neoliittinen luuranko, joka on peräisin vuodelta 3510 eaa. ja jonka Manchesterin yliopistossa sitä tutkineet asiantuntijat ovat ristineet Blodweniksi, on aiemmin lainattu Llandudnoon kahdesti näyttelyitä varten. Sopimuksen tekeminen sen pysyvästä palauttamisesta on kuitenkin vaatinut huolellisia neuvotteluja. Llandudnon museon henkilökunta matkustaa Bacup Natural History Societyn museoon Lancashiressa, jossa se on ollut esillä, ja tuo sen takaisin Pohjois-Walesiin tiistaina. Niveltulehdus ja syöpä Tutkimukset hänen luustostaan viittaavat siihen, että hän kuoli 54-63-vuotiaana, että hän oli noin 1,52 metriä pitkä, vankkarakenteinen ja todennäköisesti kotoisin maanviljelijäyhteisöstä. Hänellä oli niveltulehdus sekä selkärangassa että polvissa, ja kuollessaan hän kärsi myös toissijaisesta syövästä. Hänen uskotaan kuolleen pudottuaan Little Ormen kallioissa olevaan pystysuoraan halkeamaan.</w:t>
      </w:r>
    </w:p>
    <w:p>
      <w:r>
        <w:rPr>
          <w:b/>
        </w:rPr>
        <w:t xml:space="preserve">Yhteenveto</w:t>
      </w:r>
    </w:p>
    <w:p>
      <w:r>
        <w:t xml:space="preserve">Pohjois-Walesin merenrantakohteesta 1800-luvun lopulla löydetty kivikautinen luuranko on palaamassa kotiinsa vietettyään 120 vuotta Englannissa.</w:t>
      </w:r>
    </w:p>
    <w:p>
      <w:r>
        <w:rPr>
          <w:b/>
          <w:u w:val="single"/>
        </w:rPr>
        <w:t xml:space="preserve">Asiakirjan numero 24577</w:t>
      </w:r>
    </w:p>
    <w:p>
      <w:r>
        <w:t xml:space="preserve">Yhdistynyt kuningaskunta hyväksyy Guernseyn 12 meripeninkulman kalastusrajoituksen</w:t>
      </w:r>
    </w:p>
    <w:p>
      <w:r>
        <w:t xml:space="preserve">Guernseyn kauppa- ja työllisyysosaston mukaan se asettaa Bailiwickin tasavertaiseen asemaan Yhdistyneen kuningaskunnan ja muiden Crown Dependencies -alueiden kanssa. Lainsäädäntö, johon sisältyy lupajärjestelmä, on laadittava ja hyväksyttävä ennen kuin muutokset tulevat voimaan. Kolmen saaren kalastajat ovat suhtautuneet myönteisesti toimenpiteeseen. Guernseyn kalastajien yhdistyksen (GFA) puheenjohtaja Dougal Lane sanoi: "FMA:n allekirjoittaminen on merkittävä virstanpylväs lupavalvonnan palauttamisessa Bailiwickin vesille. "GFA:n jäsenet kannattivat täysin FMA:ta, enkä odottanut sen allekirjoittamista, sillä tämä asiakirja edellyttää seitsemän hallituksen hyväksyntää." Sarkin merikalastuskomiteassa istuva kalastaja Steve Taylor sanoi: "Sark Sea Fisheries Committee on viime vuosina tehnyt paljon työtä suojellakseen 3 meripeninkulman rajaa, ja FMA voi vain vahvistaa jo tehtyä työtä. "FMA:n allekirjoittaminen voi olla vain hyvä asia paitsi Sarkin kalastusteollisuuden myös Alderneyn ja Guernseyn kalastusteollisuuden tulevaisuuden kannalta. "Tämä oli askel kohti sen varmistamista, että Bailiwickin laivastot voivat jatkaa kestävää kalastusta myös tulevaisuudessa." Kauppa- ja työllisyysministeriön mukaan keskusteluja jatketaan Jerseyn osavaltion ja saaren kalastajien kanssa. Sen mukaan lakiluonnoksen odotetaan menevän kolmen Bailiwickin hallituksen käsiteltäväksi keväällä 2012, ja jos se hyväksytään, se lähetetään Privy Counciliin kuninkaallista hyväksyntää varten ennen kuin siitä tulee laki.</w:t>
      </w:r>
    </w:p>
    <w:p>
      <w:r>
        <w:rPr>
          <w:b/>
        </w:rPr>
        <w:t xml:space="preserve">Yhteenveto</w:t>
      </w:r>
    </w:p>
    <w:p>
      <w:r>
        <w:t xml:space="preserve">Guernseyn bailiwick voi säätää kalastuksesta 12 meripeninkulman säteellä saarista Yhdistyneen kuningaskunnan hallituksen allekirjoitettua kalastuksenhoitosopimuksen.</w:t>
      </w:r>
    </w:p>
    <w:p>
      <w:r>
        <w:rPr>
          <w:b/>
          <w:u w:val="single"/>
        </w:rPr>
        <w:t xml:space="preserve">Asiakirjan numero 24578</w:t>
      </w:r>
    </w:p>
    <w:p>
      <w:r>
        <w:t xml:space="preserve">Romfordin kuolema: Romford: Räppäri tapettiin hänen paetessaan syntymäpäiväjuhlista</w:t>
      </w:r>
    </w:p>
    <w:p>
      <w:r>
        <w:t xml:space="preserve">Viisitoistavuotias Jordan Douherty sai surmansa Romfordissa sijaitsevan Clockhouse-yhteisökeskuksen ulkopuolella lauantaina. Teini oli ainoa loukkaantunut niistä noin 200 nuoresta, jotka tunkeutuivat 16-vuotissyntymäpäiväjuhliin sen jälkeen, kun niitä oli mainostettu sosiaalisessa mediassa. Rikostutkijat sanoivat, etteivät he usko "poramusiikin olleen motiivina". 15-vuotias esitti musiikkia, joka on urbaania genreä, joka on täynnä viittauksia väkivaltaan, nimellä Young Valenti osana C17-nimistä ryhmää. Hän joutui yli viiden hyökkääjän kohteeksi ja häntä puukotettiin kahdesti kolmen eri hyökkäyksen aikana sen jälkeen, kun ihmiset oli käännytetty pois tapahtumapaikalta, poliisi kertoi. Komisario Larry Smith sanoi, että poliisit eivät ole vielä löytäneet motiivia, mutta "selvästi oli jotain, joka sai asianomaiset henkilöt suuntaamaan huomionsa Jordaniin". "Paikalla oli useita muitakin ihmisiä, mutta he halusivat selvästi hyökätä Jordanin kimppuun ja vahingoittaa häntä vakavasti", hän sanoi. 15-vuotias on nuorin uhri yli 80 murhatutkinnassa, jotka on aloitettu tänä vuonna eri puolilla pääkaupunkia. Kuolemansyynä oli ruumiinavauksen mukaan hypovoleeminen sokki, joka johtui sydämen vasempaan kammioon kohdistuneesta puukoniskusta. Kolme 15-, 16- ja 17-vuotiasta nuorta pidätettiin murhasta epäiltynä, mutta heidät on sittemmin vapautettu tutkinnan ajaksi. Met haki hiljattain viidelle nuorelle oikeuden määräystä, jotta heitä kiellettäisiin tekemästä poramusiikkia.</w:t>
      </w:r>
    </w:p>
    <w:p>
      <w:r>
        <w:rPr>
          <w:b/>
        </w:rPr>
        <w:t xml:space="preserve">Yhteenveto</w:t>
      </w:r>
    </w:p>
    <w:p>
      <w:r>
        <w:t xml:space="preserve">Drill-musiikkia esittänyttä räppäriä puukotettiin kahdesti, kun hän yritti paeta syntymäpäiväjuhlien jälkimainingeista Itä-Lontoossa, kertoo poliisi.</w:t>
      </w:r>
    </w:p>
    <w:p>
      <w:r>
        <w:rPr>
          <w:b/>
          <w:u w:val="single"/>
        </w:rPr>
        <w:t xml:space="preserve">Asiakirjan numero 24579</w:t>
      </w:r>
    </w:p>
    <w:p>
      <w:r>
        <w:t xml:space="preserve">Alum Rockin puukotus: Teini-ikäinen "ajoi takaa tiellä" ennen hyökkäystä</w:t>
      </w:r>
    </w:p>
    <w:p>
      <w:r>
        <w:t xml:space="preserve">West Midlandsin poliisi kertoi ymmärtävänsä, että ryhmä miehiä oli ajanut uhria takaa tiellä ennen kuin hänen kimppuunsa hyökättiin. 19-vuotias löydettiin Birminghamin Alum Rock Roadilta tiistaina hieman ennen kello 19.10 GMT. Hänet vietiin sairaalaan hätäleikkaukseen. Hyökkäyksen motiivi on epäselvä, eikä pidätyksiä ole tehty, poliisi kertoi. Poliisit ovat tehneet talokohtaisia tutkimuksia, ja alueen valvontakamerakuvaa tutkitaan parhaillaan.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Teini on kriittisessä tilassa saatuaan useita puukotuksia.</w:t>
      </w:r>
    </w:p>
    <w:p>
      <w:r>
        <w:rPr>
          <w:b/>
          <w:u w:val="single"/>
        </w:rPr>
        <w:t xml:space="preserve">Asiakirjan numero 24580</w:t>
      </w:r>
    </w:p>
    <w:p>
      <w:r>
        <w:t xml:space="preserve">Robotti "hukkuu" suihkulähdeonnettomuudessa</w:t>
      </w:r>
    </w:p>
    <w:p>
      <w:r>
        <w:t xml:space="preserve">Knightscopen valmistaman robotin huomasivat ohikulkijat, joiden kuvat onnettomuuden jälkiseurauksista levisi nopeasti sosiaalisessa mediassa. Joidenkin mielestä tapaus näytti kuvaavan 2000-luvun teknologian tilaa. "Meille luvattiin lentäviä autoja, sen sijaan saimme itsemurharobotteja", kirjoitti eräs rakennuksen työntekijä Twitterissä. "Askeleet ovat paras puolustuksemme robopokalypsiä vastaan", kommentoi Peter Singer - sotilasrobotiikkaa käsittelevän kirjan Wired for War kirjoittaja. Kyseessä ei ole ensimmäinen onnettomuus, jossa on osallisena Knightscopen partioivia robotteja, jotka on varustettu erilaisilla välineillä - kuten kasvontunnistusjärjestelmillä, teräväpiirtovideokuvauksella, infrapuna- ja ultraääniantureilla. Viime vuonna yksi autonomisista laitteista ajoi 16 kuukauden ikäisen pikkulapsen yli Piilaakson ostoskeskuksessa. Ja aiemmin tänä vuonna kalifornialainen mies pidätettiin hyökättyään Knightscope-robotin kimppuun. Mies, joka oli tapahtumahetkellä humalassa, sanoi myöhemmin Knightscopen mukaan halunneensa "testata" konetta.</w:t>
      </w:r>
    </w:p>
    <w:p>
      <w:r>
        <w:rPr>
          <w:b/>
        </w:rPr>
        <w:t xml:space="preserve">Yhteenveto</w:t>
      </w:r>
    </w:p>
    <w:p>
      <w:r>
        <w:t xml:space="preserve">Washington DC:ssä sijaitseva turvarobotti sai vesiperäisen kuoleman pudottuaan toimistorakennuksen luona olevaan suihkulähteeseen.</w:t>
      </w:r>
    </w:p>
    <w:p>
      <w:r>
        <w:rPr>
          <w:b/>
          <w:u w:val="single"/>
        </w:rPr>
        <w:t xml:space="preserve">Asiakirjan numero 24581</w:t>
      </w:r>
    </w:p>
    <w:p>
      <w:r>
        <w:t xml:space="preserve">Banburyn kapeavene uppoaa "hitaimman yliajon" jälkeen.</w:t>
      </w:r>
    </w:p>
    <w:p>
      <w:r>
        <w:t xml:space="preserve">Hardy-nimistä 1940-luvun alusta kunnostettiin Tooleyn veneveistämöllä Banburyssa, Oxfordshiressä. Sen uskotaan joutuneen ohikulkevan veneen alle. Matt Armitage sanoi olevansa "täysin järkyttynyt" kuullessaan, että alus oli uponnut. Toukokuussa hän auttoi nostamaan 70-jalkaisen entisen hiiliproomun Braunstonissa, Northamptonshiressä. Se oli lojunut kanavan pohjalla sen jälkeen, kun se oli rappeutunut ja hylätty vuonna 2014. Se hinattiin takaisin Banburyyn, jossa se puhdistettiin roskista, riisuttiin ja puhdistettiin. Armitage, joka on kirjoittanut kirjan Forging Ahead - A History of Tooley's Boatyard, sanoi, että Hardy oli viimeinen Nurserin perheen rakentama alus. Se toimitti aikoinaan hiiltä Banburyyn Midlandsista. Armitage kuvaili Hardyn viimeisintä onnettomuutta, joka tapahtui sunnuntaina noin kello 12.00 BST, "maan hitaimmaksi yliajoksi". "Meillä oli joukko vapaaehtoisia, jotka auttoivat Hardyn kunnostamisessa, ja me kaikki hyppäsimme mukaan ja saimme paljon pumppuja käyntiin. "Lopulta saimme veden nousemaan tarpeeksi korkealle ja tukkimaan reiät, ja saimme luotua tilaa kuivatelakkaan. "Löysimme törmäysvauriot ja paikkaamme niitä, ja käytämme tilaisuutta hyväksenne ja laitamme muutamia levyjä, jotta veneestä tulisi paljon vakaampi." Ryhmä kerää varoja Hardyn entisöimiseksi entiseen loistoonsa, ja sen tavoitteena on jatkaa töitä lokakuussa.</w:t>
      </w:r>
    </w:p>
    <w:p>
      <w:r>
        <w:rPr>
          <w:b/>
        </w:rPr>
        <w:t xml:space="preserve">Yhteenveto</w:t>
      </w:r>
    </w:p>
    <w:p>
      <w:r>
        <w:t xml:space="preserve">Kanavan pohjasta nostettu 78-vuotias puinen kapeavene on jouduttu nostamaan toisen kerran sen jälkeen, kun se upposi "yliajon" seurauksena.</w:t>
      </w:r>
    </w:p>
    <w:p>
      <w:r>
        <w:rPr>
          <w:b/>
          <w:u w:val="single"/>
        </w:rPr>
        <w:t xml:space="preserve">Asiakirjan numero 24582</w:t>
      </w:r>
    </w:p>
    <w:p>
      <w:r>
        <w:t xml:space="preserve">Derbyshiren "hirvittävä" olkipaaliseinä pelottaa</w:t>
      </w:r>
    </w:p>
    <w:p>
      <w:r>
        <w:t xml:space="preserve">Yli 9,1 metriä korkea rakennelma on pystytetty Derbyshiren Ockbrookissa sijaitsevalle viljelysmaalle. Andrew Dale, jonka puutarha rajoittuu peltoon, sanoi pelkäävänsä, että se voi romahtaa tai syttyä tuleen. Maatilan edustaja kieltäytyi kommentoimasta asiaa, mutta palokunta kertoi antaneensa ohjeita maanomistajalle. Dale sanoi: "Alun perin se oli aluksi pari perävaunua, sitten siihen lastattiin paaleja, ja sitten se nousi noin neljän tai viiden paalin korkeudelle sen taakse. "Olimme todella kauhuissamme. Se on hirviö, se on hyvin pitkä ja korkea. "Se masentaa, koska sitä joutuu katsomaan joka kerta, kun katsoo ulos ikkunasta." Näin hän sanoi. Se on ruma näky." Hän sanoi, että hän ja hänen naapurinsa pitävät sitä vaarallisena ja "erittäin suurena tulipaloriskinä". Derbyshiren palo- ja pelastuspalvelu sanoi, että se on työskennellyt kaikkien osapuolten kanssa "turvallisen ja sovinnollisen ratkaisun" löytämiseksi. Alueen johtaja Bob Curry sanoi: "Se on ollut hyvin tärkeää: "Maanomistajalle on annettu lisäneuvoja ja -ohjeita olkipaalien turvallisesta varastoinnista, erityisesti pinon koon, korkeuden, sijainnin ja tilavuuden/kapasiteetin osalta. "Poliisit seuraavat tilannetta ja maanomistajan vastausta annettuihin neuvoihin." "Poliisit jatkavat tilanteen seuraamista." Seuraa BBC East Midlandsia Facebookissa, Twitterissä tai Instagramissa. Lähetä juttuideoita osoitteeseen eastmidsnews@bbc.co.uk.</w:t>
      </w:r>
    </w:p>
    <w:p>
      <w:r>
        <w:rPr>
          <w:b/>
        </w:rPr>
        <w:t xml:space="preserve">Yhteenveto</w:t>
      </w:r>
    </w:p>
    <w:p>
      <w:r>
        <w:t xml:space="preserve">Asuintalojen puutarhojen alapuolelle pellolle rakennettu olkipaaleista koostuva muuri on "hirvitys" ja vaarallinen, sanovat siellä asuvat ihmiset.</w:t>
      </w:r>
    </w:p>
    <w:p>
      <w:r>
        <w:rPr>
          <w:b/>
          <w:u w:val="single"/>
        </w:rPr>
        <w:t xml:space="preserve">Asiakirjan numero 24583</w:t>
      </w:r>
    </w:p>
    <w:p>
      <w:r>
        <w:t xml:space="preserve">Margarita Pracatan: Jamesin rakastama kuubalainen laulaja kuolee 89-vuotiaana.</w:t>
      </w:r>
    </w:p>
    <w:p>
      <w:r>
        <w:t xml:space="preserve">Jamesin ITV:n chat-ohjelmassa esiintymisestään tunnettu Margarita Figueroaksi vuonna 1931 syntynyt nainen toi hispaanilaista tyyliä lukuisiin tunnettuihin kappaleisiin. James löysi hänet yhdysvaltalaisesta kaapelitelevisiosta ja palkkasi hänet ohjelmansa "New Yorkissa asuvaksi latinalaisamerikkalaiseksi laulajattareksi". Hänen sosiaalisessa mediassaan hän kertoi "lähteneensä taivaan täydellisille Happy Hoursille". Pracatanin räikeät muodit, paksu aksentti ja usein omapäinen ote musiikilliseen materiaaliinsa tekivät hänestä 1990-luvun televisiossa suositun esiintyjän. 'Hän on todella sellainen' "Margarita antaa kaikkensa, joka kerta", James itse sanoi. "Jos hän unohtaa sanat, hän laulaa jotain muuta. Hän ei koskaan lopeta. "Kun ihmiset kysyvät minulta, onko se kaikki vain näytelmää, annan heille totuudenmukaisen vastauksen: ei, ei se ole. Hän on todella sellainen. Jonkun oli pakko olla, ja kohtalo valitsi hänet." Pracatan antoi oman kunnianosoituksensa Jamesille, kun tämä kuoli viime vuonna, kunnioittaen hänen "älykkyyttään... lahjakkuuttaan ja kaunista tapaansa elää". Viime vuonna hänet nähtiin esiintymässä The Real Housewives of New York City -ohjelmassa. Uutisen vahvisti BBC:lle Stephen Langham, ystävä, joka hoiti hänen asioitaan Britanniassa. Seuraa meitä Facebookissa tai Twitterissä @BBCNewsEnts. Jos sinulla on juttuehdotus, lähetä sähköpostia osoitteeseen entertainment.news@bbc.co.uk.</w:t>
      </w:r>
    </w:p>
    <w:p>
      <w:r>
        <w:rPr>
          <w:b/>
        </w:rPr>
        <w:t xml:space="preserve">Yhteenveto</w:t>
      </w:r>
    </w:p>
    <w:p>
      <w:r>
        <w:t xml:space="preserve">Margarita Pracatan, kuubalainen laulaja, joka teki yleisradioyhtiö Clive Jamesin avulla tunnetuksi Yhdistyneessä kuningaskunnassa, on kuollut 89-vuotiaana.</w:t>
      </w:r>
    </w:p>
    <w:p>
      <w:r>
        <w:rPr>
          <w:b/>
          <w:u w:val="single"/>
        </w:rPr>
        <w:t xml:space="preserve">Asiakirjan numero 24584</w:t>
      </w:r>
    </w:p>
    <w:p>
      <w:r>
        <w:t xml:space="preserve">Kuvissa: Kaupunkikuvauskilpailun voittajat</w:t>
      </w:r>
    </w:p>
    <w:p>
      <w:r>
        <w:t xml:space="preserve">Voittajakuvan otti Marius Vieth ja se sai nimekseen Mask of Society. Se valittiin 11 500 kuvan joukosta, jotka lähetettiin 79 maasta ympäri maailmaa. Vieth sanoi: "Vuoden 2014 CBRE Urban Photographer of the Year -valokuvaajaksi nimittäminen on upea saavutus. Katukuvaus on ollut intohimoni jo vuosia, ja tiesin, että Mask of Society -kuvani oli täydellinen kuva kilpailun Cities at Work -tehtävään. Etsin jatkuvasti uusia ja mielenkiintoisia kuvakulmia kaupunkielämästä, ja sen jatkuvasti muuttuva maisema ei koskaan lakkaa haastamasta minua." Johanna Siegmannin kuva Buffer Zone (yllä) voitti alueellisen Amerikka-palkinnon, ja Aasian ja Tyynenmeren alueen palkinnon sai Ly Hoang Long kuvasta, jossa työntekijät korjaavat verkkoja tehtaalla Bac Lieussa Vietnamissa. Carlos da Costa Brancon kuva liikennevalvojasta, joka tanssii kadulla Lissabonissa, voitti Euroopan, Lähi-idän ja Afrikan palkinnon. Nuorille jaettiin kaksi palkintoa yhteistyössä Plan Internationalin kanssa. 13-15-vuotiaiden sarjan voitti Sarah Scarborough Venetsiassa otetulla kuvallaan A Distant Silhouette (Kaukainen siluetti). Jouluinen raitiovaunu Tonavan varrella Budapestissa voitti Szabolcs Simon ensimmäisen palkinnon 16-25-vuotiaiden sarjassa. Muita voittajia valittiin vuorokauden jokaiselle tunnille, ja heistä mainittakoon Cymbie Yanin varhaisaamukuva Pjongjangista, Pohjois-Koreasta Antonio Hernandez Santana Espanjasta otti kuvan nimeltä Symmetria (yllä), ja myös Sujan Sarkarin alla oleva kuva viemärityöntekijästä Intiassa sai hyvän vastaanoton.</w:t>
      </w:r>
    </w:p>
    <w:p>
      <w:r>
        <w:rPr>
          <w:b/>
        </w:rPr>
        <w:t xml:space="preserve">Yhteenveto</w:t>
      </w:r>
    </w:p>
    <w:p>
      <w:r>
        <w:t xml:space="preserve">Tämänvuotisen CBRE Urban Photographer of the Year -kilpailun tulokset on julkistettu. Kilpailun teemana oli Kaupungit töissä, ja valokuvaajia ympäri maailmaa pyydettiin tallentamaan kaupungin työelämän olemusta ja todellisuutta.</w:t>
      </w:r>
    </w:p>
    <w:p>
      <w:r>
        <w:rPr>
          <w:b/>
          <w:u w:val="single"/>
        </w:rPr>
        <w:t xml:space="preserve">Asiakirjan numero 24585</w:t>
      </w:r>
    </w:p>
    <w:p>
      <w:r>
        <w:t xml:space="preserve">Didcotin voimalaitoksen romahdus: Pelastusvastuu puolustettiin</w:t>
      </w:r>
    </w:p>
    <w:p>
      <w:r>
        <w:t xml:space="preserve">Kaksi kadonneiden kolmesta perheestä on kritisoinut sitä, koska heidän mukaansa pelastusoperaatio on ollut liian hidas. Oxfordshiren palo- ja pelastuspalvelun päällikkö Dave Etheridge sanoi: "Teimme kaikkemme yrittäessämme päästä tuohon rauniokasaan." Yksi ihminen kuoli ja viisi loukkaantui, kun puolet rakennuksesta romahti. Päivityksiä tähän juttuun ja muuta Oxfordshiresta Etheridge sanoi: "Sinä yönä meillä oli Englannin parhaat aivot ja paras kalusto paikalla. "Kyseessä on rakennus, joka oli määrä purkaa, ja sen rakenne on luonnollisesti heikentynyt. "Meidän on tietenkin varmistettava, että minimoimme myös omille työntekijöillemme aiheutuvan riskin, ja sen tasapainottaminen on erittäin vaikeaa." "Se on erittäin vaikeaa." Kymmenkerroksinen rakennus sortui, kun sitä valmisteltiin purettavaksi 23. helmikuuta kello 16.00 GMT. Michael Collingsin, 53, ruumis löydettiin romahduksen jälkeen. Työmaalla etsitään edelleen kadonneita työntekijöitä - Christopher Huxtablea, 34, Swanseasta, Ken Cresswelliä, 57, ja John Shaw'ta, 61, jotka molemmat ovat kotoisin Rotherhamista. Pelastuspalvelut ovat sanoneet, että kolmen miehen ruumiiden löytäminen vie pelastajilta useita viikkoja, ellei jopa kuukausia.</w:t>
      </w:r>
    </w:p>
    <w:p>
      <w:r>
        <w:rPr>
          <w:b/>
        </w:rPr>
        <w:t xml:space="preserve">Yhteenveto</w:t>
      </w:r>
    </w:p>
    <w:p>
      <w:r>
        <w:t xml:space="preserve">Didcotin romahtaneen voimalaitoksen työmaalla työskentelevä palomestari on puolustanut kolmen kadonneen miehen pelastusyrityksen hoitamista.</w:t>
      </w:r>
    </w:p>
    <w:p>
      <w:r>
        <w:rPr>
          <w:b/>
          <w:u w:val="single"/>
        </w:rPr>
        <w:t xml:space="preserve">Asiakirjan numero 24586</w:t>
      </w:r>
    </w:p>
    <w:p>
      <w:r>
        <w:t xml:space="preserve">Aberdeenin keskustan uuden yleissuunnitelman yksityiskohdat julkaistu</w:t>
      </w:r>
    </w:p>
    <w:p>
      <w:r>
        <w:t xml:space="preserve">Niihin kuuluvat osittain jalankulkijoiden käytössä oleva Union Street ja uusi kävelysilta Dee-joen yli. Ehdotuksiin sisältyy myös uusi asuinalue Denburniin, Queen Streetin alueen uudistaminen ja parempi pääsy rautatieasemalle. Ehdotuksista järjestetään julkinen kuuleminen viikonloppuna. Neuvoston mukaan ehdotukset voisivat auttaa luomaan 11 000 uutta työpaikkaa ja lisätä kaupungin bruttovuosituloja 290 miljoonalla punnalla. Julkiset kuulemistilaisuudet järjestetään lauantaista 29. maaliskuuta, ja ne alkavat lauantaina kansainvälisillä markkinoilla. Suunnitelmat ja yleisön vastaukset tuodaan sitten neuvoston käsiteltäväksi kesällä. Valtuutettu Marie Boulton, joka toimii kaupungin keskustan elvyttämistä käsittelevän puoluerajat ylittävän työryhmän puheenjohtajana, sanoi: "Meillä on loistava tilaisuus luoda pysyvä perintö Aberdeenille ja sen asukkaille."</w:t>
      </w:r>
    </w:p>
    <w:p>
      <w:r>
        <w:rPr>
          <w:b/>
        </w:rPr>
        <w:t xml:space="preserve">Yhteenveto</w:t>
      </w:r>
    </w:p>
    <w:p>
      <w:r>
        <w:t xml:space="preserve">Aberdeenin keskustan uudistamiseksi ehdotetun yleissuunnitelman ensimmäiset yksityiskohdat on julkaistu.</w:t>
      </w:r>
    </w:p>
    <w:p>
      <w:r>
        <w:rPr>
          <w:b/>
          <w:u w:val="single"/>
        </w:rPr>
        <w:t xml:space="preserve">Asiakirjan numero 24587</w:t>
      </w:r>
    </w:p>
    <w:p>
      <w:r>
        <w:t xml:space="preserve">Fracking-riitaa pohtiva lordi Howell vierailee Koillismaalla.</w:t>
      </w:r>
    </w:p>
    <w:p>
      <w:r>
        <w:t xml:space="preserve">Lordi Howellin huomautukset herättivät tiistaina närkästystä ja saivat Wansbeckin kansanedustajan Ian Laveryn kutsumaan hänet alueelle. Peer sanoi, että hän "yrittää sovittaa vierailun". Hänen kommenttinsa saivat Twitter-käyttäjät käyttämään hashtagia "desolate" alueen kauneuskohteiden kuvien rinnalla. Guildfordin lordi Howell, joka on liittokansleri George Osbornen appiukko, sanoi, että murtoporaustekniikka olisi toteutettava Koillismaalla, koska siellä on suuria asumattomia alueita. Myöhemmin hän pyysi anteeksi loukkausta. "Etelän kiihkoilua" Alueelle on tehty useita vierailukutsuja, ja vertainen sanoi, että hänen on määrä käydä Durhamissa jo lokakuussa. Northumberland Tourism -järjestön puheenjohtajan Kate Priestleyn allekirjoittamassa kirjeessä sanottiin: "Northumberlandin matkailualan puolesta haluaisin esittää lordi Howellille kutsun vierailla kauniissa kreivikunnassamme. "En epäile, etteikö hänkin olisi vierailunsa jälkeen haluton suosittelemaan mitään toimia, jotka vahingoittaisivat tätä vähän tunnettua Englannin kruununjalokiveä." Blyth Valleyn kansanedustaja Ronnie Campbell sanoi: "Olen ylpeä Koillismaasta, sen luonnonkauneudesta ja ihmisten anteliaasta hengestä. Tällainen etelän kiihkoilu kuitenkin venyttää tuon anteliaisuuden äärimmilleen."</w:t>
      </w:r>
    </w:p>
    <w:p>
      <w:r>
        <w:rPr>
          <w:b/>
        </w:rPr>
        <w:t xml:space="preserve">Yhteenveto</w:t>
      </w:r>
    </w:p>
    <w:p>
      <w:r>
        <w:t xml:space="preserve">Konservatiivien jäsen, joka pyysi anteeksi sanottuaan, että murtokaivostoimintaa pitäisi harjoittaa "autiossa" Koillismaassa, on hyväksynyt kutsun vierailla alueella.</w:t>
      </w:r>
    </w:p>
    <w:p>
      <w:r>
        <w:rPr>
          <w:b/>
          <w:u w:val="single"/>
        </w:rPr>
        <w:t xml:space="preserve">Asiakirjan numero 24588</w:t>
      </w:r>
    </w:p>
    <w:p>
      <w:r>
        <w:t xml:space="preserve">Carmarthen Extinction Rebellion -mielenosoitus: Kaksi pidätetty</w:t>
      </w:r>
    </w:p>
    <w:p>
      <w:r>
        <w:t xml:space="preserve">Dyfed-Powysin poliisi kertoi, että heidät kutsuttiin mielenosoituspaikalle klo 09:35 BST lauantaina Guildhall Squaren ulkopuolelle. Poliisi sanoi, että se oli osallistunut paikalle "varmistaakseen yleisen turvallisuuden säilymisen". Poliisit osallistuivat myös Extinction Rebellion -mielenosoitukseen Aberystwythissä aiemmin päivällä. Osa ilmastoaktivisteista liimautui Carmarthenissa sijaitsevan Barclaysin sisäänkäyntiin tai kiinnittyi polkupyörän lukolla. Noin tusina Extinction Rebellion -kampanjan kannattajaa osoitti mieltään pankille sen fossiilisiin polttoaineisiin tekemien investointien vuoksi. Noin kello 09:00 alkanut protesti päättyi kello 13:45. Barclaysilta on pyydetty kommenttia.</w:t>
      </w:r>
    </w:p>
    <w:p>
      <w:r>
        <w:rPr>
          <w:b/>
        </w:rPr>
        <w:t xml:space="preserve">Yhteenveto</w:t>
      </w:r>
    </w:p>
    <w:p>
      <w:r>
        <w:t xml:space="preserve">Kaksi ihmistä on pidätetty Carmarthenissa järjestetyn Extinction Rebellion -ilmastomielenosoituksen yhteydessä.</w:t>
      </w:r>
    </w:p>
    <w:p>
      <w:r>
        <w:rPr>
          <w:b/>
          <w:u w:val="single"/>
        </w:rPr>
        <w:t xml:space="preserve">Asiakirjan numero 24589</w:t>
      </w:r>
    </w:p>
    <w:p>
      <w:r>
        <w:t xml:space="preserve">Kirjailija Hedderwickin mukaan CBeebiesin Katie Morag voisi edistää matkailua.</w:t>
      </w:r>
    </w:p>
    <w:p>
      <w:r>
        <w:t xml:space="preserve">CBeebiesin 26 jakson kuvaukset tehtiin Lewisilla. Glasgow'sta kotoisin oleva Cherry Campbell näyttelee pääroolia. Stornowayssa pidetyn uuden ohjelman ennakkonäytöksen jälkeen Hedderwick sanoi, että matkailijoiden vierailut Hebrideille voivat lisääntyä ohjelman ansiosta. Uusi sarja esitetään ensi kuussa. Struay, kirjojen kuvitteellinen saari, perustuu Mullin edustalla sijaitsevaan Collin saareen. Hedderwick sanoi kuitenkin, että Lewisilla on TV-tuotantoryhmän tarvitsema infrastruktuuri uuden sarjan luomista varten. Kirjailija: "Se on niin sanotusti hieno mainos tälle maailmankolkalle, ei vain Lewisille, vaan kaikille Hebridien saarille. "Toivon, että se tuo paljon ihmisiä tähän maailmankolkkaan." 14-minuuttiset Katie Morag -ohjelmat on tuottanut skotlantilainen riippumaton yritys Move on Up. Se käytti sekä studiotiloja Lewisin saarella että Hebridien maiseman taustaa. Sadat tytöt kävivät koe-esiintymisiä pääroolia varten. Valintaryhmä järjesti koe-esiintymisiä Glasgow'ssa, Edinburghissa ja Stornowayssa.</w:t>
      </w:r>
    </w:p>
    <w:p>
      <w:r>
        <w:rPr>
          <w:b/>
        </w:rPr>
        <w:t xml:space="preserve">Yhteenveto</w:t>
      </w:r>
    </w:p>
    <w:p>
      <w:r>
        <w:t xml:space="preserve">Kirjailija Mairi Hedderwick on sanonut, että hänen Katie Morag -lastentarinoidensa televisiosovitus voisi lisätä matkailua Hebrideille.</w:t>
      </w:r>
    </w:p>
    <w:p>
      <w:r>
        <w:rPr>
          <w:b/>
          <w:u w:val="single"/>
        </w:rPr>
        <w:t xml:space="preserve">Asiakirjan numero 24590</w:t>
      </w:r>
    </w:p>
    <w:p>
      <w:r>
        <w:t xml:space="preserve">Kuriiri paloi kemiallisesti, kun nestettä heitettiin kasvoihin Newburyssa</w:t>
      </w:r>
    </w:p>
    <w:p>
      <w:r>
        <w:t xml:space="preserve">Hyökkäys tapahtui, kun hän oli töissä Collins Closessa ja Walton Wayn kulmassa Newburyssa perjantaina noin kello 08:30 GMT. Joku autossa huuteli kuriirille ja autosta heitettiin nestettä hänen kasvoihinsa, Thames Valleyn poliisi kertoi. Hänet vietiin sairaalaan saatuaan kemiallisia palovammoja silmiinsä, mutta hänet on sittemmin kotiutettu. 'Yksittäinen tapaus' Poliisit etsivät silminnäkijöitä ja kojelautakameran kuvamateriaalia. Autoa kuvaillaan tummanväriseksi ja nelioviseksi. Kuljettajan lisäksi takapenkillä uskotaan olleen matkustaja. Thames Valleyn poliisin poliisi Alasdair Ferrie kuvaili tapausta "hyvin huolestuttavaksi" mutta "yksittäiseksi tapaukseksi".</w:t>
      </w:r>
    </w:p>
    <w:p>
      <w:r>
        <w:rPr>
          <w:b/>
        </w:rPr>
        <w:t xml:space="preserve">Yhteenveto</w:t>
      </w:r>
    </w:p>
    <w:p>
      <w:r>
        <w:t xml:space="preserve">Kuriiri kärsi kemiallisia palovammoja, kun hänen kasvoihinsa heitettiin nestettä, kun hän oli tekemässä toimituksia.</w:t>
      </w:r>
    </w:p>
    <w:p>
      <w:r>
        <w:rPr>
          <w:b/>
          <w:u w:val="single"/>
        </w:rPr>
        <w:t xml:space="preserve">Asiakirjan numero 24591</w:t>
      </w:r>
    </w:p>
    <w:p>
      <w:r>
        <w:t xml:space="preserve">"Satumainen" kosinta Leicesterin Grease-esityksen jälkeen</w:t>
      </w:r>
    </w:p>
    <w:p>
      <w:r>
        <w:t xml:space="preserve">Dana Wartnaby oli ollut signeeraamassa Leicesterin Curve-teatterissa, kun näyttelijät toivat hänet esityksen lopussa keskelle lavaa. Tom Armstrong, joka oli yleisössä, liittyi hänen luokseen ja kosi häntä. Wartnaby sanoi "kyllä" innostuneen yleisön sekä näyttelijöiden ja henkilökunnan edessä. Queniboroughista Leicestershirestä kotoisin oleva pari tapasi toisensa vuonna 2011, ja heillä on kaksi lasta, joten Armstrong oli vähintäänkin iloinen, että nainen suostui naimisiin. Armstrong, 34, oli pyytänyt vaimonsa isän siunausta ennen kuin hän sai teatterilta apua kosinnan järjestämisessä. "Olin todella hermostunut, tärisin ja kävin repliikkejäni läpi istuimellani. Minun oli juotava pari olutta väliajalla", hän sanoi. Wartnaby, 31, odotti kävelevänsä pois lavalta musikaalin lopussa, kun näyttelijät kutsuivat hänet keskelle. "Yhtäkkiä näin Tomin", hän sanoi. "Yllätyin vielä enemmän, kun hän laskeutui polvilleni ja kosi minua. "Se oli kuin satu, en voinut uskoa sitä, kaikki olivat niin onnellisia ympärillämme, mikä teki siitä erityisen hienoa." Seuraa BBC East Midlandsia Facebookissa, Twitterissä tai Instagramissa. Lähetä juttuideoita osoitteeseen eastmidsnews@bbc.co.uk.</w:t>
      </w:r>
    </w:p>
    <w:p>
      <w:r>
        <w:rPr>
          <w:b/>
        </w:rPr>
        <w:t xml:space="preserve">Yhteenveto</w:t>
      </w:r>
    </w:p>
    <w:p>
      <w:r>
        <w:t xml:space="preserve">Esityksen viittomakielen tulkki koki "satumaisen" hetken, kun hänen kumppaninsa kosi häntä Grease-musikaalin esityksen jälkeen.</w:t>
      </w:r>
    </w:p>
    <w:p>
      <w:r>
        <w:rPr>
          <w:b/>
          <w:u w:val="single"/>
        </w:rPr>
        <w:t xml:space="preserve">Asiakirjan numero 24592</w:t>
      </w:r>
    </w:p>
    <w:p>
      <w:r>
        <w:t xml:space="preserve">Covid: Laivaston miehistö eristetään epäillyn taudinpurkauksen jälkeen</w:t>
      </w:r>
    </w:p>
    <w:p>
      <w:r>
        <w:t xml:space="preserve">HMS Northumberland, jolla on erikoisanturit ulkomaisten sukellusveneiden etsimiseen, oli ollut valmiudessa suojelemaan Yhdistyneen kuningaskunnan vesiä joulun ajan. Se joutui kuitenkin palaamaan Devonportin laivastotukikohtaan Plymouthin lähellä keskiviikkona. Merivoimien mukaan se täyttää silti kaikki "operatiiviset tehtävänsä" joulun aikana. Tiedottaja sanoi: "HMS Northumberlandilla on epäilty useita Covid-tapauksia, ja miehistö noudattaa nyt terveysohjeita ja -protokollia eristyksissä." Hän lisäsi: "Kuninkaallinen laivasto jatkaa kaikkien operatiivisten tehtäviensä hoitamista joulun aikana, kuten se on tehnyt koko tämän pandemian ajan." Viime kuussa Type 23 -fregatti saattoi venäläistä hävittäjää Vice-Admiral Kulakovia, joka purjehti Skotlannin länsirannikon edustalla. Ministerit ja korkea-arvoiset sotilasupseerit ovat varoittaneet venäläisten sukellusveneiden toiminnan merkittävästä lisääntymisestä Pohjois-Atlantilla viime vuosina. Puolustusministeriön mukaan kuninkaallinen laivasto tarkkaili yhdeksää venäläistä alusta Yhdistyneen kuningaskunnan vesien läheisyydessä kahden viikon ajan marraskuun lopulla ja joulukuun alussa. Niihin kuului pintaan nouseva sukellusvene, hävittäjä, korvetti ja vartiolaiva sekä niitä tukevat hinaajat ja huoltoalukset.</w:t>
      </w:r>
    </w:p>
    <w:p>
      <w:r>
        <w:rPr>
          <w:b/>
        </w:rPr>
        <w:t xml:space="preserve">Yhteenveto</w:t>
      </w:r>
    </w:p>
    <w:p>
      <w:r>
        <w:t xml:space="preserve">Kuninkaallisen laivaston sota-aluksen miehistö on joutunut palaamaan maihin ja eristyksiin joulun ajaksi, kun aluksella on ollut "useita epäiltyjä Covid-tapauksia".</w:t>
      </w:r>
    </w:p>
    <w:p>
      <w:r>
        <w:rPr>
          <w:b/>
          <w:u w:val="single"/>
        </w:rPr>
        <w:t xml:space="preserve">Asiakirjan numero 24593</w:t>
      </w:r>
    </w:p>
    <w:p>
      <w:r>
        <w:t xml:space="preserve">Hullin troolareiden muistotilaisuudessa muistettiin kadonneita troolareita</w:t>
      </w:r>
    </w:p>
    <w:p>
      <w:r>
        <w:t xml:space="preserve">29. vuosittainen Lost Trawler's Day järjestettiin Saint Andrews Quayn kauppakeskuksessa Humberin suiston varrella. Hullin piispa Alison White piti juhlapuheen. Tämänvuotinen tapahtuma on erityisen koskettava, koska 58 miestä menehtyi merellä, kun kolme troolaria upposi kolmen viikon aikana, ja siitä on kulunut 50 vuotta. Kolmen troolarin katastrofiksi kutsutussa tapahtumassa St Romanus, Kingston Peridot ja Ross Cleveland upposivat tammi- ja helmikuussa 1968. Kolmesta miehistöstä vain yksi mies selvisi hengissä. STAND-kalastusperinnettä edistävän hyväntekeväisyysjärjestön järjestämän muistotilaisuuden tarkoituksena on ylläpitää Hullin kalasataman perintöä ja muistaa niitä, jotka työskentelivät näin vaarallisessa ammatissa.</w:t>
      </w:r>
    </w:p>
    <w:p>
      <w:r>
        <w:rPr>
          <w:b/>
        </w:rPr>
        <w:t xml:space="preserve">Yhteenveto</w:t>
      </w:r>
    </w:p>
    <w:p>
      <w:r>
        <w:t xml:space="preserve">Kaupungissa järjestetyssä muistotilaisuudessa on muistettu yli 6 000 Hullin troolareiden merellä menehtyneitä perheitä.</w:t>
      </w:r>
    </w:p>
    <w:p>
      <w:r>
        <w:rPr>
          <w:b/>
          <w:u w:val="single"/>
        </w:rPr>
        <w:t xml:space="preserve">Asiakirjan numero 24594</w:t>
      </w:r>
    </w:p>
    <w:p>
      <w:r>
        <w:t xml:space="preserve">Aasialainen hornet havaittu Buryn kukkakaalissa herättää hälytyksen.</w:t>
      </w:r>
    </w:p>
    <w:p>
      <w:r>
        <w:t xml:space="preserve">Hyönteinen ei aiheuta suurempaa uhkaa ihmisten terveydelle kuin mehiläinen, mutta se voi viranomaisten mukaan "aiheuttaa vahinkoa" mehiläisyhdyskunnille. Se nähtiin kukkakaalissa Buryssa, joka on jäljitetty Lincolnshireen. Aasialaiset hornetit saapuivat Ranskaan vuonna 2004, ja ne havaittiin Brittein saarilla ensimmäisen kerran vuonna 2016. Buryn havainto on ensimmäinen vahvistettu havainto Yhdistyneessä kuningaskunnassa sitten vuoden 2017, jolloin Devonista löydettiin pesä, joka tuhottiin. Mitä ovat aasialaiset hornetit? Nicola Spence ympäristö-, elintarvike- ja maaseutuasioiden ministeriöstä sanoi: "Vaikka aasialainen hornet ei aiheuta ihmisten terveydelle suurempaa riskiä kuin mehiläinen, tunnustamme, että ne voivat aiheuttaa vahinkoa mehiläisyhdyskunnille." Hän sanoi, että he ryhtyvät "nopeisiin ja voimakkaisiin toimiin kaikkien Buryn ja Bostonin alueilla sijaitsevien pesien löytämiseksi ja tutkimiseksi, niiden hävittämiseksi ja mahdollisen leviämisen valvomiseksi". Aasialaisen hornetin vatsa on pienempi kuin Yhdistyneen kuningaskunnan kotoperäisen hornetin, ja sen vatsa on lähes kokonaan tumma, kun taas eurooppalaisen hornetin vatsa on suurelta osin keltainen. Ihmisiä, jotka luulevat nähneensä aasialaisen hornetin, on pyydetty ilmoittamaan siitä Asian Hornet Watch -sovelluksella tai lähettämällä sähköpostia osoitteeseen alertnonnative@ceh.ac.uk.</w:t>
      </w:r>
    </w:p>
    <w:p>
      <w:r>
        <w:rPr>
          <w:b/>
        </w:rPr>
        <w:t xml:space="preserve">Yhteenveto</w:t>
      </w:r>
    </w:p>
    <w:p>
      <w:r>
        <w:t xml:space="preserve">Suur-Manchesterissa on nähty aasialainen hornet, ja hallitus on ilmoittanut, että sen vuoksi on ryhdytty toimiin petolintulajin leviämisen valvomiseksi.</w:t>
      </w:r>
    </w:p>
    <w:p>
      <w:r>
        <w:rPr>
          <w:b/>
          <w:u w:val="single"/>
        </w:rPr>
        <w:t xml:space="preserve">Asiakirjan numero 24595</w:t>
      </w:r>
    </w:p>
    <w:p>
      <w:r>
        <w:t xml:space="preserve">Storm Francis: Wild camping teinit pelastettiin "raivoavasta virrasta".</w:t>
      </w:r>
    </w:p>
    <w:p>
      <w:r>
        <w:t xml:space="preserve">Pariskunta käveli Devonissa sijaitsevalle Dart-joen saarelle, mutta veden nousu ympäröi heidät yön aikana. Heidät havaitsi "hyvin syrjäisellä" saarella kaksi "erittäin taitavaa melojaa", jotka hälyttivät heidät. Tapahtumakomentaja Matt Johnson sanoi, että nuoret miehet olivat "erittäin kiitollisia" pelastumisestaan. Devon &amp; Somersetin palo- ja pelastuspalvelun edustaja Johnson sanoi, että vettä oli satanut koko maanantai-illan sen jälkeen, kun pari oli pystyttänyt leirin. "Molemmin puolin oli raivoisa virta, eikä heillä ollut puhelinsignaalia, ja he olivat hyvin huolissaan ja peloissaan", hän sanoi. Hän sanoi, että joen tiedetään nousevan "hyvin nopeasti", ja "huoli oli, että se joko nousisi saaren yli tai he olisivat jumissa siellä päiviä". Noin 30 ihmistä osallistui tiistaina operaatioon nuorten miesten pelastamiseksi. Heidät tuotiin turvaan pienellä veneellä, joka oli kiinnitetty kolmeen suuntaan ja jota pelastajat hinasivat kohti maata. Johnson sanoi, että tämä oli ihmisille muistutus siitä, ettei pidä tehdä sitä, mitä haluaa tehdä sääolosuhteista ja varoituksista huolimatta.</w:t>
      </w:r>
    </w:p>
    <w:p>
      <w:r>
        <w:rPr>
          <w:b/>
        </w:rPr>
        <w:t xml:space="preserve">Yhteenveto</w:t>
      </w:r>
    </w:p>
    <w:p>
      <w:r>
        <w:t xml:space="preserve">Kaksi teini-ikäistä, jotka menivät telttailemaan Francis-myrskyn aikana, jäivät jumiin, kun "raivoisa vesivirta" ympäröi heidät, pelastajat kertoivat.</w:t>
      </w:r>
    </w:p>
    <w:p>
      <w:r>
        <w:rPr>
          <w:b/>
          <w:u w:val="single"/>
        </w:rPr>
        <w:t xml:space="preserve">Asiakirjan numero 24596</w:t>
      </w:r>
    </w:p>
    <w:p>
      <w:r>
        <w:t xml:space="preserve">Xabi Alonso: Entistä Real Madridin tähteä syytetään veropetoksesta</w:t>
      </w:r>
    </w:p>
    <w:p>
      <w:r>
        <w:t xml:space="preserve">Syyttäjien mukaan hän on velkaa lähes 2 miljoonaa euroa (2,4 miljoonaa dollaria; 1,7 miljoonaa puntaa) veroja, jotka liittyvät hänen kuvaoikeuksistaan saamiinsa tuloihin, joita hän ei ole ilmoittanut. Tulot liittyvät vuosiin 2010-2012, jolloin entinen espanjalainen maajoukkuemies pelasi Real Madridissa. Alonso, 36, kiistää kaikki väärinkäytökset. Samaa tuomiota vaaditaan pelaajan talousneuvonantajalle Ivan Zaldualle sekä portugalilaisen yrityksen johtajalle, jota Alonson väitetään käyttäneen veronkiertoon. Syyttäjät vaativat myös 4 miljoonan euron sakkoa ja vaativat Alonsoa maksamaan takaisin summan, jonka hän väitetysti kielsi Espanjan verovirastolle. Tutkinnasta vastaava madridilainen tuomioistuin avasi tapauksen uudelleen vuonna 2017 ja totesi, että Alonsoa vastaan esitetyt syytökset olivat "riittävästi perusteltuja". Real Madridiin vuonna 2009 siirtynyt keskikenttäpelaaja on viimeisin Espanjan veroviranomaisten jahtaamien jalkapalloilijoiden joukossa. Viime kuussa Manchester Unitedin hyökkääjä Alexis Sanchez hyväksyi 16 kuukauden ehdollisen vankeustuomion veropetoksesta vastineeksi oikeudenkäynnin välttämisestä. Muita Espanjassa veropetoksesta syytettyjä jalkapalloilijoita ovat muun muassa seuraavat:</w:t>
      </w:r>
    </w:p>
    <w:p>
      <w:r>
        <w:rPr>
          <w:b/>
        </w:rPr>
        <w:t xml:space="preserve">Yhteenveto</w:t>
      </w:r>
    </w:p>
    <w:p>
      <w:r>
        <w:t xml:space="preserve">Entistä Liverpoolin ja Real Madridin tähteä Xabi Alonsoa uhkaa viiden vuoden vankeusrangaistus, kun Espanjan viranomaiset syyttivät häntä veropetoksesta.</w:t>
      </w:r>
    </w:p>
    <w:p>
      <w:r>
        <w:rPr>
          <w:b/>
          <w:u w:val="single"/>
        </w:rPr>
        <w:t xml:space="preserve">Asiakirjan numero 24597</w:t>
      </w:r>
    </w:p>
    <w:p>
      <w:r>
        <w:t xml:space="preserve">Laiton puiden kaataminen: Fiorenzo Sauro ja Enzo Homes: 300 000 punnan sakko.</w:t>
      </w:r>
    </w:p>
    <w:p>
      <w:r>
        <w:t xml:space="preserve">Fiorenzo Sauro, 49, Enzo Homes Ltd:stä, maksoi 70 suojellun puun kaatamisesta Penllergaerissa, Swanseassa, vuonna 2018. Laittoman kaadon suorittanut puualan urakoitsija sai 120 000 punnan sakot ikimetsän tuhoamisesta. Swansea Magistrates' Court kuuli, että 90-metrinen puu oli noin 66 000 punnan arvoinen, mutta todellisuudessa se oli "korvaamaton". Tuomioistuin kuuli, että paikalla olevan punapuun suojelemiseksi oli annettu puunsuojelumääräys. Swansean neuvoston puuvastaava Alan Webster kertoi käyneensä paikalla marraskuussa sen jälkeen, kun paikallinen valtuutettu oli ottanut häneen yhteyttä ja kertonut, että harvinainen punapuu oli kaadettu edellisenä päivänä. Oikeudenkäynnin aikana Sauro väitti, että puun kaataminen oli vahinko, mutta tuomari totesi, että hän määräsi puun kaatamisen "tahallaan" 80 uuden asunnon rakentamiseksi. Enzo Homesille määrättiin 120 000 punnan ja Saurolle 180 000 punnan sakko. Itsenäinen urakoitsija Arwyn Morgan tunnusti syyllisyytensä puiden suojelumääräyksen rikkomiseen kiistettyään aluksi syytteen. Hänelle määrättiin 120 000 punnan sakko. Käräjätuomari Neale Thomas sanoi: "Tämän todistusaineiston perusteella on mahdotonta kuvitella, että tämän puun ja muinaismetsän kaataminen olisi tapahtunut muulla tavoin kuin tahallisesti. "Olisi käyty keskusteluja siitä, miten se oli tarkoitus tehdä, hankittu lupa aidan poistamiseen ja tehty muita valmistelevia töitä." Hän sanoi, että hän oli tehnyt kaikenlaista.</w:t>
      </w:r>
    </w:p>
    <w:p>
      <w:r>
        <w:rPr>
          <w:b/>
        </w:rPr>
        <w:t xml:space="preserve">Yhteenveto</w:t>
      </w:r>
    </w:p>
    <w:p>
      <w:r>
        <w:t xml:space="preserve">Kiinteistökehittäjä ja hänen yrityksensä ovat saaneet yhteensä 300 000 punnan sakot, koska he olivat määränneet 176-vuotiaan jättiläismäisen punapuun kaatamisen uusia asuntoja varten.</w:t>
      </w:r>
    </w:p>
    <w:p>
      <w:r>
        <w:rPr>
          <w:b/>
          <w:u w:val="single"/>
        </w:rPr>
        <w:t xml:space="preserve">Asiakirjan numero 24598</w:t>
      </w:r>
    </w:p>
    <w:p>
      <w:r>
        <w:t xml:space="preserve">Eläkkeellä oleva Shoreham College -opettaja vangittiin uusista seksuaalirikoksista</w:t>
      </w:r>
    </w:p>
    <w:p>
      <w:r>
        <w:t xml:space="preserve">Neil Turner, 67, saapui keskiviikkona Hoven kruununoikeuteen tunnustettuaan edellisessä kuulemisessa 10 epäsiveellistä pahoinpitelyä vuosina 1984-2015. Turner, joka asuu Pevensey Gardensissa, West Worthingissa, sai 28 kuukauden vankeusrangaistuksen. Uhrit ilmoittautuivat sen jälkeen, kun hänet oli tuomittu kesäkuussa 2017 30 kuukaudeksi vankilaan kolmeen muuhun nuoreen poikaan 1980- ja 1990-luvuilla kohdistuneista seksuaalisista pahoinpitelyistä. Kuusi seitsemästä uhrista oli Worthingissa sijaitsevan kirkkokuoron jäseniä, jossa Turner toimi urkurina ja kuoronjohtajana. Sussexin poliisin mukaan juuri tämä "luottamusasema" mahdollisti hänelle esteettömän pääsyn poikien luokse. Joitakin poikia houkuteltiin tarjoamalla ilmaisia makeisia, suklaata, hiilihappojuomia ja tietokonepelejä, ja kahdelle pojalle tarjottiin maksua asunnon siivoamisesta. Yksi pojista pahoinpideltiin kahdesti kirkossa, poliisi lisäsi. Seitsemäs poika tapasi Turnerin, kun tämä opetti Shoreham Collegessa, mutta rikokset tapahtuivat Turnerin asunnossa, poliisi kertoi. Seuraa BBC South Eastia Facebookissa, Twitterissä ja Instagramissa. Lähetä juttuideoita osoitteeseen southeasttoday@bbc.co.uk.</w:t>
      </w:r>
    </w:p>
    <w:p>
      <w:r>
        <w:rPr>
          <w:b/>
        </w:rPr>
        <w:t xml:space="preserve">Yhteenveto</w:t>
      </w:r>
    </w:p>
    <w:p>
      <w:r>
        <w:t xml:space="preserve">Eläkkeellä oleva urkutaiteilija ja opettaja on tuomittu vankilaan seksuaalirikoksista, jotka koskivat seitsemää 8-17-vuotiasta poikaa.</w:t>
      </w:r>
    </w:p>
    <w:p>
      <w:r>
        <w:rPr>
          <w:b/>
          <w:u w:val="single"/>
        </w:rPr>
        <w:t xml:space="preserve">Asiakirjan numero 24599</w:t>
      </w:r>
    </w:p>
    <w:p>
      <w:r>
        <w:t xml:space="preserve">Tutkimus dementian vaikutuksista Jerseyn omaisiin</w:t>
      </w:r>
    </w:p>
    <w:p>
      <w:r>
        <w:t xml:space="preserve">Sian Wareing-Jones tekee tutkimusta, jota Jersey Alzheimer's Association on tukenut. Hän sanoi toivovansa saavansa selville omaisten toistuvia vaikeuksia ja voivansa kertoa palveluntarjoajille, mitä heidän tukemisekseen voitaisiin tehdä. Osana tutkimusta hän keskustelee dementiaa sairastavien hoitajien ja omaisten kanssa. Wareing-Jones sanoi: "Näin, että omaiset olivat todella ahdistuneita. "Näin, että näillä vierailuilla omaiset eivät melkein tienneet, mitä tehdä, eivätkä he tienneet, miten olla dementoituneen henkilön kanssa, jonka kanssa he olivat ehkä olleet naimisissa 50 vuotta." Tulokset esitellään Alzheimer Europe -järjestölle.</w:t>
      </w:r>
    </w:p>
    <w:p>
      <w:r>
        <w:rPr>
          <w:b/>
        </w:rPr>
        <w:t xml:space="preserve">Yhteenveto</w:t>
      </w:r>
    </w:p>
    <w:p>
      <w:r>
        <w:t xml:space="preserve">Jerseyssä tehdään tutkimusta dementiasta ja sen vaikutuksista dementiaa sairastavien omaisiin.</w:t>
      </w:r>
    </w:p>
    <w:p>
      <w:r>
        <w:rPr>
          <w:b/>
          <w:u w:val="single"/>
        </w:rPr>
        <w:t xml:space="preserve">Asiakirjan numero 24600</w:t>
      </w:r>
    </w:p>
    <w:p>
      <w:r>
        <w:t xml:space="preserve">Mansaari vähentää energiariippuvuuttaan</w:t>
      </w:r>
    </w:p>
    <w:p>
      <w:r>
        <w:t xml:space="preserve">Lausunto on seurausta konsulttiyritys AEA:n julkaisemasta raportista, jossa esitetään yksityiskohtaisesti uusiutuvan energian vaihtoehtoja saarelle. Tynwald tilasi raportin neuvomaan Manxin hallitusta tulevan energiapolitiikan kehittämisessä. John Shimmin sanoi: "Meidän on otettava energiankulutuksemme hallintaamme ja hyödynnettävä uusiutuvia energialähteitä." Hän lisäsi: "Yksi harkitsemistamme aloista on tuulivoiman tuottaminen rannikolla, mutta meidän on nähtävä, onko meillä todella varaa siihen ilman, että sillä on kielteinen vaikutus nykyisiin energian hintoihin." Hän lisäsi: "Se on yksi niistä aloista, joita harkitsemme." Raportin mukaan tarvitaan merkittäviä investointeja, jos saari aikoo saavuttaa tavoitteensa, jonka mukaan 15 prosenttia sähköstä tuotetaan uusiutuvista lähteistä vuoteen 2015 mennessä. Raportissa ilmaistaan huoli siitä, että "uusiutuvien energialähteiden käytön edistämiseen saarella ei näytä olevan verotuksellisia tai taloudellisia kannustimia". Shimmin sanoi: "Olen edelleen optimistinen, että voimme tehdä nämä sitoumukset, sillä kapasiteettia ja teknologiaa on olemassa. "Saaren asukkaiden on tarkasteltava omaa energiankäyttöään ja tehostettava energiankäyttöään."</w:t>
      </w:r>
    </w:p>
    <w:p>
      <w:r>
        <w:rPr>
          <w:b/>
        </w:rPr>
        <w:t xml:space="preserve">Yhteenveto</w:t>
      </w:r>
    </w:p>
    <w:p>
      <w:r>
        <w:t xml:space="preserve">Mansaaren on ympäristöministeri John Shimminin mukaan pyrittävä vähentämään energiariippuvuuttaan.</w:t>
      </w:r>
    </w:p>
    <w:p>
      <w:r>
        <w:rPr>
          <w:b/>
          <w:u w:val="single"/>
        </w:rPr>
        <w:t xml:space="preserve">Asiakirjan numero 24601</w:t>
      </w:r>
    </w:p>
    <w:p>
      <w:r>
        <w:t xml:space="preserve">Coronavirus: Coravirus Coravirus: Tehohoito ja muut keskeiset termit selitetty</w:t>
      </w:r>
    </w:p>
    <w:p>
      <w:r>
        <w:t xml:space="preserve">Käytä kääntäjätyökalua keskeisten termien merkityksen etsimiseen ja tarkistamiseen. Joitakin keskeisiä termejä Covid-19 Koronaviruksen aiheuttama tauti, joka havaittiin ensimmäisen kerran Wuhanissa, Kiinassa, vuoden 2019 lopulla. Se vaikuttaa pääasiassa keuhkoihin. Käyrän litistäminen Terveydenhuollon asiantuntijat käyttävät kaavion viivaa osoittamaan uusien koronavirustapausten lukumäärää. Jos monet ihmiset saavat viruksen lyhyessä ajassa, viiva saattaa nousta jyrkästi ja näyttää hieman vuorelta. Tartuntojen vähentämiseen tähtäävät toimenpiteet voivat kuitenkin jakaa tapaukset pidemmälle ajanjaksolle, jolloin "käyrä" on litteämpi. Näin terveydenhuoltojärjestelmien on helpompi selviytyä. Lukitus Rajoitetaan liikkumista tai jokapäiväistä elämää, jolloin julkiset rakennukset suljetaan ja ihmisiä kehotetaan pysymään kotona. Lukituksia on määrätty useissa maissa osana rajuja toimia koronaviruksen leviämisen hillitsemiseksi. Pandemia Vakavan taudin epidemia, joka leviää nopeasti useissa maissa samanaikaisesti. Itseisoloituminen Sisällä oleskelu ja kaikenlaisen kontaktin välttäminen muiden ihmisten kanssa, jotta taudin leviäminen voitaisiin estää. Sosiaalinen etääntyminen Pysytään erossa muista ihmisistä, jotta taudin leviäminen hidastuisi. Hallitus kehottaa olemaan tapaamatta muita ystäviä tai sukulaisia kuin niitä, joiden kanssa asut, työskentelemään mahdollisuuksien mukaan kotona ja välttämään julkisia liikennevälineitä. Virus Pieni taudinaiheuttaja, joka kopioi itseään minkä tahansa organismin elävien solujen sisällä. Virukset voivat saada nämä solut kuolemaan ja keskeyttää elimistön normaalit kemialliset prosessit aiheuttaen sairauden.</w:t>
      </w:r>
    </w:p>
    <w:p>
      <w:r>
        <w:rPr>
          <w:b/>
        </w:rPr>
        <w:t xml:space="preserve">Yhteenveto</w:t>
      </w:r>
    </w:p>
    <w:p>
      <w:r>
        <w:t xml:space="preserve">Koronaviruspandemia on tuonut jokapäiväiseen elämään kymmeniä uusia sanoja ja ilmaisuja, sosiaalisesta etäisyydestä laumaimmuniteettiin. Mutta mitä ne kaikki tarkoittavat?</w:t>
      </w:r>
    </w:p>
    <w:p>
      <w:r>
        <w:rPr>
          <w:b/>
          <w:u w:val="single"/>
        </w:rPr>
        <w:t xml:space="preserve">Asiakirjan numero 24602</w:t>
      </w:r>
    </w:p>
    <w:p>
      <w:r>
        <w:t xml:space="preserve">Tulipalo tuhosi asuntovaunuja ja matkailuautoja Blidworthin alueella</w:t>
      </w:r>
    </w:p>
    <w:p>
      <w:r>
        <w:t xml:space="preserve">Tulipalo havaittiin Blidworthin kylän ulkopuolella hieman ennen kello 02:00 BST tiistaina. Kuumuus on vaurioittanut vielä 50 asuntovaunua, kertovat palomiehet, jotka tekevät alueella lisätarkastuksia päivän aikana. Palon syytä ei ole vielä selvitetty. Philip Wright, joka meni paikalle palosta kuultuaan, pelkää, että hänen viisi vuotta asuntoautonsa olisi voinut tuhoutua. Hän sanoi olevansa "raivoissaan" kuultuaan palosta, sillä hänen oli määrä lähteä lomalle huomenna. "Se on meidän lomamme, sillä me lähdemme lomalle", hän sanoi. Seuraa BBC East Midlandsia Facebookissa, Twitterissä tai Instagramissa. Lähetä juttuideoita osoitteeseen eastmidsnews@bbc.co.uk.</w:t>
      </w:r>
    </w:p>
    <w:p>
      <w:r>
        <w:rPr>
          <w:b/>
        </w:rPr>
        <w:t xml:space="preserve">Yhteenveto</w:t>
      </w:r>
    </w:p>
    <w:p>
      <w:r>
        <w:t xml:space="preserve">Noin 70 asuntovaunua ja matkailuautoa on tuhoutunut varastossa syttyneessä tulipalossa.</w:t>
      </w:r>
    </w:p>
    <w:p>
      <w:r>
        <w:rPr>
          <w:b/>
          <w:u w:val="single"/>
        </w:rPr>
        <w:t xml:space="preserve">Asiakirjan numero 24603</w:t>
      </w:r>
    </w:p>
    <w:p>
      <w:r>
        <w:t xml:space="preserve">Superdryn toinen perustaja lahjoittaa £1m hyväntekeväisyyteen</w:t>
      </w:r>
    </w:p>
    <w:p>
      <w:r>
        <w:t xml:space="preserve">Julian Dunkerton on myös luvannut lahjoittaa yli miljoona puntaa Superdryn osakkeita hyväntekeväisyysjärjestö Blue Marinen suojeluun. Dunkerton perusti yrityksen yhdessä Ian Hibbsin kanssa vuonna 1985 Cheltenhamin torikojusta ja avasi ensimmäisen myymälän Covent Gardeniin vuonna 2004. Nyt sillä on yli 500 myymälää 46 maassa. Superdrysta tuli julkinen yhtiö vuonna 2010, jolloin sen osakkeet listautuivat Lontoon pörssiin. "Valtavan ylpeä" Yritys teki Dunkertonista monimiljonäärin. Hän on sen jälkeen myynyt kaksi merkittävää osakepalaa: tämän vuoden tammikuussa hän sai 17,8 miljoonaa puntaa ja vuonna 2016 hän myi osakkeita 50 miljoonalla punnalla. Herra Dunkerton sanoi: "En ole koskaan nähnyt, että hän olisi voinut ostaa osakkeita: "Olen valtavan ylpeä kaikesta siitä, mitä Superdryssä on saavutettu viimeisten 15 vuoden aikana. "Koska minulla on muita vaatimuksia ajalleni, nyt on oikea hetki vaihtaa painopistettä ja vastuualueita." Superdryn puheenjohtaja Peter Bamford kommentoi Dunkertonin lähtöä seuraavasti: "Julian ja minä olemme keskustelleet jo jonkin aikaa siitä, milloin on oikea aika hänen siirtyä pois yrityksestä. "Haluan kiittää Juliania hänen merkittävästä panoksestaan Superdryn rakentamisessa näin hienoksi brändiksi." Blue Marine Foundationin mukaan sen tavoitteena on torjua liikakalastusta ja biologisen monimuotoisuuden tuhoutumista luomalla laajoja merensuojelualueita.</w:t>
      </w:r>
    </w:p>
    <w:p>
      <w:r>
        <w:rPr>
          <w:b/>
        </w:rPr>
        <w:t xml:space="preserve">Yhteenveto</w:t>
      </w:r>
    </w:p>
    <w:p>
      <w:r>
        <w:t xml:space="preserve">Yksi Superdryn urheilumuotiliikkeen perustajista jättää yrityksen osittain viettääkseen enemmän aikaa hyväntekeväisyystyöhön.</w:t>
      </w:r>
    </w:p>
    <w:p>
      <w:r>
        <w:rPr>
          <w:b/>
          <w:u w:val="single"/>
        </w:rPr>
        <w:t xml:space="preserve">Asiakirjan numero 24604</w:t>
      </w:r>
    </w:p>
    <w:p>
      <w:r>
        <w:t xml:space="preserve">Walker kuolee "merkittävän putoamisen" jälkeen Snowdonilla</w:t>
      </w:r>
    </w:p>
    <w:p>
      <w:r>
        <w:t xml:space="preserve">Poliisi oli saanut useita ilmoituksia siitä, että kävelijä oli kaatunut Pyg Trackilla keskiviikkona. Rannikkovartioston helikopteri sekä Llanberisin ja Aberglaslynin vuoristopelastusryhmät suorittivat etsinnät Pant y Lluwchfassa ja löysivät myöhemmin ruumiin. Llanberisin vuoristopelastajat ilmoittivat, että he "haluavat välittää vilpittömät surunvalittelunsa vuoristokävelytoverimme perheelle".</w:t>
      </w:r>
    </w:p>
    <w:p>
      <w:r>
        <w:rPr>
          <w:b/>
        </w:rPr>
        <w:t xml:space="preserve">Yhteenveto</w:t>
      </w:r>
    </w:p>
    <w:p>
      <w:r>
        <w:t xml:space="preserve">Vaeltaja on kuollut pudottuaan "huomattavan matkan" Snowdonilla.</w:t>
      </w:r>
    </w:p>
    <w:p>
      <w:r>
        <w:rPr>
          <w:b/>
          <w:u w:val="single"/>
        </w:rPr>
        <w:t xml:space="preserve">Asiakirjan numero 24605</w:t>
      </w:r>
    </w:p>
    <w:p>
      <w:r>
        <w:t xml:space="preserve">Dame Judi Dench "ylpeä" Bracknellin jäteauton nimestä</w:t>
      </w:r>
    </w:p>
    <w:p>
      <w:r>
        <w:t xml:space="preserve">Dame Foodie Dench on yksi viidestä Berkshiren piirikunnan keräilyajoneuvosta, jotka saavat muodonmuutoksen ja nimen. Viestissään Oscar-palkittu näyttelijä sanoi olevansa "hyvin ylpeä" tunnustuksesta. Muut kuorma-autot on nimetty kilpailun jälkeen nimillä Truck Norris, Binderella, The Food Dude ja Hank Marvin. Lyhyessä videoviestissä Dame Judi sanoi, ettei häntä ole koskaan kutsuttu Dame Foodie Denchiksi ja että hän on "hyvin ylpeä siitä". Hauskojen nimien antaminen kunnallisille ajoneuvoille on jo laajalle levinnyt perinne, ja viranomaiset eri puolilla Yhdistynyttä kuningaskuntaa ovat luovia sanaleikkien kanssa. Manchesterin kaupunginvaltuuston hiekoitusautojen nimet ovat Gritta Thunberg ja Snowel Gallagher, kun taas Essexin Thurrockissa koululaiset valitsivat roska-autojen nimet, kuten Dustbin Beiber ja Binney Jones. Dame Judi ei ole ensimmäinen Oscar-palkittu näyttelijä, jonka mukaan on nimetty kunnallinen ajoneuvo. Vuonna 2018 Reading Borough Council nimesi yhden jäteautonsa Kate Binsletiksi. Bracknellin uusi ruokajätteen keräyspalvelu alkaa maanantaina 1. maaliskuuta. Aiheeseen liittyvät Internet-linkit Bracknell Forest Council</w:t>
      </w:r>
    </w:p>
    <w:p>
      <w:r>
        <w:rPr>
          <w:b/>
        </w:rPr>
        <w:t xml:space="preserve">Yhteenveto</w:t>
      </w:r>
    </w:p>
    <w:p>
      <w:r>
        <w:t xml:space="preserve">Näyttelijä Dame Judi Dench on lähettänyt videoviestin, jossa hän kiittää Bracknell Forest Councilia siitä, että se on nimennyt yhden ruokajäteautoista hänen kunniakseen.</w:t>
      </w:r>
    </w:p>
    <w:p>
      <w:r>
        <w:rPr>
          <w:b/>
          <w:u w:val="single"/>
        </w:rPr>
        <w:t xml:space="preserve">Asiakirjan numero 24606</w:t>
      </w:r>
    </w:p>
    <w:p>
      <w:r>
        <w:t xml:space="preserve">Poliisi ei päässyt Shorehamin pilottihaastatteluihin</w:t>
      </w:r>
    </w:p>
    <w:p>
      <w:r>
        <w:t xml:space="preserve">Sussexin poliisi pyysi korkeimmalta oikeudelta jäljennöksiä haastatteluista sekä onnettomuuteen liittyviä näkökohtia koskevien testien tuloksia. Molemmat pyynnöt hylättiin. Junan kameroiden kuvaama materiaali kuitenkin luovutettiin. Hawker Hunter -lentokone syöksyi elokuussa 2015 katsojien ja autoilijoiden päälle A27-tiellä, ja 11 ihmistä kuoli. Tutkinnanjohtaja Paul Rymarz totesi, että poliisi oli tyytyväinen siihen, että tuomioistuin oli myöntänyt oikeuden tutustua "osaan aineistosta", jota se oli pyytänyt tutkimuksiaan varten. "Ymmärrämme, että oikeudellisesti tämä tapaus on Englannissa ja Walesissa ennakkotapaus, ja hyväksymme syyt, joiden vuoksi pyyntöämme ei ole hyväksytty kokonaisuudessaan", hän sanoi. "Olemme edelleen sitoutuneet etsimään vastauksia kuolleiden perheille ja ystäville." Disclosure Sussexin poliisi haki heinäkuussa korkeimmalta oikeudelta tietoja, jotka ovat laissa suojattuja. Lordituomari Lord Thomas ja herra Justice Singh hylkäsivät hakemuksen aiemmin, lukuun ottamatta lentokoneen sisällä kuvattua filmimateriaalia. Tuomari Singh totesi, että kuvamateriaalilla oli "merkittävää potentiaalista arvoa" poliisitutkinnan kannalta. AAIB:n tiedottaja sanoi: "AAIB ei voi omasta aloitteestaan luovuttaa suojattuja lento-onnettomuustutkintatallenteita. Vain korkein oikeus voi antaa luvan niiden luovuttamiseen. "Panemme merkille tämänpäiväisen tuomion ja luovutamme filmimateriaalin Sussexin poliisin poliisipäällikölle."</w:t>
      </w:r>
    </w:p>
    <w:p>
      <w:r>
        <w:rPr>
          <w:b/>
        </w:rPr>
        <w:t xml:space="preserve">Yhteenveto</w:t>
      </w:r>
    </w:p>
    <w:p>
      <w:r>
        <w:t xml:space="preserve">Poliisilta on evätty oikeus tutustua Shorehamin lento-onnettomuuden lentäjän Andy Hillin haastatteluihin, jotka lento-onnettomuuksia tutkiva osasto (AAIB) on tehnyt.</w:t>
      </w:r>
    </w:p>
    <w:p>
      <w:r>
        <w:rPr>
          <w:b/>
          <w:u w:val="single"/>
        </w:rPr>
        <w:t xml:space="preserve">Asiakirjan numero 24607</w:t>
      </w:r>
    </w:p>
    <w:p>
      <w:r>
        <w:t xml:space="preserve">Corrie Mckeague: Mague Mague: Puhelimen osa löytyi kadonneen lentäjän tutkinnassa</w:t>
      </w:r>
    </w:p>
    <w:p>
      <w:r>
        <w:t xml:space="preserve">Fifeen kotoisin oleva Corrie Mckeague katosi 24. syyskuuta Bury St Edmundsissa, Suffolkissa vietetyn yön jälkeen. 23-vuotiaan Nokiaa jäljitettiin Bury St Edmundsista Barton Millsissä, mutta sitä ei löydetty. Suffolkin poliisin mukaan Barton Millsin lähellä sijaitsevasta Mildenhallista löytyneen puhelimen takaosan yhdistäminen lentäjän katoamiseen on mahdotonta. LIVE: Lisää tästä ja muista Suffolkin jutuista Poliisin mukaan puhelimessa ei ollut olennaisia osia. Sen vuoksi sitä ei enää tutkita. Maanantaina paljastui, että herra Mckeaguesta oli tulossa isä. Forbes McKenzie McKenzie Intelligence Services -yhtiöltä, joka otettiin mukaan avustamaan etsinnöissä, sanoi, että Mckeaguen puhelimen olinpaikka oli "avainasemassa". McKenzie sanoi: "Puhelimen sijainti kertoo, missä Corrie oli viimeksi. "Olen hyvin kiinnostunut siitä, mitä muita puhelimia oli Corrien puhelimen kanssa samaan aikaan." Mckeaguen Nokia Lumia 435 -puhelimen uskotaan olleen mustassa PVC-kotelossa, joka oli kulunut ja kulunut reunoiltaan.</w:t>
      </w:r>
    </w:p>
    <w:p>
      <w:r>
        <w:rPr>
          <w:b/>
        </w:rPr>
        <w:t xml:space="preserve">Yhteenveto</w:t>
      </w:r>
    </w:p>
    <w:p>
      <w:r>
        <w:t xml:space="preserve">Puhelimen takapuoli on löydetty läheltä paikkaa, jossa kadonneen lentäjän kännykän viimeinen signaali havaittiin.</w:t>
      </w:r>
    </w:p>
    <w:p>
      <w:r>
        <w:rPr>
          <w:b/>
          <w:u w:val="single"/>
        </w:rPr>
        <w:t xml:space="preserve">Asiakirjan numero 24608</w:t>
      </w:r>
    </w:p>
    <w:p>
      <w:r>
        <w:t xml:space="preserve">Espanjan kuninkaallisen omaisuutta takavarikoitu korruptiotapauksessa</w:t>
      </w:r>
    </w:p>
    <w:p>
      <w:r>
        <w:t xml:space="preserve">Palman herttuan Inaki Urdangarinin epäillään käyttäneen väärin miljoonia euroja julkisia varoja, jotka oli annettu hänen johtamalleen hyväntekeväisyyssäätiölle. Tuomari määräsi takavarikon kattamaan 6,1 miljoonan euron (5,23 miljoonan punnan eli 8,2 miljoonan dollarin) takuusumman, joka kattaa herttuan vastuun asiassa. Herttua on kiistänyt syyllistyneensä väärinkäytöksiin, eikä häntä ole syytetty mistään rikoksesta. Entinen olympialaisten käsipalloilija on naimisissa kuningas Juan Carlosin toisen lapsen, Infanta Cristinan kanssa. Yksi tuomarin kohteena olevista kiinteistöistä on suuri luksustalo Barcelonan laitamilla, joka kuuluu herttualle ja prinsessa Cristinalle. Myös useita muita heille kuuluvia kiinteistöjä Baleaareilla ja Koillis-Espanjassa on takavarikoitu. Herttuan ja hänen entisen liikekumppaninsa Diego Torresin epäillään anastaneen varoja, jotka aluehallitukset ovat antaneet Noos-instituutille urheilutapahtumien järjestämistä varten. Osan rahoista väitetään päätyneen herttuan määräysvallassa oleviin yrityksiin ja offshore-pankkitileille. Tapahtumien väitetään tapahtuneen vuosina 2004-2006, jolloin herttua luopui instituutin johtajan tehtävistä. Myös Torres on kiistänyt kaikki väärinkäytökset. Herttua hyllytettiin kuninkaallisista virkatehtävistä viime vuoden joulukuussa. Prinsessa, joka on kruununperimysjärjestyksessä seitsemäs ja joka myös kiistää kaikki väärinkäytökset, muutti hiljattain Sveitsiin toivoen voivansa suojella pariskunnan lapsia ei-toivotulta mediahuomion kohteelta. Juan Carlosin katsotaan johtaneen Espanjan siirtymistä demokratiaan diktaattori Francisco Francon kuoleman jälkeen vuonna 1975.</w:t>
      </w:r>
    </w:p>
    <w:p>
      <w:r>
        <w:rPr>
          <w:b/>
        </w:rPr>
        <w:t xml:space="preserve">Yhteenveto</w:t>
      </w:r>
    </w:p>
    <w:p>
      <w:r>
        <w:t xml:space="preserve">Espanjalainen tuomari on määrännyt kuninkaan vävylle kuuluvat kiinteistöt takavarikoitaviksi kuninkaallista perhettä nolostuttaneen korruptioskandaalin keskellä.</w:t>
      </w:r>
    </w:p>
    <w:p>
      <w:r>
        <w:rPr>
          <w:b/>
          <w:u w:val="single"/>
        </w:rPr>
        <w:t xml:space="preserve">Asiakirjan numero 24609</w:t>
      </w:r>
    </w:p>
    <w:p>
      <w:r>
        <w:t xml:space="preserve">Joka kolmas suhtautuu kielteisesti pakolaisiin, muslimeihin ja itäeurooppalaisiin.</w:t>
      </w:r>
    </w:p>
    <w:p>
      <w:r>
        <w:t xml:space="preserve">YouGovin ja Cardiffin yliopiston kyselyssä 28 prosenttia vastaajista ilmoitti suhtautuvansa muslimeihin kielteisesti. Pakolaisten osalta luku oli 33 prosenttia, ja 29 prosenttia suhtautui kielteisesti Walesiin asumaan tuleviin itäeurooppalaisiin. Tutkimus tehtiin maaliskuussa ennen parlamentin vaalikampanjaa ja EU-kansanäänestystä. Walesin vaalitutkimukseen kuuluvassa tutkimuksessa ihmiset arvioivat eri ihmisryhmiä koskevia mielipiteitään asteikolla nollasta kymmeneen. Nämä luvut koskevat vastaajia, jotka antoivat arvosanan nollasta neljään. Noin 44 prosenttia vastaajista ilmoitti suhtautuvansa myönteisesti muslimeihin ja antoi vastauksen väliltä kuusi ja kymmenen. Itäeurooppalaisista samaa mieltä oli 41 prosenttia ja pakolaisista 39 prosenttia. Professori Roger Scully, joka julkaisi tulokset blogissaan, totesi, että kaikki kyselyyn vastanneet ryhmät "herättävät enemmän myönteisiä kuin kielteisiä asenteita". Tulokset perustuvat 3 272 henkilön verkkokyselyyn, joka tehtiin 7.-18. maaliskuuta 2016.</w:t>
      </w:r>
    </w:p>
    <w:p>
      <w:r>
        <w:rPr>
          <w:b/>
        </w:rPr>
        <w:t xml:space="preserve">Yhteenveto</w:t>
      </w:r>
    </w:p>
    <w:p>
      <w:r>
        <w:t xml:space="preserve">Kyselyn mukaan noin kolmannes walesilaisista aikuisista on myöntänyt suhtautuvansa kielteisesti pakolaisiin, muslimeihin ja itäeurooppalaisiin.</w:t>
      </w:r>
    </w:p>
    <w:p>
      <w:r>
        <w:rPr>
          <w:b/>
          <w:u w:val="single"/>
        </w:rPr>
        <w:t xml:space="preserve">Asiakirjan numero 24610</w:t>
      </w:r>
    </w:p>
    <w:p>
      <w:r>
        <w:t xml:space="preserve">Pen y Fanin kävijöitä kehotetaan odottamaan pitkiä jonoja Storey Armsissa.</w:t>
      </w:r>
    </w:p>
    <w:p>
      <w:r>
        <w:t xml:space="preserve">Dyfed-Powysin poliisin mukaan A470-tien päällystystyöt Storey Armsin kohdalla merkitsevät hidasta liikennettä ja jonoja. Poliisi kehotti autoilijoita pysäköimään järkevästi Storey Armsin lähelle, ja poliisit etsivät esteitä aiheuttavia ajoneuvoja. Ylikonstaapeli Owen Dillion sanoi, että laiton pysäköinti on vaaraksi jalankulkijoille. "Autoilijoiden pitäisi olla tietoisia siitä, että ruuhkat ovat erittäin todennäköisiä tietöiden vuoksi, ja pyydän heitä harkitsemaan, onko matka todella tarpeellinen tai turvallinen", hän lisäsi. Hän kehotti autoilijoita myös harkitsemaan vaihtoehtoisia reittejä Pen y Faniin. "Alue on kansallispuisto, ja suuri osa A470-tien Storey Arms -osuudesta on vapaata tietä, mikä tarkoittaa, että tienvarsipysäköinti on kielletty", hän sanoi. Autoilijoita varoitettiin laittomasta pysäköinnistä myös aiemmin tässä kuussa.</w:t>
      </w:r>
    </w:p>
    <w:p>
      <w:r>
        <w:rPr>
          <w:b/>
        </w:rPr>
        <w:t xml:space="preserve">Yhteenveto</w:t>
      </w:r>
    </w:p>
    <w:p>
      <w:r>
        <w:t xml:space="preserve">Kävijöitä on kehotettu etsimään vaihtoehtoisia reittejä Pen y faniin tänä viikonloppuna, sillä tietöiden odotetaan aiheuttavan liikenneruuhkia.</w:t>
      </w:r>
    </w:p>
    <w:p>
      <w:r>
        <w:rPr>
          <w:b/>
          <w:u w:val="single"/>
        </w:rPr>
        <w:t xml:space="preserve">Asiakirjan numero 24611</w:t>
      </w:r>
    </w:p>
    <w:p>
      <w:r>
        <w:t xml:space="preserve">Guernsey kierrättää enemmän muovia</w:t>
      </w:r>
    </w:p>
    <w:p>
      <w:r>
        <w:t xml:space="preserve">Valtioiden mukaan esimerkiksi jogurttipurkkeja ja ruokalevyjä voidaan nyt käsitellä uuden teknologian avulla. Se tarkoittaa, että erityyppiset muovit voidaan erottaa toisistaan ennen niiden kierrätystä. Viime vuonna saari ylitti tavoitteensa kierrättää 50 prosenttia kotitalouksien jätteistä. Julkisten palvelujen varaministeri Scott Ogier sanoi: "Tämä aloite on tullut mahdolliseksi, koska olemme tehneet yhteistyötä Yhdistyneessä kuningaskunnassa sijaitsevan uuden laitoksen kanssa, joka huolehtii käsittelystä. "Laitoksessa käytetään uutta innovatiivista tekniikkaa, jolla erityyppiset muovit erotellaan automaattisesti ennen niiden kierrätystä, mikä ei ole aiemmin ollut mahdollista." Mayside Recyclingin Liam Bourgaize sanoi, että aloite on "suuri edistysaskel" kierrätysasteen nostamisessa.</w:t>
      </w:r>
    </w:p>
    <w:p>
      <w:r>
        <w:rPr>
          <w:b/>
        </w:rPr>
        <w:t xml:space="preserve">Yhteenveto</w:t>
      </w:r>
    </w:p>
    <w:p>
      <w:r>
        <w:t xml:space="preserve">Guernseyllä kierrätettävien kotitalousmuovien määrä on kasvanut.</w:t>
      </w:r>
    </w:p>
    <w:p>
      <w:r>
        <w:rPr>
          <w:b/>
          <w:u w:val="single"/>
        </w:rPr>
        <w:t xml:space="preserve">Asiakirjan numero 24612</w:t>
      </w:r>
    </w:p>
    <w:p>
      <w:r>
        <w:t xml:space="preserve">Yhdysvaltain keskuspankin Fedin jäsenen mukaan pankit ovat edelleen liian suuria kaatumaan</w:t>
      </w:r>
    </w:p>
    <w:p>
      <w:r>
        <w:t xml:space="preserve">Minneapolisin keskuspankin pääjohtaja Neel Kashkari sanoi, että pankit olisi erotettava "pienemmiksi, vähemmän kytköksissä oleviksi ja vähemmän tärkeiksi yksiköiksi". Goldman Sachsin entinen johtaja kehotti kongressia menemään pidemmälle kuin vuoden 2010 Dodd-Frank-laki. Kashkari kyseenalaisti myös vaikeuksissa olevien pankkien purkamiseen käytettävät välineet. Hän sanoi puheessaan: "Olen paljon skeptisempi sen suhteen, että näistä välineistä on hyötyä", ja varoitti, että "emme näe seuraavaa kriisiä". Kashkari, joka oli Yhdysvaltain valtiovarainministeri Henry Paulsonin johdolla avainhenkilö Yhdysvaltain valtiovarainministeriössä finanssikriisin aikana, sanoi: "Nyt on oikea aika, että kongressi harkitsee Dodd-Frankia pidemmälle meneviä rohkeita, uudistavia ratkaisuja, joilla tämä ongelma voidaan ratkaista lopullisesti." Ensimmäisessä puheessaan Minneapolisin keskuspankin pääjohtajana tammikuussa tapahtuneen nimityksensä jälkeen Kashkari sanoi: "Rahoitusala on lobbaillut kovasti säilyttääkseen nykyisen rakenteensa ja esittänyt loputtomia vastalauseita perustavanlaatuista muutosta vastaan. Välittömästi kriisin jälkeen, kun Dodd-Frank-laki hyväksyttiin, talousnäkymät olivat kenties liian epävarmat todella rohkeisiin toimiin ryhtymiseen". "Nyt talous on kuitenkin vahvempi, ja on tullut aika unohtaa yksipuoliset intressit ja ratkaista tämä ongelma. Riskit siitä, että näin ei tehdä, ovat aivan liian suuret."</w:t>
      </w:r>
    </w:p>
    <w:p>
      <w:r>
        <w:rPr>
          <w:b/>
        </w:rPr>
        <w:t xml:space="preserve">Yhteenveto</w:t>
      </w:r>
    </w:p>
    <w:p>
      <w:r>
        <w:t xml:space="preserve">Yhdysvaltain keskuspankin uusin jäsen on vaatinut pankkien hajottamista ja sanoo, että finanssikriisin jälkeiset turvatoimet eivät ole riittävän pitkälle meneviä.</w:t>
      </w:r>
    </w:p>
    <w:p>
      <w:r>
        <w:rPr>
          <w:b/>
          <w:u w:val="single"/>
        </w:rPr>
        <w:t xml:space="preserve">Asiakirjan numero 24613</w:t>
      </w:r>
    </w:p>
    <w:p>
      <w:r>
        <w:t xml:space="preserve">MS-13-jengiä syytetään New Yorkin murhista</w:t>
      </w:r>
    </w:p>
    <w:p>
      <w:r>
        <w:t xml:space="preserve">Uhrien joukossa oli kaksi tyttöä, joiden kimppuun hyökättiin machetella ja pesäpallomailalla, kun he kävelivät Long Islandin Brentwoodin kaupunginosassa. Kolmetoista MS-13-katujengin jäsentä ja sen jäseniä on asetettu syytteeseen murhista. Kymmenen heistä oli El Salvadorin tai Hondurasin kansalaisia, jotka oleskelivat Yhdysvalloissa laittomasti. Kayla Cuevas, 16, joutui 13. syyskuuta viime vuonna väijytykseen, koska hän oli riidellyt MS-13-jengin jäsenten kanssa koulussa ja sosiaalisessa mediassa, kertoivat tutkijat. Hänen paras ystävänsä Nisa Mickens, 15, sattui olemaan hänen kanssaan, kun autolastillinen hyökkääjiä, jotka olivat kiertäneet naapurustossa etsimässä vihollisia, pysähtyi paikalle. Nisa "oli yksinkertaisesti väärässä paikassa väärään aikaan hengailemassa lapsuudenystävänsä kanssa", sanoi Yhdysvaltain syyttäjä Robert Capers. Heidän entinen Brentwoodin lukion koulukaverinsa Jose Pena-Hernandez, 18, oli MS-13:n jäsen, jonka jengitoverit houkuttelivat metsään viime kesäkuussa, kun hän luuli häntä ystävikseen, poliisi kertoi. He puukottivat hänet kuoliaaksi. Joitakin 18-29-vuotiaita syytettyjä syytettiin neljästä muusta murhasta viime vuonna. Kahden muun 15- ja 19-vuotiaan brentwoodilaisnuorukaisen murhat, joiden ruumiit löydettiin viime vuonna syrjäisistä paikoista, ovat edelleen selvittämättä. Viime joulukuussa presidentti Trump mainitsi Brentwoodin murhat Time-lehden Vuoden henkilö -palkintoa varten antamassaan profiilissa. "He tulevat Keski-Amerikasta. He ovat kovempia kuin kukaan muu, jonka olet koskaan tavannut", hän sanoi. "He tappavat ja raiskaavat kaikki siellä. He ovat laittomia. Ja he ovat mennyttä."</w:t>
      </w:r>
    </w:p>
    <w:p>
      <w:r>
        <w:rPr>
          <w:b/>
        </w:rPr>
        <w:t xml:space="preserve">Yhteenveto</w:t>
      </w:r>
    </w:p>
    <w:p>
      <w:r>
        <w:t xml:space="preserve">Keski-amerikkalaisen katujengin väitettyjä jäseniä on syytetty kolmen newyorkilaisen teini-ikäisen kuolemasta presidentti Donald Trumpin mainitsemassa tapauksessa.</w:t>
      </w:r>
    </w:p>
    <w:p>
      <w:r>
        <w:rPr>
          <w:b/>
          <w:u w:val="single"/>
        </w:rPr>
        <w:t xml:space="preserve">Asiakirjan numero 24614</w:t>
      </w:r>
    </w:p>
    <w:p>
      <w:r>
        <w:t xml:space="preserve">Riippumattomien levykauppojen lista käynnistettiin Yhdistyneessä kuningaskunnassa</w:t>
      </w:r>
    </w:p>
    <w:p>
      <w:r>
        <w:t xml:space="preserve">Record Store Chart ottaa huomioon vain fyysisen myynnin, ja viikoittainen laskenta julkistetaan verkossa joka sunnuntai klo 19.00 BST. Riippumattomien jälleenmyyjien osuus viime vuonna myydyistä fyysisistä albumeista oli 4,4 prosenttia. Ensimmäinen lista julkistetaan Steve Lamacqin 6 Music -ohjelmassa perjantaina. Julkistaminen on ajoitettu samaan aikaan kuin vuoden 2012 Record Store Dayn juhlallisuudet lauantaina. Virallisen levykauppakartan luvut kerätään muun muassa Rough Trade-, Eastern Bloc-, Rounder Records-, Rise-, Jumbo-, Sound It Out- ja Avalanche-myymälöistä. Lana Del Reyn Born To Die -albumi on ollut tänä vuonna tähän mennessä Britannian levykauppojen myydyin albumi, seuraavina Leonard Cohenin Old Ideas ja Adelen 21. "Riippumattomat levykaupat ovat tärkeämpiä kuin koskaan, sillä ne auttavat musiikkifaneja tutustumaan uuteen, mielenkiintoiseen musiikkiin", sanoi Martin Talbot, Official Charts Companyn toimitusjohtaja. "Toivomme kovasti, että Official Record Store Chart valjastaa Record Store Dayn luoman keskittymisen ja auttaa ylläpitämään sitä viikosta toiseen läpi vuoden."</w:t>
      </w:r>
    </w:p>
    <w:p>
      <w:r>
        <w:rPr>
          <w:b/>
        </w:rPr>
        <w:t xml:space="preserve">Yhteenveto</w:t>
      </w:r>
    </w:p>
    <w:p>
      <w:r>
        <w:t xml:space="preserve">Official Charts Company on ilmoittanut, että uusi musiikkitaulukko, joka heijastaa albumimyyntiä itsenäisissä levykaupoissa eri puolilla Yhdistynyttä kuningaskuntaa, lanseerataan.</w:t>
      </w:r>
    </w:p>
    <w:p>
      <w:r>
        <w:rPr>
          <w:b/>
          <w:u w:val="single"/>
        </w:rPr>
        <w:t xml:space="preserve">Asiakirjan numero 24615</w:t>
      </w:r>
    </w:p>
    <w:p>
      <w:r>
        <w:t xml:space="preserve">Bristolin pormestariehdokas Sandy Hore-Ruthven lupaa uusia koteja</w:t>
      </w:r>
    </w:p>
    <w:p>
      <w:r>
        <w:t xml:space="preserve">Vihreiden ehdokas Sandy Hore-Ruthven aloitti kampanjansa kaupunginvaltuustoon lupaamalla vähentää kaupungin asuntojen päästöjä 75 prosentilla. Hän lupasi myös sitoutua jatkamaan yksityisen sektorin tukemista 2 000 asunnon rakentamiseksi vuosittain. Hore-Ruthven sanoi, että hänen ohjelmassaan on kyse teoista, ei sanoista. Easton Community Centre -yhteisökeskuksessa pidetyssä lupausten julkistamistilaisuudessa hän sanoi, että 13 000 ihmistä on neuvoston asuntojen jonotuslistoilla ja että asunnottomien määrä on "korkeimmalla tasolla vuosikymmeneen". "2000-luvun Bristolissa kenenkään ei pitäisi joutua nukkumaan karkeasti", hän sanoi. "Kadulla nukkuvat ihmiset ja jonotuslistalla olevat ihmiset ansaitsevat pysyvän kodin." Hän sanoi puheessaan, että Bristolin kaupunginvaltuusto on rakentanut vain 150 rivitaloa vuodesta 2015 lähtien ja että kohtuuhintaisten asuntojen määrä on "puolet tämän työväenpuolueen hallinnon asettamasta tavoitteesta". Hän lupasi myös tehdä kaupungin 27 000 asunnosta vähähiilisiä "jälkiasentamalla eristyksiä ja energiatehokkaita järjestelmiä", minkä lisäksi hän lupasi rakentaa 2 000 uutta rivitaloa. "Jos yksityinen sektori ei rakenna meille ratkaisua ongelmaan, on vain yksi ratkaisu", hän sanoi. "Jos valitsette minut pormestariksi, lupaan teille, että rakennan uusia kunnan asuntoja ja eristän vanhat." Aiheeseen liittyvät Internet-linkit Bristolin kaupunginvaltuusto</w:t>
      </w:r>
    </w:p>
    <w:p>
      <w:r>
        <w:rPr>
          <w:b/>
        </w:rPr>
        <w:t xml:space="preserve">Yhteenveto</w:t>
      </w:r>
    </w:p>
    <w:p>
      <w:r>
        <w:t xml:space="preserve">Bristolin pormestariksi pyrkivä hyväntekeväisyysjohtaja sanoo haluavansa rakentaa 2 000 uutta asuntoa vuoteen 2030 mennessä kaupungin asuntokriisin ratkaisemiseksi.</w:t>
      </w:r>
    </w:p>
    <w:p>
      <w:r>
        <w:rPr>
          <w:b/>
          <w:u w:val="single"/>
        </w:rPr>
        <w:t xml:space="preserve">Asiakirjan numero 24616</w:t>
      </w:r>
    </w:p>
    <w:p>
      <w:r>
        <w:t xml:space="preserve">Covid: Wakefieldin hoivakodin vierailukoppi saa suuren vastaanoton</w:t>
      </w:r>
    </w:p>
    <w:p>
      <w:r>
        <w:t xml:space="preserve">Puu- ja muovikoppi rakennettiin Featherstonessa sijaitsevan Vicarage Courtin terassioven ympärille alle kolmessa tunnissa. Johtaja Jagjit Singh, joka rakensi kopin yhdessä henkilökunnan jäsenen kanssa, julkaisi kuvan kodin Facebook-sivulla, ja se sai tuhansia katselukertoja ja viestejä. Lähes 50 hoivakotia on ottanut yhteyttä ja kysynyt, mistä he voivat hankkia sellaisen. Lisää tarinoita Yorkshiren eri puolilta Asukkaiden sisustama koppi on täysin suljettu, ja sen avulla perheenjäsenet voivat vierailla läheistensä luona sisätiloissa ja puhua näytön kautta. Singh kertoi käyttäneensä mahdollisimman ohutta puuta ja perspexiä kommunikoinnin helpottamiseksi ja pitäneensä kopin täysin suljettuna. Hän sanoi: "Olemme perheomisteinen koti, ja olemme aina olleet ylpeitä siitä, että olemme kiinnittäneet huomiota yksityiskohtiin. "Uudet kansalliset ohjeet ovat merkinneet sitä, että palliatiivisen hoidon yhteydessä sallitaan vain hyvin rajalliset vierailut ja että suurimmalle osalle asukkaista voidaan soittaa vain zoom-puheluita. "Mutta se ei ole sama asia. "Ajattelimme, että voisimme keksiä paremman ratkaisun kuin jotkut näkemämme ulkovajat - varsinkin kun alkaa olla kylmä. Mielestämme se ei ollut kovin arvokasta." Hän sanoi, että perheet ovat varanneet kotelon täyteen 30 minuutin aikoja, jolloin se voidaan puhdistaa kokonaan vierailujen välillä. Singh on rakentanut toisen, jota osa kodin 65 asukkaasta alkaa käyttää ensi viikolla. Seuraa BBC Yorkshirea Facebookissa, Twitterissä ja Instagramissa. Lähetä juttuideasi osoitteeseen yorkslincs.news@bbc.co.uk tai lähetä video tästä.</w:t>
      </w:r>
    </w:p>
    <w:p>
      <w:r>
        <w:rPr>
          <w:b/>
        </w:rPr>
        <w:t xml:space="preserve">Yhteenveto</w:t>
      </w:r>
    </w:p>
    <w:p>
      <w:r>
        <w:t xml:space="preserve">Länsi-Yorkshiren hoitokoti, joka rakensi oman suljetun vierailukopin, kertoi, että se on saanut runsaasti viestejä muilta hoitokodeilta, jotka ovat kyselleet, miten se tehtiin.</w:t>
      </w:r>
    </w:p>
    <w:p>
      <w:r>
        <w:rPr>
          <w:b/>
          <w:u w:val="single"/>
        </w:rPr>
        <w:t xml:space="preserve">Asiakirjan numero 24617</w:t>
      </w:r>
    </w:p>
    <w:p>
      <w:r>
        <w:t xml:space="preserve">Jerseyn ministeri sanoo, että reserviläiset eivät saa työoikeuksia ennen vuotta 2015</w:t>
      </w:r>
    </w:p>
    <w:p>
      <w:r>
        <w:t xml:space="preserve">Senaattori Francis Le Gresley sanoi olevansa samaa mieltä työllisyysfoorumin tekemästä katsauksesta, jossa vaadittiin parempaa suojaa, mutta sanoi muutoksen olevan "monimutkainen". Saaren 70 reserviläistä on tällä hetkellä riippuvaisia työnantajien hyvästä tahdosta, jotta he pysyisivät työpaikoissaan Britannian armeijan palveluksen aikana. Reserviläisten mukaan muutoksella olisi myönteinen vaikutus sotilaiden elämään. Senaattori Le Gresley sanoi: "Reserviläisten työsuhdeturvan käyttöönotto saa selvästi yleistä kannatusta. "Reserviläisten työsuhdeturva ei voi olla vuoden 2014 ensisijainen tavoite, ja siksi pyydän, että sosiaaliturvaministeriö sisällyttää vuoden 2015 toimintasuunnitelmaansa asianmukaisen työlainsäädännön muutoksen valmistelun." Alueellisen armeijan yksikönjohtaja majuri Nick Spratley sanoi aiemmin tänä vuonna, että suojan puute heikentää rekrytointipyrkimyksiä.</w:t>
      </w:r>
    </w:p>
    <w:p>
      <w:r>
        <w:rPr>
          <w:b/>
        </w:rPr>
        <w:t xml:space="preserve">Yhteenveto</w:t>
      </w:r>
    </w:p>
    <w:p>
      <w:r>
        <w:t xml:space="preserve">Jerseyn sosiaaliturvaministerin mukaan armeijan reserviläiset joutuvat odottamaan vuoteen 2015 asti saadakseen työsuhdeturvaa.</w:t>
      </w:r>
    </w:p>
    <w:p>
      <w:r>
        <w:rPr>
          <w:b/>
          <w:u w:val="single"/>
        </w:rPr>
        <w:t xml:space="preserve">Asiakirjan numero 24618</w:t>
      </w:r>
    </w:p>
    <w:p>
      <w:r>
        <w:t xml:space="preserve">Sukelluskielto Guernseyn satamissa</w:t>
      </w:r>
    </w:p>
    <w:p>
      <w:r>
        <w:t xml:space="preserve">St John Ambulanssin ylläpitämä laitos hajosi huhtikuussa, ja hyväntekeväisyysjärjestö on sanonut, ettei sillä ole varaa korvata tai korjata sitä. Satamakapteeni Chad Murray sanoi, että sukellukset sallitaan vain, jos sukeltajat osoittavat, että heillä on järjestelyt kammion käyttöä varten. Hän sanoi, että tähän sisältyy kuljetus ja rekompressiolaitteen käyttö. Tämä ei vaikuta sukeltamiseen St Peter Portin ja St Sampson's Harborin määriteltyjen alueiden ulkopuolella. Kapteeni Murray sanoi kuitenkin, että satamaviranomaiset jatkavat edelleen varoitusten lähettämistä rekompressiotilojen puuttumisesta.</w:t>
      </w:r>
    </w:p>
    <w:p>
      <w:r>
        <w:rPr>
          <w:b/>
        </w:rPr>
        <w:t xml:space="preserve">Yhteenveto</w:t>
      </w:r>
    </w:p>
    <w:p>
      <w:r>
        <w:t xml:space="preserve">Sukeltaminen Guernseyn satamissa on kielletty, koska saarella ei ole paineistuskammiota.</w:t>
      </w:r>
    </w:p>
    <w:p>
      <w:r>
        <w:rPr>
          <w:b/>
          <w:u w:val="single"/>
        </w:rPr>
        <w:t xml:space="preserve">Asiakirjan numero 24619</w:t>
      </w:r>
    </w:p>
    <w:p>
      <w:r>
        <w:t xml:space="preserve">Manchesterin sairaalan lähellä tiellä makaava mies kuoli auton alle jääneenä</w:t>
      </w:r>
    </w:p>
    <w:p>
      <w:r>
        <w:t xml:space="preserve">Greater Manchesterin poliisin mukaan harmaa Toyota Verso törmäsi 30-vuotiaaseen mieheen Upper Brook Streetillä lähellä Manchesterin kuninkaallista sairaalaa torstaina hieman kello 23.30 GMT jälkeen. Poliisin mukaan kuljettaja pysähtyi auttamaan poliisia, mutta häntä ei ollut pidätetty. PC Darren White sanoi, että työ on "käynnissä" miehen "perheen ja läheisten informoimiseksi tästä kauheasta uutisesta". Hän vetosi silminnäkijöihin ja sanoi, että kyseessä on "järkyttävä tapaus, jossa nuori mies on menettänyt henkensä". "Haluamme saada kaiken mahdollisen tiedon tästä tapauksesta, jotta voimme selvittää kaikki olosuhteet, myös sen, miten mies joutui tielle", hän lisäsi. Seuraa BBC North West -kanavaa Facebookissa, Twitterissä ja Instagramissa. Voit myös lähettää juttuideoita osoitteeseen northwest.newsonline@bbc.co.uk</w:t>
      </w:r>
    </w:p>
    <w:p>
      <w:r>
        <w:rPr>
          <w:b/>
        </w:rPr>
        <w:t xml:space="preserve">Yhteenveto</w:t>
      </w:r>
    </w:p>
    <w:p>
      <w:r>
        <w:t xml:space="preserve">Mies on kuollut jäätyään auton alle, kun hän makasi tiellä sairaalan ulkopuolella, kertoo poliisi.</w:t>
      </w:r>
    </w:p>
    <w:p>
      <w:r>
        <w:rPr>
          <w:b/>
          <w:u w:val="single"/>
        </w:rPr>
        <w:t xml:space="preserve">Asiakirjan numero 24620</w:t>
      </w:r>
    </w:p>
    <w:p>
      <w:r>
        <w:t xml:space="preserve">Coronavirus: Hoitokodin asukkaat luoda uudelleen ennätys kattaa</w:t>
      </w:r>
    </w:p>
    <w:p>
      <w:r>
        <w:t xml:space="preserve">Edgwaressa sijaitseva Sydmar Lodgen hoivakoti oli suljettu vierailijoilta 12. maaliskuuta, joten henkilökunta on järjestänyt aktiviteetteja kodin asukkaiden viihdyttämiseksi. Adelen, Taylor Swiftin ja Queenin albumit on muun muassa uusittu. Idean keksinyt Robert Speker sanoi, että asukkaat olivat "aivan ihastuneet" luomuksiin. Myös The Clashin, David Bowien ja Bruce Springsteenin klassikkolevyjä on tehty uudelleen. Koti suljettiin 12. maaliskuuta, ja toimintakoordinaattori Speker kertoi, että henkilökunnan oli keksittävä uusia aktiviteetteja, joilla täyttää aika. "Sain tämän idean noin kuukausi sitten. Aloin ottaa valokuvia ja valita asukkaat, jotka muistuttivat taiteilijaa, ja siitä se lähti", hän sanoi. Yksi kuvissa esiintyvistä on 93-vuotias Sheila, joka loi uudelleen Rag'n'Bone Manin Human-albumin tavattuaan laulajan viime vuoden keikalla. Hän kertoi BBC Breakfastille vitsaillen, että hänet oli suostuteltu osallistumaan projektiin "aseella". Kysyttäessä, mitä kotiväki ajatteli hänen luomuksistaan, jotka ovat sittemmin levinneet nettiin, Speker sanoi, että he "todella naureskelivat". "Päätavoitteena oli osoittaa, että hoitokotien ei tarvitse olla surullinen ympäristö edes tämän pandemian aikana", hän sanoi.</w:t>
      </w:r>
    </w:p>
    <w:p>
      <w:r>
        <w:rPr>
          <w:b/>
        </w:rPr>
        <w:t xml:space="preserve">Yhteenveto</w:t>
      </w:r>
    </w:p>
    <w:p>
      <w:r>
        <w:t xml:space="preserve">Pohjois-Lontoon hoitokodin asukkaat ja hoitajat ovat luoneet klassisia levynkansia pitääkseen itsensä kiireisinä lukituksen aikana.</w:t>
      </w:r>
    </w:p>
    <w:p>
      <w:r>
        <w:rPr>
          <w:b/>
          <w:u w:val="single"/>
        </w:rPr>
        <w:t xml:space="preserve">Asiakirjan numero 24621</w:t>
      </w:r>
    </w:p>
    <w:p>
      <w:r>
        <w:t xml:space="preserve">Aberdeen ja Inverness Britannian kaupunkien asuntojen hintaluettelon kärjessä</w:t>
      </w:r>
    </w:p>
    <w:p>
      <w:r>
        <w:t xml:space="preserve">Bank of Scotlandin raportin mukaan keskihinnat nousivat Granite Cityssä 94 prosenttia vuosina 2002-2012. Invernessissä hinnat nousivat 81 prosenttia, ja myös Dundee (+73 prosenttia) ja Perth (+70 prosenttia) ovat viiden parhaan kaupungin joukossa. Pankin mukaan Aberdeenin hinnat nousivat erityisen voimakkaasti öljyalalla vallitsevan merkityksen vuoksi. Tutkimuksen mukaan kaupungeissa asuntojen hintojen kasvu on ollut suurempaa kuin Yhdistyneessä kuningaskunnassa keskimäärin viimeisten 10 vuoden aikana. Hinnat nousivat kaupungeissa keskimäärin 38 prosenttia eli 125 276 punnasta vuonna 2002 173 322 puntaan vuonna 2012. Koko Yhdistyneessä kuningaskunnassa nousu oli 29 prosenttia. Pohjois-Irlannin kaupungeissa Lisburnissa ja Belfastissa hinnat nousivat vähiten viimeisten 10 vuoden aikana, vain 2 prosenttia ja 3 prosenttia. Pankin mukaan tämä heijastelee suurelta osin asuntojen hintojen huomattavaa laskua Pohjois-Irlannissa vuodesta 2007 lähtien. Englannin kaupungeista Elyssä ja Southamptonissa hinnat nousivat vähiten, ja Skotlannin kaupungeista Stirlingissä (+35 %) ja Glasgow'ssa (+45 %) asuntojen hinnat nousivat vähiten.</w:t>
      </w:r>
    </w:p>
    <w:p>
      <w:r>
        <w:rPr>
          <w:b/>
        </w:rPr>
        <w:t xml:space="preserve">Yhteenveto</w:t>
      </w:r>
    </w:p>
    <w:p>
      <w:r>
        <w:t xml:space="preserve">Tutkimuksen mukaan asuntojen hinnat ovat nousseet Aberdeenissa ja Invernessissä nopeammin kuin missään muussa Yhdistyneen kuningaskunnan kaupungissa viime vuosikymmenen aikana.</w:t>
      </w:r>
    </w:p>
    <w:p>
      <w:r>
        <w:rPr>
          <w:b/>
          <w:u w:val="single"/>
        </w:rPr>
        <w:t xml:space="preserve">Asiakirjan numero 24622</w:t>
      </w:r>
    </w:p>
    <w:p>
      <w:r>
        <w:t xml:space="preserve">Kuuleminen Deepcutin kasarmien asuntosuunnitelmasta alkaa</w:t>
      </w:r>
    </w:p>
    <w:p>
      <w:r>
        <w:t xml:space="preserve">Princess Royal Barracksin maa-alueen on katsottu soveltuvan asuntotuotantoon, ja puolustusministeriö myy sen, kun armeija poistuu alueelta vuonna 2013. Kuulemisen järjestävät Surrey Heathin ja Guildfordin piirineuvostot. Neljä sotilasta kuoli ampumavälikohtauksissa kasarmilla vuosina 1995-2002. Avoimet tuomiot Asukkaiden näkemykset vaikuttavat Deepcutin täydentävään suunnitteluasiakirjaan, neuvosto sanoi. Asukkaat ovat sanoneet, että suunnitelman laajuus voisi rasittaa kouluja, vastaanottoja ja ympäröiviä teitä. Kersantit Geoff Gray Seahamista, Co Durhamista, Sean Benton, 20, Hastingsista, East Sussexista, James Collinson, 17, Perthistä, ja Cheryl James, 18, Llangollenista, Denbighshirestä, kuolivat luodin aiheuttamiin vammoihin harjoitustukikohdassa erillisissä tapahtumissa. Kuolemansyytutkinnan mukaan sotamies Bentonin tapauksessa tuomio oli itsemurha ja kolmen muun kuolemantapauksen osalta tuomio oli avoin.</w:t>
      </w:r>
    </w:p>
    <w:p>
      <w:r>
        <w:rPr>
          <w:b/>
        </w:rPr>
        <w:t xml:space="preserve">Yhteenveto</w:t>
      </w:r>
    </w:p>
    <w:p>
      <w:r>
        <w:t xml:space="preserve">Viimeinen kuulemisvaihe on alkanut suunnitelmista rakentaa asuntoja Deepcutin kasarmien alueelle.</w:t>
      </w:r>
    </w:p>
    <w:p>
      <w:r>
        <w:rPr>
          <w:b/>
          <w:u w:val="single"/>
        </w:rPr>
        <w:t xml:space="preserve">Asiakirjan numero 24623</w:t>
      </w:r>
    </w:p>
    <w:p>
      <w:r>
        <w:t xml:space="preserve">Mohammed Ayazin kuolema: Mohaz Ayaz: Kuusi miestä nyt syytettynä murhasta</w:t>
      </w:r>
    </w:p>
    <w:p>
      <w:r>
        <w:t xml:space="preserve">Mohammed Feazan Ayaz löydettiin Saffron Drivesta Bradfordissa 1. heinäkuuta. Haamed Ejaz, 28, kotoisin Tower Roadilta, Shipleystä, saapuu myöhemmin Bradfordin käräjäoikeuden eteen, West Yorkshiren poliisi kertoi. Viisi muuta bradfordilaista miestä, Farrekh Ejaz, Robert Wainwright, Suleman Khan, Junaid Hussain ja Raheel Khan, ovat jo ilmestyneet oikeuteen syytettyinä murhasta. Kahta henkilöä on syytetty rikoksentekijän avustamisesta, ja 47-vuotias nainen, joka oli aiemmin pidätetty epäiltynä rikoksentekijän avustamisesta, on vapautettu takuita vastaan. Seuraa BBC Yorkshirea Facebookissa, Twitterissä ja Instagramissa. Lähetä juttuideoita osoitteeseen yorkslincs.news@bbc.co.uk.</w:t>
      </w:r>
    </w:p>
    <w:p>
      <w:r>
        <w:rPr>
          <w:b/>
        </w:rPr>
        <w:t xml:space="preserve">Yhteenveto</w:t>
      </w:r>
    </w:p>
    <w:p>
      <w:r>
        <w:t xml:space="preserve">Kuudes mies on saanut syytteen 20-vuotiaan miehen murhasta, jonka alaston ruumis löydettiin kadulta.</w:t>
      </w:r>
    </w:p>
    <w:p>
      <w:r>
        <w:rPr>
          <w:b/>
          <w:u w:val="single"/>
        </w:rPr>
        <w:t xml:space="preserve">Asiakirjan numero 24624</w:t>
      </w:r>
    </w:p>
    <w:p>
      <w:r>
        <w:t xml:space="preserve">Pyydetään alhaisia Manxin nopeusrajoituksia, jotta pyöräilijät voisivat tuntea olonsa turvalliseksi.</w:t>
      </w:r>
    </w:p>
    <w:p>
      <w:r>
        <w:t xml:space="preserve">Yhdistys haluaa, että nopeusrajoituksia alennetaan kaupunkialueilla 20mph:iin ja että "kapeille maaseututeille" asetetaan 30mph:n rajoitus. Tiedottaja Rob Holden sanoi, että tämä auttaisi "monia haavoittuvia tienkäyttäjiä", kuten pyöräilijöitä ja kävelijöitä. Hallitukselta on pyydetty vastausta. Saaren poliitikoille osoitetussa avoimessa kirjeessä esitettiin vaatimus nopeusrajoitusten uudelleenluokittelusta "kiireellisesti". Siinä yhdistys pyysi myös lisäkilpiä, jotka "ilmoittaisivat" autoilijoille selvästi, että niitä käyttävät myös "monet haavoittuvat tienkäyttäjät". Koronaviruspandemian aikana koko saarella voimassa ollut väliaikainen nopeusrajoitus, joka oli aluksi 40 mailia tunnissa ja nousi sitten 60 mailiin tunnissa, poistettiin kokonaan 22. kesäkuuta. Tämä merkitsi sitä, että monet saaren tiet palasivat rajoituksista vapaiksi. Holdenin mukaan väliaikaiset rajoitukset olivat johtaneet siihen, että saaren teillä liikkuvien pyöräilijöiden määrä oli lisääntynyt. Hän lisäsi, että se osoitti, että "ihmiset käyttävät polkupyöriä, jos ympäristö tuntuu turvalliselta". Pääministeri on aiemmin sanonut, että pysyvän koko saarta koskevan nopeusrajoituksen käyttöönotosta olisi keskusteltava ja se olisi hyväksyttävä Tynwaldissa. Seuraa BBC Isle of Mania Facebookissa ja Twitterissä. Voit myös lähettää juttuideoita osoitteeseen northwest.newsonline@bbc.co.uk</w:t>
      </w:r>
    </w:p>
    <w:p>
      <w:r>
        <w:rPr>
          <w:b/>
        </w:rPr>
        <w:t xml:space="preserve">Yhteenveto</w:t>
      </w:r>
    </w:p>
    <w:p>
      <w:r>
        <w:t xml:space="preserve">Mansaaren pyöräilyyhdistys on todennut, että Mansaaren asuinalueilla ja maanteillä olisi otettava käyttöön alhaiset nopeusrajoitukset, jotta pyöräilijät voisivat tuntea olonsa turvalliseksi.</w:t>
      </w:r>
    </w:p>
    <w:p>
      <w:r>
        <w:rPr>
          <w:b/>
          <w:u w:val="single"/>
        </w:rPr>
        <w:t xml:space="preserve">Asiakirjan numero 24625</w:t>
      </w:r>
    </w:p>
    <w:p>
      <w:r>
        <w:t xml:space="preserve">Venäjä jättää huomiotta Greenpeacen oikeuskäsittelyn Hampurissa</w:t>
      </w:r>
    </w:p>
    <w:p>
      <w:r>
        <w:t xml:space="preserve">Ulkoministeriö huomautti lausunnossaan, että Venäjä jättäytyi vuonna 1997 pois YK:n merioikeudellisista riitamenettelyistä, jotka loukkaavat suvereniteettia. Alankomaat vei Alankomaiden lipun alla purjehtivan aluksen ja sen miehistön tapauksen YK:n tuomioistuimeen Hampurissa maanantaina. Kaikki aluksella olleet 30 ihmistä ovat olleet pidätettyinä 18. syyskuuta lähtien. Heitä syytettiin merirosvouksesta sen jälkeen, kun he olivat järjestäneet mielenosoituksen arktista öljynporausta vastaan venäläisellä kiinteällä kaasualustalla. Greenpeace kiistää kaikki väärinkäytökset ja vaatii 18 maasta tulevien pidätettyjen ja heidän Arctic Sunrise -aluksensa vapauttamista. Murmanskissa pidätettyjen 30 henkilön joukossa on kuusi brittiä. Kansainvälinen merioikeustuomioistuin ilmoitti maanantaina lehdistötiedotteessa, että Alankomaat on kääntynyt sen puoleen kiistan vuoksi. Kuulemistilaisuuksien päivämäärää ei heti ilmoitettu.</w:t>
      </w:r>
    </w:p>
    <w:p>
      <w:r>
        <w:rPr>
          <w:b/>
        </w:rPr>
        <w:t xml:space="preserve">Yhteenveto</w:t>
      </w:r>
    </w:p>
    <w:p>
      <w:r>
        <w:t xml:space="preserve">Venäjän hallitus on ilmoittanut, ettei se osallistu Hampurissa järjestettävään kansainväliseen oikeuskäsittelyyn, joka koskee Greenpeacen aluksen pidättämistä sen rajavartijoiden toimesta.</w:t>
      </w:r>
    </w:p>
    <w:p>
      <w:r>
        <w:rPr>
          <w:b/>
          <w:u w:val="single"/>
        </w:rPr>
        <w:t xml:space="preserve">Asiakirjan numero 24626</w:t>
      </w:r>
    </w:p>
    <w:p>
      <w:r>
        <w:t xml:space="preserve">Porthcawl takaisin eteen "selfie-penkki" uudelleenajattelu</w:t>
      </w:r>
    </w:p>
    <w:p>
      <w:r>
        <w:t xml:space="preserve">Bridgendin valtuusto asetti ne Porthcawlin Esplanadille, ja se on sanonut kääntävänsä yhden niistä yleisen mielipiteen vuoksi. Bridgendin matkailuyhdistys sanoi, että se päätti antaa tilanteelle "positiivisen käänteen" ja kannusti ihmisiä ottamaan valokuvia yhdellä "selfie-penkeistä". Neuvosto sanoi, että lähistöllä oli muita penkkejä, jotka olivat merelle päin. Yhdistyksen matkailujohtaja Hugh Murray sanoi: "Meillä on upea rannikko, ja kun ihmiset ottavat selfien, heillä on takanaan tämä upea tausta." Hän lisäsi, että penkit olivat auttaneet "tuomaan Porthcawlin kartalle". Kirkkaana päivänä Porthcawlin kävijät voivat nähdä Somersetin ja Devonin rannikon. Mutta sen sijaan, että vastikään asennetut penkit katsoisivat merelle, ne katsovat vilkkaasti liikennöidyn tien yli kohti hotelleja. Paikallinen ryhmä halusi, että penkit ovat tien suuntaan. Tiedottaja lisäsi: "Yleisön mielipiteen voimakkuuden vuoksi muutamme yhden penkkien suunnan merelle päin, jotta kävijät voivat valita, kumpaan suuntaan he haluavat katsoa." Jos olet ottanut selfien Porthcawlin "selfie-penkillä" ja haluat, että sitä käytetään BBC Newsnightissa, twiittaa se @BBCNewsnightille käyttäen #selfiebench tai lähetä se sähköpostitse osoitteeseen mark.lobel@bbc.co.uk. Valikoimaa kuvistasi saatetaan käyttää illan ohjelman lopussa.</w:t>
      </w:r>
    </w:p>
    <w:p>
      <w:r>
        <w:rPr>
          <w:b/>
        </w:rPr>
        <w:t xml:space="preserve">Yhteenveto</w:t>
      </w:r>
    </w:p>
    <w:p>
      <w:r>
        <w:t xml:space="preserve">Kaksi istuinta, joiden selkä on Bridgendin kreivikunnan merenrantaan päin, on nimetty "selfie-penkeiksi", vaikka niitä on arvosteltu siitä, että ne ovat vilkkaasti liikennöidyn tien suuntaan.</w:t>
      </w:r>
    </w:p>
    <w:p>
      <w:r>
        <w:rPr>
          <w:b/>
          <w:u w:val="single"/>
        </w:rPr>
        <w:t xml:space="preserve">Asiakirjan numero 24627</w:t>
      </w:r>
    </w:p>
    <w:p>
      <w:r>
        <w:t xml:space="preserve">Guernseyn osavaltiot "erehtyivät vihjailemaan", että eläkesopimuksesta olisi sovittu.</w:t>
      </w:r>
    </w:p>
    <w:p>
      <w:r>
        <w:t xml:space="preserve">Joulukuussa ilmoitettiin, että julkisen sektorin eläkkeet muuttuvat. Valtion työntekijäjärjestöjen liitto (Association of States Employees Organisations) kirjoitti avoimen kirjeen, jossa se toivoi asiasta "mielekkäitä neuvotteluja". Se totesi, että vaikka se ei vastusta muutosta, se olisi perusteltava asianmukaisesti perustelluilla taloudellisilla seikoilla. Sen mukaan saaren hallituksen ilmoitus, jonka mukaan sopimukseen oli päästy, oli väärä ja hyödytön. Tällä hetkellä 4 700 julkisen sektorin työntekijää osallistuu lopullisen palkan eläkejärjestelmään. Tätä ehdotettiin kuitenkin muutettavaksi vuodesta 2014 alkaen, jolloin jäsenet siirtyisivät sen sijaan keskimääräiseen työuraeläkkeeseen. Muutokset vaikuttavat virkamiehiin, opettajiin, sairaanhoitajiin ja julkisen palvelun työntekijöihin. Yhdistyksen mukaan julkishallinnon eläkejärjestelmän ylijäämä oli viimeisimmässä arvioinnissa yli 40 miljoonaa puntaa.</w:t>
      </w:r>
    </w:p>
    <w:p>
      <w:r>
        <w:rPr>
          <w:b/>
        </w:rPr>
        <w:t xml:space="preserve">Yhteenveto</w:t>
      </w:r>
    </w:p>
    <w:p>
      <w:r>
        <w:t xml:space="preserve">Guernseyn osavaltiot ovat väärässä väittäessään, että julkisista eläkkeistä on päästy sopimukseen, sanoo julkisia työntekijöitä edustava ryhmä.</w:t>
      </w:r>
    </w:p>
    <w:p>
      <w:r>
        <w:rPr>
          <w:b/>
          <w:u w:val="single"/>
        </w:rPr>
        <w:t xml:space="preserve">Asiakirjan numero 24628</w:t>
      </w:r>
    </w:p>
    <w:p>
      <w:r>
        <w:t xml:space="preserve">National Trust: Attingham Parkin matka "auttoi Baggiesia".</w:t>
      </w:r>
    </w:p>
    <w:p>
      <w:r>
        <w:t xml:space="preserve">Bill Skidmoren edesmennyt vaimo Anne oli Baggies-fani, mutta hän ei voinut katsoa isoja vierasotteluita, koska pelkäsi, että joukkue häviää. Pariskunta kävi 20 vuoden ajan ottelupäivinä Attingham Parkissa Shropshiressä, koska he olivat vakuuttuneita siitä, että se auttoi seuraa voittamaan. Keskiviikkona puisto avautui Skidmorelle, joka jatkoi perinnettä. Herra Skidmore, 89, muisteli, kuinka hänen vaimollaan ei ollut hermoja pysyä mukana peleissä, joita hän ei voinut käydä henkilökohtaisesti katsomassa, ja hän oli tullut hänen luokseen sinä päivänä, kun Albion kohtasi Charlton Athleticin EFL:n loppuottelussa vuonna 2000. "Hän sanoi: 'Tänään on tärkeä päivä Albionilla - minä en mene'", Skidmore sanoi. "Hän oli päättänyt, että menisimme päiväksi ulos, ja päätimme mennä Attingham Parkiin. "Kävelimme ja kävelimme kello viiteen asti, jolloin palasimme autoon ja laitoimme radion päälle - he olivat saaneet tarvitsemansa tuloksen." Hän sanoi: "He olivat saaneet tarvitsemansa tuloksen." Rouva Skidmore kuoli viisi vuotta sitten, mutta kun hänen rakas seuransa taisteli noususta, hänen miehensä tunsi, että hänen oli tehtävä "kaikkensa hänen vuokseen", ja hän soitti kiinteistölle ja pyysi päästä käymään. Puhelimeen vastasi Nick Harris, joka järjesti herra Skidmorelle ja hänen tyttärelleen Penny Wattonille vierailun virka-ajan jälkeen "Attinghamin onnenamulettinsa voimalla". "En voinut uskoa, mitä he tekivät hänen hyväkseen, se oli uskomatonta", rouva Watton sanoi. Perhe uskoo, että National Trustin henkilökunnan ystävällisyys on "syy siihen, että Baggies pelaa ensi kaudella Valioliigassa" sen jälkeen, kun tasapeli QPR:n kanssa ja Brentfordin tappio Barnsleylle varmistivat sen paikan ykkösliigassa. Seuraa BBC West Midlandsia Facebookissa, Twitterissä ja Instagramissa. Lähetä juttuideasi osoitteeseen: newsonline.westmidlands@bbc.co.uk</w:t>
      </w:r>
    </w:p>
    <w:p>
      <w:r>
        <w:rPr>
          <w:b/>
        </w:rPr>
        <w:t xml:space="preserve">Yhteenveto</w:t>
      </w:r>
    </w:p>
    <w:p>
      <w:r>
        <w:t xml:space="preserve">National Trustin on katsottu auttaneen West Bromwich Albionin nousua Valioliigaan, kun se oli sallinut taikauskoisen perheen vierailla kiinteistössä virka-ajan ulkopuolella.</w:t>
      </w:r>
    </w:p>
    <w:p>
      <w:r>
        <w:rPr>
          <w:b/>
          <w:u w:val="single"/>
        </w:rPr>
        <w:t xml:space="preserve">Asiakirjan numero 24629</w:t>
      </w:r>
    </w:p>
    <w:p>
      <w:r>
        <w:t xml:space="preserve">Stevenagen "autoristeilyn" onnettomuus: Kaksi syytetty</w:t>
      </w:r>
    </w:p>
    <w:p>
      <w:r>
        <w:t xml:space="preserve">Kaksi ajoneuvoa oli osallisena kolarissa Monkswood Waylla, Stevenagessa, kello 21:45 BST 18. heinäkuuta viime vuonna. Dominic Brownia ja Julian Castano-Pereziä, molemmat 21-vuotiaita, syytetään kahdeksasta vakavan vamman aiheuttamisesta vaarallisella ajotavalla. Lisäksi heitä syytetään 11:stä tahallisesta tai raivokkaasta ajamisesta, Stevenagen tuomaristuomioistuin kuuli. Brown, joka asuu Park Street Lanella, St Albansissa, ja Castano-Perez, 21, joka asuu Fitzwalter Placella, Dunmowissa, Essexissä, saapuvat seuraavan kerran St Albansin kruununoikeuteen 3. elokuuta. Etsi BBC News: East of England Facebookissa, Instagramissa ja Twitterissä. Jos sinulla on juttuehdotuksia, lähetä sähköpostia osoitteeseen eastofenglandnews@bbc.co.uk.</w:t>
      </w:r>
    </w:p>
    <w:p>
      <w:r>
        <w:rPr>
          <w:b/>
        </w:rPr>
        <w:t xml:space="preserve">Yhteenveto</w:t>
      </w:r>
    </w:p>
    <w:p>
      <w:r>
        <w:t xml:space="preserve">Kaksi miestä, joita syytetään vakavien vammojen aiheuttamisesta "car cruise" -tapahtumassa, jossa 19 ihmistä loukkaantui, on saapunut oikeuteen.</w:t>
      </w:r>
    </w:p>
    <w:p>
      <w:r>
        <w:rPr>
          <w:b/>
          <w:u w:val="single"/>
        </w:rPr>
        <w:t xml:space="preserve">Asiakirjan numero 24630</w:t>
      </w:r>
    </w:p>
    <w:p>
      <w:r>
        <w:t xml:space="preserve">Rikollisten käteisvarat "voisivat rahoittaa Haut de la Garennen tutkimusta".</w:t>
      </w:r>
    </w:p>
    <w:p>
      <w:r>
        <w:t xml:space="preserve">Pääministeri ilmoitti tällä viikolla, että poliisitutkinnan päätyttyä ei ryhdytä lisätoimiin, ja oli kyseenalaista, voisiko tutkinta selvittää, mitä oli tapahtunut. Senaattori Francis Le Gresley on kuitenkin pyytänyt jäseniä harkitsemaan päätöstä uudelleen. Hänen mukaansa saarelaiset tarvitsevat riippumattoman tutkinnan. Hän lisäsi, että tutkintalautakunta olisi kallis, mutta rikosten takavarikointirahastossa on 6,5 miljoonaa puntaa, ja hän uskoo, että se on tarkoituksenmukaista rahan käyttöä. Senaattori Le Gresley sanoi, että oli "täysin väärin", että poliitikoille ei annettu mahdollisuutta keskustella raportista, jossa päätettiin, ettei tutkimusta pitäisi tehdä. Hän sanoi, että näin tärkeästä asiasta, joka on ollut otsikoissa viimeiset kolme vuotta, olisi keskusteltava parlamentissa. "Ministerineuvosto lupasi tutkintavaliokunnan, kun kaikki syytetoimet oli saatu päätökseen", hän sanoi.</w:t>
      </w:r>
    </w:p>
    <w:p>
      <w:r>
        <w:rPr>
          <w:b/>
        </w:rPr>
        <w:t xml:space="preserve">Yhteenveto</w:t>
      </w:r>
    </w:p>
    <w:p>
      <w:r>
        <w:t xml:space="preserve">Rikollisilta takavarikoidut rahat voisivat senaattori Francis Le Gresleyn mukaan rahoittaa virallisen tutkimuksen historiallisesta lasten hyväksikäyttöä koskevasta tutkimuksesta.</w:t>
      </w:r>
    </w:p>
    <w:p>
      <w:r>
        <w:rPr>
          <w:b/>
          <w:u w:val="single"/>
        </w:rPr>
        <w:t xml:space="preserve">Asiakirjan numero 24631</w:t>
      </w:r>
    </w:p>
    <w:p>
      <w:r>
        <w:t xml:space="preserve">Finchampstead mies rakentaa "Twitter nopeus bot" yli turvallisuushuolia</w:t>
      </w:r>
    </w:p>
    <w:p>
      <w:r>
        <w:t xml:space="preserve">Finchampsteadin Reading Roadin varrella asuvat ihmiset ovat kampanjoineet turvallisuuden parantamisen puolesta 40mph stretchillä yli kahden vuoden ajan. Gareth Rees on nyt rakentanut tietokoneohjelman, joka tviittaa joka kerta, kun ajoneuvo ylittää 55mph. "Ainakin yksi 10 minuutin välein", hän kertoi BBC:lle. Botin tiedot saadaan iOS- ja Android-järjestelmien GPS-paikannusjärjestelmistä - samat tiedot, joita puhelinsovellukset käyttävät liikennevirran näyttämiseen. Reesin mukaan hänen ohjelmansa on havainnut ajoneuvoja, joilla on ajettu jopa 76 km/h. Hän lisäsi: "Se twiittaa vain, kun se havaitsee yli 55mph:n nopeuden, ja se ottaa näytteitä kahdeksan tai kymmenen minuutin välein, joten olen varma, että se jättää paljon ylinopeutta ajavia huomaamatta." Hän lisäsi: "Se ei ole vielä valmis." 49-vuotias sanoi perustaneensa botin korostaakseen jalankulkijoiden, koululaisten, pyöräilijöiden ja ratsastajien turvallisuutta. Hän selitti: "Jos kävelet katua pitkin pubiin, on suuri todennäköisyys, että ainakin muutama ajoneuvo ohittaa sinut yli 55 km/h nopeudella, ja jotkut jopa yli 74 km/h, ja tämä on se, mitä tiedot osoittavat." Rees ja hänen naapurinsa ovat pyytäneet neuvostoa ja Thames Valleyn poliisia harkitsemaan "asianmukaisia" turvatoimia, kuten turvallista ylityspaikkaa koululaisille ja nopeusrajoituksen alentamista 30mph:iin. Thames Valleyn poliisin tiedottaja sanoi, että poliisi "valvoo ja valistaa kohdennetusti ja toimii pelotteena, jonka tarkoituksena on tehdä teistä turvallisempia". Wokingham Borough Council on suostunut asettamaan kaksi nopeusindikaattorimerkkiä.</w:t>
      </w:r>
    </w:p>
    <w:p>
      <w:r>
        <w:rPr>
          <w:b/>
        </w:rPr>
        <w:t xml:space="preserve">Yhteenveto</w:t>
      </w:r>
    </w:p>
    <w:p>
      <w:r>
        <w:t xml:space="preserve">Mies on luonut "Twitter-botin" todistaakseen, että hänen asuinalueellaan pitäisi alentaa nopeusrajoituksia, koska hän on kyllästynyt siihen, että kuljettajat eivät noudata rajoituksia.</w:t>
      </w:r>
    </w:p>
    <w:p>
      <w:r>
        <w:rPr>
          <w:b/>
          <w:u w:val="single"/>
        </w:rPr>
        <w:t xml:space="preserve">Asiakirjan numero 24632</w:t>
      </w:r>
    </w:p>
    <w:p>
      <w:r>
        <w:t xml:space="preserve">Guernsey korvaa väestönlaskennan sähköisellä järjestelmällä</w:t>
      </w:r>
    </w:p>
    <w:p>
      <w:r>
        <w:t xml:space="preserve">Kansanedustajat äänestivät 25-21 järjestelmän puolesta, jossa käytetään ministeriöiden, yleishyödyllisten palvelujen tarjoajien ja lääkäreiden vastaanottojen tietoja. Seuraava perinteinen väestölaskenta, jonka oli määrä tapahtua vuonna 2011, on peruttu. Sen kustannusennuste oli 600 000 puntaa, minkä odotetaan vastaavan sähköisen järjestelmän perustamisesta aiheutuvaa laskua. Poliittisen neuvoston mukaan 60 000 punnan vuotuiset juoksevat kustannukset katetaan säästöillä, joita saadaan välttämällä päällekkäisyyksiä valtion osastoissa. Järjestelmään on tarkoitus tallentaa jokaisen saarelaisen nimi, ikä, osoite ja sukupuoli. Vastauksena joihinkin tietosuojasta esitettyihin huolenaiheisiin pääministeri Lyndon Trott sanoi: "Me kaikki annamme näitä tietoja joka kerta, kun täytämme mitä tahansa lomaketta jokapäiväisessä elämässämme. Mitään 'isoveli'-tietokantaa ei ole olemassa."</w:t>
      </w:r>
    </w:p>
    <w:p>
      <w:r>
        <w:rPr>
          <w:b/>
        </w:rPr>
        <w:t xml:space="preserve">Yhteenveto</w:t>
      </w:r>
    </w:p>
    <w:p>
      <w:r>
        <w:t xml:space="preserve">Guernseyn poliitikot ovat päättäneet jatkaa suunnitelmia perinteisen väestönlaskennan korvaamisesta sähköisellä väestölaskennalla.</w:t>
      </w:r>
    </w:p>
    <w:p>
      <w:r>
        <w:rPr>
          <w:b/>
          <w:u w:val="single"/>
        </w:rPr>
        <w:t xml:space="preserve">Asiakirjan numero 24633</w:t>
      </w:r>
    </w:p>
    <w:p>
      <w:r>
        <w:t xml:space="preserve">Swansea Tawe-joen maantiesiltasuunnitelmat esillä</w:t>
      </w:r>
    </w:p>
    <w:p>
      <w:r>
        <w:t xml:space="preserve">Työt Tawe-joen ylityspaikan muuttamiseksi venesataman lähellä on tarkoitus aloittaa ensi kuussa. Kaupunginhallituksen mukaan ruuhkia voidaan vähentää ja jonoja lyhentää luomalla myötäpäivään suuntautuva liikenne, joka kulkee kaupunkiin ja kaupungista ulos. Suunnitelmat ovat nähtävillä verkossa, kansalaiskeskuksessa ja St Thomasin kirjastossa. Pohjoinen silta muuttuu yksisuuntaiseksi, ja eteläinen, Sainsbury'sia lähinnä oleva silta pysyy kaksisuuntaisena. Valtuusto totesi, että tutkimusten mukaan ruuhkat vähenisivät 48 prosenttia aamuruuhkassa ja 9 prosenttia iltapäivällä. Näyttelystä on lähetetty kirjeet kaikille keskustan yrityksille ja St Thomasin alueella asuville. Kaupunginvaltuusto sanoi, että häiriöt pidetään mahdollisimman vähäisinä, kunnes työt saadaan päätökseen joulukuussa.</w:t>
      </w:r>
    </w:p>
    <w:p>
      <w:r>
        <w:rPr>
          <w:b/>
        </w:rPr>
        <w:t xml:space="preserve">Yhteenveto</w:t>
      </w:r>
    </w:p>
    <w:p>
      <w:r>
        <w:t xml:space="preserve">Suunnitelmat liikennevirran muuttamiseksi kahden jokisillan yli yhdellä Swansean vilkkaimmista reiteistä ovat tulleet nähtäville.</w:t>
      </w:r>
    </w:p>
    <w:p>
      <w:r>
        <w:rPr>
          <w:b/>
          <w:u w:val="single"/>
        </w:rPr>
        <w:t xml:space="preserve">Asiakirjan numero 24634</w:t>
      </w:r>
    </w:p>
    <w:p>
      <w:r>
        <w:t xml:space="preserve">Kim Tate palaa Emmerdaleen "lopullisesti</w:t>
      </w:r>
    </w:p>
    <w:p>
      <w:r>
        <w:t xml:space="preserve">Claire Kingin esittämä Kim oli sarjassa mukana vuosikymmenen ajan vuodesta 1989 lähtien, ja hän palasi tässä kuussa "röyhkeän cameon" merkeissä. Mutta tilattuaan Joe Taten kuoleman palattuaan hän on nyt "täällä jäädäkseen", tuottajat ovat sanoneet. Tuottaja Jane Hudson sanoi: "Vaikka Kimin alkuperäinen paluu oli ohimenevä, hän aiheutti niin paljon ilkivaltaa ja kaaosta, ettemme voineet olla tuomatta häntä takaisin." Hän lisäsi: "Kim Tate on vasta lämmittelemässä räjähdysherkkää vuotta 2019 varten, jossa hän on helvetin päättäväinen saamaan juuri sen, mitä ja kenet hän haluaa." Hän lisäsi: "Kim Tate on vasta lämmittelemässä räjähdysherkkää vuotta 2019 varten." Kim viettää seuraavat kuusi kuukautta vankilassa, mutta palaa sen jälkeen takaisin ITV:n saippuasarjaan. Hahmo esiteltiin yleisölle vuonna 1989 Frank Taten vaimona. Hänen aikansa saippuasarjassa alkoi aluksi viattomasti, mutta Kimistä tuli yksi saippuasarjan historian pahamaineisimmista pahiksista. Seuraa meitä Facebookissa, Twitterissä @BBCNewsEnts tai Instagramissa bbcnewsents. Jos sinulla on juttuehdotus, lähetä sähköpostia osoitteeseen entertainment.news@bbc.co.uk.</w:t>
      </w:r>
    </w:p>
    <w:p>
      <w:r>
        <w:rPr>
          <w:b/>
        </w:rPr>
        <w:t xml:space="preserve">Yhteenveto</w:t>
      </w:r>
    </w:p>
    <w:p>
      <w:r>
        <w:t xml:space="preserve">Kim Tate on täydellinen saippuasarjan pahis, ja nyt Emmerdalen pomot ovat vahvistaneet, että hän palaa lopullisesti.</w:t>
      </w:r>
    </w:p>
    <w:p>
      <w:r>
        <w:rPr>
          <w:b/>
          <w:u w:val="single"/>
        </w:rPr>
        <w:t xml:space="preserve">Asiakirjan numero 24635</w:t>
      </w:r>
    </w:p>
    <w:p>
      <w:r>
        <w:t xml:space="preserve">Harry Potter -peli Quidditch merkitsee olympialaisten soihtuviestiä</w:t>
      </w:r>
    </w:p>
    <w:p>
      <w:r>
        <w:t xml:space="preserve">Kaksipäiväiseen turnaukseen osallistui joukkueita Australiasta, Ranskasta, Yhdistyneestä kuningaskunnasta ja Yhdysvalloista. Loppuottelu, jonka voitti Yhdysvaltain joukkue, oli osa Oxfordin olympiasoihdun siirtojuhlaa South Parkissa. Kansainvälisen kvidditsiliiton Leah Farrar sanoi, että kyseessä oli Yhdistyneen kuningaskunnan suurin kvidditsitapahtuma tähän mennessä. JK Rowlingin bestseller-kirjoissa Harry Potter ja hänen ystävänsä pelaavat peliä lentäen luudanvarsien päällä. Farrar sanoi: "Ilmeisistä syistä emme voi lentää, mutta se on hyvin fyysinen, älykäs ja monimutkainen laji." Hän sanoi: "Me emme voi lentää." Tapahtumassa kansalliset joukkueet kilpailivat Cutteslowe Parkissa, ennen kuin kaksi parasta joukkuetta kohtasivat toisensa soihdun saapumisjuhlissa South Parkissa maanantaina. Paikalliset lapset saivat myös mahdollisuuden oppia lajia kidditch-ottelussa. Kvidditchin säännöt on mukautettu kirjojen kertomuksiin lajista, ja seitsemän hengen joukkueet käyttävät luudanvarsien avulla. Farrar myönsi, että kestää vielä jonkin aikaa, ennen kuin siitä voi tulla olympialaji. "Ehkä jonain päivänä, opettelemme edelleen ja pidämme hauskaa, mutta on hienoa olla mukana kaikissa olympiasoihtuun liittyvissä juhlallisuuksissa."</w:t>
      </w:r>
    </w:p>
    <w:p>
      <w:r>
        <w:rPr>
          <w:b/>
        </w:rPr>
        <w:t xml:space="preserve">Yhteenveto</w:t>
      </w:r>
    </w:p>
    <w:p>
      <w:r>
        <w:t xml:space="preserve">Oxfordissa on "pelattu" Harry Potter -tarinoiden tunnetuksi tekemää Quidditch-peliä ennen olympiasoihtun saapumista.</w:t>
      </w:r>
    </w:p>
    <w:p>
      <w:r>
        <w:rPr>
          <w:b/>
          <w:u w:val="single"/>
        </w:rPr>
        <w:t xml:space="preserve">Asiakirjan numero 24636</w:t>
      </w:r>
    </w:p>
    <w:p>
      <w:r>
        <w:t xml:space="preserve">Trèbesin hyökkäys: Ranskalainen vegaaniaktivisti tuomittiin kuolleen teurastajan kommentin vuoksi.</w:t>
      </w:r>
    </w:p>
    <w:p>
      <w:r>
        <w:t xml:space="preserve">Hänen kerrotaan kirjoittaneen, että hänellä ei ole "minkäänlaista myötätuntoa" Trèbesin supermarketin hyökkäyksen uhria kohtaan viime viikolla. Hänen seitsemän kuukauden tuomionsa annettiin rangaistuksena terrorismin suvaitsemisesta. Uhri, teurastaja Christian Medvès, oli yksi neljästä ihmisestä, jotka asemies Radouane Lakdim tappoi 23. maaliskuuta. Eläinoikeusaktivisti sai syytteen Ranskan tiukkojen terrorisminvastaisten lakien nojalla Saint-Gaudensin tuomioistuimessa, joka sijaitsee lähellä Toulousea maan lounaisosassa. Terrorismin hyväksymisestä voi saada enintään seitsemän vuoden vankeusrangaistuksen ja jopa 100 000 euron (88 000 punnan) sakon. Poliisi kertoi saaneensa hälytyksen hänen Facebook-kirjoituksestaan maanantai-iltana. "Järkyttääkö sinua, että murhaaja saa surmansa terroristin toimesta? Ei minua, minulla ei ole mitään myötätuntoa häntä kohtaan, siinä on oikeutta", hänen kerrotaan kirjoittaneen Ranskan uutistoimisto AFP:n siteeraaman oikeuslähteen mukaan. Ranskan lihakauppiaiden liitto kertoi tehneensä oikeuskanteen postauksesta, joka on sittemmin poistettu. Naisen ilmestyminen oikeuteen tapahtui kaksi päivää sen jälkeen, kun vasemmistoaktivisti sai vuoden ehdollisen vankeustuomion siitä, että hän oli juhlinut saman iskun toisen uhrin, santarmi Arnaud Beltramen kuolemaa. Everstiluutnantti Beltrame, 44, sai surmansa tarjouduttuaan vaihtamaan itsensä panttivangiksi, jota Lakdim piti hallussaan hyökättyään Super U -ruokakauppaan Trèbesissä perjantaina. Eversti Beltrame palkittiin kansallissankarina Pariisissa keskiviikkona järjestetyssä seremoniassa. Kuusitoista ihmistä loukkaantui, kaksi vakavasti, pahimmassa jihadisti-iskussa Macronin presidenttikaudella. Poliisi ampui ampujan kuoliaaksi.</w:t>
      </w:r>
    </w:p>
    <w:p>
      <w:r>
        <w:rPr>
          <w:b/>
        </w:rPr>
        <w:t xml:space="preserve">Yhteenveto</w:t>
      </w:r>
    </w:p>
    <w:p>
      <w:r>
        <w:t xml:space="preserve">Ranskalainen vegaaniaktivisti, joka julkaisi Facebookissa viestin, jonka mukaan islamistisen militantin tekemä teurastajan tappaminen oli "oikeudenmukaisuutta", on saanut ehdollisen vankeusrangaistuksen, kertovat oikeuslähteet.</w:t>
      </w:r>
    </w:p>
    <w:p>
      <w:r>
        <w:rPr>
          <w:b/>
          <w:u w:val="single"/>
        </w:rPr>
        <w:t xml:space="preserve">Asiakirjan numero 24637</w:t>
      </w:r>
    </w:p>
    <w:p>
      <w:r>
        <w:t xml:space="preserve">Walesin GCSE-oppilaille sanotaan, että tuloksia odotettaessa ei pidä hätääntyä.</w:t>
      </w:r>
    </w:p>
    <w:p>
      <w:r>
        <w:t xml:space="preserve">Careers Walesin mukaan oppilaiden on "monia reittejä", joiden avulla he voivat punnita tarjolla olevia vaihtoehtoja. Tuhannet nuoret eri puolilla Walesia saavat GCSE-tuloksensa torstaina. Lähes kaikki oppilaat osallistuvat kokeisiin oppivelvollisuutensa päättyessä. "GCSE-oppilaat eri puolilla Walesia keräävät koetuloksensa, mikä päättää monien nuorten muutaman kuukauden ahdistuksen", neuvontapalvelu totesi. Neuvontapalvelu "Careers Wales kehottaa heitä olemaan panikoimatta, sillä riippumatta siitä, millaiset heidän koetuloksensa ovat, heillä on monia vaihtoehtoja ja paljon neuvoja, jotka auttavat heitä punnitsemaan vaihtoehtojaan." Järjestön vuotuisessa oppilaiden määränpäätutkimuksessa todettiin, että 85 prosenttia oppilaista päätti jäädä kokopäiväiseen koulutukseen vuonna 2011. Lisäksi 11. luokan oppilaille tehdyssä tutkimuksessa havaittiin, että niiden nuorten määrä, jotka eivät ole koulutuksessa, työelämässä tai ammatillisessa koulutuksessa (neets), on laskenut 1 prosentin viiden vuoden aikana vuoteen 2011 mennessä. Luku on keskimäärin 4 prosenttia, ja pojilla se on hieman korkeampi. Careers Walesin toimitusjohtaja Trina Neilson sanoi, että tulokset ovat "rohkaisevia". Hän sanoi: "Tämä on erittäin myönteistä: "Ne osoittavat, että nuoret ovat miettineet päätöksiään rauhassa ja joko jatkavat opintojaan tai hyödyntävät monia koulutus- ja oppisopimusohjelmia, jotka Walesin hallitus on suunnitellut auttaakseen heitä työllistymään tulevaisuudessa."</w:t>
      </w:r>
    </w:p>
    <w:p>
      <w:r>
        <w:rPr>
          <w:b/>
        </w:rPr>
        <w:t xml:space="preserve">Yhteenveto</w:t>
      </w:r>
    </w:p>
    <w:p>
      <w:r>
        <w:t xml:space="preserve">Walesin urapalvelu neuvoo GCSE-tuloksiaan saavia nuoria olemaan panikoimatta, jos he eivät saa toivomiaan arvosanoja.</w:t>
      </w:r>
    </w:p>
    <w:p>
      <w:r>
        <w:rPr>
          <w:b/>
          <w:u w:val="single"/>
        </w:rPr>
        <w:t xml:space="preserve">Asiakirjan numero 24638</w:t>
      </w:r>
    </w:p>
    <w:p>
      <w:r>
        <w:t xml:space="preserve">Marischal Squaren kokous voi olla suljettujen ovien takana.</w:t>
      </w:r>
    </w:p>
    <w:p>
      <w:r>
        <w:t xml:space="preserve">SNP:n ryhmä aikoo käyttää torstain kokousta hyväkseen ja vaatia lykkäystä 107 miljoonan punnan arvoisen rakennushankkeen toteuttamiselle, joka sisältäisi kauppoja, toimistoja ja ravintoloita. Keskustelut voidaan kuitenkin pitää yksityisinä, jos keskusteluissa käsitellään oikeudellista neuvontaa. Sadat ihmiset ovat osallistuneet mielenosoituksiin hanketta vastaan. Suunnittelulupa Muse-hankkeelle - joka sijaitsee kaupungin keskustassa sijaitsevalla tontilla, joka on syntynyt entisen St Nicholas House -neuvoston päämajan purkamisen seurauksena - myönnettiin viime vuonna. Vastustajat väittävät, että hanke estäisi näkymän historialliselle Marischal Collegelle ja Provost Skene Houselle. Valtuusto julkaisi aiemmin tällä viikolla asiakirjan, jonka tarkoituksena on vastata yleisön kysymyksiin kaavoituksesta. Valtuuston ylimääräinen kokous pidetään torstaina klo 16.00.</w:t>
      </w:r>
    </w:p>
    <w:p>
      <w:r>
        <w:rPr>
          <w:b/>
        </w:rPr>
        <w:t xml:space="preserve">Yhteenveto</w:t>
      </w:r>
    </w:p>
    <w:p>
      <w:r>
        <w:t xml:space="preserve">Suuri osa Aberdeenin kiistellyn Marischal Square -hankkeen tulevaisuudesta keskustelevasta erityiskokouksesta saatetaan pitää suljettujen ovien takana.</w:t>
      </w:r>
    </w:p>
    <w:p>
      <w:r>
        <w:rPr>
          <w:b/>
          <w:u w:val="single"/>
        </w:rPr>
        <w:t xml:space="preserve">Asiakirjan numero 24639</w:t>
      </w:r>
    </w:p>
    <w:p>
      <w:r>
        <w:t xml:space="preserve">Bradfordin uima-altaat saavat 17 miljoonan punnan uudistuksen.</w:t>
      </w:r>
    </w:p>
    <w:p>
      <w:r>
        <w:t xml:space="preserve">Kolme uimahallia Bingleyssä, Bowlingissa ja Queensburyssa suljettaisiin, jos suunnitelma hyväksytään. Odsalissa sijaitseva Richard Dunnin urheilukeskus, jota raportissa kutsutaan kaupungin "suurimmaksi ja tehottomimmaksi energiankuluttajaksi", suljettaisiin myös. Suunnitelman mukaan yhtään uimahallia ei suljeta ennen kuin vaihtoehtoisia paikkoja on rakennettu. Raportin mukaan suositeltavin vaihtoehto, johon sisältyy kaupungin keskustaan rakennettava 25-metrinen uima-allas, hyppyallas, squash-kentät ja tanssistudio, edistäisi Bradfordin uudistumista. "Surullinen menetys" Raportissa todettiin myös, että "vanhentuneiden altaiden" korvaaminen uusilla tiloilla antaisi kaupungille mahdollisuuden lisätä tuloja ja vähentää käyttö- ja ylläpitokustannuksia. John Pennington, Bingleyn konservatiivinen kaupunginvaltuutettu, sanoi paikallisen uima-altaan mahdollisesta sulkemisesta: "Se olisi surullinen menetys Bingleylle, ja toivon vilpittömästi, ettei sitä suljeta". Hän lisäsi, että uima-allasta käytettiin "hirveän paljon", mutta se oli "menettänyt paljon käyttöikänsä". Suunnitelman mukaisesti Bradfordin pohjois-, etelä- ja lounaisosiin rakennettavien uusien uimahallien tarkkaa sijaintia ei ole vielä ilmoitettu. Tällä hetkellä kaupungilla on yhdeksän uimahallia eri puolilla aluetta: Bingley, Bowling, Richard Dunn, Eccleshill, Ilkley, Keighley, Queensbury, Shipley ja Tong. Raporttia on tarkoitus käsitellä 17. syyskuuta pidettävässä valtuuston kokouksessa.</w:t>
      </w:r>
    </w:p>
    <w:p>
      <w:r>
        <w:rPr>
          <w:b/>
        </w:rPr>
        <w:t xml:space="preserve">Yhteenveto</w:t>
      </w:r>
    </w:p>
    <w:p>
      <w:r>
        <w:t xml:space="preserve">Bradfordin kaupunginvaltuusto on julkistanut 17 miljoonan punnan suunnitelman uudesta keskustan uima-altaasta ja kolmesta muusta yhteisön uima-altaasta Bradfordissa.</w:t>
      </w:r>
    </w:p>
    <w:p>
      <w:r>
        <w:rPr>
          <w:b/>
          <w:u w:val="single"/>
        </w:rPr>
        <w:t xml:space="preserve">Asiakirjan numero 24640</w:t>
      </w:r>
    </w:p>
    <w:p>
      <w:r>
        <w:t xml:space="preserve">Staffordin sairaalan sairaanhoitajat syyllistyivät väärinkäytöksiin diabeteksen aiheuttaman kuolemantapauksen vuoksi</w:t>
      </w:r>
    </w:p>
    <w:p>
      <w:r>
        <w:t xml:space="preserve">Maanantaina Nursing and Midwifery Councilin paneeli totesi, että Ann King ja Jeannette Coulson eivät olleet tarkastaneet tai päivittäneet Gillian Astburyn tietoja. He eivät myöskään tehneet verikokeita. Gillian Astbury, 66, kuoli huhtikuussa 2007 sairaalassa, kun hänelle ei annettu insuliinia. Lautakunta päättää nyt, millaisia seuraamuksia kahdelle sairaanhoitajalle määrätään, jotka molemmat ovat sittemmin jääneet eläkkeelle Mid Staffordshire NHS Trustista. Kingin todettiin myös valehdelleen vaihtaneensa potilaiden sidoksia ja antaneensa heille lääkkeitä, ja Coulson myönsi kiroilleensa henkilökunnalle. Molemmat ovat pahoitelleet tekojaan ja sanoneet ottaneensa opikseen. Lautakunta totesi kuitenkin, että sairaanhoitajien kyky harjoittaa ammattiaan oli heikentynyt. Sairaanhoitajille voidaan määrätä seuraamuksia, kuten sairaanhoitajarekisteristä poistaminen.</w:t>
      </w:r>
    </w:p>
    <w:p>
      <w:r>
        <w:rPr>
          <w:b/>
        </w:rPr>
        <w:t xml:space="preserve">Yhteenveto</w:t>
      </w:r>
    </w:p>
    <w:p>
      <w:r>
        <w:t xml:space="preserve">Kaksi sairaanhoitajaa, jotka eivät huomanneet, että Staffordin sairaalassa kuollut potilas oli diabeetikko, on todettu syyllisiksi virkavirheeseen.</w:t>
      </w:r>
    </w:p>
    <w:p>
      <w:r>
        <w:rPr>
          <w:b/>
          <w:u w:val="single"/>
        </w:rPr>
        <w:t xml:space="preserve">Asiakirjan numero 24641</w:t>
      </w:r>
    </w:p>
    <w:p>
      <w:r>
        <w:t xml:space="preserve">Jay Z ostaa Armand de Brignacin samppanjabrändin</w:t>
      </w:r>
    </w:p>
    <w:p>
      <w:r>
        <w:t xml:space="preserve">Newyorkilainen viini- ja alkoholijuomayhtiö Sovereign Brands kertoi myyneensä luksusbrändin räppärille tuntemattomalla summalla. Samppanjaa, joka tunnetaan myös nimellä "Ace of Spades", valmistaa kahdeksan henkilöä ranskalaisessa Chigny-les-Rosesin kaupungissa. Jay Z:n musiikkivideossa vuonna 2006 esiintynyt kultapullotettu samppanja maksaa 300 dollaria (188 puntaa). 44-vuotias yhdysvaltalaistähti on tunnettu rakkaudestaan samppanjaan, joka pullotetaan vuonna 1763 perustetussa viinitehtaassa. Hänen kerrotaan pitäneen 350 pulloa juomaa esillä varainkeruussa, jonka hän ja hänen vaimonsa Beyonce Knowles järjestivät Yhdysvaltain presidentille Barack Obamalle New Yorkin yökerhossa vuonna 2012. Yrityskauppa on uusin lisä Jay Z:n laajaan liiketoimintaan musiikin ulkopuolella, johon kuuluu vaatemallisto, ravintoloita ja levy-yhtiö. Häntä pidetään Forbes-lehden mukaan maailman kolmanneksi rikkaimpana hiphop-artistina, jonka nettovarallisuudeksi arvioidaan 520 miljoonaa dollaria. Aiheeseen liittyvät Internet-linkit Sovereign Brands Armand de Brignac</w:t>
      </w:r>
    </w:p>
    <w:p>
      <w:r>
        <w:rPr>
          <w:b/>
        </w:rPr>
        <w:t xml:space="preserve">Yhteenveto</w:t>
      </w:r>
    </w:p>
    <w:p>
      <w:r>
        <w:t xml:space="preserve">Yhdysvaltalainen musiikkimoguli Shawn Carter, joka tunnetaan myös nimellä Jay Z, on ostanut Armand de Brignac -samppanjabrändin.</w:t>
      </w:r>
    </w:p>
    <w:p>
      <w:r>
        <w:rPr>
          <w:b/>
          <w:u w:val="single"/>
        </w:rPr>
        <w:t xml:space="preserve">Asiakirjan numero 24642</w:t>
      </w:r>
    </w:p>
    <w:p>
      <w:r>
        <w:t xml:space="preserve">Peak Districtin nummipalo "sytytettiin tahallaan".</w:t>
      </w:r>
    </w:p>
    <w:p>
      <w:r>
        <w:t xml:space="preserve">Se alkoi sunnuntaina Goyt Valleyssa, Derbyshiressä, noin kello 18.00 BST ja tuhosi kymmeniä lintujen pesiä. Derbyshiren palo- ja pelastuspalvelun mukaan sattuu myös tahattomia maastopaloja, ja se on pyytänyt ihmisiä olemaan erityisen varovaisia kuuman sään aikana tai sen jälkeen. Derbyshiren poliisi sanoi, että se on tietoinen tulipalosta, mutta ei tutki sitä. East Midlands Live: "Taksikuskin" raiskaaja todettiin syylliseksi; fantasiajalkapallomenestys krikettitähdelle Viisi Peak District Moorland Groupin jäsentä ja 30 palomiestä taisteli tulipaloa vastaan lähellä Derbyshiren siltaa. Palomiehet tulivat Buxtonista, Whaley Bridgestä, New Millsistä ja Glossopista sekä Staffordshiren ja Cheshiren osavaltioista sammuttamaan paloa. Riistanvartija Richard Bailey kertoi, että palossa oli menetetty lokkilintujen, metsäkanalintujen, metsäviklojen, kuikkalintujen, suopöllöjen, sorsalintujen, kanadanhanhien ja sinisorsien pesiä. Lokkilinnut ovat Brittein saarten punaisella listalla, mikä tarkoittaa, että ne olivat suojelun kannalta erittäin tärkeitä lintuja. Palokunnan ryhmäpäällikkö Steve Wells sanoi, että tulipalo oli aiheuttanut "mittaamatonta vahinkoa paikalliselle ekosysteemille", ja antoi neuvoja tahattomien maastopalojen ehkäisemiseksi.</w:t>
      </w:r>
    </w:p>
    <w:p>
      <w:r>
        <w:rPr>
          <w:b/>
        </w:rPr>
        <w:t xml:space="preserve">Yhteenveto</w:t>
      </w:r>
    </w:p>
    <w:p>
      <w:r>
        <w:t xml:space="preserve">Palokunnan mukaan kuuden jalkapallokentän kokoisen nummialueen kärventänyt maastopalo uskotaan sytytetyksi tahallaan.</w:t>
      </w:r>
    </w:p>
    <w:p>
      <w:r>
        <w:rPr>
          <w:b/>
          <w:u w:val="single"/>
        </w:rPr>
        <w:t xml:space="preserve">Asiakirjan numero 24643</w:t>
      </w:r>
    </w:p>
    <w:p>
      <w:r>
        <w:t xml:space="preserve">Kasey Boulton oikeudessa Welton Cliffin kolminkertaisen kuolonkolarin vuoksi</w:t>
      </w:r>
    </w:p>
    <w:p>
      <w:r>
        <w:t xml:space="preserve">Ricky Sharpe ja Aiden Sawyer, molemmat 17, sekä Joby John Scrimshaw, 14, kuolivat, kun heidän kyydissään ollut Vauxhall Astra syöksyi maahan Lincolnin lähellä 25. maaliskuuta. Kaksi muuta autossa ollutta matkustajaa loukkaantui onnettomuudessa Heath Lanella Welton Cliffillä. Kasey Boulton, 18, Heath Closesta, Weltonista - joka myös loukkaantui - asetettiin takuita vastaan Lincolnin käräjäoikeudessa. Kuuleminen kruununoikeudessa oli määrä järjestää 3. tammikuuta. Seuraa BBC East Yorkshire ja Lincolnshire Facebookissa Twitterissä ja Instagramissa. Lähetä juttuideoita osoitteeseen yorkslincs.news@bbc.co.uk.</w:t>
      </w:r>
    </w:p>
    <w:p>
      <w:r>
        <w:rPr>
          <w:b/>
        </w:rPr>
        <w:t xml:space="preserve">Yhteenveto</w:t>
      </w:r>
    </w:p>
    <w:p>
      <w:r>
        <w:t xml:space="preserve">Nainen on saapunut oikeuteen syytettynä kolmen teini-ikäisen kuoleman aiheuttamisesta vaarallisella ajotavalla.</w:t>
      </w:r>
    </w:p>
    <w:p>
      <w:r>
        <w:rPr>
          <w:b/>
          <w:u w:val="single"/>
        </w:rPr>
        <w:t xml:space="preserve">Asiakirjan numero 24644</w:t>
      </w:r>
    </w:p>
    <w:p>
      <w:r>
        <w:t xml:space="preserve">Kutsu kätilö: BBC teettää kolme uutta sarjaa</w:t>
      </w:r>
    </w:p>
    <w:p>
      <w:r>
        <w:t xml:space="preserve">BBC:n sisällöstä vastaava johtaja Charlotte Moore sanoi, että kolmen sarjan tilaus "korostaa sitoutumistamme Britannian suosituimpaan draamasarjaan". Lisäksi on tilattu kolme joulun erikoissarjaa. Lontoon East Endissä työskentelevistä nunnista ja kätilöistä kertovan sarjan kuudennesta tuotantosarjasta on jo ilmoitettu, ja se esitetään alkuvuodesta 2017. Heidi Thomasin luoma ja entisen sairaanhoitajan Jennifer Worthin muistelmien innoittama draama esitettiin ensimmäisen kerran BBC Onella vuonna 2012. Joulun erikoisjakso, joka sijoittuu osittain lähetyssairaalaan Etelä-Afrikassa, lähetetään ensi kuussa. Kolme uutta sarjaa vievät hahmot 1960-luvulle - aikaan, jolloin Britannia Thomasin mukaan "kuohui muutosten ja haasteiden keskellä". "On niin paljon rikasta materiaalia - lääketieteellistä, sosiaalista ja emotionaalista - tutkittavaksi", hän sanoi lausunnossaan. "Olemme nyt toimittaneet valkokankaalle reilusti yli 100 vauvaa, ja näiden vauvojen tavoin tarinat jatkuvat." Seuraa meitä Facebookissa, Twitterissä @BBCNewsEnts tai Instagramissa bbcnewsents. Jos sinulla on juttuehdotus, lähetä sähköpostia osoitteeseen entertainment.news@bbc.co.uk.</w:t>
      </w:r>
    </w:p>
    <w:p>
      <w:r>
        <w:rPr>
          <w:b/>
        </w:rPr>
        <w:t xml:space="preserve">Yhteenveto</w:t>
      </w:r>
    </w:p>
    <w:p>
      <w:r>
        <w:t xml:space="preserve">Katsojamäärät voittanut draamasarja Call the Midwife saa kolme uutta sarjaa, jotka pitävät sarjan BBC One -kanavalla vuoteen 2020 asti.</w:t>
      </w:r>
    </w:p>
    <w:p>
      <w:r>
        <w:rPr>
          <w:b/>
          <w:u w:val="single"/>
        </w:rPr>
        <w:t xml:space="preserve">Asiakirjan numero 24645</w:t>
      </w:r>
    </w:p>
    <w:p>
      <w:r>
        <w:t xml:space="preserve">Coronavirus: Birminghamin roskapusseista "vuotavat" kasvonaamarit.</w:t>
      </w:r>
    </w:p>
    <w:p>
      <w:r>
        <w:t xml:space="preserve">Jätteiden kerääjät tekivät löydön viikoittaisen keräyksen aikana ja kieltäytyivät "oikein" hakemasta jätettä, kaupunginvaltuusto kertoi. Paikallisviranomainen sanoi olevansa "järkyttynyt" ylivuotavista pusseista, jotka asettivat henkilökunnan "vaaraan". Se kehotti asukkaita pussittamaan koronavirukseen liittyvät jätteet kaksinkertaisesti hallituksen ohjeiden mukaisesti. Paikallisviranomainen sanoi ottaneensa yhteyttä kerrostalosta vastaavaan isännöitsijään varmistaakseen, että tilanne saadaan korjattua ennen seuraavaa keräystä perjantaina. Jäteasioista vastaava valtuutettu John O'Shea sanoi, että roskien asianmukainen hävittäminen on "ehdottoman tärkeää". Hän sanoi, että jätteenkeräyksen työntekijät, joilla "on tehtäviensä edellyttämät suojavarusteet", tekivät oikean päätöksen olla poistamatta pusseja. "Hän sanoi, että "pieni määrä ihmisiä" vaaransi koronaviruksen leviämisen pysäyttämiseen tähtäävät toimet. Seuraa BBC West Midlandsia Facebookissa ja Twitterissä ja tilaa paikalliset uutispäivitykset suoraan puhelimeesi.</w:t>
      </w:r>
    </w:p>
    <w:p>
      <w:r>
        <w:rPr>
          <w:b/>
        </w:rPr>
        <w:t xml:space="preserve">Yhteenveto</w:t>
      </w:r>
    </w:p>
    <w:p>
      <w:r>
        <w:t xml:space="preserve">Birminghamin kerrostalosta on löydetty roskapusseja, joista on valunut käytettyjä kasvonaamioita.</w:t>
      </w:r>
    </w:p>
    <w:p>
      <w:r>
        <w:rPr>
          <w:b/>
          <w:u w:val="single"/>
        </w:rPr>
        <w:t xml:space="preserve">Asiakirjan numero 24646</w:t>
      </w:r>
    </w:p>
    <w:p>
      <w:r>
        <w:t xml:space="preserve">Borderlands-investointi "viivästyy vuoden loppuun".</w:t>
      </w:r>
    </w:p>
    <w:p>
      <w:r>
        <w:t xml:space="preserve">Skotlannin ja Yhdistyneen kuningaskunnan hallitukset ovat vahvistaneet 350 miljoonan punnan tuen Borderlandsin kasvusopimukselle. Viisi rajat ylittävää neuvostoa on suostunut täydentämään tätä summaa 45 miljoonalla punnalla. Lopullisesta sopimuksesta toivottiin voitavan sopia aiemmin tänä vuonna, mutta koronaviruspandemian vuoksi se tapahtuu vasta myöhemmin vuonna 2020. Dumfries and Gallowayn valtuustolle - joka on mukana yhdessä Scottish Bordersin, Northumberlandin, Cumbrian ja Carlisle Cityn paikallisviranomaisten kanssa - toimitetussa raportissa vahvistettiin viivästys. "Työtä on jatkettu koko tämän vuoden ajan niiden liiketoiminta-asiakirjojen kehittämiseksi, joita tarvitaan lopullisen sopimuksen aikaansaamiseksi huolimatta haasteista, joita kumppanit ovat kohdanneet nykyisen Covid-19-kriisin vuoksi", Dumfriesin ja Gallowayn viranomaisille annetussa raportissa todetaan. "On odotettavissa, että lopullisen sopimuksen allekirjoittaminen lykkääntyy tämän kalenterivuoden loppuun asti, koska resursseja on siirretty muihin tehtäviin kumppaniorganisaatioissa ja molemmissa hallituksissa." Raportissa korostetaan, että molempien hallitusten sitoutuminen sopimukseen oli vahvistettu uudelleen aiemmin tänä vuonna. Investointipaketin toivotaan tuottavan yli 5 000 työpaikkaa koko alueella. Sen tärkeimpiin tavoitteisiin kuuluu tutkimus, jossa tarkastellaan Borders Railwayn laajentamista Tweedbankin jälkeen Carlisleen. Muita hankkeita ovat Carlislen aseman portti, Chapelcrossin energiapuisto Annanin lähellä, Berwickin teatteri- ja konferenssikeskus ja Bordersin maastopyöräilyn innovaatiokeskus.</w:t>
      </w:r>
    </w:p>
    <w:p>
      <w:r>
        <w:rPr>
          <w:b/>
        </w:rPr>
        <w:t xml:space="preserve">Yhteenveto</w:t>
      </w:r>
    </w:p>
    <w:p>
      <w:r>
        <w:t xml:space="preserve">Etelä-Skotlantia ja Pohjois-Englantia koskevan monen miljoonan punnan investointisopimuksen lopullinen allekirjoittaminen on lykkääntynyt vuoden loppuun.</w:t>
      </w:r>
    </w:p>
    <w:p>
      <w:r>
        <w:rPr>
          <w:b/>
          <w:u w:val="single"/>
        </w:rPr>
        <w:t xml:space="preserve">Asiakirjan numero 24647</w:t>
      </w:r>
    </w:p>
    <w:p>
      <w:r>
        <w:t xml:space="preserve">Stephen Lawrencen murhatutkimus: IPCC lykkää korruptiotutkimusta</w:t>
      </w:r>
    </w:p>
    <w:p>
      <w:r>
        <w:t xml:space="preserve">Riippumaton poliisivalituslautakunta (IPCC) tutkii, ovatko Metin johtavat virkamiehet jättäneet antamatta totuudenmukaisia lausuntoja vuoden 1998 tutkimuksessa. Toinen IPCC:n tutkinta koskee väitettyä poliisin korruptiota vuoden 1993 murhatutkimuksen aikana. Kummallekaan tutkimukselle ei annettu päättymispäivää. IPCC:n varapuheenjohtaja Sarah Green kertoi, että kahden viime vuoden aikana valvontakomissio on "analysoinut tuhansia sivuja asiakirjanäyttöä" ja haastatellut kolmea entistä Met Police -poliisin virkamiestä heidän vuoden 1998 tutkimuksessa antamistaan kertomuksista. Hän sanoi kuitenkin, että tutkintaa ei voida päättää, "ennen kuin on selvää, että erillinen ja meneillään oleva IPCC:n johtama tutkimus ei tuota lisää tämän tutkimuksen kannalta merkityksellistä todistusaineistoa". "Vaikka ymmärrän, että tämä askel on todennäköisesti vaikea ja pettymys kaikille asianosaisille, on elintärkeää, että jatkamme vuosien takaisten tapahtumien selvittämistä, jotta voimme vihdoin saattaa nämä asiat päätökseen", hän sanoi. Stephen Lawrence oli 18-vuotias, kun valkoihoinen nuorisojoukko puukotti hänet kuoliaaksi Elthamissa sijaitsevalla bussipysäkillä. Kesti yli 18 vuotta ennen kuin kaksi hänen murhaajistaan - Gary Dobson ja David Norris - saatiin oikeuden eteen. Old Baileyn valamiehistö totesi heidät syyllisiksi tammikuussa 2012, ja he saivat elinkautiset tuomiot.</w:t>
      </w:r>
    </w:p>
    <w:p>
      <w:r>
        <w:rPr>
          <w:b/>
        </w:rPr>
        <w:t xml:space="preserve">Yhteenveto</w:t>
      </w:r>
    </w:p>
    <w:p>
      <w:r>
        <w:t xml:space="preserve">Stephen Lawrencen murhatutkimuksessa annettujen todisteiden tutkinta saadaan päätökseen vasta sen jälkeen, kun erillinen korruptiotutkimus on saatu päätökseen, poliisin valvontaviranomainen on ilmoittanut.</w:t>
      </w:r>
    </w:p>
    <w:p>
      <w:r>
        <w:rPr>
          <w:b/>
          <w:u w:val="single"/>
        </w:rPr>
        <w:t xml:space="preserve">Asiakirjan numero 24648</w:t>
      </w:r>
    </w:p>
    <w:p>
      <w:r>
        <w:t xml:space="preserve">Southamptonin happohyökkäys: Billy ja Geoffrey Midmore poliisin etsintäkuuluttamina.</w:t>
      </w:r>
    </w:p>
    <w:p>
      <w:r>
        <w:t xml:space="preserve">37-vuotiaan kimppuun hyökättiin Guildhall Squarella Southamptonissa noin kello 21.00 BST perjantaina. Poliisi kertoi haluavansa jäljittää Billy ja Geoffrey Midmoren, 22 ja 26, jotka molemmat ovat Lontoosta. Komisario Will Whale sanoi, että kaksikolla oli kontakteja Southamptonissa, Basingstokessa ja Lontoossa, ja heitä pidettiin "vaarallisina henkilöinä". "Vetoan Billyyn ja Geoffreyyn, että he antautuisivat nyt. Jatkamme takaa-ajoa, kunnes löydämme teidät, joten helpottakaa itseänne ja ilmoittautukaa", hän lisäsi. Nainen on edelleen sairaalassa, jossa häntä hoidetaan palovammojen vuoksi kasvoissa, kaulassa ja käsivarsissa. Aiemmin poliisi kertoi tutkivansa, oliko nainen aiemmin ilmoittanut olevansa huolissaan turvallisuudestaan. Hampshiren poliisin edustaja sanoi: "Olemme käynnistäneet tutkimuksen, joka koskee uhrin poliisille tekemiä aiempia ilmoituksia." Poliisin mukaan nainen, jonka uskotaan olevan kotoisin kaupungista, joutui miesryhmän kohdennetun hyökkäyksen uhriksi. Poliisi on vakuuttanut paikallisille asukkaille ja kaupungissa vieraileville, että kyseessä oli harvinainen ja "yksittäinen tapaus".</w:t>
      </w:r>
    </w:p>
    <w:p>
      <w:r>
        <w:rPr>
          <w:b/>
        </w:rPr>
        <w:t xml:space="preserve">Yhteenveto</w:t>
      </w:r>
    </w:p>
    <w:p>
      <w:r>
        <w:t xml:space="preserve">Poliisi on nimennyt kaksi veljestä, joita etsitään sen jälkeen, kun naista heitettiin hapolla kasvoihin Southamptonissa.</w:t>
      </w:r>
    </w:p>
    <w:p>
      <w:r>
        <w:rPr>
          <w:b/>
          <w:u w:val="single"/>
        </w:rPr>
        <w:t xml:space="preserve">Asiakirjan numero 24649</w:t>
      </w:r>
    </w:p>
    <w:p>
      <w:r>
        <w:t xml:space="preserve">Portugalilaisia sotamiehiä nähty Irlannin rannoilla</w:t>
      </w:r>
    </w:p>
    <w:p>
      <w:r>
        <w:t xml:space="preserve">Meduusan näköiset sotamiehet voivat aiheuttaa voimakasta kipua ja harvoissa tapauksissa jopa kuoleman. Irlannin vesiturvallisuusjärjestö antoi varoituksen sen jälkeen, kun niitä oli nähty Waterfordin ja Corkin rannoilla. IWC:n mukaan niitä havaittiin Tramoressa, Ardmoressa, Inchydoneyssä ja Schullissa. On olemassa vaara, että ne ajautuvat pohjoisemmaksi. Portugalilaiset sotamiehet ovat noin 30 senttimetriä pitkiä ja 13 senttimetriä leveitä, ja sen lonkerot voivat olla jopa 50 metriä pitkiä. Kukaan niistä ei ole varsinainen meduusa, vaan kelluva yhdyskunta läheisesti sukua olevia hydrozoaneja, jotka tavallisesti elävät avomeren pinnalla. Siirtokunta kelluu ilmatäytteisen kellukkeen pohjasta, ja sen alapuolella roikkuu monia pitkiä ohuita lonkeroita, joita se käyttää kalojen pyydystämiseen. Pisto voi aiheuttaa allergisen reaktion. Myös vakavia vaikutuksia voi olla, kuten kuumetta, sokkia ja häiriöitä sydämen ja keuhkojen toiminnassa. Pistot voivat myös aiheuttaa kuoleman, mutta tämä on äärimmäisen harvinaista. IWC:n mukaan havaintoja on tehty ennennäkemättömän paljon. Voimakkaat tuulet ovat käsittääkseni puhaltaneet niitä 350 mailia normaalia pohjoisemmaksi.</w:t>
      </w:r>
    </w:p>
    <w:p>
      <w:r>
        <w:rPr>
          <w:b/>
        </w:rPr>
        <w:t xml:space="preserve">Yhteenveto</w:t>
      </w:r>
    </w:p>
    <w:p>
      <w:r>
        <w:t xml:space="preserve">Uimareita ja surffaajia on varoitettu, että Irlannin rannikolla on havaittu portugalilaisia sotilaskonnia, joiden pisto voi olla tappava.</w:t>
      </w:r>
    </w:p>
    <w:p>
      <w:r>
        <w:rPr>
          <w:b/>
          <w:u w:val="single"/>
        </w:rPr>
        <w:t xml:space="preserve">Asiakirjan numero 24650</w:t>
      </w:r>
    </w:p>
    <w:p>
      <w:r>
        <w:t xml:space="preserve">Eastern High School suljettu kolmen päivän jälkeen huoltotöiden takia</w:t>
      </w:r>
    </w:p>
    <w:p>
      <w:r>
        <w:t xml:space="preserve">Cardiffissa sijaitseva Eastern High School aloitti toimintansa maanantaina, ja se kokoaa yhteen noin 1 500 oppilasta entisistä Rumneyn ja Llanrumneyn lukioista. Henkilökunta otti kuitenkin keskiviikkoiltana yhteyttä vanhempiin tekstiviestillä ja ilmoitti, että koulu on suljettava. Koulun mukaan se pyrkii avaamaan koulun uudelleen mahdollisimman pian. Oppilaat ovat yhdistäneet voimansa muodostaakseen uuden superkoulun entisen Rumney Highin tiloihin kaupungin itäosassa. Koulun verkkosivuilla julkaistussa lausunnossa pahoiteltiin, että uusi koulu oli suljettu "ennakoimattomien hätähuoltotöiden" vuoksi. "Pahoittelemme lyhyttä varoitusajankohtaa ja haittaa", sanottiin. "Pidämme teidät ajan tasalla ja työskentelemme koulun avaamiseksi mahdollisimman pian." Yhdistetty koulu avattiin kaupungin itäosan keskiasteen koulutuksen uudelleenjärjestelyn jälkeen. Llanrumney High Schoolin sulkemista aikaistettiin vuodella, koska ministerit olivat huolissaan prosessin pitkittymisestä sen jälkeen, kun koulu oli joutunut erityistoimenpiteisiin viime lokakuussa.</w:t>
      </w:r>
    </w:p>
    <w:p>
      <w:r>
        <w:rPr>
          <w:b/>
        </w:rPr>
        <w:t xml:space="preserve">Yhteenveto</w:t>
      </w:r>
    </w:p>
    <w:p>
      <w:r>
        <w:t xml:space="preserve">Superkoulu on joutunut yllättäen sulkemaan ovensa kiireellisten huoltotöiden vuoksi vain kolme päivää sen jälkeen, kun se oli avannut ovensa oppilaille ensimmäistä kertaa.</w:t>
      </w:r>
    </w:p>
    <w:p>
      <w:r>
        <w:rPr>
          <w:b/>
          <w:u w:val="single"/>
        </w:rPr>
        <w:t xml:space="preserve">Asiakirjan numero 24651</w:t>
      </w:r>
    </w:p>
    <w:p>
      <w:r>
        <w:t xml:space="preserve">Tarjous soutaa New Yorkista Lochinveriin käsintehdyllä veneellä</w:t>
      </w:r>
    </w:p>
    <w:p>
      <w:r>
        <w:t xml:space="preserve">Highlandsin Lochinveristä kotoisin oleva Duncan Hutchison on viettänyt työelämänsä merellä, viimeksi offshore-öljyteollisuudessa. Hän käytti kolme vuotta rakentaakseen venettä, jolla hän toivoo lähtevänsä liikkeelle New Yorkista 19. toukokuuta tai sen tienoilla. Hutchison arvioi, että hänellä kestää 90-100 päivää soutaa se takaisin Lochinveriin. Retkellä kerätään rahaa Wateraid-hyväntekeväisyysjärjestölle. Hänen veneensä nimi on Sleipner, joka on saanut nimensä norjalaisen mytologian kahdeksanjalkaisen hevosen mukaan, joka pystyi liukumaan meren yli. Hutchison kertoi BBC Skotlannille, että yksinäisyys yksin merellä ollessaan olisi todennäköisesti vaikeinta yrityksessä. Hän lisäsi: "Myös fyysinen puoli on vaikea. "Teen tämän todistaakseni, että tavalliset ihmiset voivat rakentaa veneen ja soutaa sillä Atlantin yli. "Se on ideana, todistaa, että tavalliset ihmiset voivat tehdä epätavallisia asioita." Hän jatkaa.</w:t>
      </w:r>
    </w:p>
    <w:p>
      <w:r>
        <w:rPr>
          <w:b/>
        </w:rPr>
        <w:t xml:space="preserve">Yhteenveto</w:t>
      </w:r>
    </w:p>
    <w:p>
      <w:r>
        <w:t xml:space="preserve">Amatöörisoutaja valmistautuu yrittämään Pohjois-Atlantin ylittämistä itse rakentamallaan puuveneellä.</w:t>
      </w:r>
    </w:p>
    <w:p>
      <w:r>
        <w:rPr>
          <w:b/>
          <w:u w:val="single"/>
        </w:rPr>
        <w:t xml:space="preserve">Asiakirjan numero 24652</w:t>
      </w:r>
    </w:p>
    <w:p>
      <w:r>
        <w:t xml:space="preserve">Vuoden 2018 tietokilpailu osa 2</w:t>
      </w:r>
    </w:p>
    <w:p>
      <w:r>
        <w:t xml:space="preserve">Testaa vuoden 2018 muistisi neliosaisessa jouluvisassa - 52 kysymystä 52 viikon ajan. Jos et näe tietovisaa, klikkaa tästä. Kuvahyväksynnät - Getty Images, BBC, Alamy 2018 Vuoden tietovisa 1: tammi - maaliskuu 2018 Vuoden tietovisa 3: heinäkuu - syyskuu 2018 Vuoden tietovisa 4: lokakuu - joulukuu Osallistu keskusteluun - löydä meidät Facebookista, Instagramista, Snapchatista ja Twitteristä.</w:t>
      </w:r>
    </w:p>
    <w:p>
      <w:r>
        <w:rPr>
          <w:b/>
        </w:rPr>
        <w:t xml:space="preserve">Yhteenveto</w:t>
      </w:r>
    </w:p>
    <w:p>
      <w:r>
        <w:t xml:space="preserve">Kuinka hyvin muistat tänä vuonna uutisissa olleet tarinat ja henkilöt?</w:t>
      </w:r>
    </w:p>
    <w:p>
      <w:r>
        <w:rPr>
          <w:b/>
          <w:u w:val="single"/>
        </w:rPr>
        <w:t xml:space="preserve">Asiakirjan numero 24653</w:t>
      </w:r>
    </w:p>
    <w:p>
      <w:r>
        <w:t xml:space="preserve">West Lancashiren neuvosto pelkää juoppojen tulvaa pubien lukitsemisen jälkeen.</w:t>
      </w:r>
    </w:p>
    <w:p>
      <w:r>
        <w:t xml:space="preserve">West Lancashiren neuvosto, jonka tartuntaluvut ovat yhdeksänneksi huonoimmat Englannissa, rajoittuu LCR:ään, jossa pubien on suljettava keskiviikkona. Neuvoston päälliköt pelkäävät, että sieltä tulevat juomarit saattavat suunnata heidän alueelleen. LCR oli ensimmäinen alue Englannissa, joka asetettiin maanantaina uuden kolmiportaisen lukitusjärjestelmän korkeimmalle tasolle, ja West Lancashire on tällä hetkellä Covid-hälytysjärjestelmän "korkealla" toisella tasolla, jossa pubit pysyvät auki. Työväenpuolueen hallitseman viranomaisen johtaja Ian Moran sanoi: "Lukuja tarkasteltaessa sanoisin, että on vain ajan kysymys, milloin siirrymme kolmannelle tasolle." Moran sanoi, että valtuusto oli huolissaan siitä, että keskiviikon jälkeen LCR:n piirikunnista, kuten Seftonista, Knowsleystä ja St Helensistä, tulee lisää juojia. "Mikään ei estä ihmisiä matkustamasta, se on vain opas - voin vain vedota ihmisiin: 'älkää matkustako West Lancashireen'", hän sanoi. Lancashiren kreivikunnanvaltuuston johtaja Geoff Driver sanoi, että kreivikunta välttyi vakavimmalta virushälytysluokalta ministerien maanantaina antaman "viime hetken armahduksen" ansiosta. Hän sanoi kuitenkin myös, että on "väistämätöntä", että osa - tai koko - kreivikunnasta siirtyy uuden järjestelmän ylimpään luokkaan. Tory-neuvoston johtaja lisäsi, että kokouksia pidettiin aiemmin, jotta voitaisiin sopia taloudellisesta avusta kärsineille yrityksille. Seuraa BBC North West -kanavaa Facebookissa, Twitterissä ja Instagramissa. Voit myös lähettää juttuideoita osoitteeseen northwest.newsonline@bbc.co.uk</w:t>
      </w:r>
    </w:p>
    <w:p>
      <w:r>
        <w:rPr>
          <w:b/>
        </w:rPr>
        <w:t xml:space="preserve">Yhteenveto</w:t>
      </w:r>
    </w:p>
    <w:p>
      <w:r>
        <w:t xml:space="preserve">Liverpool City Region (LCR) -alueen rajalla sijaitsevan neuvoston johtaja sanoo, että on "väistämätöntä", että se saa "erittäin korkean" Covid-19-hälytystason.</w:t>
      </w:r>
    </w:p>
    <w:p>
      <w:r>
        <w:rPr>
          <w:b/>
          <w:u w:val="single"/>
        </w:rPr>
        <w:t xml:space="preserve">Asiakirjan numero 24654</w:t>
      </w:r>
    </w:p>
    <w:p>
      <w:r>
        <w:t xml:space="preserve">Paul Coleyn kuolema: HMP Hewellin puutteet</w:t>
      </w:r>
    </w:p>
    <w:p>
      <w:r>
        <w:t xml:space="preserve">Wolverhamptonista kotoisin oleva Paul Coley, 44, löydettiin kuolleena sellistään Hewellin vankilassa uudenvuodenaattona 2013. Kuolinsyyntutkija sanoi, että vankilan tekemät Coleyn riskinarvioinnit olivat olleet "riittämättömiä ja epäjohdonmukaisia". Vankeinhoitolaitos ilmoitti, että se "tutkii tarkasti" tutkinnan tuloksia. Worcestershiren kuolinsyyntutkija Marguerite Elcock katsoi, että Coley kuoli itsemurhan seurauksena, mutta sanoi, että tapa, jolla riskinarvioinnit tehtiin vankilassa, ja "riittämätön viestintä" olivat myös myötävaikuttavia tekijöitä. Coleyn perhe sanoi lausunnossaan: "Huolimatta sisäisestä kamppailustaan masennuksen kanssa hän loisti elämäämme kuin tähdenlento ja valitettavasti lähti yhtä nopeasti." Perheen asianajajat Cormac McDonough sanoivat, että Coley, joka istui tuomiota "pienestä varkausrikoksesta", oli tunnetusti vahingoittanut itseään. Vankeinhoitolaitoksen edustaja sanoi: "Tarkastelemme tarkkaan tutkinnan tuloksia ja kuolinsyyntutkijan mahdollisesti laatimaa raporttia, jotta voimme nähdä, mitä niistä voidaan oppia vankiloiden ja ehdonalaisvalvonnan oikeusasiamiehen tutkimuksen lisäksi." Vankiloiden edustaja totesi, että vankiloiden edustaja ei ole tehnyt mitään. HM Inspectorate of Prisons (HMIP) raportoi marraskuussa HMP Hewellin vankilasta, että vankien perehdyttämisjärjestelyt olivat "usein kaoottisia" ja että tarkastajat eivät olleet varmoja siitä, että kaikki uudet tulokkaat arvioitiin täysin.</w:t>
      </w:r>
    </w:p>
    <w:p>
      <w:r>
        <w:rPr>
          <w:b/>
        </w:rPr>
        <w:t xml:space="preserve">Yhteenveto</w:t>
      </w:r>
    </w:p>
    <w:p>
      <w:r>
        <w:t xml:space="preserve">Worcestershiren vankilassa olleen viiden lapsen isän itsemurhaan vaikuttivat useat vankila- ja terveydenhuoltohenkilöstön puutteet, on todettu tutkinnassa.</w:t>
      </w:r>
    </w:p>
    <w:p>
      <w:r>
        <w:rPr>
          <w:b/>
          <w:u w:val="single"/>
        </w:rPr>
        <w:t xml:space="preserve">Asiakirjan numero 24655</w:t>
      </w:r>
    </w:p>
    <w:p>
      <w:r>
        <w:t xml:space="preserve">Donna Tarttin romaani Kultasirkku siirtyy valkokankaalle</w:t>
      </w:r>
    </w:p>
    <w:p>
      <w:r>
        <w:t xml:space="preserve">Rush Hour -elokuvan ohjaaja Brett Ratner tuottaa elokuvan yhdessä Brad Simpsonin ja Nälkäpeli-elokuvan Bafta-palkitun tuottajan Nina Jacobsonin kanssa. Tarttin kolmas romaani voitti kaunokirjallisuuden Pulitzer-palkinnon huhtikuussa. Se kertoo nuoresta pojasta, joka varastaa korvaamattoman hollantilaisen maalauksen New Yorkin Metropolitan Museum of Artista. Pojan tarina ja maalauksen - Carel Fabritiuksen The Goldfinch - kohtalo kietoutuvat toisiinsa romaanin kahden vuosikymmenen aikana. Kriitikoiden ja lukijoiden suosima The Goldfinch valittiin Amazonin vuoden 2013 kirjaksi, ja se on ollut New York Timesin bestseller-listalla 39 viikkoa. Joidenkin yllätykseksi se jätettiin kuitenkin tämän vuoden Man Booker -kilpailun pitkän listan ulkopuolelle, vaikka järjestäjät päättivät sallia muidenkin kuin brittiläisten kirjailijoiden osallistua palkinnon saamiseen. Warner Bros osti aiemmin oikeudet Tarttin esikoisromaaniin The Secret History, mutta elokuvaversio ei ole vielä tullut valkokankaalle. Ratnerin muihin elokuviin kuuluvat vuonna 2002 tehty Thomas Harrisin romaanin Red Dragon (Punainen lohikäärme) sovitus ja hiljattain ilmestynyt toimintaseikkailu Hercules. Fabritiuksen alkuperäinen, vuonna 1645 maalattu taideteos on nykyisin esillä Haagin Mauritshuisin taidemuseossa, joka on juuri kunnostettu.</w:t>
      </w:r>
    </w:p>
    <w:p>
      <w:r>
        <w:rPr>
          <w:b/>
        </w:rPr>
        <w:t xml:space="preserve">Yhteenveto</w:t>
      </w:r>
    </w:p>
    <w:p>
      <w:r>
        <w:t xml:space="preserve">Donna Tarttin bestseller-romaani The Goldfinch (Kultasirkku) on tulossa filmille, kun Warner Bros -studio on ostanut elokuvaoikeudet.</w:t>
      </w:r>
    </w:p>
    <w:p>
      <w:r>
        <w:rPr>
          <w:b/>
          <w:u w:val="single"/>
        </w:rPr>
        <w:t xml:space="preserve">Asiakirjan numero 24656</w:t>
      </w:r>
    </w:p>
    <w:p>
      <w:r>
        <w:t xml:space="preserve">"5000 tamilipakolaista ylitti rajan" - Govt.</w:t>
      </w:r>
    </w:p>
    <w:p>
      <w:r>
        <w:t xml:space="preserve">Yli 5000 tamilisiviiliä (IDP) on paennut tyhjentämättömältä alueelta ja hakenut turvaa armeijan leireiltä Dharmapuramissa, Vishwamadussa ja Kuppilankulamissa lauantaina, kertoo kuntoutus- ja uudelleensijoittamisministeri Rizat Badiudin. Armeijan tiedottaja kertoi BBC:n kirjeenvaihtajalle Anbarasan Ethirajanille, että keskiviikkona ja torstaina alueelle oli saapunut yli kaksituhatta-kaksisataa ihmistä. Avustusjärjestöt ovat ilmaisseet kasvavaa huolta kymmenientuhansien siviilien kohtalosta Tamilitiikerien hallitsemalla alueella. Sri Lankan armeijan tiedottajan mukaan sota-alueelta pakenevien siviilien määrä on kasvanut merkittävästi viime päivinä. Hän sanoi, että yli tuhat kuusisataa ihmistä siirtyi pelkästään torstaina hallituksen hallinnassa olevalle alueelle, mikä on suurin luku yhden päivän aikana sitten konfliktin alkamisen pohjoisessa. loukussa olevat siviilit Virkamies sanoi, että hallitus on perustanut erityisiä leirejä siirtymään joutuneille siviileille lähelle pohjoista Vavuniyan kaupunkia. Avustusjärjestöjen mukaan lähes neljännesmiljoona ihmistä on jäänyt loukkuun taistelualueelle, mutta hallituksen mukaan määrä on puolet pienempi. Kymmenettuhannet kapinallisten hallussa olevilla alueilla asuvat tamilit ovat jääneet kodittomiksi ja liikkuvat paikasta toiseen etsiessään turvasatamaa. Kun armeija on vallannut yhä enemmän alueita kapinallisilta, siviilit ovat nyt rajoittuneet yhä pienemmälle alueelle. Kansainvälinen Punainen Risti arvioi, että satoja siviilejä on kuollut hallituksen joukkojen ja tamilikapinallisten välisissä taisteluissa viime kuukausina. Avustusjärjestöjen ja hallituksen mukaan tamilitiikerit pitävät siviilejä sota-alueella vastoin tahtoaan. Kapinallisten mukaan siviilit kuitenkin haluavat jäädä heidän luokseen, koska he pelkäävät armeijaa.</w:t>
      </w:r>
    </w:p>
    <w:p>
      <w:r>
        <w:rPr>
          <w:b/>
        </w:rPr>
        <w:t xml:space="preserve">Yhteenveto</w:t>
      </w:r>
    </w:p>
    <w:p>
      <w:r>
        <w:t xml:space="preserve">Sri Lankan hallituksen mukaan yhä useammat siviilit siirtyvät kapinallisalueilta hallituksen hallitsemille alueille pohjoisessa, kun armeija jatkaa hyökkäystään tamilitiikereitä vastaan.</w:t>
      </w:r>
    </w:p>
    <w:p>
      <w:r>
        <w:rPr>
          <w:b/>
          <w:u w:val="single"/>
        </w:rPr>
        <w:t xml:space="preserve">Asiakirjan numero 24657</w:t>
      </w:r>
    </w:p>
    <w:p>
      <w:r>
        <w:t xml:space="preserve">Jerseyn lentoaseman 75-vuotisjuhlavuoden kunniaksi julkaistiin postimerkit</w:t>
      </w:r>
    </w:p>
    <w:p>
      <w:r>
        <w:t xml:space="preserve">Tony Theobaldin suunnittelemissa postimerkeissä on eri lentokoneita, jotka ovat laskeutuneet Jerseyn lentoasemalle sen historian aikana. Postimerkkisarjan mukana tulee pienoisarkki ja vihkonen, jossa on kuvia ja tietoa lentoasemasta. Jerseyn lentokenttä rakennettiin yksityisomistuksessa oleville kentille St Peterissä vuonna 1934. Lentoasema avattiin 10. maaliskuuta 1937, ja postimerkkisarja ilmestyy lauantaina 75-vuotispäivän kunniaksi. Doug Bannister, Ports of Jersey -yhtiön konsernijohtaja, sanoi olevansa ilahtunut muistomerkkikokoelmasta. "Lentoasemalla on ollut merkittävä rooli saaren jokapäiväisessä elämässä viimeisten 75 vuoden ajan, ja tietovihko ja siihen liittyvät postimerkit ovat hieno osoitus tästä."</w:t>
      </w:r>
    </w:p>
    <w:p>
      <w:r>
        <w:rPr>
          <w:b/>
        </w:rPr>
        <w:t xml:space="preserve">Yhteenveto</w:t>
      </w:r>
    </w:p>
    <w:p>
      <w:r>
        <w:t xml:space="preserve">Jerseyn lentoaseman 75-vuotispäivän kunniaksi julkaistaan kuuden postimerkin sarja.</w:t>
      </w:r>
    </w:p>
    <w:p>
      <w:r>
        <w:rPr>
          <w:b/>
          <w:u w:val="single"/>
        </w:rPr>
        <w:t xml:space="preserve">Asiakirjan numero 24658</w:t>
      </w:r>
    </w:p>
    <w:p>
      <w:r>
        <w:t xml:space="preserve">A6 kaksikaistainen moottoritie: Tie saa vihreää valoa "rahoituksen mukaan".</w:t>
      </w:r>
    </w:p>
    <w:p>
      <w:r>
        <w:t xml:space="preserve">Suunnitelmaan sisältyy myös Dungivenin kiertotie. Vahvistus on seurausta pitkästä julkisesta tutkimuksesta, joka on nyt päättynyt. Pohjois-Irlannin liikenneministeri Michelle McIlveen sanoi, että Derryn ja Dungivenin väliseen 18 mailin pituiseen osuuteen käytetään jopa 400 miljoonaa puntaa. "Investointi" Se on tarkoitus kohdentaa budjettikaudella vuoteen 2021 asti. Työn alkamisajankohdasta ei ole tietoa. McIlveen sanoi keskiviikkona, että ilmoitus on hyvä uutinen Luoteis-Euroopalle. "A6 on keskeinen liikenneväylä, ja uuden kaksikaistaisen tien rakentaminen auttaa lyhentämään matka-aikoja ja parantamaan liikenneturvallisuutta", hän sanoi. "Ei ole epäilystäkään siitä, että tämä hanke on merkittävä investointi talouteemme ja luo satoja työpaikkoja." Sinn Féin MLA Cathal Ó hOisín sanoi, että ilmoitus on valtava piristysruiske koko alueelle. "Kampanja A6:n muuttamiseksi kaksikaistaiseksi tieksi ja Dungivenin ohitustien luomiseksi on kestänyt vuosia, mutta nyt tunnelin päässä näkyy valoa. "Se on merkittävä tekijä alueen taloudellisen menestyksen parantamisessa, ja Dungivenin ohitustie vaikuttaa merkittävästi kaupungin ympäristöön." Viime kuussa McIlveen sanoi, että Randalstownin ja Castledawsonin välisen A6-tien osuuden rakentaminen aloitetaan myöhemmin tänä vuonna.</w:t>
      </w:r>
    </w:p>
    <w:p>
      <w:r>
        <w:rPr>
          <w:b/>
        </w:rPr>
        <w:t xml:space="preserve">Yhteenveto</w:t>
      </w:r>
    </w:p>
    <w:p>
      <w:r>
        <w:t xml:space="preserve">Londonderryn ja Dungivenin välisen A6-tien 400 miljoonan punnan kaksikaistainen moottoritie on hyväksytty, mutta vain, jos rahat saadaan käyttöön.</w:t>
      </w:r>
    </w:p>
    <w:p>
      <w:r>
        <w:rPr>
          <w:b/>
          <w:u w:val="single"/>
        </w:rPr>
        <w:t xml:space="preserve">Asiakirjan numero 24659</w:t>
      </w:r>
    </w:p>
    <w:p>
      <w:r>
        <w:t xml:space="preserve">Southeastern-tilintarkastus vahvistaa junien täsmällisyyden "oikeaksi".</w:t>
      </w:r>
    </w:p>
    <w:p>
      <w:r>
        <w:t xml:space="preserve">Sheffieldin yliopiston riippumattomassa raportissa, jonka rautatieyritys oli tilannut, todettiin, että täsmällisyysluvut oli validoitu oikein ja tarkasti. Yhtiö kuljetti keskimäärin 82,04 prosenttia junista ajallaan, mikä ylittää 82 prosentin tavoitteen, jonka alittavat junat joutuvat maksamaan korvauksia. Southeastern sanoi keskittyvänsä edelleen palvelun parantamiseen. "Voimme vahvistaa, että Sheffieldin yliopiston tekemä riippumaton tarkastus on vahvistanut matkustajien peruskirjan luvut paikkansapitäviksi", se sanoi lausunnossaan. "Asianmukainen tarkastus" Sen jälkeen kun täsmällisyysluvut julkaistiin tammikuussa ja ne osoittivat, että Southeastern oli juuri ja juuri täyttänyt vaatimuksensa vuonna 2010, jotkut parlamentin jäsenet ja matkustajat vaativat, että ne tarkistetaan uudelleen. BBC South Eastin hiljattain tekemässä tutkimuksessa havaittiin myös, että uusien nopeiden Javelin-junien hyvät täsmällisyysluvut olivat nostaneet kokonaiskeskiarvoa. Chathamin ja Aylesfordin konservatiivinen kansanedustaja Tracey Crouch sanoi, että hänellä on edelleen "hyvin vakavia varauksia" riippumattoman tarkastuksen vahvistamien lukujen suhteen. "Mielestäni kun yritys tilaa omien lukujensa tarkastuksen, maksaa tarkastuksesta, saa itse tarkastuksen ja voi kommentoida sitä ennen kuin se voi julkaista sen, pelkään, että se ei ole niin riippumaton kuin sen ehkä pitäisi olla. "Kentin kansanedustajat ovat yhdessä pyytäneet liikenneministeriötä järjestämään kunnollisen riippumattoman tilintarkastuksen, johon Southeastern itse ei voi vaikuttaa ennen sen julkaisemista."</w:t>
      </w:r>
    </w:p>
    <w:p>
      <w:r>
        <w:rPr>
          <w:b/>
        </w:rPr>
        <w:t xml:space="preserve">Yhteenveto</w:t>
      </w:r>
    </w:p>
    <w:p>
      <w:r>
        <w:t xml:space="preserve">Southeastern-junaliikenteen tarkastuksessa on todettu, että se ajoi viime vuonna tarpeeksi ajoissa, jotta matkustajille ei tarvinnut maksaa korvauksia.</w:t>
      </w:r>
    </w:p>
    <w:p>
      <w:r>
        <w:rPr>
          <w:b/>
          <w:u w:val="single"/>
        </w:rPr>
        <w:t xml:space="preserve">Asiakirjan numero 24660</w:t>
      </w:r>
    </w:p>
    <w:p>
      <w:r>
        <w:t xml:space="preserve">Walesin prinssi myönsi entiselle urheilija Dickie Birdille OBE-tunnustuksen.</w:t>
      </w:r>
    </w:p>
    <w:p>
      <w:r>
        <w:t xml:space="preserve">Barnsleystä kotoisin oleva Bird sai kunnianosoituksen Buckinghamin palatsin virkaanastujaisseremoniassa. 79-vuotiasta pidettiin yhtenä pelin suosituimmista ja johdonmukaisimmista erotuomareista. Hän kuvaili OBE-tunnustuksen saamista "urani huipennukseksi" ja lisäsi: "Olen hyvin ylpeä ja nöyrä". Bird sai tunnustusta urheilu-urastaan ja myös hyväntekeväisyystyöstään, sillä hän perusti Dickie Bird -säätiönsä auttamaan vähäosaisia nuoria. Seremonian jälkeen hän sanoi: "Hän on ollut hyvin suosittu: "Tämä saa minut muistelemaan pelaamista ja tuomaritoimintaa sekä hyväntekeväisyyttä. "Myönnämme apurahoja, joilla autamme alle 18-vuotiaita nuoria urheilemaan, ja tavoitteeni on saada heidät pois kadunkulmilta, pois television äärestä ja antaa heille alku elämään." Bird teki 23 vuoden uran kansainvälisenä erotuomarina ennen kuin hän lopetti toimintansa vuonna 1996. Pelaajana hän edusti Yorkshirea ja Leicestershirea. Pelaajien kunniavartio ja yleisön seisovat aplodit merkitsivät hänen viimeistä testiään, Englannin ja Intian välistä testiottelua, Lord'sissa vuonna 1996.</w:t>
      </w:r>
    </w:p>
    <w:p>
      <w:r>
        <w:rPr>
          <w:b/>
        </w:rPr>
        <w:t xml:space="preserve">Yhteenveto</w:t>
      </w:r>
    </w:p>
    <w:p>
      <w:r>
        <w:t xml:space="preserve">Walesin prinssi on myöntänyt entiselle testikrikettituomarille Dickie Birdille OBE-tunnustuksen erinomaisesta urheilu-urasta.</w:t>
      </w:r>
    </w:p>
    <w:p>
      <w:r>
        <w:rPr>
          <w:b/>
          <w:u w:val="single"/>
        </w:rPr>
        <w:t xml:space="preserve">Asiakirjan numero 24661</w:t>
      </w:r>
    </w:p>
    <w:p>
      <w:r>
        <w:t xml:space="preserve">Italian Job -bussi luodaan uudelleen Sussexin taidepaikalla</w:t>
      </w:r>
    </w:p>
    <w:p>
      <w:r>
        <w:t xml:space="preserve">Bexhillissä sijaitsevan De La Warr -paviljongin katolla oleva installaatio on osa vuoden 2012 kulttuuriolympialaisia. Veistos, joka on katon reunalla tasapainoileva linja-auto, asennettiin nosturilla. Taiteilija Richard Wilsonin teoksen nimi on Hang On A Minute Lads, I've Got A Great Idea. "Cliff-hanger-hetki", Wilson sanoi: Wilson sanoi: "Olen elokuvan suuri fani, mutta tämä ikoninen rakennus on myös inspiroinut minua, ja työskentelen arkkitehtuurin materiaalina. "Tarvitsimme cliff-hanger-hetken, joka tapahtuu tässä rakennuksessa, ja se toimii myös sokkelina". "Sitä ohjataan hydraulisesti niin, että se keikkuu reunalla." Installaatio pysyy katolla lokakuuhun asti.</w:t>
      </w:r>
    </w:p>
    <w:p>
      <w:r>
        <w:rPr>
          <w:b/>
        </w:rPr>
        <w:t xml:space="preserve">Yhteenveto</w:t>
      </w:r>
    </w:p>
    <w:p>
      <w:r>
        <w:t xml:space="preserve">Sussexissa sijaitsevan taidepaikan katolle on asennettu vuoden 1969 elokuvan "Italian Job" viimeisen kohtauksen jäljitelmä.</w:t>
      </w:r>
    </w:p>
    <w:p>
      <w:r>
        <w:rPr>
          <w:b/>
          <w:u w:val="single"/>
        </w:rPr>
        <w:t xml:space="preserve">Asiakirjan numero 24662</w:t>
      </w:r>
    </w:p>
    <w:p>
      <w:r>
        <w:t xml:space="preserve">Venezuela moittii kansakuntia "sekaantumisesta" protestikutsuun</w:t>
      </w:r>
    </w:p>
    <w:p>
      <w:r>
        <w:t xml:space="preserve">Nämä 11 maata tuomitsivat myös kuuden ihmisen kuoleman hallituksen vastaisissa marsseissa tässä kuussa. Oppositio suunnittelee joukkomielenosoitusta keskiviikoksi. Hallitus on kehottanut kannattajiaan järjestämään kilpailevia marsseja. Venezuela on syvästi jakautunut niihin, jotka tukevat sosialistipresidentti Nicolas Maduron hallitusta, ja niihin, jotka syyttävät häntä maan talouskriisistä ja haluavat hänet pois vallasta. Pääkaupungissa Caracasissa ja muissa suurissa kaupungeissa on järjestetty useita hallituksen vastaisia mielenosoituksia ja hallituksen kannattajien marsseja. Argentiinan, Brasilian, Chilen, Kolumbian, Costa Rican, Guatemalan, Hondurasin, Meksikon, Paraguayn, Kolumbian, Perun, Uruguayn ja Meksikon hallitukset torjuivat yhteisessä julkilausumassaan väkivaltaisuudet, jotka johtivat kuuden ihmisen kuolemaan viimeaikaisissa mielenosoituksissa. Ne kehottivat presidentti Maduroa "estämään kaikenlaisen väkivallan mielenosoittajia vastaan" ja kehottivat myös oppositioryhmiä "käyttämään oikeuttaan osoittaa mieltään vastuullisesti, jotta päivä pysyisi rauhallisena ja ihmiset ilmaisivat itseään rauhallisesti". Latinalaisen Amerikan maat kehottivat Venezuelan hallitusta myös asettamaan nopeasti päivämäärät vaalien järjestämiselle "Venezuelan vakavan kriisin ratkaisemiseksi, joka huolestuttaa koko aluetta". Alun perin joulukuussa 2016 pidettäviksi suunnitellut aluevaalit lykättiin vaalilautakunnan toimesta vuodelle 2017, mutta päivämäärää ei ole vielä vahvistettu. Myös kunnallisvaalit on määrä pitää vuonna 2017. Ulkoministeri Delcy Rodriguez nimitti tiedonantoa "töykeäksi sekaantumiseksi". Hän kirjoitti myös, että "nämä hallitukset käyttävät kansainvälistä oikeutta väärin tukeakseen interventionismia Venezuelassa yrittäessään hallita maata ulkomailta käsin". Hän päätti twiittisarjansa toteamalla, että "maailmassa ei ole imperialistista voimaa, joka voisi voittaa Venezuelan suvereenin kansan".</w:t>
      </w:r>
    </w:p>
    <w:p>
      <w:r>
        <w:rPr>
          <w:b/>
        </w:rPr>
        <w:t xml:space="preserve">Yhteenveto</w:t>
      </w:r>
    </w:p>
    <w:p>
      <w:r>
        <w:t xml:space="preserve">Venezuelan ulkoministeri Delcy Rodriguez on arvostellut "töykeäksi sekaantumiseksi" 11 Latinalaisen Amerikan maan yhteistä tiedonantoa, jossa Venezuelan hallitusta kehotetaan "takaamaan oikeus rauhanomaisiin mielenosoituksiin".</w:t>
      </w:r>
    </w:p>
    <w:p>
      <w:r>
        <w:rPr>
          <w:b/>
          <w:u w:val="single"/>
        </w:rPr>
        <w:t xml:space="preserve">Asiakirjan numero 24663</w:t>
      </w:r>
    </w:p>
    <w:p>
      <w:r>
        <w:t xml:space="preserve">Ed Sheeran tekee "merkittävän" lahjoituksen Ipswichin sairaalalle</w:t>
      </w:r>
    </w:p>
    <w:p>
      <w:r>
        <w:t xml:space="preserve">Ipswichin sairaalan toimitusjohtaja sanoi, että Sheeranin, 29, lahjoittamilla rahoilla olisi "valtava merkitys". "Se on niin uskomaton lahja. Se osoittaa uskomatonta anteliaisuutta", Nick Hulme sanoi. Maailmanlaajuinen listaykkönen Sheeran kasvoi Framlinghamissa, Suffolkissa, ja asuu nyt kaupungin lähellä. Hulme sanoi, että Sheeran oli lahjoittanut "merkittävän summan rahaa" ja että rahoituksella "on valtava merkitys lapsille ja heidän perheilleen monien tulevien vuosien ajan". Joulukuussa Sheeran perusti hyväntekeväisyysmusiikkisäätiön auttaakseen nuoria muusikoita Suffolkissa. Hänen johtonsa ei ole vielä kommentoinut lahjoitusta sairaalalle. Etsi BBC News: East of England Facebookissa, Instagramissa ja Twitterissä. Jos sinulla on juttuehdotus, lähetä sähköpostia osoitteeseen eastofenglandnews@bbc.co.uk.</w:t>
      </w:r>
    </w:p>
    <w:p>
      <w:r>
        <w:rPr>
          <w:b/>
        </w:rPr>
        <w:t xml:space="preserve">Yhteenveto</w:t>
      </w:r>
    </w:p>
    <w:p>
      <w:r>
        <w:t xml:space="preserve">Poptähti Ed Sheeran on tehnyt "merkittävän" lahjoituksen sairaalan lastenosastolle kotikunnassaan Suffolkissa.</w:t>
      </w:r>
    </w:p>
    <w:p>
      <w:r>
        <w:rPr>
          <w:b/>
          <w:u w:val="single"/>
        </w:rPr>
        <w:t xml:space="preserve">Asiakirjan numero 24664</w:t>
      </w:r>
    </w:p>
    <w:p>
      <w:r>
        <w:t xml:space="preserve">Tom Bell: Doncasterin pubiampumisen jälkeen</w:t>
      </w:r>
    </w:p>
    <w:p>
      <w:r>
        <w:t xml:space="preserve">Tom Belliä ammuttiin ikkunan läpi Maple Treen ravintolassa Woodfield Wayssä, Balbyssä, torstai-iltana, ja hän kuoli myöhemmin sairaalassa. Poliisit pidättivät 29-vuotiaan miehen lauantai-iltana South Cavessa, East Yorkshiressä. Nainen, 21, pidätettiin epäiltynä rikoksentekijän avustamisesta. Molemmat ovat edelleen poliisin huostassa kuulusteluja varten. Kuolemansyyntutkimuksessa todettiin, että Bell kuoli haulikon aiheuttamaan haavaan rinnassa ja vatsassa. Perjantaina Etelä-Yorkshiren poliisi löysi palaneen valkoisen BMW 1-sarjan auton läheltä White Cross Lanea Doncasterissa, ja se uskoo, että autoa käytettiin ampumisessa. Poliisit vetoavat edelleen kaikkiin, joilla on kojelautakameran kuvamateriaalia, joka voi auttaa tutkinnassa, ottamaan yhteyttä. Lauantaina iltapäivällä Bellin sukulaiset ja ystävät kävelivät kaksi mailia nyrkkeilysalilta, jossa hän treenasi, pubiin, jonka ulkopuolelle asetettiin kukkakimppuja ja allekirjoitettuja nyrkkeilyhanskoja. Bellin äiti Tracy Langley sanoi, että hänen poikansa kuolema oli "repinyt perheen palasiksi".</w:t>
      </w:r>
    </w:p>
    <w:p>
      <w:r>
        <w:rPr>
          <w:b/>
        </w:rPr>
        <w:t xml:space="preserve">Yhteenveto</w:t>
      </w:r>
    </w:p>
    <w:p>
      <w:r>
        <w:t xml:space="preserve">Mies on pidätetty murhasta epäiltynä sen jälkeen, kun 21-vuotias nyrkkeilijä kuoli pubiammuskelussa Doncasterissa.</w:t>
      </w:r>
    </w:p>
    <w:p>
      <w:r>
        <w:rPr>
          <w:b/>
          <w:u w:val="single"/>
        </w:rPr>
        <w:t xml:space="preserve">Asiakirjan numero 24665</w:t>
      </w:r>
    </w:p>
    <w:p>
      <w:r>
        <w:t xml:space="preserve">Cambridgen yliopisto titan arum corpse flower -valmisteissa</w:t>
      </w:r>
    </w:p>
    <w:p>
      <w:r>
        <w:t xml:space="preserve">Cambridgen yliopiston kasvitieteellisessä puutarhassa odotetaan, että titan arum kukkii ensimmäisen kerran parin päivän kuluttua. Toinen yksilö kukki siellä vuonna 2004. Kukinta kestää muutaman päivän, ja sen tuoksu houkuttelee pölyttäjiä. Kun se kukkii, puutarha on avoinna myöhään, jotta kävijät voivat haistaa sen "yöllisen haisevimmillaan". "Amorphophallus titanum on hyvin epätavallinen kasvi. Se elää enimmäkseen maanalaisessa mukulassa, joka kasvattaa joka vuosi yhden jättimäisen, useita metrejä korkean lehden, joka kestää koko kasvukauden", sanoi puutarhan johtaja, professori Beverley Glover. "Kammottava tuoksu" "Tänä vuonna se päätti olla kasvattamatta uutta lehteä, mutta sen sijaan se kasvattaa kukan." Puutarhassa on kaksi titan arum -kasvia. Nykyinen yksilö on ollut puutarhassa noin 10 vuotta, ja tämä on ensimmäinen kerta, kun se kukkii. "Kun se puhkeaa, se on suurin yksittäinen kukka, joka tunnetaan maailmassa", professori Glover sanoi. "Kukan läpimitta voi olla noin kaksi metriä (80 tuumaa)." Pölyttäjien houkuttelemiseksi se lämmittää itsensä noin 40 celsiusasteeseen ja "tuottaa kauhistuttavan mädäntyneen lihan ja mätänemisen tuoksun houkutellakseen raatokuoriaisia, jotka ovat pölyttäjiä Sumatralla, mistä se on kotoisin". Tuoksu on yhdistelmä rikkiyhdisteitä, professori Glover sanoi. "Suunnitelmamme on, että kahtena yönä, jolloin se on auki, olemme auki kello 22:00 BST:hen asti. "Hankala asia on, ettemme tiedä, milloin se avataan."</w:t>
      </w:r>
    </w:p>
    <w:p>
      <w:r>
        <w:rPr>
          <w:b/>
        </w:rPr>
        <w:t xml:space="preserve">Yhteenveto</w:t>
      </w:r>
    </w:p>
    <w:p>
      <w:r>
        <w:t xml:space="preserve">Valmistelut ovat käynnissä, jotta mahdollisimman moni voisi nähdä ja haistaa harvinaisen "ruumiskukan", joka haisee mätänevälle lihalle.</w:t>
      </w:r>
    </w:p>
    <w:p>
      <w:r>
        <w:rPr>
          <w:b/>
          <w:u w:val="single"/>
        </w:rPr>
        <w:t xml:space="preserve">Asiakirjan numero 24666</w:t>
      </w:r>
    </w:p>
    <w:p>
      <w:r>
        <w:t xml:space="preserve">Covid-rokotus: Los Angelesin Dodger-stadion "suljettu mielenosoitusten vuoksi": Los Angelesin Dodger-stadion "suljettu mielenosoitusten vuoksi</w:t>
      </w:r>
    </w:p>
    <w:p>
      <w:r>
        <w:t xml:space="preserve">Noin 50 mielenosoittajaa pysäytti autoilijoita, jotka olivat odottaneet tuntikausia. Mielenosoittajat pitivät mukanaan julisteita, joissa he tuomitsivat rokotteen tehokkuuden. Mielenosoittajat kehottivat ihmisiä "kääntymään takaisin", ja eräs mies huusi: "Olet laboratoriorotta", kertoi Los Angeles Times. Los Angelesin palokunta sulki stadionin sisäänkäynnin noin kello 14:00 paikallista aikaa (22:00 GMT) varotoimenpiteenä. Los Angelesin poliisilaitos twiittasi, että se "EI sulkenut stadionin portteja" ja että kaikki suunnitellut rokotteet toimitetaan. Kalifornian kuvernööri Gavin Newsom twiittasi, että stadion oli "jälleen toiminnassa". "Tämä on täysin väärin", rokotusta odottanut German Jaquez sanoi Timesille. "Olen odottanut viikkoja saadakseni ajan. Olen hammaslääkäri; otan suuren riskin olemalla potilaiden lähellä. Haluan olla turvassa potilailleni ja perheelleni. Rokote on ainoa tapa voittaa virus." Sosiaalisessa mediassa julkaistussa viestissä protestia kutsuttiin "huijausprotestiksi/marssiksi". "Tämä on tiedon jakamisen protesti ja marssi kaikkea COVIDia, rokotetta, PCR-testejä, lukituksia, naamioita, Faucia, Gatesia, Newsomia, Kiinaa, digitaalista seurantaa jne. vastaan", siinä sanottiin. Mielenosoittajilla oli mukanaan plakaatteja, joissa oli iskulauseet, kuten mm: "Save Your Soul Turn Back Now", "CNN valehtelee teille" ja "Take off your mask". Stadion avattiin lopulta uudelleen noin tuntia myöhemmin. Kalifornia on ollut yksi Yhdysvaltain pahiten kärsineistä osavaltioista, jossa on noin 3,2 miljoonaa tartuntatapausta ja yli 40 000 kuollutta. Yli 439 000 ihmistä on menettänyt henkensä viruksen takia maassa. Saatat olla myös kiinnostunut:</w:t>
      </w:r>
    </w:p>
    <w:p>
      <w:r>
        <w:rPr>
          <w:b/>
        </w:rPr>
        <w:t xml:space="preserve">Yhteenveto</w:t>
      </w:r>
    </w:p>
    <w:p>
      <w:r>
        <w:t xml:space="preserve">Covid-19-rokotuskeskus Dodger-stadionilla Los Angelesissa joutui lauantaina sulkemaan ovensa tunniksi rokotevastaisen ja äärioikeistolaisen ryhmän protestoinnin jälkeen, kertovat paikalliset tiedotusvälineet.</w:t>
      </w:r>
    </w:p>
    <w:p>
      <w:r>
        <w:rPr>
          <w:b/>
          <w:u w:val="single"/>
        </w:rPr>
        <w:t xml:space="preserve">Asiakirjan numero 24667</w:t>
      </w:r>
    </w:p>
    <w:p>
      <w:r>
        <w:t xml:space="preserve">Guernseyn osavaltioiden hylkäämä suunnitelma etuuksien korottamisesta</w:t>
      </w:r>
    </w:p>
    <w:p>
      <w:r>
        <w:t xml:space="preserve">Sosiaaliturvaministeriö vaati tätä siirtoa osana päivityksiä, joita se kutsui 60 vuotta vanhaan rakenteeseen perustuviksi 40 vuotta vanhoiksi laeiksi. Se oli halunnut lupaa korottaa maksuja asteittain, jotta ne saavuttaisivat vähimmäistuloja koskevassa tutkimuksessa määritellyn tason. Esitys oli yksi viidestä hylätystä, kun taas 12 pientä muutosta järjestelmään hyväksyttiin. Viime vuonna tehdyssä tutkimuksessa todettiin, että elinkustannukset olivat saarella 44 prosenttia korkeammat kuin Yhdistyneessä kuningaskunnassa, ja etuudet olivat jopa 160 puntaa pienempiä kuin mitä saaren asukkaat tarvitsisivat. Päätös merkitsi sitä, että valtiovarain- ja resurssiosaston tehtäväksi ei annettaisi löytää lisärahaa, jota tarvitaan korotusten rahoittamiseen. Korotusten määräksi oli arvioitu 8-20 miljoonaa puntaa vuodessa.</w:t>
      </w:r>
    </w:p>
    <w:p>
      <w:r>
        <w:rPr>
          <w:b/>
        </w:rPr>
        <w:t xml:space="preserve">Yhteenveto</w:t>
      </w:r>
    </w:p>
    <w:p>
      <w:r>
        <w:t xml:space="preserve">Valtioiden jäsenet ovat torjuneet Guernseyn lisäetuuksien korottamista koskevat ehdotukset.</w:t>
      </w:r>
    </w:p>
    <w:p>
      <w:r>
        <w:rPr>
          <w:b/>
          <w:u w:val="single"/>
        </w:rPr>
        <w:t xml:space="preserve">Asiakirjan numero 24668</w:t>
      </w:r>
    </w:p>
    <w:p>
      <w:r>
        <w:t xml:space="preserve">Exeterin ja Norwichin yhtenäisen suunnitelman pysäyttäminen on "ylimielistä".</w:t>
      </w:r>
    </w:p>
    <w:p>
      <w:r>
        <w:t xml:space="preserve">Hallituksen mukaan suunnitelman keskeyttäminen auttaa säästämään 40 miljoonaa puntaa uudelleenjärjestelykustannuksia. Lutonin työväenpuoluetta edustava lordi McKenzie sanoi kuitenkin, että yhtenäisen hallintoalueen asemalle on "aitoa paikallista halukkuutta". Paikallishallintoministeri Baroness Hanham sanoi, että Labour oli yrittänyt "tuhoisaa" uudelleenjärjestelyä. Hän väitti, että uusi paikallishallintoa koskeva lakiehdotus ilmentää koalition sanomaa vapaudesta, oikeudenmukaisuudesta ja vastuusta. Hän sanoi kollegoille: "Se tuo vapauden pakotetusta rakenneuudistuksesta ja palauttaa oikeudenmukaisuuden suuntaamalla valtuustojen painopisteen uudelleen yhteisöjen palvelemiseen. "Tämän lainsäädännön ansiosta Exeter ja Norwich voivat jatkossakin olla maakuntiensa voimanpesiä." Lordi McKenzie sanoi: "Tämä lakiehdotus sulkee Exeterin ja Norwichin pois mahdollisuudesta tulla yhtenäisiksi neuvostoiksi ylimielisellä, diktatorisella ja julmalla tavalla." Hän lisäsi: "Exeterin tapauksella on puoluerajat ylittävä tuki, ja Norwichin tapauksessa liberaalidemokraatit, vihreät ja työväenpuolueen jäsenet tukevat sitä. "Se on toivottu lopputulos, jota hallitus ei ole sanellut tai tyrkyttänyt, vaan jota näiden kaupunkien demokraattisesti valitut neuvostot ovat ehdottaneet."</w:t>
      </w:r>
    </w:p>
    <w:p>
      <w:r>
        <w:rPr>
          <w:b/>
        </w:rPr>
        <w:t xml:space="preserve">Yhteenveto</w:t>
      </w:r>
    </w:p>
    <w:p>
      <w:r>
        <w:t xml:space="preserve">Exeterin ja Norwichin yhtenäisiä neuvostoja koskevien suunnitelmien kumoamista on pidetty ylpeänä ja julmana ylähuoneen keskustelussa.</w:t>
      </w:r>
    </w:p>
    <w:p>
      <w:r>
        <w:rPr>
          <w:b/>
          <w:u w:val="single"/>
        </w:rPr>
        <w:t xml:space="preserve">Asiakirjan numero 24669</w:t>
      </w:r>
    </w:p>
    <w:p>
      <w:r>
        <w:t xml:space="preserve">Buckler's Hardin kaivaukset alkavat entisellä toisen maailmansodan aikaisella alueella.</w:t>
      </w:r>
    </w:p>
    <w:p>
      <w:r>
        <w:t xml:space="preserve">Buckler's Hardin kylässä rakennettiin laskeutumisaluksia vihollisen harhautusoperaatiota varten. Rantapaikkaa käytettiin myös tärkeänä lähtöpaikkana D-Dayn maihinnousun aikana. Lauantaina Buckler's Hardin rantakylässä alkavat viikon mittaiset kaivaukset ovat osa The Festival of British Archaeology -tapahtumaa. Operaatio Quicksilverin projektipäällikkö James Brown sanoi, että kylästä tuli operaatio Quicksilverin tukikohta. "Se oli harhautussuunnitelma, jossa rakennettiin tekaistuja maihinnousualuksia, jotka kiinnitettiin jokiin ja satamiin kaakkoisosassa", hän sanoi. "Tämän tarkoituksena oli huijata saksalaisia luulemaan, että hyökkäys tapahtuisi Calais'n ympäristössä". "Kaivausten toivotaan osoittavan toisen maailmansodan aikaista toimintaa kaivamalla useita juoksuhautoja ja tekemällä tutkimuksia betonisen luiskaan ja rantaan." Kaivaukset päättyvät sunnuntaina 22. heinäkuuta, ja ne ovat Wessex Archaeologyn ja New Forest National Park Authorityn yhteinen hanke.</w:t>
      </w:r>
    </w:p>
    <w:p>
      <w:r>
        <w:rPr>
          <w:b/>
        </w:rPr>
        <w:t xml:space="preserve">Yhteenveto</w:t>
      </w:r>
    </w:p>
    <w:p>
      <w:r>
        <w:t xml:space="preserve">Arkeologit ja vapaaehtoiset toivovat löytävänsä todisteita toisen maailmansodan aikaisesta toiminnasta New Forestissa suoritettavien kaivausten aikana.</w:t>
      </w:r>
    </w:p>
    <w:p>
      <w:r>
        <w:rPr>
          <w:b/>
          <w:u w:val="single"/>
        </w:rPr>
        <w:t xml:space="preserve">Asiakirjan numero 24670</w:t>
      </w:r>
    </w:p>
    <w:p>
      <w:r>
        <w:t xml:space="preserve">Venäläiset hakkerit "pääsivät käsiksi Obaman salaamattomiin sähköposteihin</w:t>
      </w:r>
    </w:p>
    <w:p>
      <w:r>
        <w:t xml:space="preserve">Se sanoi, että tietoturvaloukkaus oli paljon laajempi kuin aiemmin myönnettiin. Viranomaiset ovat myöntäneet, että hakkerien käyttämässä luokittelemattomassa järjestelmässä oli arkaluonteisia tietoja. Hakkeroinnin paljastuminen lokakuussa johti Valkoisen talon sähköpostijärjestelmän osittaiseen sulkemiseen. "Hakkerit, jotka pääsivät syvälle myös ulkoministeriön salaamattomaan järjestelmään, eivät näytä tunkeutuneen tarkoin vartioituihin palvelimiin, jotka valvovat Obaman BlackBerry-tietokoneen viestiliikennettä, jota hän tai joku avustajista pitää jatkuvasti mukanaan", New York Times kirjoitti. "Mutta he pääsivät käsiksi niiden Valkoisen talon sisällä ja ehkä myös sen ulkopuolella olevien henkilöiden sähköpostiarkistoihin, joiden kanssa Obama oli säännöllisesti yhteydessä. Näiltä tileiltä he pääsivät käsiksi sähköposteihin, joita presidentti oli lähettänyt ja vastaanottanut." Lehti siteerasi Valkoisen talon virkamiehiä, joiden mukaan mitään salaisia verkkoja ei vaarannettu ja että hakkerit eivät päässeet käsiksi salaisiin tietoihin. Monilla korkeilla virkamiehillä on toimistoissaan kaksi tietokonetta, joista toinen toimii erittäin suojatussa salaisessa verkossa ja toinen ei-luokiteltua viestintää varten, lehti sanoi. Lehden mukaan virkamiehet ovat kuitenkin myöntäneet, että luokittelemattomassa järjestelmässä on usein erittäin arkaluonteisena pidettäviä tietoja, kuten aikatauluja, sähköpostivaihtoa suurlähettiläiden ja diplomaattien kanssa, keskustelua politiikasta ja tulevista henkilöstökomennuksista sekä lainsäädäntöä.</w:t>
      </w:r>
    </w:p>
    <w:p>
      <w:r>
        <w:rPr>
          <w:b/>
        </w:rPr>
        <w:t xml:space="preserve">Yhteenveto</w:t>
      </w:r>
    </w:p>
    <w:p>
      <w:r>
        <w:t xml:space="preserve">Venäläiset hakkerit, jotka pääsivät viime vuonna Valkoisen talon tietokonejärjestelmään, pystyivät lukemaan presidentti Obaman salaamattomia sähköpostiviestejä, kertoo New York Times.</w:t>
      </w:r>
    </w:p>
    <w:p>
      <w:r>
        <w:rPr>
          <w:b/>
          <w:u w:val="single"/>
        </w:rPr>
        <w:t xml:space="preserve">Asiakirjan numero 24671</w:t>
      </w:r>
    </w:p>
    <w:p>
      <w:r>
        <w:t xml:space="preserve">Islamilainen valtio -ryhmän "Beatles" tunnustaa syyttömyytensä yhdysvaltalaisten panttivankien kuolemista</w:t>
      </w:r>
    </w:p>
    <w:p>
      <w:r>
        <w:t xml:space="preserve">El Shafee Elsheikhiä ja Alexanda Koteya syytetään siitä, että he kuuluivat "The Beatles" -nimiseen IS:n soluun, joka osallistui sieppauksiin Irakissa ja Syyriassa. He esiintyivät videoyhteyden välityksellä ja myönsivät molemmat olevansa syyttömiä Alexandriassa, Virginiassa järjestetyssä kuulemistilaisuudessa. Heidät oli lennätetty Yhdysvaltain huostaan Irakista vastaamaan syytteisiin keskiviikkona. Elsheikh, 32, ja Kotey, 36, joutuvat oikeuteen osallisuudesta yhdysvaltalaisten toimittajien James Foleyn ja Steven Sotloffin sekä avustustyöntekijöiden Peter Kassigin ja Kayla Muellerin murhiin. Molemmat syytetyt luopuivat oikeudestaan nopeaan oikeudenkäyntiin. Tuomari TS Ellis määritteli seuraavan kuulemisen ajankohdaksi 15. tammikuuta ja kuvaili tapausta "monimutkaiseksi ja epätavalliseksi" ja sanoi, että siihen saattaa liittyä salaista tietoa. "Tarvitaan aikaa, jotta oikeus päämäärät voidaan saavuttaa tässä tapauksessa", tuomari sanoi. Elsheikhiä ja Koteya epäillään osallisuudesta muiden panttivankien kuolemaan, muun muassa Alan Henningin - taksinkuljettaja Salfordista, Suur-Manchesterista, joka oli toimittamassa apua - ja skotlantilaisen avustustyöntekijän David Hainesin, joka oli kotoisin Perthistä, sekä kahden Japanin kansalaisen kuolemaan. Heitä syytetään myös terrorismin tukemisesta ja panttivankien ottamiseen tähtäävästä salaliitosta. Alun perin Länsi-Lontoosta kotoisin oleva IS:n väitetty jengi sai panttivangeilta brittiläisen aksenttinsa vuoksi 1960-luvun popryhmän lempinimen. Heiltä riistettiin Britannian kansalaisuus vuonna 2018.</w:t>
      </w:r>
    </w:p>
    <w:p>
      <w:r>
        <w:rPr>
          <w:b/>
        </w:rPr>
        <w:t xml:space="preserve">Yhteenveto</w:t>
      </w:r>
    </w:p>
    <w:p>
      <w:r>
        <w:t xml:space="preserve">Kaksi Yhdistyneestä kuningaskunnasta kotoisin olevaa islamilaisen valtion (IS) epäiltyä on tunnustanut yhdysvaltalaisessa tuomioistuimessa syyttömyytensä syytteisiin, jotka koskevat salaliittoa neljän amerikkalaisen panttivangin murhaamiseksi.</w:t>
      </w:r>
    </w:p>
    <w:p>
      <w:r>
        <w:rPr>
          <w:b/>
          <w:u w:val="single"/>
        </w:rPr>
        <w:t xml:space="preserve">Asiakirjan numero 24672</w:t>
      </w:r>
    </w:p>
    <w:p>
      <w:r>
        <w:t xml:space="preserve">Cyril Smith M1 pidätys: Viisi todistajaa ilmoittautuu</w:t>
      </w:r>
    </w:p>
    <w:p>
      <w:r>
        <w:t xml:space="preserve">Sally ChidzoyBBC Eastin sisäasioiden kirjeenvaihtaja Viime viikolla paljastui, että liberaalien kansanedustajan pidätyksestä M1-tiellä Northamptonshiressä oli käynnistetty tutkinta. Hänet kuitenkin vapautettiin pidätyksestä sen jälkeen, kun hän oli soittanut puhelun kolmannelle osapuolelle Lontoossa, on väitetty. Northamptonshiren poliisi ei ole paljastanut yksityiskohtia viidestä henkilöstä. Kun poliisi aloitti pidätyksen tutkinnan, poliisit vetosivat kaikkiin, joilla on tietoja vuonna 2010 kuolleesta Smithistä, ottamaan yhteyttä. Erityisesti kehotettiin eläkkeelle jääneitä poliiseja, jotka ovat saattaneet olla mukana hänen pidätyksessään tai joilla on tietoa siitä, ottamaan yhteyttä poliisiin. Poliisi ilmoitti, ettei se ole valmis paljastamaan, ovatko entiset poliisit niiden joukossa, jotka ovat tähän mennessä ottaneet yhteyttä. Työväenpuolueen kansanedustaja Simon Danczuk esitti väitteen ensimmäisen kerran viime vuonna julkaistussa Smithistä kertovassa kirjassaan. Danczukin mukaan Smithin saappaasta löydetyksi sanottu materiaali katosi, vaikka se vietiin poliisiasemalle.</w:t>
      </w:r>
    </w:p>
    <w:p>
      <w:r>
        <w:rPr>
          <w:b/>
        </w:rPr>
        <w:t xml:space="preserve">Yhteenveto</w:t>
      </w:r>
    </w:p>
    <w:p>
      <w:r>
        <w:t xml:space="preserve">Viisi ihmistä on ilmoittautunut auttamaan tutkinnassa, jossa väitetään, että Cyril Smith vapautettiin poliisin huostasta, vaikka hänen autonsa tavaratilasta löytyi kuvia lasten hyväksikäytöstä.</w:t>
      </w:r>
    </w:p>
    <w:p>
      <w:r>
        <w:rPr>
          <w:b/>
          <w:u w:val="single"/>
        </w:rPr>
        <w:t xml:space="preserve">Asiakirjan numero 24673</w:t>
      </w:r>
    </w:p>
    <w:p>
      <w:r>
        <w:t xml:space="preserve">Victor Nealon väärin perustein tuomittu: Nealon: Tutkimus aloitetaan uudelleen</w:t>
      </w:r>
    </w:p>
    <w:p>
      <w:r>
        <w:t xml:space="preserve">West Mercian poliisi ilmoitti, että Redditchin hyökkäyksen tarkastelu oli tuonut esiin alueita, kuten rikostekniset tulokset, joilla tarvitaan uusia tutkimuksia. Victor Nealon, joka asui tuolloin kaupungissa, sai elinkautisen vankeusrangaistuksen vuonna 1996 tapahtuneesta naisen kimppuun käymisestä. Hänen tuomionsa kumottiin joulukuussa. Uhrin vaatteet Hovioikeus teki päätöksen kuultuaan uutta DNA-todistetta, joka asetti vuoden 1997 tuomion kyseenalaiseksi. Poliisi suoritti tapauksen uudelleentarkastelun ja totesi, että uhrin vaatteisiin liittyvät rikostekniset tulokset vaativat lisätutkimuksia. Tiedottaja sanoi, että tutkimukset saattavat viedä "huomattavan paljon aikaa" ja että poliisi on yhteydessä uhriin. Nealonin asianajaja Mark Newby sanoi, että hänen asiakkaansa oli tyytyväinen siihen, että poliisi tutkii asiaa uudelleen.</w:t>
      </w:r>
    </w:p>
    <w:p>
      <w:r>
        <w:rPr>
          <w:b/>
        </w:rPr>
        <w:t xml:space="preserve">Yhteenveto</w:t>
      </w:r>
    </w:p>
    <w:p>
      <w:r>
        <w:t xml:space="preserve">Poliisi aikoo aloittaa uudelleen raiskausyrityksen tutkinnan sen jälkeen, kun lähes 17 vuotta vankilassa istunut mies on vapautettu syytteistä.</w:t>
      </w:r>
    </w:p>
    <w:p>
      <w:r>
        <w:rPr>
          <w:b/>
          <w:u w:val="single"/>
        </w:rPr>
        <w:t xml:space="preserve">Asiakirjan numero 24674</w:t>
      </w:r>
    </w:p>
    <w:p>
      <w:r>
        <w:t xml:space="preserve">HIA:n tutkimus kuulee "friikkisotilaan" tekemästä hyväksikäytöstä Lisburnin Manor Housessa.</w:t>
      </w:r>
    </w:p>
    <w:p>
      <w:r>
        <w:t xml:space="preserve">Eräs todistaja kertoi HIA-tutkimuksessa (Historical Institutional Abuse), että sotilas pahoinpiteli häntä leikkihuoneessa ja makuuhuoneessa Manor Housessa Lisburnissa. Hän sanoi, että hänen väitetty hyväksikäyttäjänsä osti makeisia ja lahjoja lapsille entisessä Church Of Ireland -kodissa. Tutkinta tutkii lasten hyväksikäyttöä Pohjois-Irlannin laitoksissa. Lihaa Australiasta videoyhteyden välityksellä todistanut, nyt kuusikymppinen mies sanoi, että sotilas "manipuloi meitä lapsia". "Uskon, että hän on saattanut käyttää hyväkseen muitakin lapsia", hän lisäsi. "Uskon, että olimme vain lihapaloja sille miehelle, joka pahoinpiteli minua." Manor Housea johtanut Society for Irish Church Missions (ICM) on pyytänyt varauksetta anteeksi "opportunistiseksi, määrätietoiseksi ja juonikkaaksi hyväksikäyttäjäksi" kuvaillun sotilaan tekoja. Loukkaantunut Toinen mies, joka oli myös 60-luvun alussa, kuvaili väitettyä hyväksikäyttäjää "kodin oudoksi vierailijaksi". Hän sanoi, että tuolloin keski-ikäinen sotilas valmisteli lapsia ja suoritti seksuaalista hyväksikäyttöä "monta kertaa". ICM on myös pyytänyt anteeksi mieheltä ja hänen perheeltään "kärsimäänsä loukkausta". HIA:n tutkinta selvittää uskonnollisissa ja valtiollisissa laitoksissa tapahtuneen hyväksikäytön laajuutta yli 70 vuoden ajalta. Sen puheenjohtajan, eläkkeellä olevan korkeimman oikeuden ylituomarin Sir Anthony Hartin, on määrä toimittaa raporttinsa Pohjois-Irlannin hallitukselle 17. tammikuuta 2017 mennessä.</w:t>
      </w:r>
    </w:p>
    <w:p>
      <w:r>
        <w:rPr>
          <w:b/>
        </w:rPr>
        <w:t xml:space="preserve">Yhteenveto</w:t>
      </w:r>
    </w:p>
    <w:p>
      <w:r>
        <w:t xml:space="preserve">Kaksi Antrimin kreivikunnassa sijaitsevan protestanttisen lastenkodin entistä asukasta on kertonut tutkimuksessa, että armeijan jäsen käytti heitä seksuaalisesti hyväksi.</w:t>
      </w:r>
    </w:p>
    <w:p>
      <w:r>
        <w:rPr>
          <w:b/>
          <w:u w:val="single"/>
        </w:rPr>
        <w:t xml:space="preserve">Asiakirjan numero 24675</w:t>
      </w:r>
    </w:p>
    <w:p>
      <w:r>
        <w:t xml:space="preserve">Plaid Cymru -puolueen kansanedustaja vaatii EU:n maatalousrahoituksen varasuunnitelmia.</w:t>
      </w:r>
    </w:p>
    <w:p>
      <w:r>
        <w:t xml:space="preserve">Plaid Cymru -puolueen Arfonin kansanedustaja Hywel Williams esitti vetoomuksensa ennen EU:n kansanäänestystä koskevan lakiehdotuksen toista käsittelyä alahuoneessa 9. kesäkuuta. Williams sanoi, että yhteisen maatalouspolitiikan ja rakennerahastojen maksuja varten on otettava käyttöön varajärjestelyt, jos äänestetään EU-eron puolesta. Näiden varojen menettäminen olisi "katastrofaalista", hän sanoi. Williams, joka on Plaidin ulkoasioiden tiedottaja Westminsterissä, sanoi, että hallituksen on "pikaisesti" esitettävä aikeensa. "Elintärkeiden varojen yhtäkkinen katkaiseminen maatalousyhteisöiltämme saattaisi myös tuhota maatalousteollisuuden, joka on Walesin talouden kulmakivi", hän lisäsi.</w:t>
      </w:r>
    </w:p>
    <w:p>
      <w:r>
        <w:rPr>
          <w:b/>
        </w:rPr>
        <w:t xml:space="preserve">Yhteenveto</w:t>
      </w:r>
    </w:p>
    <w:p>
      <w:r>
        <w:t xml:space="preserve">Parlamentin jäsen on kehottanut Yhdistyneen kuningaskunnan hallitusta laatimaan varasuunnitelmat Walesille myönnettävää "elintärkeää" EU:n maatalousrahoitusta varten.</w:t>
      </w:r>
    </w:p>
    <w:p>
      <w:r>
        <w:rPr>
          <w:b/>
          <w:u w:val="single"/>
        </w:rPr>
        <w:t xml:space="preserve">Asiakirjan numero 24676</w:t>
      </w:r>
    </w:p>
    <w:p>
      <w:r>
        <w:t xml:space="preserve">Neuvosto tarjoaa ilmaisen langattoman internetin Belfastin keskustassa</w:t>
      </w:r>
    </w:p>
    <w:p>
      <w:r>
        <w:t xml:space="preserve">Jim FitzpatrickBBC NI:n talous- ja yritystoimittaja Belfastin kaupunginvaltuusto haluaa tarjota ilmaisen langattoman internetin kaikille asukkaille ja vierailijoille. Kaupunki on yksi niistä kymmenestä Yhdistyneessä kuningaskunnassa, jotka ovat saaneet hallitukselta superverkon aseman. Neuvosto on jo saanut 6 miljoonaa puntaa rahoitusta, ja se toivoo, että se voisi yli kaksinkertaistaa sen tulevassa tarjouksessaan. Rahoilla se aikoo ottaa käyttöön langattoman verkon, joka kattaa viiden kilometrin säteellä kaupungintalosta ulottuvan alueen. Se aikoo myös varmistaa, että ultranopeat laajakaistayhteydet ovat laajalti saatavilla, mikä tekee kaupungista houkuttelevan sijoituspaikan media- ja teknologiayrityksille. Uudet verkot on tarkoitus ottaa käyttöön vuoteen 2015 mennessä.</w:t>
      </w:r>
    </w:p>
    <w:p>
      <w:r>
        <w:rPr>
          <w:b/>
        </w:rPr>
        <w:t xml:space="preserve">Yhteenveto</w:t>
      </w:r>
    </w:p>
    <w:p>
      <w:r>
        <w:t xml:space="preserve">Belfastissa voi pian olla ilmainen langaton internetyhteys kaikkialla kaupungissa kaupunginhallituksen maanantaina esittelemien suunnitelmien mukaan.</w:t>
      </w:r>
    </w:p>
    <w:p>
      <w:r>
        <w:rPr>
          <w:b/>
          <w:u w:val="single"/>
        </w:rPr>
        <w:t xml:space="preserve">Asiakirjan numero 24677</w:t>
      </w:r>
    </w:p>
    <w:p>
      <w:r>
        <w:t xml:space="preserve">Shrewsbury and Telford Hospital NHS Trust palkkaa 95 uutta sairaanhoitajaa</w:t>
      </w:r>
    </w:p>
    <w:p>
      <w:r>
        <w:t xml:space="preserve">Shrewsbury and Telford NHS Trust ilmoitti ottaneensa marraskuusta lähtien 14 työntekijää työskentelemään Princess Royal- ja Royal Shrewsbury -sairaaloihin. Sen mukaan se rekrytoi työntekijöitä Irlannin tasavallasta, koska Englannissa on pulaa pätevistä sairaanhoitajista. Hoitotyön johtaja Sarah Bloomfield sanoi: "Meillä on vaikeuksia, jos yritämme rekrytoida vain paikallisesti tai tässä maassa." "Paikallisella alueella on rajallinen määrä resursseja, ja myös yhteisön luottamuslaitokset ja käytännöt tarvitsevat sairaanhoitajia, ei vain sairaalat", hän lisäsi. Bloomfield sanoi, että trustilla on ollut tapana käyttää "huomattava osa budjetistaan" tilapäiseen ja vuokratyövoimaan. Hän sanoi, että sairaala halusi "enemmän vakituista henkilökuntaa, jotta potilaiden hoito olisi jatkuvaa".</w:t>
      </w:r>
    </w:p>
    <w:p>
      <w:r>
        <w:rPr>
          <w:b/>
        </w:rPr>
        <w:t xml:space="preserve">Yhteenveto</w:t>
      </w:r>
    </w:p>
    <w:p>
      <w:r>
        <w:t xml:space="preserve">Shropshiren sairaalasäätiö palkkaa 95 uutta sairaanhoitajaa osana 3,5 miljoonan punnan rekrytointihanketta.</w:t>
      </w:r>
    </w:p>
    <w:p>
      <w:r>
        <w:rPr>
          <w:b/>
          <w:u w:val="single"/>
        </w:rPr>
        <w:t xml:space="preserve">Asiakirjan numero 24678</w:t>
      </w:r>
    </w:p>
    <w:p>
      <w:r>
        <w:t xml:space="preserve">Myrsky Dennis: Walesilaiset varainkerääjät keräävät 250 000 puntaa raivausapua varten.</w:t>
      </w:r>
    </w:p>
    <w:p>
      <w:r>
        <w:t xml:space="preserve">Viime kuun tulvat tuhosivat koteja, yrityksiä ja rugby-kerhoja, ja pahiten tulvat koettelivat Pontypriddin ja Monmouthin kaltaisia kaupunkeja. Näyttelijä Michael Sheenin perustama sivu on kerännyt yli 77 000 puntaa ja Rhonddan parlamentin jäsenen Chris Bryantin perustama sivu 30 000 puntaa. Sheen sanoi, että hänen oman perheensä jäseniä jouduttiin pelastamaan tulvien takia. Hän oli yksi monista Walesin lahjoitussivujen perustajista ja kirjoitti omalle sivulleen: "Näen ihmisten työskentelevän yhdessä auttaakseen ystäviään ja naapureitaan. "Näen yhteisöjen tulevan yhteen ja auttavan toisiaan. "Näen ihmisiä etulinjassa tekemässä kaikkensa tukeakseen perheitä, joiden elämä on kääntynyt ylösalaisin viime päivinä." "Näen, että ihmiset tekevät kaikkensa tukeakseen perheitä, joiden elämä on kääntynyt ylösalaisin viime päivinä." Joukkorahoitusalustan tiedottaja sanoi: "Myrsky Dennis edustaa suurinta rahankeräysponnistusta, jota olemme tähän mennessä nähneet Walesissa. "Valtaosa kampanjoista on aloitettu Walesissa, ja ne ovat keränneet yli 250 000 puntaa." Hän lisäsi: "Tämä on ollut valtava varainkeräysponnistus ja osoitus ihmisten yhteisöllisyydestä kaikkialla Walesissa."</w:t>
      </w:r>
    </w:p>
    <w:p>
      <w:r>
        <w:rPr>
          <w:b/>
        </w:rPr>
        <w:t xml:space="preserve">Yhteenveto</w:t>
      </w:r>
    </w:p>
    <w:p>
      <w:r>
        <w:t xml:space="preserve">Walesissa toimivat varainkerääjät ovat keränneet GoFundMe-alustalla yli 250 000 puntaa auttamaan yhteisöjä Dennis-myrskyn jälkeisessä jälleenrakentamisessa.</w:t>
      </w:r>
    </w:p>
    <w:p>
      <w:r>
        <w:rPr>
          <w:b/>
          <w:u w:val="single"/>
        </w:rPr>
        <w:t xml:space="preserve">Asiakirjan numero 24679</w:t>
      </w:r>
    </w:p>
    <w:p>
      <w:r>
        <w:t xml:space="preserve">Vitorian poliisin lakko: Brasilian kaupungissa murhat lisääntyvät</w:t>
      </w:r>
    </w:p>
    <w:p>
      <w:r>
        <w:t xml:space="preserve">Lisäjoukkoja on lähetetty paikalle, mutta asukkaat kuvailivat kaupunkia laittomaksi, ja koulut ja kaupat ovat edelleen suljettuina. Keskiviikkona ilmoitettiin 200 varastettua autoa, kun keskimäärin 20 autoa oli varastettu. Sotilaspoliisit vaativat korkeampaa palkkaa ja enemmän etuja. Upseerit vaativat palkankorotusta neljän vuoden palkkojen jäädyttämisen jälkeen. He väittävät, että heidän keskimääräinen kuukausipalkkansa, 830 dollaria (660 puntaa), on selvästi alle maan keskiarvon. Osavaltion hallitus sanoo kuitenkin, ettei sillä ole varaa vastata vaatimuksiin. Osavaltion kuvernööri Paulo Hartung sanoi, että poliisin vaatimukset ovat "kiristystä". Ammattiliiton johtaja Jorge Leal sanoi, että asukkaiden ei pitäisi syyttää sotilaspoliiseja lakosta vaan osavaltion hallitusta siitä, ettei se ole asettanut yleistä turvallisuutta etusijalle. Kymmeniä kauppoja on ryöstetty, ja monet yritykset ovat edelleen suljettuina väkivaltaisuuksien pelossa. Myös koulut ja terveysklinikat ovat edelleen suljettuina, eikä bussiliikenne kulje. Osavaltion yleisen turvallisuuden osaston johtaja Andre Garcia sanoi, että väkivaltaisuudet ovat vähentyneet sen jälkeen, kun 1 200 liittovaltion sotilasta saapui maanantaina, mutta hän pyysi lähettämään lisää. Asukkaat sanoivat, että koska monet liikkeet ovat edelleen suljettuina, heidän on yhä vaikeampaa saada ruokaa, tankata autojaan ja saada käteistä.</w:t>
      </w:r>
    </w:p>
    <w:p>
      <w:r>
        <w:rPr>
          <w:b/>
        </w:rPr>
        <w:t xml:space="preserve">Yhteenveto</w:t>
      </w:r>
    </w:p>
    <w:p>
      <w:r>
        <w:t xml:space="preserve">Brasilialaisessa Vitorian kaupungissa ja sen ympäristössä on poliisiliiton toimittamien lukujen mukaan kuollut ainakin 95 ihmistä sen jälkeen, kun sotilaspoliisit aloittivat lakon lauantaina.</w:t>
      </w:r>
    </w:p>
    <w:p>
      <w:r>
        <w:rPr>
          <w:b/>
          <w:u w:val="single"/>
        </w:rPr>
        <w:t xml:space="preserve">Asiakirjan numero 24680</w:t>
      </w:r>
    </w:p>
    <w:p>
      <w:r>
        <w:t xml:space="preserve">'Trafalgar Square' leijonat tuovat 127 000 puntaa Sussexin huutokaupassa.</w:t>
      </w:r>
    </w:p>
    <w:p>
      <w:r>
        <w:t xml:space="preserve">Alkuperäisten kanssa samankokoisten, mutta 1900-luvun lopulla Camden Lock Marketia varten tehtyjen patsaiden odotettiin maksavan 60 000-100 000 puntaa. Huutokaupanpitäjä James Rylands sanoi, että ikoninen kaksikko "myytiin yli odotusten". Leijonat olivat Billingshurstissa Summers Place Auctionsissa järjestetyn Conversation Pieces -myynnin kohokohta. Huutokaupanpitäjät kertoivat, että Camdenin leijonat tilattiin alun perin 1990-luvun alussa osana arkkitehti John Dickinsonin toteuttamaa alueen saneerausta. Sir Edwin Landseer, joka on kuuluisa eläimiä, erityisesti hevosia, koiria ja hirviä, esittävistä maalauksistaan ja veistoksistaan, teki neljä alkuperäistä Trafalgar Square -aukiolle. Huutokauppatalon mukaan hänen tunnetuimpia teoksiaan olivat neljä leijonaa, jotka häneltä tilattiin vuonna 1858 ja jotka asennettiin vuonna 1867 Nelsonin pylvään juurelle. Kopiot menivät yksityiselle keräilijälle Yhdistyneessä kuningaskunnassa.</w:t>
      </w:r>
    </w:p>
    <w:p>
      <w:r>
        <w:rPr>
          <w:b/>
        </w:rPr>
        <w:t xml:space="preserve">Yhteenveto</w:t>
      </w:r>
    </w:p>
    <w:p>
      <w:r>
        <w:t xml:space="preserve">Länsi-Sussexissa on myyty 127 000 punnalla pari pronssista leijonaa, jotka on mallinnettu Lontoon Trafalgar-aukion leijonista.</w:t>
      </w:r>
    </w:p>
    <w:p>
      <w:r>
        <w:rPr>
          <w:b/>
          <w:u w:val="single"/>
        </w:rPr>
        <w:t xml:space="preserve">Asiakirjan numero 24681</w:t>
      </w:r>
    </w:p>
    <w:p>
      <w:r>
        <w:t xml:space="preserve">Ambulanssiaseman sulkemissuunnitelmat "odottavat".</w:t>
      </w:r>
    </w:p>
    <w:p>
      <w:r>
        <w:t xml:space="preserve">Sue Noyesin mukaan East Midlands Ambulance Servicen (EMAS) on ensin keskityttävä parantamaan vasteaikoja. Viime kesänä palvelu ilmoitti suunnitelmista korvata 18 asemaa eri puolilla aluetta kolmella pääkeskuksella ja useilla pienemmillä asemilla. Noyesin mukaan muita ensisijaisia tavoitteita ovat suorituskyvyn ja henkilöstön työmoraalin parantaminen. "Melkoista parannusta" EMAS ei ole pystynyt noudattamaan vasteaikojaan kolmena viime vuonna, ja viime vuonna sille määrättiin 3,5 miljoonan punnan sakko. Englannin kymmenestä ambulanssiliitosta se oli yksi kahdesta, jotka eivät saavuttaneet tavoitetta saada ambulanssi 95 prosenttiin kaikista henkeä uhkaavista hätätilanteista 19 minuutissa. Noyes sanoi nähneensä jo "melkoista parannusta" sen jälkeen, kun hän astui tehtäväänsä lokakuussa. "Olen samaa mieltä ihmisten huolenaiheista, ja haluan varmistaa, että vastausaikojen parantamiseen keskitytään kaikin tavoin", hän lisäsi. "Minulla oli hyvin selkeä tehtävä - parantaa suorituskykyä ja suhteita sekä sisäisesti että ulkoisesti. "Palaamme tarkastelemaan ambulanssiasemasuunnitelmia lähikuukausina, mutta tällä hetkellä meillä ei ole suunnitelmia muuttaa mitään kiinteistöjämme."</w:t>
      </w:r>
    </w:p>
    <w:p>
      <w:r>
        <w:rPr>
          <w:b/>
        </w:rPr>
        <w:t xml:space="preserve">Yhteenveto</w:t>
      </w:r>
    </w:p>
    <w:p>
      <w:r>
        <w:t xml:space="preserve">Suunnitelmat ambulanssiasemien sulkemisesta eri puolilla East Midlandsia on keskeytetty, kertoi palvelun uusi toimitusjohtaja.</w:t>
      </w:r>
    </w:p>
    <w:p>
      <w:r>
        <w:rPr>
          <w:b/>
          <w:u w:val="single"/>
        </w:rPr>
        <w:t xml:space="preserve">Asiakirjan numero 24682</w:t>
      </w:r>
    </w:p>
    <w:p>
      <w:r>
        <w:t xml:space="preserve">Coventryn liikennemuseon uudistus valmis</w:t>
      </w:r>
    </w:p>
    <w:p>
      <w:r>
        <w:t xml:space="preserve">Kaksitoista 14 näyttelyesineestä on korvattu kohteessa, jossa aiemmin varastossa olleet ajoneuvot on nyt asetettu näytteille. Saneeraus on kestänyt 15 kuukautta, ja museo on toiminut noin puolen vuoden ajan noin puolella kapasiteetilla. Museo avattiin kokonaan uudelleen klo 13.00 BST, jolloin Millennium Placessa alkoi tapahtuma. Museossa on esineitä pyöräteollisuudesta ja yli 3 000 leluautomallia. Museossa pohditaan myös sitä, miten Coventryn autojen massatuotanto loppui ja millaisia vaikutuksia sillä oli kaupunkiin.</w:t>
      </w:r>
    </w:p>
    <w:p>
      <w:r>
        <w:rPr>
          <w:b/>
        </w:rPr>
        <w:t xml:space="preserve">Yhteenveto</w:t>
      </w:r>
    </w:p>
    <w:p>
      <w:r>
        <w:t xml:space="preserve">Coventryn liikennemuseo on avattu uudelleen 9,5 miljoonan punnan uudistustyön jälkeen.</w:t>
      </w:r>
    </w:p>
    <w:p>
      <w:r>
        <w:rPr>
          <w:b/>
          <w:u w:val="single"/>
        </w:rPr>
        <w:t xml:space="preserve">Asiakirjan numero 24683</w:t>
      </w:r>
    </w:p>
    <w:p>
      <w:r>
        <w:t xml:space="preserve">Dyfed-Powysin poliisi myöntää käyttäneensä poliisin tietokoneita väärin</w:t>
      </w:r>
    </w:p>
    <w:p>
      <w:r>
        <w:t xml:space="preserve">Aberystwythistä kotoisin oleva Michael Westbury, 55, lähetti sitten hänelle tekstiviestin, jossa hän sanoi, ettei pitänyt näkemästään. Westbury tunnusti kaupungin oikeuskeskuksessa syyllisyytensä yhdeksään syytteeseen poliisin tietokoneiden väärinkäytöstä ja henkilötietojen luvattomasta käytöstä. Hän sai kuuden kuukauden vankeusrangaistuksen, joka oli ehdollinen kahdeksi vuodeksi. Hänen on myös tehtävä 120 tuntia palkatonta työtä. Westbury, joka on sittemmin jäänyt eläkkeelle Dyfed-Powysin poliisista, käytti tietoja Aberystwythin poliisiasemalla viime vuoden huhti-toukokuussa. Oikeus kuuli, että Westbury käytti luvattomia tietoja "usein ja toistuvasti". Independent Office for Police Conduct -viraston tutkinnan jälkeen häntä syytettiin seitsemästä rikoksesta, jotka koskivat pääsyä poliisin tietokonejärjestelmiin ilman laillista tarkoitusta, ja kahdesta rikoksesta, jotka koskivat tietojen luvatonta luovuttamista. Tuomioistuin kuuli, että hänen toimillaan ei ollut vaikutusta poliisitutkintaan eikä tietoja ollut luovutettu rikollisille. Hänen tuomionsa määrättiin ehdolliseen vankeusrangaistukseen sen jälkeen, kun käräjätuomari otti huomioon hänen syyllisyystodistuksensa ja muutoin moitteettoman ansioluettelonsa 24 palvelusvuoden aikana.</w:t>
      </w:r>
    </w:p>
    <w:p>
      <w:r>
        <w:rPr>
          <w:b/>
        </w:rPr>
        <w:t xml:space="preserve">Yhteenveto</w:t>
      </w:r>
    </w:p>
    <w:p>
      <w:r>
        <w:t xml:space="preserve">Oikeus kuuli, että poliisi käytti poliisin tietokoneita saadakseen tietoja naisen entisestä kumppanista, jonka kanssa hänellä oli suhde.</w:t>
      </w:r>
    </w:p>
    <w:p>
      <w:r>
        <w:rPr>
          <w:b/>
          <w:u w:val="single"/>
        </w:rPr>
        <w:t xml:space="preserve">Asiakirjan numero 24684</w:t>
      </w:r>
    </w:p>
    <w:p>
      <w:r>
        <w:t xml:space="preserve">Aseistakieltäytyjä Afganistanin haistajakoira kirja innostaa uusia lukijoita</w:t>
      </w:r>
    </w:p>
    <w:p>
      <w:r>
        <w:t xml:space="preserve">Vidar, belgialainen malinois, metsästi tienvarsipommeja ja aseita armeijan kanssa Helmandin maakunnassa. Lääkintämies Angie McDonnell Vale of Glamorganista adoptoi sen ja kirjoitti Gun Shy -kirjan sen urotöistä. Se julkaistiin tiistaina osana Welsh Book Councilin quick reads -kirjanumeroa. Kahden palvelusvuoden jälkeen viisivuotias Vidarista tuli yhtäkkiä "gun shy" - termi, jota käytetään armeijassa kuvaamaan koiria, jotka pelkäävät kovia ääniä. Neiti McDonnell 3. lääkintärykmentistä kuvasi haistajakoiria "todellisiksi sankareiksi, jotka tekevät useiden sotilaiden työtä". Löydettyään Vidarin kyyristelemässä hän sanoi: "En voinut sietää ajatusta siitä, että se olisi jätetty kenneliin. "Se on niin iso ja pelokas koira, että olin huolissani siitä, että sitä ei ehkä sijoitettaisi uudelleen, että se jäisi huomiotta ja päätyisi lopetettavaksi." Tarina julkaistiin Seneddissä osana quick reads -aloitetta, jonka tarkoituksena on rohkaista lukemisen kanssa kamppailevia aikuisia tarttumaan kirjaan.</w:t>
      </w:r>
    </w:p>
    <w:p>
      <w:r>
        <w:rPr>
          <w:b/>
        </w:rPr>
        <w:t xml:space="preserve">Yhteenveto</w:t>
      </w:r>
    </w:p>
    <w:p>
      <w:r>
        <w:t xml:space="preserve">Tarinaa nuuskijakoirasta, joka jäi eläkkeelle Afganistanin rintamalta pelättyään kovia ääniä, käytetään innostamaan niitä, joilla on vaikeuksia lukemisen kanssa.</w:t>
      </w:r>
    </w:p>
    <w:p>
      <w:r>
        <w:rPr>
          <w:b/>
          <w:u w:val="single"/>
        </w:rPr>
        <w:t xml:space="preserve">Asiakirjan numero 24685</w:t>
      </w:r>
    </w:p>
    <w:p>
      <w:r>
        <w:t xml:space="preserve">Murtunut vesijohto aiheuttaa vahinkoa Sidcotissa A38:lla</w:t>
      </w:r>
    </w:p>
    <w:p>
      <w:r>
        <w:t xml:space="preserve">Tieosuus romahti yöllä A38-tiellä Sidcotissa A371-tien liittymän pohjoispuolella. Tie on nyt suljettu molempiin suuntiin. Avon ja Somersetin poliisi vahvisti, ettei kukaan loukkaantunut. Bristol Water ilmoitti, että se arvioi vahinkoja ja että kiertotie on käytössä. North Somerset Council sanoi, että tie pysyy suljettuna useita päiviä. Bristol Waterin edustaja sanoi: "Alamme kaivaa vesijohtoa. Tie on todennäköisesti suljettuna muutaman päivän ajan ensi viikolla." North Somerset Councilin tiedottaja sanoi, että virkamiehiä kutsuttiin varhain perjantaiaamuna tielle, joka on suljettu Oakridge Lanen ja A38-tien risteyksen välillä: "Bristol Water on paikalla, ja se kaivaa paikkaa selvittääkseen vahingon laajuuden", hän sanoi. "He tutkivat mahdollisuutta avata tie kaksisuuntaisten liikennevalojen avulla". "Tämä tapahtuu vain, jos vauriot eivät ole ulottuneet valtatien molemmille kaistoille." Alueelle on määrätty kiertotie, ja autoilijoita kehotetaan välttämään aluetta.</w:t>
      </w:r>
    </w:p>
    <w:p>
      <w:r>
        <w:rPr>
          <w:b/>
        </w:rPr>
        <w:t xml:space="preserve">Yhteenveto</w:t>
      </w:r>
    </w:p>
    <w:p>
      <w:r>
        <w:t xml:space="preserve">Vesijohdon rikkoutumisen aiheuttamat vahingot ovat romahduttaneet osan vilkkaasti liikennöidystä tiestä, ja linja-auto on jäänyt jumiin.</w:t>
      </w:r>
    </w:p>
    <w:p>
      <w:r>
        <w:rPr>
          <w:b/>
          <w:u w:val="single"/>
        </w:rPr>
        <w:t xml:space="preserve">Asiakirjan numero 24686</w:t>
      </w:r>
    </w:p>
    <w:p>
      <w:r>
        <w:t xml:space="preserve">Jersey States tarvitsee ihmisiä laskemaan perhosia</w:t>
      </w:r>
    </w:p>
    <w:p>
      <w:r>
        <w:t xml:space="preserve">Vapaaehtoisia värvätään laskemaan hyönteisiä viikoittain 36 paikassa ympäri saarta. Ympäristöministeriö järjestää yhden päivän mittaisen koulutustilaisuuden niille, jotka haluavat osallistua. Heidän mukaansa perhosten tallentaminen voi selittää laajoja muutoksia ympäristössä. Luonnonympäristövastaava tohtori Paul Chambers sanoi, että järjestelmä auttaa mittaamaan edistymistä suhteessa sitoumuksiin, jotka saari on tehnyt kansainvälisten ympäristösopimusten nojalla. Hän sanoi: "Perhoset ovat herkkiä paikallisissa ympäristöolosuhteissa tapahtuville muutoksille, mikä yhdistettynä niiden nopeaan elinkaareen tekee niistä ihanteellisia indikaattoreita Jerseyn ympäristön tilasta. "Seuraamalla yksittäisten lajien runsautta ja levinneisyyttä vuodesta toiseen on mahdollista mitata paikallisten poliittisten aloitteiden, kuten maatalouden ympäristöohjelmien, vaikutusta sekä paikallisten ja alueellisten ympäristömuutosten vaikutusta."</w:t>
      </w:r>
    </w:p>
    <w:p>
      <w:r>
        <w:rPr>
          <w:b/>
        </w:rPr>
        <w:t xml:space="preserve">Yhteenveto</w:t>
      </w:r>
    </w:p>
    <w:p>
      <w:r>
        <w:t xml:space="preserve">Jerseyn asukkaita kannustetaan tarkkailemaan perhosia osana seurantaohjelmaa.</w:t>
      </w:r>
    </w:p>
    <w:p>
      <w:r>
        <w:rPr>
          <w:b/>
          <w:u w:val="single"/>
        </w:rPr>
        <w:t xml:space="preserve">Asiakirjan numero 24687</w:t>
      </w:r>
    </w:p>
    <w:p>
      <w:r>
        <w:t xml:space="preserve">Devonissa ja Cornwallissa sateet aiheuttavat punaisen hälytyksen säävaroituksen.</w:t>
      </w:r>
    </w:p>
    <w:p>
      <w:r>
        <w:t xml:space="preserve">Met Office punainen varoitus perjantaina keskiyöstä lauantaihin klo 18:00 BST asti tulee keskellä 11 tulvahälytystä jokien tulvista Lounais-Suomessa. Sateiden odotetaan aiheuttavan matkustushaittoja ja tulvia. Ympäristövirasto varoitti, että tulvat voivat pahentua melko nopeasti, ja kehotti ihmisiä olemaan valppaina. Tulvavesivaroitus Se kehotti ihmisiä tarkistamaan verkkosivustonsa, Twitter-syötteensä ja Facebook-sivunsa, ja sen tulvapalvelu 0845 9881188 voi myös antaa neuvoja. Ympäristövirasto on lähettänyt ryhmät toimimaan tulvapuolustuslaitteilla, poistamaan mahdolliset jokitukokset ja seuraamaan tarkoin jokien vedenkorkeuksia ja antamaan varoituksia. Tiedottaja Adrian Rushworth sanoi: "Pyydämme myös ihmisiä muistamaan, että tulvaveden läheisyydessä ei saa kävellä tai ajaa sen läpi, sillä vesi on usein nopealiikkeistä ja voi sisältää jätevettä ja muita roskia." Ympäristövirasto neuvoo myös paikallisviranomaisia ja pelastuspalveluja valmistautumaan tulviin. Devonin kreivikunnanvaltuusto ilmoitti, että se seuraa sääolosuhteita ja että sillä on "resursseja, joilla se voi tarvittaessa puuttua mahdollisiin tapahtumiin".</w:t>
      </w:r>
    </w:p>
    <w:p>
      <w:r>
        <w:rPr>
          <w:b/>
        </w:rPr>
        <w:t xml:space="preserve">Yhteenveto</w:t>
      </w:r>
    </w:p>
    <w:p>
      <w:r>
        <w:t xml:space="preserve">Ennustajat ovat antaneet punaisen hälytyksen sateista, sillä Etelä-Devoniin ja Cornwallin kaakkoisosaan ennustetaan perjantai-illaksi yli 8 senttimetriä sadetta.</w:t>
      </w:r>
    </w:p>
    <w:p>
      <w:r>
        <w:rPr>
          <w:b/>
          <w:u w:val="single"/>
        </w:rPr>
        <w:t xml:space="preserve">Asiakirjan numero 24688</w:t>
      </w:r>
    </w:p>
    <w:p>
      <w:r>
        <w:t xml:space="preserve">UNP:n toisinajattelijat liittyvät hallitukseen</w:t>
      </w:r>
    </w:p>
    <w:p>
      <w:r>
        <w:t xml:space="preserve">Pääoppositiopuolue United National Partyn (UNP) entinen varajohtaja johti puolueen viimeisintä toisinajattelijaryhmää. Kymmenen UNP:n jäsentä vannoi virkavalansa hallituksen ministereiksi sunnuntaina presidentin sihteeristössä Colombossa. UNP:n entisen hallituksen rauhanneuvottelijat, professori GL Peiris ja Milinda Moragoda, ovat myös UNP:n johtavia henkilöitä, jotka siirtyivät hallitukseen. Kolme UNP:n jäsentä toimi ministereinä jo ennen uudelleenjärjestelyä. Sri Lankan muslimikongressin johtaja Rauff Hakeem vannoi presidentin edessä virkavalansa hallituksen ministerinä liittyessään hallitukseen viiden muun jäsenen kanssa. Presidentin tiedottaja Lucien Rajakarunanayake kertoi BBC Sandeshayakelle, että kahdeksantoista oppositiopuolue UNP:n jäsentä vannoi valan. Presidentti Rajapaksa vannoi ensimmäisessä uudelleenjärjestelyssään sen jälkeen, kun hän otti presidentin tehtävät vastaan marraskuussa 2005, 52 parlamentin jäsentä kabinettiministeriksi. Presidentti säilytti puolustus- ja valtiovarainministeriön salkut. 104 ministeriä Kolmekymmentäkolme kabinetin ulkopuolista ministeriä ja yhdeksäntoista apulaisministeriä vannoi myös virkavalansa presidentin edessä sunnuntaina. Viimeisimmän kokoonpanomuutoksen myötä 225-jäsenisestä parlamentista 104 jäsentä on ministereitä ja varaministereitä. Kirjeenvaihtajien mukaan loikkaukset saattavat romuttaa presidentti Rajapaksen Sri Lankan vapauden puolueen (SLFP) ja opposition UNP:n välisen sopimuksen, jonka mukaan ne pyrkivät yhdessä löytämään poliittisen ratkaisun pitkään jatkuneeseen tamiliseparatistien konfliktiin. Toisinajattelijoiden mukaan yhteisymmärryspöytäkirja on kuitenkin "tehoton" ilman toimivaa järjestelyä hallituksen kanssa.</w:t>
      </w:r>
    </w:p>
    <w:p>
      <w:r>
        <w:rPr>
          <w:b/>
        </w:rPr>
        <w:t xml:space="preserve">Yhteenveto</w:t>
      </w:r>
    </w:p>
    <w:p>
      <w:r>
        <w:t xml:space="preserve">Yli 20 Sri Lankan oppositiopuolueiden jäsentä on loikannut hallitukseen, mikä lujittaa presidentti Mahinda Rajapkasan hallinnon parlamentaarista enemmistöä.</w:t>
      </w:r>
    </w:p>
    <w:p>
      <w:r>
        <w:rPr>
          <w:b/>
          <w:u w:val="single"/>
        </w:rPr>
        <w:t xml:space="preserve">Asiakirjan numero 24689</w:t>
      </w:r>
    </w:p>
    <w:p>
      <w:r>
        <w:t xml:space="preserve">Stafford roadshow Jaguar Land Roverin työpaikkauutisten jälkeen</w:t>
      </w:r>
    </w:p>
    <w:p>
      <w:r>
        <w:t xml:space="preserve">Staffordshiren kreivikunnan neuvoston mukaan se oli ihmisille tilaisuus tutustua työmahdollisuuksiin Staffordshiren ja Wolverhamptonin rajalla sijaitsevalla työmaalla. Intialaisen Tatan omistama luksusautovalmistaja investoi 355 miljoonaa puntaa vähäpäästöisten moottoreiden rakentamiseen. Staffordin torilla järjestettiin tapahtuma klo 16:00 BST asti. Jaguar XJL ja Land Rover Discovery olivat esittelyssä kaupungin keskustassa. Toimitusketju JLR sanoi, että se odottaa laitoksen luovan jopa 750 korkeasti koulutettua insinööri- ja valmistustehtävää sekä satoja muita korkeasti koulutettuja valmistustyöpaikkoja toimitusketjuun ja laajemmin Yhdistyneen kuningaskunnan talouteen. Työt M54-tien lähellä sijaitsevassa i54-liikennevoimapuistossa on määrä aloittaa ensi vuoden alussa. Viime vuonna JLR ilmoitti peruuttavansa päätöksen sulkea toinen West Midlandsin tehtaistaan. Gaydonissa Warwickshiren osavaltiossa sijaitseva konserni valmistaa Land Rovereita kahdessa tehtaassa Solihullissa West Midlandsissa ja Halewoodissa Merseysidessa, kun taas Jaguar-mallit valmistetaan Castle Bromwichissa Birminghamin lähellä. Staffordshiren kreivikunnanvaltuusto ilmoitti, että se, Wolverhamptonin kaupunginvaltuusto ja South Staffordshiren valtuusto tekivät yhdessä tarjouksen JLR:n houkuttelemiseksi i54-alueelle.</w:t>
      </w:r>
    </w:p>
    <w:p>
      <w:r>
        <w:rPr>
          <w:b/>
        </w:rPr>
        <w:t xml:space="preserve">Yhteenveto</w:t>
      </w:r>
    </w:p>
    <w:p>
      <w:r>
        <w:t xml:space="preserve">Staffordissa järjestetään esittelytilaisuus sen jälkeen, kun Jaguar Land Rover (JLR) ilmoitti luovansa jopa 750 työpaikkaa uuteen tehtaaseen Wolverhamptonin lähelle.</w:t>
      </w:r>
    </w:p>
    <w:p>
      <w:r>
        <w:rPr>
          <w:b/>
          <w:u w:val="single"/>
        </w:rPr>
        <w:t xml:space="preserve">Asiakirjan numero 24690</w:t>
      </w:r>
    </w:p>
    <w:p>
      <w:r>
        <w:t xml:space="preserve">Kuvissa: Kill the Bill Bristol -mielenosoitus muuttuu väkivaltaiseksi</w:t>
      </w:r>
    </w:p>
    <w:p>
      <w:r>
        <w:t xml:space="preserve">Kill the Bill -mielenosoitukseen oli kerääntynyt väkijoukkoja vastustamaan poliisi- ja rikoslakiesitystä. Poliisiaseman ikkunoita rikottiin, mellakka-autoja ja poliisiautoja sytytettiin tuleen keskellä jännittyneitä kohtauksia kaupungin keskustassa. Bristolin pormestari Marvin Rees sanoi: "Rakennusten hajottaminen kaupungin keskustassa, ajoneuvojen vandalismi ja poliisin kimppuun hyökkääminen eivät vähennä lain läpimenon todennäköisyyttä. "Päinvastoin, näytteillä olevaa laittomuutta käytetään todisteena ja se edistää lakiehdotuksen tarpeellisuutta." .</w:t>
      </w:r>
    </w:p>
    <w:p>
      <w:r>
        <w:rPr>
          <w:b/>
        </w:rPr>
        <w:t xml:space="preserve">Yhteenveto</w:t>
      </w:r>
    </w:p>
    <w:p>
      <w:r>
        <w:t xml:space="preserve">Poliisit ovat loukkaantuneet Bristolin keskustassa järjestetyssä mielenosoituksessa, joka muuttui väkivaltaiseksi.</w:t>
      </w:r>
    </w:p>
    <w:p>
      <w:r>
        <w:rPr>
          <w:b/>
          <w:u w:val="single"/>
        </w:rPr>
        <w:t xml:space="preserve">Asiakirjan numero 24691</w:t>
      </w:r>
    </w:p>
    <w:p>
      <w:r>
        <w:t xml:space="preserve">Lincolnin itäisen ohitustien kaksikaistaistamista edistetään.</w:t>
      </w:r>
    </w:p>
    <w:p>
      <w:r>
        <w:t xml:space="preserve">Hanke oli alun perin suunniteltu kaksikaistaiseksi, mutta se alennettiin yksikaistaiseksi tieksi menoleikkausten yhteydessä. Valtuutettu Martin Hill sanoi, että hän aikoo lobata hallitusta saadakseen lisää rahaa, jotta tie saataisiin jälleen kaksikaistaiseksi. Kaksikaistaisen ohitustien rakentaminen maksaisi noin 140 miljoonaa puntaa; yksikaistainen tie maksaisi lähes 96 miljoonaa puntaa. Kauan odotetun hankkeen, jonka on määrä alkaa vuonna 2015, on tarkoitus helpottaa ruuhkia ja vapauttaa hehtaareittain maata kaavoitukseen. Hallitus on suostunut myöntämään 50 miljoonaa puntaa 96 miljoonan punnan yksikaistaiseen hankkeeseen, 13,6 miljoonaa puntaa Lincolnshiren kreivikunnanvaltuustolta ja 32 miljoonaa puntaa rakennuttajien rahoitusosuuksia. Uusi tieosuus yhdistyy nykyiseen A46-kiertotiehen Bunkers Hillin lähellä ja kiertää sitten kaupungin ympäri A15-tielle Bracebridge Heathin kohdalla.</w:t>
      </w:r>
    </w:p>
    <w:p>
      <w:r>
        <w:rPr>
          <w:b/>
        </w:rPr>
        <w:t xml:space="preserve">Yhteenveto</w:t>
      </w:r>
    </w:p>
    <w:p>
      <w:r>
        <w:t xml:space="preserve">Lincolnin uusi itäinen ohitustie voisi olla kaksikaistainen, jos hallitus maksaisi työn, Lincolnshiren kreivikunnanvaltuuston johtaja on sanonut.</w:t>
      </w:r>
    </w:p>
    <w:p>
      <w:r>
        <w:rPr>
          <w:b/>
          <w:u w:val="single"/>
        </w:rPr>
        <w:t xml:space="preserve">Asiakirjan numero 24692</w:t>
      </w:r>
    </w:p>
    <w:p>
      <w:r>
        <w:t xml:space="preserve">Harvinainen jättiläismuurahaiskarhu syntyi Chesterin eläintarhassa</w:t>
      </w:r>
    </w:p>
    <w:p>
      <w:r>
        <w:t xml:space="preserve">Nuori eläin, jonka sukupuolta ei ole vielä määritelty, syntyi Cheshiren eläintarhassa 23. joulukuuta Pedro- ja Bliss-vanhemmille. Eläintarhan tiedottajan mukaan kyseessä on toinen kansainvälisen jalostusohjelman yhteydessä syntynyt poikanen ja "hyvä uutinen lajin kannalta". Ryhmän johtaja David White sanoi, että poikanen, joka tarrautuu emoonsa kuuden kuukauden ajan, oli "melkoinen näky". Keski- ja Etelä-Amerikasta kotoisin olevat jättiläismuurahaiskarhut luokitellaan luonnossa sukupuuttoon kuolemisen uhanalaisiksi, ja ne ovat pääasiassa yksinäisiä lajeja. White sanoi, että "on melkoinen näky, kun poikanen takertuu tiukasti emon häntään". "Bliss on erittäin hyvä äiti, ja se huolehtii toistaiseksi erinomaisesti uudesta tulokkaastaan. Se on selvästi hyvin ylpeä vastasyntyneestään, ja se on aina silloin tällöin esittänyt sitä vierailijoillemme." Hän jatkaa: "Bliss on hyvin ylpeä vastasyntyneestään. Pedro ja Bliss ovat molemmat kolmevuotiaita ja saapuivat eläintarhaan vuonna 2010. Pari sai ensimmäisen jälkeläisensä vuonna 2011.</w:t>
      </w:r>
    </w:p>
    <w:p>
      <w:r>
        <w:rPr>
          <w:b/>
        </w:rPr>
        <w:t xml:space="preserve">Yhteenveto</w:t>
      </w:r>
    </w:p>
    <w:p>
      <w:r>
        <w:t xml:space="preserve">Chesterin eläintarha on kehunut kasvatusohjelman onnistumista sen jälkeen, kun harvinainen jättiläismuurahaiskarhu synnytti toisen poikasen.</w:t>
      </w:r>
    </w:p>
    <w:p>
      <w:r>
        <w:rPr>
          <w:b/>
          <w:u w:val="single"/>
        </w:rPr>
        <w:t xml:space="preserve">Asiakirjan numero 24693</w:t>
      </w:r>
    </w:p>
    <w:p>
      <w:r>
        <w:t xml:space="preserve">Lindsey Buckingham: Mac-kitaristi on sydänleikkauksessa.</w:t>
      </w:r>
    </w:p>
    <w:p>
      <w:r>
        <w:t xml:space="preserve">Los Angelesissa asuva Kristen Buckingham kertoi, että hänen miehensä oli viety sairaalaan viime viikon lopulla. Hän toipuu kotona ja "vahvistuu" päivä päivältä, hän sanoi ja julkaisi kuvan miehestä sairaalasängyssään. Buckingham, 69, sai potkut brittiläis-amerikkalaisesta yhtyeestä viime vuonna. Sen jälkeen hän aloitti oikeusjutun, mutta sopi asian tuomioistuimen ulkopuolella. "Kulunut vuosi on ollut perheellemme lievästi sanottuna hyvin stressaava ja vaikea", rouva Buckingham sanoi sosiaalisessa mediassa julkaisemassaan viestissä. "Olemme niin onnekkaita, että hän on elossa. Kuten hänkin. Hän odottaa innolla toipumista ja tämän taakse jättämistä." Hänen mukaansa ei ollut selvää, olisiko äänivaurio pysyvä. Hän paljasti myös, että Buckinghamin perheessä on ollut sydänperäisiä terveysongelmia, ja kehotti oireista kärsiviä ihmisiä raportoimaan enemmän. Buckingham liittyi Fleetwood Maciin vuonna 1975 silloisen tyttöystävänsä Stevie Nicksin kanssa. Lähdettyään vuonna 1987 hän palasi takaisin kymmenen vuotta myöhemmin. Hän on kirjoittanut joitakin yhtyeen tunnetuimpia kappaleita, kuten Go Your Own Way. Viime vuonna Buckinghamin asianajaja sanoi, että hänen bändikaverinsa olivat "katkaisseet hänet kokonaan" sen jälkeen, kun heidän välilleen oli tiettävästi syntynyt erimielisyyttä kiertueesta. Kaliforniassa nostetussa kanteessa hän sanoi menettäneensä jopa 14 miljoonaa dollaria (10,5 miljoonaa puntaa) potkujensa seurauksena. Joulukuussa hän ilmoitti, että osapuolet olivat päässeet sovintoon tuomioistuimen ulkopuolella.</w:t>
      </w:r>
    </w:p>
    <w:p>
      <w:r>
        <w:rPr>
          <w:b/>
        </w:rPr>
        <w:t xml:space="preserve">Yhteenveto</w:t>
      </w:r>
    </w:p>
    <w:p>
      <w:r>
        <w:t xml:space="preserve">Fleetwood Macin entinen kitaristi Lindsey Buckingham on toipumassa kiireellisen avosydänleikkauksen jälkeen, mutta hänen äänijänteensä vaurioituivat sen seurauksena, hänen vaimonsa on ilmoittanut.</w:t>
      </w:r>
    </w:p>
    <w:p>
      <w:r>
        <w:rPr>
          <w:b/>
          <w:u w:val="single"/>
        </w:rPr>
        <w:t xml:space="preserve">Asiakirjan numero 24694</w:t>
      </w:r>
    </w:p>
    <w:p>
      <w:r>
        <w:t xml:space="preserve">Professor Green paljastaa yhteistyötahoja uudella albumillaan</w:t>
      </w:r>
    </w:p>
    <w:p>
      <w:r>
        <w:t xml:space="preserve">Itä-Lontoon Hackneystä kotoisin oleva 25-vuotias räppäri sanoi, että Sandella, joka on tehnyt sävellyksiä Tinie Tempahille ja Cheryl Colelle, on "enkelin ääni". Kaksikon yhteistyö, Read All About It, on ensimmäinen single Greenin uudelta albumilta. Mutta toinen kappale, At Your Own Convenience, debytoi Zane Lowen Radio 1 -ohjelmassa tänä iltana (13. heinäkuuta). Brightonin tuottaja ja lauluntekijä Fink, joka on työskennellyt John Legendin kanssa, esiintyy toisella kappaleella. Kiireisen kiertueaikataulun vuoksi Green lisäsi myös, että hän oli myöhästynyt määräajasta saada albumi valmiiksi. Hän sanoi: "Hän ei ole vielä ehtinyt pitää deadlinea, jonka hän ei ole saavuttanut: "Somerset Housen harjoitukset, Somerset Housesta kiertuebussilla Oxegeniin Irlantiin ja sieltä kiertuebussilla T In The Parkiin. "Minun on saatava albumi valmiiksi, ja olen jo ylittänyt määräajan kaikkien festivaalien kanssa."</w:t>
      </w:r>
    </w:p>
    <w:p>
      <w:r>
        <w:rPr>
          <w:b/>
        </w:rPr>
        <w:t xml:space="preserve">Yhteenveto</w:t>
      </w:r>
    </w:p>
    <w:p>
      <w:r>
        <w:t xml:space="preserve">Professor Green kertoo olevansa innoissaan yhteistyöstä Emeli Sanden ja Finkin kanssa uudella albumillaan.</w:t>
      </w:r>
    </w:p>
    <w:p>
      <w:r>
        <w:rPr>
          <w:b/>
          <w:u w:val="single"/>
        </w:rPr>
        <w:t xml:space="preserve">Asiakirjan numero 24695</w:t>
      </w:r>
    </w:p>
    <w:p>
      <w:r>
        <w:t xml:space="preserve">Skotlannin talous "supistuu öljyn laskusuhdanteen purraessa".</w:t>
      </w:r>
    </w:p>
    <w:p>
      <w:r>
        <w:t xml:space="preserve">Skotlannin keskuspankin viimeisimmän ostopäällikköindeksin (PMI) mukaan yksityisen sektorin toimeliaisuus laski marraskuussa. Edellisenä kuukautena kasvu oli ollut vaatimatonta. Pankin yleisindeksi, joka mittaa tuotannon muutoksia sekä teollisuudessa että palveluissa, laski 49,8:aan lokakuun 50,9:stä. Kaikki alle 50:n luvut viittaavat talouden supistumiseen. Raportissa todettiin, että lasku johtui teollisuudesta, jossa supistuminen oli jyrkintä kolmeen vuoteen. Valuuttakurssit Palveluntarjoajat raportoivat kuitenkin yritystoiminnan lievästä kasvusta. Tutkimus osoitti myös, että uusien tilausten määrä laski, mikä liittyi öljy- ja kaasuteollisuuden hidastumiseen. Tästä huolimatta Skotlannin yksityisellä sektorilla työskentelevien määrä kasvoi, vaikka työpaikkojen luomisen sanottiin olevan "heikkoa". Bank of Scotlandin Skotlannin alueellinen toimitusjohtaja Alasdair Gardner sanoi: "Yleisindeksi laski marraskuussa alle kriittisen 50:n rajan, kun öljy- ja kaasuteollisuuden hidastuminen johti Skotlannin talouden supistumiseen. "Toiminnan lasku johtui uusien tilausten vähenemisestä, johon vaikuttivat epäsuotuisat valuuttakurssit. "Tämä ei kuitenkaan lannistanut yrityksiä lisäämään edelleen henkilöstömäärää."</w:t>
      </w:r>
    </w:p>
    <w:p>
      <w:r>
        <w:rPr>
          <w:b/>
        </w:rPr>
        <w:t xml:space="preserve">Yhteenveto</w:t>
      </w:r>
    </w:p>
    <w:p>
      <w:r>
        <w:t xml:space="preserve">Raportin mukaan Skotlannin talous supistui hieman viime kuussa öljy- ja kaasuteollisuuden laskusuhdanteen seurauksena.</w:t>
      </w:r>
    </w:p>
    <w:p>
      <w:r>
        <w:rPr>
          <w:b/>
          <w:u w:val="single"/>
        </w:rPr>
        <w:t xml:space="preserve">Asiakirjan numero 24696</w:t>
      </w:r>
    </w:p>
    <w:p>
      <w:r>
        <w:t xml:space="preserve">Lego Movie -spin-off Ninjago saa julkaisupäivän</w:t>
      </w:r>
    </w:p>
    <w:p>
      <w:r>
        <w:t xml:space="preserve">Amelia ButterlyNewsbeat-toimittaja Varietyn mukaan elokuva tulee elokuvateattereihin 23. syyskuuta 2016. Charlie Beanin odotetaan ohjaavan elokuvan, ja tuottajina toimivat Dan Lin, Roy Lee, Phil Lord ja Christopher Miller, jotka kaikki työskentelivät Lego Movien parissa. Televisiosarja nimeltä Ninjago: Masters of Spinjitzu on jo sovitettu Cartoon Networkille. Lego Movie -elokuvan jatko-osa on jo julkistettu, ja sen odotetaan ilmestyvän toukokuussa 2017. The Lego Movie julkaistiin aiemmin tänä vuonna, ja se oli vuoden 2014 ensimmäinen suuri blockbuster, joka tuotti 461 miljoonaa dollaria (274 miljoonaa puntaa) maailmanlaajuisesti. Se vietti useita viikkoja lipputulotilastojen kärjessä sekä Isossa-Britanniassa että Yhdysvalloissa. Aiemmin tänä vuonna tanskalaisen leluvalmistaja kasvatti voittojaan 9 prosenttia 6,12 miljardiin kruunuun (1,12 miljardia dollaria, 673 miljoonaa puntaa) vuonna 2013, kun yritys laajensi toimintaansa rakennuspalikoiden ulkopuolelle. Luvussa ei otettu huomioon elokuvan tuottamia rahoja. Lego on maailman toiseksi suurin leluvalmistaja Barbien valmistajan Mattelin jälkeen. Seuraa @BBCNewsbeat Twitterissä ja Radio1Newsbeat YouTubessa.</w:t>
      </w:r>
    </w:p>
    <w:p>
      <w:r>
        <w:rPr>
          <w:b/>
        </w:rPr>
        <w:t xml:space="preserve">Yhteenveto</w:t>
      </w:r>
    </w:p>
    <w:p>
      <w:r>
        <w:t xml:space="preserve">Ninjago, Lego Movie spin-off, joka perustuu ninja-aiheisiin leluihin ja rakennussarjoihin, on saanut julkaisupäivän.</w:t>
      </w:r>
    </w:p>
    <w:p>
      <w:r>
        <w:rPr>
          <w:b/>
          <w:u w:val="single"/>
        </w:rPr>
        <w:t xml:space="preserve">Asiakirjan numero 24697</w:t>
      </w:r>
    </w:p>
    <w:p>
      <w:r>
        <w:t xml:space="preserve">Airbnb aikoo listata osakkeita ensi vuonna</w:t>
      </w:r>
    </w:p>
    <w:p>
      <w:r>
        <w:t xml:space="preserve">Kalifornialaista yritystä, joka on yksi varhaisimmista niin sanotuista jakamistalouden sivustoista, on arvosteltu siitä, että se on tyhjentänyt yhteisöjä suosituissa kohteissa. Kaupunginhallitukset eri puolilla maailmaa tutkivat keinoja sen käytön rajoittamiseksi. Tällä viikolla Airbnb kertoi toisen neljänneksen liikevaihdon nousseen 1 miljardiin dollariin (800 miljoonaan puntaan), mutta ei kertonut, tekikö se voittoa. Yritys on aiemmin kertonut olleensa voitollinen vuosina 2017 ja 2018. Jakamistalouteen kuuluvat yritykset, jotka antavat tavallisten kansalaisten vuokrata omaisuutensa käyttöä: asuntoja, autoja, työkaluja, parkkipaikkoja tai taitoja suoraan kenelle tahansa, joka mielellään maksaa niistä. Vertaiskauppa toimii sovelluksen tai verkkosivuston kautta, ja se alittaa usein perinteiset tavaroiden ja palvelujen tarjoajat, kuten hotellit ja taksiyritykset. Kaksi muuta vastaavaa yritystä, Lyft ja Uber, ovat molemmat listautuneet tänä vuonna, mutta niiden osakkeet ovat menneet huonosti, koska sijoittajat ovat kyseenalaistaneet niiden voittomahdollisuudet. WeWorkin omistaja WeCompany on lykännyt listautumistaan sijoittajien heikon kiinnostuksen vuoksi. WeWork tarjoaa jaettuja työtiloja ja yhteisiä toimistopalveluja. Airbnb perustettiin vuonna 2008 San Franciscossa, ja se sanoo tarjoavansa seitsemän miljoonaa ainutlaatuista majoituspaikkaa 191 maassa ja alueella. Hiljattain se lisäsi mahdollisuuden varata majoituksen lisäksi myös aktiviteetteja matkakohteessa.</w:t>
      </w:r>
    </w:p>
    <w:p>
      <w:r>
        <w:rPr>
          <w:b/>
        </w:rPr>
        <w:t xml:space="preserve">Yhteenveto</w:t>
      </w:r>
    </w:p>
    <w:p>
      <w:r>
        <w:t xml:space="preserve">Asuntovuokraussivusto Airbnb aikoo listautua pörssiin ensi vuonna, minkä odotetaan olevan yksi vuoden 2020 näkyvimmistä osakemyynneistä.</w:t>
      </w:r>
    </w:p>
    <w:p>
      <w:r>
        <w:rPr>
          <w:b/>
          <w:u w:val="single"/>
        </w:rPr>
        <w:t xml:space="preserve">Asiakirjan numero 24698</w:t>
      </w:r>
    </w:p>
    <w:p>
      <w:r>
        <w:t xml:space="preserve">KFC:llä kastikepulaa, kun jakeluongelmat jatkuvat</w:t>
      </w:r>
    </w:p>
    <w:p>
      <w:r>
        <w:t xml:space="preserve">Sen mukaan lähes kaikki sen 900 myymälää Yhdistyneessä kuningaskunnassa ja Irlannissa ovat nyt jälleen avoinna. Jatkuvien jakeluongelmien vuoksi joissakin ravintoloissa oli kuitenkin "supistettu ruokalista". Tiedottaja sanoi: "Teemme parhaamme saadaksemme asian kuntoon. Tiedämme, että kastikkeemme on suuri suosikki." Lisää KFC:n toimipisteitä avataan uudelleen kaaoksen hellittäessä KFC-pula jatkuu koko viikon Uutinen herätti runsaasti kommentteja Twitterissä. Lähes 700 KFC:n brittiläistä toimipistettä suljettiin viime viikolla sen jälkeen, kun KFC päätti vaihtaa toimittajan Bidvestistä DHL:ään. DHL syytti tuolloin "toiminnallisia ongelmia" Rugbyn lähellä sijaitsevassa varastossa, jota se käytti toimituksiin koko maassa. Ketju on pyytänyt anteeksi asiakkailta ja julkaissut lehti-ilmoituksen, jossa on kuva kanakauhasta, jossa KFC:n logon kirjaimet on järjestetty niin, että niissä lukee "FCK". Oheistekstissä luki: "WE RE SORRY. Kanaravintola ilman kanaa. Se ei ole ihanteellista... Kiitos, että kestätte meitä." GMB-liitto kritisoi KFC:n päätöstä siirtää sopimus Bidvestiltä, joka kansallisen toimihenkilön Mick Rixin mukaan oli "hyvin arvostettu, erikoistunut logistiikkatoimittaja", sellaiselle, jolla ei ollut kokemusta elintarvikkeiden jakelusta.</w:t>
      </w:r>
    </w:p>
    <w:p>
      <w:r>
        <w:rPr>
          <w:b/>
        </w:rPr>
        <w:t xml:space="preserve">Yhteenveto</w:t>
      </w:r>
    </w:p>
    <w:p>
      <w:r>
        <w:t xml:space="preserve">Kun kanapula johti satojen KFC:n toimipisteiden sulkemiseen viime viikolla, pikaruokaketju on nyt myöntänyt, että kastike on vähissä.</w:t>
      </w:r>
    </w:p>
    <w:p>
      <w:r>
        <w:rPr>
          <w:b/>
          <w:u w:val="single"/>
        </w:rPr>
        <w:t xml:space="preserve">Asiakirjan numero 24699</w:t>
      </w:r>
    </w:p>
    <w:p>
      <w:r>
        <w:t xml:space="preserve">Mies syytetään Rochdalen koulun ulkopuolella hyökänneiden oppilaiden kimppuun hyökättyään</w:t>
      </w:r>
    </w:p>
    <w:p>
      <w:r>
        <w:t xml:space="preserve">Poliisi kutsuttiin paikalle, kun oppilaiden oli ilmoitettu joutuneen pahoinpidellyksi Rochdalessa sijaitsevan Wardle-akatemian ulkopuolella noin kello 08.35 GMT perjantaina. 14-vuotias poika vietiin sairaalaan lievien vammojen vuoksi. 19-vuotiasta miestä vastaan on nostettu syyte pahoinpitelystä, ja hänen on määrä saapua Manchesterin ja Salfordin käräjäoikeuteen 8. tammikuuta. Wardle Academyn rehtori Brendan Hesketh sanoi, että se tukee asianomaisia oppilaita ja heidän perheitään. Seuraa BBC North West -kanavaa Facebookissa, Twitterissä ja Instagramissa. Voit myös lähettää juttuideoita osoitteeseen northwest.newsonline@bbc.co.uk</w:t>
      </w:r>
    </w:p>
    <w:p>
      <w:r>
        <w:rPr>
          <w:b/>
        </w:rPr>
        <w:t xml:space="preserve">Yhteenveto</w:t>
      </w:r>
    </w:p>
    <w:p>
      <w:r>
        <w:t xml:space="preserve">Miestä vastaan on nostettu syyte sen jälkeen, kun 10 oppilasta joutui hyökkäyksen kohteeksi matkalla kouluun.</w:t>
      </w:r>
    </w:p>
    <w:p>
      <w:r>
        <w:rPr>
          <w:b/>
          <w:u w:val="single"/>
        </w:rPr>
        <w:t xml:space="preserve">Asiakirjan numero 24700</w:t>
      </w:r>
    </w:p>
    <w:p>
      <w:r>
        <w:t xml:space="preserve">Mansfieldin pormestarinvaalikampanjan tutkinta lopetettu</w:t>
      </w:r>
    </w:p>
    <w:p>
      <w:r>
        <w:t xml:space="preserve">Poliisi kertoi tutkivansa väitteitä, joiden mukaan vaalivoittaja Kate Allsopin kampanja maksoi enemmän kuin laissa sallitaan. Ehdokkaat saavat käyttää enintään 6 969,72 puntaa, ja kaikki kulut on ilmoitettava. Mansfield Chadin mukaan tutkimus keskittyy liikemies Stewart Rickerseyhin, joka kiistää, että Allsopin vaalikampanjaan käytettiin liikaa rahaa. Rickersey kertoi BBC:lle haluavansa tietää, kuka syytti häntä ja rouva Allsopia väärinkäytöksistä. "Tämä on tahrannut meidät molemmat", hän sanoi. Rouva Allsop sanoi olevansa "erittäin tyytyväinen" lopputulokseen ja lisäsi: "Koko juttu on ollut aivan kamala." Kruunun syyttäjälaitoksen (CPS) asianajaja Fiona Morrison sanoi lausunnossaan: "Huolellisen tarkastelun jälkeen CPS on päätynyt siihen, että yhtä henkilöä vastaan ei ryhdytä jatkotoimiin Mansfieldin piirineuvoston vuoden 2015 pormestarivaaleissa tehtyjen vaalirikossyytösten osalta. "Tämä päätös tehtiin kruunun syyttäjiä koskevan säännöstön (Code for Crown Prosecutors) mukaisesti. Todisteet eivät riitä antamaan realistisia mahdollisuuksia tuomion saamiseen." Syytteet, joita CPS harkitsi</w:t>
      </w:r>
    </w:p>
    <w:p>
      <w:r>
        <w:rPr>
          <w:b/>
        </w:rPr>
        <w:t xml:space="preserve">Yhteenveto</w:t>
      </w:r>
    </w:p>
    <w:p>
      <w:r>
        <w:t xml:space="preserve">Mansfieldin pormestarivaalikampanjan aikana tapahtuneita "taloudellisia väärinkäytöksiä" koskeva poliisitutkinta on lopetettu "riittämättömien todisteiden" vuoksi.</w:t>
      </w:r>
    </w:p>
    <w:p>
      <w:r>
        <w:rPr>
          <w:b/>
          <w:u w:val="single"/>
        </w:rPr>
        <w:t xml:space="preserve">Asiakirjan numero 24701</w:t>
      </w:r>
    </w:p>
    <w:p>
      <w:r>
        <w:t xml:space="preserve">Venäjän oppositiojohtaja Aleksei Navalnyille sakko kunnianloukkauksesta</w:t>
      </w:r>
    </w:p>
    <w:p>
      <w:r>
        <w:t xml:space="preserve">Aleksei Lisovenko haastoi hänet oikeuteen, koska hän kutsui häntä twiitissään "huumeriippuvaiseksi". Navalnyi kiistää, että hän olisi voinut lähettää viestin, ja hän valittaa 300 000 ruplan (5 000 puntaa; 8 400 dollaria) sakosta. Navalnyi on korruption vastainen ristiretkeläinen ja yksi presidentti Vladimir Putinin pääkriitikoista. Hän on jo kotiarestissa erillisessä tapauksessa. Kaksi kuukautta sitten määrätyn kotiarestin ehtojen mukaan hän ei saa ottaa vastaan vieraita eikä viestiä sosiaalisessa mediassa. Hänen Twitter-tiliään hallinnoivat avustajat. Navalnyi, joka on jäänyt suurelta osin huomiotta Venäjän tärkeimmissä valtion omistamissa tiedotusvälineissä, on tukeutunut vahvasti sosiaaliseen mediaan kannattajiensa mobilisoimiseksi ja mielenosoitusten järjestämiseksi. Hän istuu viiden vuoden ehdollista vankeusrangaistusta 16 miljoonan ruplan varkaudesta puutavarayhtiöltä vuonna 2009. Tuomioistuimen odotetaan päättävän myöhemmin tällä viikolla, jatketaanko Navalnyin kotiarestia vai palaako hän vankilaan. Hänen tuomionsa kunnianloukkauksesta voi tarkoittaa, että hänen ehdollinen tuomionsa muutetaan vankilatuomioksi. Viime vuonna Navalnyi sijoittui toiseksi Moskovan pormestarivaaleissa, ja häntä kannatti kolmannes äänestäjistä. Hän on aina väittänyt, että häntä vastaan esitetyt syytökset ovat poliittisesti motivoituja.</w:t>
      </w:r>
    </w:p>
    <w:p>
      <w:r>
        <w:rPr>
          <w:b/>
        </w:rPr>
        <w:t xml:space="preserve">Yhteenveto</w:t>
      </w:r>
    </w:p>
    <w:p>
      <w:r>
        <w:t xml:space="preserve">Moskovalainen tuomioistuin on määrännyt venäläiselle oppositiojohtajalle Aleksei Navalnyille suuren sakon, koska hän oli herjannut piirikunnanvaltuutettua Twitterissä.</w:t>
      </w:r>
    </w:p>
    <w:p>
      <w:r>
        <w:rPr>
          <w:b/>
          <w:u w:val="single"/>
        </w:rPr>
        <w:t xml:space="preserve">Asiakirjan numero 24702</w:t>
      </w:r>
    </w:p>
    <w:p>
      <w:r>
        <w:t xml:space="preserve">LTTE myöntää tappaneensa Karunan veljen.</w:t>
      </w:r>
    </w:p>
    <w:p>
      <w:r>
        <w:t xml:space="preserve">Batticaloan ja Amparan poliittisen johtajan antaman lausunnon mukaan Reggien (Karunan veli) ja kahden muun murhan suoritti sen "Jeyanthanin prikaati". LTTE:n on epätavallista myöntää tappojaan, mutta harvinainen myönnytys on se, että se sanoi tehneensä kyseiset tappamiset. Jeyanthanin prikaatin perusti LTTE:n entinen itäinen komentaja V. Muralitharan alias Karuna. Hän irtautui riveistä maaliskuussa syyttäen Wanni-johtoa pohjoisen kardinaalien suosimisesta. LTTE:n mukaan kaksi muuta vainajaa tunnistettiin Eleelaniksi ja Thumilaniksi. Tiikerit sanovat, että muutamat muut Reggien mukana olleet ovat paenneet ja että he ovat aloittaneet etsintäoperaation. LTTE tappoi kolme luopiokapinallista viidakkoalueella lähellä Maduru Oyaa varhain tiistaina.</w:t>
      </w:r>
    </w:p>
    <w:p>
      <w:r>
        <w:rPr>
          <w:b/>
        </w:rPr>
        <w:t xml:space="preserve">Yhteenveto</w:t>
      </w:r>
    </w:p>
    <w:p>
      <w:r>
        <w:t xml:space="preserve">Tamilitiikerit (LTTE) ovat myöntäneet tappaneensa luopiokomentaja Karunan veljen ja kaksi muuta.</w:t>
      </w:r>
    </w:p>
    <w:p>
      <w:r>
        <w:rPr>
          <w:b/>
          <w:u w:val="single"/>
        </w:rPr>
        <w:t xml:space="preserve">Asiakirjan numero 24703</w:t>
      </w:r>
    </w:p>
    <w:p>
      <w:r>
        <w:t xml:space="preserve">IMF:n ex-päällikkö Strauss-Kahn sanoo, että politiikka on hänen osaltaan ohi.</w:t>
      </w:r>
    </w:p>
    <w:p>
      <w:r>
        <w:t xml:space="preserve">"Politiikka on minulle menneisyyttä", hän sanoi Venäjän valtiolliselle televisiolle ja lisäsi työskentelevänsä talousneuvonantajana suurille yrityksille, joista kaksi sijaitsee Venäjällä. Strauss-Kahn määrättiin viime viikolla Ranskassa oikeuteen parituksesta Lillen kaupungissa. Vuonna 2011 hän erosi IMF:n palveluksesta väitteiden jälkeen, joiden mukaan hän oli tehnyt seksuaalisen hyökkäyksen newyorkilaista hotellin sisäkköä vastaan. Tässä kuussa Strauss-Kahn nimitettiin kahden Venäjän valtion valvoman rahoituslaitoksen - Venäjän suorien investointien rahaston ja Venäjän aluekehityspankin - johtokunnan jäseneksi. Russia 24 -televisiokanavan haastattelussa hän sanoi, että Venäjän pitäisi "kansainvälistää merkittävästi taloudellista toimintaansa". Vain muutama päivä sitten ranskalaiset tutkintatuomarit päättivät, että hänet olisi asetettava syytteeseen yhdessä 12 muun henkilön kanssa liittyen Lillessä sijaitsevassa hotellissa epäiltyyn prostituutiorinkiin. Entinen presidenttiehdokas on myöntänyt käyneensä siellä seksibileissä, mutta sanoo, ettei tiennyt, että osa naisista oli maksettuja prostituoituja. Hänestä on esitetty useita räikeitä väitteitä sen jälkeen, kun hänet pidätettiin New Yorkissa toukokuussa 2011 sen jälkeen, kun hotellin sisäkkö kertoi, että hän oli yrittänyt raiskata hänet. Syytteistä lopulta luovuttiin, ja Strauss-Kahn pääsi sittemmin sovintoon sisäkkö Nafissatou Diallon kanssa. Myös kaksi muuta häntä vastaan nostettua syytettä on hylätty.</w:t>
      </w:r>
    </w:p>
    <w:p>
      <w:r>
        <w:rPr>
          <w:b/>
        </w:rPr>
        <w:t xml:space="preserve">Yhteenveto</w:t>
      </w:r>
    </w:p>
    <w:p>
      <w:r>
        <w:t xml:space="preserve">Ranskalainen sosialisti ja Kansainvälisen valuuttarahaston entinen johtaja Dominique Strauss-Kahn on sanonut, että hänen poliittinen uransa on nyt ohi.</w:t>
      </w:r>
    </w:p>
    <w:p>
      <w:r>
        <w:rPr>
          <w:b/>
          <w:u w:val="single"/>
        </w:rPr>
        <w:t xml:space="preserve">Asiakirjan numero 24704</w:t>
      </w:r>
    </w:p>
    <w:p>
      <w:r>
        <w:t xml:space="preserve">Bootlen auto-onnettomuudessa kuoli kaksi teini-ikäistä ja yksi loukkaantui</w:t>
      </w:r>
    </w:p>
    <w:p>
      <w:r>
        <w:t xml:space="preserve">18-vuotias nainen ajoi Toyota Yarista, kun se törmäsi Ford Transit -pakettiautoon A595-tiellä Bootlen lähellä perjantaina kello 19.55 BST. Nainen ja hänen etumatkustajansa, joka oli myös 18-vuotias, julistettiin kuolleiksi onnettomuuspaikalla. Kolmas 18-vuotias nainen, joka istui auton takapenkillä, lennätettiin ambulanssilla sairaalaan, jossa hänen tilansa on tiettävästi "kriittinen". Myös pakettiautoa kuljettanut 51-vuotias mies lennätettiin sairaalaan, jossa hänen tilansa on vakava mutta vakaa. Cumbrian poliisin mukaan tie suljettiin kuuden tunnin ajaksi, jotta ajoneuvot voitiin tutkia ja sitten siirtää pois. Poliisi vetoaa silminnäkijöihin.</w:t>
      </w:r>
    </w:p>
    <w:p>
      <w:r>
        <w:rPr>
          <w:b/>
        </w:rPr>
        <w:t xml:space="preserve">Yhteenveto</w:t>
      </w:r>
    </w:p>
    <w:p>
      <w:r>
        <w:t xml:space="preserve">Kaksi teiniä on kuollut ja toinen loukkaantunut vakavasti auto-onnettomuudessa Cumbriassa.</w:t>
      </w:r>
    </w:p>
    <w:p>
      <w:r>
        <w:rPr>
          <w:b/>
          <w:u w:val="single"/>
        </w:rPr>
        <w:t xml:space="preserve">Asiakirjan numero 24705</w:t>
      </w:r>
    </w:p>
    <w:p>
      <w:r>
        <w:t xml:space="preserve">Aberdeenin nainen löysi käärmeen ruokailuvälinelaatikosta</w:t>
      </w:r>
    </w:p>
    <w:p>
      <w:r>
        <w:t xml:space="preserve">Nainen oli keittänyt itselleen kupin teetä, kun hän teki yllättävän löydön kaupungin Coningham Terrace -alueella. Hän soitti poliisille, ja punamusta-ruskearaitaista maitokäärmettä - joka on saanut nimen Spooner - hoitaa nyt Skotlannin SPCA. Eläinten pelastuksesta vastaava Lynne Craib sanoi: "Naisparka säikähti kunnolla." 'Pakenemistaiteilijat' Hän selitti: "Spooner on hyvässä kunnossa, joten uskomme, että se on ollut jonkun lemmikki viime aikoihin asti. "Käärmeet tarvitsevat lämpöä selviytyäkseen, ja naisen keittiössä oli melko lämmintä, joten Spooner meni ehkä siksi laatikon sisään." "Käärme on ollut melko lämmin. "Olemme pelastaneet käärmeitä kaikenlaisista epätavallisista paikoista viime kuukausien aikana, kuten pesukoneen takaa ja lyhtypylvään ympäriltä, mutta tämä on ensimmäinen ruokailuvälinelaatikosta löytynyt käärme. "Käärmeet ovat todella hyviä pakenemistaitoja, joten on hyvin mahdollista, että Spoonerilla on lähistöllä omistaja, joka kaipaa sitä."</w:t>
      </w:r>
    </w:p>
    <w:p>
      <w:r>
        <w:rPr>
          <w:b/>
        </w:rPr>
        <w:t xml:space="preserve">Yhteenveto</w:t>
      </w:r>
    </w:p>
    <w:p>
      <w:r>
        <w:t xml:space="preserve">Aberdeenilainen nainen oli "kauhuissaan", kun hän avasi ruokailuvälinelaatikkonsa ja löysi sieltä käärmeen.</w:t>
      </w:r>
    </w:p>
    <w:p>
      <w:r>
        <w:rPr>
          <w:b/>
          <w:u w:val="single"/>
        </w:rPr>
        <w:t xml:space="preserve">Asiakirjan numero 24706</w:t>
      </w:r>
    </w:p>
    <w:p>
      <w:r>
        <w:t xml:space="preserve">Lulu Big Burns Supperin pääesiintyjien joukossa</w:t>
      </w:r>
    </w:p>
    <w:p>
      <w:r>
        <w:t xml:space="preserve">Kymmenpäiväinen tapahtuma järjestetään 20.-29. tammikuuta ensi vuonna. Muita julkistettuja esiintyjiä ovat The Ukulele Orchestra of Great Britain, Charlie Landsborough, Seth Lakeman ja Hackney Colliery Band. Festivaalilla palaa myös Le Haggis -kabaree-esitys, joka on nyt neljäs kerta. Aiemmin tänä vuonna festivaali ilmoitti vaihtavansa esiintymispaikkaa, kun Dumfriesissa sijaitseva Spiegeltent lopettaa toimintansa ja Easterbrook Hall siirtyy uuteen käyttöön. Järjestäjät sanoivat, että tänä vuonna "korostetaan voimakkaasti perheiden osallistumista" ja että joihinkin iltapäivän esityksiin on ilmaiset liput. Lulu esittää erityisen Big Burns Supper -esityksen, joka järjestetään 20. tammikuuta. Tuottaja Graham Main sanoi: "Tämän vuoden ohjelma tarjoaa jokaiselle jotakin, ja esityksiä ja tapahtumia on jokaiseen makuun ja ikään. "Olemme yrittäneet luoda tilan, jossa monet erilaiset ihmiset voivat kokoontua yhteen." Tammikuun 22. päivänä järjestetään myös Tam O' Shanter -teemainen karnevaali, johon osallistuu yli 2 000 ihmistä. "Big Burns Supper on Dumfries parhaimmillaan - ja meillä kaikilla on siinä osamme", Main sanoi. "Kannustamme kaikkia kutsumaan ystäviä ja perheenjäseniä festivaalille. "Meillä on juhlat, ja koko maailma on tervetullut." Tapahtumien koko ohjelma julkistetaan Pyhän Andreaksen päivänä klo 17.59 - Robert Burnsin syntymävuoden kunniaksi.</w:t>
      </w:r>
    </w:p>
    <w:p>
      <w:r>
        <w:rPr>
          <w:b/>
        </w:rPr>
        <w:t xml:space="preserve">Yhteenveto</w:t>
      </w:r>
    </w:p>
    <w:p>
      <w:r>
        <w:t xml:space="preserve">Dumfriesissa järjestettävän Big Burns Supper -festivaalin ensimmäiset pääesiintyjät, kuten Lulu, King Creosote ja Nicola Benedetti, on julkistettu.</w:t>
      </w:r>
    </w:p>
    <w:p>
      <w:r>
        <w:rPr>
          <w:b/>
          <w:u w:val="single"/>
        </w:rPr>
        <w:t xml:space="preserve">Asiakirjan numero 24707</w:t>
      </w:r>
    </w:p>
    <w:p>
      <w:r>
        <w:t xml:space="preserve">Öljy-yhtiö Tullow myy Pohjanmeren kaasuvaransa</w:t>
      </w:r>
    </w:p>
    <w:p>
      <w:r>
        <w:t xml:space="preserve">Omaisuuserien yhteenlaskettu määrä on noin 18 000 öljyekvivalenttitynnyriä päivässä. Noin 12 000 tynnyriä on peräisin Yhdistyneen kuningaskunnan offshore-alueilta, kuten CMS- ja Thames-Hewett-alueilta. Yhtiö ilmoitti, että se jatkaa myyntiä, koska kyseessä ovat ydinliiketoimintaan kuulumattomat omaisuuserät, jotka eivät enää sovi sen kevytöljyyn keskittyvään salkkuun. Lontoossa toimiva Tullow toivoo saavansa myynnin päätökseen vuoden 2013 loppuun mennessä. Samaan aikaan konserni ilmoitti myös ostavansa norjalaisen etsintäyhtiön Spring Energy Norwayn hieman yli 372 miljoonalla dollarilla (231 miljoonalla punnalla). Tullowin toimitusjohtaja Aidan Heavey sanoi: "Aktiivinen salkunhoito on keskeinen osa Tullow'n etsintäpainotteista strategiaa. "Nämä liiketoimet ovat osa jatkuvaa prosessia, jossa liiketoimintaamme keskitetään uudelleen ja varmistetaan pääoman tehokas kohdentaminen myymällä ydinliiketoimintaan kuulumattomat omaisuuserät ja sijoittamalla tuotot uudelleen potentiaalisiin öljynetsintätoimiin. "Pohjanmeren eteläpuoliset kaasuvarantomme eivät näin ollen ole enää keskeisiä Tullow'n liiketoiminnalle, joka keskittyy selkeästi kevytöljyyn Afrikassa ja Atlantin reunamilla. "Hän lisäsi: "Springin osto tuo mukanaan merkittävän portfolion öljynetsintäomaisuutta ja korkeatasoisia työntekijöitä, jotka luovat erinomaisen perustan portfoliomme ja asiantuntemuksemme rakentamiselle Pohjois-Atlantin erittäin lupaavilla alueilla."</w:t>
      </w:r>
    </w:p>
    <w:p>
      <w:r>
        <w:rPr>
          <w:b/>
        </w:rPr>
        <w:t xml:space="preserve">Yhteenveto</w:t>
      </w:r>
    </w:p>
    <w:p>
      <w:r>
        <w:t xml:space="preserve">Tullow Oil on ilmoittanut suunnitelmistaan myydä kaasun etsintä-, kehitys- ja tuotanto-omaisuutensa Yhdistyneessä kuningaskunnassa ja Alankomaiden eteläisellä Pohjanmerellä.</w:t>
      </w:r>
    </w:p>
    <w:p>
      <w:r>
        <w:rPr>
          <w:b/>
          <w:u w:val="single"/>
        </w:rPr>
        <w:t xml:space="preserve">Asiakirjan numero 24708</w:t>
      </w:r>
    </w:p>
    <w:p>
      <w:r>
        <w:t xml:space="preserve">Suistunut junavaunu poistettu raiteilta Gloucesterin lähellä</w:t>
      </w:r>
    </w:p>
    <w:p>
      <w:r>
        <w:t xml:space="preserve">Veturimiehet työskentelivät yön yli tyhjän kontin poistamiseksi sen jälkeen, kun tavarajuna oli tiistai-iltana suistunut raiteilta Gloucesterin aseman länsipuolella. Network Railin mukaan 1,2 kilometrin pituinen raide on vaihdettava, ennen kuin rata voidaan avata uudelleen. Korjaustöitä on tarkoitus tehdä perjantaina ja yön yli lauantaihin asti. Tiedottajan mukaan myös kaksi vaijeriryhmää, 300 ratapölkkyä, kaksi mailia kaapelia ja tasoristeys on vaihdettava. Korjaustöiden valmistumiseen asti Gloucesterin ja Cardiffin väliset matkustajat ohjataan Bristolin kautta, ja Gloucesterin ja Lydneyn välillä liikennöi korvaava bussivuoro. Rahtiyhtiö Direct Rail Servicesin tiedottaja pyysi anteeksi "kaikilta matkustajilta, jotka ovat kärsineet häiriöistä". Kukaan ei loukkaantunut suistumisessa. Sen syyn selvittäminen on aloitettu.</w:t>
      </w:r>
    </w:p>
    <w:p>
      <w:r>
        <w:rPr>
          <w:b/>
        </w:rPr>
        <w:t xml:space="preserve">Yhteenveto</w:t>
      </w:r>
    </w:p>
    <w:p>
      <w:r>
        <w:t xml:space="preserve">Gloucesterin ja Lydneyn välisen radan tukkinut suistunut junavaunu on paloiteltu ja poistettu paikalta.</w:t>
      </w:r>
    </w:p>
    <w:p>
      <w:r>
        <w:rPr>
          <w:b/>
          <w:u w:val="single"/>
        </w:rPr>
        <w:t xml:space="preserve">Asiakirjan numero 24709</w:t>
      </w:r>
    </w:p>
    <w:p>
      <w:r>
        <w:t xml:space="preserve">Apple vaihtaa "ylikuumenevia" eurooppalaisia USB-virtalähteitä</w:t>
      </w:r>
    </w:p>
    <w:p>
      <w:r>
        <w:t xml:space="preserve">Yhdysvaltalainen yritys tarjoaa vialliset tuotteet maksutta vaihtoon. Yritys kehottaa sovittimen omistajia lopettamaan sen käytön, vaikka se sanoo, että toimintahäiriöitä esiintyy vain "harvoissa tapauksissa". Mallia myytiin 37 maassa, myös joissakin Afrikan ja Aasian maissa, mutta ei Yhdistyneessä kuningaskunnassa. Tuotetta toimitettiin iPhone 3GS-, 4- ja 4S-mallien mukana, ja sitä myytiin myös erillisenä lisävarusteena. Sen mallinumero on A1300, ja siinä on kirjaimet "CE" yksivärisellä harmaalla. Sitä myytiin seuraavissa maissa: Tämä ei ole ensimmäinen kerta, kun Apple on vaihtanut USB-sovittimia. Vuonna 2008 yhtiö tarjoutui vaihtamaan vialliset iPhone 3G -laturit Yhdysvalloissa, Japanissa, Kanadassa ja useissa Latinalaisen Amerikan maissa. Apple on myös tarjoutunut vaihtamaan väärennettyjä tai kolmannen osapuolen iPhone-latureita, joita on myyty asiakkaille Kiinassa turvallisuuteen liittyvien huolenaiheiden vuoksi.</w:t>
      </w:r>
    </w:p>
    <w:p>
      <w:r>
        <w:rPr>
          <w:b/>
        </w:rPr>
        <w:t xml:space="preserve">Yhteenveto</w:t>
      </w:r>
    </w:p>
    <w:p>
      <w:r>
        <w:t xml:space="preserve">Lokakuun 2009 ja syyskuun 2012 välisenä aikana myyty eurooppalainen USB-iPhone-laturi saattaa valmistajan Applen mukaan "ylikuumentua ja aiheuttaa turvallisuusriskin".</w:t>
      </w:r>
    </w:p>
    <w:p>
      <w:r>
        <w:rPr>
          <w:b/>
          <w:u w:val="single"/>
        </w:rPr>
        <w:t xml:space="preserve">Asiakirjan numero 24710</w:t>
      </w:r>
    </w:p>
    <w:p>
      <w:r>
        <w:t xml:space="preserve">Jon Egging Red Arrows -muistomerkki siirtyy maanvyörymän jälkeen</w:t>
      </w:r>
    </w:p>
    <w:p>
      <w:r>
        <w:t xml:space="preserve">Luutnantti Jon Eggingin muistoksi pystytetty veistos on ollut eristyksissä huhtikuussa 2016 tapahtuneen East Cliffin liukastumisen jälkeen. Se on tarkoitus siirtää läheisen East Cliffin siksak-polun huipulle. Hänen leskensä, tohtori Emma Egging sanoi, että uusi paikka "antaa vierailijoille mahdollisuuden jatkaa Jonin muistamista ja kunnioittaa Red Arrowsin tiimityötä ja omistautumista". 33-vuotias lentäjä kuoli, kun hänen Hawk T1 -suihkukoneensa syöksyi maahan suoritettuaan näytöksen vuotuisella festivaalilla vuonna 2011. Lue lisää tästä ja muista tarinoista Etelä-Englannista Paikalliset koululaiset suunnittelivat 5 metriä korkean taideteoksen, jossa on kolme lasista Red Arrows -lentokonetta ja ruostumattomasta teräksestä valmistettuja lentojuovia, ja se paljastettiin elokuussa 2012. Raunioita putosi 30 metriä korkeasta East Cliffin kallioseinämästä 24. huhtikuuta. East Cliff Lift -nimisen edvardiaanisen köysiradan vaunut jäivät osittain maanvyöryn alle ja käymälät murskautuivat. Vaikka Jon Eggingin muistomerkki ei vaurioitunut maanvyöryssä, se oli lähellä reunaa ja suljettiin yleisöltä. Tohtori Egging sanoi: "Olen nähnyt niin monia upeita valokuvia, jotka on otettu upean sinisen taivaan, kallion huipun ja Red Arrows -nuolien kanssa ilmailufestivaalin aikana." Muistomerkki toivotaan siirrettävän ajoissa tämän vuoden Bournemouth Air Festivaliin elokuun lopussa.</w:t>
      </w:r>
    </w:p>
    <w:p>
      <w:r>
        <w:rPr>
          <w:b/>
        </w:rPr>
        <w:t xml:space="preserve">Yhteenveto</w:t>
      </w:r>
    </w:p>
    <w:p>
      <w:r>
        <w:t xml:space="preserve">Bournemouthin ilmailufestivaaleilla näytöksen jälkeen kuolleen Red Arrows -lentäjän muistomerkki aiotaan siirtää viime vuonna tapahtuneen jyrkänteen putoamisen jälkeen.</w:t>
      </w:r>
    </w:p>
    <w:p>
      <w:r>
        <w:rPr>
          <w:b/>
          <w:u w:val="single"/>
        </w:rPr>
        <w:t xml:space="preserve">Asiakirjan numero 24711</w:t>
      </w:r>
    </w:p>
    <w:p>
      <w:r>
        <w:t xml:space="preserve">Cambridgeshiren poliisin uusi johtaja nimitetty</w:t>
      </w:r>
    </w:p>
    <w:p>
      <w:r>
        <w:t xml:space="preserve">Cambridgeshiren poliisiviranomainen on nimittänyt Simon Parrin Julie Spencen seuraajaksi. Parr, 49, joka on tällä hetkellä Hertfordshiren poliisin apulaispoliisipäällikkö, aloittaa tehtävässä syyskuun alussa, kun Spence jää eläkkeelle. Parrilla on 27 vuoden kokemus poliisin palveluksessa, ja hän sanoi olevansa "aivan innoissaan" uudesta tehtävästään. Cambridgeshiren poliisiviranomaisen puheenjohtaja Ruth Rogers sanoi: "Kovan kilpailun ja erittäin tiukan rekrytointiprosessin jälkeen Simon on selvästi osoittautunut parhaaksi ehdokkaaksi johtamaan Cambridgeshiren poliisivoimia tulevaisuuteen. "Julien virkakausi on ollut esimerkillinen, ja haluan kirjata kiitokseni hänelle vahvasta, sitoutuneesta ja tarmokkaasta johtajuudesta."</w:t>
      </w:r>
    </w:p>
    <w:p>
      <w:r>
        <w:rPr>
          <w:b/>
        </w:rPr>
        <w:t xml:space="preserve">Yhteenveto</w:t>
      </w:r>
    </w:p>
    <w:p>
      <w:r>
        <w:t xml:space="preserve">Cambridgeshiren poliisin johtoon on nimitetty uusi poliisipäällikkö.</w:t>
      </w:r>
    </w:p>
    <w:p>
      <w:r>
        <w:rPr>
          <w:b/>
          <w:u w:val="single"/>
        </w:rPr>
        <w:t xml:space="preserve">Asiakirjan numero 24712</w:t>
      </w:r>
    </w:p>
    <w:p>
      <w:r>
        <w:t xml:space="preserve">Trump kehotti Espanjaa "rakentamaan muurin" Saharan poikki, sanoo ministeri</w:t>
      </w:r>
    </w:p>
    <w:p>
      <w:r>
        <w:t xml:space="preserve">Josep Borrell, joka on myös Euroopan parlamentin entinen puhemies, oli eri mieltä strategiasta. Borrell esitti kommenttinsa kesäkuun lopussa Yhdysvalloissa vieraillessaan. Trumpin lupaus rakentaa muuri Yhdysvaltojen ja Meksikon välille oli yksi hänen tunnetuimmista vaalilupauksistaan. Borrell kertoi keskustelustaan Yhdysvaltain presidentin kanssa lounastilaisuudessa Madridissa tällä viikolla, Espanjan ulkoministeriö vahvisti BBC:lle. "Saharan raja ei voi olla suurempi kuin meidän rajamme Meksikon kanssa", Borrell siteerasi Trumpia. Yhdysvaltain ja Meksikon raja on 3 145 kilometriä pitkä. Saharan autiomaa ulottuu 3 000 mailin päähän. Espanjalla ei ole suvereniteettia Saharaan, mutta sillä on kaksi pientä erillisaluetta Pohjois-Afrikan rannikolla, Ceuta ja Melilla, jotka on erotettu Marokosta kiistellyillä piikkilanka-aidoilla. Enklaaveista on tullut magneetteja afrikkalaisille siirtolaisille, jotka etsivät parempaa elämää Euroopasta, ja pakolaisille, jotka pakenevat vainoa ja konflikteja. Tämän vuoden tammikuusta lähtien Espanjaan on saapunut ainakin 35 000 paperitonta siirtolaista, mikä on suurin määrä, jonka mikään Välimeren EU-maa on vastaanottanut. Saksa - EU:n suosituin maahanmuuttajien määränpää - on kuitenkin rekisteröinyt tänä vuonna yli 10 000 turvapaikanhakijaa kuukaudessa.</w:t>
      </w:r>
    </w:p>
    <w:p>
      <w:r>
        <w:rPr>
          <w:b/>
        </w:rPr>
        <w:t xml:space="preserve">Yhteenveto</w:t>
      </w:r>
    </w:p>
    <w:p>
      <w:r>
        <w:t xml:space="preserve">Presidentti Trump suositteli muurin rakentamista Saharan poikki Euroopan siirtolaiskriisin ratkaisemiseksi, sanoo Espanjan ulkoministeri.</w:t>
      </w:r>
    </w:p>
    <w:p>
      <w:r>
        <w:rPr>
          <w:b/>
          <w:u w:val="single"/>
        </w:rPr>
        <w:t xml:space="preserve">Asiakirjan numero 24713</w:t>
      </w:r>
    </w:p>
    <w:p>
      <w:r>
        <w:t xml:space="preserve">Yhdysvaltain sääntelyviranomainen sakottaa GM:ää tutkimusvirheistä</w:t>
      </w:r>
    </w:p>
    <w:p>
      <w:r>
        <w:t xml:space="preserve">National Highway Traffic Safety Administration oli antanut GM:lle 3. huhtikuuta asti aikaa vastata sen pyyntöihin, mutta sen mukaan kolmasosaan sen 107 kysymyksestä ei ole vastattu. GM sanoo toimittavansa lisää asiakirjoja heti, kun ne ovat saatavilla. Autonvalmistajalle on määrätty 7 000 dollarin päiväsakko, kunnes se noudattaa pyyntöä. Valvontaviranomainen pyysi 4. maaliskuuta GM:ltä kuvia, muistioita, sähköpostiviestejä ja muita tietoja, jotta se voisi vastata takaisinkutsua koskeviin kysymyksiin. Vastauksen oli määrä tulla viime viikon torstaihin mennessä. GM sanoi toimittaneensa lähes 21 000 turvallisuuspalautukseen liittyvää asiakirjaa. "Jatkamme vastausten ja faktojen toimittamista heti, kun ne ovat saatavilla, ja toivomme voivamme toimia rakentavasti", GM sanoi lausunnossaan. "Tavoitteena on olla täsmällisiä ja oikea-aikaisia", se sanoi. Viime viikolla GM:n pääjohtaja Mary Barra pyysi anteeksi joidenkin autojen sytytyskytkinvirhettä, joka on yhdistetty ainakin kymmeniin liikenneturmissa kuolleisiin. Yhdysvaltain kongressin kuulemistilaisuudessa hän sanoi myös olevansa "huolestunut" yhtiön aiemmista kommenteista, jotka koskivat viallisten osien vaihtamisen korkeita kustannuksia. General Motors on tähän mennessä kutsunut takaisin 2,6 miljoonaa autoa vian vuoksi. Sitä on kuitenkin kritisoitu siitä, että se on tehnyt sen liian nopeasti. Joissakin GM:n malleissa, kuten Chevrolet Cobaltissa ja Saturn Ionissa, ilmenneistä sytytyskytkimien vioista ilmoitettiin ensimmäisen kerran yli 10 vuotta sitten.</w:t>
      </w:r>
    </w:p>
    <w:p>
      <w:r>
        <w:rPr>
          <w:b/>
        </w:rPr>
        <w:t xml:space="preserve">Yhteenveto</w:t>
      </w:r>
    </w:p>
    <w:p>
      <w:r>
        <w:t xml:space="preserve">Yhdysvaltain viranomaiset ovat sakottaneet General Motorsia, koska se ei ole vastannut tietopyyntöihin 13 kuolemantapaukseen liittyvistä viallisista sytytysvirtakytkimistä.</w:t>
      </w:r>
    </w:p>
    <w:p>
      <w:r>
        <w:rPr>
          <w:b/>
          <w:u w:val="single"/>
        </w:rPr>
        <w:t xml:space="preserve">Asiakirjan numero 24714</w:t>
      </w:r>
    </w:p>
    <w:p>
      <w:r>
        <w:t xml:space="preserve">Pysäköintimaksut nousevat Jerseyssä 2 pennillä yksikköä kohti</w:t>
      </w:r>
    </w:p>
    <w:p>
      <w:r>
        <w:t xml:space="preserve">Jerseyn liikenneministeri, varapuheenjohtaja Kevin Lewis sanoi, että tämä on valitettavaa mutta välttämätöntä ja että 3,1 prosentin korotus vastaa inflaatiota. Hän sanoi, että myös kuukausittaiset kausipysäköintiliput ovat nousseet 3,60 punnalla 119,69 puntaan. Apulaisministeri Lewis sanoi: "Meillä on kuusi pysäköintitaloa St Helierissä ja 81 pysäköintialuetta ympäri saarta, ja niitä on ylläpidettävä." Hän sanoi, että Jerseyn pysäköintimaksut ovat edelleen Brittein saarten edullisimpia. "Tarvitsemme pysäköintialueiden kaupparahaston, jotta tulevaisuudessa, kun mikä tahansa pysäköintialue on korvattava, meillä on varoja käytettävissämme", hän lisäsi.</w:t>
      </w:r>
    </w:p>
    <w:p>
      <w:r>
        <w:rPr>
          <w:b/>
        </w:rPr>
        <w:t xml:space="preserve">Yhteenveto</w:t>
      </w:r>
    </w:p>
    <w:p>
      <w:r>
        <w:t xml:space="preserve">Jerseyn pysäköintimaksut ovat nousseet 2 pennillä 73 penniin yhden yksikön maksukortilta.</w:t>
      </w:r>
    </w:p>
    <w:p>
      <w:r>
        <w:rPr>
          <w:b/>
          <w:u w:val="single"/>
        </w:rPr>
        <w:t xml:space="preserve">Asiakirjan numero 24715</w:t>
      </w:r>
    </w:p>
    <w:p>
      <w:r>
        <w:t xml:space="preserve">Ebola-rokotteen kokeilu "keskeytetty" nivelkipujen vuoksi</w:t>
      </w:r>
    </w:p>
    <w:p>
      <w:r>
        <w:t xml:space="preserve">Geneven yliopistollisen sairaalan mukaan tutkimus lopetettiin viikkoa aikaisemmin kaikkien 59 vapaaehtoisen osalta "varotoimenpiteenä". Testattava rokote on NewLinkin kehittämä rokote, jonka Merck osti äskettäin. Tällä hetkellä ei ole olemassa rokotetta, joka suojaisi Ebolalta. Kahta rokotetta testataan parhaillaan ihmisillä useissa maissa. Geneven kokeilussa haittavaikutuksia koki neljä vapaaehtoista. Sairaala ilmoitti, että ihmiskokeet jatkuvat 5. tammikuuta enintään 15 vapaaehtoisella sen jälkeen, kun on varmistettu, että nivelkipuoireet ovat "hyvänlaatuisia ja tilapäisiä". "He ovat kaikki kunnossa, ja tutkimusta johtava lääkäriryhmä seuraa heitä säännöllisesti", sairaala sanoi. Neljä kokeilua on käynnissä myös toisella Ebola-rokotteella, jonka GlaxoSmithKline on kehittänyt yhteistyössä Yhdysvaltain kansallisen allergia- ja tartuntatauti-instituutin kanssa.</w:t>
      </w:r>
    </w:p>
    <w:p>
      <w:r>
        <w:rPr>
          <w:b/>
        </w:rPr>
        <w:t xml:space="preserve">Yhteenveto</w:t>
      </w:r>
    </w:p>
    <w:p>
      <w:r>
        <w:t xml:space="preserve">Ebola-rokotteen kliininen testaus Sveitsissä on keskeytetty sen jälkeen, kun jotkut potilaat valittivat nivelkipuja käsissä ja jaloissa.</w:t>
      </w:r>
    </w:p>
    <w:p>
      <w:r>
        <w:rPr>
          <w:b/>
          <w:u w:val="single"/>
        </w:rPr>
        <w:t xml:space="preserve">Asiakirjan numero 24716</w:t>
      </w:r>
    </w:p>
    <w:p>
      <w:r>
        <w:t xml:space="preserve">Coronavirus: Skerne Park Academy sulkeutuu oppilasdiagnoosin jälkeen.</w:t>
      </w:r>
    </w:p>
    <w:p>
      <w:r>
        <w:t xml:space="preserve">Darlingtonissa sijaitseva Skerne Park Academy oli avoinna noin 40 lapselle, ja kyseinen perhe käytti sitä avainhenkilön ominaisuudessa. Tiedottaja sanoi, että koulu suljetaan "toistaiseksi, jotta koulu voidaan eristää tarvittavaksi ajaksi". Rehtori Kate Chisholm sanoi, että koulu noudattaa Public Health Englandin ohjeita. "Haluamme vakuuttaa kaikille, että kaikki mahdolliset toimenpiteet on toteutettu oppilaiden ja henkilökunnan turvallisuuden varmistamiseksi, ja toivotamme perheelle pikaista paranemista", hän sanoi. Seuraa BBC North East &amp; Cumbriaa Twitterissä, Facebookissa ja Instagramissa. Lähetä juttuideoita osoitteeseen northeastandcumbria@bbc.co.uk.</w:t>
      </w:r>
    </w:p>
    <w:p>
      <w:r>
        <w:rPr>
          <w:b/>
        </w:rPr>
        <w:t xml:space="preserve">Yhteenveto</w:t>
      </w:r>
    </w:p>
    <w:p>
      <w:r>
        <w:t xml:space="preserve">Peruskoulu on suljettu sen jälkeen, kun oppilas ja hänen vanhempansa olivat saaneet positiivisen testituloksen koronaviruksesta.</w:t>
      </w:r>
    </w:p>
    <w:p>
      <w:r>
        <w:rPr>
          <w:b/>
          <w:u w:val="single"/>
        </w:rPr>
        <w:t xml:space="preserve">Asiakirjan numero 24717</w:t>
      </w:r>
    </w:p>
    <w:p>
      <w:r>
        <w:t xml:space="preserve">Severn-joen ahvenen salametsästyksen vastaiset partiot "suojelevat kantoja".</w:t>
      </w:r>
    </w:p>
    <w:p>
      <w:r>
        <w:t xml:space="preserve">Toukokuun loppuun asti kestävä kausi on tällä hetkellä huipussaan, ja merihummerin kilohinta on noin 175 puntaa kilolta. Partiot otettiin käyttöön 11 vuotta sitten, jotta voitaisiin pysäyttää 95 prosentin kannan romahdus. "Viime kaudella veimme 12 ihmistä oikeuteen (salametsästyksestä)", sanoi Dave Throup virastosta. Ympäristöviraston vesivartijoilla on valtuudet pidättää, tutkia ja takavarikoida lohta ja makean veden kalastusta koskevan vuoden 1975 lain nojalla. Tuomiosta voi seurata jopa kahden vuoden vankeusrangaistus ja/tai 2 500 punnan sakko. Ahvenen kalastajilla on oltava voimassa oleva lupa, eivätkä he saa käyttää verkkoa, joka on kahva mukaan luettuna yli 1 metrin (3ft 3ins) syvyinen ja 1,25 metrin (4ft) pitkä. "Nämä tarkastukset ovat tärkeitä, koska meriharjuksen pyyntiä kannustaa se, että se on arvokas", Throup sanoi. "Se on paljon laillisempaa kuin 10 vuotta sitten, mutta meillä ei ole varaa antaa sen lipsua nyt. "On tärkeää varmistaa, että kalastuksen harjoittajat ovat vastuullisia ja että he tekevät sitä suojelun ehdoilla."</w:t>
      </w:r>
    </w:p>
    <w:p>
      <w:r>
        <w:rPr>
          <w:b/>
        </w:rPr>
        <w:t xml:space="preserve">Yhteenveto</w:t>
      </w:r>
    </w:p>
    <w:p>
      <w:r>
        <w:t xml:space="preserve">Ympäristöviraston mukaan Severn-joen varrella Gloucestershiren osavaltiossa yöpartiot auttavat suojelemaan nuoria ankeriaita laittomilta verkoilta.</w:t>
      </w:r>
    </w:p>
    <w:p>
      <w:r>
        <w:rPr>
          <w:b/>
          <w:u w:val="single"/>
        </w:rPr>
        <w:t xml:space="preserve">Asiakirjan numero 24718</w:t>
      </w:r>
    </w:p>
    <w:p>
      <w:r>
        <w:t xml:space="preserve">Sadat seuraavat Guildfordin vihreän vyöhykkeen protestikeskustelua</w:t>
      </w:r>
    </w:p>
    <w:p>
      <w:r>
        <w:t xml:space="preserve">Guildfordin kaupunginvaltuuston mukaan maanantai-illan kokoukseen osallistui 115 ihmistä henkilökohtaisesti ja 238 ihmistä seurasi kokousta suorana lähetyksenä verkossa. Guildfordin uutta paikallissuunnitelmaa koskevan kuulemisen yhteydessä jätettiin vetoomuksia, joissa pyydettiin "West Horsleyn säilyttämistä vihreässä vyöhykkeessä" ja "Hogs Backin pelastamista". Suuret näytöt oli pystytetty, jotta ihmiset näkivät keskustelut neuvoston toimistossa. "Harkitkaa kaikkia alueita" "Ymmärrämme, miten voimakkaasti jotkut yhteisömme jäsenet suhtautuvat vihreään vyöhykkeeseen, joka muodostaa 89 prosenttia kaupunginosastamme", sanoi valtuutettu Monika Juneja. "Hallitus vaatii meitä harkitsemaan kaikkia alueita eri puolilla kaupunginosaa mahdollisen tulevan kehityksen kannalta, ja ensisijaisena tavoitteenamme on tarkastella ensin ruskean alueen alueita." Paikallinen suunnitelma toimii kehyksenä kaupunginosan kehitykselle vuoteen 2031 asti. Kampanjoijat perustivat vetoomuksen, jossa vastustettiin 821 asunnon rakentamista West Horsleyn viheralueelle. 660 ihmistä allekirjoitti vetoomuksen. Lähes 1 000 ihmistä allekirjoitti vetoomuksen, jossa vastustettiin suunnitelmia 2 000 uuden asunnon rakentamisesta Blackwellin ja Manor Farmsin viheralueelle Hogs Backin lähellä. Neuvosto ilmoitti, että asukkaiden vetoomus Mole Valleyn piirineuvoston kuulemisesta, joka koskee Effinghamin ja Bookhamin vihreää vyöhykettä, käsitellään tulevassa kokouksessa.</w:t>
      </w:r>
    </w:p>
    <w:p>
      <w:r>
        <w:rPr>
          <w:b/>
        </w:rPr>
        <w:t xml:space="preserve">Yhteenveto</w:t>
      </w:r>
    </w:p>
    <w:p>
      <w:r>
        <w:t xml:space="preserve">Yli 350 ihmistä seurasi, kun Surreyn kaupunginvaltuutetut keskustelivat vetoomuksista, joissa vastustettiin mahdollista asuntorakentamista viheralueelle.</w:t>
      </w:r>
    </w:p>
    <w:p>
      <w:r>
        <w:rPr>
          <w:b/>
          <w:u w:val="single"/>
        </w:rPr>
        <w:t xml:space="preserve">Asiakirjan numero 24719</w:t>
      </w:r>
    </w:p>
    <w:p>
      <w:r>
        <w:t xml:space="preserve">Victoria Woodin elämäkerta lykkääntyy uudelleenkirjoittamista varten</w:t>
      </w:r>
    </w:p>
    <w:p>
      <w:r>
        <w:t xml:space="preserve">Chris Foote Wood, edesmenneen koomikon veli, sanoi, että hän "tarkistaa kirjaa varmistaakseen, että tämä osa hänen elämästään vähennetään ja asetetaan oikeaan kontekstiinsa". Victoria Wood Comedy Genius - Her Life and Work julkaistaan nyt 25. marraskuuta. Kirjassa on tiettävästi otteita Woodin isän kirjoittamista päiväkirjoista. Victoria Wood kuoli syöpään huhtikuussa 62-vuotiaana. Sunday Mirror -lehti kertoi viikonloppuna, että Foote Woodin kirjassa on otteita Woodin isän Stanleyn kirjoittamista päiväkirjoista. Otteiden tiedetään arvostelevan Woodin tyttären ruokailutottumuksia, mielialan vaihteluita ja mieltymystä television katseluun. Woodin lasten, Grace ja Henry Durhamin, tiedottaja sanoi, etteivät he olleet tietoisia Foote Woodin kirjasta ja että "virallinen" elämäkerta julkaistaan ensi vuonna. Foote Wood vakuutti lausunnossaan, että hän oli kirjoittanut Woodin lapsille ja hänen kahdelle elossa olevalle sisarelleen suunnitelmistaan kirjoittaa elämäkerta. "Se, että muu perheemme ei olisi tiennyt kirjastani, on täysin valheellista", hän sanoi. "En pyydä anteeksi tämän kirjan kirjoittamista", hänen lausunnossaan todetaan. "Se kertoo Victorian... koko tarinan, lupaamattomasta alusta kansallisaarteeksi. "Ei voi olla 'petos' kertoa koko, totta tarinaa, varsinkin kun Vic itse on julkistanut varhaiset [paino]ongelmansa." Foote Wood on myös kampanjan takana, jonka tarkoituksena on pystyttää viihdetaiteilijalle patsas hänen kotikaupunkiinsa Buryn kaupunkiin. Seuraa meitä Twitterissä @BBCNewsEnts, Instagramissa bbcnewsents, tai jos sinulla on tarinaehdotuksia, lähetä sähköpostia osoitteeseen entertainment.news@bbc.co.uk.</w:t>
      </w:r>
    </w:p>
    <w:p>
      <w:r>
        <w:rPr>
          <w:b/>
        </w:rPr>
        <w:t xml:space="preserve">Yhteenveto</w:t>
      </w:r>
    </w:p>
    <w:p>
      <w:r>
        <w:t xml:space="preserve">Victoria Woodin elämäkerran kirjoittaja on lykännyt sen julkaisua kuukaudella, koska sitä on arvosteltu siitä, että siinä painotetaan liikaa tv-tähden painoa.</w:t>
      </w:r>
    </w:p>
    <w:p>
      <w:r>
        <w:rPr>
          <w:b/>
          <w:u w:val="single"/>
        </w:rPr>
        <w:t xml:space="preserve">Asiakirjan numero 24720</w:t>
      </w:r>
    </w:p>
    <w:p>
      <w:r>
        <w:t xml:space="preserve">Exmoor Classic Car Collection myydään huutokaupassa</w:t>
      </w:r>
    </w:p>
    <w:p>
      <w:r>
        <w:t xml:space="preserve">Exmoor Classic Car Collection sijaitsi Porlockissa, mutta omistaja Stephen Johns on päättänyt jäädä eläkkeelle 12 vuoden jälkeen. Hän perusti museon muutettuaan Exmooriin Länsi-Yorkshiresta. Kymmenen historiallisen auton ja 13 moottoripyörän lisäksi Bonhamsin huutokaupassa Hampshiressä huutokaupattiin myös vuosien varrella kerättyjä muistoesineitä. Bugatti Type 40 Roadster vuodelta 1927 myytiin 149 340 punnalla, Ferrari "Dino" 246GTS Spider vuodelta 1972 144 860 punnalla ja Rolls Royce 20hp Doctor's Coupe vuodelta 1923 57 500 punnalla. Bonhamsin auto-osaston johtaja Tim Schofield sanoi: "Meillä oli kunnia tarjota Stephen Johnsin kokoelma myyntiin Beaulieussa, ja olimme iloisia nähdessämme sen saavuttavan tällaiset hinnat. "Toivotamme hänelle kaikkea hyvää hänen 'toiselle eläkkeelleen'." Aiheeseen liittyvät Internet-linkit Bonhams 1793</w:t>
      </w:r>
    </w:p>
    <w:p>
      <w:r>
        <w:rPr>
          <w:b/>
        </w:rPr>
        <w:t xml:space="preserve">Yhteenveto</w:t>
      </w:r>
    </w:p>
    <w:p>
      <w:r>
        <w:t xml:space="preserve">Somersetissa sijaitsevan klassikkoautomuseon koko kokoelma on myyty huutokaupassa hieman yli 667 000 punnalla.</w:t>
      </w:r>
    </w:p>
    <w:p>
      <w:r>
        <w:rPr>
          <w:b/>
          <w:u w:val="single"/>
        </w:rPr>
        <w:t xml:space="preserve">Asiakirjan numero 24721</w:t>
      </w:r>
    </w:p>
    <w:p>
      <w:r>
        <w:t xml:space="preserve">Etanat liian "vaisuja" kilpailuun Devonissa kylmyyden vuoksi.</w:t>
      </w:r>
    </w:p>
    <w:p>
      <w:r>
        <w:t xml:space="preserve">Holbetonissa sijaitsevan Dartmoor Union -pubin oli määrä järjestää hyväntekeväisyystapahtuma lauantaina. Kun johtaja Donna Aziz kuitenkin soitti Plymouthin eläinkauppaan etanoita varten, hänelle kerrottiin, että kylmyys oli tehnyt niistä liian "vaisuja" kilpaillakseen. "Lupasimme kaikille, että järjestämme tapahtuman, kun ne heräävät", Aziz sanoi. Lisää tarinoita Devonista Tapahtumaa oli suunniteltu pubissa useita kuukausia, ja rahat menevät Devon Air Ambulanssin hyväksi. Sitä mainostavat julisteet on sittemmin poistettu. "Ehkä meidän olisi pitänyt tietää, koska etanoita ei näy paljon", Aziz sanoi. "Olen hieman pettynyt, mutta emme voi tehdä paljoakaan." Mike Trembath Ark Pet Shopista sanoi: "Kylmässä säässä ne ovat hieman vaisuja. "Niin käy aika monille kylmäverisille eläimille, mutta ne heräävät, kun ilma lämpenee."</w:t>
      </w:r>
    </w:p>
    <w:p>
      <w:r>
        <w:rPr>
          <w:b/>
        </w:rPr>
        <w:t xml:space="preserve">Yhteenveto</w:t>
      </w:r>
    </w:p>
    <w:p>
      <w:r>
        <w:t xml:space="preserve">Etanakilpailua on lykätty, koska etanat ovat liian hitaita ja uneliaita.</w:t>
      </w:r>
    </w:p>
    <w:p>
      <w:r>
        <w:rPr>
          <w:b/>
          <w:u w:val="single"/>
        </w:rPr>
        <w:t xml:space="preserve">Asiakirjan numero 24722</w:t>
      </w:r>
    </w:p>
    <w:p>
      <w:r>
        <w:t xml:space="preserve">Guernseyn kansanedustajaehdokas vetäytyy vaalikisasta</w:t>
      </w:r>
    </w:p>
    <w:p>
      <w:r>
        <w:t xml:space="preserve">Margaret Talbot-Cull kertoi BBC:lle, että hän ei perhetilanteen vuoksi enää halua olla ehdokkaana ensi kuun vaaleissa. Hän on yksi 11:stä ehdokkaasta, jotka ovat ehdolla kaakkoisessa vaalipiirissä. Vaalisääntöjen mukaan ehdokkaiden on liian myöhäistä peruuttaa ehdokkuutensa, joten hänen nimensä näkyy edelleen äänestyslomakkeissa. Muut ehdokkaat kaakkoisessa vaalipiirissä ovat: Arthur Eldridge, Mike Hadley, Janine Sauvage, Paul Luxon, Martyn Mahe, Aidan Matthews, Mike O'Hara, Francis Quin, Robert Sillars ja Heidi Soulsby. Seitsemässä vaalipiirissä on ehdolla yhteensä 78 henkilöä, jotka valitsevat 45 varajäsentä 18. huhtikuuta. Edellisissä vaaleissa vuonna 2008 ehdolla ollut ehdokas pyysi myös ihmisiä olemaan äänestämättä häntä ja sai yhteensä 18 ääntä.</w:t>
      </w:r>
    </w:p>
    <w:p>
      <w:r>
        <w:rPr>
          <w:b/>
        </w:rPr>
        <w:t xml:space="preserve">Yhteenveto</w:t>
      </w:r>
    </w:p>
    <w:p>
      <w:r>
        <w:t xml:space="preserve">Guernseyn osavaltioiden vaaleissa ehdolla oleva ehdokas on pyytänyt saaren asukkaita olemaan äänestämättä häntä.</w:t>
      </w:r>
    </w:p>
    <w:p>
      <w:r>
        <w:rPr>
          <w:b/>
          <w:u w:val="single"/>
        </w:rPr>
        <w:t xml:space="preserve">Asiakirjan numero 24723</w:t>
      </w:r>
    </w:p>
    <w:p>
      <w:r>
        <w:t xml:space="preserve">Kirahviveistoksen kimppuun hyökättiin Englannin MM-välierätappion jälkeen</w:t>
      </w:r>
    </w:p>
    <w:p>
      <w:r>
        <w:t xml:space="preserve">37-vuotias Worcesterista kotoisin oleva Oleksiy Koval hyökkäsi veistoksen kimppuun kaupungissa 11. heinäkuuta, kun miljoonat ihmiset seurasivat Englannin häviötä Kroatialle Moskovassa 2-1. Taideteos, joka tunnetaan nimellä "Hive Mind", oli osa polkua, jolla kerättiin rahaa paikalliselle saattohoitokodille. Solitaire Avenuelta kotoisin oleva Koval sai 30 punnan sakot myönnettyään rikollisen vahingonteon Worcester Magistrates Courtissa. Veistoksen oli suunnitellut paikallinen taiteilija Anna Mitchell, ja se oli esillä Sawnmill Walkilla. Koval vahingoitti kolmea kiinnikettä veistoksen jalassa, ja veistos jouduttiin eristämään korjauksen ajaksi. Veistos oli yksi 57 veistoksesta Worcester Stands Tall -projektissa, joka oli esillä kaupungissa heinäkuusta syyskuuhun ja joka huutokaupattiin St Richard's Hospicen hyväksi. Koval määrättiin myös maksamaan 465 puntaa oikeudenkäyntikuluja ja korvauksia.</w:t>
      </w:r>
    </w:p>
    <w:p>
      <w:r>
        <w:rPr>
          <w:b/>
        </w:rPr>
        <w:t xml:space="preserve">Yhteenveto</w:t>
      </w:r>
    </w:p>
    <w:p>
      <w:r>
        <w:t xml:space="preserve">Mies, joka vahingoitti kirahviveistosta tehtyä veistosta sen jälkeen, kun Englanti oli hävinnyt MM-kisojen välierän, on saanut sakot.</w:t>
      </w:r>
    </w:p>
    <w:p>
      <w:r>
        <w:rPr>
          <w:b/>
          <w:u w:val="single"/>
        </w:rPr>
        <w:t xml:space="preserve">Asiakirjan numero 24724</w:t>
      </w:r>
    </w:p>
    <w:p>
      <w:r>
        <w:t xml:space="preserve">Ajoaika: Jeremy Vine vaatii BBC:tä muuttamaan radio-ohjelman nimen.</w:t>
      </w:r>
    </w:p>
    <w:p>
      <w:r>
        <w:t xml:space="preserve">Sara Cox korvaa vuonna 2019 juontajina Simon Mayon ja Jo Whileyn, ja ohjelma pyörii kello 17:00-19:00 GMT. Vine, joka isännöi omaa Radio 2 -lähetystöään, sanoi, että ohjelma tarvitsee uuden nimen "autojen jälkeistä Britanniaa varten". BBC:n tiedottaja sanoi, että uuden ohjelman nimi olisi itse asiassa "Sara Cox". Hän lisäsi, että Drivetime on vain "yleinen termi tuolle kellonajalle". Lokakuussa BBC ilmoitti, että Cox juontaisi "upouuden arkipäivän Drivetime-ohjelman". Cox itse lisäsi olevansa "ylpeä" saadessaan esittää "niinkin suurta ohjelmaa kuin Drivetime". Vine kirjoitti Twitterissä perjantaina olevansa varma, että Cox olisi "loistava" ohjaajana. Hän lisäsi kuitenkin, että "riippuvuutemme moottoriajoneuvoista on tehnyt kaupungeistamme liikenneviemäreitä, tehnyt meistä astmaatikkoja, lihavia ja vihaisia ja saanut planeettamme kärsimään". Elokuussa 2016 Vine joutui raivohyökkäyksen uhriksi pyöräillessään länsilontoolaisella kadulla. Videokuvaa yhteenotosta kuvattiin juontajan kypäräkameralla ja julkaistiin verkossa. Kuljettaja sai yhdeksän kuukauden vankeustuomion uhkaavien, loukkaavien tai solvaavien sanojen tai käytöksen käytöstä.</w:t>
      </w:r>
    </w:p>
    <w:p>
      <w:r>
        <w:rPr>
          <w:b/>
        </w:rPr>
        <w:t xml:space="preserve">Yhteenveto</w:t>
      </w:r>
    </w:p>
    <w:p>
      <w:r>
        <w:t xml:space="preserve">BBC Radio 2:n Drivetime-ohjelma pitäisi nimetä uudelleen, koska se juhlistaa "liikennemuotoa, joka tappaa 1 700 ihmistä vuodessa", juontaja Jeremy Vine on sanonut.</w:t>
      </w:r>
    </w:p>
    <w:p>
      <w:r>
        <w:rPr>
          <w:b/>
          <w:u w:val="single"/>
        </w:rPr>
        <w:t xml:space="preserve">Asiakirjan numero 24725</w:t>
      </w:r>
    </w:p>
    <w:p>
      <w:r>
        <w:t xml:space="preserve">Milanon "akrobaattivarkaat" käyttävät Instagram-tunnisteita "ryöstääkseen rikkaita ja kuuluisia</w:t>
      </w:r>
    </w:p>
    <w:p>
      <w:r>
        <w:t xml:space="preserve">Ryhmä tutki julkkisten valokuvia löytääkseen sisääntulokohtia ja käytti merkintöjä saadakseen selville, missä he asuivat ja milloin he olivat ulkona. Viranomaisten julkaisemassa kuvamateriaalissa näkyy, kuinka ryöstäjät kiipeilevät kerrostaloissa. Uhrien joukossa olivat muun muassa tv-juontaja Diletta Leotta ja jalkapalloilija Achraf Hakimi. Yksi epäilty pidätettiin tammikuussa ja kolme muuta keskiviikkona. Heidän joukossaan on 17-vuotias, joka saapuu nuoriso-oikeuteen. Ensimmäinen murto tapahtui 6. kesäkuuta viime vuonna, jolloin ryhmä varasti Leottalta noin 150 000 euron (132 000 punnan) arvosta tavaraa, muun muassa koruja, designkäsilaukkuja ja Rolex-kelloja. Puoli vuotta myöhemmin, joulukuussa, he murtautuivat samoilla menetelmillä Eleonora Incardonan, vaikuttajan ja Leottan entisen kälyn, kotiin. Murtovarkaita on kutsuttu akrobaattivarkaiksi, koska he kiipeilevät taitavasti ja ketterästi rakennusten ulkopinnoille. He varastivat yhdeksän laukkua, kaksi vyötä, viisi huivia, kaksi korvakorua, kaksi rintakorua, kaulakorun, rannekorun, lompakon, matkalaukun ja 1 000 euroa käteistä, kertovat italialaiset tiedotusvälineet. Yhteensä tämä oli kymmenien tuhansien eurojen arvoinen. Sen lisäksi, että poliisi käytti Instagram-postausten paikkatietoja, se uskoo, että ryhmä tutki kuvia selvittääkseen, millaisia ikkunoita heidän uhreillaan oli, jotta he voisivat suunnitella maahantulonsa. Poliisin joulukuussa julkaisemassa valvontakamerakuvassa näkyy, kuinka yksi mies kiipeää kerrostaloon, kun rikostoveri jää alakertaan vahtimaan. Syyttäjä Francesca Crupi kertoi toimittajille, että kaksi muuta rikoskumppania odotti asunnossa.</w:t>
      </w:r>
    </w:p>
    <w:p>
      <w:r>
        <w:rPr>
          <w:b/>
        </w:rPr>
        <w:t xml:space="preserve">Yhteenveto</w:t>
      </w:r>
    </w:p>
    <w:p>
      <w:r>
        <w:t xml:space="preserve">Milanolainen murtovarasryhmä, joka tunnetaan nimellä "akrobaattivarkaat", seurasi kaupungin rikkaiden ja kuuluisien Instagram-sivuja ryöstääkseen heidän kotinsa, syyttäjät ovat paljastaneet.</w:t>
      </w:r>
    </w:p>
    <w:p>
      <w:r>
        <w:rPr>
          <w:b/>
          <w:u w:val="single"/>
        </w:rPr>
        <w:t xml:space="preserve">Asiakirjan numero 24726</w:t>
      </w:r>
    </w:p>
    <w:p>
      <w:r>
        <w:t xml:space="preserve">Shrewsburyn ja Birminghamin väliset junat keskeytetään teknisten töiden vuoksi.</w:t>
      </w:r>
    </w:p>
    <w:p>
      <w:r>
        <w:t xml:space="preserve">London Midland ja Arriva Trains Wales ilmoittivat, että niiden liikennöintiä odotetaan keskeytettävän koko päivän. Network Railin mukaan henkilökunta oli kohdannut ongelmia Wolverhamptonissa viikonloppuna, ja tiistai-iltana tarvittiin lisätöitä. Linja-autojen on tarkoitus liikennöidä Telford Centralin ja Wolverhamptonin välillä. London Midlandin mukaan Shrewsburyn ja Telford Centralin välillä liikennöi koko päivän vaihtojuna. Network Rail, joka vastaa signaloinnista ja infrastruktuurista, pyysi anteeksi ja kehotti matkustajia tarkistamaan asian National Rail Enquiries -palvelusta ennen matkaa.</w:t>
      </w:r>
    </w:p>
    <w:p>
      <w:r>
        <w:rPr>
          <w:b/>
        </w:rPr>
        <w:t xml:space="preserve">Yhteenveto</w:t>
      </w:r>
    </w:p>
    <w:p>
      <w:r>
        <w:t xml:space="preserve">Kaikki Shrewsburyn ja Birminghamin väliset junat on peruttu teknisten töiden ylikulun jälkeen.</w:t>
      </w:r>
    </w:p>
    <w:p>
      <w:r>
        <w:rPr>
          <w:b/>
          <w:u w:val="single"/>
        </w:rPr>
        <w:t xml:space="preserve">Asiakirjan numero 24727</w:t>
      </w:r>
    </w:p>
    <w:p>
      <w:r>
        <w:t xml:space="preserve">Rommel Bernarte: "Kunnossa oleva" kamppailulajien ohjaaja kuoli Covid-19:een</w:t>
      </w:r>
    </w:p>
    <w:p>
      <w:r>
        <w:t xml:space="preserve">Rommel Bernarte, 49, musta vyö ja Tang Soo Do -mestari, kuoli 11. huhtikuuta sairastuttuaan maaliskuun lopussa. Dartfordista kotoisin oleva kahden lapsen isä oli perustanut korealaiseen kamppailulajiin erikoistuneita harjoituskeskuksia eri puolille Lontoota ja Kentiä.... Hänen poikansa Ryan sanoi, että hänen isänsä oli ollut "fyysisesti erittäin hyvässä kunnossa". "Isä oli niin täynnä elämää", hän sanoi. "Hänessä oli sellainen aura, että ihmiset vain vetosivat häneen." Hänen isästään oli tullut elinluovutuksen puolestapuhuja saatuaan menestyksekkään hoidon synnynnäiseen maksasairauteen Royal Free Hospitalissa Lontoossa vuonna 2009. Hän olisi ollut "todella pettynyt" siihen, että hänen elimiään ei voitu luovuttaa koronaviruksen vuoksi, hänen poikansa kertoi Local Democracy Reporting Servicelle. Sen sijaan perhe kerää rahaa hänen nimissään, ja tähän mennessä on lahjoitettu yli 10 000 puntaa, jotka jaetaan Royal Free Hospitalin ja Darent Valley Hospitalin kesken, jossa häntä hoidettiin viime kuussa.</w:t>
      </w:r>
    </w:p>
    <w:p>
      <w:r>
        <w:rPr>
          <w:b/>
        </w:rPr>
        <w:t xml:space="preserve">Yhteenveto</w:t>
      </w:r>
    </w:p>
    <w:p>
      <w:r>
        <w:t xml:space="preserve">Taistelulajien ohjaaja, jolle tehtiin 10 vuotta sitten hengenpelastava maksansiirto, on kuollut Covid-19-positiivisen testituloksen jälkeen.</w:t>
      </w:r>
    </w:p>
    <w:p>
      <w:r>
        <w:rPr>
          <w:b/>
          <w:u w:val="single"/>
        </w:rPr>
        <w:t xml:space="preserve">Asiakirjan numero 24728</w:t>
      </w:r>
    </w:p>
    <w:p>
      <w:r>
        <w:t xml:space="preserve">Covid-19: Irlannin rokoteprioriteetteihin ei ole tehty muutoksia ikäraporttien jälkeen.</w:t>
      </w:r>
    </w:p>
    <w:p>
      <w:r>
        <w:t xml:space="preserve">Terveysministeriö vahvisti, että maan terveysministeri oli pyytänyt arviointia tällaisesta siirtymisestä. Ministeriön mukaan tarkoituksena oli selvittää, miten muutos vaikuttaisi viruksen leviämiseen. Suunnitelman mukaan 18-30-vuotiaat voitaisiin rokottaa yli 60-vuotiaiden jälkeen. Irish Times -lehti kertoi, että terveysministeri Stephen Donnelly oli pyytänyt virkamiehiä tarkastelemaan rokotusten tärkeysjärjestystä. Irlannin yleisradioyhtiö RTÉ kuitenkin kertoo, että hallituksen tiedottajan mukaan maan rokotuspolitiikkaan ei ole tulossa muutoksia. Myös Irlannin tasavallan terveyspalvelun johtaja sanoi, ettei hän ole tietoinen ehdotuksesta. Health Service Executive (HSE) -viraston toimitusjohtaja Paul Reid sanoi, että hänen organisaationsa keskittyy hallituksen suunnitelmaan, joka kohdistuu vanhempiin ikäluokkiin ja lääketieteellisesti haavoittuviin ryhmiin. Aiemmin tässä kuussa tasavallassa tehtiin muutoksia rokotteiden käyttöönottoon, jotta järjestelmästä tulisi ensisijaisesti ikään perustuva lääketieteellisten neuvojen perusteella. Rokotusten käyttöönotto Lauantaista alkaen HSE:n mahdollisuus varata Covid-19-rokotusaikoja avattiin 67-vuotiaille. Pohjois-Irlannissa 44-40-vuotiaat ovat voineet varata rokotuksensa 8. huhtikuuta lähtien. Pohjois-Irlanti on Irlannin tasavaltaa edellä rokotettujen osuudessa väestöstä. Viimeisimpien lukujen mukaan 15. huhtikuuta mennessä 850 103 pohjoisirlantilaista on saanut ensimmäisen rokoteannoksen. Tämä on noin 45 prosenttia Pohjois-Irlannin koko väestöstä ja lähes 60 prosenttia aikuisväestöstä. Irlannin tasavallassa noin 22 prosenttia rokotukseen oikeutetusta väestöstä on saanut ensimmäisen annoksen. Huhtikuun 15. päivään mennessä on jaettu yli 1,1 miljoonaa annosta, joista 814 470 on ensimmäinen annos ja 341 129 toinen annos.</w:t>
      </w:r>
    </w:p>
    <w:p>
      <w:r>
        <w:rPr>
          <w:b/>
        </w:rPr>
        <w:t xml:space="preserve">Yhteenveto</w:t>
      </w:r>
    </w:p>
    <w:p>
      <w:r>
        <w:t xml:space="preserve">Irlannin rokotusten etusijajärjestystä koskevaan politiikkaan ei ole tulossa muutosta, hallituksen edustaja on sanonut sen jälkeen, kun viranomaiset olivat ilmoittaneet harkitsevansa nuorempien ihmisten rokottamista muiden edelle.</w:t>
      </w:r>
    </w:p>
    <w:p>
      <w:r>
        <w:rPr>
          <w:b/>
          <w:u w:val="single"/>
        </w:rPr>
        <w:t xml:space="preserve">Asiakirjan numero 24729</w:t>
      </w:r>
    </w:p>
    <w:p>
      <w:r>
        <w:t xml:space="preserve">Bristolin kaupunginvaltuusto työpaikkojen pysäköintimaksusuunnitelmarivissä</w:t>
      </w:r>
    </w:p>
    <w:p>
      <w:r>
        <w:t xml:space="preserve">Neuvosto uskoo, että maksulla voitaisiin kerätä noin 27 miljoonaa puntaa kolmen suuren liikennehankkeen rahoittamiseksi. Pienten yritysten liitto (Federation of Small Busineses) väittää kuitenkin, että neuvoston omaisuus olisi myytävä rahojen keräämiseksi, ja se pelkää, että maksu vahingoittaa paikallista taloutta. Tiedottajan mukaan viranomainen voi jäädä "riippuvaiseksi tästä verosta". "Mahdotonta muuttaa" Tutkimuksessa kysyttiin yrityksiltä, kuinka monta pysäköintipaikkaa henkilökunnalla on käytettävissään, jotta neuvosto voisi paremmin arvioida, kuinka paljon rahaa voitaisiin kerätä. Guy Kingston FSB:n Bristolin osastosta sanoi: "Se olisi nyt 1 punta päivässä, mutta neuvosto tulisi riippuvaiseksi tästä verosta. "Järjestelmää laajennettaisiin kattamaan yhä laajempi alue, ja kun nämä kaarevat bussit alkaisivat liikennöidä ja alkaisivat tehdä tappiota, neuvosto nostaisi veroa punnasta puntaan, joka on nyt kaksi puntaa, puntaan ja viiteen puntaan tukeakseen näitä naurettavia busseja." Bristolin kaupunginvaltuusto on sanonut, että järjestelmä maksaisi yrityksille 1 puntaa pysäköintipaikkaa kohti päivässä. Liikenneasioista vastaava valtuutettu Tim Kent sanoi, että maksu olisi kiinteä, 1 punnan suuruinen, ja pysäköintimaksusopimus voitaisiin laatia niin, että "sitä olisi mahdotonta muuttaa".</w:t>
      </w:r>
    </w:p>
    <w:p>
      <w:r>
        <w:rPr>
          <w:b/>
        </w:rPr>
        <w:t xml:space="preserve">Yhteenveto</w:t>
      </w:r>
    </w:p>
    <w:p>
      <w:r>
        <w:t xml:space="preserve">Yli 1 000 yritystä on osallistunut Bristolin kaupunginvaltuuston kyselyyn työpaikkojen pysäköintimaksusta, mutta 17 yritystä boikotoi hanketta.</w:t>
      </w:r>
    </w:p>
    <w:p>
      <w:r>
        <w:rPr>
          <w:b/>
          <w:u w:val="single"/>
        </w:rPr>
        <w:t xml:space="preserve">Asiakirjan numero 24730</w:t>
      </w:r>
    </w:p>
    <w:p>
      <w:r>
        <w:t xml:space="preserve">Aucklandin linnan museon suunnitelma: Castle Castle: Vierailijakeskus hyväksytty</w:t>
      </w:r>
    </w:p>
    <w:p>
      <w:r>
        <w:t xml:space="preserve">Durhamin kreivikunnanvaltuusto on tukenut Bishop Aucklandin keskustaan rakennettavaa 2,5 miljoonan punnan arvoista tervetuliaiskeskusta, jossa on 29-metrinen torni. Se on portti ehdotettuun 17 miljoonan punnan museoon Aucklandin linnaan, joka on ollut Durhamin piispojen koti 800 vuoden ajan. Vuoden kestävä rakennusohjelma on määrä aloittaa elokuussa. Rakennuksen omistava Auckland Castle Trust toivoo, että museon uudistaminen houkuttelisi vuosittain 130 000 kävijää. Rakennustyöt on tarkoitus aloittaa myöhemmin tänä vuonna, jos suunnittelulupa saadaan, ja niiden on määrä kestää noin kolme vuotta. Linnan nykyiset suurimmat nähtävyydet ovat Zurbaran-maalaukset, jotka ovat roikkuneet linnassa 250 vuotta. Säätiön projektipäällikkö Simon Davis sanoi: "Tämä on ensimmäinen pala Aucklandin linnan kunnianhimoisen kolmivuotisen kehittämissuunnitelman palapelissä. "Tervetulorakennuksen rakentamiselle saatu lupa lisää sitä tunnetta, että Bishop Aucklandin aika on jälleen tulossa." "Bishop Aucklandin aika on jälleen tulossa."</w:t>
      </w:r>
    </w:p>
    <w:p>
      <w:r>
        <w:rPr>
          <w:b/>
        </w:rPr>
        <w:t xml:space="preserve">Yhteenveto</w:t>
      </w:r>
    </w:p>
    <w:p>
      <w:r>
        <w:t xml:space="preserve">Kaavoittajat ovat hyväksyneet ensimmäisen vaiheen monimiljoonaisen hankkeen, jolla Durhamin piispojen entinen koti muutetaan.</w:t>
      </w:r>
    </w:p>
    <w:p>
      <w:r>
        <w:rPr>
          <w:b/>
          <w:u w:val="single"/>
        </w:rPr>
        <w:t xml:space="preserve">Asiakirjan numero 24731</w:t>
      </w:r>
    </w:p>
    <w:p>
      <w:r>
        <w:t xml:space="preserve">Sarkin vaalit 2012: Ehdokkaat</w:t>
      </w:r>
    </w:p>
    <w:p>
      <w:r>
        <w:t xml:space="preserve">Saaren hallituksen 14 vapaata paikkaa, jotka valitaan keskiviikkona 12. joulukuuta, tavoittelee 22 ehdokasta. Chief Pleasissa on 28 conseilleria, ja puolet hallituksesta valitaan joka toinen vuosi. Kyseessä ovat kolmannet vaalit sitten vuoden 2008, jolloin Sark siirtyi feodaalisesta hallitusjärjestelmästä demokraattisesti valittuun hallitukseen. Ehdokkaat Sarkin vuoden 2012 vaaleissa</w:t>
      </w:r>
    </w:p>
    <w:p>
      <w:r>
        <w:rPr>
          <w:b/>
        </w:rPr>
        <w:t xml:space="preserve">Yhteenveto</w:t>
      </w:r>
    </w:p>
    <w:p>
      <w:r>
        <w:t xml:space="preserve">Ehdokkaiden asettaminen Sark Chief Pleas -lautakunnan vuoden 2012 conseillers-vaaleihin on päättynyt.</w:t>
      </w:r>
    </w:p>
    <w:p>
      <w:r>
        <w:rPr>
          <w:b/>
          <w:u w:val="single"/>
        </w:rPr>
        <w:t xml:space="preserve">Asiakirjan numero 24732</w:t>
      </w:r>
    </w:p>
    <w:p>
      <w:r>
        <w:t xml:space="preserve">Kolme kuollut Bangaloren yhteenotoissa profeetta Muhammadin postauksen vuoksi</w:t>
      </w:r>
    </w:p>
    <w:p>
      <w:r>
        <w:t xml:space="preserve">Ihmisjoukot kokoontuivat paikallisen poliitikon talon ulkopuolelle, jonka sukulaista syytettiin "loukkaavasta" profeetta Muhammadia koskevasta kirjoituksesta. He sytyttivät ajoneuvoja tuleen ja hyökkäsivät paikalle saapuneita poliiseja vastaan kivillä, poliisi kertoi BBC Hindille. Poliisi on pidättänyt miehen ja lisäksi 110 muuta väkijoukossa ollutta henkilöä. Kaupungin komissaari Kamal Pant kertoi, että ainakin 60 poliisia, mukaan lukien korkea-arvoisia upseereita, loukkaantui väkivaltaisuuksissa tiistai-iltana. Hän sanoi, että kahdessa kaupungin poliisipiirissä määrättiin myös ulkonaliikkumiskielto. Samaan aikaan kaupungin poliisi twiittasi, että tilanne oli "hallinnassa", ja lisäsi, että henkilökunta oli ampunut eläviä ammuksia väkijoukon hajottamiseksi vasta sen jälkeen, kun se oli ensin käyttänyt kyynelkaasua ja pamput. Kuolemantapaukset vahvisti Karnatakan osavaltion sisäministeri, jonka pääkaupunki Bangalore on. Väkivaltaisuudet alkoivat sen jälkeen, kun mielenosoittajat kerääntyivät poliitikon talon ja poliisiaseman ulkopuolelle havaittuaan viestin, joka paikallisen median mukaan on sittemmin poistettu. Samaan aikaan lainsäätäjä Akhanda Srinivas Murthy vetosi videolla mielenosoittajiin, jotta nämä pysyisivät rauhallisina, ja lupasi heille oikeutta. "Vetoan muslimiveljiini, etteivät he tappelisi jonkun lainrikkomuksen vuoksi. Oli asia mikä tahansa, olemme kaikki veljiä. Kuka tahansa on vastuussa, me varmistamme, että syylliset saavat asianmukaisen rangaistuksen. Olen kanssanne", siinä sanottiin.</w:t>
      </w:r>
    </w:p>
    <w:p>
      <w:r>
        <w:rPr>
          <w:b/>
        </w:rPr>
        <w:t xml:space="preserve">Yhteenveto</w:t>
      </w:r>
    </w:p>
    <w:p>
      <w:r>
        <w:t xml:space="preserve">Kolme ihmistä on kuollut intialaisessa Bangaloren kaupungissa sen jälkeen, kun poliisi tulitti väkijoukkoja, jotka osoittivat mieltään väitetysti jumalanpilkkaavaa Facebook-kirjoitusta vastaan.</w:t>
      </w:r>
    </w:p>
    <w:p>
      <w:r>
        <w:rPr>
          <w:b/>
          <w:u w:val="single"/>
        </w:rPr>
        <w:t xml:space="preserve">Asiakirjan numero 24733</w:t>
      </w:r>
    </w:p>
    <w:p>
      <w:r>
        <w:t xml:space="preserve">Coronavirus: Cardiffin polkua laajennettiin sosiaalista etäisyyttä varten</w:t>
      </w:r>
    </w:p>
    <w:p>
      <w:r>
        <w:t xml:space="preserve">Castle Streetin polkua levennetään, aluksi väliaikaisilla esteillä. Jalkakäytäviä levennetään myös muilla alueilla. Valtuutettu Caro Wild sanoi, että turvallisuus oli "ensisijainen tavoite", koska jotkut ihmiset astuivat tielle kapeilla poluilla yrittäessään noudattaa sosiaalisia etäisyyssääntöjä. Yhdistyneen kuningaskunnan hallitukset kehottavat ihmisiä pysymään kahden metrin etäisyydellä toisistaan koronaviruksen leviämisen estämiseksi. "Todellinen prioriteettimme on ollut turvallisuus, ja se liittyy siihen, että ihmiset pystyvät pitämään sosiaalista etäisyyttä, mutta myös teiden on oltava paljon turvallisempia", Wild sanoi. Uusi yhteinen tila kulkee Cathedral Roadin ja Cowbridge Roadin risteyksestä Cantonin sillan yli, Castle Streetiä ja Duke Streetiä pitkin North Roadin ja Boulevard De Nantesin risteykseen asti. Aiemmin Roath Park -järven ympärillä tehtiin töitä yksisuuntaisen jalkakäytävän luomiseksi sosiaalisten etäisyyksien vähentämiseksi ja järven lähimpänä olevien pysäköintipaikkojen poistamiseksi, jotta pyöräilijöille ja lenkkeilijöille saatiin lisää tilaa.</w:t>
      </w:r>
    </w:p>
    <w:p>
      <w:r>
        <w:rPr>
          <w:b/>
        </w:rPr>
        <w:t xml:space="preserve">Yhteenveto</w:t>
      </w:r>
    </w:p>
    <w:p>
      <w:r>
        <w:t xml:space="preserve">Cardiffin linnan vieressä olevan ajokaistan poistamiseksi on käynnissä työt, joilla autetaan jalankulkijoita ja pyöräilijöitä sosiaalisen etäisyyden ottamisessa.</w:t>
      </w:r>
    </w:p>
    <w:p>
      <w:r>
        <w:rPr>
          <w:b/>
          <w:u w:val="single"/>
        </w:rPr>
        <w:t xml:space="preserve">Asiakirjan numero 24734</w:t>
      </w:r>
    </w:p>
    <w:p>
      <w:r>
        <w:t xml:space="preserve">Toukokuun päivä yhteistä mekanismia varten</w:t>
      </w:r>
    </w:p>
    <w:p>
      <w:r>
        <w:t xml:space="preserve">JVP ei ole selventänyt, miksi se vastustaa sitä. Tämä mekanismi on kuitenkin tarkoitettu tsunamikatastrofin uhreiksi joutuneiden ihmisten auttamiseksi, TURRC:n puheenjohtaja Ravi Kumudesh sanoi. "He ansaitsivat apua tsunamiavusta, joka on tarkoitettu heille. Kansainvälinen yhteisö on lahjoittanut apua heidän hyväkseen, ja nämä rahat kuuluvat heille", hän sanoi. Sri Lanka on saanut apua lähes neljänkymmenentuhannen tsunamin uhriksi joutuneen ihmisen kautta. Siksi maan jälleenrakennusohjelmia tai mitään muutakaan jatkuvaa ohjelmaa ei tarvita. Apu olisi annettava maan kärsineiden ihmisten toiveiden mukaisesti, TURRC sanoi. TURRC:n mukaan rannikkoalueilla on paljon kalastusyhteisöjä, jotka ovat kärsineet erittäin pahoin, mutta niiden nykyisen tilanteen parantamiseksi on tehty vain vähän. Ravi Kumudesh sanoi, että tämä vapunpäivä tarjoaa tilaisuuden vaatia tsunamiavun toimittamista kiireellisesti ja kiinnittää viranomaisten huomion nopeisiin toimiin. "Vastustamme myös hallituksen toimia ammattiyhdistystoiminnan tukahduttamiseksi. Emme salli yksityistämistä", TURRC:n puheenjohtaja Ravi Kumudesh lisäsi.</w:t>
      </w:r>
    </w:p>
    <w:p>
      <w:r>
        <w:rPr>
          <w:b/>
        </w:rPr>
        <w:t xml:space="preserve">Yhteenveto</w:t>
      </w:r>
    </w:p>
    <w:p>
      <w:r>
        <w:t xml:space="preserve">Trade Union Centre for the Right of Rebuilding the Country (TURRC) sanoo, että Janatha Vimukthi Peramuna (JVP) -puolueen ei pitäisi tehdä "ehdotetusta tsunami-avustusmekanismista" ongelmaa.</w:t>
      </w:r>
    </w:p>
    <w:p>
      <w:r>
        <w:rPr>
          <w:b/>
          <w:u w:val="single"/>
        </w:rPr>
        <w:t xml:space="preserve">Asiakirjan numero 24735</w:t>
      </w:r>
    </w:p>
    <w:p>
      <w:r>
        <w:t xml:space="preserve">CBSO kunnioittaa kuoronjohtaja Simon Halseyn 30-vuotista taivaltaan</w:t>
      </w:r>
    </w:p>
    <w:p>
      <w:r>
        <w:t xml:space="preserve">Simon Halsey, 55, aloitti tehtävässä vuonna 1983. Osana juhlailtaa hän johtaa orkesterin kuoroja säveltäjä Benjamin Brittenin syntymän 100-vuotispäivän kunniaksi. Halsey sanoi: "Se on hieno kunnia." "Sopiva kunnianosoitus" Halseyn muotokuva ripustetaan myöhemmin orkesterin Berkley Streetin toimistossa sijaitsevaan Hall of Fameen, joka on varattu orkesterin tunnetuimmille jäsenille orkesterin perustamisesta 1920 lähtien. Sinfoniaorkesterissa työskennellessään Halsey on ohjannut säännöllisesti kuoroja ympäri maailmaa ja tehnyt yhteistyötä kapellimestareiden Sir Simon Rattlen, Claudio Abbadon ja Marek Janowskin kanssa. Hän toimii myös kuorotoiminnan professorina Birminghamin yliopistossa. Hän sanoi: "Hän ei ole koskaan kuullut, että hän olisi ollut täällä: "Brittenin satavuotisjuhlavuosi on ollut minulle fantastinen tilaisuus työskennellä kaikkien sinfoniakuorojemme kanssa ja koota heidät yhteen näyttävää iltaa varten. "Sinfoniaorkesterin ja Birminghamin yliopiston kuorojen saattaminen yhteen Brittenin syntymäpäivänä - ja sen yhdistäminen 30-vuotisen kuoronjohtajuuteni juhlallisuuksiin - on hieno kunnia." Sinfoniaorkesterin pääjohtaja Stephen Maddock sanoi ennen esitystä: "Tämä on sopiva kunnianosoitus Brittenin teokselle ja kuorojohtajamme 30-vuotisjuhlan kunniaksi."</w:t>
      </w:r>
    </w:p>
    <w:p>
      <w:r>
        <w:rPr>
          <w:b/>
        </w:rPr>
        <w:t xml:space="preserve">Yhteenveto</w:t>
      </w:r>
    </w:p>
    <w:p>
      <w:r>
        <w:t xml:space="preserve">Yksi maailman johtavista kuorokapellimestareista otetaan Birminghamin sinfoniaorkesterin Hall of Fameen 30-vuotisen kuoronjohtajuutensa kunniaksi.</w:t>
      </w:r>
    </w:p>
    <w:p>
      <w:r>
        <w:rPr>
          <w:b/>
          <w:u w:val="single"/>
        </w:rPr>
        <w:t xml:space="preserve">Asiakirjan numero 24736</w:t>
      </w:r>
    </w:p>
    <w:p>
      <w:r>
        <w:t xml:space="preserve">Snapchat selfie paljasti Pittsburghin tappajan, poliisi sanoo</w:t>
      </w:r>
    </w:p>
    <w:p>
      <w:r>
        <w:t xml:space="preserve">Maxwell Marion Morton, 16, pidätettiin Ryan Manganin murhasta hänen kotonaan lähellä Pittsburghia, Pennsylvaniassa. Epäilty käytti Snapchatia - sovellusta, joka poistaa sisällön automaattisesti muutaman sekunnin kuluttua - lähettääkseen kuvan ystävälleen. Ystävä otti kuvakaappauksen ja hänen äitinsä otti yhteyttä poliisiin. Syyttäjien mukaan Snapchat oli "keskeinen todiste". "[Poliisi] sai kopion kuvasta, jossa uhri istui tuolissa ampumahaava kasvoissa", todetaan poliisin lausunnossa The Pittsburgh Tribune-Review -lehden mukaan. "Siinä myös kuvataan mustaa miestä ottamassa 'selfietä', jossa hänen kasvonsa ovat kameraan päin ja uhri näyttelijän takana. Kuvan yläreunassa oli nimi 'Maxwell'." Poika sai epäillyltä myös tekstiviestejä, joissa luki: "Sanoinhan, että siivosin kuoret" ja "Ryan ei ollut viimeinen". Snapchatista on tullut hurjan suosittu yhdysvaltalaisten teinien ja nuorten keskuudessa, ja monia houkuttelee se, että sovelluksen kautta jaettu sisältö katoaa niin nopeasti. Snapchat-viesteistä voi kuitenkin tehdä pysyviä - muun muassa ottamalla kuvakaappauksia ja käyttämällä kolmannen osapuolen palveluita. Käyttäjät saavat hälytyksen, kun joku ottaa kuvakaappauksen viestistä. Maxwell Marion Morton tunnusti The Tribune-Review -lehden mukaan tappaneensa Manganin sen jälkeen, kun poliisi löysi hänen kotoaan piilotetun 9 mm:n käsiaseen. Häntä vastaan nostetaan syyte ja hän joutuu oikeuteen aikuisena, poliisi sanoi.</w:t>
      </w:r>
    </w:p>
    <w:p>
      <w:r>
        <w:rPr>
          <w:b/>
        </w:rPr>
        <w:t xml:space="preserve">Yhteenveto</w:t>
      </w:r>
    </w:p>
    <w:p>
      <w:r>
        <w:t xml:space="preserve">Yhdysvaltalaista teiniä syytetään luokkatoverin murhasta sen jälkeen, kun hän poliisin mukaan julkaisi Snapchat-kuvan itsestään ja uhrin ruumiista.</w:t>
      </w:r>
    </w:p>
    <w:p>
      <w:r>
        <w:rPr>
          <w:b/>
          <w:u w:val="single"/>
        </w:rPr>
        <w:t xml:space="preserve">Asiakirjan numero 24737</w:t>
      </w:r>
    </w:p>
    <w:p>
      <w:r>
        <w:t xml:space="preserve">Ministeri suhtautuu myönteisesti edunvalvonnan kasvuun Walesissa</w:t>
      </w:r>
    </w:p>
    <w:p>
      <w:r>
        <w:t xml:space="preserve">David CornockParlamenttikirjeenvaihtaja, Wales Lobbauspiireissä vallitsee siis helpotus, ellei jopa ilo, Yhdistyneen kuningaskunnan hallituksen ministerin pitämästä puheesta. Liberaalidemokraattinen paronitar Randerson kertoo tänä iltana Public Affairs Cymru -järjestön alaisuudessa kokoontuville lobbaajille, että hän on tyytyväinen "julkisten asioiden ammattikunnan" kasvuun Walesissa. Walesin sisäministeri tukee Walesin parlamentin hylkäävää ajatusta lakisääteisestä lobbaajien rekisteristä, joka on yksi hänen oman koalitiohallituksensa esittämistä uudistuksista lobbaajien sääntelyn uudistamiseksi Westminsterissä. Hän kertoo ruokailijoille, että Walesin lobbausalan kasvu "on merkki siitä, että Walesia todella pidetään omana itsenäisenä alueena", ja pitää myönteisenä Walesissa suhdetoimintaa harjoittavien hyväntekeväisyysjärjestöjen määrän kasvua. Epäilen, että kaikki hyväntekeväisyyteen lahjoittavat eivät halua, että heidän lahjoituksensa käytetään lobbaukseen - ("50 punnalla saa lounaan lobbaajalle - antakaa anteliaasti") - mutta saatan olla väärässä. Hän sanoo: "Vertaisjäsenenä minua lobataan joka päivä tavalla tai toisella. Mutta Walesin tuoreessa, uusissa parlamentin jäsenissä ei ollut alkuaikoina juuri lainkaan lobbausta. "Julkisten asioiden ammattikunta on kasvanut nopeasti Walesissa viimeisten 15 vuoden aikana. Ulkoinen ja näkyvä merkki tästä on se, että melkein jokaisella hyväntekeväisyysjärjestöllä on nyt ainakin sivuliike täällä Walesissa ja että sen nimen perässä lukee "Cymru" ja että se joko tekee itse PR-työnsä Walesissa tai palkkaa jonkun muun yrityksen tekemään sen puolestaan. "Tämä on erittäin tervetullutta. Se on merkki siitä, että Wales todella otetaan huomioon omana itsenään." Lady Randerson onnittelee myös Public Affairs Cymrua "sen osuudesta sen varmistamisessa, että Walesin PR-yritykset ovat viime vuosina toimineet vapaaehtoisten käytännesääntöjen mukaisesti". "Lontooseen suunniteltu lobbaajien rekisteri hylättiin hiljattain kokoontuneen parlamentin valiokunnan mietinnössä tarpeettomana", hän sanoo. "Minulla ei ole mitään syytä epäillä tätä tuomiota, ja olkoon se pitkään voimassa."</w:t>
      </w:r>
    </w:p>
    <w:p>
      <w:r>
        <w:rPr>
          <w:b/>
        </w:rPr>
        <w:t xml:space="preserve">Yhteenveto</w:t>
      </w:r>
    </w:p>
    <w:p>
      <w:r>
        <w:t xml:space="preserve">Lobbareilla ei ole ollut viime aikoina parhaat mahdolliset ajat, ja korkea-arvoiset ministerit ovat uhanneet säännellä heidän toimintaansa tarkemmin sen jälkeen, kun useat tarinat ovat antaneet ymmärtää, että David Cameronin ennustus vuodelta 2010 saattaa toteutua.</w:t>
      </w:r>
    </w:p>
    <w:p>
      <w:r>
        <w:rPr>
          <w:b/>
          <w:u w:val="single"/>
        </w:rPr>
        <w:t xml:space="preserve">Asiakirjan numero 24738</w:t>
      </w:r>
    </w:p>
    <w:p>
      <w:r>
        <w:t xml:space="preserve">Katalonian johtaja lupaa vuoden 2017 kansanäänestyksen Espanjan itsenäisyydestä</w:t>
      </w:r>
    </w:p>
    <w:p>
      <w:r>
        <w:t xml:space="preserve">Katalonian presidentti Carles Puigdemont lupasi televisioidussa uudenvuodenpuheessaan "laillisen ja sitovan" äänestyksen. Espanja jätti huomiotta vuonna 2014 järjestetyn neuvoa-antavan äänestyksen, jossa suuri enemmistö kannatti itsenäisyyttä. Espanjan pääministeri Mariano Rajoy on jälleen sulkenut pois kansanäänestyksen mahdollisuuden. Espanjan toiseksi suurinta kaupunkia Barcelonaa ympäröivä Katalonia on yksi maan rikkaimmista alueista. Separatistiset tunteet ovat viimeisten viiden vuoden aikana kehittyneet joukkoliikkeeksi, joka edistää vuosisatojen takaista katalonialaista identiteettiä. Videopuheessaan (katalaaniksi) Puigdemont sanoi: "Me katalaanit päätämme vapaasti omasta tulevaisuudestamme laillisen ja sitovan kansanäänestyksen avulla." Äänestys on tarkoitus järjestää syyskuussa Katalonian parlamentin, jossa separatisteilla on enemmistö paikoista, hyväksymän päätöslauselman perusteella. Perjantaina pääministeri Rajoy sanoi: "Ei ole mahdollista järjestää kansanäänestystä, joka poistaisi kansallisen itsemääräämisoikeuden ja espanjalaisten yhdenvertaisuuden. "Tämä ei johda mihinkään, tarjoan jotain, mikä on paljon järkevämpää - vuoropuhelua. Pyydän, ettei enää oteta askelia päinvastaiseen suuntaan." Rajoy ja hänen konservatiivinen kansanpuolueensa saivat hiljattain opposition tuen hallitakseen vähemmistöhallituksena kesäkuun tuloksettomien parlamenttivaalien jälkeen. Katalonian virkamiehiä, jotka olivat mukana laittomien vuoden 2014 vaalien järjestämisessä, on sittemmin uhattu rangaistuksilla tai oikeudenkäynnillä.</w:t>
      </w:r>
    </w:p>
    <w:p>
      <w:r>
        <w:rPr>
          <w:b/>
        </w:rPr>
        <w:t xml:space="preserve">Yhteenveto</w:t>
      </w:r>
    </w:p>
    <w:p>
      <w:r>
        <w:t xml:space="preserve">Espanjan Katalonian alue näyttää ajautuvan uudelle törmäyskurssille Madridin kanssa sen johtajan vannottua, että se järjestää itsenäisyyskansanäänestyksen vuonna 2017.</w:t>
      </w:r>
    </w:p>
    <w:p>
      <w:r>
        <w:rPr>
          <w:b/>
          <w:u w:val="single"/>
        </w:rPr>
        <w:t xml:space="preserve">Asiakirjan numero 24739</w:t>
      </w:r>
    </w:p>
    <w:p>
      <w:r>
        <w:t xml:space="preserve">Hawardenin lentoasema: £1m:n terminaalin aikataulun mukainen lentosuunnitelma</w:t>
      </w:r>
    </w:p>
    <w:p>
      <w:r>
        <w:t xml:space="preserve">Lentoasema sijaitsee Airbusin Broughtonissa sijaitsevan siipitehtaan vieressä, ja sillä lennetään tällä hetkellä liike- ja yksityislentoja. Yhtiö, joka hallinnoi 50 hehtaarin suuruista aluetta, pyrkii houkuttelemaan kiinnostuneita lentoyhtiöitä, jotka käyttävät enintään 50-paikkaisia lentokoneita. Se suunnittelee lentoja ympäri Yhdistynyttä kuningaskuntaa, Cardiff mukaan luettuna, ja mahdollisesti Italiaan ja Espanjaan asti. Chester Hawardenin lentoaseman omistavan Aviation Park Groupin toimitusjohtaja Caroline Craft sanoi: "Emme puhu kenenkään kanssa tällä hetkellä. "Toivomme kuitenkin, että pienemmät lentotoiminnan harjoittajat kiinnostuisivat lennoista esimerkiksi Skotlantiin ja Mansaarelle sekä Englantiin ja mahdollisesti Espanjaan, Ranskaan tai Italiaan." Hän sanoi, että hän toivoo, että lentotoiminnan harjoittajat olisivat kiinnostuneita. "Kyse ei olisi laajamittaisesta toiminnasta, vaan rajoitetusta määrästä lentoja, yhdestä tai kahdesta päivässä." Jotkut suunnitelman vastustajat kertoivat Leader-sanomalehdelle, että he ovat huolissaan melusta. Yhtiö on kuitenkin jo sanonut, että se on "herkkä melulle", joten se ei etsi "suurta toimintaa".</w:t>
      </w:r>
    </w:p>
    <w:p>
      <w:r>
        <w:rPr>
          <w:b/>
        </w:rPr>
        <w:t xml:space="preserve">Yhteenveto</w:t>
      </w:r>
    </w:p>
    <w:p>
      <w:r>
        <w:t xml:space="preserve">Reittimatkustajalennot voivat palata Chester Hawardenin lentokentälle Flintshireen ensi vuonna, kun miljoona puntaa maksavan terminaalin rakennustyöt saadaan päätökseen.</w:t>
      </w:r>
    </w:p>
    <w:p>
      <w:r>
        <w:rPr>
          <w:b/>
          <w:u w:val="single"/>
        </w:rPr>
        <w:t xml:space="preserve">Asiakirjan numero 24740</w:t>
      </w:r>
    </w:p>
    <w:p>
      <w:r>
        <w:t xml:space="preserve">Suunnitelmat Straitonin 8 000-paikkaisesta sisäareenasta paljastuivat</w:t>
      </w:r>
    </w:p>
    <w:p>
      <w:r>
        <w:t xml:space="preserve">Midlothianissa sijaitsevaan Straitoniin ehdotetaan 30 hehtaarin aluetta, johon suunnitellaan myös konferenssi-, vähittäiskauppa- ja vapaa-ajan tiloja, elokuvateatteria ja hotelleja. Lothian Leisure Developmentin ja birminghamilaisen NEC-konsernin yhteisyritys on vasta alkuvaiheessa. Rakennuttajat toivovat voivansa jättää suunnitteluhakemuksen vuoden 2020 loppuun mennessä. Dave Fowler, Lothian Leisure Developmentin liiketoiminnan kehitysjohtaja, sanoi: "Nämä jännittävät ehdotukset ovat osoitus modernista sisäareenasta, jonka Edinburgh ansaitsee, ja kun NEC on mukana, pääkaupunki saa taatusti maailman parhaita viihdetaiteilijoita. "Tämä on mielestämme vallankumous maailman kulttuurisimpiin kuuluvassa pääkaupungissa, ja se hyödyttää kaikkia yhteiskunnan osia." Dave McGeachan skotlantilaisesta konserttijärjestäjästä DF Concertsista sanoi: "Nykyään on harvinaista, että pääkaupungissa ei ole areenaa, joten tämä on kauan odotettu ja myönteinen lisäys Skotlannin viihdemarkkinoille."</w:t>
      </w:r>
    </w:p>
    <w:p>
      <w:r>
        <w:rPr>
          <w:b/>
        </w:rPr>
        <w:t xml:space="preserve">Yhteenveto</w:t>
      </w:r>
    </w:p>
    <w:p>
      <w:r>
        <w:t xml:space="preserve">Edinburghin laitamille on suunniteltu 8 000-paikkaista sisäareenaa, joka houkuttelisi viihteen suuria nimiä.</w:t>
      </w:r>
    </w:p>
    <w:p>
      <w:r>
        <w:rPr>
          <w:b/>
          <w:u w:val="single"/>
        </w:rPr>
        <w:t xml:space="preserve">Asiakirjan numero 24741</w:t>
      </w:r>
    </w:p>
    <w:p>
      <w:r>
        <w:t xml:space="preserve">Vladimir Putin suututtaa Ukrainan Krimin pyöräilijöiden festivaalimatkalla</w:t>
      </w:r>
    </w:p>
    <w:p>
      <w:r>
        <w:t xml:space="preserve">Ukrainan ulkoministeriö kuvasi lauantain vierailua "räikeäksi Ukrainan suvereniteetin loukkaukseksi". Ukraina sanoi, että Moskovan ja sen tiedotusvälineiden yritykset esittää tällaiset vierailut rutiinikäynteinä olivat "säälittäviä". Krim liitettiin Ukrainaan vuonna 2014, mikä sai Venäjällä aikaan ultrapatriotismin aallon. Presidentti Putinia lähellä oleva oikeistokansallismielinen moottoripyöräilijöiden ryhmä Night Wolves oli merkittävä liittämisen kannattaja. Tänä vuonna he pitivät vuosittaisen keikkansa Sevastopolissa, niemimaan suurimmassa kaupungissa. Putin - joka saapui tapahtumaan moottoripyörän selässä - näytti olevan kunniavieras, ja motoristit tungeksivat Venäjän johtajan ympärillä selfien toivossa. Vierailu tapahtuu kuitenkin samaan aikaan, kun Putinin kotimaassa on kasvava levottomuus. Jopa 60 000 ihmistä tungeksi lauantaina Venäjän pääkaupungin kaduilla luvallisessa mielenosoituksessa, jossa vaadittiin "oikeudenmukaisia" kunnallisvaaleja syyskuussa. Jotkut yrittivät päästä presidentin hallintorakennukseen myöhemmin järjestetyssä luvattomassa mielenosoituksessa, ja satoja pidätettiin.</w:t>
      </w:r>
    </w:p>
    <w:p>
      <w:r>
        <w:rPr>
          <w:b/>
        </w:rPr>
        <w:t xml:space="preserve">Yhteenveto</w:t>
      </w:r>
    </w:p>
    <w:p>
      <w:r>
        <w:t xml:space="preserve">Ukraina on esittänyt vastalauseen Venäjälle sen jälkeen, kun nahkavaatteisiin pukeutunut presidentti Vladimir Putin vieraili Krimin niemimaalla moottoripyöräilijöiden festivaaleilla.</w:t>
      </w:r>
    </w:p>
    <w:p>
      <w:r>
        <w:rPr>
          <w:b/>
          <w:u w:val="single"/>
        </w:rPr>
        <w:t xml:space="preserve">Asiakirjan numero 24742</w:t>
      </w:r>
    </w:p>
    <w:p>
      <w:r>
        <w:t xml:space="preserve">Italialaisten jalkapalloseurojen varoja takavarikoitu mafian ratsiassa</w:t>
      </w:r>
    </w:p>
    <w:p>
      <w:r>
        <w:t xml:space="preserve">Tutkijoiden mukaan 'Ndrangheta-mafia käytti neljännen divisioonan Interpianan ja Saprin joukkueita saadakseen tukea Calabrian eteläisellä alueella. Lisäksi takavarikoitiin kymmeniä yrityksiä, ajoneuvoja ja tontteja. Calabriassa toimivan syndikaatin uskotaan olevan Italian vaikutusvaltaisin mafia, koska se hallitsee Euroopan kokaiinikauppaa. Takavarikoidun omaisuuden - johon kuului muun muassa rakennus-, vähittäismyynti- ja maatalousyrityksiä - kokonaisarvo on arviolta noin 190 miljoonaa euroa (170 miljoonaa puntaa). Operaatio Clean -nimisessä ratsiassa takavarikoitiin yhteensä 44 taloa, 60 tonttia ja 164 ajoneuvoa, AFP kertoo. Sisäministeri Roberto Maroni sanoi, että operaatio on vahingoittanut vakavasti klaanin talousjärjestelmää ja tehnyt rikollisryhmästä sekä "köyhemmän että heikomman". Maroni sanoi, että Rosarnon kaupungissa toimivan Pesce-klaanin toiminta ulottui Roomaan ja Pohjois-Italiaan. Hän sanoi, että tutkinnan oli mahdollistanut mafian käännynnäisen, 30-vuotiaan Giuseppina Pescen, klaanipäällikkö Salvatore Pescen tyttären, yhteistyö.</w:t>
      </w:r>
    </w:p>
    <w:p>
      <w:r>
        <w:rPr>
          <w:b/>
        </w:rPr>
        <w:t xml:space="preserve">Yhteenveto</w:t>
      </w:r>
    </w:p>
    <w:p>
      <w:r>
        <w:t xml:space="preserve">Italian poliisi on takavarikoinut satojen miljoonien dollarien arvosta epäiltyä mafian omaisuutta, mukaan lukien kaksi jalkapalloseuraa.</w:t>
      </w:r>
    </w:p>
    <w:p>
      <w:r>
        <w:rPr>
          <w:b/>
          <w:u w:val="single"/>
        </w:rPr>
        <w:t xml:space="preserve">Asiakirjan numero 24743</w:t>
      </w:r>
    </w:p>
    <w:p>
      <w:r>
        <w:t xml:space="preserve">Kuristajat tervehtivät Guildfordin pubin armahdusta</w:t>
      </w:r>
    </w:p>
    <w:p>
      <w:r>
        <w:t xml:space="preserve">Yhtye tunnettiin nimellä Guildford Stranglers, kun se debytoi The Star Inn -ravintolassa Quarry Streetillä, Guildfordissa syyskuussa 1974. Guildfordin kaupunginvaltuusto antoi pubille huomautuksen läheisten asuntojen rakennuttajien valitusten jälkeen. Sen jälkeen kun se heitettiin ulos, The Stranglers twiittasi: "Fantastisia uutisia!" Kuulemisessa Guildfordin käräjäoikeudessa käräjätuomari sanoi, että paikkaa ei ollut pidetty häiritsevänä ennen kerrostalon muutostöitä. Tammikuussa bändi vieraili tapahtumapaikalla antaakseen tukensa kampanjalle, jonka tarkoituksena oli saada meluntorjuntamääräys kumottua. The Stranglersin basisti Jean-Jacques Burnel kertoi GetSurreylle: "Se on ihana pieni pubi, se on hieno." Pubin johtaja Georgina Baker sanoi: "Meillä on ollut koko vuosi aikaa olla tietämättä, voimmeko jatkaa musiikkiamme. "Nyt voimme palata tekemään livemusiikkia paikallisten bändiemme kanssa, mikä on tämän pubin elinehto." Bakerin mukaan päätös on "tärkeä ennakkotapaus" kaikille elävän musiikin paikoille. Seuraa BBC South Eastia Facebookissa, Twitterissä ja Instagramissa. Lähetä juttuideoita osoitteeseen southeasttoday@bbc.co.uk.</w:t>
      </w:r>
    </w:p>
    <w:p>
      <w:r>
        <w:rPr>
          <w:b/>
        </w:rPr>
        <w:t xml:space="preserve">Yhteenveto</w:t>
      </w:r>
    </w:p>
    <w:p>
      <w:r>
        <w:t xml:space="preserve">The Stranglers -yhtye on ollut tyytyväinen siihen, että meluntorjuntamääräys, joka uhkasi musiikkiklubia, jossa yhtye ensimmäisen kerran esiintyi, kumottiin.</w:t>
      </w:r>
    </w:p>
    <w:p>
      <w:r>
        <w:rPr>
          <w:b/>
          <w:u w:val="single"/>
        </w:rPr>
        <w:t xml:space="preserve">Asiakirjan numero 24744</w:t>
      </w:r>
    </w:p>
    <w:p>
      <w:r>
        <w:t xml:space="preserve">Neljä pidätetty Exeterissä, kun miestä oli puukotettu silmään</w:t>
      </w:r>
    </w:p>
    <w:p>
      <w:r>
        <w:t xml:space="preserve">Poliisi kutsuttiin Blackthorn Crescentiin Exeterissä sunnuntaina klo 11.00 BST, kun poliisi sai ilmoituksen aseistautuneesta kahakasta. Cranbrookista kotoisin oleva 20-vuotias mies vietiin Plymouthissa sijaitsevaan Derrifordin sairaalaan mahdollisesti hengenvaarallisten vammojen vuoksi, kertoi Devonin ja Cornwallin poliisi. Exeteristä kotoisin oleva 28-vuotias mies pidätettiin epäiltynä tahallisesta pahoinpitelystä, ja hänet on vapautettu takuita vastaan. Kolme muuta 26-, 21- ja 17-vuotiasta miestä, kaikki Cranbrookista, on pidätetty epäiltynä pahoinpitelystä, ja heidät on vapautettu takuita vastaan 28. lokakuuta asti lisätutkimuksia odotettaessa, poliisi kertoi.</w:t>
      </w:r>
    </w:p>
    <w:p>
      <w:r>
        <w:rPr>
          <w:b/>
        </w:rPr>
        <w:t xml:space="preserve">Yhteenveto</w:t>
      </w:r>
    </w:p>
    <w:p>
      <w:r>
        <w:t xml:space="preserve">Neljä miestä on pidätetty sen jälkeen, kun miestä oli puukotettu silmään tappelun aikana.</w:t>
      </w:r>
    </w:p>
    <w:p>
      <w:r>
        <w:rPr>
          <w:b/>
          <w:u w:val="single"/>
        </w:rPr>
        <w:t xml:space="preserve">Asiakirjan numero 24745</w:t>
      </w:r>
    </w:p>
    <w:p>
      <w:r>
        <w:t xml:space="preserve">Hevonen pelastettiin pudottuaan kuoppaan Wiganin maatilalla</w:t>
      </w:r>
    </w:p>
    <w:p>
      <w:r>
        <w:t xml:space="preserve">Harmaa tamma Ziona oli astunut aaltopahvilevyjen päälle, jotka "kietoutuivat sen ympärille", kun se putosi. Eläinlääkäri kutsuttiin rauhoittamaan se kahden tunnin pelastustoimenpiteen aikana maatilalle Wiganin lähellä, Suur-Manchesterissa. Ben Levy Greater Manchesterin palo- ja pelastuspalvelusta sanoi: "Tämä oli yksi vaikeimmista eläinpelastuksista, joita olen kokenut. "Maanviljelijä käytti kaivinkonetta tehdäkseen tilaa, jotta pääsimme hevosen luo, ja kahden tunnin kuluttua saimme vapautettua sen. "Yhdessä vaiheessa eläinlääkäri oli hyvin huolissaan Zionan voinnista, mutta se selviytyi ja jäi henkiin." Ziona kärsi viiltoja ja mustelmia. Palomiehet käyttivät hihnoja, liukulautoja ja valaistuslaitteita pelastaakseen sen.</w:t>
      </w:r>
    </w:p>
    <w:p>
      <w:r>
        <w:rPr>
          <w:b/>
        </w:rPr>
        <w:t xml:space="preserve">Yhteenveto</w:t>
      </w:r>
    </w:p>
    <w:p>
      <w:r>
        <w:t xml:space="preserve">Palomiehet ovat kertoneet, että kuoppaan loukkuun jäänyt hevonen selvisi "yhdestä vaikeimmista eläinpelastuksista".</w:t>
      </w:r>
    </w:p>
    <w:p>
      <w:r>
        <w:rPr>
          <w:b/>
          <w:u w:val="single"/>
        </w:rPr>
        <w:t xml:space="preserve">Asiakirjan numero 24746</w:t>
      </w:r>
    </w:p>
    <w:p>
      <w:r>
        <w:t xml:space="preserve">Boris Karloffin tytär vierailee Bramshottissa auttamassa kirkkoa</w:t>
      </w:r>
    </w:p>
    <w:p>
      <w:r>
        <w:t xml:space="preserve">Karloff, joka tunnetaan parhaiten Frankensteinin hirviön roolista kolmessa 1930-luvun elokuvassa, asui Bramshottissa, Hampshiren osavaltiossa kuolemaansa asti vuonna 1969, 81-vuotiaana. Sara Karloff vierailee kylässä myöhemmin tukeakseen kirkon kattokampanjaa. Vielä 55 000 puntaa tarvitaan 13. vuosisadan St Mary's -kirkon korjaamiseen. Louise Garwood St Mary's Friends of St Mary's -yhdistyksestä sanoi Karloffista: "Hän rakasti kirkonkellojen kuuntelua, ja kuollessaan hänen leskensä testamenttasi kirkonkellot hänen muistokseen." Karloffin leski sanoi, että Karloffin leski kuunteli mielellään kirkonkelloja. Karloff vierailee kirkossa, jossa kelloja soitetaan hänen isänsä kunniaksi, ja tutustuu myöhemmin hänen kylämökkiinsä, joka tunnetaan nimellä Roundabout. Illalla hän johtaa Liphookin Millennium Centerissä järjestettävää varainkeruutapahtumaa, jonka jälkeen näytetään hänen isänsä tähdeksi noussut elokuva, vuoden 1931 klassikko Frankenstein. Boris Karloff syntyi William Henry Prattina Lontoossa vuonna 1887. Hän muutti Kanadaan vuonna 1909, mutta palasi myöhemmin Yhdistyneeseen kuningaskuntaan.</w:t>
      </w:r>
    </w:p>
    <w:p>
      <w:r>
        <w:rPr>
          <w:b/>
        </w:rPr>
        <w:t xml:space="preserve">Yhteenveto</w:t>
      </w:r>
    </w:p>
    <w:p>
      <w:r>
        <w:t xml:space="preserve">Edesmenneen näyttelijä Boris Karloffin tytär vierailee kylässä, jossa hänen isänsä vietti viimeiset vuotensa, auttaakseen keräämään rahaa paikalliselle kirkolle.</w:t>
      </w:r>
    </w:p>
    <w:p>
      <w:r>
        <w:rPr>
          <w:b/>
          <w:u w:val="single"/>
        </w:rPr>
        <w:t xml:space="preserve">Asiakirjan numero 24747</w:t>
      </w:r>
    </w:p>
    <w:p>
      <w:r>
        <w:t xml:space="preserve">Murhasyyte Shropshiren kukkuloilta kuolleena löydetyn miehen jälkeen</w:t>
      </w:r>
    </w:p>
    <w:p>
      <w:r>
        <w:t xml:space="preserve">Richard Hallin ruumis löydettiin Brown Clee Hilliltä, joka on alueen korkein kohta, perjantaina. Moses Christenseniä, 21, kotoisin Corser Streetiltä, Stourbridge, syytetään murhasta ja teräaseen hallussapidosta julkisella paikalla. Hän saapui tuomareiden eteen videoyhteyden välityksellä, ja hänet määrättiin tutkintavankeuteen. Birminghamissa järjestetyn Kidderminster Magistrates Court -oikeudenkäynnin jälkeen Christensenin on määrä saapua Shrewsburyn kruununoikeuteen torstaina. Hänet pidätettiin murhasta epäiltynä päivää ennen kuin Hallin ruumis löydettiin. Staffordshiren Pertonista kotoisin olleen Hallin perhe sanoi lausunnossaan, että hän oli "kaikin tavoin ihana mies" ja että hänen kuolemansa oli "valtava menetys". He lisäsivät, että hän oli "inspiraatio monille, joka vietiin meiltä aivan liian aikaisin". Seuraa BBC West Midlandsia Facebookissa, Twitterissä ja Instagramissa. Lähetä juttuideasi osoitteeseen: newsonline.westmidlands@bbc.co.uk</w:t>
      </w:r>
    </w:p>
    <w:p>
      <w:r>
        <w:rPr>
          <w:b/>
        </w:rPr>
        <w:t xml:space="preserve">Yhteenveto</w:t>
      </w:r>
    </w:p>
    <w:p>
      <w:r>
        <w:t xml:space="preserve">Mies on saapunut oikeuteen syytettynä Shropshiren kukkuloilta kuolleena löydetyn 70-vuotiaan murhasta.</w:t>
      </w:r>
    </w:p>
    <w:p>
      <w:r>
        <w:rPr>
          <w:b/>
          <w:u w:val="single"/>
        </w:rPr>
        <w:t xml:space="preserve">Asiakirjan numero 24748</w:t>
      </w:r>
    </w:p>
    <w:p>
      <w:r>
        <w:t xml:space="preserve">Westonin kadunvarsipysäköintimaksut otetaan käyttöön lokakuussa</w:t>
      </w:r>
    </w:p>
    <w:p>
      <w:r>
        <w:t xml:space="preserve">Autoilijoilta peritään 20 penniä pysäköinnistä kadulle 20 minuutiksi ja 1 punta tunniksi. Oli esitetty huoli siitä, että maksut karkottaisivat ostajat. Valtuuston virkamiehet kuitenkin vakuuttivat, että maksuja tarvitaan pikemminkin pysäköintipaikkojen vaihtuvuuden lisäämiseksi kuin rahan ansaitsemiseksi. Konservatiivijohtoinen valtuusto totesi myös, että pysäköintipaikkoja etsivän liikenteen vähentäminen auttaisi ympäristön suojelussa ja parantamisessa. Se oli saanut 27 kirjettä ja sähköpostia, joissa vastustettiin ehdotuksia ja joissa esitettiin muun muassa huolia siitä, että asukkaat eivät voi pysäköidä lähelle kotiaan ja että ostajat eivät halua maksaa. Useimmilla kaduilla, joita määräys koskee, on tällä hetkellä maksuton pysäköinti rajoitettu yhteen tuntiin. Myös Hopkins Streetin ja Alma Streetin maksulliset pysäköintipaikat, joilla ei tällä hetkellä ole pysäköintirajoituksia, ovat vaarassa. Uusien maksujen mukaan kadulla saa pysäköidä 1,80 puntaa 90 minuutin ajan ja 2,40 puntaa kahden tunnin ajan. Pysäköinti on sallittua enintään kaksi tuntia, ja maksut ovat voimassa maanantaista lauantaihin kello 9.00-18.00.</w:t>
      </w:r>
    </w:p>
    <w:p>
      <w:r>
        <w:rPr>
          <w:b/>
        </w:rPr>
        <w:t xml:space="preserve">Yhteenveto</w:t>
      </w:r>
    </w:p>
    <w:p>
      <w:r>
        <w:t xml:space="preserve">North Somerset Councilin valtuusto on äänestänyt Weston-super-Maren uusien pysäköintimaksujen puolesta, ja ne tulevat voimaan 1. lokakuuta.</w:t>
      </w:r>
    </w:p>
    <w:p>
      <w:r>
        <w:rPr>
          <w:b/>
          <w:u w:val="single"/>
        </w:rPr>
        <w:t xml:space="preserve">Asiakirjan numero 24749</w:t>
      </w:r>
    </w:p>
    <w:p>
      <w:r>
        <w:t xml:space="preserve">David Cameron teki Gloucesterin hyväntekeväisyystyöntekijästä "valopisteen".</w:t>
      </w:r>
    </w:p>
    <w:p>
      <w:r>
        <w:t xml:space="preserve">Reyaz Limalia on perustanut erilaisia nuoriso- ja yhteisöohjelmia, kuten tiloja uskontoryhmille ja urheiluseuroille eri puolilla Gloucestershirea. "Reyaz on osoittanut johtajuutta ja näkemyksellisyyttä, jolla on ollut merkitystä aina kaupunkitilan pelastamisesta yhteisön kuntosalin perustamiseen", Cameron sanoi. Limalia sanoi, että se oli "todellinen kunnia". Barack Obama Huhtikuussa 2011 Limalia otti hoitaakseen Gloucesterissa sijaitsevan St Jamesin kaupunkitilan, joka oli sulkemisaikeissa. Maatilaa hoitaa nyt päivittäin vapaaehtoisryhmä, johon kuuluu 10-15-vuotiaita nuoria. Pääministeri sanoi: "Reyazin kaltaiset ihmiset tekevät Gloucesterista hienon paikan elää. "Reyazin toteuttamat hankkeet luovat uusia mahdollisuuksia sadoille gloucestershireläisille nuorille, ja olen iloinen voidessani tunnustaa Reyazin valopisteeksi." Limalia sanoi tuntevansa itsensä "erittäin etuoikeutetuksi saadessaan työskennellä monien upeiden vapaaehtoisten kanssa". "Tämä palkinto on minulle tunnustus meille kaikille, jotka yhdessä luomme hämmästyttävän yhteisön", hän lisäsi. Uusi palkinto on kehitetty yhteistyössä yhdysvaltalaisen Points of Light -ohjelman kanssa, joka on palkinnut yli 5 000 ihmistä. Yhdysvaltain ohjelman perusti presidentti George W. Bush, ja sekä hän että presidentti Barack Obama ovat julkisesti tukeneet Points of Light UK:n kumppanuutta.</w:t>
      </w:r>
    </w:p>
    <w:p>
      <w:r>
        <w:rPr>
          <w:b/>
        </w:rPr>
        <w:t xml:space="preserve">Yhteenveto</w:t>
      </w:r>
    </w:p>
    <w:p>
      <w:r>
        <w:t xml:space="preserve">Pääministeri on nimennyt hyväntekeväisyystyöntekijän viimeisimmäksi voittajaksi Point of Light -vapaaehtoistyöpalkinnoissa, joilla palkitaan "poikkeuksellinen" työ.</w:t>
      </w:r>
    </w:p>
    <w:p>
      <w:r>
        <w:rPr>
          <w:b/>
          <w:u w:val="single"/>
        </w:rPr>
        <w:t xml:space="preserve">Asiakirjan numero 24750</w:t>
      </w:r>
    </w:p>
    <w:p>
      <w:r>
        <w:t xml:space="preserve">Somersetin pellolta löydetty roomalainen kultasormus, jolla on korkea status.</w:t>
      </w:r>
    </w:p>
    <w:p>
      <w:r>
        <w:t xml:space="preserve">Jason Massey löysi Crewkernen läheltä pellolta roomalaisen kultasormuksen, johon oli kaiverrettu Voitto-jumala. British Museumin asiantuntijat eivät vielä arvioi sormusta, mutta sen uskotaan olevan peräisin vuosilta 200-300 jKr. Kolikko löytyi samalta paikalta, josta Massey ja ystävät löysivät marraskuussa roomalaisen lyijyllä vuoratun arkun. Veteraanien etsintäryhmään kuuluva Massey löysi sunnuntaina 60 muuta roomalaista kolikkoa ennen kuin hän löysi ensimmäisen kultakolikonsa. Se osoittautui 48 gramman (1,7 unssin) sormukseksi. Massey sanoi uskovansa, että paikalla on saattanut joskus sijaita "erittäin korkea-arvoinen roomalainen huvila". "Sormuksen arvosta liikkuu paljon lukuja, mutta meitä kiinnostaa huvila, se, kuka siellä on asunut ja mistä he ovat tulleet ja kuka oli se henkilö, joka käytti tätä sormusta", hän sanoi. Ciorstaidh Hayward-Trevarthen, South West Heritage Trustin yhteyshenkilö, sanoi: "Somersetistä on löydetty pari vastaavanlaista kultasormusta, mutta ne eivät ole yleisiä. Kulta on... osoitus siitä, että omistaja on melko varakas." "Kulta on... merkki siitä, että omistaja on melko varakas."</w:t>
      </w:r>
    </w:p>
    <w:p>
      <w:r>
        <w:rPr>
          <w:b/>
        </w:rPr>
        <w:t xml:space="preserve">Yhteenveto</w:t>
      </w:r>
    </w:p>
    <w:p>
      <w:r>
        <w:t xml:space="preserve">Harrastelijalöytäjä on löytänyt yhden Somersetin lähihistorian merkittävimmistä arkeologisista löydöistä.</w:t>
      </w:r>
    </w:p>
    <w:p>
      <w:r>
        <w:rPr>
          <w:b/>
          <w:u w:val="single"/>
        </w:rPr>
        <w:t xml:space="preserve">Asiakirjan numero 24751</w:t>
      </w:r>
    </w:p>
    <w:p>
      <w:r>
        <w:t xml:space="preserve">Mies pidätettiin Exeterin asunnossa epäillyistä räjähteistä</w:t>
      </w:r>
    </w:p>
    <w:p>
      <w:r>
        <w:t xml:space="preserve">Poliisi kutsuttiin keskiviikkona kello 19.35 GMT ilmoittamaan mahdollisesta räjähdysaineesta asunnossa Larkbear Roadilla, Exeterissä. Pomminraivausasiantuntijat arvioivat paikalta löydetyt esineet. Koteja ei evakuoitu. 29-vuotias mies on pidätetty epäiltynä räjähteiden valmistamisesta tai hallussapidosta. Hänet on otettu poliisin huostaan kuulusteluja varten. Ylikomisario Matt Lawler sanoi: "Haluan vakuuttaa asukkaille ja lähistöllä sijaitseville yrityksille, että tapaus ja tutkinta on tällä hetkellä hallinnassa."</w:t>
      </w:r>
    </w:p>
    <w:p>
      <w:r>
        <w:rPr>
          <w:b/>
        </w:rPr>
        <w:t xml:space="preserve">Yhteenveto</w:t>
      </w:r>
    </w:p>
    <w:p>
      <w:r>
        <w:t xml:space="preserve">Mies on pidätetty sen jälkeen, kun asunnosta löytyi epäiltyjä räjähteitä.</w:t>
      </w:r>
    </w:p>
    <w:p>
      <w:r>
        <w:rPr>
          <w:b/>
          <w:u w:val="single"/>
        </w:rPr>
        <w:t xml:space="preserve">Asiakirjan numero 24752</w:t>
      </w:r>
    </w:p>
    <w:p>
      <w:r>
        <w:t xml:space="preserve">Hintojen nousu haittaa euroalueen tehtaita</w:t>
      </w:r>
    </w:p>
    <w:p>
      <w:r>
        <w:t xml:space="preserve">Markitin huhtikuun ostopäällikköindeksi (PMI) oli 52,0, kun se maaliskuussa oli 52,2 ja maaliskuussa se oli 10 kuukauden korkeimmillaan. Luku on kuitenkin ollut yli 50:n 22 kuukauden ajan, mikä osoittaa laajentumissuuntausta. Parhaiten suoriutuivat Irlanti ja Espanja, ja vientitilausten kasvu vauhditti useimpia muita euroalueen maita. Itävallan PMI-indeksi osoitti, että maan tehdasteollisuus pysähtyy edelleen, mikä on jatkunut 7 kuukauden ajan. Kreikassa uusien tilausten ja tuotannon määrä laski jyrkimmin sitten vuoden 2013. Teollisuuden työllisyys kuitenkin jatkoi kasvuaan huhtikuussa, ja työpaikkojen määrä kasvoi kahdeksan kuukautta peräkkäin - eniten sitten elokuun 2011. Markitin pääekonomisti Chris Williamson sanoi: "Laajentumisvauhdin notkahdus hillitsee viimeaikaista optimismia, jonka mukaan [Euroopan keskuspankin] määrällisen keventämisen ohjelma on ostanut takuuvarmasti lipun elpymiseen."</w:t>
      </w:r>
    </w:p>
    <w:p>
      <w:r>
        <w:rPr>
          <w:b/>
        </w:rPr>
        <w:t xml:space="preserve">Yhteenveto</w:t>
      </w:r>
    </w:p>
    <w:p>
      <w:r>
        <w:t xml:space="preserve">Euroalueen tehdastoiminta on kasvanut hitaammin sen jälkeen, kun valmistajat nostivat hintojaan ensimmäistä kertaa kahdeksaan kuukauteen.</w:t>
      </w:r>
    </w:p>
    <w:p>
      <w:r>
        <w:rPr>
          <w:b/>
          <w:u w:val="single"/>
        </w:rPr>
        <w:t xml:space="preserve">Asiakirjan numero 24753</w:t>
      </w:r>
    </w:p>
    <w:p>
      <w:r>
        <w:t xml:space="preserve">Met Office antaa jäävaroituksen Boxing Daylle</w:t>
      </w:r>
    </w:p>
    <w:p>
      <w:r>
        <w:t xml:space="preserve">Ilmatieteen laitos antoi keltaisen säävaroituksen, kun lämpötila kylmenee jouluyönä. Britanniassa lämpötila nousi joulupäivänä paikoin 13 celsiusasteeseen. Valkoista joulua odotettiin vain osissa Aberdeenshirea ja kukkuloilla sijaitsevilla alueilla. Jäätä ja lunta koskeva keltainen varoitus on voimassa maanantaina 25. helmikuuta kello 19.00 alkaen tiistaina kello 11.00 asti. Ilmatieteen laitoksen ennustaja Greg Dewhurst sanoi: "Näyttää siltä, että joulusta tulee melko harmaa. "Joissakin Skotlannin paikoissa sataa lunta, mutta silloin alkaa jo pimentyä. On todennäköisempää, että he voivat herätä huomenna lumisiin maisemiin, lähinnä kukkuloilla."</w:t>
      </w:r>
    </w:p>
    <w:p>
      <w:r>
        <w:rPr>
          <w:b/>
        </w:rPr>
        <w:t xml:space="preserve">Yhteenveto</w:t>
      </w:r>
    </w:p>
    <w:p>
      <w:r>
        <w:t xml:space="preserve">Leuto joulu on muuttumassa jäiseksi laatikkopäiväksi suuressa osassa Skotlantia.</w:t>
      </w:r>
    </w:p>
    <w:p>
      <w:r>
        <w:rPr>
          <w:b/>
          <w:u w:val="single"/>
        </w:rPr>
        <w:t xml:space="preserve">Asiakirjan numero 24754</w:t>
      </w:r>
    </w:p>
    <w:p>
      <w:r>
        <w:t xml:space="preserve">Staines ilmoittaa katujuhlista nimenmuutoksen kunniaksi</w:t>
      </w:r>
    </w:p>
    <w:p>
      <w:r>
        <w:t xml:space="preserve">Paikallispoliitikot äänestivät muutoksen puolesta viime vuonna, jotta kaupunkiin kohdistuvat kielteiset käsitykset saataisiin poistettua ja jotta kaupungin sijaintia joen rannalla voitaisiin edistää. Kaupungista tuli 1990-luvun lopulla synonyymi koomikko Sacha Baron Cohenin pilaräppärille Ali G:lle. Spelthorne Borough Councilin mukaan jokirantajuhlat muistetaan "pitkään". Valtuutettu Colin Davis sanoi: "On ilo olla osa historiaa tekevää tiimiä". Davis on aiemmin haukkunut kaupunkia koskevaa "negatiivista raportointia" ja sanonut, että sen nimeä on "tahrannut toisaalta tiedotusvälineiden huolimaton raportointi ja toisaalta muiden, kuten Ali G:n, ehkä vastuuton huumori". Staines Town Society on sanonut, että nimenmuutos on "mahtipontista hölynpölyä" ja "absurdia". Juhlallisuuksia vietetään Memorial Gardensissa 20. toukokuuta kello 11-19 BST. Viihteenä on muun muassa ilmaisia veneretkiä, nimenvaihtoseremonia, opastettuja historiakävelyjä ja majavan tanssia.</w:t>
      </w:r>
    </w:p>
    <w:p>
      <w:r>
        <w:rPr>
          <w:b/>
        </w:rPr>
        <w:t xml:space="preserve">Yhteenveto</w:t>
      </w:r>
    </w:p>
    <w:p>
      <w:r>
        <w:t xml:space="preserve">Surreyn Stainesin kaupungissa vietetään juhlapäivää sen kunniaksi, että sen nimi muuttuu Staines-upon-Thamesiksi.</w:t>
      </w:r>
    </w:p>
    <w:p>
      <w:r>
        <w:rPr>
          <w:b/>
          <w:u w:val="single"/>
        </w:rPr>
        <w:t xml:space="preserve">Asiakirjan numero 24755</w:t>
      </w:r>
    </w:p>
    <w:p>
      <w:r>
        <w:t xml:space="preserve">Google sijoittaa kuningas Arthurin Tintagelin linnan Swindoniin.</w:t>
      </w:r>
    </w:p>
    <w:p>
      <w:r>
        <w:t xml:space="preserve">Virhe havaittiin uusilla verkkosivuilla, jotka Google ja English Heritage tuottivat historiallisista nähtävyyksistä. Linna sijaitsee tietenkin Cornwallissa, mutta Swindonin toiveet matkailun piristymisestä jäivät lyhytaikaisiksi. "Olemme tietoisia ongelmasta", sanoi Google, joka on nyt korjannut sen. Sen mukaan sijainti oli sekoittunut English Heritage -yhtiön Swindonissa sijaitsevaan toimistoon. Swindonin kaupunginvaltuuston tiedottaja sanoi, että "fantastinen" kaupunki "ottaa mielellään vastaan kaikki kuningas Arthurin fanit". Ja linnafaneille "meillä on myös oma linnoituksemme Barburyn linnan muodossa". Tintagelin seurakuntaneuvoston sihteeri Carolyn May sanoi: "En usko, että sitä voi juurikaan verrata toisiinsa. "Tintagelin linna ei voisi olla paljon kauempana Swindonista, ja kaikki, jotka toivovat löytävänsä linnan Swindonista, joutuvat pettymään pahasti." Aiheeseen liittyvät Internet-linkit English Heritage - Google Arts &amp; Culture (Taide ja kulttuuri).</w:t>
      </w:r>
    </w:p>
    <w:p>
      <w:r>
        <w:rPr>
          <w:b/>
        </w:rPr>
        <w:t xml:space="preserve">Yhteenveto</w:t>
      </w:r>
    </w:p>
    <w:p>
      <w:r>
        <w:t xml:space="preserve">Google on virheellisesti sijoittanut Swindoniin Tintagelin linnan, jonka väitetään olevan legendaarisen kuningas Arthurin syntymäpaikka.</w:t>
      </w:r>
    </w:p>
    <w:p>
      <w:r>
        <w:rPr>
          <w:b/>
          <w:u w:val="single"/>
        </w:rPr>
        <w:t xml:space="preserve">Asiakirjan numero 24756</w:t>
      </w:r>
    </w:p>
    <w:p>
      <w:r>
        <w:t xml:space="preserve">LeBron James hankkii 100 miljoonaa dollaria mediayhtiölle</w:t>
      </w:r>
    </w:p>
    <w:p>
      <w:r>
        <w:t xml:space="preserve">SpringHill Entertainmentia johtavat koripalloilija ja hänen liikekumppaninsa, toimitusjohtaja Maverick Carter. Serena Williams on yksi hallituksen jäsenistä. Se kuvailee itseään mediayhtiöksi, jolla on anteeksipyytelemätön agenda ja joka antaa äänen tekijöille ja kuluttajille. Yhtiö on nimetty ohiolaisen kerrostaloalueen mukaan, jossa James kasvoi. SpringHill Entertainmentin rahoitus päättyi maaliskuussa, mutta siitä ilmoitettiin Varietyn mukaan torstaina. Yhtiö on syntynyt kolmen hankkeen yhdistymisen tuloksena: tuotantoyhtiö SpringHill Entertainmentin, digitaalisen median yrityksen Uninterruptedin ja markkinointitoimisto Robot Co:n. James sanoi, että hänen tiimissään on yli 100 työntekijää, joista "64 prosenttia on värillisiä ja 40 prosenttia naisia alalla, jolla keskiarvo on 25 prosenttia". James sanoi lausunnossaan: "Olen aina halunnut käyttää koripallon alustaa voimaannuttaakseni ihmisiä ympärilläni. Nyt olen uskomattoman innoissani mahdollisuudesta rakentaa yritys, joka voimaannuttaa tekijöitä, kuluttajia ja kaikkea, mihin se koskettaa. "SpringHill Company määrittelee voimaantumisen. Se näkyy tiimissä, jonka olemme rakentaneet, tarinoissa, joita kerromme, ja yhteisössä, jota työmme palvelee." SpringHill Entertainment työstää jo koripallosta kertovaa elokuvaa Netflixin kanssa. Siinä on tarkoitus esiintyä Adam Sandler.</w:t>
      </w:r>
    </w:p>
    <w:p>
      <w:r>
        <w:rPr>
          <w:b/>
        </w:rPr>
        <w:t xml:space="preserve">Yhteenveto</w:t>
      </w:r>
    </w:p>
    <w:p>
      <w:r>
        <w:t xml:space="preserve">LeBron James ja hänen liikekumppaninsa ovat hankkineet 100 miljoonan dollarin (90 miljoonan punnan) investoinnit mediayhtiölleen, jonka tavoitteena on voimaannuttaa mustaa yleisöä.</w:t>
      </w:r>
    </w:p>
    <w:p>
      <w:r>
        <w:rPr>
          <w:b/>
          <w:u w:val="single"/>
        </w:rPr>
        <w:t xml:space="preserve">Asiakirjan numero 24757</w:t>
      </w:r>
    </w:p>
    <w:p>
      <w:r>
        <w:t xml:space="preserve">Oxford Westgate Centre -suunnitelmat paljastettiin</w:t>
      </w:r>
    </w:p>
    <w:p>
      <w:r>
        <w:t xml:space="preserve">Alueen omistaja Westgate Oxford Alliance esittelee suunnitelmia keskiviikkoon asti Westgate-konsultointisviitissä keskusta-alueella kello 10:00-17:30 BST. Uudistukseen kuuluu 100 liikettä ja 122 asuntoa sekä elokuvateatteri, ruokapaikkoja ja kellarikerroksen parkkihalli. Lupa vuonna 1973 rakennetun keskuksen muuttamiseen myönnettiin maaliskuussa. Asukkaat voivat myös kommentoida suunnitelmia verkossa, ja kesäksi on suunnitteilla uusi näyttely, jossa esitellään suunnitelmien etenemistä. Yksityiskohtaiset suunnitelmat ovat osa suunnitteluhakemusta, joka on määrä jättää myöhemmin tänä vuonna. BDP Architects koordinoi Allies &amp; Morrison Architectsin, Dixon Jones Architectsin, Glenn Howells Architectsin, Panter Hudspith Architectsin ja maisema-arkkitehti Gillespiesin työtä. Uudisrakentamisen odotetaan valmistuvan vuoteen 2017 mennessä. Suunnitelmia alueen uudelleenjärjestelystä on harkittu vuodesta 1988 lähtien, mutta erilaiset huolenaiheet ovat viivästyttäneet etenemistä.</w:t>
      </w:r>
    </w:p>
    <w:p>
      <w:r>
        <w:rPr>
          <w:b/>
        </w:rPr>
        <w:t xml:space="preserve">Yhteenveto</w:t>
      </w:r>
    </w:p>
    <w:p>
      <w:r>
        <w:t xml:space="preserve">Oxfordin Westgate-keskuksen 500 miljoonan punnan saneerauksen yksityiskohtaiset suunnitelmat julkistetaan julkisessa näyttelyssä.</w:t>
      </w:r>
    </w:p>
    <w:p>
      <w:r>
        <w:rPr>
          <w:b/>
          <w:u w:val="single"/>
        </w:rPr>
        <w:t xml:space="preserve">Asiakirjan numero 24758</w:t>
      </w:r>
    </w:p>
    <w:p>
      <w:r>
        <w:t xml:space="preserve">Fifty Shades of Grey -elokuvan tähti Charlie Hunnam luopuu elokuvasta</w:t>
      </w:r>
    </w:p>
    <w:p>
      <w:r>
        <w:t xml:space="preserve">Elokuvan tuottava Universal kertoi, että päätös oli molemminpuolinen, ja syytti elokuvan tekijää kiireisestä aikataulusta. Hunnam kuvaa parhaillaan amerikkalaista tv-sarjaa Sons of Anarchy. Viime kuussa 33-vuotias näyttelijä kertoi alun perin kieltäytyneensä roolista aikatauluongelmien vuoksi. Paineet uuden pääosanäyttelijän löytämiseksi ovat kovat, sillä elokuvan on määrä ilmestyä ensi elokuussa. Jotkut vedonvälittäjät ovat jo asettaneet Ryan Goslingin kuumaksi suosikiksi rooliin. Vampyyripäiväkirjojen näyttelijä Ian Somerhalder, X-Men-tähti Michael Fassbender ja Twilightin Robert Pattison on myös mainittu mahdollisina korvaajina. Hunnamin oli määrä näytellä Sam Taylor-Johnsonin ohjaamassa elokuvassa Dakota Johnsonin vastapuolella Anastasia Steelin roolia. Kirjailija EL Jamesin Fifty Shades -trilogiaa on myyty maailmanlaajuisesti yli 70 miljoonaa kappaletta. Seuraa @BBCNewsbeat Twitterissä</w:t>
      </w:r>
    </w:p>
    <w:p>
      <w:r>
        <w:rPr>
          <w:b/>
        </w:rPr>
        <w:t xml:space="preserve">Yhteenveto</w:t>
      </w:r>
    </w:p>
    <w:p>
      <w:r>
        <w:t xml:space="preserve">Charlie Hunnam on vetäytynyt näyttelemästä Christian Greytä bestsellerin Fifty Shades of Grey elokuvasovituksessa.</w:t>
      </w:r>
    </w:p>
    <w:p>
      <w:r>
        <w:rPr>
          <w:b/>
          <w:u w:val="single"/>
        </w:rPr>
        <w:t xml:space="preserve">Asiakirjan numero 24759</w:t>
      </w:r>
    </w:p>
    <w:p>
      <w:r>
        <w:t xml:space="preserve">Belfast City Hospital: Tekniikkavika, joka aiheutti sädehoidon viivästyksiä, korjattu</w:t>
      </w:r>
    </w:p>
    <w:p>
      <w:r>
        <w:t xml:space="preserve">Keskiviikkona paljastui, että Belfastin kaupunginsairaalan syöpäkeskuksen potilaiden hoito saattaa viivästyä. Trust pyysi anteeksi kaikilta potilailta, joihin häiriöt vaikuttivat. Se sanoi, että suunnitelmia on laadittu potilaiden häiriöiden minimoimiseksi. Perjantaina Trust ilmoitti, että sädehoitoa antaviin laitteisiin vaikuttanut tekninen vika oli korjattu. Lausunnossaan se totesi seuraavaa: "Pidämme yhteyttä potilaisiin varmistaaksemme, että heidän suunniteltu sädehoitonsa toteutuu. "Jatkamme yhteistyötä valmistajan kanssa vian tarkan syyn selvittämiseksi ja palvelun suojaamiseksi vastaavanlaiselta tapahtumalta tulevaisuudessa." "Jatkamme yhteistyötä valmistajan kanssa vian tarkan syyn selvittämiseksi ja palvelun suojaamiseksi vastaavanlaiselta tapahtumalta tulevaisuudessa."</w:t>
      </w:r>
    </w:p>
    <w:p>
      <w:r>
        <w:rPr>
          <w:b/>
        </w:rPr>
        <w:t xml:space="preserve">Yhteenveto</w:t>
      </w:r>
    </w:p>
    <w:p>
      <w:r>
        <w:t xml:space="preserve">Tekninen vika syöpäpotilaiden sädehoitoon suunnitelluissa koneissa on korjattu, ilmoitti Belfast Trust.</w:t>
      </w:r>
    </w:p>
    <w:p>
      <w:r>
        <w:rPr>
          <w:b/>
          <w:u w:val="single"/>
        </w:rPr>
        <w:t xml:space="preserve">Asiakirjan numero 24760</w:t>
      </w:r>
    </w:p>
    <w:p>
      <w:r>
        <w:t xml:space="preserve">Isle of Wightin kunnallisveroetuuteen suunnitellut leikkaukset</w:t>
      </w:r>
    </w:p>
    <w:p>
      <w:r>
        <w:t xml:space="preserve">Valtuuston mukaan keskushallinnon budjettileikkaukset merkitsevät sitä, että se harkitsee tarjoamansa avun rajoittamista. Ehdotuksiin sisältyy hakijoilta perittävän vähimmäismaksun nostaminen 20 prosentista 30 prosenttiin ja muiden etuuksien, kuten vammaisten toimeentulotuen, huomioon ottaminen. Ehdotetuista muutoksista järjestetään julkinen kuuleminen 6. marraskuuta asti. Itsenäisen Isle of Wightin neuvoston johtaja Jonathan Bacon sanoi: "Hallitus painostaa meitä yhä enemmän muuttamaan tapaa, jolla tuemme paikallisia asukkaita kunnallisverotukeen liittyvissä asioissa." Hän lisäsi, että valtuusto voi joutua tekemään "vaikeita päätöksiä" säästääkseen rahaa ja tarjotakseen samalla "tukea niille asukkaille, jotka ovat pienituloisia". Kuulemissuosituksia tarkastellaan marraskuussa valtuuston johtokunnassa, jotta muutokset voitaisiin toteuttaa huhtikuusta 2016 alkaen.</w:t>
      </w:r>
    </w:p>
    <w:p>
      <w:r>
        <w:rPr>
          <w:b/>
        </w:rPr>
        <w:t xml:space="preserve">Yhteenveto</w:t>
      </w:r>
    </w:p>
    <w:p>
      <w:r>
        <w:t xml:space="preserve">Isle of Wightin asukkaat, jotka saavat apua kunnallisveron maksamiseen, voivat odottaa leikkauksia etuuteensa ensi vuonna.</w:t>
      </w:r>
    </w:p>
    <w:p>
      <w:r>
        <w:rPr>
          <w:b/>
          <w:u w:val="single"/>
        </w:rPr>
        <w:t xml:space="preserve">Asiakirjan numero 24761</w:t>
      </w:r>
    </w:p>
    <w:p>
      <w:r>
        <w:t xml:space="preserve">Anteeksipyyntö ambulanssin puutteesta Londonderryssä</w:t>
      </w:r>
    </w:p>
    <w:p>
      <w:r>
        <w:t xml:space="preserve">Kaupungissa oli Pyhän Patrickin yönä vain yksi ambulanssi. Henkilökuntaa läheisiltä asemilta oli kutsuttava paikalle auttamaan hätätilanteissa. NIAS:n tiedottaja John McPoland sanoi: "Pisin viivästys oli noin tunti, ja se koski päihtynyttä potilasta." Sairaankuljetuspalvelu vastaanotti 34 hätäpuhelua Derryn kaupungissa maanantai-illan kello 20.00 GMT ja tiistaiaamun kello 08.00 GMT välisenä aikana. Näistä puheluista 24:ään vastattiin ambulanssilla. Loput 10 peruttiin. "Henkilökunnan jäsen sairastui, eikä työvuoroa voitu kattaa", McPoland sanoi. "Pyydämme anteeksi kaikilta potilailta, joiden 999-puheluun vastaaminen on saattanut viivästyä. "Olemme aina huolissamme, kun emme voi tarjota haluamaamme suojaa, mutta emme voineet tehdä asialle mitään." McPoland sanoi, että Derryssä on maanantai-iltana yleensä kaksi ambulanssia. "Kukaan ei väitä, että resurssit ovat aina ongelma", hän lisäsi.</w:t>
      </w:r>
    </w:p>
    <w:p>
      <w:r>
        <w:rPr>
          <w:b/>
        </w:rPr>
        <w:t xml:space="preserve">Yhteenveto</w:t>
      </w:r>
    </w:p>
    <w:p>
      <w:r>
        <w:t xml:space="preserve">Pohjois-Irlannin ambulanssipalvelu (NIAS) on pyytänyt anteeksi, että maanantai-iltana henkilöstöpulan vuoksi Londonderryn 999-puheluihin vastaaminen viivästyi.</w:t>
      </w:r>
    </w:p>
    <w:p>
      <w:r>
        <w:rPr>
          <w:b/>
          <w:u w:val="single"/>
        </w:rPr>
        <w:t xml:space="preserve">Asiakirjan numero 24762</w:t>
      </w:r>
    </w:p>
    <w:p>
      <w:r>
        <w:t xml:space="preserve">Coronavirus: Manxin uusi laboratorio "puolet testitulosten odottelusta</w:t>
      </w:r>
    </w:p>
    <w:p>
      <w:r>
        <w:t xml:space="preserve">Maanantaina toimintansa aloittaneen laitoksen odotetaan antavan tuloksia 24 tunnin kuluessa aikaisemman kahden tai kolmen päivän odotusajan sijasta. Terveysministeri David Ashfordin mukaan laboratorio pystyy analysoimaan jopa 200 testiä päivässä. Hän lisäsi, että sen avulla testit voidaan keskittää "avaintyöntekijöiden ympärille". Saarella on tähän mennessä tehty noin 2 417 testiä, joista 300 on ollut positiivisia. Tähän asti näytteet on kuljetettu lentokoneella Manchesteriin analysoitavaksi, mikä on aiheuttanut pitkiä käsittelyaikoja. Noble's Hospitalin mikrobiologian osaston henkilökunta hoitaa laitosta ja analysoi näytteet käyttäen samaa tekniikkaa, jota Public Health England käyttää. Terveysministeriön tiedottaja avasi keskuksen hallituksen, yritysten ja yksityishenkilöiden välisen "myönteisen yhteistyön" ansiosta. Testeihin lähetetyiltä henkilöiltä otetaan edelleen näyte väliaikaisessa tilassa TT:n katsomon luona Douglasissa.</w:t>
      </w:r>
    </w:p>
    <w:p>
      <w:r>
        <w:rPr>
          <w:b/>
        </w:rPr>
        <w:t xml:space="preserve">Yhteenveto</w:t>
      </w:r>
    </w:p>
    <w:p>
      <w:r>
        <w:t xml:space="preserve">Mansaaren ensimmäinen koronaviruskoeasema voi lyhentää tulosten odotusaikoja vähintään puoleen, kertoo terveysministeriö.</w:t>
      </w:r>
    </w:p>
    <w:p>
      <w:r>
        <w:rPr>
          <w:b/>
          <w:u w:val="single"/>
        </w:rPr>
        <w:t xml:space="preserve">Asiakirjan numero 24763</w:t>
      </w:r>
    </w:p>
    <w:p>
      <w:r>
        <w:t xml:space="preserve">Aberdeenin Duthie Parkin saneeraustyö käynnistyy.</w:t>
      </w:r>
    </w:p>
    <w:p>
      <w:r>
        <w:t xml:space="preserve">Tavoitteena on palauttaa viktoriaaninen puisto, joka avattiin vuonna 1883 ja joka houkuttelee satojatuhansia kävijöitä vuosittain, entiseen loistoonsa. Lordiprovosti Peter Stephen johti keskiviikkona iltapäivällä pidettyä turpeenleikkausseremoniaa. Hän sanoi: "Tämä on jännittävä ajanjakso Duthie Parkin pitkässä historiassa." Tilaisuudessa käytettiin kottikärryä, jota käytettiin turpeenleikkausseremoniassa vuonna 1881, jolloin puiston rakentaminen alkoi. Kunnostustöiden on määrä valmistua joulukuuhun mennessä. Hankkeeseen saatiin 2,56 miljoonan punnan avustus Heritage Lottery Fund -rahastosta, ja Aberdeenin kaupunginvaltuusto myönsi siihen 2,67 miljoonaa puntaa.</w:t>
      </w:r>
    </w:p>
    <w:p>
      <w:r>
        <w:rPr>
          <w:b/>
        </w:rPr>
        <w:t xml:space="preserve">Yhteenveto</w:t>
      </w:r>
    </w:p>
    <w:p>
      <w:r>
        <w:t xml:space="preserve">Aberdeenin kuuluisan Duthie Parkin 5,2 miljoonan punnan saneeraustyöt ovat käynnistyneet.</w:t>
      </w:r>
    </w:p>
    <w:p>
      <w:r>
        <w:rPr>
          <w:b/>
          <w:u w:val="single"/>
        </w:rPr>
        <w:t xml:space="preserve">Asiakirjan numero 24764</w:t>
      </w:r>
    </w:p>
    <w:p>
      <w:r>
        <w:t xml:space="preserve">Underley Hall School: Opettaja "heitti poikaa kuin räsynukkea</w:t>
      </w:r>
    </w:p>
    <w:p>
      <w:r>
        <w:t xml:space="preserve">Uhrin mukaan James Farish raahasi häntä hiuksista Underlay Hall Schoolissa Kirkby Lonsdalessa 1980-luvulla. Kendalissa Oakwoodissa asuva 58-vuotias Farish on yksi neljästä entisestä opettajasta, jotka ovat syytteessä väitetystä fyysisestä väkivallasta koulussa. Hän kiistää yhden pahoinpitelysyytteen. Viides mies on vapautettu syytteistä. Todistaja sanoi, että Underlay Hall oli "raaka" ja että hän "vihasi" sekä koulua että silloista opettaja Farishia. Todistaja kertoi valamiehistölle, kuinka Farish oli saanut varoituksen huonosta käytöksestä ja "raahannut minut hiuksistani kiinni ulos luokkahuoneesta". 'Melkein pyörryin' Hän sanoi: "Hän yritti rauhoitella minua, mutta en rauhoittunut, koska en pitänyt hänestä. "Hän tarttui minua kaulasta. Hän puristi niin tiukasti, että melkein pyörryin, koska en saanut henkeä. Rukoilin häntä päästämään irti." Mies kertoi, että Farish alkoi heitellä häntä "kuin räsynukkea", ja väitti opettajan myös käyttäneen rystysiä "lyödäkseen minua päähän". Hän sanoi, että hänelle jäi "pieniä muhkuroita ympäri päätäni". Koulun entinen omistaja Derrick Cooper, 77, joka asuu Hillberry Greenissä Douglasissa, Mansaarella, kiistää kuusi pahoinpitelysyytettä ja kaksi syytettä lapsen pahoinpitelystä. Fred Trevor Taylor, 75, Lower Park Royd Drive Sowerby Bridgessä, ja David Hadwin, 71, Raygarth Gardensissa Kirkby Lonsdalessa, kiistävät molemmat yhden pahoinpitelysyytteen. Oikeudenkäynti jatkuu.</w:t>
      </w:r>
    </w:p>
    <w:p>
      <w:r>
        <w:rPr>
          <w:b/>
        </w:rPr>
        <w:t xml:space="preserve">Yhteenveto</w:t>
      </w:r>
    </w:p>
    <w:p>
      <w:r>
        <w:t xml:space="preserve">Entinen sisäoppilaitoksen oppilas on kertonut valamiehistölle, että häntä kuristettiin ja heitettiin ympäriinsä "kuin räsynukkea" opettajan väitetyn hyökkäyksen aikana.</w:t>
      </w:r>
    </w:p>
    <w:p>
      <w:r>
        <w:rPr>
          <w:b/>
          <w:u w:val="single"/>
        </w:rPr>
        <w:t xml:space="preserve">Asiakirjan numero 24765</w:t>
      </w:r>
    </w:p>
    <w:p>
      <w:r>
        <w:t xml:space="preserve">Snowdonian sähkölinjat maan alle, National Grid sanoo</w:t>
      </w:r>
    </w:p>
    <w:p>
      <w:r>
        <w:t xml:space="preserve">Se on osa sääntelyviranomaisen Ofgemin 500 miljoonan punnan rahoitusta, jolla muutetaan neljä suojeltua maisemaa Walesissa ja Englannissa hautaamalla kaapelit maan alle vuoteen 2021 mennessä. Snowdoniassa sijaitseva osuus kulkee Portmeirionista Llyn Trawsfynyddiin. Brecon Beaconsin kansallispuisto jäi kuitenkin rahoituksen ulkopuolelle. New Forest, Peak District ja Dorset Area of Outstanding Natural Beauty ovat kolme muuta aluetta, joilla ilmajohdot katoavat. "Kallista ja monimutkaista" Ympäristöasiantuntija Chris Baines, joka toimi puheenjohtajana luonnonsuojelujärjestöistä koostuvassa sidosryhmien ryhmässä, joka neuvoi National Gridiä siinä, mitkä voimajohdot olisi asetettava etusijalle, sanoi, että jouduttiin tekemään "vaikeita päätöksiä". Hän sanoi: "Pylväiden ja voimajohtojen visuaalisen vaikutuksen vähentäminen arvokkaimmissa maisemissamme on erittäin toivottavaa, mutta se on myös hyvin kallista ja teknisesti monimutkaista, joten meidän on täytynyt tehdä vaikeita päätöksiä. "Vaikka neljä hanketta on asetettu etusijalle, yhtäkään alkuperäisessä luettelossa olleista paikoista ei ole hylätty, ja niitä harkitaan jatkossakin National Gridin voimajohtojen vaikutusten vähentämiseksi vision impact provision -hankkeen puitteissa."</w:t>
      </w:r>
    </w:p>
    <w:p>
      <w:r>
        <w:rPr>
          <w:b/>
        </w:rPr>
        <w:t xml:space="preserve">Yhteenveto</w:t>
      </w:r>
    </w:p>
    <w:p>
      <w:r>
        <w:t xml:space="preserve">Näkymät Snowdonian kansallispuistoon paranevat, kun National Grid ilmoitti suunnitelmista poistaa ilmajohdot.</w:t>
      </w:r>
    </w:p>
    <w:p>
      <w:r>
        <w:rPr>
          <w:b/>
          <w:u w:val="single"/>
        </w:rPr>
        <w:t xml:space="preserve">Asiakirjan numero 24766</w:t>
      </w:r>
    </w:p>
    <w:p>
      <w:r>
        <w:t xml:space="preserve">David Bowien single saattaa nousta Britannian listoille</w:t>
      </w:r>
    </w:p>
    <w:p>
      <w:r>
        <w:t xml:space="preserve">Bowie yllätti fanit, kun hän julkaisi tiistaina Where Are We Now -levyn. OCC ei voi tällä hetkellä erottaa toisistaan kappaleen myyntiä yksittäisenä kappaleena ja faneja, jotka ennakkotilaavat hänen uuden albuminsa verkossa ja saavat kappaleen ilmaiseksi. He toivovat kuitenkin, että tämä asia saadaan ratkaistua ja kappale saadaan mukaan sunnuntain listalle. Kappale nousi suoraan Britannian iTunes-listan kärkeen sen jälkeen, kun se tuli myyntiin. Official Charts Companyn lausunnossa sanottiin, että listasääntöjen mukaan Bowien myyntilukuja "ei voida tällä hetkellä laskea mukaan virallisiin singlelistoihin, koska julkaisu liittyy albumin ennakkotilauskampanjaan eikä albumin myyntiä ja kappaleen myyntiä ole mahdollista erottaa saaduista myyntitiedoista". Se lisäsi: "Jos tulevaisuudessa on mahdollista erottaa tavallinen kappaleiden myynti albumin ennakkotilauskannustinostoista, nämä myynnit voidaan laskea mukaan kaavioon." Jos kappale nousee listaykköseksi, se olisi muusikon ensimmäinen sooloartistien ykkössija sitten Let's Dancen vuonna 1983. Bowien 66-vuotissyntymäpäivänä julkaistua singleä seuraa uusi albumi The Next Day maaliskuussa. Bowie ei ole esiintynyt livenä sitten vuoden 2006, ja häntä on sen jälkeen nähty harvoin julkisuudessa, mikä on herättänyt spekulaatioita hänen terveydentilastaan.</w:t>
      </w:r>
    </w:p>
    <w:p>
      <w:r>
        <w:rPr>
          <w:b/>
        </w:rPr>
        <w:t xml:space="preserve">Yhteenveto</w:t>
      </w:r>
    </w:p>
    <w:p>
      <w:r>
        <w:t xml:space="preserve">David Bowien ensimmäinen uusi kappale vuosikymmeneen saattaa ilmestyä Britannian singlelistalle tänä viikonloppuna, sillä Official Charts Company (OCC) yrittää korjata myyntitietojen laskemisessa ilmenneen ongelman.</w:t>
      </w:r>
    </w:p>
    <w:p>
      <w:r>
        <w:rPr>
          <w:b/>
          <w:u w:val="single"/>
        </w:rPr>
        <w:t xml:space="preserve">Asiakirjan numero 24767</w:t>
      </w:r>
    </w:p>
    <w:p>
      <w:r>
        <w:t xml:space="preserve">BBC Trust hyväksyi Ross Noblen norsumiesvitsin</w:t>
      </w:r>
    </w:p>
    <w:p>
      <w:r>
        <w:t xml:space="preserve">Eräs katsoja oli valittanut kesäkuussa 2012 lähetetystä vitsistä ja piti sitä "tarpeettomana" ja "loukkaavana". Trust ei hyväksynyt valitusta ja katsoi, että koomikko ei ollut pilkannut vammaisia. Se totesi kuitenkin, että vitsi oli "hyväksyttävyyden rajoilla". Katkelmassa Noble ja Have I Got News For You -ohjelman vakiokasvo Paul Merton vitsailivat mainoksesta, jossa näyttelijät puhuivat suu täynnä. Noble käytti nimeä, jolla Merrickiä myöhemmin usein kutsuttiin, ja vitsaili, että näyttelijät olivat kouluttautuneet John Merrickin draama-akatemiassa ja esittivät vuoden 1980 elokuvasta The Elephant Man kuuluisan repliikin "I am not an animal" epäselvällä äänellä. Trust totesi tuomiossaan, että koomikko oli viitannut näyttelijä John Hurtin elokuvassa esittämään Merrickin rooliin eikä stereotypisoinut vammaisia ihmisiä. "Komedian perusta oli mainoksessa, joten se oli toimituksellisesti perusteltu ja sillä oli selkeä toimituksellinen tarkoitus", BBC Trust totesi. "Huomautukset olivat toimituksellisesti perusteltuja, koska niissä viitattiin mainoksen näyttelijöihin", Trust lisäsi. Komitea oli kuitenkin samaa mieltä siitä, että jotkut katsojat saattavat loukkaantua. "Erityisesti John Merrickin puheen ja fyysisen vamman matkiminen oli hyväksyttävyyden rajoilla", komitea totesi.</w:t>
      </w:r>
    </w:p>
    <w:p>
      <w:r>
        <w:rPr>
          <w:b/>
        </w:rPr>
        <w:t xml:space="preserve">Yhteenveto</w:t>
      </w:r>
    </w:p>
    <w:p>
      <w:r>
        <w:t xml:space="preserve">Koomikko Ross Noblen tekemä Joseph Merrickin "norsumiehen" imitaatio Have I Got News For You -ohjelman jaksossa ei rikkonut toimituksellisia ohjeita, päätti BBC Trust.</w:t>
      </w:r>
    </w:p>
    <w:p>
      <w:r>
        <w:rPr>
          <w:b/>
          <w:u w:val="single"/>
        </w:rPr>
        <w:t xml:space="preserve">Asiakirjan numero 24768</w:t>
      </w:r>
    </w:p>
    <w:p>
      <w:r>
        <w:t xml:space="preserve">Eastleigh mies syytetään crash tappaminen jälkeen perhe pyysi tarkastelua</w:t>
      </w:r>
    </w:p>
    <w:p>
      <w:r>
        <w:t xml:space="preserve">Sagar Bhatti, 23, kuoli tapahtumapaikalla Eastleighissa, Hampshiren osavaltiossa maaliskuussa 2019. Huhtikuussa 2020 Hampshiren poliisi ilmoitti, ettei kahta epäiltyä vastaan ryhdytä lisätoimiin. Toinen miehistä, Kieran Hobbs, 30, Yonge Close, Eastleigh, on nyt saanut syytteen taposta. Chandler's Fordissa asuva Bhatti törmäsi Vauxhall Astraan ja Renault Meganeen Woodside Avenuella 10. maaliskuuta kello 05.42 GMT. Kaksi Eastleighista kotoisin olevaa, tuolloin 26 ja 29-vuotiasta miestä pidätettiin kuolemantapauksen vuoksi, mutta syytteitä ei nostettu. Bhattin perhe pyysi Crown Prosecution Service -virastoa harkitsemaan syytteen nostamista koskevaa päätöstä uudelleen uhrin muutoksenhakuoikeutta koskevan järjestelmän kautta. Poliisin mukaan Hobbsin on määrä saapua Southamptonin tuomareiden eteen 13. lokakuuta.</w:t>
      </w:r>
    </w:p>
    <w:p>
      <w:r>
        <w:rPr>
          <w:b/>
        </w:rPr>
        <w:t xml:space="preserve">Yhteenveto</w:t>
      </w:r>
    </w:p>
    <w:p>
      <w:r>
        <w:t xml:space="preserve">Mies on saanut syytteen kahden auton alle jääneen jalankulkijan kuolemasta sen jälkeen, kun uhrin perhe oli pyytänyt syytteen nostamatta jättämistä koskevan päätöksen tarkistamista.</w:t>
      </w:r>
    </w:p>
    <w:p>
      <w:r>
        <w:rPr>
          <w:b/>
          <w:u w:val="single"/>
        </w:rPr>
        <w:t xml:space="preserve">Asiakirjan numero 24769</w:t>
      </w:r>
    </w:p>
    <w:p>
      <w:r>
        <w:t xml:space="preserve">Mies pidätettiin Perun lentokentällä 20 lintua matkalaukussaan</w:t>
      </w:r>
    </w:p>
    <w:p>
      <w:r>
        <w:t xml:space="preserve">Hugo Conings, 54, jäi kiinni, kun hän yritti salakuljettaa lintuja maasta pienissä pahvilaatikoissa, kertoivat poliisit. He lisäsivät, että hän aikoi lentää Madridiin Espanjaan myymään lintuja, jotka olivat kaikki suojeltuja lajeja. Kaikki linnut selvisivät hengissä, mutta joillakin oli merkkejä kuivumisesta ja stressistä, ja osa niistä oli menettänyt höyhenensä vietettyään tuntikausia laatikoissa. Conings pidätettiin maanantaina, ja häntä uhkaa jopa viiden vuoden vankeusrangaistus laittomasta villieläinten kaupasta. Linnut ovat kotoisin Perun viidakosta, ja niitä tavataan myös Ecuadorissa ja Boliviassa. Niiden joukossa oli kaksi toukanettia ja 16 tanageria - pieniä, kirkkaanvärisiä lintuja, jotka ovat yleisesti ihmiskauppiaiden kohteena niiden eloisan höyhenpeitteen vuoksi. Perussa elää yli 1 800 lintulajia. Laiton salakuljetus uhkaa kuitenkin edelleen alkuperäisiä lajeja, ja sitä pidetään yhtenä tärkeimmistä syistä luonnon monimuotoisuuden vähenemiseen maassa. Saatat olla myös kiinnostunut:</w:t>
      </w:r>
    </w:p>
    <w:p>
      <w:r>
        <w:rPr>
          <w:b/>
        </w:rPr>
        <w:t xml:space="preserve">Yhteenveto</w:t>
      </w:r>
    </w:p>
    <w:p>
      <w:r>
        <w:t xml:space="preserve">Belgialainen mies on pidätetty Liman lentokentällä Perussa, ja hänen matkalaukkuunsa oli tungettu 20 elävää lintua.</w:t>
      </w:r>
    </w:p>
    <w:p>
      <w:r>
        <w:rPr>
          <w:b/>
          <w:u w:val="single"/>
        </w:rPr>
        <w:t xml:space="preserve">Asiakirjan numero 24770</w:t>
      </w:r>
    </w:p>
    <w:p>
      <w:r>
        <w:t xml:space="preserve">Huddersfieldin yliajo-onnettomuudessa kuollut 34-vuotias mies</w:t>
      </w:r>
    </w:p>
    <w:p>
      <w:r>
        <w:t xml:space="preserve">Seat Ibiza -merkkinen auto törmäsi 34-vuotiaaseen jalankulkijaan Deighton Roadin ja Browning Roadin risteyksessä Huddersfieldissä, West Yorkshiressä. Poliisin mukaan auto ei pysähtynyt klo 01:15 GMT tapahtuneen tapauksen jälkeen. Poliisit löysivät ja takavarikoivat ajoneuvon myöhemmin. Kaksi 26-vuotiasta naista ja 28-vuotias mies on pidätetty. West Yorkshiren poliisin mukaan autoa on saatettu ajaa saattueessa toisen auton kanssa. Poliisit vetoavat mahdollisiin silminnäkijöihin, erityisesti niihin, joilla saattaa olla kojelautakameran kuvaa tapahtumasta. Seuraa BBC Yorkshirea Facebookissa, Twitterissä ja Instagramissa. Lähetä juttuideoita osoitteeseen yorkslincs.news@bbc.co.uk. Aiheeseen liittyvät Internet-linkit West Yorkshiren poliisi</w:t>
      </w:r>
    </w:p>
    <w:p>
      <w:r>
        <w:rPr>
          <w:b/>
        </w:rPr>
        <w:t xml:space="preserve">Yhteenveto</w:t>
      </w:r>
    </w:p>
    <w:p>
      <w:r>
        <w:t xml:space="preserve">Mies on kuollut jäätyään ajoneuvon alle, joka ei pysähtynyt varhain sunnuntaiaamuna.</w:t>
      </w:r>
    </w:p>
    <w:p>
      <w:r>
        <w:rPr>
          <w:b/>
          <w:u w:val="single"/>
        </w:rPr>
        <w:t xml:space="preserve">Asiakirjan numero 24771</w:t>
      </w:r>
    </w:p>
    <w:p>
      <w:r>
        <w:t xml:space="preserve">Valtuutettu Pam Bromley hyllytettiin "antisemitistisen Facebook-viestin" vuoksi.</w:t>
      </w:r>
    </w:p>
    <w:p>
      <w:r>
        <w:t xml:space="preserve">Rossendalen kaupunginvaltuutettu Pam Bromley, joka asuu Whitewellissä Lancashiren osavaltiossa, on tehnyt puolueelle rikosilmoituksen viime vuonna tekemänsä Facebook-kirjoituksen vuoksi. Bromley kiistää kirjoittaneensa mitään antisemitististä. Työväenpuolue vahvisti, että hänet on pidätetty virantoimituksesta tutkimusten ajaksi, ja lisäsi, että tällaisiin valituksiin suhtaudutaan "erittäin vakavasti". Puolue on sitoutunut haastamaan antisemitismin kaikissa muodoissaan ja kampanjoimaan sitä vastaan. Puolue lisäsi, että tällaiset valitukset "tutkitaan perusteellisesti sääntöjemme ja menettelyjemme mukaisesti ja asianmukaiset kurinpitotoimet toteutetaan". Labour Against Antisemitism -järjestön Euan Philipps sanoi, että erottaminen on "tervetullut askel". Bromleyyn on otettu yhteyttä kommenttia varten. Facebookissa hän kirjoitti: "En ole sanonut mitään antisemitististä Facebookissa ja seison sanojeni takana. Jos antisemitismiä on olemassa, siihen pitäisi tietysti puuttua, mutta en ole vielä törmännyt kenenkään arvostelevan ketään sen perusteella, että hän on juutalainen."</w:t>
      </w:r>
    </w:p>
    <w:p>
      <w:r>
        <w:rPr>
          <w:b/>
        </w:rPr>
        <w:t xml:space="preserve">Yhteenveto</w:t>
      </w:r>
    </w:p>
    <w:p>
      <w:r>
        <w:t xml:space="preserve">Työväenpuolueen valtuutettu on erotettu työväenpuolueen jäsenyydestä, koska hänen on väitetty tehneen juutalaisvastaisia kommentteja verkossa.</w:t>
      </w:r>
    </w:p>
    <w:p>
      <w:r>
        <w:rPr>
          <w:b/>
          <w:u w:val="single"/>
        </w:rPr>
        <w:t xml:space="preserve">Asiakirjan numero 24772</w:t>
      </w:r>
    </w:p>
    <w:p>
      <w:r>
        <w:t xml:space="preserve">Beyonce raskaana: Beycey: Pariskunta on "siunattu" saadessaan kaksoset.</w:t>
      </w:r>
    </w:p>
    <w:p>
      <w:r>
        <w:t xml:space="preserve">"Olemme uskomattoman kiitollisia siitä, että perheemme kasvaa kahdella", pariskunta kirjoitti, ja "kiitämme teitä hyvistä toiveistanne". Postauksessa, joka on allekirjoitettu "The Carters", on kuva Beyoncesta vauvakuopan kanssa alusvaatteisiin ja huntuun pukeutuneena. Pariskunnalla on jo tytär Blue Ivy, joka täytti juuri viisi vuotta. Raskaana olevan Beyoncen kuva lumoaa Amerikan Beyonce on ehdolla yhdeksässä kategoriassa vuoden 2017 Grammy-gaalassa, mikä laajentaa hänen johtoaan Grammy-historian eniten ehdolla olevana naisena. Tähden, 35, on määrä johtaa Coachella-musiikkifestivaalia Etelä-Kaliforniassa huhtikuussa. Ilmoituksessa ei kerrottu vauvojen syntymäaikaa. Vuonna 2011 Beyonce paljasti raskautensa faneille MTV Awards -gaalassa. Hän avasi Love On Top -kappaleen esityksensä ilmoittamalla: "Haluan teidän tuntevan rakkauden, joka kasvaa sisälläni". Kappaleen lopputahtien aikana hän avasi takkinsa paljastaakseen vauvakuopansa. Tämän jälkeen kamera siirtyi Jay Z:hen, jota Kanye West onnitteli. Blue Ivy innoitti myöhemmin kappaleen Beyoncen samannimiselle albumille ja esiintyi useaan otteeseen viime vuonna julkaistussa Lemonadessa. Jay Z paljasti Glory-kappaleensa sanoituksissa, että Beyonce kärsi keskenmenosta ennen Blue Ivyn syntymää.</w:t>
      </w:r>
    </w:p>
    <w:p>
      <w:r>
        <w:rPr>
          <w:b/>
        </w:rPr>
        <w:t xml:space="preserve">Yhteenveto</w:t>
      </w:r>
    </w:p>
    <w:p>
      <w:r>
        <w:t xml:space="preserve">Beyonce ja hänen miehensä Jay Z sanovat, että heitä "on siunattu kaksi kertaa enemmän", ja ilmoittivat Instagramissa odottavansa kaksosia.</w:t>
      </w:r>
    </w:p>
    <w:p>
      <w:r>
        <w:rPr>
          <w:b/>
          <w:u w:val="single"/>
        </w:rPr>
        <w:t xml:space="preserve">Asiakirjan numero 24773</w:t>
      </w:r>
    </w:p>
    <w:p>
      <w:r>
        <w:t xml:space="preserve">PGCE-paikkoja leikataan 20 prosenttia Pohjois-Irlannin yliopistoissa</w:t>
      </w:r>
    </w:p>
    <w:p>
      <w:r>
        <w:t xml:space="preserve">Yhden vuoden mittaiset kurssit valmistavat minkä tahansa oppiaineen tutkinnon suorittaneita luokkahuonetyöhön. Osasto on yrittänyt rajoittaa koulutettavien opettajien määrää aikana, jolloin on paljon irtisanomisia ja uusia opettajia on työttömänä. Tämän vuoden 663 koulutuspaikkaa vähennetään ensi vuonna 600:aan. Suurin leikkaus kohdistuu perusasteen jälkeiseen Post-Graduate Certificate in Education (PGCE) -koulutukseen, jossa hyväksyttyjen määrä vähenee viidenneksellä 290:stä 234:ään. Muutokset koskevat lähinnä Queen's University Belfastia ja University of Ulsteria. Kaksi opettajankoulutuslaitosta, St Mary's ja Stranmillis, sekä Avoin yliopisto eivät menetä yhtään paikkaa. Irlanninkielisiin kouluihin koulutettavien määrä ei muutu. Ministeriö totesi lausunnossaan, että päätöksen taustalla oli useita tekijöitä: Ulsterin yliopiston tiedottaja sanoi, että he ovat "pettyneitä" ja etsivät lisätietoja ministeriöltä "siitä, millä perusteella tämä päätös on tehty".</w:t>
      </w:r>
    </w:p>
    <w:p>
      <w:r>
        <w:rPr>
          <w:b/>
        </w:rPr>
        <w:t xml:space="preserve">Yhteenveto</w:t>
      </w:r>
    </w:p>
    <w:p>
      <w:r>
        <w:t xml:space="preserve">Opetusministeriö on vähentänyt opettajaksi opiskelevien jatko-opiskelupaikkojen määrää 20 prosentilla.</w:t>
      </w:r>
    </w:p>
    <w:p>
      <w:r>
        <w:rPr>
          <w:b/>
          <w:u w:val="single"/>
        </w:rPr>
        <w:t xml:space="preserve">Asiakirjan numero 24774</w:t>
      </w:r>
    </w:p>
    <w:p>
      <w:r>
        <w:t xml:space="preserve">Concentrix saattaa olla valmis ostamaan Maysfieldin tontin Belfastissa.</w:t>
      </w:r>
    </w:p>
    <w:p>
      <w:r>
        <w:t xml:space="preserve">Neuvoston verkkosivuilla oli kuva siitä, miltä uusi rakennus näyttäisi. Kaupunginvaltuusto oli hakenut yli 2 miljoonan punnan tarjouksia tontista. Rakennus suljettiin vuonna 2004, ja sen jälkeen se on ollut tyhjillään, lukuun ottamatta tilapäistä käyttöä elokuvan lavasteena. Myyntiä käsiteltiin viime viikolla neuvoston strategisen politiikan ja resurssien komitean kokouksessa. Asiaan liittyviä asiakirjoja ei julkaistu neuvoston verkkosivuilla. Tietokoneella luotu kuva uudesta rakennuksesta, jossa on Concentrix-kyltit, on kuitenkin esitetty. Keskustelut olivat luottamuksellisia, ja kuvan uskotaan tulleen julkaistuksi vahingossa. Concentrix työllistää tällä hetkellä noin 1 000 henkilöä Belfastissa, ja sillä on nykyiset toimistot lähellä Maysfieldin aluetta. Yritys tai neuvosto ei ole vielä kommentoinut asiaa.</w:t>
      </w:r>
    </w:p>
    <w:p>
      <w:r>
        <w:rPr>
          <w:b/>
        </w:rPr>
        <w:t xml:space="preserve">Yhteenveto</w:t>
      </w:r>
    </w:p>
    <w:p>
      <w:r>
        <w:t xml:space="preserve">Yhdysvaltalainen ohjelmistoyritys Concentrix saattaa olla valmis ostamaan Belfastin keskustassa sijaitsevan entisen Maysfieldin vapaa-ajankeskuksen.</w:t>
      </w:r>
    </w:p>
    <w:p>
      <w:r>
        <w:rPr>
          <w:b/>
          <w:u w:val="single"/>
        </w:rPr>
        <w:t xml:space="preserve">Asiakirjan numero 24775</w:t>
      </w:r>
    </w:p>
    <w:p>
      <w:r>
        <w:t xml:space="preserve">Sellafieldin hätäsuunnitelmat testattu</w:t>
      </w:r>
    </w:p>
    <w:p>
      <w:r>
        <w:t xml:space="preserve">Keskiviikon harjoitukseen osallistuvat työmaan työntekijät, pelastuspalvelut, armeija ja valtion virastot. Harjoituksen keskipisteenä ovat Sellafieldin laitosalue ja Länsi-Cumbrian hätäkeskus Whitehavenin lähellä. Järjestäjien mukaan paikalla on suuri määrä hälytysajoneuvoja, mutta se ei vaikuta yleisöön. Whitehavenin koulua käytetään median tiedotuskeskuksena harjoituksessa, joka järjestetään joka kolmas vuosi. Cumbria County Councilin yleisönsuojelusta vastaava apulaisjohtaja Mike Smyth sanoi: "Tämä kreivikunta on ollut eturintamassa kehittämässä suunnitelmia hätätilanteiden varalle jo vuosia, mukaan lukien Sellafieldin onnettomuus."</w:t>
      </w:r>
    </w:p>
    <w:p>
      <w:r>
        <w:rPr>
          <w:b/>
        </w:rPr>
        <w:t xml:space="preserve">Yhteenveto</w:t>
      </w:r>
    </w:p>
    <w:p>
      <w:r>
        <w:t xml:space="preserve">Sadat ihmiset osallistuvat harjoitukseen, jossa testataan hätätilannemenettelyjä Sellafieldin ydinvoimalassa Cumbriassa.</w:t>
      </w:r>
    </w:p>
    <w:p>
      <w:r>
        <w:rPr>
          <w:b/>
          <w:u w:val="single"/>
        </w:rPr>
        <w:t xml:space="preserve">Asiakirjan numero 24776</w:t>
      </w:r>
    </w:p>
    <w:p>
      <w:r>
        <w:t xml:space="preserve">Rampionin tuulipuisto: Offshore-valmistelut alkavat</w:t>
      </w:r>
    </w:p>
    <w:p>
      <w:r>
        <w:t xml:space="preserve">Peacehavenin ja Worthingin välissä sijaitseva Rampionin tuulipuisto on ensimmäinen etelärannikolle sijoitettu tuulipuisto. Energiayhtiö E.On ilmoitti, että merenpohjaa raivataan kaapelireitin varrella ja kunkin turbiinin ympärillä. Työt alkavat myös rannikolla Worthingin Upper Brighton Roadin eteläpuolella sijaitsevan 12 kaapelointivaiheen ensimmäisessä vaiheessa. "Merenpohjan jäljentäminen" E.Onin kehityspäällikkö Chris Tomlinson sanoi: "Lohkareiden määrän arviointi on vielä kesken, mutta niiden määrä on todennäköisesti tuhansia, ja jopa kuusi alusta on paikalla tekemässä töitä seuraavien kuukausien aikana". Kaikki siirrettävät lohkareet punnitaan ja niiden uusi sijainti kirjataan ylös." "Merenpohjan nykyisen kaltainen tila pyritään jäljittelemään." Turbiinien perustusten asennus alkaa tammikuussa. Kahdeksan mailin päässä Sussexin rannikosta sijaitseva 1,3 miljardin punnan arvoinen tuulipuisto tulee näkymään rannikolta ja South Downsin kansallispuistosta. Maalle rakennetaan kaapelireitin varrelle kulkupaikkoja. Tämän jälkeen tehdään kaivuutöitä, jotta voidaan asentaa kaapelikanavat, jotka kulkevat kansallispuiston halki ja yhdistyvät Twinehamissa sijaitsevaan sähköasemaan. Tuulipuisto voisi tuottaa sähköä noin 300 000 kotitaloudelle. Kolmen vuoden offshore-rakentamisen aikana luodaan 250-300 työpaikkaa ja 65 pysyvää työpaikkaa, kun tuulivoimapuisto on täysin toiminnassa ja sen tukikohta sijaitsee Newhavenin satamassa.</w:t>
      </w:r>
    </w:p>
    <w:p>
      <w:r>
        <w:rPr>
          <w:b/>
        </w:rPr>
        <w:t xml:space="preserve">Yhteenveto</w:t>
      </w:r>
    </w:p>
    <w:p>
      <w:r>
        <w:t xml:space="preserve">Englannin etelärannikon edustalla merenpohjassa olevien tuhansien lohkareiden siirtäminen on käynnistymässä, jotta 116 turbiinin tuulipuisto voidaan rakentaa.</w:t>
      </w:r>
    </w:p>
    <w:p>
      <w:r>
        <w:rPr>
          <w:b/>
          <w:u w:val="single"/>
        </w:rPr>
        <w:t xml:space="preserve">Asiakirjan numero 24777</w:t>
      </w:r>
    </w:p>
    <w:p>
      <w:r>
        <w:t xml:space="preserve">Tulipalovaroitus Jerseyn kaasugrilleille ja terassilämmittimille</w:t>
      </w:r>
    </w:p>
    <w:p>
      <w:r>
        <w:t xml:space="preserve">Paloaseman päällikkö Richard Liron sanoi, että tulipalot ovat yleisempiä Jerseyssä, koska saarella käytetään erilaisia kaasupulloja. Hän toivoi, että saarelaiset tarkistaisivat laitteet ennen niiden käyttöä, etsiisivät vuotoja ja tarkistaisivat, että ne ovat hyvin huollettuja. Hän sanoi, että jos ihmiset ovat epävarmoja, he eivät saa käyttää kaasugrillejä tai terassilämmittimiä. Hän sanoi: "Kun ostat uuden grillin Jerseystä, sinun on vaihdettava grillin mukana tuleva säädin sellaiseen, joka on yhteensopiva Jerseystä saatavan kaasupullon kanssa. "Jälleenmyyjä antaa sinulle siis erilaisen sovittimen ja odottaa, että vaihdat sen itse, minkä voit tehdä melko turvallisesti, mutta sinun on noudatettava ohjeita kirjaimellisesti ja tehtävä vuototesti." Hän totesi, että kaasuputken on oltava samanlainen.</w:t>
      </w:r>
    </w:p>
    <w:p>
      <w:r>
        <w:rPr>
          <w:b/>
        </w:rPr>
        <w:t xml:space="preserve">Yhteenveto</w:t>
      </w:r>
    </w:p>
    <w:p>
      <w:r>
        <w:t xml:space="preserve">Jerseyn palokunta varoittaa saarelaisia kaasugrillien ja terassilämmittimien vaaroista sen jälkeen, kun yksi niistä syttyi tuleen Trinityssä.</w:t>
      </w:r>
    </w:p>
    <w:p>
      <w:r>
        <w:rPr>
          <w:b/>
          <w:u w:val="single"/>
        </w:rPr>
        <w:t xml:space="preserve">Asiakirjan numero 24778</w:t>
      </w:r>
    </w:p>
    <w:p>
      <w:r>
        <w:t xml:space="preserve">Haxbyn räjähdys: "Turhautuminen" räjähdyskatukorjausten vuoksi</w:t>
      </w:r>
    </w:p>
    <w:p>
      <w:r>
        <w:t xml:space="preserve">Paul Wilmott, 63, kuoli kotonaan Springwoodissa Haxbyssä, kun räjähdys tuhosi sen 19. helmikuuta. Naapurikiinteistö purettiin räjähdyksen jälkeen, mutta joitakin vaurioituneita taloja ei ole vielä korjattu. Kansanedustaja Julian Sturdy on tavannut asukkaita ja sanoi, että he ovat turhautuneita siihen, että asiat eivät ole edenneet. Eräs asukas, Maggie Kitson, sanoi: "Jokainen kadun kiinteistö on kärsinyt, ja me kaikki pyrimme vakuutusyhtiöiden kautta saamaan kiinteistömme takaisin entiselleen. "Haluamme kollektiivisesti, että vakuutusyhtiöt kokoontuvat yhteen, jotta meitä kaikkia edustetaan samalla tavalla". "Meitä kaikkia käsitellään erikseen, mikä on painajainen ja koordinoimatonta jälleenrakentamisen ja projektinhallinnan kannalta." Asukkaat ovat yhdessä ottaneet yhteyttä asiantuntijaan, jolla on kokemusta räjähdysvahinkojen käsittelystä, jotta hän arvioisi kiinteistöt. York Outerin konservatiivinen kansanedustaja Sturdy sanoi: "On turhauttavaa, että asiat eivät ole edenneet viime viikkoina. "Oli tärkeää tuoda kaikki yhteen, jotta he saisivat vastauksen kysymyksiinsä. "Nyt tuntuu siltä, että neuvosto ja vakuutusyhtiöt ottavat osan näistä kysymyksistä pois."</w:t>
      </w:r>
    </w:p>
    <w:p>
      <w:r>
        <w:rPr>
          <w:b/>
        </w:rPr>
        <w:t xml:space="preserve">Yhteenveto</w:t>
      </w:r>
    </w:p>
    <w:p>
      <w:r>
        <w:t xml:space="preserve">Kuukausi sen jälkeen, kun kaasuräjähdys tappoi miehen Yorkissa, asukkaat ovat ilmaisseet "turhautuneisuutensa" kotiensa korjausten viivästymisestä.</w:t>
      </w:r>
    </w:p>
    <w:p>
      <w:r>
        <w:rPr>
          <w:b/>
          <w:u w:val="single"/>
        </w:rPr>
        <w:t xml:space="preserve">Asiakirjan numero 24779</w:t>
      </w:r>
    </w:p>
    <w:p>
      <w:r>
        <w:t xml:space="preserve">Samia Shahid: Kunniamurhatapauksessa: Takuita ei myönnetä.</w:t>
      </w:r>
    </w:p>
    <w:p>
      <w:r>
        <w:t xml:space="preserve">Hänen entistä aviomiestään Chaudhry Muhammad Shakeelia syytetään murhasta, ja hänen kerrotaan tunnustaneen kuristaneensa hänet huivillaan. Hänen isäänsä Chaudhry Muhammad Shahidia pidetään osallisena murhaan. Samian isän asianajaja sanoi aikovansa valittaa asiasta välittömästi. "Sydänkohtausta" koskeva väite Punjabin Jhelumin kaupungissa järjestetyssä kuulemisessa Samian setä ja alkuperäistä tutkintaa johtanut poliisi pääsivät vapaaksi takuita vastaan. Heitä epäiltiin todisteiden väärentämisestä ja salaamisesta. Molemmat miehet vapautetaan takuita vastaan. Samian isän asianajaja Mian Muhammad Arif sanoi käsittelyn jälkeen, että hän aikoo valittaa asiasta Rawalpindin ylempään tuomioistuimeen. Hänen mukaansa syyttäjä ei ollut esittänyt mitään todisteita, vaan perusti juttunsa olettamuksiin. Bradfordista kotoisin oleva 28-vuotias Shahid kuoli heinäkuussa Pohjois-Punjabissa. Hän oli kuollessaan käymässä perheen luona Pandorin kylässä, ja hänen sukulaisensa sanoivat aluksi, että hän oli saanut sydänkohtauksen. Hänen toinen aviomiehensä Syed Mukhtar Kazim uskoo, että hän joutui niin sanotun kunniamurhan uhriksi, koska hänen perheensä ei hyväksynyt heidän avioliittoaan. Ruumiinavaus vahvisti, että hän kuoli kuristamisen seurauksena.</w:t>
      </w:r>
    </w:p>
    <w:p>
      <w:r>
        <w:rPr>
          <w:b/>
        </w:rPr>
        <w:t xml:space="preserve">Yhteenveto</w:t>
      </w:r>
    </w:p>
    <w:p>
      <w:r>
        <w:t xml:space="preserve">Pakistanilainen tuomari on hylännyt niin sanotussa "kunniamurhassa" surmatun Samia Shahidin isän takuuhakemuksen.</w:t>
      </w:r>
    </w:p>
    <w:p>
      <w:r>
        <w:rPr>
          <w:b/>
          <w:u w:val="single"/>
        </w:rPr>
        <w:t xml:space="preserve">Asiakirjan numero 24780</w:t>
      </w:r>
    </w:p>
    <w:p>
      <w:r>
        <w:t xml:space="preserve">Holyheadin murha: Holyhead: Kaksi miestä saapuu oikeuteen</w:t>
      </w:r>
    </w:p>
    <w:p>
      <w:r>
        <w:t xml:space="preserve">David John Jones, 58, vietiin sairaalaan viime tiistaina sen jälkeen, kun hänet löydettiin loukkaantuneena Thomas Streetiltä Holyheadissa, Angleseyssä, mutta hän kuoli torstaina. Gareth Wyn Jones, 47, Lon Degistä, ja Stuart Parkin, 38, Nimrod Walkista, molemmat Holyheadista, saapuivat maanantaina Llandudnon käräjäoikeuteen. Jones ja Parkin vangittiin, ja he saapuvat Caernarfon Crown Courtiin tiistaina.</w:t>
      </w:r>
    </w:p>
    <w:p>
      <w:r>
        <w:rPr>
          <w:b/>
        </w:rPr>
        <w:t xml:space="preserve">Yhteenveto</w:t>
      </w:r>
    </w:p>
    <w:p>
      <w:r>
        <w:t xml:space="preserve">Kaksi miestä on saapunut oikeuteen syytettynä miehen murhasta Pohjois-Walesissa.</w:t>
      </w:r>
    </w:p>
    <w:p>
      <w:r>
        <w:rPr>
          <w:b/>
          <w:u w:val="single"/>
        </w:rPr>
        <w:t xml:space="preserve">Asiakirjan numero 24781</w:t>
      </w:r>
    </w:p>
    <w:p>
      <w:r>
        <w:t xml:space="preserve">Ronaldswayn lentoaseman pelastusveneen luiska rakennetaan lintujen suojelualueelle.</w:t>
      </w:r>
    </w:p>
    <w:p>
      <w:r>
        <w:t xml:space="preserve">Derbyhavenin rannalla toteutettavalla 55 000 puntaa maksavalla hankkeella korvataan nykyinen rakenne, joka on "saavuttanut käyttöikänsä lopun", tiedottaja sanoi. Hän lisäsi, että ramppi oli "välttämätön", jos lentokone laskeutuisi mereen. Manx Wildlife Trustin Lara Howe sanoi, että hyväntekeväisyysjärjestö oli "tyytyväinen" suunnitelmiin, jotka oli ajoitettu pesinnän välttämiseksi. Castletownin lähellä sijaitseva Ronaldswayn lentokenttä on saaren itärannikolla, ja se rajoittuu kahdelta puolelta mereen. Derbyhavenin ranta, joka on myös tieteellisesti erityisen tärkeä alue, tarjoaa ruokailu- ja levähdyspaikkoja muutto- ja pesimälinnuille. Howe sanoi, että elokuuhun mennessä hän olisi "odottanut kaiken lentävän", eikä äskettäisessä tutkimuksessa ollut havaittu yhtään pesivää lintua alueella. Hän lisäsi, että säätiö jatkaa töiden seurantaa varmistaakseen, että alueen ominaispiirteitä suojellaan. Hankkeen töiden odotetaan valmistuvan syyskuun loppuun mennessä, hallituksen tiedottaja sanoi. Hän lisäsi, että nykyinen rakenne puretaan ja "elinympäristö palautetaan kivikkoiseksi rannaksi". Seuraa BBC Isle of Mania Facebookissa ja Twitterissä. Voit myös lähettää juttuideoita osoitteeseen northwest.newsonline@bbc.co.uk</w:t>
      </w:r>
    </w:p>
    <w:p>
      <w:r>
        <w:rPr>
          <w:b/>
        </w:rPr>
        <w:t xml:space="preserve">Yhteenveto</w:t>
      </w:r>
    </w:p>
    <w:p>
      <w:r>
        <w:t xml:space="preserve">Mansaaren lentokenttää tukevalle pelastusveneelle rakennetaan uusi luiska läheiselle lintukosteikolle, Mansaaren hallitus on ilmoittanut.</w:t>
      </w:r>
    </w:p>
    <w:p>
      <w:r>
        <w:rPr>
          <w:b/>
          <w:u w:val="single"/>
        </w:rPr>
        <w:t xml:space="preserve">Asiakirjan numero 24782</w:t>
      </w:r>
    </w:p>
    <w:p>
      <w:r>
        <w:t xml:space="preserve">Aberdeenin insinööritoimisto Enterprise Engineering Service menettää työpaikkoja.</w:t>
      </w:r>
    </w:p>
    <w:p>
      <w:r>
        <w:t xml:space="preserve">Enterprise Engineering Services -yrityksestä on irtisanottu yhteensä 54 työntekijää, ja Caithnessissä on irtisanottu neljä työntekijää. Lisäksi 49 työntekijää - 46 Aberdeenissa ja kolme Caithnessissä - on lähetetty kotiin odottamaan selvityksiä. Loput kahdeksan Aberdeenissa työskentelevää työntekijää on palkattu avustamaan hallintovirkamiehiä. KPMG on nimitetty EESL:n - jonka palveluksessa on yhteensä 115 työntekijää - sekä holdingyhtiö Craigshaw Holdingsin selvitysmieheksi. Vuodesta 1966 toiminut EESL tarjoaa insinööripalveluja, kuten suunnittelua, valmistusta, kokoonpanoa, asennusta ja tarkastusta. "Vahva maine" KPMG:n mukaan tilaukset olivat vähentyneet öljyn hinnan jatkuvan laskun vuoksi. KPMG:n Blair Nimmo sanoi: "Enterprise Engineering Services Limited on palvellut pitkään energiateollisuutta koko Yhdistyneessä kuningaskunnassa, mutta monien muiden alan yritysten tavoin alhainen öljyn hinta ja siitä johtuva tuotantoketjun alkupään toiminnan väheneminen ovat vaikuttaneet siihen kielteisesti. "Yrityksellä on kuitenkin hyvä maine markkinoillaan ja omaisuuserät, jotka kiinnostavat muita toimijoita ja jotka koostuvat pääasiassa tilauskannasta, kahdesta kiinteistöstä ja erilaisista koneista sekä teollis- ja tekijänoikeuksista. "Teemme parhaillaan yhteistyötä henkilöstön kanssa kaikkien omaisuuserien realisoimiseksi ja annamme kaikille irtisanomisista kärsiville työntekijöille asianmukaista opastusta ja tukea. "Teemme kaikkemme etsiessämme ostajaa, joka voi suojella yritystä, ja kehotamme kaikkia osapuolia, jotka ovat kiinnostuneita yrityksen liiketoiminnan ja sen omaisuuden hankkimisesta, ottamaan meihin yhteyttä mahdollisimman pian."</w:t>
      </w:r>
    </w:p>
    <w:p>
      <w:r>
        <w:rPr>
          <w:b/>
        </w:rPr>
        <w:t xml:space="preserve">Yhteenveto</w:t>
      </w:r>
    </w:p>
    <w:p>
      <w:r>
        <w:t xml:space="preserve">Yli 50 työpaikkaa on menetetty 50 vuotta vanhasta Aberdeenin insinööritoimistosta - ja kymmeniä muita on vaarassa - sen jälkeen, kun hallintoviranomaiset kutsuttiin koolle öljyn alhaisen hinnan vaikutusten vuoksi.</w:t>
      </w:r>
    </w:p>
    <w:p>
      <w:r>
        <w:rPr>
          <w:b/>
          <w:u w:val="single"/>
        </w:rPr>
        <w:t xml:space="preserve">Asiakirjan numero 24783</w:t>
      </w:r>
    </w:p>
    <w:p>
      <w:r>
        <w:t xml:space="preserve">Game-osakkeet nousussa tarkistettujen pankkitoimintojen ansiosta</w:t>
      </w:r>
    </w:p>
    <w:p>
      <w:r>
        <w:t xml:space="preserve">Game sanoi, että uudet järjestelyt mahdollistavat kaupankäynnin jatkumisen. Game Groupin osakkeet putosivat marraskuussa yli kolmanneksen sen jälkeen, kun vähittäismyyjä leikkasi liikevaihtoennustettaan. Se ennustaa nyt noin 18 miljoonan punnan tappiota ennen veroja tammikuun loppuun ulottuvalta vuodelta. Yritys on myös suostunut toimittamaan päivitetyn strategisen suunnitelman lainanantajiensa, joihin kuuluvat myös HSBC ja Barclays, tarkasteltavaksi. Kaikki yrityksen toiminnan ja strategian näkökohdat, mukaan lukien sen 664 myymälää käsittävä ulkomainen toiminta, tarkistetaan. "Johto saattaa pyrkiä luopumaan osasta tai kaikista kansainvälisistä toiminnoista tappioiden vähentämiseksi ja käteisvarojen hankkimiseksi", sanoi Singer Capital Marketsin analyytikko Mark Photiades. Syyskuussa Game ilmoitti 51,5 miljoonan punnan tappiosta ennen veroja, ja sen osakekurssi on laskenut yli 70 prosenttia vuoden alusta. Gamen liiketoimintaa on heikentänyt Steamin ja Amazonin kaltaisten pelkkien verkkokauppojen aiheuttama kilpailu. Gamen osuus verkkokaupan markkinoista on 19 prosenttia.</w:t>
      </w:r>
    </w:p>
    <w:p>
      <w:r>
        <w:rPr>
          <w:b/>
        </w:rPr>
        <w:t xml:space="preserve">Yhteenveto</w:t>
      </w:r>
    </w:p>
    <w:p>
      <w:r>
        <w:t xml:space="preserve">Videopelien vähittäismyyjä Game Groupin osakkeet ovat hypänneet 40 prosenttia sen jälkeen, kun valtion tukeman RBS:n johtamat lainanantajat ovat tarkistaneet yrityksen pankkijärjestelyjä.</w:t>
      </w:r>
    </w:p>
    <w:p>
      <w:r>
        <w:rPr>
          <w:b/>
          <w:u w:val="single"/>
        </w:rPr>
        <w:t xml:space="preserve">Asiakirjan numero 24784</w:t>
      </w:r>
    </w:p>
    <w:p>
      <w:r>
        <w:t xml:space="preserve">Olympiasoihdun siirto: Maidstone tapahtuman liput myöhässä</w:t>
      </w:r>
    </w:p>
    <w:p>
      <w:r>
        <w:t xml:space="preserve">Maidstonen kaupunginvaltuusto järjestää 19. heinäkuuta Leedsin linnassa virallisen iltajuhlan. Se ilmoitti, että ilmaisia lippuja ei jaeta enää saapumisjärjestyksessä vaan äänestyksen perusteella. Se sanoi, että lippujen hakemista oli lykätty keskiviikkoon, jotta äänestys voitaisiin järjestää, koska Yhdistyneessä kuningaskunnassa järjestettävien vastaavien tapahtumien kysyntä oli "valtava". Leedsin linnassa järjestetään viihdeilta, johon kuuluu myös polttoputken sytytysseremonia, kun olympiasoihtu pysähtyy sinne yöksi. Liput tapahtumaan on rajoitettu 8 000:een. Juhlallisuudet näytetään suurella valkokankaalla samanaikaisessa ilmaisessa yhteisökonsertissa Mote Parkissa. Tähän tapahtumaan ei ole lippuja, mutta aidatulle alueelle päästetään rajoitetusti ihmisiä.</w:t>
      </w:r>
    </w:p>
    <w:p>
      <w:r>
        <w:rPr>
          <w:b/>
        </w:rPr>
        <w:t xml:space="preserve">Yhteenveto</w:t>
      </w:r>
    </w:p>
    <w:p>
      <w:r>
        <w:t xml:space="preserve">Kentissä järjestettävän olympiasoihtuviestin lipunmyyntiä on lykätty kahdella päivällä.</w:t>
      </w:r>
    </w:p>
    <w:p>
      <w:r>
        <w:rPr>
          <w:b/>
          <w:u w:val="single"/>
        </w:rPr>
        <w:t xml:space="preserve">Asiakirjan numero 24785</w:t>
      </w:r>
    </w:p>
    <w:p>
      <w:r>
        <w:t xml:space="preserve">Stormontin yrityskomitea keskustelee murtosuunnitelmista</w:t>
      </w:r>
    </w:p>
    <w:p>
      <w:r>
        <w:t xml:space="preserve">Tohtori Carroll O'Dolan Fermanaghin Fracking Awareness Network -verkostosta oli saapumassa Stormontin yritysvaliokuntaan keskustelemaan ehdotuksista. Energiayhtiö Tamboranille myönnettiin huhtikuussa 2011 lupa tutkia prosessin mahdollisuuksia ja tutkia mahdollisia kielteisiä ympäristövaikutuksia. "Fermanaghin alueella vallitsee tunne, että tämä on jo paljon pidemmällä kuin ympäristövaikutusten arvioinnin ajattelu", tohtori O'Dolan sanoi. Yritysministeriön virkamies Mike Thompson sanoi, että vain tutkimuslupa on myönnetty. "Tällä hetkellä katsomme vain, mitä siellä alhaalla on", hän sanoi. Sinn Fein Fermanaghin MLA Phil Flanagan kyseenalaisti hänen kommenttinsa. "Jos katsotte, mitä siellä alhaalla on, miksi Tamboran on julkaissut lukuja, joissa kerrotaan, mitä siellä on - taloudellinen hyöty, kuinka monta työpaikkaa se luo ja kuinka kauan se takaa toimitusvarmuuden", hän sanoi. Flanagan kysyi myös, miksi hän ei ollut tietoinen kuulemisesta ennen luvan myöntämistä, ja kyseenalaisti yritysministeri Arlene Fosterin osallistumisen. Mike Young Pohjois-Irlannin geologian tutkimuskeskuksesta sanoi, että valiokunnalle tarjotussa tiedotusasiakirjassa esiteltiin kaikki kuullut henkilöt, mukaan lukien Fermanaghin piirineuvosto, jonka jäsen Flanagan oli tuolloin. Thompson sanoi, että ministeri ei ollut allekirjoittanut lupaa eikä hänellä ollut "mitään roolia" sen myöntämisessä. Vihreän puolueen johtaja Steven Agnew kiisti tämän ja toi esiin Fosterin lokakuussa 2010 valiokunnalle lähettämän kirjeen, jossa hän sanoi ilmoittaneensa jäsenille, että hän oli tietoinen luvan myöntämisestä. Vastauksessaan Thompson sanoi: "Hän olisi ollut tietoinen prosessista, mutta se on hyvin erillinen asia, joka ei tarkoita, että hän olisi osallistunut siihen aktiivisesti".</w:t>
      </w:r>
    </w:p>
    <w:p>
      <w:r>
        <w:rPr>
          <w:b/>
        </w:rPr>
        <w:t xml:space="preserve">Yhteenveto</w:t>
      </w:r>
    </w:p>
    <w:p>
      <w:r>
        <w:t xml:space="preserve">Fermanaghin kreivikunnassa sijaitsevan merkittävän kaasukentän liuskekaasun talteenottoa koskevat suunnitelmat ovat edenneet pidemmälle kuin pelkkä ympäristövaikutusten tarkastelu, sanoo ryhmä, joka vastustaa frackingiksi kutsuttua prosessia.</w:t>
      </w:r>
    </w:p>
    <w:p>
      <w:r>
        <w:rPr>
          <w:b/>
          <w:u w:val="single"/>
        </w:rPr>
        <w:t xml:space="preserve">Asiakirjan numero 24786</w:t>
      </w:r>
    </w:p>
    <w:p>
      <w:r>
        <w:t xml:space="preserve">Viisi kuoli Tadžikistanin vuorilla sattuneessa helikopteriturmassa, mutta 13 selvisi hengissä</w:t>
      </w:r>
    </w:p>
    <w:p>
      <w:r>
        <w:t xml:space="preserve">Kolme venäläistä kiipeilijää ja kaksi tadžikistanilaista lentäjää kuolivat onnettomuudessa Pamir-vuoristossa Itä-Tadžikistanissa. Helikopterin "pakkolasku" tapahtui sunnuntaina kello 17.30 (11.30 GMT), kertoivat tadžikistanilaiset viranomaiset. Venäläisten uutistoimistojen mukaan helikopteri oli vienyt kiipeilijät läheiseltä tukikohdaleiriltä Fortambekin jäätiköltä Ismoili Somonin huipulta. Eloonjääneistä 12 kiipeilijästä kaksi on valkovenäläisiä ja espanjalaisia ja loput venäläisiä. Eloonjäänyt miehistön jäsen oli Tadžikistanista. Helikopteri, venäläisvalmisteinen Mi-8, syöksyi maahan Fortambekin jäätikön reunalle noin 300 kilometriä Tadžikistanin pääkaupungista Dushanbesta itään. Ismoili Somoni -vuori on 7 495 metrin korkeudellaan Tadžikistanin korkein vuori ja merkittävä matkailunähtävyys. Se tunnettiin nimellä Kommunismin huippu, kun Tadžikistan oli osa Neuvostoliittoa, ja se nimettiin uudelleen 10. vuosisadan tadžikistanilaisen kansallissankarin mukaan vuonna 1998. Pamirin vuoristoa kuvataan usein "maailman katoksi".</w:t>
      </w:r>
    </w:p>
    <w:p>
      <w:r>
        <w:rPr>
          <w:b/>
        </w:rPr>
        <w:t xml:space="preserve">Yhteenveto</w:t>
      </w:r>
    </w:p>
    <w:p>
      <w:r>
        <w:t xml:space="preserve">Kaksitoista pääosin venäläistä kiipeilijää ja yksi miehistön jäsen ovat selvinneet helikopteriturmasta Tadžikistanin vuoristossa.</w:t>
      </w:r>
    </w:p>
    <w:p>
      <w:r>
        <w:rPr>
          <w:b/>
          <w:u w:val="single"/>
        </w:rPr>
        <w:t xml:space="preserve">Asiakirjan numero 24787</w:t>
      </w:r>
    </w:p>
    <w:p>
      <w:r>
        <w:t xml:space="preserve">Pelastusmatkustajat esittävät karaokea Tyne-joen risteilijällä</w:t>
      </w:r>
    </w:p>
    <w:p>
      <w:r>
        <w:t xml:space="preserve">Tynemouthin pelastusvene kutsuttiin paikalle hinaamaan Latis, jossa oli 111 kiinalaista opiskelijaa ja seitsemän miehistön jäsentä, turvaan sunnuntaina iltapäivällä. Humberin rannikkovartioston mukaan 193 tonnia painava risteilijä ilmoitti moottorihäiriöstä lähellä Fellingin aluetta Gatesheadissa. Pelastajien mukaan opiskelijat eivät olleet huonommassa kunnossa. Alus hinattiin Newcastleen, jossa matkustajat nousivat maihin. Kukaan ei loukkaantunut. Tynemouth RNLI:n tiedottaja Adrian Don sanoi: "Latit olisivat voineet olla hyvin vaarallisessa tilanteessa, sillä tuuli oli kova ja olisi voinut puhaltaa aluksen vaaraan. "Miehistö toimi nopeasti estääkseen tämän ja onnistui saamaan aluksen pois välittömästä vaarasta, kunnes apu saapui paikalle". "Pelastusoperaation aikana Latisin matkustajat, kaikki kiinalaisia opiskelijoita, viihdyttivät itseään laulamalla karaokea, eivätkä he olleet yhtään huonommassa kunnossa kokemuksensa takia."</w:t>
      </w:r>
    </w:p>
    <w:p>
      <w:r>
        <w:rPr>
          <w:b/>
        </w:rPr>
        <w:t xml:space="preserve">Yhteenveto</w:t>
      </w:r>
    </w:p>
    <w:p>
      <w:r>
        <w:t xml:space="preserve">Huviristeilijän matkustajat lauloivat karaokea odottaessaan, että heidät pelastetaan Tyne-joesta aluksen hajottua.</w:t>
      </w:r>
    </w:p>
    <w:p>
      <w:r>
        <w:rPr>
          <w:b/>
          <w:u w:val="single"/>
        </w:rPr>
        <w:t xml:space="preserve">Asiakirjan numero 24788</w:t>
      </w:r>
    </w:p>
    <w:p>
      <w:r>
        <w:t xml:space="preserve">Yhdysvaltalaisella simpanssilla Tommylla ei ole ihmisoikeuksia - tuomioistuin</w:t>
      </w:r>
    </w:p>
    <w:p>
      <w:r>
        <w:t xml:space="preserve">New Yorkin osavaltion vetoomustuomioistuin totesi, että häkissä olevaa simpanssia Tommya ei voida tunnustaa "oikeushenkilöksi", koska se "ei voi kantaa mitään oikeudellisia velvollisuuksia". Nonhuman Rights Project -järjestö oli väittänyt, että simpanssit, joilla on niin samanlaiset ominaisuudet kuin ihmisillä, ansaitsevat perusoikeudet, mukaan lukien vapauden. Oikeusryhmä ilmoitti valittavansa asiasta. Omistajan tyytyväisyys Tuomarit kirjoittivat tuomiossaan: "Oikeusteorian mukaan henkilö on mikä tahansa olento, jota laki pitää kykenevänä oikeuksiin ja velvollisuuksiin. "On sanomattakin selvää, että toisin kuin ihmisolennot, simpanssit eivät voi kantaa mitään oikeudellisia velvollisuuksia, alistua yhteiskunnalliseen vastuuseen tai olla oikeudellisesti vastuussa teoistaan." Tuomioistuin lisäsi, että eläinten kohtelusta henkilöinä ei ole olemassa ennakkotapausta eikä oikeusperustaa. Lokakuussa Nonhuman Rights Project -järjestö oli esittänyt, että simpanssit olisi tunnustettava "oikeushenkilöiksi" ja että niille olisi siten annettava oikeus vapauteen. Ryhmä ilmoitti torstaina valittavansa tuomioistuimen tuomiosta New Yorkin korkeimpaan oikeuteen. Associated Pressin mukaan Tommyn omistaja Patrick Lavery sanoi olevansa tyytyväinen lopputulokseen. Tommy - jonka uskotaan olevan noin 40-vuotias - on entinen viihdesimpanssi. Se annettiin Laverylle noin 10 vuotta sitten.</w:t>
      </w:r>
    </w:p>
    <w:p>
      <w:r>
        <w:rPr>
          <w:b/>
        </w:rPr>
        <w:t xml:space="preserve">Yhteenveto</w:t>
      </w:r>
    </w:p>
    <w:p>
      <w:r>
        <w:t xml:space="preserve">Simpanssi ei ole oikeutettu samoihin oikeuksiin kuin ihmiset, eikä sen omistajan tarvitse vapauttaa sitä vankeudesta, yhdysvaltalainen tuomioistuin on päättänyt.</w:t>
      </w:r>
    </w:p>
    <w:p>
      <w:r>
        <w:rPr>
          <w:b/>
          <w:u w:val="single"/>
        </w:rPr>
        <w:t xml:space="preserve">Asiakirjan numero 24789</w:t>
      </w:r>
    </w:p>
    <w:p>
      <w:r>
        <w:t xml:space="preserve">Brittiryhmä aloittaa Burmassa kadonneen Spitfiren metsästyksen</w:t>
      </w:r>
    </w:p>
    <w:p>
      <w:r>
        <w:t xml:space="preserve">Silminnäkijöiden kertomusten ja metallurgisten tutkimusten mukaan yli 30 käyttämätöntä lentokonetta on haudattu laatikoihin Rangoonin kansainväliselle lentokentälle. Amerikkalaisten insinöörien uskotaan haudanneen koneet sodan päättyessä. Vain arviolta 40-50 Spitfire-koneen uskotaan olevan lentokelpoisia nykyään. Lentokentällä olevien koneiden uskotaan olevan yksi niistä yli 120 kokoonpanemattomasta Spitfirestä, jotka on haudattu ainakin kolmeen eri paikkaan Burmassa. Historiallisen aarteenmetsästyksen takana oleva ryhmä uskoo, että koneet voivat olla vielä hyvässä kunnossa, jos ne pakataan huolellisesti. "Minulta on kestänyt 17 vuotta löytää nämä lentokoneet Myanmarista [Burmasta], ja olemme melko varmoja, että tiedämme sijainnin", sanoi etsintöjä johtanut brittiläinen lentokoneharrastaja David Cundall. Cundallilta kesti lähes vuosikymmen ennen kuin hän allekirjoitti varsinaisen sopimuksen lentokoneiden kaivamisen aloittamisesta. Hanketta rahoittaa valkovenäläinen videopeliyritys. Etsintäryhmään kuuluu arkeologeja, kuvausryhmä ja kartoitusasiantuntijoita. Alkukartoituksen odotetaan kestävän 10 päivää, ja sen jälkeen kaivaukset voivat kestää neljästä kuuteen viikkoa.</w:t>
      </w:r>
    </w:p>
    <w:p>
      <w:r>
        <w:rPr>
          <w:b/>
        </w:rPr>
        <w:t xml:space="preserve">Yhteenveto</w:t>
      </w:r>
    </w:p>
    <w:p>
      <w:r>
        <w:t xml:space="preserve">Brittiläiset asiantuntijat ovat aloittaneet työnsä Burmassa etsittyään 17 vuotta toisen maailmansodan aikaisia Spitfire-koneita, joiden uskotaan olevan haudattuna maahan.</w:t>
      </w:r>
    </w:p>
    <w:p>
      <w:r>
        <w:rPr>
          <w:b/>
          <w:u w:val="single"/>
        </w:rPr>
        <w:t xml:space="preserve">Asiakirjan numero 24790</w:t>
      </w:r>
    </w:p>
    <w:p>
      <w:r>
        <w:t xml:space="preserve">Joulun rattijuopumuspidätysten määrä laskee Mansaarella</w:t>
      </w:r>
    </w:p>
    <w:p>
      <w:r>
        <w:t xml:space="preserve">29. marraskuuta 2019 ja 1. tammikuuta 2020 välisenä aikana pidätettiin 16 henkilöä, seitsemän vähemmän kuin vastaavana ajanjaksona 12 kuukautta aiemmin. Poliisi pysäytti 323 ajoneuvoa kyseisellä ajanjaksolla, 26 vähemmän kuin vuonna 2018. Komisario Jamie Tomlinson sanoi, että se osoittaa, että viesti siitä, ettei saa ajaa rattijuopumuksen takia, "on mennyt perille autoilijoille". Pidätysten väheneminen on seurausta poliisin, julkisen liikenteen ja kansanterveysosaston yhteisestä kampanjasta, jolla pyritään edistämään vaihtoehtoisia tapoja päästä kotiin juhlapyhien aikana. Komisario Tomlinsonin mukaan luvut ovat rohkaisevia, mutta pidätettyjen ikä, joka vaihteli teini-ikäisistä vanhuksiin, osoittaa, että kaikenikäisiä ihmisiä on edelleen valistettava. Pidätetyistä yksitoista on nostettu syyte, ja kaksi muuta on edelleen takuita vastaan. Pidätykset ovat lisääntyneet saarella viime vuosina: vuonna 2016 niitä tehtiin seitsemän ja vuonna 2017 14. Sisäministeri Bill Malarkey sanoi, että poliisi "asettaa aina syytteeseen kuljettajat, jotka ovat ylittäneet lakisääteisen rajan", ja lisäsi: "Rattijuopumus on täysin tuomittavaa". Aiheeseen liittyvät Internet-linkit Isle of Man Constabulary (Mansaaren poliisilaitos)</w:t>
      </w:r>
    </w:p>
    <w:p>
      <w:r>
        <w:rPr>
          <w:b/>
        </w:rPr>
        <w:t xml:space="preserve">Yhteenveto</w:t>
      </w:r>
    </w:p>
    <w:p>
      <w:r>
        <w:t xml:space="preserve">Jouluna Mansaarella rattijuopumuksesta tehdyt pidätykset vähenivät yli kolmanneksen edellisvuodesta, kuten luvut osoittavat.</w:t>
      </w:r>
    </w:p>
    <w:p>
      <w:r>
        <w:rPr>
          <w:b/>
          <w:u w:val="single"/>
        </w:rPr>
        <w:t xml:space="preserve">Asiakirjan numero 24791</w:t>
      </w:r>
    </w:p>
    <w:p>
      <w:r>
        <w:t xml:space="preserve">Rukoukset Rizanan puolesta</w:t>
      </w:r>
    </w:p>
    <w:p>
      <w:r>
        <w:t xml:space="preserve">Rizana Nafeek, srilankalainen kotiapulainen, pidätettiin toukokuussa 2005 syytettynä hoitamansa pikkulapsen tappamisesta. Riadin korkein oikeus vahvisti viime viikolla hänen kuolemantuomionsa, ja se odottaa Saudi-Arabian kuningas Abdullahin vahvistusta. "Pyydämme Jumalaa täyttämään vauvan vanhempien sydämet ja mielet myötätunnolla ja myötätunnolla", sanoi Mutturissa pidettyyn rukouspalvelukseen osallistunut sosiaalityöntekijä Kabir Mohamed Taafic Sandeshayalle. Vanhemmat armahtavat "Mitään ei voida tehdä, elleivät lapsen vanhemmat armahda Rizanaa, jos he tekevät niin, Rizana voidaan vapauttaa kuolemantuomiosta", hän sanoi. Rizana oli alun perin tunnustanut neljä kuukautta vanhan saudiarabialaispojan tappamisen vuonna 2005, mutta perui myöhemmin lausuntonsa ja sanoi, että se oli annettu pakon edessä. Hän oli tapahtuma-aikaan alaikäinen - 17-vuotias - ja ollut pidätettynä vuodesta 2005 lähtien. Presidentti Mahinda Rajapaksa on jo vedonnut kuninkaaseen ja pyytänyt häntä armahtamaan Rizanan, ja monet kansainväliset ihmisoikeusjärjestöt, kuten Amnesty International, kampanjoivat hänen puolestaan.</w:t>
      </w:r>
    </w:p>
    <w:p>
      <w:r>
        <w:rPr>
          <w:b/>
        </w:rPr>
        <w:t xml:space="preserve">Yhteenveto</w:t>
      </w:r>
    </w:p>
    <w:p>
      <w:r>
        <w:t xml:space="preserve">Tuhannet muslimit kokoontuivat Trincomaleessa erityiseen hautajaistilaisuuteen Saudi-Arabiassa kuolemaan tuomitun srilankalaisen kotiapulaisen muistoksi.</w:t>
      </w:r>
    </w:p>
    <w:p>
      <w:r>
        <w:rPr>
          <w:b/>
          <w:u w:val="single"/>
        </w:rPr>
        <w:t xml:space="preserve">Asiakirjan numero 24792</w:t>
      </w:r>
    </w:p>
    <w:p>
      <w:r>
        <w:t xml:space="preserve">Western Islesin merikaapelikustannuksista käydään keskusteluja</w:t>
      </w:r>
    </w:p>
    <w:p>
      <w:r>
        <w:t xml:space="preserve">Viime kuussa paljastui, että läntisten saarten uusiutuvan energian hankkeiden ja Skotlannin mantereen välisen yhteyden kustannukset olivat nousseet 75 prosenttia. Scottish Hydro Electricin (SHE) mukaan se maksaisi nyt vähintään 700 miljoonaa puntaa. Siirtojohtaja David Gardner sanoi, että hallitusten kanssa oli käyty uusia neuvotteluja. SHE:n hankkeiden edistymistä ja haasteita käsittelevässä avoimessa kirjeessä hän sanoi: "SHE Transmission jatkaa Western Isles -yhteyden kehittämistä toimitusketjun ja muiden keskeisten sidosryhmien, kuten Ofgemin, kanssa. "Edellisen, 1. marraskuuta 2012 annetun lausunnon jälkeen Yhdistyneen kuningaskunnan ja Skotlannin hallitusten kanssa on käyty lisäkeskusteluja yhteyden kustannuksista ja siten sen kohtuuhintaisuudesta tuottajille ja viime kädessä Ison-Britannian sähkönkuluttajille." SHE sanoi, että toiveet kaapelin ja Lewisin tarvitseman 75 miljoonan punnan arvoisen infrastruktuurin valmistumisesta vuonna 2015 voivat viivästyä 12 kuukautta tai pidempään. Länsisaarten paikallisviranomainen Comhairle nan Eilean Siar on vaatinut hankkeen tutkimista.</w:t>
      </w:r>
    </w:p>
    <w:p>
      <w:r>
        <w:rPr>
          <w:b/>
        </w:rPr>
        <w:t xml:space="preserve">Yhteenveto</w:t>
      </w:r>
    </w:p>
    <w:p>
      <w:r>
        <w:t xml:space="preserve">Energiajätti SSE:n tytäryhtiö on käynyt neuvotteluja Yhdistyneen kuningaskunnan ja Skotlannin hallitusten kanssa suunnitellun merenalaisen sähkökaapelin nousevista kustannuksista.</w:t>
      </w:r>
    </w:p>
    <w:p>
      <w:r>
        <w:rPr>
          <w:b/>
          <w:u w:val="single"/>
        </w:rPr>
        <w:t xml:space="preserve">Asiakirjan numero 24793</w:t>
      </w:r>
    </w:p>
    <w:p>
      <w:r>
        <w:t xml:space="preserve">Pohjois-Korean pakolaiset "saapuvat Souliin Kiinan oleskelun jälkeen</w:t>
      </w:r>
    </w:p>
    <w:p>
      <w:r>
        <w:t xml:space="preserve">Hallitus ei ole virallisesti kommentoinut ryhmän saapumista. Etelä-Korean uutistoimistot kertovat kuitenkin, että viisihenkinen ryhmä saapui kolmannen maan kautta, ja heitä kuulustellaan nyt. Uutinen on seurausta Pekingin ja Soulin välisistä jännitteistä pohjoiskorealaisten pakolaisten suhteen. Useimmat pohjoiskorealaiset pakolaiset pakenevat Kiinan rajan yli ja kulkevat sitten Etelä-Koreaan kolmansien maiden kautta. Kiina pitää alueeltaan löytämiään pohjoiskorealaisia taloussiirtolaisina ja kotiuttaa heidät. Soul ja aktivistiryhmät sanovat, että pohjoiskorealaisia uhkaa ankara rangaistus, jos heidät lähetetään takaisin. Yonhap-uutistoimisto kertoi tuntemattomaan hallituksen virkailijaan vedoten, että ryhmä saapui Souliin sunnuntaina. Viidestä kolme oli Korean sodan aikana 1950-53 vangiksi joutuneen eteläkorealaisen sotilaan sukulaisia, se kertoi. He olivat odottaneet Etelä-Korean diplomaattisessa edustustossa Pekingissä vuodesta 2009, virasto kertoi. Uutinen tulee myös ennen Pohjois-Korean raketin laukaisua. Pjongjang sanoo aikovansa lähettää satelliitin kiertoradalle 12.-16. huhtikuuta. Yhdysvaltojen mukaan laukaisu on Yhdysvaltojen päätöslauselmien vastainen pitkän kantaman ohjuskokeilu. Pohjois-Korean naapurit ovat kehottaneet sitä olemaan toteuttamatta laukaisua.</w:t>
      </w:r>
    </w:p>
    <w:p>
      <w:r>
        <w:rPr>
          <w:b/>
        </w:rPr>
        <w:t xml:space="preserve">Yhteenveto</w:t>
      </w:r>
    </w:p>
    <w:p>
      <w:r>
        <w:t xml:space="preserve">Ryhmä pohjoiskorealaisia pakolaisia on saapunut Souliin oltuaan kolme vuotta Etelä-Korean diplomaattiedustustossa Kiinassa, kertovat eteläkorealaiset tiedotusvälineet.</w:t>
      </w:r>
    </w:p>
    <w:p>
      <w:r>
        <w:rPr>
          <w:b/>
          <w:u w:val="single"/>
        </w:rPr>
        <w:t xml:space="preserve">Asiakirjan numero 24794</w:t>
      </w:r>
    </w:p>
    <w:p>
      <w:r>
        <w:t xml:space="preserve">Westburyn ja Swindonin välisen junayhteyden lisääminen alkaa joulukuussa.</w:t>
      </w:r>
    </w:p>
    <w:p>
      <w:r>
        <w:t xml:space="preserve">Viranomainen on antanut vihreää valoa yksityiskohtaisen sopimuksen ja uuden aikataulun neuvottelemiselle junayhtiö First Great Westernin kanssa. Tuettu Trans Wilts Rail Service on osa Wiltshiren neuvoston paikallisen kestävän liikenteen rahaston hanketta. Uuden palvelun toivotaan olevan valmis aloittamaan liikennöinnin 8. joulukuuta. Suunnitelmaan sisältyy myös neljä lisäjunaa sunnuntaisin ympäri vuoden, ja vähintään yksi kausijunavuoro yhdistyy nykyiseen Westbury-Weymouth-vuoroon kumpaankin suuntaan. Varajohtaja John Thomson sanoi, että laajennettu palvelu toisi Wiltshiren asukkaille "todellisia sosiaalisia ja taloudellisia etuja". Hänen mukaansa on kuitenkin tärkeää, että paikalliset ihmiset käyttävät ja tukevat palvelua, jotta se olisi elinkelpoinen myös tulevaisuudessa. Tuki loppuu kahden vuoden kuluttua, kun First Great Westernin toimilupa päättyy. Thomson sanoi, että lisäpalvelut eivät kestäisi pidempään, jos ihmiset eivät käyttäisi niitä.</w:t>
      </w:r>
    </w:p>
    <w:p>
      <w:r>
        <w:rPr>
          <w:b/>
        </w:rPr>
        <w:t xml:space="preserve">Yhteenveto</w:t>
      </w:r>
    </w:p>
    <w:p>
      <w:r>
        <w:t xml:space="preserve">Wiltshiren neuvoston mukaan jouluun mennessä junamatkoja Westburystä Swindoniin lisätään kahdesta kahdeksaan päivässä.</w:t>
      </w:r>
    </w:p>
    <w:p>
      <w:r>
        <w:rPr>
          <w:b/>
          <w:u w:val="single"/>
        </w:rPr>
        <w:t xml:space="preserve">Asiakirjan numero 24795</w:t>
      </w:r>
    </w:p>
    <w:p>
      <w:r>
        <w:t xml:space="preserve">Flyben romahdus: Lisää IOM-Englanti-lentoja voisi jatkaa huhtikuuhun mennessä.</w:t>
      </w:r>
    </w:p>
    <w:p>
      <w:r>
        <w:t xml:space="preserve">Flyben romahdettua Flybe peruutettiin reitit, jotka yhdistävät saaren Liverpooliin, Manchesteriin ja Birminghamiin. Loganair on korvannut lennot Liverpooliin ja Liverpoolista, mutta muita reittejä ei liikennöidä. DoI:n toimitusjohtaja Nick Black kertoi käyvänsä "pitkälle edenneitä" neuvotteluja, ja Manchesterin lennot voisivat alkaa 20. maaliskuuta mennessä. Puhuessaan ympäristö- ja infrastruktuuripolitiikan tarkastelukomitealle Black sanoi, että hänellä on "lopullinen ehdotus" yhdeltä lentoyhtiöltä, ja muut lennot voitaisiin aloittaa uudelleen 29. maaliskuuta mennessä. Hän sanoi, että useat lentoyhtiöt olivat ilmaisseet kiinnostuksensa Flyben reittejä kohtaan, mutta "koronaviruksen pelko" oli saanut jotkut "hermostuneemmiksi". Ennen romahdustaan Flybe tarjosi jopa neljä päivittäistä lentoa saaren ja Manchesterin välillä ja yhden Birminghamin välillä. Black sanoi, että reittien on oltava "kestäviä", jotta Mansaaren asukkaiden tarvitsemat yhteydet voidaan taata sekä liike- että vapaa-ajan lentojen osalta. Hän ei maininnut lentoyhtiötä, jonka kanssa DoI keskusteli, mutta sanoi, että sillä on "olemassa oleva matkustajapalvelulaitos".</w:t>
      </w:r>
    </w:p>
    <w:p>
      <w:r>
        <w:rPr>
          <w:b/>
        </w:rPr>
        <w:t xml:space="preserve">Yhteenveto</w:t>
      </w:r>
    </w:p>
    <w:p>
      <w:r>
        <w:t xml:space="preserve">Mansaaren ja Englannin väliset lennot voivat alkaa ennen kuun loppua, Mansaaren infrastruktuurista vastaava ministeriö (DoI) on ilmoittanut.</w:t>
      </w:r>
    </w:p>
    <w:p>
      <w:r>
        <w:rPr>
          <w:b/>
          <w:u w:val="single"/>
        </w:rPr>
        <w:t xml:space="preserve">Asiakirjan numero 24796</w:t>
      </w:r>
    </w:p>
    <w:p>
      <w:r>
        <w:t xml:space="preserve">Help to Buy -raportti iskee talonrakentajien osakkeisiin</w:t>
      </w:r>
    </w:p>
    <w:p>
      <w:r>
        <w:t xml:space="preserve">Property Week -lehden raportin mukaan ensikertalaisia ostajia auttavaa järjestelmää on tarkoitus tarkistaa. FTSE 100 -listan talonrakentajista Barratt laski lähes 5 prosenttia ja Persimmon ja Taylor Wimpey noin 4 prosenttia. FTSE 100 -indeksi sulkeutui 36,94 pisteen nousulla 7 547,63 pisteeseen. Merlin Entertainmentsin osakkeet olivat paras nousija, sillä ne päätyivät 6 % plussalle, vaikka yritys - joka omistaa London Eye -näyttelyn. Legolandin ja Madame Tussaudin omistaa - ilmoitti, että viimeaikaiset terrori-iskut olivat vähentäneet kävijöiden määrää sen keskustan kohteissa. Yhtiö raportoi 50 miljoonan punnan puolivuotisvoitosta, joka oli sama kuin vuotta aiemmin, vaikka koko vuoden tulos vastaisi edelleen odotuksia. RBS:n osakkeet nousivat 2 % sen jälkeen, kun pankki ilmoitti ensimmäisestä puolivuotisvoitostaan kolmeen vuoteen. Se teki 939 miljoonan punnan voiton vuoden ensimmäisellä puoliskolla, mikä on suuri käänne vuoden 2016 vastaavan ajanjakson 2 miljardin punnan tappiosta. Valuuttamarkkinoilla punta kääntyi dollariin nähden sen jälkeen, kun Yhdysvaltain työpaikkaraportti oli odotettua vahvempi, ja se päätyi Lontoossa 0,78 prosenttia miinukselle 1,3037 dollariin. Flirttailtuaan uusien yhdeksän kuukauden alarajojen kanssa suhteessa euroon noin 1 euro 10:n tienoilla se päätyi 0,26 prosenttia plussalle 1,1097 euroon.</w:t>
      </w:r>
    </w:p>
    <w:p>
      <w:r>
        <w:rPr>
          <w:b/>
        </w:rPr>
        <w:t xml:space="preserve">Yhteenveto</w:t>
      </w:r>
    </w:p>
    <w:p>
      <w:r>
        <w:t xml:space="preserve">Talonrakentajat olivat perjantaina 100-osakeindeksin suurimmat laskijat sen jälkeen, kun raportti nosti esiin mahdollisuuden, että hallituksen Help to Buy -ohjelma lopetetaan ennenaikaisesti.</w:t>
      </w:r>
    </w:p>
    <w:p>
      <w:r>
        <w:rPr>
          <w:b/>
          <w:u w:val="single"/>
        </w:rPr>
        <w:t xml:space="preserve">Asiakirjan numero 24797</w:t>
      </w:r>
    </w:p>
    <w:p>
      <w:r>
        <w:t xml:space="preserve">Sveitsin islamilaisen neuvoston jäsen puolustaa Syyrian videoita</w:t>
      </w:r>
    </w:p>
    <w:p>
      <w:r>
        <w:t xml:space="preserve">Sveitsin islamilaisen keskusneuvoston (ICCS) hallituksen jäsen Naim Cherni vakuutti, että hänen tavoitteenaan oli dokumentoida sodan monimutkaisuus. Syyttäjät kertoivat aiemmin, että ICCS:n hallituksen jäsentä tutkitaan jihadistiryhmiä koskevan kiellon rikkomisesta. Sveitsi on edelleen hälytystilassa Pariisin terrori-iskujen jälkeen. Viime viikolla Geneven kaupunki nosti turvallisuusvaroitustaan varoituksen jälkeen, jonka mukaan alueella oli niin sanotun Islamilaisen valtion (IS) solu. "Väärä signaali" Syyttäjät eivät nimenneet Cherniä epäillyksi lauantaina, mutta ICCS julkaisi lausunnon, jossa hän sanoi vastaavan syytöksiin. Maanantaina pidetyssä lehdistötilaisuudessa Saksan kansalainen sanoi uutistoimisto SDA:n mukaan, että hänen elokuvansa ovat "tärkeä panos taistelussa Islamilaista valtiota vastaan". Hän sanoi, ettei niillä ole "mitään tekemistä al-Qaidan kanssa". Samaan aikaan ICC:n puheenjohtaja Nicolas Blancho sanoi, että Sveitsin viranomaiset lähettävät "väärän signaalin" kohdistamalla terrorismiin liittyviä tutkimuksia niin sanottuihin valtavirran muslimeihin. Ilmoittaessaan tutkinnasta lauantaina Sveitsin yleinen syyttäjänvirasto sanoi, että epäiltyä "syytetään siitä, että hän oli haastatellut jihadin kattojärjestö Jaish al-Fatahin korkea-arvoista jäsentä, johon myös Syyrian al-Qaidan sivuliike Jabhat al-Nusra (al-Nusran rintama) kuuluu". Sen mukaan hän oli tehnyt videon "ottamatta nimenomaisesti etäisyyttä al-Qaidan toimintaan Syyriassa". Virasto ilmoitti, että miestä ei ollut pidätetty.</w:t>
      </w:r>
    </w:p>
    <w:p>
      <w:r>
        <w:rPr>
          <w:b/>
        </w:rPr>
        <w:t xml:space="preserve">Yhteenveto</w:t>
      </w:r>
    </w:p>
    <w:p>
      <w:r>
        <w:t xml:space="preserve">Sveitsissä toimivan tunnetun muslimijärjestön johtohahmo on kiistänyt syytökset, joiden mukaan hän olisi käyttänyt Syyriassa tehtyjä videoita jihadistisen propagandan levittämiseen.</w:t>
      </w:r>
    </w:p>
    <w:p>
      <w:r>
        <w:rPr>
          <w:b/>
          <w:u w:val="single"/>
        </w:rPr>
        <w:t xml:space="preserve">Asiakirjan numero 24798</w:t>
      </w:r>
    </w:p>
    <w:p>
      <w:r>
        <w:t xml:space="preserve">Leicestershiren hoitosuunnitelmat auttavat säästämään 600 000 puntaa.</w:t>
      </w:r>
    </w:p>
    <w:p>
      <w:r>
        <w:t xml:space="preserve">Reablement-järjestelmä tarjoaa räätälöityjä hoitosuunnitelmia ihmisille, jotka palaavat kotiin leikkauksen tai aivohalvauksen jälkeen. Leicestershiren kreivikunnanvaltuuston edustaja sanoi, että kun ihmiset voivat itse päättää hoitobudjetistaan, hoito voi olla yksilöllistä ja rahaa voidaan lopulta säästää. Konservatiivien johtaman kreivikunnanvaltuuston on tehtävä leikkauksia säästääkseen 94 miljoonaa puntaa. Aikuisista ja yhteisöistä vastaava kabinettijäsen David Sprason sanoi: "Tämä on hyvä esimerkki siitä, miten tekemällä tiivistä yhteistyötä ihmisten kanssa heidän hoitotarpeistaan keskustelemiseksi voimme tarjota parempaa palvelua ja säästää rahaa." Hän sanoi, että kaikki eivät tarvitse kotihoitoa pitkällä aikavälillä ja että valtuuston uudelleenkuntoutusryhmä auttaa ihmisiä tekemään enemmän itse ja valitsemaan kohdennetumpaa hoitoa. Lokakuussa Leicestershiren asukkaiden, joiden säästöt ovat yli 23 000 puntaa, aikuishoidon kustannukset nousivat 50 prosenttia 8,60 punnasta tunnilta 13 puntaan tunnilta.</w:t>
      </w:r>
    </w:p>
    <w:p>
      <w:r>
        <w:rPr>
          <w:b/>
        </w:rPr>
        <w:t xml:space="preserve">Yhteenveto</w:t>
      </w:r>
    </w:p>
    <w:p>
      <w:r>
        <w:t xml:space="preserve">Leicestershiren maakunnanvaltuutettujen mukaan järjestelmä, joka auttaa ihmisiä valitsemaan oman hoitopaikkansa, auttaa säästämään 600 000 puntaa.</w:t>
      </w:r>
    </w:p>
    <w:p>
      <w:r>
        <w:rPr>
          <w:b/>
          <w:u w:val="single"/>
        </w:rPr>
        <w:t xml:space="preserve">Asiakirjan numero 24799</w:t>
      </w:r>
    </w:p>
    <w:p>
      <w:r>
        <w:t xml:space="preserve">Ipswich Townin fanit tuomittiin Norwichin stadionin valojen repimisen jälkeen</w:t>
      </w:r>
    </w:p>
    <w:p>
      <w:r>
        <w:t xml:space="preserve">Ipswich Townin kausikorttilaiset myönsivät repineensä valaisimia Norwich Cityn kentällä viime vuonna. Helmikuun 18. päivänä pelattu ottelu viivästyi, ja valaisimien ja sähköjohtojen vaurioiden korjaaminen maksoi 5 820 puntaa. Nelikko sai Norwich Magistrates' Courtissa kahdeksan viikon vankeusrangaistuksen, joka oli ehdollinen 12 kuukaudeksi. Ryan Macken, 18, ja Dwayne Chingono, 22, molemmat Ipswichistä, Lee Kerridge, 25, Colchesterista ja Mark McBurney, 43, Stowmarketista, saivat myös kolmen vuoden pelikiellon jalkapallo-otteluista ja heidän on suoritettava 150 tuntia yhdyskuntapalvelua. Jokaisen on myös maksettava Norwich City FC:lle 1 164 puntaa korvauksia, 85 puntaa kuluja ja 115 puntaa uhrien lisämaksua. Eräs 19-vuotias mies tunnusti syyttömyytensä syytteisiin, ja hänet vapautettiin takuita vastaan Norwich Crown Courtiin 12. helmikuuta. Norwich Cityn kentän katsomon alapuolella olevassa baarissa olleet Ipswichin fanit aloittivat oluttappelun, jonka aikana jotkut alkoivat heiluttaa valaisinta, oikeus kuuli. Se oli revitty katosta, jolloin jännitteiset sähköjohdot jäivät näkyviin baarissa, jonka lattia oli täynnä nestettä. Myös radiolähetysjohdot vaurioituivat ja stadionin valot vaikuttivat, mikä aiheutti viivästyksen Norwichin ja Ipswichin derbyottelussa, joka päättyi 1-1. "Tämä oli holtiton ja vakava teko, joka oli vaaraksi muille", käräjätuomari Nick Watson sanoi.</w:t>
      </w:r>
    </w:p>
    <w:p>
      <w:r>
        <w:rPr>
          <w:b/>
        </w:rPr>
        <w:t xml:space="preserve">Yhteenveto</w:t>
      </w:r>
    </w:p>
    <w:p>
      <w:r>
        <w:t xml:space="preserve">Neljä jalkapallofania on tuomittu ehdolliseen vankeusrangaistukseen, kun he ovat tunnustaneet syyllisyytensä vahingontekoon, joka on tapahtunut oluttappelun aikana stadionilla ennen derby-ottelua.</w:t>
      </w:r>
    </w:p>
    <w:p>
      <w:r>
        <w:rPr>
          <w:b/>
          <w:u w:val="single"/>
        </w:rPr>
        <w:t xml:space="preserve">Asiakirjan numero 24800</w:t>
      </w:r>
    </w:p>
    <w:p>
      <w:r>
        <w:t xml:space="preserve">Arthur Whartonin perheelle kunnia Englannin Ghanassa</w:t>
      </w:r>
    </w:p>
    <w:p>
      <w:r>
        <w:t xml:space="preserve">Rotherhamista kotoisin oleva Sheila Leeson on Ghanasta Yhdistyneeseen kuningaskuntaan tulleen Arthur Whartonin jälkeläinen, joka pelasi 1880-1900-luvuilla. Hän on saanut tunnustusta tutkimuksestaan, jonka hän teki seitsemässä englantilaisessa seurassa pelanneesta Whartonista. Hän oli myös ensimmäinen mies, joka juoksi 100 metriä 10 sekunnissa. Leeson sanoi: "Äidilläni oli kaikki hänen valokuvansa ja muistoesineensä, jotka löysimme vasta hänen kuolemansa jälkeen, ja silloin saimme tietää, että hän oli niin hyvä juoksija." Howard Holmes Sheffieldin hyväntekeväisyysjärjestöstä Football United Racism Divides (FURD), joka auttoi osassa tutkimusta, sanoi: "Hän oli värikäs hahmo, ja Rotherhamin asukkaat ottivat hänet todella sydämelleen." Leeson sai selville, että Wharton oli haudattu merkitsemättömään hautaan Edlingtoniin Doncasterin lähelle, ja FURD on kerännyt rahaa hautakiven ostamiseksi. Leesonin lisäksi Wembleyllä pelattavassa ottelussa ovat mukana Cyrille Regis ja Brendon Batson.</w:t>
      </w:r>
    </w:p>
    <w:p>
      <w:r>
        <w:rPr>
          <w:b/>
        </w:rPr>
        <w:t xml:space="preserve">Yhteenveto</w:t>
      </w:r>
    </w:p>
    <w:p>
      <w:r>
        <w:t xml:space="preserve">Ison-Britannian ensimmäisen mustan jalkapalloilijan lapsenlapsi on kunniavieraana Wembleyllä Englannin ja Ghanan välisessä ottelussa tiistaina.</w:t>
      </w:r>
    </w:p>
    <w:p>
      <w:r>
        <w:rPr>
          <w:b/>
          <w:u w:val="single"/>
        </w:rPr>
        <w:t xml:space="preserve">Asiakirjan numero 24801</w:t>
      </w:r>
    </w:p>
    <w:p>
      <w:r>
        <w:t xml:space="preserve">Unite ja GMB kuulevat jäseniään offshore-palkkasopimuksesta</w:t>
      </w:r>
    </w:p>
    <w:p>
      <w:r>
        <w:t xml:space="preserve">Viime vuoden lopulla molempien liittojen jäsenet hylkäsivät tarjouksen, koska ehdotukset eivät sisältäneet palkankorotuksia eivätkä muutoksia urakoitsijoiden työehtoihin. OCA ehdottaa nyt 2 prosentin korotusta perus- ja sairausajan palkkoihin. Neuvoa-antava äänestys on määrä järjestää ensi kuussa. Viime heinäkuussa sadat Pohjanmeren työntekijät menivät lakkoon, koska heidän palkkojaan ja korvauksiaan oli tarkoitus leikata. Työtaisteluun osallistuivat RMT- ja Unite-ammattiliittojen jäsenet, jotka työskentelevät Wood Groupin palveluksessa Shellin lauttoilla. Kyseessä oli ensimmäinen vastaavanlainen työtaistelu offshore-öljy- ja kaasuteollisuudessa lähes 30 vuoteen.</w:t>
      </w:r>
    </w:p>
    <w:p>
      <w:r>
        <w:rPr>
          <w:b/>
        </w:rPr>
        <w:t xml:space="preserve">Yhteenveto</w:t>
      </w:r>
    </w:p>
    <w:p>
      <w:r>
        <w:t xml:space="preserve">Unite- ja GMB-ammattiliitot kuulevat jäseniään Offshore Contractors Associationin (OCA) uudesta palkkasopimuksesta.</w:t>
      </w:r>
    </w:p>
    <w:p>
      <w:r>
        <w:rPr>
          <w:b/>
          <w:u w:val="single"/>
        </w:rPr>
        <w:t xml:space="preserve">Asiakirjan numero 24802</w:t>
      </w:r>
    </w:p>
    <w:p>
      <w:r>
        <w:t xml:space="preserve">Ruotsalaistoimittajat Schibbye ja Persson lähtevät Etiopiasta</w:t>
      </w:r>
    </w:p>
    <w:p>
      <w:r>
        <w:t xml:space="preserve">He ovat menneet salaiseen paikkaan lepäämään, hän lisäsi. Hän sanoi, ettei ole tiedossa, milloin he palaavat Ruotsiin, ja lisäsi, että päätös on heidän itsensä tehtävä. Martin Schibbye ja Johan Persson vangittiin viime vuonna sen jälkeen, kun heidät otettiin kiinni kapinallisten kanssa Itä-Etiopiassa. He lähtivät Etiopian pääkaupungista Addis Abebasta myöhään maanantaina vapautumisensa jälkeen. Pääministeri Meles Zenawi armahti toimittajat ennen kuolemaansa viime kuussa. Schibbye ja Persson joutuivat heinäkuussa 2011 Etiopian joukkojen vangiksi yhteenotossa Etiopian terroristiryhmänä pitämän Ogadenin kansallisen vapautusrintaman (ONLF) taistelijoiden kanssa. He olivat Ogadenin syrjäisellä kaakkoisalueella, jossa asuu pääasiassa etnisiä somaleita, tutkimassa ruotsalaiseen Lundin Petroleum -öljy-yhtiöön kuuluvan yhtiön toimintaa. He ovat aina väittäneet olleensa Etiopiassa vain tekemässä työtään. He vetosivat armahdukseen sen jälkeen, kun heidät oli tuomittu joulukuussa 2011 ONLF:n tukemisesta. Meles, joka oli vallassa 21 vuotta, kuoli viime kuussa pitkän sairauden jälkeen.</w:t>
      </w:r>
    </w:p>
    <w:p>
      <w:r>
        <w:rPr>
          <w:b/>
        </w:rPr>
        <w:t xml:space="preserve">Yhteenveto</w:t>
      </w:r>
    </w:p>
    <w:p>
      <w:r>
        <w:t xml:space="preserve">Kaksi Etiopian hallituksen vapauttamaa ruotsalaista toimittajaa on poistunut maasta, kertoi Ruotsin ulkoministeriön tiedottaja BBC:lle.</w:t>
      </w:r>
    </w:p>
    <w:p>
      <w:r>
        <w:rPr>
          <w:b/>
          <w:u w:val="single"/>
        </w:rPr>
        <w:t xml:space="preserve">Asiakirjan numero 24803</w:t>
      </w:r>
    </w:p>
    <w:p>
      <w:r>
        <w:t xml:space="preserve">Sheffieldin ampuminen: Mies loukkaantui "kohdennetussa" katuhyökkäyksessä</w:t>
      </w:r>
    </w:p>
    <w:p>
      <w:r>
        <w:t xml:space="preserve">Poliisin mukaan useat miehet lähestyivät 42-vuotiasta uhria sen jälkeen, kun hän oli lähtenyt talosta Nodder Roadilla noin kello 01:00 BST. Yksi ryhmästä avasi tulen, minkä seurauksena uhri sai jalkavammoja, jotka eivät poliisin mukaan olleet hengenvaarallisia. Ryhmä poistui valkoisella kuljetusautolla. Mies, 30, pidätettiin epäiltynä pahoinpitelystä ja ampuma-aserikoksista. Komisario Stuart Hall sanoi: "Ymmärrän täysin, että tämänkaltaiset tapaukset ovat hälyttäviä, mutta uskomme kuitenkin, että kyseessä oli kohdennettu hyökkäys."</w:t>
      </w:r>
    </w:p>
    <w:p>
      <w:r>
        <w:rPr>
          <w:b/>
        </w:rPr>
        <w:t xml:space="preserve">Yhteenveto</w:t>
      </w:r>
    </w:p>
    <w:p>
      <w:r>
        <w:t xml:space="preserve">Miestä on ammuttu jalkaan "kohdennetussa" katuhyökkäyksessä Sheffieldissä.</w:t>
      </w:r>
    </w:p>
    <w:p>
      <w:r>
        <w:rPr>
          <w:b/>
          <w:u w:val="single"/>
        </w:rPr>
        <w:t xml:space="preserve">Asiakirjan numero 24804</w:t>
      </w:r>
    </w:p>
    <w:p>
      <w:r>
        <w:t xml:space="preserve">Michael Jacksonin lääkäri Conrad Murray tunnustaa syyttömyytensä</w:t>
      </w:r>
    </w:p>
    <w:p>
      <w:r>
        <w:t xml:space="preserve">Tuomari määräsi, että tohtori Conrad Murrayn on käytävä oikeudenkäyntiä maaliskuussa Jacksonin kuolemasta 50-vuotiaana kesäkuussa 2009. Syyttäjien mukaan tohtori Murray, joka hoiti Jacksonia unettomuuden vuoksi, antoi Jacksonille tappavan annoksen voimakasta nukutusainetta ja jätti sen jälkeen huolehtimatta asianmukaisesta hoidosta. "Olen syytön mies", tohtori Murray sanoi Los Angelesin tuomioistuimessa. Oikeudenkäynnin on määrä alkaa 28. maaliskuuta, ja sen odotetaan kestävän kuusi viikkoa. Tuomari sanoi päättävänsä ennen sitä, salliiko hän oikeudenkäynnin televisioinnin. Tohtori Murrayta uhkaa jopa neljän vuoden vankeusrangaistus, jos hänet tuomitaan. Tässä kuussa järjestetyssä alustavassa kuulemisessa todistajat todistivat, että tohtori Conrad oli pyrkinyt salaamaan sen, että hän oli antanut Jacksonille propofolia, joka on voimakas kirurginen nukutusaine, jota käytetään yleensä kliinisissä tiloissa. Eräs poliisi todisti, että tohtori Murray oli sanonut antaneensa laulajalle lääkettä sen jälkeen, kun hän oli antanut yön aikana useita lievempiä lääkkeitä, jotka auttoivat Jacksonia nukkumaan. Tohtori Murrayn puolustusryhmä sanoo, että syyttäjät eivät ole riittävästi todistaneet, miten tohtori Murray aiheutti Jacksonin kuoleman, ja väittävät, että Jacksonin huono terveydentila vaikutti hänen kuolemaansa. "Tohtori Murray odottaa innolla, että pääsee vihdoin kertomaan oman puolensa tarinasta", puolustusasianajaja Ed Chernoff sanoi oikeuden ulkopuolella. Los Angelesin piirikunnan kuolinsyyntutkijan mukaan laulaja kuoli propofolin yliannostukseen, joka löytyi hänen ruumiistaan yhdessä muiden rauhoittavien lääkkeiden kanssa.</w:t>
      </w:r>
    </w:p>
    <w:p>
      <w:r>
        <w:rPr>
          <w:b/>
        </w:rPr>
        <w:t xml:space="preserve">Yhteenveto</w:t>
      </w:r>
    </w:p>
    <w:p>
      <w:r>
        <w:t xml:space="preserve">Michael Jacksonin kuolinvuoteella läsnä ollut lääkäri on tunnustanut syyttömyytensä syytteeseen kuolemantuottamuksesta laulajan kuolemaan johtaneessa yliannostuksessa.</w:t>
      </w:r>
    </w:p>
    <w:p>
      <w:r>
        <w:rPr>
          <w:b/>
          <w:u w:val="single"/>
        </w:rPr>
        <w:t xml:space="preserve">Asiakirjan numero 24805</w:t>
      </w:r>
    </w:p>
    <w:p>
      <w:r>
        <w:t xml:space="preserve">Jersey-pysäköintikortit korvataan kokeiluluonteisesti raaputuslipukkeilla</w:t>
      </w:r>
    </w:p>
    <w:p>
      <w:r>
        <w:t xml:space="preserve">Laite skannaa autojen rekisterikilvet, kun ne tulevat Sand Streetin pysäköintialueelle, ja saarelaiset maksavat lähtiessään pankki-, luotto- tai prepaid-kortilla. Kokeilu alkaa lokakuussa, ja viranomaiset sanoivat, että jos se onnistuu, sitä käytetään myös muissa pysäköintialueissa. Viranomaiset väittivät, että he vastasivat yleisön kysyntään. Jerseyn liikenneministeri Kevin Lewis sanoi: "Maksukortit ovat toimineet meillä hyvin jo yli 20 vuotta, ja niitä käytetään muualla, kuten Westminsterin alueella Lontoossa. "Ihmiset ovat kuitenkin pyytäneet joustavampaa järjestelmää. "Kun olemme tehneet tutkimusta, tämä [automaattinen rekisterikilven tunnistusjärjestelmä] näyttää siltä, että se voisi olla Jerseyn kannalta paras. "Koska se on niin erilainen, meidän on kokeiltava sitä ja katsottava, mitä vaikutuksia sillä on pysäköintitottumuksiin, ja tarkasteltava tuloksia ennen kuin päätämme, otammeko uuden järjestelmän käyttöön kaikissa pysäköintialueissamme."</w:t>
      </w:r>
    </w:p>
    <w:p>
      <w:r>
        <w:rPr>
          <w:b/>
        </w:rPr>
        <w:t xml:space="preserve">Yhteenveto</w:t>
      </w:r>
    </w:p>
    <w:p>
      <w:r>
        <w:t xml:space="preserve">Rekisterikilpien skannerin yksivuotisen kokeilun tarkoituksena on auttaa Jerseyn viranomaisia päättämään, pitäisikö pysäköintikortit korvata raaputusarvalla.</w:t>
      </w:r>
    </w:p>
    <w:p>
      <w:r>
        <w:rPr>
          <w:b/>
          <w:u w:val="single"/>
        </w:rPr>
        <w:t xml:space="preserve">Asiakirjan numero 24806</w:t>
      </w:r>
    </w:p>
    <w:p>
      <w:r>
        <w:t xml:space="preserve">Ann Widdecomben esiintyminen peruttu homotiedettä koskevien kommenttien vuoksi</w:t>
      </w:r>
    </w:p>
    <w:p>
      <w:r>
        <w:t xml:space="preserve">David Hutchinson, joka johtaa Ilfracomben Landmark-teatteria, sanoi Twitterissä olevansa "täysin ällöttynyt" hänen kommenteistaan. Myös Penlee Open Air Theatre Penzancessa on perunut hänen tulevan esiintymisensä, mutta ei ole ilmoittanut syytä. Widdecomben tiedottaja kieltäytyi kommentoimasta peruutuksia. Selladoor Worldwide -tuotantoyhtiön toimitusjohtaja Hutchinson sanoi, että hän "ei viivytellyt peruuttaessaan välittömästi hänen suunnitellun 'illanviettotilaisuutensa'". Hän lisäsi: "Emme koskaan tarjoa näyttämöä näille ilkeille ihmisille". Widdecombe, 71, entinen konservatiivien kansanedustaja, valittiin Brexit-puolueen Euroopan parlamentin jäseneksi Lounais-Suomesta hiljattain pidetyissä eurovaaleissa. Sky Newsin Ridge on Sunday -ohjelman haastattelussa Widdecombelta kysyttiin hänen aiemmista kommenteistaan, jotka koskivat homojen muuntohoitoa. Muiden tapahtumapaikkojen ymmärretään edelleen jatkavan hänen show'nsa - Strictly Ann: An Evening With Ann Widdecombe.</w:t>
      </w:r>
    </w:p>
    <w:p>
      <w:r>
        <w:rPr>
          <w:b/>
        </w:rPr>
        <w:t xml:space="preserve">Yhteenveto</w:t>
      </w:r>
    </w:p>
    <w:p>
      <w:r>
        <w:t xml:space="preserve">Teatterin omistaja on peruuttanut Euroopan parlamentin jäsenen Ann Widdecomben yhden naisen esityksen sen jälkeen, kun tämä oli ehdottanut, että tiede voisi "tuottaa vastauksen" homouteen.</w:t>
      </w:r>
    </w:p>
    <w:p>
      <w:r>
        <w:rPr>
          <w:b/>
          <w:u w:val="single"/>
        </w:rPr>
        <w:t xml:space="preserve">Asiakirjan numero 24807</w:t>
      </w:r>
    </w:p>
    <w:p>
      <w:r>
        <w:t xml:space="preserve">Vaalilautakunta sakottaa DUP:tä johtajuuden valvonnasta</w:t>
      </w:r>
    </w:p>
    <w:p>
      <w:r>
        <w:t xml:space="preserve">Foster valittiin DUP:n johtajaksi joulukuussa 2015 Peter Robinsonin jäätyä eläkkeelle. Komissio määräsi sakon, koska DUP laiminlöi määräajan, jonka kuluessa sen oli ilmoitettava sille rekisteröidyn johtajan vaihtumisesta. Riippumaton valvontaviranomainen valvoo vaaleja ja sääntelee poliittista rahoitusta Yhdistyneessä kuningaskunnassa. "Hallinnollinen valvonta" Komissio vahvisti, että DUP oli maksanut 1 000 punnan sakon. DUP:n tiedottaja sanoi: "Hallinnollisen huolimattomuuden vuoksi vaadittu ilmoitus jätettiin myöhässä. "Vaalilautakunta on ilmoittanut meille, että se pitää asiaa loppuun käsiteltynä." DUP:n 90-jäseninen johtoryhmä vahvisti Fosterin nimityksen 18. joulukuuta 2015. Hän oli ainoa ehdokas tehtävään, sillä kukaan muu DUP:n jäsen ei esittänyt nimeään tehtävään.</w:t>
      </w:r>
    </w:p>
    <w:p>
      <w:r>
        <w:rPr>
          <w:b/>
        </w:rPr>
        <w:t xml:space="preserve">Yhteenveto</w:t>
      </w:r>
    </w:p>
    <w:p>
      <w:r>
        <w:t xml:space="preserve">Demokraattiselle unionistipuolueelle (DUP) on määrätty 1 000 punnan sakko, koska se ei ollut ilmoittanut vaalilautakunnalle, että Arlene Fosterista oli tullut sen johtaja.</w:t>
      </w:r>
    </w:p>
    <w:p>
      <w:r>
        <w:rPr>
          <w:b/>
          <w:u w:val="single"/>
        </w:rPr>
        <w:t xml:space="preserve">Asiakirjan numero 24808</w:t>
      </w:r>
    </w:p>
    <w:p>
      <w:r>
        <w:t xml:space="preserve">Loch Lomondin kansallispuiston virkailija tukee kultakaivosta</w:t>
      </w:r>
    </w:p>
    <w:p>
      <w:r>
        <w:t xml:space="preserve">Cononishin kaivoksella tuotettiin kultaa ensimmäisen kerran elokuussa 2016 malminkäsittelykokeilun käynnistämisen jälkeen. Sen ylläpitäjä Scotgold Resources suunnittelee nyt paljon suurempaa louhintaa. Kansallispuiston suunnittelukomitea vierailee paikalla 27. helmikuuta ennen lopullisen päätöksen tekemistä. Cononishin kaivoksella on aiemmin ollut lupa koetoimintaan jo louhitulla kiviaineksella. Pieni määrä kultaa on jalostettu ja myyty korkeampaan hintaan. Scotgold Resources aikoo nyt avata uudelleen vanhan kaivoskuilun ja poistaa yli puoli miljoonaa tonnia mineraalimalmia sekä jopa 170 000 tonnia kalliota. Jos toiminta hyväksytään, se voi kestää jopa 17 vuotta. Aiemmassa suunnitelmassa toiminta oli rajattu 10 vuoteen, mutta yritys jättää avoimeksi mahdollisuuden hitaampaan tuotantoon riippuen sen taloudesta. Aiempaa suunnitelmaa on myös muutettu siten, että kiviainespinojen jakelutapaa on muutettu, jolloin ei enää tarvita alueella sijaitsevan polttolaitoksen ohjaamista muualle. Suunnitteilla on väliaikainen silta, joka pitää työmaaliikenteen poissa West Highland Way -väylältä. Tuotannon aikana voidaan luoda jopa 52 työpaikkaa, ja yritys on tarjonnut lähes 500 000 punnan maksuja paikallisyhteisön tukemiseksi. Mountaineering Scotland vastusti suunnitelmaa, mutta muut ryhmät ja sääntelyviranomaiset eivät vastustaneet sitä sillä ehdolla, että kaivos täyttää ympäristövaikutuksia koskevat selkeät ehdot. Strathfillanin paikallinen yhteisöryhmä tuki hakemusta.</w:t>
      </w:r>
    </w:p>
    <w:p>
      <w:r>
        <w:rPr>
          <w:b/>
        </w:rPr>
        <w:t xml:space="preserve">Yhteenveto</w:t>
      </w:r>
    </w:p>
    <w:p>
      <w:r>
        <w:t xml:space="preserve">Loch Lomondin ja Trossachsin kansallispuiston suunnittelujohtaja on hyväksynyt suunnitelman, joka koskee täysimittaisen kulta- ja hopeakaivoksen avaamista Tyndrumin lähellä sijaitseville vuorille.</w:t>
      </w:r>
    </w:p>
    <w:p>
      <w:r>
        <w:rPr>
          <w:b/>
          <w:u w:val="single"/>
        </w:rPr>
        <w:t xml:space="preserve">Asiakirjan numero 24809</w:t>
      </w:r>
    </w:p>
    <w:p>
      <w:r>
        <w:t xml:space="preserve">Jerseyn rahoitus uhkaa tiedonvälityksen vapautta koskevia valituksia</w:t>
      </w:r>
    </w:p>
    <w:p>
      <w:r>
        <w:t xml:space="preserve">Emma Martinsin mukaan hallituksen on osoitettava, että se suhtautuu "vakavasti" FoI-lainsäädäntöön, ja rahoitettava palvelua vuoden 2016 jälkeen. Hän puhui ministeriön vuosikertomuksen julkaisemisen jälkeen. Ministerineuvosto ei puuttunut suoraan rahoituskysymykseen, mutta sanoi uudistusten olevan välttämättömiä. Apulaispääministeri, senaattori Paul Routier: "Julkisella sektorilla on kaikkialla vaatimus pitää menot kurissa ja vastata edelleen haasteeseen tarjota ketteriä, joustavia ja laadukkaita palveluja halvemmalla." Jersey otti tammikuussa 2015 käyttöön tiedonvälityksen vapautta koskevan lain, mutta ministeriöllä on valitusten käsittelyyn rahoitusta vain vuoden 2016 loppuun asti. Martin kertoi hakeneensa hallitukselta kasvurahoitusta, jotta hän voisi jatkaa sääntelyä vuoden 2016 jälkeen, mutta hakemus hylättiin. "Jos emme saa rahoitusta ensi vuoden jälkeen, palvelu on todella uhattuna", hän sanoi. "Meille on sanottu, että meidän on pärjättävä, mutta jos tarkastellaan organisaatiomme kokoa, leikkauksille ei ole enää tilaa. "Tilanne ei ole hyvä, kun kykymme tehdä työtämme on sidoksissa siihen, maksetaanko meille palkkaa ensi viikolla", hän sanoi.</w:t>
      </w:r>
    </w:p>
    <w:p>
      <w:r>
        <w:rPr>
          <w:b/>
        </w:rPr>
        <w:t xml:space="preserve">Yhteenveto</w:t>
      </w:r>
    </w:p>
    <w:p>
      <w:r>
        <w:t xml:space="preserve">Saaren tietosuojavaltuutetun mukaan Jerseyn tiedonvälityksen vapautta koskevat valitukset voivat tulevaisuudessa viivästyä rahoituksen puutteen vuoksi.</w:t>
      </w:r>
    </w:p>
    <w:p>
      <w:r>
        <w:rPr>
          <w:b/>
          <w:u w:val="single"/>
        </w:rPr>
        <w:t xml:space="preserve">Asiakirjan numero 24810</w:t>
      </w:r>
    </w:p>
    <w:p>
      <w:r>
        <w:t xml:space="preserve">"Varastettu" Beatlesin Eleanor Rigby -partituuri poistettu huutokaupasta</w:t>
      </w:r>
    </w:p>
    <w:p>
      <w:r>
        <w:t xml:space="preserve">Paul McCartneyn signeeraama käsinkirjoitettu partituuri oli tarkoitus myydä myöhemmin 20 000 punnan ohjehintaan. Omega Auctions Warringtonissa, Cheshiressä, ilmoitti kuitenkin poistaneensa erän erään Bicesterissä, Oxfordshiressä, asuvan naisen tekemän valituksen jälkeen. Huutokauppatalo kertoi, että Thames Valleyn poliisille oli tehty varkaussyytös. Tiedottaja sanoi, että väite oli tehty "perheriidan" vuoksi, joka koski patsasomaisuuden omistusta. Vuonna 1966 julkaistusta Eleanor Rigbystä tuli yksi Beatlesin tunnetuimmista hiteistä. Partituuri oli tarkoitus myydä osana laajempaa Beatles-muistoesineiden myyntiä, johon kuuluu myös Eleanor Rigbyn nimeä kantavan haudan kauppakirjat. Liverpoolin kirkkomaalla sijaitsevan haudan oletetaan usein inspiroineen laulua, mutta McCartney itse on kiistänyt tämän ja sanonut, että Eleanor Rigby oli "täysin keksitty hahmo, jonka keksin".</w:t>
      </w:r>
    </w:p>
    <w:p>
      <w:r>
        <w:rPr>
          <w:b/>
        </w:rPr>
        <w:t xml:space="preserve">Yhteenveto</w:t>
      </w:r>
    </w:p>
    <w:p>
      <w:r>
        <w:t xml:space="preserve">Beatlesin Eleanor Rigby -kappaleen alkuperäinen partituuri on poistettu huutokaupasta, kun väitetään, että se on varastettu.</w:t>
      </w:r>
    </w:p>
    <w:p>
      <w:r>
        <w:rPr>
          <w:b/>
          <w:u w:val="single"/>
        </w:rPr>
        <w:t xml:space="preserve">Asiakirjan numero 24811</w:t>
      </w:r>
    </w:p>
    <w:p>
      <w:r>
        <w:t xml:space="preserve">Birminghamin poliisin takaa-ajokuolema: Sarah Gilesin murhasta syytetty mies</w:t>
      </w:r>
    </w:p>
    <w:p>
      <w:r>
        <w:t xml:space="preserve">Sarah Giles, 20, oli matkustajana VW Golfissa, joka törmäsi poliisien jahtaamaan Audi A3:een Kingstandingissa sunnuntaina. Brandon Daniels, 20, Chingford Roadilta, on saanut syytteen kuoleman aiheuttamisesta vaarallisella ajotavalla. Hän saapuu keskiviikkona Birminghamin tuomioistuimeen. Audin 21-vuotias kuljettaja ja Golfin 22-vuotias kuljettaja ovat edelleen kriittisessä tilassa sairaalassa. Audin kolme muuta matkustajaa, kaksi 17-vuotiasta ja yksi 20-vuotias, on vapautettu takuita vastaan, koska heidät on pidätetty murtovarkaudesta epäiltynä. West Midlandsin poliisin julkaisemassa muistokirjoituksessa Gilesin vanhemmat sanoivat: "Hän toi auringonpaistetta kaikkien hänet tunteneiden elämään ihanalla hymyllään ja kauniilla sydämellään. "Hänen kuolemansa on järkyttänyt elämäämme." Kahden auton kolari Kingsland Roadilla seurasi Audin "lyhyttä takaa-ajoa", kertoi West Midlandsin poliisin tiedottaja. Ambulanssipalvelun edustaja sanoi, että molemmat autot kärsivät "merkittäviä vaurioita". Onnettomuus on siirretty West Midlandsin poliisin ammatillisten standardien yksikön käsiteltäväksi. Asiasta on ilmoitettu myös riippumattomalle poliisin menettelytapavirastolle.</w:t>
      </w:r>
    </w:p>
    <w:p>
      <w:r>
        <w:rPr>
          <w:b/>
        </w:rPr>
        <w:t xml:space="preserve">Yhteenveto</w:t>
      </w:r>
    </w:p>
    <w:p>
      <w:r>
        <w:t xml:space="preserve">Miestä on syytetty naisen tappamisesta. Nainen kuoli, kun poliisin takaa-ajama epäilty varastettu auto törmäsi toiseen ajoneuvoon Birminghamissa.</w:t>
      </w:r>
    </w:p>
    <w:p>
      <w:r>
        <w:rPr>
          <w:b/>
          <w:u w:val="single"/>
        </w:rPr>
        <w:t xml:space="preserve">Asiakirjan numero 24812</w:t>
      </w:r>
    </w:p>
    <w:p>
      <w:r>
        <w:t xml:space="preserve">Worcestershiren tulvapuolustustyöt paljastettiin</w:t>
      </w:r>
    </w:p>
    <w:p>
      <w:r>
        <w:t xml:space="preserve">Worcestershiren Kempseyssä sijaitsevan 1,7 miljoonan punnan suuruisen hankkeen rahoitti ympäristövirasto, joka kaivoi pitkän maapenkereen alajuoksulle. Tavoitteena on estää Severn-joen tulvaveden nousu kylään johtavaan puroon. Yli 150 kiinteistöä kärsi jonkinasteisista tulvista heinäkuussa 2007. Toimintaryhmä Penkereen lisäksi on asennettu ankeriasystävällisiä pumppuja, jotka tyhjentävät pintavedet ja purosta tulevan veden. Ympäristöviraston mukaan kylässä oli vuoteen 2008 asti ollut tulvia 23 kertaa 30 vuoden aikana, ja pahimmat tulvat olivat vuosina 2000 ja 2007. Kyläläiset perustivat tulvatoimintaryhmän vuonna 2009, ja heillä oli suuri rooli tulvasuojeluhankkeen kehittämisessä. Ympäristökeskuksen projektipäällikkö sanoi: "Tämä tulvantorjuntatyö vähentää merkittävästi tulvariskiä tulevaisuudessa ja parantaa paikallisten asukkaiden ja yritysten elämänlaatua".</w:t>
      </w:r>
    </w:p>
    <w:p>
      <w:r>
        <w:rPr>
          <w:b/>
        </w:rPr>
        <w:t xml:space="preserve">Yhteenveto</w:t>
      </w:r>
    </w:p>
    <w:p>
      <w:r>
        <w:t xml:space="preserve">Tulvasuojat kylässä, jonka asukkaat ovat kärsineet tulvista yli 20 kertaa 30 vuoden aikana, on avattu virallisesti.</w:t>
      </w:r>
    </w:p>
    <w:p>
      <w:r>
        <w:rPr>
          <w:b/>
          <w:u w:val="single"/>
        </w:rPr>
        <w:t xml:space="preserve">Asiakirjan numero 24813</w:t>
      </w:r>
    </w:p>
    <w:p>
      <w:r>
        <w:t xml:space="preserve">Joulukalkkunan viljelijä: Tulvat aiheuttivat keräysongelman</w:t>
      </w:r>
    </w:p>
    <w:p>
      <w:r>
        <w:t xml:space="preserve">Derbyshiren Highfields Happy Hensiin johtava tie suljettiin tulvien vuoksi, joten ihmiset joutuivat kiertämään seitsemän mailin matkan. Sateet ja tulvat ovat sulkeneet muitakin teitä Derbyshiressä. Maanviljelijä Roger Hosking sanoi: "Ihmiset ovat olleet aivan mahtavia - kaikki ovat nähneet vaivaa kerätäkseen niitä." "Olemme jopa myyneet suuren osan ylimääräisistä tuotteistamme - se on ollut aivan loistavaa", Hosking sanoi. Osa Heage Lanesta, joka on Etwallissa sijaitsevalle maatilalle johtava pääväylä, oli usean metrin syvyydessä veden alla. Hosking sanoi: "Olimme täysin riippuvaisia siitä, että ihmiset tulivat hakemaan kalkkunansa." "Noin kolme viikkoa sitten se tulvi kaksi viikkoa, mikä oli tärkein kalkkunoiden, ankkojen ja hanhien tilausjakso." Hosking sanoi, että hänen tilansa lähellä oli hehtaareittain peltoja, jotka näyttivät järviltä. Aiheeseen liittyvät Internet-linkit Derbyshiren kreivikunnanvaltuusto Ympäristövirasto - tulvavaroitukset Highfields Happy Hens Highfields Happy Hens</w:t>
      </w:r>
    </w:p>
    <w:p>
      <w:r>
        <w:rPr>
          <w:b/>
        </w:rPr>
        <w:t xml:space="preserve">Yhteenveto</w:t>
      </w:r>
    </w:p>
    <w:p>
      <w:r>
        <w:t xml:space="preserve">Derbyshireläinen maanviljelijä, joka joutui ongelmiin sen jälkeen, kun tulva sulki tien hänen tilalleen, kertoo, että suurin osa hänen 230 kalkkunastaan on saatu kerättyä pois.</w:t>
      </w:r>
    </w:p>
    <w:p>
      <w:r>
        <w:rPr>
          <w:b/>
          <w:u w:val="single"/>
        </w:rPr>
        <w:t xml:space="preserve">Asiakirjan numero 24814</w:t>
      </w:r>
    </w:p>
    <w:p>
      <w:r>
        <w:t xml:space="preserve">Wrexhamin uuden poliisiaseman suunnitelmat julkistetaan</w:t>
      </w:r>
    </w:p>
    <w:p>
      <w:r>
        <w:t xml:space="preserve">Itäinen komento- ja säilytyslaitos rakennetaan entisen varastorakennuksen paikalle Llayhin, lähellä Wrexhamia, ja työt aloitetaan 23. tammikuuta. Rakennuksessa on energiansäästöominaisuuksia, joiden tarkoituksena on vähentää tulevia käyttökustannuksia. Rakennuksen on määrä valmistua vuonna 2018, ja sinne sijoitetaan jopa 200 virkamiestä ja työntekijää. Uudessa rakennuksessa on myös 32 selliä Wrexhamissa ja Flintshiressä pidätettyjen henkilöiden säilöönottoa varten. Wrexhamin korkea poliisiasema puretaan, ja uusi poliisiasema, jossa on julkinen vastaanotto, avataan entisessä Oriel-galleriassa kaupungin keskustassa. Pohjois-Walesin poliisi- ja rikoskomissaari Arfon Jones sanoi, että uusi rakennus on "hyväksi moraalille". Hän lisäsi, että rakennuksen rakentamisessa on "vahva osa" paikallista työllisyyttä ja koulutusta.</w:t>
      </w:r>
    </w:p>
    <w:p>
      <w:r>
        <w:rPr>
          <w:b/>
        </w:rPr>
        <w:t xml:space="preserve">Yhteenveto</w:t>
      </w:r>
    </w:p>
    <w:p>
      <w:r>
        <w:t xml:space="preserve">Pohjois-Walesiin on esitetty suunnitelmat uudesta 21,5 miljoonan punnan "ympäristöystävällisestä" poliisiasemasta.</w:t>
      </w:r>
    </w:p>
    <w:p>
      <w:r>
        <w:rPr>
          <w:b/>
          <w:u w:val="single"/>
        </w:rPr>
        <w:t xml:space="preserve">Asiakirjan numero 24815</w:t>
      </w:r>
    </w:p>
    <w:p>
      <w:r>
        <w:t xml:space="preserve">Yleiset vaalit: UKIP ei osallistu kaikkiin walesilaisiin vaaleihin</w:t>
      </w:r>
    </w:p>
    <w:p>
      <w:r>
        <w:t xml:space="preserve">Puolue asettaa kesäkuussa noin 32 ehdokasta. Clwyd Westissä paikalliset jäsenet päättivät olla haastamatta brexit-toryministeriä David Jonesia. UKIP:n AM David Rowlands sanoi: "Minkä tahansa pienen puolueen olisi vaikea jatkaa näiden vaalien rahoittamista." UKIP:llä ei ole kansanedustajia, mutta se sai Walesissa 13,6 prosenttia äänistä vuonna 2015, mikä on kolmanneksi eniten Labourin ja tooriksen jälkeen. "Kyse on yksinkertaisesti ajoituksesta, jos totta puhutaan", Rowlands sanoi BBC Walesille. "Se on 500 puntaa ehdokasta kohti", hän lisäsi viitaten vaadittuun takuumaksuun, joka maksetaan takaisin vain, jos ehdokas saa vähintään 5 prosenttia äänistä. "Kokonaisuudessaan kyse on noin 20 000 punnasta, johon lisätään tietysti lehtiset", joiden hän arvioi olevan noin 700 puntaa kutakin ehdokasta kohden. "Kyse on melko huomattavasta rahamäärästä, joka on kerättävä hyvin lyhyessä ajassa", Etelä-Walesin itäosan parlamentin jäsen sanoi. UKIP asettui ehdolle kaikissa 40 walesilaisessa vaalipiirissä vuonna 2015, mutta ei voittanut yhtään paikkaa, mutta vuoden 2016 walesilaisissa parlamenttivaaleissa se voitti seitsemän paikkaa suhteellisen vaalitavan ansiosta ja sai 13 prosenttia äänistä alueellisilla listoilla. Valitettavasti selaimesi ei pysty näyttämään tätä sisältöä. Etsi vaalipiirisi Kirjoita postinumero tai paikan nimi.</w:t>
      </w:r>
    </w:p>
    <w:p>
      <w:r>
        <w:rPr>
          <w:b/>
        </w:rPr>
        <w:t xml:space="preserve">Yhteenveto</w:t>
      </w:r>
    </w:p>
    <w:p>
      <w:r>
        <w:t xml:space="preserve">UKIP on sanonut, että ajoitus ja raha ovat tärkeimmät syyt siihen, että se ei asetu ehdolle kaikilla 40 walesilaisella vaalipaikalla parlamenttivaaleissa.</w:t>
      </w:r>
    </w:p>
    <w:p>
      <w:r>
        <w:rPr>
          <w:b/>
          <w:u w:val="single"/>
        </w:rPr>
        <w:t xml:space="preserve">Asiakirjan numero 24816</w:t>
      </w:r>
    </w:p>
    <w:p>
      <w:r>
        <w:t xml:space="preserve">Gloucesterin katedraali saa 80 000 puntaa korjaustöihin.</w:t>
      </w:r>
    </w:p>
    <w:p>
      <w:r>
        <w:t xml:space="preserve">Rakennuksen 900 vuotta vanhassa osassa on kuningas Edward II:n hauta ja muistokappeli. Lokakuussa 2018 aloitettiin 530 000 punnan hanke, jonka tarkoituksena on kattaa kustannukset, jotka aiheutuvat muun muassa kuudesta uudesta gargoylesta ja 11 huipusta. Avustuksen on myöntänyt hyväntekeväisyysjärjestö The Wolfson Foundation. Hyvin kunnioitettu Stephen Lake, Gloucesterin dekaani, sanoi olevansa "innoissaan" saadessaan "näin merkittävän avustuksen", jonka ansiosta hanke saadaan päätökseen. "Heidän anteliaan tukensa ansiosta - samoin kuin muilta lahjoittajilta saamamme huomattavan tuen ansiosta - voimme varmistaa, että tämä poikkeuksellinen rakennus pysyy avoinna nykyisille ja tuleville sukupolville", hän sanoi.</w:t>
      </w:r>
    </w:p>
    <w:p>
      <w:r>
        <w:rPr>
          <w:b/>
        </w:rPr>
        <w:t xml:space="preserve">Yhteenveto</w:t>
      </w:r>
    </w:p>
    <w:p>
      <w:r>
        <w:t xml:space="preserve">Gloucesterin katedraali on saanut 80 000 punnan lahjoituksen pohjoisen ambulatorion ulkokivien korjauskustannuksiin.</w:t>
      </w:r>
    </w:p>
    <w:p>
      <w:r>
        <w:rPr>
          <w:b/>
          <w:u w:val="single"/>
        </w:rPr>
        <w:t xml:space="preserve">Asiakirjan numero 24817</w:t>
      </w:r>
    </w:p>
    <w:p>
      <w:r>
        <w:t xml:space="preserve">Walton-on-Thames: Shaan Miria syytetään murhasta</w:t>
      </w:r>
    </w:p>
    <w:p>
      <w:r>
        <w:t xml:space="preserve">Weybridgen Arlington Lodgessa asuvaa Shaan Miriä syytetään myös toisen miehen murhayrityksestä. Matthew Tester, 49, joka tunnetaan paikallisesti nimellä Tik, kuoli tapahtumapaikalla Walton-on-Thamesissa torstaina, ja toinen nelikymppinen mies sai sairaalahoitoa ja toipuu vakavista vammoista. Mirin, 26, on määrä saapua myöhemmin Guildfordin käräjäoikeuteen. Seuraa BBC South Eastia Facebookissa, Twitterissä ja Instagramissa. Lähetä juttuideoita osoitteeseen southeasttoday@bbc.co.uk. Aiheeseen liittyvät Internet-linkit Surreyn poliisi</w:t>
      </w:r>
    </w:p>
    <w:p>
      <w:r>
        <w:rPr>
          <w:b/>
        </w:rPr>
        <w:t xml:space="preserve">Yhteenveto</w:t>
      </w:r>
    </w:p>
    <w:p>
      <w:r>
        <w:t xml:space="preserve">Miestä on syytetty murhasta, koska hän on kuollut supermarketin parkkipaikalla Surreyssä.</w:t>
      </w:r>
    </w:p>
    <w:p>
      <w:r>
        <w:rPr>
          <w:b/>
          <w:u w:val="single"/>
        </w:rPr>
        <w:t xml:space="preserve">Asiakirjan numero 24818</w:t>
      </w:r>
    </w:p>
    <w:p>
      <w:r>
        <w:t xml:space="preserve">Wiganin kaupunginvaltuusto menettää yli 200 työpaikkaa</w:t>
      </w:r>
    </w:p>
    <w:p>
      <w:r>
        <w:t xml:space="preserve">Satayhdeksänkymmentä työntekijää eroaa, ja lisäksi 37 työntekijää aloittaa joustavan eläkkeelle siirtymisen ja työajan lyhentämisen kautta tapahtuvan "purkamisen". Koko maan neuvostoja uhkaa 28 prosentin leikkaus seuraavien neljän vuoden aikana osana hallituksen menojen uudelleentarkastelua. Wiganin neuvoston on tehtävä 55 miljoonan punnan säästöt seuraavien kolmen vuoden aikana. Wiganin neuvoston toimitusjohtaja Joyce Redfearn kiitti vapaaehtoisesti irtisanoutunutta henkilökuntaa: "Meidän on korostettava, että tämä on vasta lähestymistapamme ensimmäinen vaihe. "Meidän on tehtävä lisäarviointeja menojen uudelleenarvioinnin tulosten valossa." Redfearn lisää: "Resurssien jatkuva vähentäminen vaikuttaa väistämättä tarjoamiimme palveluihin, mutta ensisijaisia tavoitteitamme ovat edelleen elintärkeiden etulinjan palveluiden suojelu, byrokratian vähentäminen ja vastinetta rahalle tarjoaminen."</w:t>
      </w:r>
    </w:p>
    <w:p>
      <w:r>
        <w:rPr>
          <w:b/>
        </w:rPr>
        <w:t xml:space="preserve">Yhteenveto</w:t>
      </w:r>
    </w:p>
    <w:p>
      <w:r>
        <w:t xml:space="preserve">Yli 200 Wiganin neuvoston työntekijää irtisanoutuu vapaaehtoisesti ja jää varhaiseläkkeelle, kun neuvosto yrittää leikata menojaan.</w:t>
      </w:r>
    </w:p>
    <w:p>
      <w:r>
        <w:rPr>
          <w:b/>
          <w:u w:val="single"/>
        </w:rPr>
        <w:t xml:space="preserve">Asiakirjan numero 24819</w:t>
      </w:r>
    </w:p>
    <w:p>
      <w:r>
        <w:t xml:space="preserve">Sheffieldin yliopiston homoavioliittojen vastainen erottaminen "loukkasi oikeuksia".</w:t>
      </w:r>
    </w:p>
    <w:p>
      <w:r>
        <w:t xml:space="preserve">Barnsleystä kotoisin oleva 39-vuotias Felix Ngole erotettiin Sheffieldin yliopiston sosiaalityön kurssilta sen jälkeen, kun hän oli kommentoinut asiaa verkkokeskustelussa. Hän väittää, että hänen oikeuksiaan sanan- ja ajatuksenvapauteen on loukattu. Yliopiston mukaan päätös oli "oikeudenmukainen ja oikeasuhteinen". Lisää tarinoita eri puolilta Yorkshirea Ngole heitettiin pois kaksivuotiselta sosiaalityön maisterikurssilta vuonna 2015 sen jälkeen, kun hän oli kirjoittanut kommentin keskustelussa, joka koski Kim Davisia, Yhdysvaltain Kentuckyn osavaltion virkamiestä, joka kieltäytyi myöntämästä lupia samaa sukupuolta olevien avioliittoihin. Keskustelun aikana harras kristitty ilmaisi näkemyksensä, jonka mukaan "Raamattu ja Jumala määrittelevät homoseksuaalisuuden synniksi". Sheffieldin yliopisto päätti poistaa hänet kurssilta, kun se sai tietää kommenteista. Se sanoi, että hän suoritti "ammatillisesti pätevöittävää tutkintoa", jonka tavoitteena oli tulla sosiaalityöntekijäksi, ja väitti, että hänen sanomansa vaikuttaisi homoseksuaaleihin, joiden kanssa hän voisi työskennellä. Asianajaja Paul Diamond totesi kuitenkin kirjallisessa esittelyssään, että Kamerunista kotoisin oleva Ngole esitti kommenttinsa "yksityisessä/sosiaalisessa eikä ammatillisessa yhteydessä". Hän sanoi: "Ngole ilmaisi vakaumuksensa aidosti tärkeässä julkisessa keskustelussa. "Ngolella on oikeus ilmaista uskonnollisia näkemyksiään, ja hän teki sen vastauksena suoriin kysymyksiin." Yliopiston johtajien mukaan sosiaalityön kurssin tarkoituksena oli antaa opiskelijoille ammatillinen pätevyys, ja sitä valvoi Health and Care Professions Council. He sanoivat, että heillä oli siksi velvollisuus harkita opiskelijoiden "soveltuvuutta ammatin harjoittamiseen". Yliopiston lakimiesryhmää johtava asianajaja Sarah Hannett sanoi, että Ngolen tapaus olisi hylättävä. Kuuleminen jatkuu.</w:t>
      </w:r>
    </w:p>
    <w:p>
      <w:r>
        <w:rPr>
          <w:b/>
        </w:rPr>
        <w:t xml:space="preserve">Yhteenveto</w:t>
      </w:r>
    </w:p>
    <w:p>
      <w:r>
        <w:t xml:space="preserve">Uskonnonopettaja, joka erotettiin yliopistosta, koska hän oli kirjoittanut Facebookiin, että homoseksuaalisuus on syntiä, on kertonut korkeimmassa oikeudessa, että hänen erottamisensa oli ihmisoikeusrikkomus.</w:t>
      </w:r>
    </w:p>
    <w:p>
      <w:r>
        <w:rPr>
          <w:b/>
          <w:u w:val="single"/>
        </w:rPr>
        <w:t xml:space="preserve">Asiakirjan numero 24820</w:t>
      </w:r>
    </w:p>
    <w:p>
      <w:r>
        <w:t xml:space="preserve">HET: Neljä poliisia jättää poliisin erikoisryhmän</w:t>
      </w:r>
    </w:p>
    <w:p>
      <w:r>
        <w:t xml:space="preserve">Pohjois-Irlannin poliisivoimat vahvisti heidän lähtönsä, mutta sanoi, että tutkijoiden pääjoukko pysyi. Heidän katsotaan eronneen juuri ennen joulua. PSNI:n lausunnossa sanottiin: "Olemme sitoutuneet varmistamaan, että HET:ssä on sopivasti ammattitaitoista henkilöstöä, joka tukee rikosoikeudellisia tarkastuksia." Viime vuonna HET:n johtaja Dave Cox ja sen sotilasoperaatioiden johtaja Paul Johnston lähtivät molemmat erittäin kriittisen tarkastusraportin jälkeen. HET on poliisin erikoisryhmä, joka perustettiin tutkimaan uudelleen 3 260 murhaa Pohjois-Irlannin levottomuuksien aikana. BBC:n Pohjois-Irlannin sisäpoliittinen kirjeenvaihtaja Vincent Kearney sanoi, että tarkastuskertomuksen jälkeen HET:n tulevaisuus on kyseenalainen. Hän sanoi, että neljä lähtenyttä virkamiestä oli osa Englannista tuotuja virkamiehiä, joiden tarkoituksena oli "varmistaa tutkimusten riippumattomuus". Hän lisäsi: "Heillä on tapana toimia melko lyhytaikaisilla sopimuksilla. Heillä on tapana vuokrata asunto kuuden tai 12 kuukauden ajaksi. He myös varaavat lennot takaisin Englantiin hyvissä ajoin etukäteen. "Tämän kiistan ja kritiikin sekä ryhmän tulevaisuuteen liittyvän epävarmuuden vuoksi monet näistä virkamiehistä olivat haluttomia tekemään vuokrasopimuksia, koska he eivät yksinkertaisesti tienneet, mitä HET:n tulevaisuus tuo tullessaan. "Tavallaan nämä irtisanoutumiset olivat siis odotettavissa."</w:t>
      </w:r>
    </w:p>
    <w:p>
      <w:r>
        <w:rPr>
          <w:b/>
        </w:rPr>
        <w:t xml:space="preserve">Yhteenveto</w:t>
      </w:r>
    </w:p>
    <w:p>
      <w:r>
        <w:t xml:space="preserve">Neljä johtavaa tutkintapäällikköä on jättänyt Historical Enquiries Team (HET) -ryhmän, joka tutkii selittämättömiä murhia levottomuuksien aikana.</w:t>
      </w:r>
    </w:p>
    <w:p>
      <w:r>
        <w:rPr>
          <w:b/>
          <w:u w:val="single"/>
        </w:rPr>
        <w:t xml:space="preserve">Asiakirjan numero 24821</w:t>
      </w:r>
    </w:p>
    <w:p>
      <w:r>
        <w:t xml:space="preserve">Blackpoolin miestä syytetään vauvan murhayrityksestä</w:t>
      </w:r>
    </w:p>
    <w:p>
      <w:r>
        <w:t xml:space="preserve">North West Ambulance Service kutsuttiin Onslow Roadilla, Laytonissa sijaitsevaan kiinteistöön noin klo 18:00 GMT torstaina. Neljän kuukauden ikäinen lapsi vietiin Blackpool Victoria Hospitaliin, josta hänet siirrettiin kriittisessä tilassa Alder Hey Children's Hospitaliin. Jordan Lee, 28, Onslow Roadilta, on asetettu syytteeseen ja vangittu, Lancashiren poliisi kertoi. Hänet pidätettiin alun perin epäiltynä törkeästä ruumiinvammantuottamuksesta. Blackpoolin poliisin komisario Eric Halford sanoi, että tyttö on edelleen sairaalassa kriittisessä tilassa. "Pyydän kaikkia, joilla on tietoja tai jotka näkivät tai kuulivat jotain epäilyttävää alueella tuohon aikaan, ottamaan yhteyttä poliisiin", hän sanoi.</w:t>
      </w:r>
    </w:p>
    <w:p>
      <w:r>
        <w:rPr>
          <w:b/>
        </w:rPr>
        <w:t xml:space="preserve">Yhteenveto</w:t>
      </w:r>
    </w:p>
    <w:p>
      <w:r>
        <w:t xml:space="preserve">Miestä on syytetty murhayrityksestä sen jälkeen, kun tyttövauva löydettiin vakavasti loukkaantuneena Blackpoolissa.</w:t>
      </w:r>
    </w:p>
    <w:p>
      <w:r>
        <w:rPr>
          <w:b/>
          <w:u w:val="single"/>
        </w:rPr>
        <w:t xml:space="preserve">Asiakirjan numero 24822</w:t>
      </w:r>
    </w:p>
    <w:p>
      <w:r>
        <w:t xml:space="preserve">Uusien tulvapenkereiden rakentaminen Ouse Washesin lähellä käynnistyy</w:t>
      </w:r>
    </w:p>
    <w:p>
      <w:r>
        <w:t xml:space="preserve">Ympäristövirasto työskentelee paikallisten neuvostojen kanssa asettaakseen hiekkasäkkejä Welney Roadin (A1101) poikki Old Bedfordin sillan kohdalla. Tämä on vastaus Ouse Washesin vedenpinnan nousuun. Tulvavesi on yli kolme metriä merenpinnan yläpuolella. Tie on viimeksi hiekkasäkitetty vuonna 2007. Alan Daniels, ympäristöviraston toimintaryhmän johtaja, sanoi: "Welney Road kulkee Ouse Washesin länsipuolella sijaitsevan Middle Level Barrier Bankin yli ja aiheuttaa matalan kohdan tämän puolustuksen varrelle. Petolinnut "Laitamme noin 30 yhden tonnin hiekkasäkkiä tien poikki rakentaaksemme väliaikaisen jatkuvan suojan patopenkereen varrelle. "Tämä on suunniteltua toimintaa, joka käynnistyy, kun vedenpinta nousee tiettyyn pisteeseen. Tätä ei ole tarvinnut tehdä vähään aikaan." Norfolkin kreivikunnanvaltuuston tieosasto sulki Welney Causewayn 23. marraskuuta, ja se pysyy suljettuna, kunnes tulvavesi on väistynyt. Ouse Washes sisältää suuren tulva-alueen, jota Royal Society for the Protection of Birds hoitaa ja joka tarjoaa elinympäristön laulujoutsenelle ja laulujoutsenelle sekä talvehtiville petolinnuille, kuten kanahaukalle, merlinille, muuttohaukalle ja suopöllölle. Se syntyi 1600-luvulla tehtyjen soiden kuivattamisen seurauksena.</w:t>
      </w:r>
    </w:p>
    <w:p>
      <w:r>
        <w:rPr>
          <w:b/>
        </w:rPr>
        <w:t xml:space="preserve">Yhteenveto</w:t>
      </w:r>
    </w:p>
    <w:p>
      <w:r>
        <w:t xml:space="preserve">Norfolkin ja Cambridgeshiren rajalla sijaitsevan Ouse Washesin luonnonsuojelualueen lähellä sijaitsevan tien varrelle on alettu rakentaa väliaikaista tulvasuojaa.</w:t>
      </w:r>
    </w:p>
    <w:p>
      <w:r>
        <w:rPr>
          <w:b/>
          <w:u w:val="single"/>
        </w:rPr>
        <w:t xml:space="preserve">Asiakirjan numero 24823</w:t>
      </w:r>
    </w:p>
    <w:p>
      <w:r>
        <w:t xml:space="preserve">Keuhkosairaus entinen MG Rover työntekijät saavat korvausta</w:t>
      </w:r>
    </w:p>
    <w:p>
      <w:r>
        <w:t xml:space="preserve">MG Roverin moottorinrakennusyksikön Powertrain Ltd:n käyttämät metallintyöstönesteet aiheuttivat joillekin Longbridgen tehtaan työntekijöille hengitysvaikeuksia. Sairaudet havaittiin vuonna 2004, ja ne koskettivat noin 12 prosenttia työntekijöistä. Seitsemän vuotta kestäneen oikeustaistelun jälkeen 79 kantajaa hyväksyi tuomioistuimen ulkopuolisen ratkaisun, jonka kokonaisarvo oli noin 1 miljoona puntaa. Vuosina 2004-2006 tehdyssä Health and Safety Executive (HSE) -tutkimuksessa todettiin, että alveoliitti-taudin syynä oli metallintyöstökoneiden aiheuttama sumu, jota käytettiin laajalti tehtaalla vuosina 2003 ja 2004. "Haitallisella tavalla" Tutkimuksessa todettiin, että nesteitä ei ollut huollettu asianmukaisesti, minkä vuoksi bakteerit ja muut haitalliset aineet saattoivat kerääntyä ja aiheuttaa hengitystiesairauksia. Se päätti kuitenkin olla nostamatta syytettä yritystä vastaan, joka joutui konkurssiin MG Roverin romahdettua huhtikuussa 2005. HSE:n mukaan kyseessä oli maailman suurin metallintyöstönesteisiin liittyvä tiedossa oleva ammattiastman puhkeaminen. Entinen työntekijä Noel Davis sanoi: Se aiheutti astmani." Näin sanoi myös työntekijä Noel Davis: "Meidät laitettiin keskelle sumua, ja se aiheutti minulle astman. Minusta tuntuu, että meidät laitettiin vaaraan." John Walsh Unite-ammattiliitosta sanoi: "Olen iloinen siitä, että seitsemän vuotta kestäneen oikeustaistelun jälkeen jäsenemme ovat nyt saaneet korvaukset, jotka ovat olleet heille velkaa." Liiton aluesihteeri Gerard Coyne lisäsi: "Liiton näkökulmasta katsomme, että hyvä työterveys- ja -turvallisuusympäristö on ehdottoman tärkeä."</w:t>
      </w:r>
    </w:p>
    <w:p>
      <w:r>
        <w:rPr>
          <w:b/>
        </w:rPr>
        <w:t xml:space="preserve">Yhteenveto</w:t>
      </w:r>
    </w:p>
    <w:p>
      <w:r>
        <w:t xml:space="preserve">Ryhmä 79 entistä MG Roverin työntekijää on saanut korvauksia asiantuntijoiden mukaan maailman suurimmasta ammattitautitapauksesta.</w:t>
      </w:r>
    </w:p>
    <w:p>
      <w:r>
        <w:rPr>
          <w:b/>
          <w:u w:val="single"/>
        </w:rPr>
        <w:t xml:space="preserve">Asiakirjan numero 24824</w:t>
      </w:r>
    </w:p>
    <w:p>
      <w:r>
        <w:t xml:space="preserve">Covid: Argentiina ottaa käyttöön uuden veron rikkaimmille</w:t>
      </w:r>
    </w:p>
    <w:p>
      <w:r>
        <w:t xml:space="preserve">Ne, joiden omaisuus on yli 200 miljoonaa pesoa (2,3 miljoonaa dollaria; 1,67 miljoonaa puntaa), joutuvat maksamaan noin 3 prosenttia maan sisällä ilmoitetusta omaisuudesta ja yli 5 prosenttia ulkomailla olevasta omaisuudesta. Se koskee noin 12 000 henkilöä. Hallitus toivoo saavansa noin 3 miljardia dollaria. Rahoilla rahoitetaan myös stipendejä ja sosiaalitukia. Senaattorit hyväksyivät "miljonäärien veroksi" kutsutun kertaluonteisen veron joulukuussa äänin 42 puolesta ja 26 vastaan. Keskusta-vasemmistolaisen presidentin Alberto Fernándezin käyttöön ottamaa toimenpidettä on kritisoitu oppositiossa, joka on luonnehtinut sitä "konfiskaatioksi". Myös Argentiinan maaseutuyhdistys on ilmaissut huolensa siitä, että vero saatetaan tehdä pysyväksi. Pandemia on kuitenkin koetellut maata pahoin, ja se on syventänyt jo ennestään suurta köyhyyttä. Lähes 40 prosenttia maan väestöstä elää köyhyysrajan alapuolella, ja työttömyysaste on 11 prosenttia. Oxfamin taloudellista eriarvoisuutta käsittelevässä vuosiraportissa todetaan, että Argentiina näyttää tietä kohti rikkaiden progressiivista verotusta, joka on avain nykyisestä kriisistä selviytymiseen. "Vero yritysten koronavirus-pandemian aikana saamista ylijäämävoitoista voisi tuottaa 104 miljardia dollaria, mikä riittäisi tarjoamaan työttömyysturvaa kaikille työntekijöille ja taloudellista tukea kaikille köyhimpien maiden lapsille ja vanhuksille", raportissa todetaan. Argentiinassa on lähes kaksi miljoonaa vahvistettua tapausta ja yli 47 000 viruksen aiheuttamaa kuolemantapausta.</w:t>
      </w:r>
    </w:p>
    <w:p>
      <w:r>
        <w:rPr>
          <w:b/>
        </w:rPr>
        <w:t xml:space="preserve">Yhteenveto</w:t>
      </w:r>
    </w:p>
    <w:p>
      <w:r>
        <w:t xml:space="preserve">Argentiinan rikkaimmilta peritään kertaluonteinen vero, jonka tarkoituksena on auttaa maksamaan lääkintätarvikkeita ja tukea Covid-19-ongelman vuoksi vaikeuksissa olevia yrityksiä.</w:t>
      </w:r>
    </w:p>
    <w:p>
      <w:r>
        <w:rPr>
          <w:b/>
          <w:u w:val="single"/>
        </w:rPr>
        <w:t xml:space="preserve">Asiakirjan numero 24825</w:t>
      </w:r>
    </w:p>
    <w:p>
      <w:r>
        <w:t xml:space="preserve">Limerick: Ballynantyssa kuolleena löydetyn pojan pidätyksen jälkeen</w:t>
      </w:r>
    </w:p>
    <w:p>
      <w:r>
        <w:t xml:space="preserve">Irlannin poliisi (Gardaí) löysi lapsen ruumiin Ballynantyn alueella sijaitsevasta kiinteistöstä hieman kello 19:00 paikallista aikaa sunnuntaina. Gardaí sanoi tutkivansa "kuolemaan johtanutta pahoinpitelyä". Lapsi todettiin kuolleeksi tapahtumapaikalla, ja parikymppinen mies pidätettiin ja vietiin kuulusteltavaksi Henry Streetin poliisiasemalle. Irlannin yleisradioyhtiö RTÉ kertoi, että talo Shanabooly Roadilla Ballynantyssa on eristetty. Useat muut irlantilaiset tiedotusvälineet kertovat, että poika oli 11-vuotias, mutta hänen ikäänsä ei ole vielä vahvistettu. Kuolemaan johtaneen pahoinpitelyn tapahtumapaikka on säilytetty rikosteknistä tutkimusta varten. Poliisi kertoi pyytäneensä apua valtion patologilta ja poliisin tekniseltä toimistolta.</w:t>
      </w:r>
    </w:p>
    <w:p>
      <w:r>
        <w:rPr>
          <w:b/>
        </w:rPr>
        <w:t xml:space="preserve">Yhteenveto</w:t>
      </w:r>
    </w:p>
    <w:p>
      <w:r>
        <w:t xml:space="preserve">Mies on pidätetty sen jälkeen, kun poika löydettiin kuolleena talosta Limerickin kaupungissa Irlannin tasavallassa.</w:t>
      </w:r>
    </w:p>
    <w:p>
      <w:r>
        <w:rPr>
          <w:b/>
          <w:u w:val="single"/>
        </w:rPr>
        <w:t xml:space="preserve">Asiakirjan numero 24826</w:t>
      </w:r>
    </w:p>
    <w:p>
      <w:r>
        <w:t xml:space="preserve">Uusi päivämäärä A11-tien rakentamiselle Suffolkissa ja Norfolkissa.</w:t>
      </w:r>
    </w:p>
    <w:p>
      <w:r>
        <w:t xml:space="preserve">Hallitus aikoo muuttaa Barton Millsin ja Thetfordin välisen yhdeksän mailin pituisen tieosuuden 131 miljoonaa puntaa maksavalla hankkeella. Lounais-Norfolkin kansanedustaja Elizabeth Truss on saanut liikenneministeri Mike Penningiltä kirjeen, jonka mukaan työt aloitetaan tammi-maaliskuun välisenä aikana. Truss sanoi, että hänen äänestäjänsä ovat iloisia uutisesta. "Tämä on erittäin hyvä uutinen ja osoittaa hallituksen sitoutumisen kasvua ja työllisyyttä edistäviin infrastruktuurihankkeisiin", hän sanoi. "Rakentamisen aikataulua on aikaistettu, ja joitakin valmistelevia töitä on jo aloitettu Elveden Estate -alueella. "Tiedän, että alueen asukkaat ja yritykset ovat hyvin tyytyväisiä tähän ilmoitukseen." Toukokuusta 2010 lähtien Truss ja West Suffolkin kansanedustaja Matthew Hancock - jonka vaalipiiriin Elveden kuuluu - ovat lobanneet viimeisen osuuden valmistumista.</w:t>
      </w:r>
    </w:p>
    <w:p>
      <w:r>
        <w:rPr>
          <w:b/>
        </w:rPr>
        <w:t xml:space="preserve">Yhteenveto</w:t>
      </w:r>
    </w:p>
    <w:p>
      <w:r>
        <w:t xml:space="preserve">Norfolkin ja Suffolkin läpi kulkevan A11-tien viimeisen yksittäisen tieosuuden kaksoistien rakentaminen voi alkaa tammikuussa.</w:t>
      </w:r>
    </w:p>
    <w:p>
      <w:r>
        <w:rPr>
          <w:b/>
          <w:u w:val="single"/>
        </w:rPr>
        <w:t xml:space="preserve">Asiakirjan numero 24827</w:t>
      </w:r>
    </w:p>
    <w:p>
      <w:r>
        <w:t xml:space="preserve">Leedsin rautatieaseman sisäänkäyntisuunnitelmat nähtävillä</w:t>
      </w:r>
    </w:p>
    <w:p>
      <w:r>
        <w:t xml:space="preserve">Aseman eteläpuolella, Aire-joen varrella sijaitsevasta sisäänkäynnistä pääsee suoraan Leedsin ranta-alueelle ja sieltä pois. Suunnitelmat ovat nyt nähtävillä Leedsin asemalla, ja matkustajia, paikallisia asukkaita ja yrityksiä pyydetään esittämään mielipiteensä. Uuden sisäänkäynnin odotetaan avautuvan kesällä 2014. Dave Haskins West Yorkshiren metron edustajalta sanoi, että sisäänkäynti osoittautuisi korvaamattomaksi. "Jos emme tee mitään aseman eteläpuolelle, jossa on nyt paljon ihmisiä töissä, kun niitä ei ollut vielä muutama vuosi sitten, voi syntyä vakavia kapasiteetti- ja turvallisuusongelmia", hän sanoi. Haskins sanoi, että uusi eteläinen sisäänkäynti olisi "ikoninen" lisä Leedsin asemalle. Töiden odotetaan alkavan kesällä 2013.</w:t>
      </w:r>
    </w:p>
    <w:p>
      <w:r>
        <w:rPr>
          <w:b/>
        </w:rPr>
        <w:t xml:space="preserve">Yhteenveto</w:t>
      </w:r>
    </w:p>
    <w:p>
      <w:r>
        <w:t xml:space="preserve">Leedsin rautatieaseman 14,2 miljoonan punnan jalankulkijoiden sisäänkäyntiä koskevat suunnitelmat ovat tulleet nähtäville.</w:t>
      </w:r>
    </w:p>
    <w:p>
      <w:r>
        <w:rPr>
          <w:b/>
          <w:u w:val="single"/>
        </w:rPr>
        <w:t xml:space="preserve">Asiakirjan numero 24828</w:t>
      </w:r>
    </w:p>
    <w:p>
      <w:r>
        <w:t xml:space="preserve">Yorkin sairaalan henkilökunta järjestää kaksipäiväisen lakon</w:t>
      </w:r>
    </w:p>
    <w:p>
      <w:r>
        <w:t xml:space="preserve">Unite-liiton mukaan 200 sen jäsentä ryhtyy työtaistelutoimiin NHS Trustin suunnitelmien vuoksi siirtää osa henkilöstöstä tytäryhtiölle. Unionin toimihenkilö Chris Daly sanoi, että työntekijöiden sopimuksia muutetaan "yksipuolisesti". York Teaching Hospitals NHS Trustin mukaan "kaikkia asianmukaisia menettelyjä on noudatettu". Daly sanoi: "Jäsenemme katsovat, että heidän työnantajansa henkilöllisyys on heidän työsopimuksensa ehto, eivätkä he halua, että sitä muutetaan yksipuolisesti, kuten tässä tapauksessa ehdotetaan." Trust sanoi lausunnossaan: "Tunnustamme, että henkilöstöllä on oikeus ilmaista huolensa tällä tavoin, ja teemme yhteistyötä henkilöstömme kanssa varmistaaksemme, että jatkamme turvallista hoitoa potilaillemme ja henkilöstöllemme työtaistelun aikana."</w:t>
      </w:r>
    </w:p>
    <w:p>
      <w:r>
        <w:rPr>
          <w:b/>
        </w:rPr>
        <w:t xml:space="preserve">Yhteenveto</w:t>
      </w:r>
    </w:p>
    <w:p>
      <w:r>
        <w:t xml:space="preserve">Osa Yorkin sairaalan huolto- ja tukityöntekijöistä on järjestämässä kaksipäiväistä lakkoa.</w:t>
      </w:r>
    </w:p>
    <w:p>
      <w:r>
        <w:rPr>
          <w:b/>
          <w:u w:val="single"/>
        </w:rPr>
        <w:t xml:space="preserve">Asiakirjan numero 24829</w:t>
      </w:r>
    </w:p>
    <w:p>
      <w:r>
        <w:t xml:space="preserve">Dumfriesin vapaa-ajankeskuksen korjaukset loppusuoralla</w:t>
      </w:r>
    </w:p>
    <w:p>
      <w:r>
        <w:t xml:space="preserve">DG Onen laitos Dumfriesissa on ollut suljettuna yli vuoden odottamassa merkittäviä korjaustöitä. Dumfries and Gallowayn neuvosto ja urakoitsija Keir Construction neuvottelevat parhaillaan taloudellisesta ratkaisusta. Tiedottaja sanoi, että tilannetta odotetaan päivitettävän "lähipäivinä". Keskus avattiin yleisölle toukokuussa 2008, mutta se on kärsinyt ongelmista, jotka johtivat lopulta sen täydelliseen sulkemiseen lokakuussa 2014. Luottamuksellinen prosessi Neuvosto aloitti oikeustoimet urakoitsijoita vastaan, ja korjausten odotetaan vievän 18 kuukautta ja maksavan 6-10 miljoonaa puntaa. Kaupungissa on tällä välin otettu käyttöön väliaikaisia tiloja. Nyt näyttää siltä, että sovitteluprosessi paikallisviranomaisen ja rakennusliikkeen välillä saattaa olla päättymässä. "Keskustelut valtuustomme ja Kierin välillä ovat olleet myönteisiä ja ovat nyt loppuvaiheessa, ja toivottavasti sovintoratkaisusta päästään sopimukseen hyvin pian", edustaja sanoi. "Sovitteluprosessi on luottamuksellinen, eikä tässä tilanteessa olisi tarkoituksenmukaista sanoa enempää tässä vaiheessa."</w:t>
      </w:r>
    </w:p>
    <w:p>
      <w:r>
        <w:rPr>
          <w:b/>
        </w:rPr>
        <w:t xml:space="preserve">Yhteenveto</w:t>
      </w:r>
    </w:p>
    <w:p>
      <w:r>
        <w:t xml:space="preserve">Valtuusto on sanonut toivovansa, että 17 miljoonan punnan arvoisen vapaa-ajankeskuksen korjauksia koskevassa pitkässä kiistassa päästään "hyvin pian" tuomioistuimen ulkopuoliseen ratkaisuun.</w:t>
      </w:r>
    </w:p>
    <w:p>
      <w:r>
        <w:rPr>
          <w:b/>
          <w:u w:val="single"/>
        </w:rPr>
        <w:t xml:space="preserve">Asiakirjan numero 24830</w:t>
      </w:r>
    </w:p>
    <w:p>
      <w:r>
        <w:t xml:space="preserve">Venezuelan opposition mukaan Maduron syrjäyttämistä koskeva vetoomus on vahvistettu.</w:t>
      </w:r>
    </w:p>
    <w:p>
      <w:r>
        <w:t xml:space="preserve">Sadattuhannet venezuelalaiset ovat antaneet sormenjälkiä allekirjoitusten todentamiseksi. Kansanäänestyksen koordinaattori Vicente Bello sanoi, että allekirjoitusten määrä oli "selvästi ylittänyt tarvittavan vähimmäismäärän". Vaaliviranomaisten on nyt vahvistettava prosessi. Jos tämä vaihe hyväksytään, neljän miljoonan ihmisen on allekirjoitettava toinen vetoomus, ennen kuin kansanäänestys voidaan järjestää. Mikä Venezuelassa on mennyt pieleen? Chavezin tukija tuomitsee anarkian Oppositio syyttää Maduron sosialistista politiikkaa rajusta inflaatiosta sekä elintarvike- ja perushyödykepulasta. Alun perin 2. toukokuuta jätetty vetoomus keräsi lähes kaksi miljoonaa allekirjoitusta, mutta vaaliviranomaisten mukaan 600 000 allekirjoitusta oli vilpillisiä. Vetoomuksen allekirjoittaneilla oli perjantaihin asti aikaa tarkistaa henkilöllisyystodistuksensa ja sormenjälkensä kansallisen vaalilautakunnan (CNE) perustamissa keskuksissa. Kansanäänestyksen hyväksymiseen ensimmäisessä vaiheessa tarvitaan vain yksi prosentti äänestäjistä eli 194 729 äänestäjää. Monet ihmiset jonottivat tuntikausia saadakseen allekirjoituksensa varmennetuksi sähköisen sormenjälkitarkastuksen avulla. "Hinnat nousevat joka päivä pula-aikojen lisäksi", sanoi virkamies Felix Rodriguez, joka jätti työnsä väliin antaakseen allekirjoituksensa. Hän sanoi, ettei hänen keittiössään ole jauhoja, maitoa tai lihaa eikä varaosia hänen autonsa korjaamiseen. Oppositiojohtajat haluavat, että äänestys järjestetään tänä vuonna, koska sen ajoitus on ratkaisevassa asemassa sen suhteen, mitä seuraavaksi tapahtuu. Jos kansanäänestys järjestetään ennen tammikuun 10. päivää ja se on Maduroa vastaan, käynnistetään uudet vaalit. Jos äänestys kuitenkin järjestettäisiin 10. tammikuuta jälkeen eli Maduron kahden viimeisen virkavuoden aikana, hänen tilalleen valittaisiin varapresidentti ja hänen tukijansa Aristobulo Isturiz. Maduro valittiin huhtikuussa 2013, ja hänen toimikautensa kestää vuoteen 2019. Askeleet kohti kansanäänestystä</w:t>
      </w:r>
    </w:p>
    <w:p>
      <w:r>
        <w:rPr>
          <w:b/>
        </w:rPr>
        <w:t xml:space="preserve">Yhteenveto</w:t>
      </w:r>
    </w:p>
    <w:p>
      <w:r>
        <w:t xml:space="preserve">Venezuelan oppositiojohtajat sanovat, että he ovat vahvistaneet tarpeeksi allekirjoituksia vetoomukseen, jotta he voivat siirtyä seuraavaan vaiheeseen prosessissa presidentti Nicolas Maduron syrjäyttämiseksi kansanäänestyksessä.</w:t>
      </w:r>
    </w:p>
    <w:p>
      <w:r>
        <w:rPr>
          <w:b/>
          <w:u w:val="single"/>
        </w:rPr>
        <w:t xml:space="preserve">Asiakirjan numero 24831</w:t>
      </w:r>
    </w:p>
    <w:p>
      <w:r>
        <w:t xml:space="preserve">"Meluisa" joulupäivän Metrobus työ Bristolissa viivästyy</w:t>
      </w:r>
    </w:p>
    <w:p>
      <w:r>
        <w:t xml:space="preserve">Network Rail oli aiemmin ilmoittanut, että 12 tuntia kestävät paalutustyöt alkavat perjantaina kello 03.00 GMT. Mutta "työn meluisimmat osat" on nyt siirretty kello 08:00 GMT:ään, yritys sanoi, "päivänvalon aikana". Jotkut Bedminsterin ja Ashton Valen asukkaat ovat saaneet valvoa Bristolin uuden Metrobus-reitin töiden vuoksi. "Anteeksi" Osana 200 miljoonan punnan hintaista kaupungin läpi kulkevaa "nopean liikenteen" bussilinjaa Network Rail tekee "tärinäpaalutusta" Parson Streetin sillan rakentamista varten. Asukkaat kuvailivat melun olevan "kuin teollinen kulmahiomakone" ja kuin se tapahtuisi "aivan ovemme ulkopuolella". Network Railin läntisen reitin toimitusjohtaja Mark Langman sanoi: "Haluan pyytää anteeksi kaikilta alueen asukkailta häiriöitä, joita nämä työt ovat aiheuttaneet, ja huolta, jota ne ovat aiheuttaneet erityisesti joulupäivänä. "Tämä työ on tärkeä, ja joulu on ainoa aika vuodesta, jolloin rautatietä ei kulje mitään. "Tämä tarkoittaa, että voimme turvallisesti saattaa päätökseen joitakin työn monimutkaisempia osia. "Ymmärrän kuitenkin täysin asukkaiden ilmaiseman huolen."</w:t>
      </w:r>
    </w:p>
    <w:p>
      <w:r>
        <w:rPr>
          <w:b/>
        </w:rPr>
        <w:t xml:space="preserve">Yhteenveto</w:t>
      </w:r>
    </w:p>
    <w:p>
      <w:r>
        <w:t xml:space="preserve">Rautatieyhtiö, joka oli varoittanut Bristolin asukkaita joulupäivän varhaisina tunteina tehtävistä meluisista rakennustöistä, on muuttanut suunnitelmaansa.</w:t>
      </w:r>
    </w:p>
    <w:p>
      <w:r>
        <w:rPr>
          <w:b/>
          <w:u w:val="single"/>
        </w:rPr>
        <w:t xml:space="preserve">Asiakirjan numero 24832</w:t>
      </w:r>
    </w:p>
    <w:p>
      <w:r>
        <w:t xml:space="preserve">Koira makasi kuolleen omistajansa vieressä viikkoja unkarilaisessa asunnossa.</w:t>
      </w:r>
    </w:p>
    <w:p>
      <w:r>
        <w:t xml:space="preserve">Yhdeksänvuotias havanese-rotuinen Zsazsa löydettiin keskiviikkona budapestilaisesta asunnosta. Se oli löydettäessä pahasti aliravittu, kertoivat Budapestin eläinsuojeluviranomaiset. Zsazzan omistaja, kuusikymppinen nainen, näytti kuolleen luonnollisista syistä. Naapurit soittivat poliisille huolestuttuaan siitä, että iäkästä naista ei ollut näkynyt moneen viikkoon, Reuters kertoi. Poliisi meni asuntoon ja löysi koiran makaamassa omistajansa vieressä. Pelastajien mukaan koiralla oli kuivattua ruokaa, mutta se olisi kuollut, jos sitä ei olisi löydetty. Zsazsa oli heikko, eikä pystynyt seisomaan, ja se piti raahata pois kuolleen omistajansa luota, he kertoivat. Sen pelastanut järjestö kertoi, että se heiluttaa nyt taas häntäänsä.</w:t>
      </w:r>
    </w:p>
    <w:p>
      <w:r>
        <w:rPr>
          <w:b/>
        </w:rPr>
        <w:t xml:space="preserve">Yhteenveto</w:t>
      </w:r>
    </w:p>
    <w:p>
      <w:r>
        <w:t xml:space="preserve">Koira oli ilmeisesti maannut uskollisesti kuolleen omistajansa ruumiin vieressä useita viikkoja, kun pari löydettiin unkarilaisesta asunnosta.</w:t>
      </w:r>
    </w:p>
    <w:p>
      <w:r>
        <w:rPr>
          <w:b/>
          <w:u w:val="single"/>
        </w:rPr>
        <w:t xml:space="preserve">Asiakirjan numero 24833</w:t>
      </w:r>
    </w:p>
    <w:p>
      <w:r>
        <w:t xml:space="preserve">Ashwellin kirkonkellot "voitaisiin vaimentaa" kompromississa</w:t>
      </w:r>
    </w:p>
    <w:p>
      <w:r>
        <w:t xml:space="preserve">Hertfordshiren Ashwellissä on ollut kaksijakoinen mielipide: ihmiset sanovat, että varttitunnin kellonlyömät valvottavat heitä öisin, ja toiset pitävät niistä. Joulukuussa ilmoitettiin, että St Maryn kirkon kellot hiljennetään kello 23:00 ja 07:00 väliseksi ajaksi. Soittokellojen ystäville on nyt annettu aikaa tarjota toinen vaihtoehto. Pyhän Marian kellot ovat soineet yli 100 vuotta, mutta ne vaiennettiin korjaustöiden ajaksi kaksi vuotta sitten. Vaihtoehtoinen ratkaisu Korjausten jälkeen valitukset johtivat North Hertsin piirineuvoston tutkimukseen, jossa se päätti, että kellot olivat "terveydelle haitallisia". Ashwellin seurakuntaneuvosto päätti lopettaa kellojen soittamisen 15 minuutin välein yön aikana, mutta sanoi, että ne voivat soida edelleen tunnin välein, jotta vältyttäisiin meluntorjuntamääräykseltä. Pelastakaa kellot -kampanjan järjestäjät vaativat kuitenkin kansanäänestystä, sillä he väittivät, että suurin osa kyläläisistä ei halunnut sitä. Ryhmälle on nyt annettu "vähintään kuusi kuukautta" aikaa kehittää vaihtoehtoinen ratkaisu yöaikaisen melutason vähentämiseksi, todistaa sen toimivuus ja kerätä tarvittavat varat. Ashwell Advocates, joka valitti melusta, sanoi olevansa "tyytyväinen mihin tahansa pitkän aikavälin kestävään ratkaisuun, joka ratkaisee meluongelman".</w:t>
      </w:r>
    </w:p>
    <w:p>
      <w:r>
        <w:rPr>
          <w:b/>
        </w:rPr>
        <w:t xml:space="preserve">Yhteenveto</w:t>
      </w:r>
    </w:p>
    <w:p>
      <w:r>
        <w:t xml:space="preserve">Meluongelmista kiistellyn kirkon kelloja saatetaan vaimentaa yön yli sen sijaan, että ne hiljennettäisiin.</w:t>
      </w:r>
    </w:p>
    <w:p>
      <w:r>
        <w:rPr>
          <w:b/>
          <w:u w:val="single"/>
        </w:rPr>
        <w:t xml:space="preserve">Asiakirjan numero 24834</w:t>
      </w:r>
    </w:p>
    <w:p>
      <w:r>
        <w:t xml:space="preserve">George Formbyn viimeinen talo St Annesissa saa sinisen muistolaatan.</w:t>
      </w:r>
    </w:p>
    <w:p>
      <w:r>
        <w:t xml:space="preserve">Formby asui vaimonsa mukaan Beryldeneksi nimetyssä talossa lähes kymmenen vuotta kuolemaansa asti vuonna 1961. George Formby Society -yhdistyksen jäsenet esiintyivät Fairhavenin Inner Promenadella pidetyssä paljastustilaisuudessa. Marion Coupe Lytham St Annes Civic Society -yhdistyksestä sanoi olevansa "hämmästynyt" siitä, että viihdetaiteilija kiinnostaa yhä niin paljon. "Emme mainostaneet tapahtumaa, mutta niin monet ihmiset ovat saaneet kuulla siitä, se on ihanaa", hän sanoi. Vuonna 1932 rakennettu talo oli alun perin nimeltään Cintra, ja sillä on toinenkin musiikillinen yhteys - Formby osti sen tenori Joseph Lockelta. Formby, joka syntyi George Hoy Boothina Wiganissa, Suur-Manchesterissa, vuonna 1904. Hän oli koomikko, näyttelijä, laulaja ja lauluntekijä, joka esiintyi 21 elokuvassa ja sai vuonna 1946 OBE-tunnustuksen viihdyttämisestään brittiläisille ja amerikkalaisille joukoille toisen maailmansodan aikana.</w:t>
      </w:r>
    </w:p>
    <w:p>
      <w:r>
        <w:rPr>
          <w:b/>
        </w:rPr>
        <w:t xml:space="preserve">Yhteenveto</w:t>
      </w:r>
    </w:p>
    <w:p>
      <w:r>
        <w:t xml:space="preserve">Viihdetaiteilija George Formbyn entisen kotitalon St Annesissa Lancashiressa on paljastettu sininen muistolaatta.</w:t>
      </w:r>
    </w:p>
    <w:p>
      <w:r>
        <w:rPr>
          <w:b/>
          <w:u w:val="single"/>
        </w:rPr>
        <w:t xml:space="preserve">Asiakirjan numero 24835</w:t>
      </w:r>
    </w:p>
    <w:p>
      <w:r>
        <w:t xml:space="preserve">Motorhead peruu loput kesän konsertit</w:t>
      </w:r>
    </w:p>
    <w:p>
      <w:r>
        <w:t xml:space="preserve">"Joskus ei voi tehdä muuta kuin noudattaa lääkärin määräyksiä", Lemmy sanoi bändin verkkosivuilla julkaistussa lausunnossa. Lausunnossa lisättiin, että bändi "vihaa" tuottaa faneille pettymyksen ja odottaa palaavansa "täydessä iskussa" muutaman kuukauden sisällä. Kuuden peruuntuneen päivämäärän joukossa on keikkoja Saksassa, Ranskassa ja Venäjällä. Motorhead oli jo perunut kolme konserttia kesäkuussa sen jälkeen, kun Lemmyn kerrottiin saaneen hematooman, jossa veri kerääntyy verisuonen ulkopuolelle. Sitä ennen yhtye esiintyi tämän vuoden Download-festivaaleilla Donington Parkissa ensimmäisen pääesiintymisensä 25-vuotispäivänä. Motorhead ei kertonut mitään yksityiskohtia keulamiehen sairaudesta, vaan sanoi vain, että hänellä oli "joitakin lääketieteellisiä huoltotoimenpiteitä pitkän aikavälin hyväksi". "Häntä neuvottiin tuolloin lepäämään, mutta kun hänen vointinsa parani, hän tietenkin jatkoi elämäänsä normaalisti", lausunnossa sanottiin. "Sittemmin häntä on neuvottu, että hänen pitäisi välittömästi ottaa lisää aikaa lepäämiseen." Lemmy lisäsi: "Haluan kiittää kaikkia, jotka toivottivat minulle hyvää, päätös oli minulle vaikea, sillä en halua tuottaa faneille pettymystä varsinkaan aikoina, jolloin talous on huono ja ihmiset käyttivät rahansa nähdäkseen meidät." Yhtye julkaisee syyskuussa 21. albuminsa Aftershock. Heidän tulevan 40-vuotisjuhlavuotensa on määrä tapahtua vuonna 2015.</w:t>
      </w:r>
    </w:p>
    <w:p>
      <w:r>
        <w:rPr>
          <w:b/>
        </w:rPr>
        <w:t xml:space="preserve">Yhteenveto</w:t>
      </w:r>
    </w:p>
    <w:p>
      <w:r>
        <w:t xml:space="preserve">Metalliyhtye Motorhead on joutunut perumaan loput kesän festivaalikeikoistaan keulakuva Lemmy Kilmisterin sairastumisen vuoksi.</w:t>
      </w:r>
    </w:p>
    <w:p>
      <w:r>
        <w:rPr>
          <w:b/>
          <w:u w:val="single"/>
        </w:rPr>
        <w:t xml:space="preserve">Asiakirjan numero 24836</w:t>
      </w:r>
    </w:p>
    <w:p>
      <w:r>
        <w:t xml:space="preserve">Portsmouthin tulvapuolustusmuurin halkeama kasvoi korjausten alkaessa.</w:t>
      </w:r>
    </w:p>
    <w:p>
      <w:r>
        <w:t xml:space="preserve">Urakoitsijat saapuivat paikalle aiemmin ja alkoivat täyttää tyhjiötä tonneilla kiviä, jotka toimivat väliaikaisena suojana. Rantakadun osa on eristetty sen jälkeen, kun halkeama ilmestyi Southseassa sijaitsevan Pyramids-keskuksen taakse 25. ja 26. joulukuuta välisenä aikana. Neuvoston johtajan Donna Jonesin mukaan reikä kasvoi yön aikana korkeiden vuorovesien ja voimakkaiden tuulten keskellä. Hän twiittasi: "Reikä on kasvanut yön aikana, mutta seinä on yhä pystyssä! Urakoitsijat ovat paikalla ja työt ovat alkaneet!" Työt kestävät kaksi viikkoa, kun reikä täytetään ja 2000 tonnia kalliota toimitetaan. Halkeaman korjaaminen maksaa 250 000 puntaa, ja rahoituksen odotetaan tulevan ympäristövirastolta. Jones sanoi, että viranomainen on jo työskennellyt miljoonien punnan arvoisen vanhojen merisuojien korvaamisohjelman parissa, johon tämä osa kuuluu.</w:t>
      </w:r>
    </w:p>
    <w:p>
      <w:r>
        <w:rPr>
          <w:b/>
        </w:rPr>
        <w:t xml:space="preserve">Yhteenveto</w:t>
      </w:r>
    </w:p>
    <w:p>
      <w:r>
        <w:t xml:space="preserve">Meren tulvavallin reikä on kasvanut yön aikana, kun romahtaneen osan korjaustyöt ovat alkaneet.</w:t>
      </w:r>
    </w:p>
    <w:p>
      <w:r>
        <w:rPr>
          <w:b/>
          <w:u w:val="single"/>
        </w:rPr>
        <w:t xml:space="preserve">Asiakirjan numero 24837</w:t>
      </w:r>
    </w:p>
    <w:p>
      <w:r>
        <w:t xml:space="preserve">"Pääsiäissaaren pää": Rapa Nui -patsas saapuu Manchesteriin.</w:t>
      </w:r>
    </w:p>
    <w:p>
      <w:r>
        <w:t xml:space="preserve">Moai Hava, joka tarkoittaa "likaista patsasta" tai "kadonnutta", on lainattu British Museumin toimesta. Patsas on keskipisteenä tulevassa näyttelyssä, joka kertoo Rapa Nuista, jonka eurooppalaiset tutkimusmatkailijat nimesivät pääsiäissaareksi. Patsas on yksi vain 14:stä basaltista veistetystä patsaasta, sillä suurin osa patsaista on tehty pehmeämmästä vulkaanisesta tuffista. Saaren asukkaat louhivat, veistivät ja pystyttivät noin 880 moaita vuosina 1100-1600 jKr. Museon tiimi käytti nostureita ja erikoisnostolaitteita siirtääkseen sen varovasti paikalleen neljä tuntia kestäneessä operaatiossa. Museon tiedottajan mukaan 1. huhtikuuta-6. syyskuuta kestävässä näyttelyssä "tarkastellaan näitä vaikuttavia patsaita uudella tavalla".</w:t>
      </w:r>
    </w:p>
    <w:p>
      <w:r>
        <w:rPr>
          <w:b/>
        </w:rPr>
        <w:t xml:space="preserve">Yhteenveto</w:t>
      </w:r>
    </w:p>
    <w:p>
      <w:r>
        <w:t xml:space="preserve">Kolmen tonnin painoinen pääsiäissaaren pää on siirretty paikalleen Manchesterin museon näyttelyä varten.</w:t>
      </w:r>
    </w:p>
    <w:p>
      <w:r>
        <w:rPr>
          <w:b/>
          <w:u w:val="single"/>
        </w:rPr>
        <w:t xml:space="preserve">Asiakirjan numero 24838</w:t>
      </w:r>
    </w:p>
    <w:p>
      <w:r>
        <w:t xml:space="preserve">Uusia kuvia Aberdeen FC:n stadionista toivotaan Kingsfordiin</w:t>
      </w:r>
    </w:p>
    <w:p>
      <w:r>
        <w:t xml:space="preserve">Stadion ja harjoittelutilat rakennettaisiin Kingsfordiin, lähelle Aberdeenin ohitustietä, Westhillin lähelle. Yes to Kingsford Stadium -ryhmä uskoo, että 20 000-paikkainen stadion olisi tärkeä edistysaskel, mutta sitä on kuitenkin vastustettu. Pittodriella järjestetään torstaina klo 15-21 näyttely Richard Donald Standin AAM Suite -osastolla. George Yule, AFC:n varapuheenjohtaja, sanoi: "Menneisyytemme loistokkuus ja nykyisyyden vankka perusta eivät voi ylläpitää seuran toimintaa tulevaisuudessa, ja siksi aloitimme neljä vuotta sitten uuden matkan - matkan, joka vie meidät pitkäaikaiseen menestykseen ja kestävyyteen kentällä ja sen ulkopuolella. "Tarjoamme stadionin, joka tukee kunnianhimoisia tavoitteitamme ja täyttää faniemme odotukset sekä erinomaiset yhteisön urheilutilat."</w:t>
      </w:r>
    </w:p>
    <w:p>
      <w:r>
        <w:rPr>
          <w:b/>
        </w:rPr>
        <w:t xml:space="preserve">Yhteenveto</w:t>
      </w:r>
    </w:p>
    <w:p>
      <w:r>
        <w:t xml:space="preserve">Uusia kuvia siitä, miltä Aberdeen FC toivoo kaupungin laitamille rakennettavan uuden stadionin näyttävän, on julkaistu.</w:t>
      </w:r>
    </w:p>
    <w:p>
      <w:r>
        <w:rPr>
          <w:b/>
          <w:u w:val="single"/>
        </w:rPr>
        <w:t xml:space="preserve">Asiakirjan numero 24839</w:t>
      </w:r>
    </w:p>
    <w:p>
      <w:r>
        <w:t xml:space="preserve">Intian viranomaiset tutkivat suurten kissojen kuolemantapauksia</w:t>
      </w:r>
    </w:p>
    <w:p>
      <w:r>
        <w:t xml:space="preserve">Kaksi tiikeriä on kuollut "bakteeritulehdukseen", kun taas kolmas tiikeri ja kaksi leijonaa kuolivat vanhuuteen Bennerghatta-kansallispuistossa, kertoi luonnonvaraisen eläimistön edustaja. Puisto on desinfioitu ja henkilökuntaa on pyydetty ylläpitämään hygieniaa, hän sanoi. Intiassa on luonnossa yli 1 400 tiikeriä ja useita satoja leijonia. Kaksi leijonaa ja siperiantiikeri kuolivat ensin 25 000 hehtaarin suuruisessa puistossa, joka sijaitsee lähellä eteläistä Bangaloren kaupunkia. Villieläinvirkamiehet selittivät niiden kuoleman vanhenemisella. Neljävuotiaan tiikeritiikerin ja kolmen kuukauden ikäisen pennun kuolemat johtuivat viranomaisten mukaan kuitenkin ruoan ja veden välityksellä tarttuneista bakteereista. Puistossa, joka on suosittu turistikohde, on 47 tiikeriä ja yhdeksän leijonaa. Se on monien uhanalaisten eläinten koti, ja sitä pidetään tärkeänä käytävänä norsuille Etelä-Intiassa.</w:t>
      </w:r>
    </w:p>
    <w:p>
      <w:r>
        <w:rPr>
          <w:b/>
        </w:rPr>
        <w:t xml:space="preserve">Yhteenveto</w:t>
      </w:r>
    </w:p>
    <w:p>
      <w:r>
        <w:t xml:space="preserve">Kolmen tiikerin ja kahden leijonan kuolema alle viikossa on saanut Intian kansallispuistoviranomaiset aloittamaan tutkimuksen.</w:t>
      </w:r>
    </w:p>
    <w:p>
      <w:r>
        <w:rPr>
          <w:b/>
          <w:u w:val="single"/>
        </w:rPr>
        <w:t xml:space="preserve">Asiakirjan numero 24840</w:t>
      </w:r>
    </w:p>
    <w:p>
      <w:r>
        <w:t xml:space="preserve">Alstom: Ranska saa uudet veto-oikeudet</w:t>
      </w:r>
    </w:p>
    <w:p>
      <w:r>
        <w:t xml:space="preserve">Siirto tapahtuu samaan aikaan, kun yhdysvaltalainen General Electric (GE) ja saksalainen Siemens kilpailevat ranskalaisen konepajakonserni Alstomin sähköliiketoiminnan haltuunotosta. Kaikki tällaiset yritysostot edellyttävät nyt talousministeri Arnaud Montebourgin hyväksyntää. Montebourgin tiedetään suosivan Siemensin tarjousta GE:n tarjouksen sijaan. Hän sanoi lausunnossaan, että hallituksen uutta veto-oikeutta sovellettaisiin "valikoivasti ja oikeasuhtaisesti ottaen huomioon jokainen tilanne". Tähän asti Ranskan hallituksen valtuudet puuttua asioihin ovat rajoittuneet puolustus- ja turvallisuusasioita koskeviin sopimuksiin. Asetuksella se laajennetaan energia-, vesi-, liikenne-, terveys- ja viestintäaloille. Viime viikolla Alstom ilmoitti koko vuoden nettotuloksensa laskeneen 28 prosenttia 556 miljoonaan euroon (774 miljoonaa dollaria; 456 miljoonaa puntaa). Yhtiö syytti laskusta rakenneuudistuskustannuksia, omaisuuserien alaskirjauksia ja vaikeita taloudellisia olosuhteita. Alstom harkitsee parhaillaan GE:n 16,9 miljardin dollarin tarjousta energialiiketoiminnastaan, mutta myös Siemens on osoittanut kiinnostusta yksikköä kohtaan. Ranskalaisyritys on ilmoittanut päättävänsä toukokuun loppuun mennessä, kumman tarjoajan se suosii. Energialiiketoiminnan osuus Alstomin kokonaistuloista on noin 70 prosenttia, ja jos kauppa toteutuisi, se jättäisi yhtiön kuljetusliiketoiminnaksi. Alstomin kuljetusyksikkö valmistaa TGV-suurnopeusjunia ja merkinantolaitteita. Sekä GE että Siemens ovat jo tavanneet Ranskan presidentin Francois Hollanden keskustellakseen mahdollisista tarjouksistaan. Ranskan hallitus on vastustanut GE:n tarjousta.</w:t>
      </w:r>
    </w:p>
    <w:p>
      <w:r>
        <w:rPr>
          <w:b/>
        </w:rPr>
        <w:t xml:space="preserve">Yhteenveto</w:t>
      </w:r>
    </w:p>
    <w:p>
      <w:r>
        <w:t xml:space="preserve">Ranskan pääministeri Manuel Valls on allekirjoittanut asetuksen, jolla hallitukselle annetaan uudet valtuudet estää strategisiksi katsottuja yrityksiä koskevat ulkomaiset ostotarjoukset.</w:t>
      </w:r>
    </w:p>
    <w:p>
      <w:r>
        <w:rPr>
          <w:b/>
          <w:u w:val="single"/>
        </w:rPr>
        <w:t xml:space="preserve">Asiakirjan numero 24841</w:t>
      </w:r>
    </w:p>
    <w:p>
      <w:r>
        <w:t xml:space="preserve">Techniquest-tiedekeskus avautuu Wrexhamin keskustaan</w:t>
      </w:r>
    </w:p>
    <w:p>
      <w:r>
        <w:t xml:space="preserve">Techniquest Glyndwr järjestetään entisessä TJ Hughesin myymälässä Chester Streetillä. Se on ollut tyhjillään vuodesta 2011. Wrexhamin Glyndwr-yliopiston nykyiset tilat pysyvät auki. Uusi keskus on tarkoitus avata vuonna 2019 lyhytaikaisella vuokrasopimuksella. Väliaikaisen vuokrasopimuksen ansiosta pomot voivat esittää pääomasijoituksia eri rahoituslähteistä. Johtaja Scot Owen sanoi: "Olemme etsineet tapoja olla näkyvämmin läsnä Wrexhamissa."</w:t>
      </w:r>
    </w:p>
    <w:p>
      <w:r>
        <w:rPr>
          <w:b/>
        </w:rPr>
        <w:t xml:space="preserve">Yhteenveto</w:t>
      </w:r>
    </w:p>
    <w:p>
      <w:r>
        <w:t xml:space="preserve">Wrexhamin keskustaan avataan uusi tiede- ja löytökeskus.</w:t>
      </w:r>
    </w:p>
    <w:p>
      <w:r>
        <w:rPr>
          <w:b/>
          <w:u w:val="single"/>
        </w:rPr>
        <w:t xml:space="preserve">Asiakirjan numero 24842</w:t>
      </w:r>
    </w:p>
    <w:p>
      <w:r>
        <w:t xml:space="preserve">Itsemurhaisku tuomittu</w:t>
      </w:r>
    </w:p>
    <w:p>
      <w:r>
        <w:t xml:space="preserve">YK:n pääsihteeri Kofi Annan tuomitsi Colombon armeijan päämajaan tehdyn iskun ja toisti, että mikään syy ei oikeuta itsemurhapommi-iskujen kaltaisia väkivallantekoja. Annan on kehottanut osapuolia palaamaan neuvottelupöytään ja korostanut, että paluu sotaan ei ratkaise mitään osapuolten välisiä ongelmia. "Terroriteot" Yhdysvallat on kuvaillut itsemurhapommi-iskua "tuomittavaksi terroriteoksi" ja syyttänyt LTTE:tä yrityksestä aloittaa sota uudelleen. Yhdysvaltain apulaisministeri Richard Boucher, joka vastaa Etelä- ja Keski-Aasian asioista, sanoi, että Yhdysvallat liittoutuu kansainvälisen yhteisön kanssa painostaakseen LTTE:tä lopettamaan väkivaltaisuudet. Yhdysvaltain ulkoministeriön tiedottaja Adam Ereli on kutsunut hyökkäystä "selväksi provokaatioksi". Sri Lankan tärkeimmät kansainväliset järjestöt ovat ilmaisseet vakavan huolensa saarivaltion turvallisuustilanteesta lausunnossaan, joka annettiin tunteja hyökkäyksen jälkeen tiistaina. Yhteispuheenjohtajat Yhteispuheenjohtajat Yhdysvallat, Norja, EU ja Japani ovat kehottaneet tamilitiikereitä "lopettamaan kaikki itsemurhaiskut ja muut väkivallan muodot". Kansainvälinen yhteisö ei ole vielä reagoinut viimeaikaiseen turvallisuustilanteeseen, sillä Sri Lankan armeija on aloittanut ilmaiskut LTTE:n kohteisiin. Tamilitiikerien mukaan tuhannet siviilit pakenevat hyökkäyksiä idässä. Avunantajien yhteispuheenjohtajien on määrä tavata perjantaina Oslossa keskustellakseen tilanteesta, Norjan kansainvälisen kehityksen ministeri Erik Solheim kertoi bbcsinhala.comille.</w:t>
      </w:r>
    </w:p>
    <w:p>
      <w:r>
        <w:rPr>
          <w:b/>
        </w:rPr>
        <w:t xml:space="preserve">Yhteenveto</w:t>
      </w:r>
    </w:p>
    <w:p>
      <w:r>
        <w:t xml:space="preserve">Kansainvälinen yhteisö on tuominnut jyrkästi itsemurhapommi-iskun, jonka tamilitiikerikapinallisten väitetään tehneen yrittäessään murhata Sri Lankan armeijan komentajan.</w:t>
      </w:r>
    </w:p>
    <w:p>
      <w:r>
        <w:rPr>
          <w:b/>
          <w:u w:val="single"/>
        </w:rPr>
        <w:t xml:space="preserve">Asiakirjan numero 24843</w:t>
      </w:r>
    </w:p>
    <w:p>
      <w:r>
        <w:t xml:space="preserve">Dame Fanny Waterman vetäytyy Leedsin pianokilpailusta</w:t>
      </w:r>
    </w:p>
    <w:p>
      <w:r>
        <w:t xml:space="preserve">Dame Fanny Waterman, joka perusti maailmankuulun kilpailun vuonna 1961, jää eläkkeelle vuoden 2015 kilpailun jälkeen, joka päättyy 13. syyskuuta. "Leeds-kilpailua on alettu pitää pianomaailman himoitsemattomimpina palkintoina. Kilpailun aiempiin voittajiin kuuluvat Andras Schiff, Radu Lupu ja Artur Pizarro. Hän perusti kilpailun edesmenneen miehensä tohtori Geoffrey de Keyserin ja Marion Thorpen, silloisen Harewoodin kreivittären, kanssa. Dame Fanny sanoi: "Olen hyvin kiitollinen erinomaisille kilpailijoille, tuomaristoille, kapellimestareille, orkestereille, ystäville, hyväntekijöille ja vapaaehtoisille, joiden laatu on kaikki kaikessa. "Tunnen olevani nyt, vuoden 2015 kilpailun jälkeen, valmis luovuttamaan ohjakset eteenpäin luottaen siihen, että kilpailu jatkaa kukoistustaan ja kasvuaan ja tarjoaa mahdollisuuksia nuorille pianisteille, musiikin ystäville ja yleisölle pitkälle tulevaisuuteen." Leedsissä syntynyt Dame Fanny opiskeli Lontoon Royal College of Musicissa ja esiintyi vuoden 1942 Proms-konsertissa. Vuonna 2004 hänelle myönnettiin Leedsin kaupungin vapaus.</w:t>
      </w:r>
    </w:p>
    <w:p>
      <w:r>
        <w:rPr>
          <w:b/>
        </w:rPr>
        <w:t xml:space="preserve">Yhteenveto</w:t>
      </w:r>
    </w:p>
    <w:p>
      <w:r>
        <w:t xml:space="preserve">94-vuotias Leedsin kansainvälisen pianokilpailun puheenjohtaja ja taiteellinen johtaja jättää tehtävänsä.</w:t>
      </w:r>
    </w:p>
    <w:p>
      <w:r>
        <w:rPr>
          <w:b/>
          <w:u w:val="single"/>
        </w:rPr>
        <w:t xml:space="preserve">Asiakirjan numero 24844</w:t>
      </w:r>
    </w:p>
    <w:p>
      <w:r>
        <w:t xml:space="preserve">Forties Pipeline suljettu salamaniskun jälkeen</w:t>
      </w:r>
    </w:p>
    <w:p>
      <w:r>
        <w:t xml:space="preserve">Forties Pipeline -putkisto suljettiin rantautumiskohdassa lähellä Cruden Bayta Aberdeenshiressä varhain perjantaina. Omistajan Ineosin mukaan lakko aiheutti virtapiikin, jota seurasi sähkökatkos, joka johti täydelliseen sulkemiseen. Uudelleenkäynnistystä odotettiin noin kello 12.15. Ineosin mukaan kaikki sen turvajärjestelmät reagoivat asianmukaisesti, ja järjestelmä suljettiin kokonaan tavanomaisten turvallisuusvarotoimien mukaisesti. Forties-putken keskimääräinen päivittäinen öljynkuljetusmäärä on noin 445 000 barrelia. Ukkonen salamoi ukkosmyrskyjen aikana, jotka vaikuttivat osissa Koillis-Skotlantia varhain perjantaina. Ilmatieteen laitos on antanut keltaisen varoituksen rankkasateista alueella myöhemmin perjantaina.</w:t>
      </w:r>
    </w:p>
    <w:p>
      <w:r>
        <w:rPr>
          <w:b/>
        </w:rPr>
        <w:t xml:space="preserve">Yhteenveto</w:t>
      </w:r>
    </w:p>
    <w:p>
      <w:r>
        <w:t xml:space="preserve">Suuri Pohjanmeren öljyputki on suljettu salamaniskun jälkeen.</w:t>
      </w:r>
    </w:p>
    <w:p>
      <w:r>
        <w:rPr>
          <w:b/>
          <w:u w:val="single"/>
        </w:rPr>
        <w:t xml:space="preserve">Asiakirjan numero 24845</w:t>
      </w:r>
    </w:p>
    <w:p>
      <w:r>
        <w:t xml:space="preserve">Rannikkovartiosto hälyttää vuoroveden vaaroista Jurassic Coastin pelastusten jälkeen</w:t>
      </w:r>
    </w:p>
    <w:p>
      <w:r>
        <w:t xml:space="preserve">Torstaina kahden tunnin sisällä sattuneissa tapahtumissa kaksi nuorta miestä, jotka olivat kiivenneet Charmouthissa sijaitsevan maanvyörymäalueen yli, lennätettiin turvaan. 19- ja 22-vuotiaat lomailijat olivat jättäneet huomiotta turvallisuusvaroituskyltit ja jääneet jumiin nousuveden takia. Tämän jälkeen RNLI:n pelastusvene lähetettiin pelastamaan kaksi 24- ja 21-vuotiasta miestä, jotka olivat jääneet vuoroveden takia pois alueelta. Lyme Regisin rannikkovartijat poimivat myös useita ihmisiä, jotka olivat jääneet veden nousun vuoksi loukkuun Black Venin kallioilla Lyme Regisin ja Charmouthin välillä. Ros Evans Portlandin rannikkovartiostosta sanoi: "Meillä on tällä hetkellä korkeat kevättulvat, ja useilla alueilla kallion rakenne on muuttumassa sään luonnollisten vaikutusten vuoksi. "Ottakaa huomioon kaikki aluetta koskevat varoitusmerkit. Rannikkoalueilla, joilla on ollut epävakaita kallioita, on tästä syystä varoitusmerkkejä esillä." Jurassic Coastin maailmanperintökohteeseen kuuluva alue on turistien ja rantaretkeilijöiden suosiossa, koska alueelta löytyy fossiileja.</w:t>
      </w:r>
    </w:p>
    <w:p>
      <w:r>
        <w:rPr>
          <w:b/>
        </w:rPr>
        <w:t xml:space="preserve">Yhteenveto</w:t>
      </w:r>
    </w:p>
    <w:p>
      <w:r>
        <w:t xml:space="preserve">Rannikkovartiosto on varoittanut Dorsetin Jurassic Coastin rannikolla vuoroveden vuoksi joutuneista ihmisistä.</w:t>
      </w:r>
    </w:p>
    <w:p>
      <w:r>
        <w:rPr>
          <w:b/>
          <w:u w:val="single"/>
        </w:rPr>
        <w:t xml:space="preserve">Asiakirjan numero 24846</w:t>
      </w:r>
    </w:p>
    <w:p>
      <w:r>
        <w:t xml:space="preserve">Pelastajat kasvattavat koiran löytämän oravanpoikasen käsin Invernessissä</w:t>
      </w:r>
    </w:p>
    <w:p>
      <w:r>
        <w:t xml:space="preserve">Koira otti viikon ikäisen pennun suuhunsa kävelyllä Invernessissä ja vei sen takaisin omistajalleen. Pentu on otettu Skotlannin SPCA:n hoitoon, ja se on saanut lempinimen Squirrelly. Hyväntekeväisyysjärjestön Invernessissä sijaitsevassa keskuksessa vietetyn yön jälkeen orava siirrettiin Clackmannanshiressä sijaitsevaan National Wildlife Rescue Centreen. Keskuksen johtaja Colin Seddon sanoi, että orava pysyy keskuksessa 10 viikon ikään asti, jolloin se vapautetaan takaisin luontoon. Hän sanoi: "Orava kamppaili kovasti tullessaan tänne, mutta nyt se syö hyvin. "Se on todennäköisesti pudonnut puusta, koska se on liian nuori ollakseen yksin. "Sitä ruiskutetaan kahden tai kolmen tunnin välein, ja sen jälkeen se siirretään kiinteään ruokaan."</w:t>
      </w:r>
    </w:p>
    <w:p>
      <w:r>
        <w:rPr>
          <w:b/>
        </w:rPr>
        <w:t xml:space="preserve">Yhteenveto</w:t>
      </w:r>
    </w:p>
    <w:p>
      <w:r>
        <w:t xml:space="preserve">Oravanpoikanen kasvatetaan käsin sen jälkeen, kun koira löysi sen metsästä.</w:t>
      </w:r>
    </w:p>
    <w:p>
      <w:r>
        <w:rPr>
          <w:b/>
          <w:u w:val="single"/>
        </w:rPr>
        <w:t xml:space="preserve">Asiakirjan numero 24847</w:t>
      </w:r>
    </w:p>
    <w:p>
      <w:r>
        <w:t xml:space="preserve">Northallerton Friarage Hospitalin äitiysneuvola</w:t>
      </w:r>
    </w:p>
    <w:p>
      <w:r>
        <w:t xml:space="preserve">Ehdotettu muutos korvaisi Northallertonissa sijaitsevan Friarage Hospitalin konsulttijohtoiset äitiyspalvelut kätilöiden johtamilla palveluilla. Komplikaatioiden vaarassa olevat raskaana olevat naiset joutuisivat matkustamaan synnyttämään 35 kilometrin (22 mailin) päässä sijaitsevaan Middlesbroughiin. Hambletonin, Richmondshiren ja Whitbyn kliinisen komissaariryhmän (CCG) mukaan nykyiset palvelut eivät ole kestäviä. Suunnitelmia on arvosteltu voimakkaasti, ja paikallinen konservatiivien kansanedustaja, ulkoministeri William Hague johti viime vuonna useiden tuhansien ihmisten marssia Northallertonin läpi. Toukokuussa terveysministeri Jeremy Hunt hylkäsi kampanjoijien vaatimuksen riippumattomasta tarkistuksesta. CCG:n kliininen johtaja Vicky Pleydell sanoi: "Uskomme, että jos raskauden riski on suuri tai synnytys menee pieleen, on oltava oikeassa paikassa, jossa on laadukas tiimi, joka tukee vauvaa ja äitiä. "Muutoksen tarve on selvä, eikä palvelun säilyminen nykyisellään olisi turvallista." Kuuleminen jatkuu 25. marraskuuta asti.</w:t>
      </w:r>
    </w:p>
    <w:p>
      <w:r>
        <w:rPr>
          <w:b/>
        </w:rPr>
        <w:t xml:space="preserve">Yhteenveto</w:t>
      </w:r>
    </w:p>
    <w:p>
      <w:r>
        <w:t xml:space="preserve">Pohjois-Yorkshiren sairaalan äitiyspalvelujen vähentämistä koskevista suunnitelmista on aloitettu kolmen kuukauden julkinen kuuleminen.</w:t>
      </w:r>
    </w:p>
    <w:p>
      <w:r>
        <w:rPr>
          <w:b/>
          <w:u w:val="single"/>
        </w:rPr>
        <w:t xml:space="preserve">Asiakirjan numero 24848</w:t>
      </w:r>
    </w:p>
    <w:p>
      <w:r>
        <w:t xml:space="preserve">PC James Dixon: "Sanat eivät voi kuvata menetystä</w:t>
      </w:r>
    </w:p>
    <w:p>
      <w:r>
        <w:t xml:space="preserve">PC James Dixon, 39, kuoli, kun hänen moottoripyöränsä törmäsi autoon A4-tiellä lähellä Hare Hatchia tiistaina. Perheen muistokirjoituksessa Samantha Dixon sanoi: "Hän ei ollut vain hieno kaveri, vaan myös yksi ylpeimmistä poliiseista." "Hän ei ollut vain hieno mies, vaan myös yksi ylpeimmistä poliiseista." Dixon oli esiintynyt Sky TV:n Road Wars -ohjelmassa. Kunnianosoituksessa lukee: "James, tai Dixie, kuten monet hänet paremmin tunsivat, oli fantastinen aviomies, poika, veli, ystävä ja kollega. "Sanat eivät voi kuvailla menetystä, jota me kaikki tunnemme juuri nyt. "Hän ei ollut vain hieno mies, vaan myös yksi ylpeimmistä poliiseista. "Emme koskaan pysty täyttämään sitä aukkoa, jonka hän jättää jälkeensä, mutta hän on ikuisesti sydämissämme ja muistoissamme aina ja ikuisesti. xxxxx." Myös autossa ollut 91-vuotias naismatkustaja kuoli onnettomuudessa, kun taas naiskuljettaja vietiin sairaalaan. Bath Roadilla sattunut onnettomuus on annettu riippumattoman poliisivalituslautakunnan (IPCC) käsiteltäväksi. IPCC:n mukaan poliisi Dixon oli harjoituksessa, eikä hän vastannut hätätilanteeseen eikä ajanut takaa ajoneuvoa, johon hän törmäsi. Thames Valleyn poliisipäällikkö Francis Habgood ja pääministeri Theresa May osoittivat kunnioitusta poliisimies Dixonille, joka työskenteli Loddon Valleyn poliisiasemalla Readingin lähellä ja kasvoi Winchesterissä Hampshiressä. Myös Thames Valleyn poliisin Facebook-sivun kommenteissa on esitetty kunnianosoituksia PC Dixonille.</w:t>
      </w:r>
    </w:p>
    <w:p>
      <w:r>
        <w:rPr>
          <w:b/>
        </w:rPr>
        <w:t xml:space="preserve">Yhteenveto</w:t>
      </w:r>
    </w:p>
    <w:p>
      <w:r>
        <w:t xml:space="preserve">Berkshiressä sattuneessa onnettomuudessa kuolleen poliisin raskaana oleva vaimo sanoi, että "sanoilla ei voi kuvailla perheen kokemaa menetystä".</w:t>
      </w:r>
    </w:p>
    <w:p>
      <w:r>
        <w:rPr>
          <w:b/>
          <w:u w:val="single"/>
        </w:rPr>
        <w:t xml:space="preserve">Asiakirjan numero 24849</w:t>
      </w:r>
    </w:p>
    <w:p>
      <w:r>
        <w:t xml:space="preserve">Molly Russell: Russell Russell: Käännös oikeusavun myöntämisessä kuolemansyyntutkimukseen</w:t>
      </w:r>
    </w:p>
    <w:p>
      <w:r>
        <w:t xml:space="preserve">Molly Russell oli 14-vuotias kuollessaan vuonna 2017, ja hänen vanhempansa syyttävät osittain sisältöä, jota hän katseli Instagramissa. Hänen vanhempansa valittivat, kun heiltä evättiin varat, joilla he saivat kattaa asianajajiensa kulut kuulemista varten. Ian Russell sanoi olleensa hämmästynyt, kun virkamiehet kertoivat hänelle, ettei tapauksella ole "laajempaa yleistä etua". Russell sanoi olevansa iloinen, että oikeusministeriön alaisuudessa toimiva oikeusapuvirasto vahvisti harkinneensa päätöstään uudelleen. Hän lisäsi: "Haluan kiittää kaikkia saamistamme lukuisista tukitarjouksista. Tämä päätös on keventänyt perheemme taakkaa, ja odotamme nyt Mollyn kuoleman täydellistä ja pelotonta tutkintaa." Hänen tyttärensä tapaus sai ministerit vaatimaan, että verkkoyritykset tekevät enemmän haitallisten viestien poistamiseksi. Mollyn kuolemansyyntutkintaa valvova kuolinsyyntutkija on kirjoittanut Facebookille, Instagramin omistajalle sekä Pinterestille, YouTubelle ja Applelle ja pyytänyt niitä luovuttamaan kaikki tapauksen kannalta olennaiset tiedot. Oikeusapua koskevien suuntaviivojen mukaan rahoitusta ei myönnetä automaattisesti tutkintatutkimuksiin kuin "poikkeuksellisissa olosuhteissa". Mollyn perhettä edustavan asianajotoimisto Leigh Dayn asianajaja Merry Varney sanoi: "On pettymys, että asiakkaamme joutuivat käymään läpi valitusprosessin saadakseen myönteisen lopputuloksen... ja monet muut perheet eivät menesty valituksissaan." Hän vaati lisää oikeusapurahaa tutkintamenettelyihin ja sanoi, että monet perheet päätyivät edustamaan itseään "täysin epäpätevästi". Oikeusministeriö sanoo, että se on tarkistanut oikeusapujärjestelmää kuolemansyyntutkimuksissa ja että muutoksilla on tarkoitus tehdä siitä "helpommin lähestyttävä ja tukevampi". Jos olet kärsinyt itsensä vahingoittamisesta tai henkisestä ahdistuksesta, apua ja tukea on saatavilla BBC:n Action Line -palvelusta.</w:t>
      </w:r>
    </w:p>
    <w:p>
      <w:r>
        <w:rPr>
          <w:b/>
        </w:rPr>
        <w:t xml:space="preserve">Yhteenveto</w:t>
      </w:r>
    </w:p>
    <w:p>
      <w:r>
        <w:t xml:space="preserve">Itsemurhan tehneen teini-ikäisen perheelle on myönnetty oikeusapua tutkinnan suorittamiseen, kun se alun perin oli kieltäytynyt siitä, kun se oli katsonut sosiaalisessa mediassa itseään vahingoittavaa materiaalia.</w:t>
      </w:r>
    </w:p>
    <w:p>
      <w:r>
        <w:rPr>
          <w:b/>
          <w:u w:val="single"/>
        </w:rPr>
        <w:t xml:space="preserve">Asiakirjan numero 24850</w:t>
      </w:r>
    </w:p>
    <w:p>
      <w:r>
        <w:t xml:space="preserve">Öljy-yhtiö Maersk varoittaa 200 työpaikan olevan vaarassa</w:t>
      </w:r>
    </w:p>
    <w:p>
      <w:r>
        <w:t xml:space="preserve">Yhtiö ilmoitti, että se kohtaa "jatkuvia haasteita" markkinoilla ja että se konsultoi "kolmen viikon työvuorosuunnittelun" ja "kolmen viikon vapaa-ajan" muutosta. Maersk pyrkii myös lopettamaan Janice-laitoksensa tuotannon ensi vuonna. Tiedottaja sanoi: "On mahdollista, että ehdotukset vaikuttavat arviolta 200 maalla ja avomerellä toimivaan henkilöön. Tämä on hyvin levotonta aikaa kollegoille." Lausunnossa lisättiin: "Yritys tarjoaa mahdollisimman paljon tukea koko prosessin ajan ja keskittyy edelleen turvallisen ja luotettavan toiminnan ylläpitämiseen." Janicen laitos sijaitsee 150 mailia Aberdeenista kaakkoon.</w:t>
      </w:r>
    </w:p>
    <w:p>
      <w:r>
        <w:rPr>
          <w:b/>
        </w:rPr>
        <w:t xml:space="preserve">Yhteenveto</w:t>
      </w:r>
    </w:p>
    <w:p>
      <w:r>
        <w:t xml:space="preserve">Öljy-yhtiö Maersk on varoittanut, että noin 200 työpaikkaa saattaa olla vaarassa.</w:t>
      </w:r>
    </w:p>
    <w:p>
      <w:r>
        <w:rPr>
          <w:b/>
          <w:u w:val="single"/>
        </w:rPr>
        <w:t xml:space="preserve">Asiakirjan numero 24851</w:t>
      </w:r>
    </w:p>
    <w:p>
      <w:r>
        <w:t xml:space="preserve">Karen Aim: Orkney-saarten naisen uusiseelantilainen murhaaja ei pääse ehdonalaiseen vapauteen</w:t>
      </w:r>
    </w:p>
    <w:p>
      <w:r>
        <w:t xml:space="preserve">Jache Broughton tappoi 26-vuotiaan Karen Aimin vuonna 2008, kun tämä oli työmatkalla maaseudulla. Broughton pääsi ehdonalaiseen vapauteen ensimmäisen kerran heinäkuun lopussa. Uuden-Seelannin ehdonalaislautakunta kuitenkin hylkäsi hänet ja päätti, että hänen on suoritettava intensiivinen kuntoutusohjelma, jonka on määrä alkaa ensi vuoden alussa. Hänelle on kerrottu, että hän voi hakea vapauttamista uudelleen helmikuussa 2022. Viikkoja ennen Karen Aimin murhaa Broughton hyökkäsi toisen naisen kimppuun, joka selvisi pahoinpitelystä hengissä. Kaksi viikkoa myöhemmin hän sitten hyökkäsi alun perin Holmista kotoisin olevan Aimin kimppuun. Hän kuoli sairaalassa vakaviin päävammoihin. Aim oli valmistunut painetuista tekstiileistä Dundeen yliopistosta ja oli tehnyt suunnittelutöitä Marks &amp; Spencerille ennen kuin hän lähti Uuteen-Seelantiin vuonna 2006. "Auringonsäde" Broughton myönsi molemmat rikokset ja sai elinkautisen vankeusrangaistuksen. Ehdonalaiseen vapauteen päästämistä käsittelevä lautakunta sai lausuntoja Aimin perheenjäseniltä. Ne näytettiin Broughtonille, joka sanoi olevansa pahoillaan teoistaan. Lautakunta sanoi, että Broughtonilla oli vielä paljon tehtävää. Sukulaiset kuvailivat Aimia kuolemansa aikaan "auringonsäteeksi".</w:t>
      </w:r>
    </w:p>
    <w:p>
      <w:r>
        <w:rPr>
          <w:b/>
        </w:rPr>
        <w:t xml:space="preserve">Yhteenveto</w:t>
      </w:r>
    </w:p>
    <w:p>
      <w:r>
        <w:t xml:space="preserve">Orkney-saarten naisen murhasta Uudessa-Seelannissa 14-vuotiaana tuomitulta mieheltä on evätty ehdonalainen vapautus.</w:t>
      </w:r>
    </w:p>
    <w:p>
      <w:r>
        <w:rPr>
          <w:b/>
          <w:u w:val="single"/>
        </w:rPr>
        <w:t xml:space="preserve">Asiakirjan numero 24852</w:t>
      </w:r>
    </w:p>
    <w:p>
      <w:r>
        <w:t xml:space="preserve">Tulvat koettelevat Koillis-Intian Assamin ja Meghalayan osavaltioita</w:t>
      </w:r>
    </w:p>
    <w:p>
      <w:r>
        <w:t xml:space="preserve">Rankkasateet ovat koetelleet Assamin ja Meghalayan osavaltioita maanantaista lähtien, ja tulvat ovat vahingoittaneet siltoja ja vieneet teitä ja taloja. Ainakin 10 ihmistä on kuollut Meghalayan osavaltiossa. Aiemmin tässä kuussa yli 270 ihmistä sai surmansa monsuunisateissa Intian hallinnoimassa Kashmirissa. Paikallisten tiedotusvälineiden mukaan Meghalayassa on kuollut maanantaista lähtien 25 ihmistä, kun ihmisiä on pyyhkäisty pois tai haudattu raunioihin North Garo Hillsin ja West Garo Hillsin piirikunnissa. Raporttien mukaan armeijaa on lähetetty Pohjois-Garo Hillsin piirikuntaan, jossa ainakin 100 kylää on jäänyt veden alle, ja sadat kyläläiset ovat suojautuneet korkealla sijaitseviin kouluihin ja kirkkoihin. Naapurivaltiossa Assamin osavaltiossa joukot ja liittovaltion henkilöstö ovat pelastaneet kymmeniä tulvavesien loukkuun jääneitä ihmisiä Goalparan piirikunnassa, kertoi paikallinen virkamies Pritam Saikia uutistoimisto Associated Pressille. Kaksi päivää jatkuneet sateet ovat johtaneet massiivisiin tulviin myös osavaltion pääkaupungissa Guwahatissa - monet asuinalueet ovat veden alla ja koulut ja korkeakoulut ovat kiinni. Guwahatin läpi virtaava Bharalu-joki uhkaa myös rikkoa rantansa, sillä alueelle ennustetaan lisää sateita seuraavien kahden päivän aikana. Heinäkuussa 2012 Assamin tulvat tappoivat yli 100 ihmistä ja pakottivat yli viisi miljoonaa ihmistä jättämään kotinsa.</w:t>
      </w:r>
    </w:p>
    <w:p>
      <w:r>
        <w:rPr>
          <w:b/>
        </w:rPr>
        <w:t xml:space="preserve">Yhteenveto</w:t>
      </w:r>
    </w:p>
    <w:p>
      <w:r>
        <w:t xml:space="preserve">Intian koillisosan viranomaiset ovat pyytäneet ihmisiä siirtymään korkeammalle maastoon, koska monsuunisateet ovat aiheuttaneet tappavia tulvia ja maanvyöryjä kahdessa osavaltiossa.</w:t>
      </w:r>
    </w:p>
    <w:p>
      <w:r>
        <w:rPr>
          <w:b/>
          <w:u w:val="single"/>
        </w:rPr>
        <w:t xml:space="preserve">Asiakirjan numero 24853</w:t>
      </w:r>
    </w:p>
    <w:p>
      <w:r>
        <w:t xml:space="preserve">Co-operative Bank ei enää ole myynnissä</w:t>
      </w:r>
    </w:p>
    <w:p>
      <w:r>
        <w:t xml:space="preserve">Co-op Bank joutui helmikuussa myyntiin, kun se ei ollut kyennyt saamaan tarpeeksi vahvaa pohjaa täyttääkseen Englannin keskuspankin määräykset. Kesäkuussa se kuitenkin kertoi käyvänsä "pitkälle edenneitä keskusteluja" nykyisten sijoittajien ryhmän kanssa pääomapohjan vahvistamisesta. Nyt pankki sanoo, että suunnitelmasta on päästy "olennaisilta osin yhteisymmärrykseen". Ryhmä hedge-rahastoja pelasti Co-op Bankin, josta Co-operative Group omistaa edelleen 20 prosenttia, romahduksen partaalta vuonna 2013. Pankki ilmoitti lausunnossaan myös, että neuvottelut sen eläkerahaston erottamisesta Co-operative Groupin järjestelmästä jatkuvat. Nykyisen järjestelyn mukaan pankin on kannettava osuus Co-op Groupin 8 miljardin punnan eläkevastuista, mikä ei ole houkuttelevaa mahdollisten sijoittajien kannalta. Aiemmin tänä vuonna pankki raportoi viidennestä peräkkäisestä vuotuisesta tappiostaan, vaikka vuoden 2016 477 miljoonan punnan alijäämä oli parannus vuoden 2015 610 miljoonan punnan tappioon verrattuna. Kun Co-op Bank tarjoutui myyntiin, se syytti alhaisia korkoja ja tervehdyttämissuunnitelmansa odotettua suurempia kustannuksia siitä, että se ei täyttänyt pankin vakavaraisuusvalvontaviranomaisen (Prudential Regulation Authority) sääntöjä. Co-op Bankilla on neljä miljoonaa asiakasta, ja se on tunnettu eettisistä näkemyksistään, minkä vuoksi sen hallitus oli todennut, että se on "vahva franchising-yritys, jolla on huomattavaa potentiaalia" mahdollisille ostajille.</w:t>
      </w:r>
    </w:p>
    <w:p>
      <w:r>
        <w:rPr>
          <w:b/>
        </w:rPr>
        <w:t xml:space="preserve">Yhteenveto</w:t>
      </w:r>
    </w:p>
    <w:p>
      <w:r>
        <w:t xml:space="preserve">Osuuspankki sanoo, että se ei ole enää myynnissä, koska sen tulevaisuuden turvaamiseen tähtäävistä varainhankintaehdotuksista ei ole vielä ilmoitettu.</w:t>
      </w:r>
    </w:p>
    <w:p>
      <w:r>
        <w:rPr>
          <w:b/>
          <w:u w:val="single"/>
        </w:rPr>
        <w:t xml:space="preserve">Asiakirjan numero 24854</w:t>
      </w:r>
    </w:p>
    <w:p>
      <w:r>
        <w:t xml:space="preserve">Itä-Belfast: Varkaat murtautuvat autoihin ja varastavat hyväntekeväisyysrahoja</w:t>
      </w:r>
    </w:p>
    <w:p>
      <w:r>
        <w:t xml:space="preserve">Sunnuntaina noin kello 07:20 GMT poliisit kutsuttiin Dunraven Avenuelle, jossa kahden miehen nähtiin rikkovan auton ikkunoita. Autoista varastettiin muun muassa käteistä, passeja ja lääkkeitä. Noin 20 minuuttia myöhemmin poliisille kerrottiin, että murtovarkaat olivat murtautuneet yöllä Orby Drivella sijaitsevaan lehtikauppaan ja vieneet sieltä rahaa ja hyväntekeväisyyskassan. He varastivat myös makeisia, paketteja ja kuriirifirman viivakoodinlukijan lehtikaupasta noin kello 04:00 GMT tapahtuneen murtovarkauden aikana. "Kauhistuttava" kaupunginvaltuutettu Séamas de Faoite tuomitsi ryöstäjät ja kehotti silminnäkijöitä ottamaan yhteyttä poliisiin. "Nämä ovat vaikeita aikoja kaikille, mutta erityisesti monille hyväntekeväisyysjärjestöille, joiden varainkeruutoimintaa on rajoitettu merkittävästi pandemiarajoitusten vuoksi", SDLP:n valtuutettu sanoi. Hän lisäsi, että oli "kauhistuttavaa", että joku pyrki varastamaan Orangefieldin yhteisön ja paikallisten lehtimyymälöiden keräämät rahat hyväntekeväisyyteen. Poliisi totesi lausunnossaan, että etsivät tutkivat tapausten välistä yhteyttä ja pyysivät tietoja.</w:t>
      </w:r>
    </w:p>
    <w:p>
      <w:r>
        <w:rPr>
          <w:b/>
        </w:rPr>
        <w:t xml:space="preserve">Yhteenveto</w:t>
      </w:r>
    </w:p>
    <w:p>
      <w:r>
        <w:t xml:space="preserve">Varkaat ovat vahingoittaneet kuutta autoa yhdellä Belfastin kadulla ja murtautuneet läheiseen lehtikauppaan useissa tapauksissa, jotka saattavat liittyä toisiinsa, kertoo poliisi.</w:t>
      </w:r>
    </w:p>
    <w:p>
      <w:r>
        <w:rPr>
          <w:b/>
          <w:u w:val="single"/>
        </w:rPr>
        <w:t xml:space="preserve">Asiakirjan numero 24855</w:t>
      </w:r>
    </w:p>
    <w:p>
      <w:r>
        <w:t xml:space="preserve">Rajasthanin hyökkäys: Rakkausjihadin" tappovideon vuoksi: Intia pidätti</w:t>
      </w:r>
    </w:p>
    <w:p>
      <w:r>
        <w:t xml:space="preserve">Toisella videolla mies perustelee tapahtumaa "hindujen kunnian suojelemisella muslimeilta". Poliisi on tunnistanut epäillyn hinduksi. Hänen uhrinsa oli muslimi. Internet-palvelut on keskeytetty osassa osavaltiota, ja ihmisiä on kehotettu lopettamaan videon jakaminen. Poliiseja on lähetetty runsaasti turvaamaan rauhaa. On epäselvää, milloin hyökkäys tapahtui. Videolla epäilty Shambu Lal varoittaa muslimeja sanomalla: "Näin teille käy, jos teette 'rakkauden jihadia' maassamme". Termiä ovat popularisoineet radikaalit hindulaiset ääriryhmät, jotka syyttävät muslimimiehiä osallistumisesta "salaliittoon, jonka tarkoituksena on käännyttää hindunaiset pois uskonnostaan viettelemällä heidät". Vanhempi poliisiviranomainen Anand Srivastava kertoi BBC Hindin Dilnawaz Pashalle, että mies oli jakanut useita "vihamielisiä" videoita sosiaalisessa mediassa. Hän lisäsi, että poliisi uskoo, että syytetty ja hänen uhrinsa eivät tunteneet toisiaan eikä heillä ollut aiempaa vihamielisyyttä. Uhri, Mohammad Afrazul, joka työskenteli lähellä Udaipurin kaupunkia, oli asunut siellä yli 10 vuotta. "Olemme havainneet, ettei kenelläkään Shambu Lalin perheestä ollut uskontojen välistä avioliittoa. Hän on käyttänyt kiihottavia lausuntoja näissä videoissa. Väkivallan välttämiseksi olemme järjestäneet tapaamisia näiden kahden yhteisön välillä", Srivastava lisäsi.</w:t>
      </w:r>
    </w:p>
    <w:p>
      <w:r>
        <w:rPr>
          <w:b/>
        </w:rPr>
        <w:t xml:space="preserve">Yhteenveto</w:t>
      </w:r>
    </w:p>
    <w:p>
      <w:r>
        <w:t xml:space="preserve">Länsi-Intian Rajasthanin osavaltiossa poliisi on pidättänyt miehen, jonka väitetään hakanneen toisen miehen kuoliaaksi ja sytyttäneen hänet tuleen ennen kuin hän jakoi videon ilmeisestä uskonnollisesta hyökkäyksestä.</w:t>
      </w:r>
    </w:p>
    <w:p>
      <w:r>
        <w:rPr>
          <w:b/>
          <w:u w:val="single"/>
        </w:rPr>
        <w:t xml:space="preserve">Asiakirjan numero 24856</w:t>
      </w:r>
    </w:p>
    <w:p>
      <w:r>
        <w:t xml:space="preserve">Wolverhamptonista löytyi mies, jolla oli hengenvaarallisia vammoja</w:t>
      </w:r>
    </w:p>
    <w:p>
      <w:r>
        <w:t xml:space="preserve">Yleisö löysi uhrin Marston Roadilta, Wolverhamptonista hieman ennen kello 22:00 BST perjantaina. West Midlandsin poliisin mukaan häntä hoidettiin sairaalassa vammojen vuoksi, joiden uskottiin olevan hengenvaarallisia. Poliisivoimien tiedottaja sanoi, että poliisit tutkivat valvontakameran kuvamateriaalia ja että tutkimukset ovat käynnissä hänen vammoihinsa liittyvien olosuhteiden selvittämiseksi.</w:t>
      </w:r>
    </w:p>
    <w:p>
      <w:r>
        <w:rPr>
          <w:b/>
        </w:rPr>
        <w:t xml:space="preserve">Yhteenveto</w:t>
      </w:r>
    </w:p>
    <w:p>
      <w:r>
        <w:t xml:space="preserve">Mies on sairaalassa saatuaan hengenvaarallisia vammoja.</w:t>
      </w:r>
    </w:p>
    <w:p>
      <w:r>
        <w:rPr>
          <w:b/>
          <w:u w:val="single"/>
        </w:rPr>
        <w:t xml:space="preserve">Asiakirjan numero 24857</w:t>
      </w:r>
    </w:p>
    <w:p>
      <w:r>
        <w:t xml:space="preserve">Kymmenellä Essexin poliisilla on rikostuomioita</w:t>
      </w:r>
    </w:p>
    <w:p>
      <w:r>
        <w:t xml:space="preserve">Yhdellä näistä 10:stä on kolme tuomiota, ilmeni BBC Essexin tiedonvapauspyynnöstä. Apulaispoliisipäällikkö Derek Benson sanoi, että suurin osa rikoksista oli tehty ennen kuin poliisit tulivat poliisin palvelukseen. Hänen mukaansa tapaukset arvioitiin niiden omien ansioiden perusteella. Tehdyt rikokset sisältävät myös pahoinpitelyä, joka aiheuttaa varsinaista ruumiillista vahinkoa, ja rikosoikeudellista vahingontekoa. Kaksi rattijuopumusrikosta tehtiin sen jälkeen, kun poliisit oli otettu palvelukseen. Yhdellä konstaapelilla on kolme tuomiota. Kaikkien virkamiesten rikokset ovat nyt vanhentuneita, ja ne on tehty ennen vuotta 2009. Benson sanoi: "Meillä on nyt käytössämme suuntaviivat, jotka antavat meille puitteet sille, mitä pitäisi ja mitä ei pitäisi tehdä. "Nyt olisi hyvin epätavallista, että poliisiksi hakeva henkilö hyväksyttäisiin palvelukseen, jos hänellä on rikostuomio", hän jatkaa. Essexin poliisi- ja rikoskomissaari Nick Alston sanoi ymmärtävänsä, että osa rikoksista oli tehty, kun poliisit olivat nuoria, ja että nämä ihmiset olivat "muuttaneet elämänsä".</w:t>
      </w:r>
    </w:p>
    <w:p>
      <w:r>
        <w:rPr>
          <w:b/>
        </w:rPr>
        <w:t xml:space="preserve">Yhteenveto</w:t>
      </w:r>
    </w:p>
    <w:p>
      <w:r>
        <w:t xml:space="preserve">Kymmenellä palveluksessa olevalla Essexin poliisilla on rikostuomioita ryöstöstä rattijuopumukseen, kuten on käynyt ilmi.</w:t>
      </w:r>
    </w:p>
    <w:p>
      <w:r>
        <w:rPr>
          <w:b/>
          <w:u w:val="single"/>
        </w:rPr>
        <w:t xml:space="preserve">Asiakirjan numero 24858</w:t>
      </w:r>
    </w:p>
    <w:p>
      <w:r>
        <w:t xml:space="preserve">Lutonin ampuminen tunteja rauhankokouksen jälkeen</w:t>
      </w:r>
    </w:p>
    <w:p>
      <w:r>
        <w:t xml:space="preserve">Yhteisön johtajat järjestivät sunnuntaina kokoontumisen kaupungintalon ulkopuolella vastatoimena puukotusten ja ampumisten sarjalle. Poliisi sulki myös Culverhouse Roadin sunnuntai-iltana sen jälkeen, kun moottoripyöräilijä ampui mustaa BMW:tä. Auton kuljettaja ei loukkaantunut. Bedfordshiren poliisi on vedonnut silminnäkijöihin. Poliisin mukaan BMW:n kuljettaja ajoi moottoripyöräilijää takaa sen jälkeen, kun häntä oli ammuttu. Moottoripyöräilijä törmäsi pakomatkallaan kahteen muuhun autoon ja irtosi pyörästään. Hän juoksi karkuun, ja poliisi uskoo, että autossa ollut rikostoveri otti hänet kiinni. Tiet suljettiin Fountains Roadin, New Bedford Roadin ja Culverhouse Roadin risteyksessä rikosteknisten tutkimusten ajaksi. Kaupungissa on sattunut vuonna 2013 yhteensä 13 aseisiin liittyvää välikohtausta ja kolme kuolemantapausta viime syyskuun jälkeen.</w:t>
      </w:r>
    </w:p>
    <w:p>
      <w:r>
        <w:rPr>
          <w:b/>
        </w:rPr>
        <w:t xml:space="preserve">Yhteenveto</w:t>
      </w:r>
    </w:p>
    <w:p>
      <w:r>
        <w:t xml:space="preserve">Poliisi tutkii toista ammuskelua Lutonissa vain muutama tunti sen jälkeen, kun kaupungissa järjestettiin rauhankokous väkivallan lopettamiseksi.</w:t>
      </w:r>
    </w:p>
    <w:p>
      <w:r>
        <w:rPr>
          <w:b/>
          <w:u w:val="single"/>
        </w:rPr>
        <w:t xml:space="preserve">Asiakirjan numero 24859</w:t>
      </w:r>
    </w:p>
    <w:p>
      <w:r>
        <w:t xml:space="preserve">Katy Perry työskentelee The Simsin parissa, vahvistaa Electronic Arts</w:t>
      </w:r>
    </w:p>
    <w:p>
      <w:r>
        <w:t xml:space="preserve">EA kertoi, että se tekisi tähden kanssa yhteistyötä useiden Sims-pelien kautta tuottaakseen "Katy Perry -aiheista pelisisältöä ja virtuaalituotteita". Kaksikon suhde alkaa Showtime-laajennuspaketin erikoispainoksesta, joka julkaistaan maaliskuussa. Vuonna 2000 lanseeratussa pelisarjassa, jota on myyty yli 140 miljoonaa kappaletta, pelaajat voivat elää virtuaalielämää. Perry, 27, kertoi olevansa pelien fani: "Haluan aina ajatella itseäni sarjakuvana, ja nyt olen Sim." Hiljattain aviomiehestään Russell Brandista eronnut tähti luo sarjaan asusteita, vaatteita, kampauksia ja huonekaluja. EA kertoi, että tulevassa Showtime-keräilypainoksessa on "ikonisia Katy Perry -aiheisia esineitä", kuten muotia, kitara, kampaus ja rekvisiittaa. Ryysyistä rikkauksiin -peli haastaa pelaajat tekemään hahmostaan showbisneksen supertähden. "Emme voisi olla enempää innoissamme yhteistyöstä Katyn kanssa", sanoo EA:n musiikista vastaava maailmanlaajuinen johtaja Steve Schnur. "Mikään esiintyjä ei voisi paremmin edustaa The Sims -brändin huumoria ja hauskuutta." Hot and Cold -laulaja on mukana myös tulevien Sims-pelien markkinoinnissa ja mainonnassa.</w:t>
      </w:r>
    </w:p>
    <w:p>
      <w:r>
        <w:rPr>
          <w:b/>
        </w:rPr>
        <w:t xml:space="preserve">Yhteenveto</w:t>
      </w:r>
    </w:p>
    <w:p>
      <w:r>
        <w:t xml:space="preserve">Katy Perry aikoo tehdä yhteistyötä The Sims -tietokonepelien tekijöiden kanssa, kertoo kehittäjä Electronic Arts (EA).</w:t>
      </w:r>
    </w:p>
    <w:p>
      <w:r>
        <w:rPr>
          <w:b/>
          <w:u w:val="single"/>
        </w:rPr>
        <w:t xml:space="preserve">Asiakirjan numero 24860</w:t>
      </w:r>
    </w:p>
    <w:p>
      <w:r>
        <w:t xml:space="preserve">Ae metsäkauppa ryöstäjät vievät polkupyöriä £ 36,000 arvosta</w:t>
      </w:r>
    </w:p>
    <w:p>
      <w:r>
        <w:t xml:space="preserve">Välikohtaus sattui Ae Forest Bike Shop and Cafessa noin kello 01:30. Skotlannin poliisin mukaan varastettujen tavaroiden joukossa oli Santa Cruz -maastopyörä, kolme Merida-sähköpyörää ja Mondraker-sähköpyörä. Kaikkia, jotka näkivät jotain epäilyttävää Aen kylässä - Dumfriesin pohjoispuolella - varhain aamulla, on pyydetty ilmoittautumaan. Varkaat rikkoivat kiinteistön ikkunan ennen kuin he veivät pyörät. Kaupan pitäjät kertoivat, että he tarkistavat vielä varastoa selvittääkseen, kuinka monta pyörää oli viety. Ae Forest on yksi 7Stanesin maastopyöräilykohteista Etelä-Skotlannissa. Siellä on useita polkuja kaikenkuntoisille pyöräilijöille ja äärimmäinen alamäkireitti "vakaville asiantuntijoille".</w:t>
      </w:r>
    </w:p>
    <w:p>
      <w:r>
        <w:rPr>
          <w:b/>
        </w:rPr>
        <w:t xml:space="preserve">Yhteenveto</w:t>
      </w:r>
    </w:p>
    <w:p>
      <w:r>
        <w:t xml:space="preserve">Varkaat ovat vieneet yli 35 000 punnan arvosta polkupyöriä murtautuessaan metsäkauppaan Etelä-Skotlannissa.</w:t>
      </w:r>
    </w:p>
    <w:p>
      <w:r>
        <w:rPr>
          <w:b/>
          <w:u w:val="single"/>
        </w:rPr>
        <w:t xml:space="preserve">Asiakirjan numero 24861</w:t>
      </w:r>
    </w:p>
    <w:p>
      <w:r>
        <w:t xml:space="preserve">Entinen jerseyläispoliitikko haluaa boikotoida uudistusryhmää</w:t>
      </w:r>
    </w:p>
    <w:p>
      <w:r>
        <w:t xml:space="preserve">Daniel Wimberley, joka ehdotti vaalilautakunnan perustamista vuonna 2011, sanoi, että "valtaapitävät ovat varastaneet sen". Hänen alkuperäisenä ajatuksenaan oli, että uudistusta tutkisi osavaltioiden ulkopuolinen elin, jossa ei olisi poliitikkoja. Osavaltioiden maaliskuussa hyväksymässä komissiossa on kolme poliitikkoa ja kolme riippumatonta jäsentä. Varapuheenjohtaja Wimberley kehottaa kaikkia, jotka harkitsevat hakeutumista komission jäseneksi, harkitsemaan asiaa uudelleen. "Poliittinen sekaantuminen" Voimakkaasti muotoillussa avoimessa kirjeessä entinen varapuheenjohtaja sanoi, että ajatus oli varastettu kansalta. Hän sanoi: "He ovat poistaneet kolme keskeistä elementtiä: sen on oltava riippumaton poliittisesta puuttumisesta, kansalaisilla on oltava mahdollisuus vaihtaa hallitusta ja siinä on oltava ulkopuolista asiantuntemusta. "Kaikki nämä kolme asiaa on poistettu, ja ne on poistettu tarkoituksella." Apulaispääministeri, senaattori Sir Philip Bailhache valittiin uudistuselimen puheenjohtajaksi. Hän sanoi, että on tärkeää, että vaalilautakunnassa on osavaltioiden jäseniä, koska jäsenten olisi päätettävä, hyväksyvätkö he ehdotukset. Ryhmän kaksi muuta poliitikkoa ovat varapresidentti James Baker ja konstaapeli Juliet Gallichan.</w:t>
      </w:r>
    </w:p>
    <w:p>
      <w:r>
        <w:rPr>
          <w:b/>
        </w:rPr>
        <w:t xml:space="preserve">Yhteenveto</w:t>
      </w:r>
    </w:p>
    <w:p>
      <w:r>
        <w:t xml:space="preserve">Se entinen poliitikko, joka alun perin toi sen valtioihin, on esittänyt vetoomuksen uuden vaalilautakunnan boikotoimiseksi.</w:t>
      </w:r>
    </w:p>
    <w:p>
      <w:r>
        <w:rPr>
          <w:b/>
          <w:u w:val="single"/>
        </w:rPr>
        <w:t xml:space="preserve">Asiakirjan numero 24862</w:t>
      </w:r>
    </w:p>
    <w:p>
      <w:r>
        <w:t xml:space="preserve">RIBA-kollega Francis Golding, 69, kuoli Lontoon pyöräilyonnettomuudessa</w:t>
      </w:r>
    </w:p>
    <w:p>
      <w:r>
        <w:t xml:space="preserve">Pyöräilijä Francis Golding, 69, vietiin sairaalaan törmättyään linja-autoon Southampton Row'n ja Theobalds Roadin risteyksessä tiistai-iltana. Hän kuoli sairaalassa perjantai-iltana. Poliisi ilmoitti, että ruumiinavaus tehdään aikanaan ja että poliisit haluaisivat kuulla silminnäkijöitä. Golding oli suunnittelukonsultti ja entinen sihteeri kuninkaallisessa taidekomiteassa, josta myöhemmin tuli arkkitehtuurin ja rakennetun ympäristön komitea. Hän oli myös Britannian kuninkaallisen arkkitehtiliiton (RIBA) kunniajäsen. RIBA Journalin päätoimittaja ja Sunday Timesin arkkitehtuurikriitikko Hugh Pearman sanoi Goldingin olleen "hyvin vaikutusvaltainen". Hän sanoi, että 69-vuotias oli ollut "erittäin kokenut pyöräilijä, ja se, että hän on kymmenes Lontoon teillä tänä vuonna kuollut, puhuu puolestaan". "Tämä on pahamaineinen musta kohta, ja tämä vain lisää vauhtia kampanjalle, jolla pyritään tekemään pyöräilystä turvallisempaa Lontoossa", hän lisäsi.</w:t>
      </w:r>
    </w:p>
    <w:p>
      <w:r>
        <w:rPr>
          <w:b/>
        </w:rPr>
        <w:t xml:space="preserve">Yhteenveto</w:t>
      </w:r>
    </w:p>
    <w:p>
      <w:r>
        <w:t xml:space="preserve">Tunnettu arkkitehtuuriasiantuntija on kuollut jouduttuaan liikenneonnettomuuteen Lontoon keskustassa.</w:t>
      </w:r>
    </w:p>
    <w:p>
      <w:r>
        <w:rPr>
          <w:b/>
          <w:u w:val="single"/>
        </w:rPr>
        <w:t xml:space="preserve">Asiakirjan numero 24863</w:t>
      </w:r>
    </w:p>
    <w:p>
      <w:r>
        <w:t xml:space="preserve">Saukko löytyi Fort Williamin kalaravintolasta</w:t>
      </w:r>
    </w:p>
    <w:p>
      <w:r>
        <w:t xml:space="preserve">10 viikon ikäinen naaras ja 12 viikon ikäinen uros, jotka löydettiin piilossa postin tiskin alta läheisestä Caolista muutamaa päivää aiemmin, saattoivat olla orpoja. Skotlannin eläinsuojeluyhdistyksen (SSPCA) mukaan parin ei uskottu olevan sisaruksia. Niitä hoidetaan hyväntekeväisyysjärjestön Wildlife Rescue Centerissä Fifessä, kunnes ne voidaan vapauttaa. Uros, jonka nimi on Roy, löydettiin Caolista 16. helmikuuta. SSPCA kutsuttiin 20. helmikuuta Fort Williamissa sijaitsevaan kalaravintolaan pelastamaan naaras. Naisen nimi on Linnhe. Pelastuskeskuksen johtaja Colin Seddon sanoi, että saukkojen vaeltaminen julkiselle paikalle oli epätavallista. Hän sanoi: "Roy ja Linnhe ovat luultavasti tulleet läheisestä vesistöstä, mahdollisesti Loch Linnhesta. "Ikäeronsa vuoksi tiedämme, etteivät ne voi olla sisaruksia, mutta ne ovat ilmeisesti molemmat kotoisin lähialueelta", sanoo Linnhe. "On todennäköistä, että niiden emät on mahdollisesti tapettu tai pelästytetty, ja koska pentujen näkö on hyvin huono näin nuorena, ne eivät ole pystyneet löytämään niitä uudelleen."</w:t>
      </w:r>
    </w:p>
    <w:p>
      <w:r>
        <w:rPr>
          <w:b/>
        </w:rPr>
        <w:t xml:space="preserve">Yhteenveto</w:t>
      </w:r>
    </w:p>
    <w:p>
      <w:r>
        <w:t xml:space="preserve">Eläinsuojelujärjestö huolehtii nuoresta saukosta, joka löytyi Fort Williamissa sijaitsevasta kalaravintolasta.</w:t>
      </w:r>
    </w:p>
    <w:p>
      <w:r>
        <w:rPr>
          <w:b/>
          <w:u w:val="single"/>
        </w:rPr>
        <w:t xml:space="preserve">Asiakirjan numero 24864</w:t>
      </w:r>
    </w:p>
    <w:p>
      <w:r>
        <w:t xml:space="preserve">Longleatin seikkailupuiston rautatieliikenteen onnettomuusraportissa havaitaan "heikkouksia".</w:t>
      </w:r>
    </w:p>
    <w:p>
      <w:r>
        <w:t xml:space="preserve">Yksi nainen mursi jalkansa elokuussa tapahtuneessa onnettomuudessa, jossa vaunu kaatui, kun 155 ihmistä kuljettanut juna saapui puiston pääaukiolle. Office of Rail and Road (ORR) ilmoitti, että Wiltshiressä sijaitseva puisto oli suostunut toimintasuunnitelmaan standardien parantamiseksi. Juna oli suistunut raiteilta aiemmin vuonna 2011 ja uudelleen marraskuussa 2014. Elokuun onnettomuus oli vakavin Warminsterin lähellä sijaitsevassa puistossa, ja kaksi vaunua suistui radalta. ORR:n edustaja, joka sääntelee rautateiden päärataverkon ja kulttuuriperintösektorin työterveyttä ja -turvallisuutta, sanoi: "Tutkimuksessa havaittiin puutteita junaliikenteen turvallisuuden hallinnassa, erityisesti kunnossapidon, henkilöstön koulutuksen ja pätevyyden osalta. Yhtiö suostui toteuttamaan toimintasuunnitelman standardiensa parantamiseksi, ja se on sittemmin tehnyt merkittäviä muutoksia toimintatapoihinsa". "ORR:n tarkastajat seuraavat tarkasti junien toimintaa Longleatissa varmistaakseen, ettei turvallisuus vaarannu." Longleatin lausunnossa sanottiin, että puisto oli tehnyt tiivistä yhteistyötä ORR:n ja ulkopuolisten asiantuntijoiden kanssa "kehittääkseen kehittyneet koulutus- ja toimintamenettelyt Jungle Express -junaa varten". "Olemme tarkastelleet kaikkia toiminnan osa-alueita junista ja radasta henkilöstöön ja merkinantoon", lausunnossa lisätään. Longleat sanoi, että se on nyt tehnyt "useita muutoksia" ja on "tyytyväinen" siihen, että se toimii "erittäin korkeiden turvallisuusstandardien" mukaisesti.</w:t>
      </w:r>
    </w:p>
    <w:p>
      <w:r>
        <w:rPr>
          <w:b/>
        </w:rPr>
        <w:t xml:space="preserve">Yhteenveto</w:t>
      </w:r>
    </w:p>
    <w:p>
      <w:r>
        <w:t xml:space="preserve">Longleatin seikkailupuistossa tapahtuneen pienoisrautatieonnettomuuden, jossa kuusi ihmistä loukkaantui, tutkinnassa on havaittu puutteita kunnossapidossa ja henkilöstön koulutuksessa.</w:t>
      </w:r>
    </w:p>
    <w:p>
      <w:r>
        <w:rPr>
          <w:b/>
          <w:u w:val="single"/>
        </w:rPr>
        <w:t xml:space="preserve">Asiakirjan numero 24865</w:t>
      </w:r>
    </w:p>
    <w:p>
      <w:r>
        <w:t xml:space="preserve">Hollie Gazzardin perhe paljastaa muistopenkin Gloucesterissa</w:t>
      </w:r>
    </w:p>
    <w:p>
      <w:r>
        <w:t xml:space="preserve">Hollie Gazzard, 20, kuoli helmikuussa 2014 työskennellessään Fringe Benefits- ja La Bella Beauty -kauneushoitolassa. Kaksi vuotta myöhemmin salongin ulkopuolelle on pystytetty penkki Gazzien muistoksi. Hollie Gazzardin isä Nick Gazzard sanoi, että penkkiä käyttävät voisivat "ehkä miettiä, missä he ovat". Hän sanoi, että penkissä on "ystävyyspallo", ja kuvaili penkin muotoilua "houkuttelevaksi, kaarevaksi ja mukavaksi istua". "Se on sen paikan ulkopuolella, jossa hän menetti henkensä, joten se on mielestämme sopiva", hän lisäsi. Asher Maslin, 24, tuomittiin elinkautiseen vankeuteen heinäkuussa 2014, ja hänen kerrottiin istuvan vähintään 24 vuotta.</w:t>
      </w:r>
    </w:p>
    <w:p>
      <w:r>
        <w:rPr>
          <w:b/>
        </w:rPr>
        <w:t xml:space="preserve">Yhteenveto</w:t>
      </w:r>
    </w:p>
    <w:p>
      <w:r>
        <w:t xml:space="preserve">Gloucesterin perhe on paljastanut muistomerkin naiselle, jota hänen entinen poikaystävänsä puukotti kuolettavasti.</w:t>
      </w:r>
    </w:p>
    <w:p>
      <w:r>
        <w:rPr>
          <w:b/>
          <w:u w:val="single"/>
        </w:rPr>
        <w:t xml:space="preserve">Asiakirjan numero 24866</w:t>
      </w:r>
    </w:p>
    <w:p>
      <w:r>
        <w:t xml:space="preserve">Jerseyn rannan hengenpelastajat aloittavat partioinnin kolme viikkoa etuajassa</w:t>
      </w:r>
    </w:p>
    <w:p>
      <w:r>
        <w:t xml:space="preserve">RNLI ilmoitti, että partiointia lisätään koko kesäkauden ajan. Kyseessä on toinen vuosi, jolloin pelastusalan hyväntekeväisyysjärjestö vastaa Jerseyn hengenpelastuspalvelusta sen jälkeen, kun se on ottanut vastuun Jerseyn osavaltiolta. Lauantaista 5. toukokuuta alkaen St Ouenin rannalla aloitetaan turvapartiot, joiden tarkoituksena on suojella saaren asukkaita juhlapyhäviikonloppuna ja 9. toukokuuta vapunpäivänä. Toinen palveluun liittyvä muutos on Greve De Lecqin rannan turvallisuuspartioiden aloittaminen kaksi kuukautta aikaisemmin kuin aiempina vuosina. Toukokuun 19. päivästä alkaen hengenpelastajat aloittavat työnsä Plemontin rannalla, St Brelade's Bayssä ja Greve De Lecqissä.</w:t>
      </w:r>
    </w:p>
    <w:p>
      <w:r>
        <w:rPr>
          <w:b/>
        </w:rPr>
        <w:t xml:space="preserve">Yhteenveto</w:t>
      </w:r>
    </w:p>
    <w:p>
      <w:r>
        <w:t xml:space="preserve">Jerseyn rannan hengenpelastajat aloittavat työnsä kolme viikkoa tavallista aikaisemmin toukokuun vapaapäivän ajaksi.</w:t>
      </w:r>
    </w:p>
    <w:p>
      <w:r>
        <w:rPr>
          <w:b/>
          <w:u w:val="single"/>
        </w:rPr>
        <w:t xml:space="preserve">Asiakirjan numero 24867</w:t>
      </w:r>
    </w:p>
    <w:p>
      <w:r>
        <w:t xml:space="preserve">Robert Redford tuo Sundancen Lontoon O2:een</w:t>
      </w:r>
    </w:p>
    <w:p>
      <w:r>
        <w:t xml:space="preserve">Ensi vuonna 26.-29. huhtikuuta järjestettävä festivaali sisältää elokuvia ja elävää musiikkia. Redford sanoi haluavansa tuoda "parasta nykyistä amerikkalaista riippumatonta elokuvaa" Yhdistyneeseen kuningaskuntaan. Redford perusti Sundance-elokuvafestivaalin, joka järjestetään vuosittain Utahissa Yhdysvalloissa vuonna 1978. Redford sanoi Lontoon Sundance-tapahtuman avajaisissa tiistaina, että järjestäjät halusivat "auttaa rakentamaan maastamme kuvan, joka heijastaa laajalti niiden äänten moninaisuutta, joita ei aina nähdä kulttuuriviennissämme". Vaikutusvaltainen Sundance-elokuvafestivaali vietti aiemmin tänä vuonna 30-vuotisjuhliaan - Redford perusti sen edistääkseen riippumatonta elokuvantekoa. Viime vuonna Winter's Bone voitti pääpalkinnon ja oli ehdolla neljässä kategoriassa, muun muassa parhaan elokuvan kategoriassa tämän vuoden Oscar-gaalassa.</w:t>
      </w:r>
    </w:p>
    <w:p>
      <w:r>
        <w:rPr>
          <w:b/>
        </w:rPr>
        <w:t xml:space="preserve">Yhteenveto</w:t>
      </w:r>
    </w:p>
    <w:p>
      <w:r>
        <w:t xml:space="preserve">Näyttelijä ja elokuvantekijä Robert Redford on käynnistänyt Sundance London -nimisen nelipäiväisen kulttuurifestivaalin, joka järjestetään O2-klubilla ensi keväänä.</w:t>
      </w:r>
    </w:p>
    <w:p>
      <w:r>
        <w:rPr>
          <w:b/>
          <w:u w:val="single"/>
        </w:rPr>
        <w:t xml:space="preserve">Asiakirjan numero 24868</w:t>
      </w:r>
    </w:p>
    <w:p>
      <w:r>
        <w:t xml:space="preserve">'Pakenevat LTTE:n asevelvollisuutta'</w:t>
      </w:r>
    </w:p>
    <w:p>
      <w:r>
        <w:t xml:space="preserve">Perheen isä Jesudasan Jim Maximus kertoi, että hän päätti paeta Intiaan laivalla, koska pelkäsi, että LTTE pakottaisi hänen lapsensa pakkotyöhön. "Kun laivasto alkoi ampua, heilutin valkoista lippua, mutta he eivät lopettaneet tulitusta", Maximus sanoi. Komentaja D K P Dassanyaka sanoi, että laivasto oli toiminut vastuullisesti ja että laivasto vei eloonjääneet sairaalaan. Laivaston tiedottaja sanoi, että tutkimukset jatkuvat Perhe väittää, että välikohtaus tapahtui noin kello 6.30 aamulla, kun taas komentaja Dasayanaka sanoo, että välikohtaus tapahtui noin kello 4.30 aamulla, eikä valkoista lippua olisi ollut näkyvissä siihen aikaan. Tulituksessa kuolleiden isoisän ja kahden lapsen hautajaiset pidettiin Mannarissa perjantaina... Venerykelmä Puolustuksen tiedottajan prikaatikenraali Udaya Nanayakaran mukaan merivoimien partioveneet havaitsivat ja ottivat kiinni LTTE:n venerykelmän, joka oli matkalla kohti Pesalain kaupunkia Mannarissa varhain torstaiaamuna. "LTTE:n veneet tulittivat partioaluksia vastatulta merivoimien yksiköistä, ja LTTE:n veneet joutuivat jättämään veneen, jossa oli neljä ruumista", Nanayakara sanoi. Mannarin sairaalassa hoidossa olevat eloonjääneet kiistävät tämän tarinan. Mannarin sairaalaan on otettu äiti ja kaksi lasta, joilla on ampumahaavoja.</w:t>
      </w:r>
    </w:p>
    <w:p>
      <w:r>
        <w:rPr>
          <w:b/>
        </w:rPr>
        <w:t xml:space="preserve">Yhteenveto</w:t>
      </w:r>
    </w:p>
    <w:p>
      <w:r>
        <w:t xml:space="preserve">Mannerin sairaalassa järjestettiin perjantaina tutkinta niiden kolmen ihmisen kuolemasta, jotka väitetään kuolleen laivaston tulituksessa Pesalayn merialueella.</w:t>
      </w:r>
    </w:p>
    <w:p>
      <w:r>
        <w:rPr>
          <w:b/>
          <w:u w:val="single"/>
        </w:rPr>
        <w:t xml:space="preserve">Asiakirjan numero 24869</w:t>
      </w:r>
    </w:p>
    <w:p>
      <w:r>
        <w:t xml:space="preserve">Hythe-vauvan kuolema: Hythe: Äiti kiistää murhanneensa kuukauden ikäisen pojan</w:t>
      </w:r>
    </w:p>
    <w:p>
      <w:r>
        <w:t xml:space="preserve">Chelsea Cuthbertson, joka asuu Knightwood Roadilla, Hythe, Hampshire, myönsi olevansa syytön Malakai Wattsin murhaan. Ensihoitajat veivät lapsen 2. helmikuuta 2019 Southamptonin yleissairaalaan, jossa hän kuoli neljä päivää myöhemmin. Cuthbertson vapautettiin takuita vastaan, ja hän saapuu Winchester Crown Courtiin oikeudenkäyntiin 7. kesäkuuta ensi vuonna. Hänen oikeudenkäyntinsä odotetaan kestävän jopa neljä viikkoa.</w:t>
      </w:r>
    </w:p>
    <w:p>
      <w:r>
        <w:rPr>
          <w:b/>
        </w:rPr>
        <w:t xml:space="preserve">Yhteenveto</w:t>
      </w:r>
    </w:p>
    <w:p>
      <w:r>
        <w:t xml:space="preserve">27-vuotias nainen on kiistänyt murhanneensa kuukauden ikäisen poikavauvansa.</w:t>
      </w:r>
    </w:p>
    <w:p>
      <w:r>
        <w:rPr>
          <w:b/>
          <w:u w:val="single"/>
        </w:rPr>
        <w:t xml:space="preserve">Asiakirjan numero 24870</w:t>
      </w:r>
    </w:p>
    <w:p>
      <w:r>
        <w:t xml:space="preserve">Edwina Hart sanoo, etten voi sanoa enempää M4:n kevennystiestä.</w:t>
      </w:r>
    </w:p>
    <w:p>
      <w:r>
        <w:t xml:space="preserve">Ympäristövaliokunnan puheenjohtaja Alun Fred Jones katsoo, että vaihtoehtoista vaihtoehtoa ei ole harkittu asianmukaisesti. Hart sanoi, ettei hän voi antaa lisätietoja, koska virkamiesten on vielä raportoitava julkisen kuulemisen tuloksista ja hänen on pysyttävä puolueettomana. Valiokunnan jäsenet ilmaisivat pettymyksensä hänen päätökseensä. Jones kirjoitti Hartille viime viikolla ja pyysi häntä vastaamaan useisiin hänen valiokunnassaan esille tuotuihin huolenaiheisiin, kuten vaihtoehtoisten vaihtoehtojen tarkasteluun, ympäristövaikutuksiin ja kustannuksiin. Plaid Cymru -puolueen jäsen Llyr Gruffydd sanoi olevansa "pettynyt, turhautunut ja vihainen" siitä, että ministeri ei vastannut kysymyksiin. "Mielestäni tämä on merkittävin päätös, jonka tämä hallitus tekee viisivuotiskaudellaan, eikä meille anneta mahdollisuutta tutkia sitä kunnolla", hän sanoi. "Päätös tehdään kesällä, ja silloin on jo liian myöhäistä. "Miten voimme tehdä työmme, jotta saamme tämän hallituksen vastuuseen, jos ministeri kieltäytyy tarjouksesta tulla puhumaan valiokunnalle tai antamaan lisätietoja?" Hän jatkoi: "Miten voimme tehdä työmme, jotta saamme tämän hallituksen vastuuseen, jos ministeri kieltäytyy tarjouksesta tulla puhumaan valiokunnalle tai antamaan lisätietoja?" Työväenpuolueen parlamentin jäsen Julie James sanoi, että hänen mielestään ministerillä oli oikeus olla tulematta valiokuntaan, mutta hän yhtyi Gruffyddin pettymykseen. "Olen henkilökohtaisesti iloinen voidessani ilmaista pettymykseni siitä, ettei pyytämiämme tietoja voitu antaa", hän sanoi. Ympäristövaliokunnan on määrä julkaista mietintönsä ennen parlamentin kesätaukoa heinäkuun lopussa. Ministerien päätöstä M4:n kevennystiestä odotetaan jossain vaiheessa tänä kesänä.</w:t>
      </w:r>
    </w:p>
    <w:p>
      <w:r>
        <w:rPr>
          <w:b/>
        </w:rPr>
        <w:t xml:space="preserve">Yhteenveto</w:t>
      </w:r>
    </w:p>
    <w:p>
      <w:r>
        <w:t xml:space="preserve">Talousministeri Edwina Hart on sanonut, ettei hän aio antaa lisätietoja valiokunnalle, joka tutkii suunnitelmia M4-moottoritien varatiestä Newportin ympäristössä.</w:t>
      </w:r>
    </w:p>
    <w:p>
      <w:r>
        <w:rPr>
          <w:b/>
          <w:u w:val="single"/>
        </w:rPr>
        <w:t xml:space="preserve">Asiakirjan numero 24871</w:t>
      </w:r>
    </w:p>
    <w:p>
      <w:r>
        <w:t xml:space="preserve">Anura ilmoittaa tulevasta tuomioistuimen päätöksestä</w:t>
      </w:r>
    </w:p>
    <w:p>
      <w:r>
        <w:t xml:space="preserve">"Emme lähde sotaan, mutta olemme valmiita taistelemaan, jos kimppuumme hyökätään", sanoi presidentti Chandrika Bandaranaike Kumaratungan nuorempi veli puhuessaan julkisessa tilaisuudessa Polonnaruwassa sunnuntaina. Ministeri ilmaisi hallituksen halukkuuden vallansiirtoon rauhanomaisesti, mutta sanoi kuitenkin, että he eivät ole valmiita "pettämään singhalaista ja muslimikansaa". Entistä Samurdhi-ministeriä S B Dissanayakea vastaan on jo tehty oikeuden halventamispäätös, paljasti ministeri Bandaranaike. S B Dissanayake väitti aiemmin, että hallitus harjoittaa poliittista noitavainoa, ja vetosi lehdistötilaisuudessa presidenttiin, jotta tämä lopettaisi "poliittisesti motivoidun uhriutumisen". Dissanayakea vastaan, jota on kielletty matkustamasta ulkomaille, on meneillään tutkimukset Samurdhin varojen väärinkäytöksiin liittyvistä korruptiosyytteistä. Ministeri Bandaranaike julisti, että nykyinen hallitus pysyy vallassa koko kuuden vuoden kauden ajan, ja sanoi, että "S. B. Dissanayake on telkien takana ensi vuonna".</w:t>
      </w:r>
    </w:p>
    <w:p>
      <w:r>
        <w:rPr>
          <w:b/>
        </w:rPr>
        <w:t xml:space="preserve">Yhteenveto</w:t>
      </w:r>
    </w:p>
    <w:p>
      <w:r>
        <w:t xml:space="preserve">Teollisuuskehityksestä, matkailusta ja investointien edistämisestä vastaava ministeri Anura Bandaranaike sanoo, että hallitus on tarvittaessa valmis sotaan.</w:t>
      </w:r>
    </w:p>
    <w:p>
      <w:r>
        <w:rPr>
          <w:b/>
          <w:u w:val="single"/>
        </w:rPr>
        <w:t xml:space="preserve">Asiakirjan numero 24872</w:t>
      </w:r>
    </w:p>
    <w:p>
      <w:r>
        <w:t xml:space="preserve">Warwickshiren valtuuston maksuttomia pysäköintipaikkoja leikataan arvonlisäveron korotuksen maksamiseksi.</w:t>
      </w:r>
    </w:p>
    <w:p>
      <w:r>
        <w:t xml:space="preserve">Tammikuusta alkaen Warwickin piirikunnan hallinnoimat pysäköintialueet Warwickissa, Kenilworthissa ja Leamington Spassa veloittavat kuljettajilta 10 penniä ensimmäisestä 15 minuutin pysäköinnistä. Tällä hetkellä ensimmäinen 15 minuuttia on ilmainen, mutta uusi maksu kattaa 2,5 prosentin arvonlisäveron korotuksen, neuvosto sanoi. Kaupunginvaltuutettu Dave Shilton sanoi, että nimellisen summan periminen tarkoittaa, että konservatiivien muodostaman neuvoston ei tarvitse korottaa muita pysäköintimaksuja koko vuonna.</w:t>
      </w:r>
    </w:p>
    <w:p>
      <w:r>
        <w:rPr>
          <w:b/>
        </w:rPr>
        <w:t xml:space="preserve">Yhteenveto</w:t>
      </w:r>
    </w:p>
    <w:p>
      <w:r>
        <w:t xml:space="preserve">Maksuton pysäköinti poistetaan 27 Warwickshiren kaupungin keskustan pysäköintialueelta.</w:t>
      </w:r>
    </w:p>
    <w:p>
      <w:r>
        <w:rPr>
          <w:b/>
          <w:u w:val="single"/>
        </w:rPr>
        <w:t xml:space="preserve">Asiakirjan numero 24873</w:t>
      </w:r>
    </w:p>
    <w:p>
      <w:r>
        <w:t xml:space="preserve">"Pink Hitler" -mainos suututtaa sisilialaisia.</w:t>
      </w:r>
    </w:p>
    <w:p>
      <w:r>
        <w:t xml:space="preserve">Duncan KennedyBBC News, Rooma Julisteet oli ripustettu Sisiliassa sijaitsevaan Palermon kaupunkiin ja niissä oli teksti: "Vaihda tyyliäsi. Älä seuraa johtajaasi". Hitlerin käsivarsinauhassa oleva hakaristi on korvattu sydämellä. Paikallinen sodanaikaisten vastarintataistelijoiden yhdistys sanoi kuitenkin, että mainokset loukkaavat fasismia vastaan taistelleita. Toisen maailmansodan vastarintataistelijat kirjoittivat pormestarille ja vaativat niiden välitöntä poistamista. Tiedottajan mukaan julisteet rikkoivat demokraattisia periaatteita. Julisteiden takana oleva mainostoimisto kertoi italialaisille tiedotusvälineille, että tarkoituksena oli pilkata Hitleriä eikä vähätellä hänen rikoksiaan.</w:t>
      </w:r>
    </w:p>
    <w:p>
      <w:r>
        <w:rPr>
          <w:b/>
        </w:rPr>
        <w:t xml:space="preserve">Yhteenveto</w:t>
      </w:r>
    </w:p>
    <w:p>
      <w:r>
        <w:t xml:space="preserve">Vaateputiikin mainos, jossa Adolf Hitler on pukeutunut vaaleanpunaiseen, on herättänyt närkästyneitä reaktioita Italiassa.</w:t>
      </w:r>
    </w:p>
    <w:p>
      <w:r>
        <w:rPr>
          <w:b/>
          <w:u w:val="single"/>
        </w:rPr>
        <w:t xml:space="preserve">Asiakirjan numero 24874</w:t>
      </w:r>
    </w:p>
    <w:p>
      <w:r>
        <w:t xml:space="preserve">Angleseyn koulut: Vanhemmat protestoivat sulkemissuunnitelmia vastaan</w:t>
      </w:r>
    </w:p>
    <w:p>
      <w:r>
        <w:t xml:space="preserve">Angleseyn neuvoston mukaan sen on puututtava koulujen ylijäämäpaikkojen suureen määrään. Ysgol Ffrwd Win Llanfaethlussa, Ysgol Cylch-y-Garn Llanrhyddladissa ja Ysgol Gynradd Llanfachraeth Llanfachraethissa ovat kaikki vaarassa. Kampanjoijat uskovat kuitenkin, että kohteena ovat väärät koulut. Angleseyn koulutuspalvelut asetettiin erityistoimenpiteisiin kesällä, kun tarkastajat olivat todenneet ne "epätyydyttäviksi". Estynin raportissa arvosteltiin Angleseyn koulujen tasoa, vähäistä koulunkäyntiä, suunnittelua ja johtamisen laatua. Liz Gillham, Ysgol Ffrwd Winin johtokunnan puheenjohtaja, sanoi: "Saarella on 18 muuta koulua, joissa on enemmän vapaita paikkoja kuin näissä kouluissa. "Estynin raportissa koulumme ovat menestyneet erittäin hyvin. "Kolmen koulun oppilaita on noin 130, ja vanhemmat ovat käynnistäneet tämän protestin - olemme vihaisia."</w:t>
      </w:r>
    </w:p>
    <w:p>
      <w:r>
        <w:rPr>
          <w:b/>
        </w:rPr>
        <w:t xml:space="preserve">Yhteenveto</w:t>
      </w:r>
    </w:p>
    <w:p>
      <w:r>
        <w:t xml:space="preserve">Angleseyn kolmen koulun vanhemmat, joita uhkaa koulujen sulkeminen, osoittavat mieltään saaren neuvoston päämajan ulkopuolella.</w:t>
      </w:r>
    </w:p>
    <w:p>
      <w:r>
        <w:rPr>
          <w:b/>
          <w:u w:val="single"/>
        </w:rPr>
        <w:t xml:space="preserve">Asiakirjan numero 24875</w:t>
      </w:r>
    </w:p>
    <w:p>
      <w:r>
        <w:t xml:space="preserve">Silverstonen radalle avataan kaksi uutta katsomoa</w:t>
      </w:r>
    </w:p>
    <w:p>
      <w:r>
        <w:t xml:space="preserve">Katsomot, jotka on nimetty Luffield Complexiksi ja Silverstoneksi, sijaitsevat radan Luffieldin osuudella ja National Pits -suoralla. Molemmat katsomot tarjoavat yhteensä 3 500 katsojaa. Silverstone Circuits Limited, joka hallinnoi rataa, sanoi, että sen oli laajennettava, koska useat katsomot oli jo myyty loppuun. Yhtiön mukaan Britannian Grand Prix -kilpailun lipunmyynti kasvoi 10 prosenttia viime vuoden vastaavaan aikaan verrattuna. Yhtiön toimitusjohtaja Richard Phillips sanoi: "Kapasiteetin lisääminen antaa entistä useammille faneille mahdollisuuden kokea Formula 1:n spektaakkelia, jännitystä ja draamaa Silverstonessa." Britannian Grand Prix järjestetään heinäkuun ensimmäisenä viikonloppuna.</w:t>
      </w:r>
    </w:p>
    <w:p>
      <w:r>
        <w:rPr>
          <w:b/>
        </w:rPr>
        <w:t xml:space="preserve">Yhteenveto</w:t>
      </w:r>
    </w:p>
    <w:p>
      <w:r>
        <w:t xml:space="preserve">Northamptonshiren Silverstonen radalla avataan kaksi uutta katsomoa ennen Britannian Grand Prix -kilpailua.</w:t>
      </w:r>
    </w:p>
    <w:p>
      <w:r>
        <w:rPr>
          <w:b/>
          <w:u w:val="single"/>
        </w:rPr>
        <w:t xml:space="preserve">Asiakirjan numero 24876</w:t>
      </w:r>
    </w:p>
    <w:p>
      <w:r>
        <w:t xml:space="preserve">Neljä loukkaantui, kun Thames Valley Police -poliisin auto oli osallisena kolmen ajoneuvon onnettomuudessa</w:t>
      </w:r>
    </w:p>
    <w:p>
      <w:r>
        <w:t xml:space="preserve">Thames Valleyn poliisin mukaan poliisiauto törmäsi kahteen vastakkaiseen suuntaan ajaneeseen autoon A340-tiellä lähellä Tidmarshia Berkshiren osavaltiossa noin kello 10.30 BST perjantaina. Poliisiauto ajoi "sinisillä valoilla" tuolloin, poliisi kertoi. Tiedottajan mukaan yksi henkilö loukkaantui vakavasti ja kolme muuta sai lieviä vammoja. Hän vetosi silminnäkijöihin ja sanoi, että kaikki neljä oli viety sairaalaan hoidettaviksi. Poliisi ilmoitti, että se on saattanut onnettomuuden riippumattoman poliisin käyttäytymisviraston käsiteltäväksi. Se ei ole vahvistanut, loukkaantuiko yksikään poliisi. Aiheeseen liittyvät Internet-linkit Thames Valley Police</w:t>
      </w:r>
    </w:p>
    <w:p>
      <w:r>
        <w:rPr>
          <w:b/>
        </w:rPr>
        <w:t xml:space="preserve">Yhteenveto</w:t>
      </w:r>
    </w:p>
    <w:p>
      <w:r>
        <w:t xml:space="preserve">Neljä ihmistä on loukkaantunut kolmen ajoneuvon kolarissa, jossa oli osallisena poliisiauto, kertoo poliisi.</w:t>
      </w:r>
    </w:p>
    <w:p>
      <w:r>
        <w:rPr>
          <w:b/>
          <w:u w:val="single"/>
        </w:rPr>
        <w:t xml:space="preserve">Asiakirjan numero 24877</w:t>
      </w:r>
    </w:p>
    <w:p>
      <w:r>
        <w:t xml:space="preserve">Suffolk Warren Hillin "erittäin korkeat" väkivaltaluvut</w:t>
      </w:r>
    </w:p>
    <w:p>
      <w:r>
        <w:t xml:space="preserve">Warren Hill tarkastettiin maaliskuussa, ja sen todettiin edistyneen edellisen, vuonna 2011 tehdyn tarkastuksen jälkeen. Tarkastajien mukaan pahoinpitelyt olivat kuitenkin ongelma, sillä viisi vankia tarvitsi sairaalahoitoa viime vuoden aikana ja 10 muuta sai useita vammoja. Ylitarkastaja Nick Hardwick sanoi: "Sen vähentämiseksi on tehtävä enemmän." Kaksi vuotta sitten Warren Hillin kapinan aikana aiheutui tuhansia puntia vahinkoa, kun noin 50 vankia kieltäytyi palaamasta selleihinsä. Tarkastajat kiittivät vankilan johtajaa ja johtoryhmää siitä, että he olivat "jatkaneet" sen jälkeen tehtyjä parannuksia ja "ymmärtäneet nuoria ja heidän tarpeitaan". Uutta vastaanottoa ja ensimmäisen yön majoitusta pidettiin "erinomaisina", ja jengikulttuuria pyrittiin torjumaan. Vangit saivat riittävästi aikaa vapaaksi, ja suurin osa heistä osallistui jonkinlaiseen koulutukseen tai opiskeluun, raportissa sanottiin. "Kaiken kaikkiaan tämä on hyvä raportti", Hardwick sanoi. "Se on laitos, johon kohdistuu huomattavaa valvontaa ja merkittäviä riskejä, mutta näitä riskejä hallittiin luottavaisesti, oikeasuhteisesti ja harkitusti." Warren Hillissä voi olla kerrallaan jopa 192 rikoksentekijää.</w:t>
      </w:r>
    </w:p>
    <w:p>
      <w:r>
        <w:rPr>
          <w:b/>
        </w:rPr>
        <w:t xml:space="preserve">Yhteenveto</w:t>
      </w:r>
    </w:p>
    <w:p>
      <w:r>
        <w:t xml:space="preserve">Suffolkin nuorisorikollisten laitoksen on tehtävä enemmän puuttuakseen väkivaltaisuuksien "erittäin suureen" määrään, vankiloiden ylitarkastaja on sanonut.</w:t>
      </w:r>
    </w:p>
    <w:p>
      <w:r>
        <w:rPr>
          <w:b/>
          <w:u w:val="single"/>
        </w:rPr>
        <w:t xml:space="preserve">Asiakirjan numero 24878</w:t>
      </w:r>
    </w:p>
    <w:p>
      <w:r>
        <w:t xml:space="preserve">HIV:n uhreja kuullaan tutkimuksessa</w:t>
      </w:r>
    </w:p>
    <w:p>
      <w:r>
        <w:t xml:space="preserve">Lordi Penrose kuulee suullisia todisteita lääkäreiltä, NHS:n johtajilta ja ihmisiltä, jotka ovat saaneet HIV- ja hepatiittitartunnan saastuneista verituotteista. Tutkimuksessa selvitetään, onko potilaita suojeltu riittävästi tartuntariskiltä. Sadat potilaat saivat tartunnan ennen kuin seulonta otettiin käyttöön. Lordi Penrose toimii puheenjohtajana tutkinnassa, jossa selvitetään, miten Eileen O'Hara ja pastori David Black saivat viruksen NHS:n hoidossa ollessaan. "Antakaa vastauksia" Uhrien omaiset ovat valittaneet siitä, miten kauan tutkimuksen aloittaminen on kestänyt. Skotlannin hallituksen mukaan alkuperäisen puheenjohtajan, tuomari Lady Cosgroven vetäytyminen oli johtanut viivästymiseen. Lordi Penrosen nimittämisen aikaan terveysministeri Nicola Sturgeon kertoi Skotlannin parlamentille, että hänellä on "kaikki myötätunto niitä kohtaan, jotka ovat kärsineet tai menettäneet läheisensä hepatiitti C- tai HIV-tartunnan seurauksena NHS:n veri- tai verituotehoidon seurauksena". Hän lisäsi: "Toivon, että Penrose-tutkimus voi antaa vastauksia ja saada aikaan sen päätöksen, jota he niin kipeästi toivovat. "Tutkimuksella varmistetaan myös, että kaikki mahdolliset opetukset otetaan huomioon, jotta tällainen tragedia ei toistuisi."</w:t>
      </w:r>
    </w:p>
    <w:p>
      <w:r>
        <w:rPr>
          <w:b/>
        </w:rPr>
        <w:t xml:space="preserve">Yhteenveto</w:t>
      </w:r>
    </w:p>
    <w:p>
      <w:r>
        <w:t xml:space="preserve">NHS:n 1980-luvulla saastuneita verivalmisteita koskevan tutkinnan puheenjohtajana toimiva tuomari on esittänyt tutkimuksensa seuraavat vaiheet.</w:t>
      </w:r>
    </w:p>
    <w:p>
      <w:r>
        <w:rPr>
          <w:b/>
          <w:u w:val="single"/>
        </w:rPr>
        <w:t xml:space="preserve">Asiakirjan numero 24879</w:t>
      </w:r>
    </w:p>
    <w:p>
      <w:r>
        <w:t xml:space="preserve">Fitzwilliam Museumin varkaus: Valkoinen pakettiauto "käyttivät ryöstäjät</w:t>
      </w:r>
    </w:p>
    <w:p>
      <w:r>
        <w:t xml:space="preserve">Poliisi on julkaissut kuvia Itä-Lontoossa Tower Hamletsista 7. huhtikuuta varastetusta VW Caddy -pakettiautosta. 18 esinettä, joiden arvoksi arvellaan vähintään 18 miljoonaa puntaa, olivat osa Cambridgen yliopiston museon pysyvää kokoelmaa. Museoon tehty murto tapahtui noin kello 19.30 BST 13. huhtikuuta. Poliisin mukaan pakettiautossa oli lommo kuljettajan sivupaneelissa ja tummennetut takaikkunat. Rikosylikomisario Karen Daber sanoi: "Haluaisimme kuulla kaikilta, jotka uskovat nähneensä pakettiauton Cambridgessa tai sen ympäristössä ennen murtoa tai sen jälkeen. "Haluaisimme myös tietää, missä pakettiauto on nyt, ja kaikkien, jotka ovat nähneet sen 13. huhtikuuta jälkeen, tulisi ottaa välittömästi yhteyttä." "Suuri isku" Poliisin mukaan teos oli "arvokas ja kulttuurisesti merkittävä". Yliopiston edustaja sanoi: "Nämä teokset ovat erittäin tärkeä osa kokoelmiamme, ja niiden katoaminen on suuri isku." Poliisi uskoo, että varkauteen on voinut osallistua jopa neljä henkilöä. Heidän uskotaan murtautuneen sisään takaoven kautta. Cambridgessa varastettujen esineiden joukossa oli kuusi Ming-dynastian aikakaudelta peräisin olevaa esinettä, muun muassa 1500-luvun jadesta veistetty puhveli, 1600-luvulta peräisin oleva veistetty hevonen ja vihreästä ja ruskeasta jadesta veistetty norsu. Lisäksi varastettiin jadekuppi ja -maljakko, joka on veistetty pronssikuvioilla, sekä läpinäkymätön jadeharjanpesin. Qing-dynastian ajalta vietiin kahdeksan esinettä, ja loput varastetuista esineistä ovat Qianlongin kaudelta peräisin oleva pöytäseinä sekä 1700-luvulta peräisin oleva kannu ja maljakko.</w:t>
      </w:r>
    </w:p>
    <w:p>
      <w:r>
        <w:rPr>
          <w:b/>
        </w:rPr>
        <w:t xml:space="preserve">Yhteenveto</w:t>
      </w:r>
    </w:p>
    <w:p>
      <w:r>
        <w:t xml:space="preserve">Valkoisen pakettiauton uskotaan olleen käytössä, kun Cambridgen Fitzwilliam-museosta varastettiin kiinalaista "arvokasta ja kulttuurisesti merkittävää" taidetta.</w:t>
      </w:r>
    </w:p>
    <w:p>
      <w:r>
        <w:rPr>
          <w:b/>
          <w:u w:val="single"/>
        </w:rPr>
        <w:t xml:space="preserve">Asiakirjan numero 24880</w:t>
      </w:r>
    </w:p>
    <w:p>
      <w:r>
        <w:t xml:space="preserve">Kiinan lyhtyjen paloturvallisuusvaroitus annettu</w:t>
      </w:r>
    </w:p>
    <w:p>
      <w:r>
        <w:t xml:space="preserve">Warwickshiren palokunnan mukaan lyhty syttyi ennen laskeutumistaan maatilalle Mappleborough Greenissä, lähellä Studleya. Tiedottajan mukaan maanviljelijä oli onnekas, ettei menettänyt heinää tai karjaa. Hänen mukaansa tilanne olisi voinut olla paljon pahempi, jos tuuli olisi puhaltanut toiseen suuntaan. Alueen riskienhallintapäällikkö Jon Dixon sanoi: "Tämä tapaus korostaa paperisten kiinalaisten lyhtyjen käytön mahdollisia vaaroja. "Tässä tapauksessa viljelijällä oli onnea, mutta tilanne olisi voinut olla hyvin erilainen, jos lyhty olisi pudonnut heinäpaaleille. "Jos lyhty olisi syttynyt tuleen, se olisi voinut vaarantaa ihmishenkiä ja jopa tappaa karjaa." Hän lisäsi, että jos ihmiset aikovat sytyttää kiinalaisia lyhtyjä, heidän pitäisi välttää niiden päästämistä maatalousmaan tai tiheän metsän lähelle.</w:t>
      </w:r>
    </w:p>
    <w:p>
      <w:r>
        <w:rPr>
          <w:b/>
        </w:rPr>
        <w:t xml:space="preserve">Yhteenveto</w:t>
      </w:r>
    </w:p>
    <w:p>
      <w:r>
        <w:t xml:space="preserve">Paloturvallisuusvaroitus on annettu sen jälkeen, kun kiinalainen lyhty laskeutui Warwickshiren maatilalle lähelle karjaa ja heinää.</w:t>
      </w:r>
    </w:p>
    <w:p>
      <w:r>
        <w:rPr>
          <w:b/>
          <w:u w:val="single"/>
        </w:rPr>
        <w:t xml:space="preserve">Asiakirjan numero 24881</w:t>
      </w:r>
    </w:p>
    <w:p>
      <w:r>
        <w:t xml:space="preserve">Egyptin vaalit: Sisin viimeinen merkittävä haastaja luopuu presidenttikisasta</w:t>
      </w:r>
    </w:p>
    <w:p>
      <w:r>
        <w:t xml:space="preserve">Khaled Ali on viimeisin korkean profiilin henkilö, joka vetäytyy 26.-28. maaliskuuta pidettävistä vaaleista, mikä tekee virassa olevasta Abdul Fattah al-Sissistä selkeän suosikin. Tiistaina armeijan entinen esikuntapäällikkö Sami Anan pidätettiin sen jälkeen, kun hän oli asettunut ehdolle. Häntä syytettiin armeijan sääntöjen rikkomisesta asettumalla ehdolle ilman lupaa. Presidentti Sisi on ollut vallassa vuodesta 2013 lähtien johdettuaan sotilasvallankaappausta, jolla entinen johtaja Mohammed Morsi syrjäytettiin vallasta, ja voitettuaan sitten murskavoitolla vuoden 2014 presidentinvaalit. Hän ilmoitti perjantaina aikovansa asettua ehdolle toiselle nelivuotiskaudelle. Miten Ali selitti päätöksensä erota? Keskiviikkona Kairossa pidetyssä lehdistötilaisuudessa hän sanoi: "Ihmisten luottamus siihen, että vaalivoitot voitaisiin muuttaa mahdollisuudeksi uuteen alkuun, on valitettavasti mielestämme toistaiseksi päättynyt". "Ilmoitamme päätöksestämme olla osallistumatta tähän kisaan." Ali, joka ei koskaan virallisesti esittänyt ehdokkuuttaan, sanoi, että hänen aikomukseensa asettua ehdolle "suhtauduttiin alusta alkaen vihaisesti ja vastuuttomasti, mikä ilmeni useiden kampanjan nuorten pidätyksenä". Hän sanoi myös, että "vaalilautakunta oli itsepäinen ja teki monia rikkomuksia". Vaalilautakunta ei ole toistaiseksi kommentoinut julkisesti viimeisimpiä tapahtumia. Se on luvannut varmistaa, että presidentinvaaleista tulee oikeudenmukaiset ja avoimet.</w:t>
      </w:r>
    </w:p>
    <w:p>
      <w:r>
        <w:rPr>
          <w:b/>
        </w:rPr>
        <w:t xml:space="preserve">Yhteenveto</w:t>
      </w:r>
    </w:p>
    <w:p>
      <w:r>
        <w:t xml:space="preserve">Johtava ihmisoikeusasianajaja on jättänyt Egyptin presidenttikisan, koska hänen kannattajiaan pelotellaan ja vaaliprosessi on korruptoitunut.</w:t>
      </w:r>
    </w:p>
    <w:p>
      <w:r>
        <w:rPr>
          <w:b/>
          <w:u w:val="single"/>
        </w:rPr>
        <w:t xml:space="preserve">Asiakirjan numero 24882</w:t>
      </w:r>
    </w:p>
    <w:p>
      <w:r>
        <w:t xml:space="preserve">Harry Uzokan kuolema: Kaksi miestä kiistää Lontoon mallin murhan</w:t>
      </w:r>
    </w:p>
    <w:p>
      <w:r>
        <w:t xml:space="preserve">Harry Uzoka, 25, julistettiin kuolleeksi tapahtumapaikalla Shepherd's Bushissa, Länsi-Lontoossa, noin klo 17.00 GMT 11. tammikuuta. Old Bailey -oikeudessa Jonathan Okigbo, 23, York Rise, Camden, ja Merse Dikanda, 23, ilman kiinteää osoitetta, myönsivät syyttömyytensä murhaan. Dikanda tunnusti myös syyttömyytensä hyökkäysaseiden hallussapidosta. George Koh, 24, York Waysta, Camdenista, ei tunnustanut murhasyytettä eikä kahta syytettä rikosaseiden hallussapidosta. Kaikkien kolmen syytetyn on määrä aloittaa neljän viikon oikeudenkäynti 9. heinäkuuta.</w:t>
      </w:r>
    </w:p>
    <w:p>
      <w:r>
        <w:rPr>
          <w:b/>
        </w:rPr>
        <w:t xml:space="preserve">Yhteenveto</w:t>
      </w:r>
    </w:p>
    <w:p>
      <w:r>
        <w:t xml:space="preserve">Kaksi miestä on kiistänyt sydämeen saamaansa puukoniskuun kuolleen mallin murhan.</w:t>
      </w:r>
    </w:p>
    <w:p>
      <w:r>
        <w:rPr>
          <w:b/>
          <w:u w:val="single"/>
        </w:rPr>
        <w:t xml:space="preserve">Asiakirjan numero 24883</w:t>
      </w:r>
    </w:p>
    <w:p>
      <w:r>
        <w:t xml:space="preserve">Teifi-joen pilaantumista tutkitaan kalakuoleman vuoksi.</w:t>
      </w:r>
    </w:p>
    <w:p>
      <w:r>
        <w:t xml:space="preserve">Yli 1 000 kalaa kuoli Tregaronin alueella tapahtuneen lietevuodon seurauksena. NRW:n mukaan suurin osa kaloista oli kuollut myös kuuden mailin (9,6 km) päähän alavirtaan asti. Ympäristöviranomaisen mukaan tutkinta on käynnissä, ja sen jälkeen voidaan ryhtyä täytäntöönpanotoimiin. NRW:n tiimit ovat työskennelleet varmistaakseen, että valvontatoimenpiteet ovat käytössä, jotta saastuminen ei jatkuisi, ja henkilökunta tekee tutkimuksia arvioidakseen vaikutuksia muuhun jokieliöstöön. NRW:n lounaisosaston päällikkö Gavin Bown sanoi, että Teifi on yksi Walesin tärkeimmistä lohen ja meritaimenen virkistys- ja verkkokalastuskohteista ja elintärkeä matkailualalle. "Walesin kalastusalueet ovat ikonisia ja erittäin arvostettuja, joten pilaantumistapaukset ovat tuhoisia", hän sanoi. "Työskentelemme kumppaneidemme kanssa ja teemme kaikkemme, jotta joki saadaan palautettua mahdollisimman nopeasti." Ceredigionin neuvoston elämäntapapalveluista vastaava kabinettijäsen Rhodri Evans sanoi, että kalastajat ovat huolissaan saastumisen vaikutuksista. Hän lisäsi kuitenkin toivovansa, että toimenpiteet, jotka on toteutettu saastumisen jatkumisen estämiseksi, onnistuisivat. Luonnonsuojelija ja juontaja Iolo Williams kuvaili tapahtumaa "ympäristökatastrofiksi" ja sanoi, että joen toipuminen veisi vuosikymmeniä.</w:t>
      </w:r>
    </w:p>
    <w:p>
      <w:r>
        <w:rPr>
          <w:b/>
        </w:rPr>
        <w:t xml:space="preserve">Yhteenveto</w:t>
      </w:r>
    </w:p>
    <w:p>
      <w:r>
        <w:t xml:space="preserve">Natural Resources Wales on vahvistanut, että Ceredigionissa sijaitsevan Teifi-joen kahden mailin pituisen osuuden kaikki lohet ja meritaimenet ovat kuolleet saastumisen vuoksi.</w:t>
      </w:r>
    </w:p>
    <w:p>
      <w:r>
        <w:rPr>
          <w:b/>
          <w:u w:val="single"/>
        </w:rPr>
        <w:t xml:space="preserve">Asiakirjan numero 24884</w:t>
      </w:r>
    </w:p>
    <w:p>
      <w:r>
        <w:t xml:space="preserve">Hedge-rahasto Arrowgrass lainaa Margaten Dreamlandille 5 miljoonaa puntaa lisää.</w:t>
      </w:r>
    </w:p>
    <w:p>
      <w:r>
        <w:t xml:space="preserve">Arrowgrass suostui alun perin 600 000 punnan lainaan toukokuussa 2016. Sijoitus nostettiin tammikuussa 10 miljoonaan puntaan, ja pesänhoitajat Duff ja Phelps ilmoittivat, että rahat käytettäisiin puiston valmistelemiseen myyntiä varten. Dreamlandin väliaikaisen talousjohtajan Steven Mitchellin mukaan yhtiö halusi "luoda kestävän liiketoiminnan". Investoinnit käytetään "uusiin huvipuistolaitteisiin ja nykyisten kunnostamiseen" sekä sisä- ja ulkotilojen "merkittäviin parannuksiin". Yhtiö aikoo myös laajentaa toiminta-alaansa, mihin sisältyy puiston viereisten kiinteistöjen ja maa-alueiden hankkiminen. Thanetin alueneuvoston johtaja Chris Wells totesi, että on "myönteistä", että Dreamlandiin tehdään investointeja, jotka auttavat turvaamaan sen taloudellisen tulevaisuuden. North Thanetin kansanedustaja Sir Roger Gale sanoi olevansa myös tyytyväinen investointeihin ja lisäsi: "Luotan edelleen vahvasti Dreamlandsin tulevaisuudennäkymiin merkittävänä vapaa-ajanviettokompleksina". Caymansaarille rekisteröidystä Arrowgrassista ei ollut saatavilla kommentteja.</w:t>
      </w:r>
    </w:p>
    <w:p>
      <w:r>
        <w:rPr>
          <w:b/>
        </w:rPr>
        <w:t xml:space="preserve">Yhteenveto</w:t>
      </w:r>
    </w:p>
    <w:p>
      <w:r>
        <w:t xml:space="preserve">Margaten vaikeuksissa oleva Dreamland-huvipuisto lainaa lisää 5 miljoonaa puntaa, mikä nostaa sen offshore-hedge-rahastolta saaman lainan 15 miljoonaan puntaan.</w:t>
      </w:r>
    </w:p>
    <w:p>
      <w:r>
        <w:rPr>
          <w:b/>
          <w:u w:val="single"/>
        </w:rPr>
        <w:t xml:space="preserve">Asiakirjan numero 24885</w:t>
      </w:r>
    </w:p>
    <w:p>
      <w:r>
        <w:t xml:space="preserve">Shropshiren vanhemmat tapaavat koulujen sulkemissuunnitelmista</w:t>
      </w:r>
    </w:p>
    <w:p>
      <w:r>
        <w:t xml:space="preserve">Myös entisiä oppilaita ja koulunjohtajia oli torstaina Wakeman Schoolissa Shrewsburyssa järjestetyssä tilaisuudessa. Rehtori Karen Moore kertoi, että vanhemmat olivat käyttäneet kokousta ilmaistakseen huolensa Shropshiren neuvoston suunnitelmista sulkea koulu. Wakeman on ainoa Shropshiren yläkoulu, jota tiistaina julkistetut leikkausehdotukset koskevat. Se on 406 oppilaallaan myös ylivoimaisesti suurin koulu sulkemislistalla. Kahdeksan alakoulua on määrä sulkea, ja 20 muuta koulua voitaisiin yhdistää kustannusten leikkaamiseksi. Shropshiren neuvosto totesi aiemmin tällä viikolla, että "muutos on tarpeen". Rouva Moore sanoi: "Huolestuttavaa": Moore sanoi: "Kokous oli tiedotustilaisuus vanhemmille, mutta he saivat myös ilmaista huolensa koulua koskevista ehdotuksista. "Pohdimme, mihin toimiin voisimme ryhtyä saadaksemme selville, ettei näin saisi tapahtua. "Ihmiset ovat hyvin tyytymättömiä ehdotukseen, ja olemme päättäneet taistella sitä vastaan." Hän lisäsi, että ihmiset olivat jo alkaneet kirjoittaa kirjeitä ja laatia vetoomuksia lisätäkseen tietoisuutta ja tukeakseen kampanjaa.</w:t>
      </w:r>
    </w:p>
    <w:p>
      <w:r>
        <w:rPr>
          <w:b/>
        </w:rPr>
        <w:t xml:space="preserve">Yhteenveto</w:t>
      </w:r>
    </w:p>
    <w:p>
      <w:r>
        <w:t xml:space="preserve">Noin 300 vanhempaa ja oppilasta osallistui kokoukseen, jossa keskusteltiin suunnitelmista pelastaa shropshireläinen koulu sulkemiselta.</w:t>
      </w:r>
    </w:p>
    <w:p>
      <w:r>
        <w:rPr>
          <w:b/>
          <w:u w:val="single"/>
        </w:rPr>
        <w:t xml:space="preserve">Asiakirjan numero 24886</w:t>
      </w:r>
    </w:p>
    <w:p>
      <w:r>
        <w:t xml:space="preserve">IVF: Itsenäistä sektoria harkitaan lisäsyklejä varten</w:t>
      </w:r>
    </w:p>
    <w:p>
      <w:r>
        <w:t xml:space="preserve">Catherine SmythBBC News NI Naiset ovat tällä hetkellä oikeutettuja yhteen terveydenhuollon kustantamaan kuukautiskiertoon. Stormontin terveysvaliokunnalle on kerrottu, että alueellisella hedelmöityskeskuksella "ei ole kapasiteettia" lisähoitoja varten. Se on Pohjois-Irlannin ainoa julkinen IVF-toiminnan harjoittaja. Terveysministeriön pysyvä sihteeri Richard Pengelly esiintyi valiokunnassa torstaina ja kertoi jäsenille ministeriön painopisteistä. Hän sanoi, että vaikeus ei ole niinkään rahakysymys, vaan kyse on pikemminkin infrastruktuurista ja ihmisistä. "Kyse on ihmisistä, joilla on oikeat taidot ja infrastruktuuri", hän sanoi. New Decade New Approach -sopimukseen sisältyi lupaus rahoittaa jopa kolmea sykliä, kuten Skotlannissa. Swann sanoi torstaina BBC News NI:lle: "Jos riippumattomalla sektorilla on kapasiteettia ja saan rahoituksen, olen avoin kaikelle, mikä saa tämän järjestelmän toimimaan, ja tämä koskee kaikkia osa-alueita. "Jos se on yksi vaihtoehto, jolla voidaan tarjota perheille tarvittavaa tukea, harkitsen sitä varmasti." Hän sanoi: "Jos se on yksi vaihtoehto, jota perheet tarvitsevat, harkitsen sitä varmasti." "Kerro meille, mitä tarvitset" Kun Skotlanti lisäsi maaliskuussa 2017 terveydenhuollossa käytettävissä olevien syklien määrän kolmeen, se maksoi NHS:lle siellä miljoona puntaa vuodessa. Allianssin MLA Kellie Armstrong, joka kävi läpi IVF:n alueellisessa hedelmöityskeskuksessa, kehotti herra Pengellyä esittämään, mitä tarvitaan. "Emme halua kuulla, mitä hän ei voi tehdä. Haluamme kuulla, mitä hän tarvitsee voidakseen toteuttaa sen", hän sanoi. "Meidän on tarjottava ratkaisuja ihmisille."</w:t>
      </w:r>
    </w:p>
    <w:p>
      <w:r>
        <w:rPr>
          <w:b/>
        </w:rPr>
        <w:t xml:space="preserve">Yhteenveto</w:t>
      </w:r>
    </w:p>
    <w:p>
      <w:r>
        <w:t xml:space="preserve">Terveysministeri Robin Swann on sanonut harkitsevansa riippumattoman sektorin käyttämistä kolmen IVF-syklin toteuttamiseen, jotka on luvattu osana Stormontin palauttamista koskevaa sopimusta.</w:t>
      </w:r>
    </w:p>
    <w:p>
      <w:r>
        <w:rPr>
          <w:b/>
          <w:u w:val="single"/>
        </w:rPr>
        <w:t xml:space="preserve">Asiakirjan numero 24887</w:t>
      </w:r>
    </w:p>
    <w:p>
      <w:r>
        <w:t xml:space="preserve">Sinisen lipun saaneiden rantojen määrä kasvaa kaikkialla Walesissa</w:t>
      </w:r>
    </w:p>
    <w:p>
      <w:r>
        <w:t xml:space="preserve">Tywynin ranta Gwyneddissä, Poppit Sands Pembrokeshiressä, Porthcawlin venesatama Bridgendin kreivikunnassa sekä Whitmore Bay ja Penarthin venesatama Vale of Glamorganissa saivat tunnustuksen torstaina. Walesissa on nyt yhteensä 47, kun viime vuonna niitä oli 41. Lesley Jones Keep Wales Tidystä sanoi olevansa "iloinen" kasvusta. Sininen lippu -palkintoa myönnetään 49 maassa eri puolilla maailmaa, ja Walesissa sitä hallinnoi Keep Wales Tidy -järjestö. Hyväntekeväisyysjärjestön toimitusjohtaja Jones sanoi: "Rannikko on Walesille erittäin tärkeä, sillä se edistää paikallistaloutta ja matkailualaa ja antaa meille mahdollisuuden esitellä kaunista maatamme." "Rannikko on tärkeä Walesille, koska se edistää paikallistaloutta ja matkailualaa ja antaa meille mahdollisuuden esitellä kaunista maatamme."</w:t>
      </w:r>
    </w:p>
    <w:p>
      <w:r>
        <w:rPr>
          <w:b/>
        </w:rPr>
        <w:t xml:space="preserve">Yhteenveto</w:t>
      </w:r>
    </w:p>
    <w:p>
      <w:r>
        <w:t xml:space="preserve">Walesissa on lisääntynyt niiden uimarantojen ja venesatamien määrä, joille on myönnetty sinisen lipun status veden korkean laadun ja turvallisuuden vuoksi.</w:t>
      </w:r>
    </w:p>
    <w:p>
      <w:r>
        <w:rPr>
          <w:b/>
          <w:u w:val="single"/>
        </w:rPr>
        <w:t xml:space="preserve">Asiakirjan numero 24888</w:t>
      </w:r>
    </w:p>
    <w:p>
      <w:r>
        <w:t xml:space="preserve">Coronavirus Skotlannissa: terveyspalvelut palaavat "hitaasti" takaisin.</w:t>
      </w:r>
    </w:p>
    <w:p>
      <w:r>
        <w:t xml:space="preserve">NHS Dumfries and Gallowayn toimitusjohtaja Jeff Ace kertoi, että suunnitelma on toimitettu Skotlannin hallitukselle. Hän kuitenkin varoitti, että se olisi asteittainen prosessi ja riippuvainen viruksen jatkuvasta tukahduttamisesta. Pandemian alkamisen jälkeen 260 ihmistä alueella on testattu positiivisesti viruksen varalta - 44 on kuollut. "Se on valtavan monimutkaista, ja haluan korostaa, että on melko hidas matka, jotta voimme turvallisesti laajentaa palveluja askel askeleelta", Ace sanoi. "Toinen aalto" Hän sanoi, että heidän on varmistettava, että he tasapainottavat Covid-19-tartuntariskin - henkilökunnan tai potilaiden - ja palvelujen palauttamisesta saatavan hyödyn välillä. "Mielestäni meidän on joka vaiheessa pidettävä mielessä myös se, että voimme joutua vetäytymään uudelleen", hän lisäsi. "Jos Covidin toinen aalto tulee, jos infektiot lisääntyvät yhteisössä, meidän on turvattava tehohoito ja sairaalahoito ja varmistettava, että keskitymme jälleen yksinomaan niihin." "Jos Covid-19:n aiheuttamat infektiot lisääntyvät yhteisössä, meidän on turvattava tehohoito ja sairaalahoito ja varmistettava, että keskitymme jälleen yksinomaan niihin. "Laajentumisemme jokaisessa vaiheessa meidän on testattava, meidän on tarkistettava, meidän on varmistettava, että se on turvallista ja että se toimii riskiemme tasapainossa." Aiheeseen liittyvät Internet-linkit NHS Dumfries and Gallowayn sairaanhoitopalvelu</w:t>
      </w:r>
    </w:p>
    <w:p>
      <w:r>
        <w:rPr>
          <w:b/>
        </w:rPr>
        <w:t xml:space="preserve">Yhteenveto</w:t>
      </w:r>
    </w:p>
    <w:p>
      <w:r>
        <w:t xml:space="preserve">Skotlantilaisen terveyslautakunnan johtaja on kertonut, että neuvottelut koronaviruksen vuoksi supistettujen palvelujen ja klinikoiden käynnistämisestä uudelleen ovat alkaneet.</w:t>
      </w:r>
    </w:p>
    <w:p>
      <w:r>
        <w:rPr>
          <w:b/>
          <w:u w:val="single"/>
        </w:rPr>
        <w:t xml:space="preserve">Asiakirjan numero 24889</w:t>
      </w:r>
    </w:p>
    <w:p>
      <w:r>
        <w:t xml:space="preserve">Banksyn "Brexit"-seinämaalaus: Doverin EU-teoksen päälle ilmestyy telineitä</w:t>
      </w:r>
    </w:p>
    <w:p>
      <w:r>
        <w:t xml:space="preserve">Taideteos ilmestyi Doverin lauttaterminaalin lähelle toukokuussa 2017 rakennukseen, joka oli tarkoitus purkaa. Vuonna 2017 rakennuksen omistajat, Goddenin perhe, sanoivat "tutkivansa vaihtoehtoja taideteoksen säilyttämiseksi, poistamiseksi tai myymiseksi". Ei ole selvää, onko se maalattu yli vai poistettu myyntiä varten. Goddenin perhe hävisi aiemmin korkeimmassa oikeudessa käydyn taistelun yritettyään myydä toisen Banksyn seinämaalauksen. Deal Scaffoldingin mukaan sitä pyydettiin toimittamaan telineet rakennuksessa tehtäviä yleisiä rakennustöitä varten, mutta se ei ollut tietoinen mistään erityisestä tarkoituksesta. Paikalliset asukkaat ovat spekuloineet viimeisimmän Banksy-mysteerin tiimoilta, ja jotkut ovat sanoneet, että telineiden pystyttäminen oli "korkeimman luokan kulttuurivandalismia". Toisten mielestä rakennus pitäisi kuitenkin purkaa.</w:t>
      </w:r>
    </w:p>
    <w:p>
      <w:r>
        <w:rPr>
          <w:b/>
        </w:rPr>
        <w:t xml:space="preserve">Yhteenveto</w:t>
      </w:r>
    </w:p>
    <w:p>
      <w:r>
        <w:t xml:space="preserve">Banksyn seinämaalaus, jossa EU:n lipusta on hakattu tähti, on peitetty salaperäisesti valkoisella maalilla ja rakennustelineillä.</w:t>
      </w:r>
    </w:p>
    <w:p>
      <w:r>
        <w:rPr>
          <w:b/>
          <w:u w:val="single"/>
        </w:rPr>
        <w:t xml:space="preserve">Asiakirjan numero 24890</w:t>
      </w:r>
    </w:p>
    <w:p>
      <w:r>
        <w:t xml:space="preserve">JVP:n mukaan valtion terrorismi hallitsee Jaffnaa.</w:t>
      </w:r>
    </w:p>
    <w:p>
      <w:r>
        <w:t xml:space="preserve">"Aseelliset ryhmät toimivat Jaffnassa hallituksen siunauksella, eikä poliisi pysty valvomaan niitä". JVP:n parlamentaarikko Sunil Handunnetti kertoi lehdistötilaisuudessa tiistaina. Elämme pelossa Useita JVP:n jäseniä, mukaan lukien kansanedustaja Handunneththi, vastaan hyökättiin Jaffnassa sunnuntaina. "Jopa poliisi oli sanonut, etteivät he ole turvassa alueella olevien aseistettujen ryhmien vuoksi". Kansanedustaja kertoi toimittajille Colombossa. "Jaffnan asukkaat elävät pelossa", kansanedustaja sanoi. "Jos parlamentin jäsenen turvallisuutta ei voida taata, voitte kuvitella ihmisten kohtaloa". Sotilashallinto Jaffnassa "Tilanne voi olla vielä pahempi, jos nämä ihmiset vastustavat hallitusta. Jaffnassa on täydellinen sotilashallinto". Sunil Handunnetti sanoi lehdistölle, että tällaisia iskuja ei voitaisi tehdä Jaffnan kaltaisella korkean turvallisuuden alueella ilman valtion suojelua. JVP:n mukaan heidän jäsentensä kimppuun hyökättiin, kun he olivat keskustelemassa entisen Tamil National Alliancen (TNA) kansanedustajan Padmini Sithambaranadanin asunnolla Jaffnan kaupungissa protestikampanjasta, jonka tarkoituksena oli kerätä allekirjoituksia, joissa hallitusta kehotettiin paljastamaan tamilien sotavankien nimet. Ei pidätyksiä Hän totesi myös, että vaikka hyökkäyksestä tehtiin poliisille valitus kello 20.00, hallituksen tiedotusvälineet olivat jo antaneet lausuntoja, joiden mukaan hyökkäyksen tekivät Jaffnassa asuvat henkilöt. "Jos he tiesivät, kuka hyökkäyksestä oli vastuussa, miksi syyllisiä ei ole pidätetty?". Kysyi kansanedustaja. Handunnetti haastoi hallituksen todistamaan, ettei se ollut osallisena hyökkäyksessä, suorittamalla vapaan ja oikeudenmukaisen tutkimuksen hyökkäyksestä. Armeijan tiedottaja kenraalimajuri Ubhaya Medawela kertoi BBC Sandesayalle, että poliisi suorittaa tutkimuksia.</w:t>
      </w:r>
    </w:p>
    <w:p>
      <w:r>
        <w:rPr>
          <w:b/>
        </w:rPr>
        <w:t xml:space="preserve">Yhteenveto</w:t>
      </w:r>
    </w:p>
    <w:p>
      <w:r>
        <w:t xml:space="preserve">Janatha Vimukthi Peramuna (JVP) väittää, että Jaffnan niemimaalla vallitsee valtioterrorismi. He syyttävät sotilastiedustelun yksiköitä hyökkäyksestä Jaffnan kaupungissa vierailleen puolueaktivistiryhmän kimppuun.</w:t>
      </w:r>
    </w:p>
    <w:p>
      <w:r>
        <w:rPr>
          <w:b/>
          <w:u w:val="single"/>
        </w:rPr>
        <w:t xml:space="preserve">Asiakirjan numero 24891</w:t>
      </w:r>
    </w:p>
    <w:p>
      <w:r>
        <w:t xml:space="preserve">Guernseyn toisen maailmansodan aikaisten lentäjien muistomerkin suunnitelma paljastettiin</w:t>
      </w:r>
    </w:p>
    <w:p>
      <w:r>
        <w:t xml:space="preserve">Rakennuksen pohjalla on seitsemän lentokonetta, yksi Boeing B17 ja kuusi Spitfireä, ja sen ympärillä on muistolaatat, joissa luetellaan 139 uhrin nimet. Historioitsija John Goodwin on tutkinut saarelle sijoitettujen saksalaisjoukkojen alasammuttamia koneita. Hän on havainnut, että suurin osa, 89 kappaletta, kuului Yhdysvaltain armeijan ilmavoimiin. Komitean tiedottaja sanoi, että tämän vuoksi se oli valinnut Lancaster-pommikoneen tilalle B17-pommikoneen, jonka miehistö oli amerikkalaisia lentäjiä. Muut 40 kuolonuhria olivat Isosta-Britanniasta ja kansainyhteisön joukoista, kuten Australiasta, Kanadasta ja Uudesta-Seelannista, sekä Puolan ja Tšekkoslovakian lentomiehistöä. Varainkeruu 50 000 punnan hanketta varten jatkuu, ja järjestäjät pyrkivät saamaan sen valmiiksi syyskuuhun 2015 mennessä.</w:t>
      </w:r>
    </w:p>
    <w:p>
      <w:r>
        <w:rPr>
          <w:b/>
        </w:rPr>
        <w:t xml:space="preserve">Yhteenveto</w:t>
      </w:r>
    </w:p>
    <w:p>
      <w:r>
        <w:t xml:space="preserve">Toisen maailmansodan aikana Guernseyn Bailiwick of Guernseyn yllä alas ammutuille liittoutuneiden lentäjille omistetun muistomerkin suunnitelma on paljastettu.</w:t>
      </w:r>
    </w:p>
    <w:p>
      <w:r>
        <w:rPr>
          <w:b/>
          <w:u w:val="single"/>
        </w:rPr>
        <w:t xml:space="preserve">Asiakirjan numero 24892</w:t>
      </w:r>
    </w:p>
    <w:p>
      <w:r>
        <w:t xml:space="preserve">Skegnessin merenrantahotellin rakentamista koskeva vetoomus ylittää 3 500:n rajan.</w:t>
      </w:r>
    </w:p>
    <w:p>
      <w:r>
        <w:t xml:space="preserve">East Lindseyn piirineuvosto oli harkinnut Skegnessissä sijaitsevan tontin myyntiä Premier Innille kehittämistä varten. Save Our Foreshore -ryhmä, johon kuuluu paikallisia hotelliyrittäjiä, on pyytänyt Pier Fieldin rekisteröintiä yhteisön omaisuudeksi. East Lindseyn piirineuvosto oli esittänyt suunnitelmia sen myymisestä kansalliselle hotellikehittäjälle. Save Our Foreshore -ryhmän toinen puheenjohtaja Russell Sparkes vakuutti, etteivät jäsenet vastusta muutoksia, mutta niiden on oltava kaupungin kannalta oikeita. Hän sanoi: "He ovat tyytyväisiä investointeihin Skegnessissä ja oikeilla alueilla, mutta he vastustavat voimakkaasti sitä, että East Lindseyn piirineuvosto myy maata, jonka he katsovat kuuluvan Skegnessin asukkaille. "He pelkäävät, että jos maa myydään, rahat katoavat Skegnessistä, eikä niitä enää koskaan nähdä." Pelto myytiin kaupungille vuonna 1922 sillä ehdolla, että sinne ei saa rakentaa rakennuksia, mutta kaikki rajoitukset poistettiin vuonna 2006. East Lindseyn piirineuvosto sanoi, että se harkitsee edelleen ehdotusta ennen 5. helmikuuta pidettävää julkista kokousta.</w:t>
      </w:r>
    </w:p>
    <w:p>
      <w:r>
        <w:rPr>
          <w:b/>
        </w:rPr>
        <w:t xml:space="preserve">Yhteenveto</w:t>
      </w:r>
    </w:p>
    <w:p>
      <w:r>
        <w:t xml:space="preserve">Vetoomus, jossa vastustetaan suunnitelmia rakentaa hotelli Lincolnshiren merenrantaan, on kerännyt yli 3 500 allekirjoitusta.</w:t>
      </w:r>
    </w:p>
    <w:p>
      <w:r>
        <w:rPr>
          <w:b/>
          <w:u w:val="single"/>
        </w:rPr>
        <w:t xml:space="preserve">Asiakirjan numero 24893</w:t>
      </w:r>
    </w:p>
    <w:p>
      <w:r>
        <w:t xml:space="preserve">Entinen hoitotyön päällikkö johtaa Poole Hospital -luottamushenkilöä</w:t>
      </w:r>
    </w:p>
    <w:p>
      <w:r>
        <w:t xml:space="preserve">Ferndownissa asuva Dame Yvonne Moores on toiminut Poole Hospitalin toimitusjohtajana vuodesta 2006. Trustin hallintoneuvosto nimitti hänet varapuheenjohtajaksi viime tiistaina, trustin mukaan. Dame Yvonne toimii väliaikaisena puheenjohtajana, kun Peter Harvey jää eläkkeelle tiistaina. Dame Yvonne toimi myös NHS Executiven johtajana vuosina 1992-1999. Sitä ennen hän toimi Walesin sairaanhoitopäällikkönä vuosina 1982-1987 ja Skotlannin sairaanhoitopäällikkönä vuosina 1988-1991. Dame Yvonne on tällä hetkellä myös Bournemouthin yliopiston pro-kansleri. Chris Bown, Trustin toimitusjohtaja, sanoi: "Vakiintuneena ja kokeneena toimivaan johtoon kuulumattomana johtajana hän takaa korkeatasoisen ja jatkuvan johtajuuden, kun Peter Harvey jättää tehtävänsä marraskuun lopussa. "Uuden puheenjohtajan rekrytointiprosessi alkaa uuden vuoden aikana", Trustin tiedottaja sanoi.</w:t>
      </w:r>
    </w:p>
    <w:p>
      <w:r>
        <w:rPr>
          <w:b/>
        </w:rPr>
        <w:t xml:space="preserve">Yhteenveto</w:t>
      </w:r>
    </w:p>
    <w:p>
      <w:r>
        <w:t xml:space="preserve">Englannin entinen sairaanhoitopäällikkö on nimitetty Dorsetissa sijaitsevan Poole Hospital NHS Foundation Trustin väliaikaiseksi puheenjohtajaksi.</w:t>
      </w:r>
    </w:p>
    <w:p>
      <w:r>
        <w:rPr>
          <w:b/>
          <w:u w:val="single"/>
        </w:rPr>
        <w:t xml:space="preserve">Asiakirjan numero 24894</w:t>
      </w:r>
    </w:p>
    <w:p>
      <w:r>
        <w:t xml:space="preserve">Lauryn Hillin veronkierrosta annettu tuomio lykkääntyy</w:t>
      </w:r>
    </w:p>
    <w:p>
      <w:r>
        <w:t xml:space="preserve">Tuomari Madeline Cox Arleo kritisoi Hilliä siitä, että hän ei pyrkinyt maksamaan veroja, ja kutsui sitä "rikolliseksi asiaksi". Kahdeksankertainen Grammy-voittaja tunnusti viime vuonna syyllisyytensä siihen, ettei hän maksanut veroja 1,8 miljoonasta dollarista (1,2 miljoonaa puntaa), jotka hän ansaitsi vuosina 2005-2007. Vähäpätöinen laulaja ei puhunut ja poistui oikeudesta kommentoimatta. "Tämä ei ole joku, joka seisoo oikeuden edessä pennittömänä", tuomari Arleo sanoi Hillin asianajajalle Nathan Hochmanille. "Teot puhuvat enemmän kuin sanat, eikä täällä ole ollut mitään pyrkimystä maksaa näitä veroja", hän lisäsi. Oikeudessa paljastui, että Hill on maksanut 50 000 dollaria (32 853 puntaa) niistä 500 000 dollarista (328 530 puntaa), jotka hän lupasi maksaa, kun häntä syytettiin tuloveroilmoitusten tahallisesta laiminlyönnistä. "Odotan täysin, että toukokuun 3. päivään mennessä Hill pystyy maksamaan takaisin kaikki korvaukset, jotka hänellä on", Hochman sanoi. Laulaja voi joutua jopa 36 kuukauden vankeuteen, kun hänet tuomitaan 6. toukokuuta. Hill aloitti uransa Grammy-palkitussa hiphop-ryhmä Fugeesissa Wyclef Jeanin ja Pras Michelin rinnalla. Hän julkaisi ylistetyn soolodebyyttialbuminsa The Miseducation of Lauryn Hill vuonna 1998, joka voitti viisi Grammy-palkintoa ja jota myytiin maailmanlaajuisesti yli 19 miljoonaa kappaletta.</w:t>
      </w:r>
    </w:p>
    <w:p>
      <w:r>
        <w:rPr>
          <w:b/>
        </w:rPr>
        <w:t xml:space="preserve">Yhteenveto</w:t>
      </w:r>
    </w:p>
    <w:p>
      <w:r>
        <w:t xml:space="preserve">Entisen Fugees-laulajan Lauryn Hillin tuomiota veronkierrosta Yhdysvalloissa on lykätty sen jälkeen, kun hän ei onnistunut maksamaan takaisinmaksuja.</w:t>
      </w:r>
    </w:p>
    <w:p>
      <w:r>
        <w:rPr>
          <w:b/>
          <w:u w:val="single"/>
        </w:rPr>
        <w:t xml:space="preserve">Asiakirjan numero 24895</w:t>
      </w:r>
    </w:p>
    <w:p>
      <w:r>
        <w:t xml:space="preserve">Bootlen mies myöntää tehneensä verkkohyökkäyksiä yli 300 verkkosivustolle</w:t>
      </w:r>
    </w:p>
    <w:p>
      <w:r>
        <w:t xml:space="preserve">Merseysidelainen Ian Sullivan tunnusti torstaina syyllisyytensä 21 syytekohtaan, jotka koskivat luvatonta tai piittaamatonta tekoa, jonka tarkoituksena oli heikentää tietokoneen toimintaa. Vuonna 2013 yritysten ja julkisen sektorin verkkosivut joutuivat hyökkäyksen kohteeksi, jotta palvelimet tai verkot eivät olisi käytettävissä. Bootlessa asuva Sullivan saa tuomionsa 1. toukokuuta Liverpool Crown Courtissa. "Heikossa asemassa olevat haavoittuvassa asemassa olevat ihmiset" Kansallisen rikostorjuntaviraston (NCA) tutkimuksessa havaittiin, että lasten sosiaalipalveluiden, sosiaalisen asuntotuotannon ja neuvontapalvelu CAFCAS:n verkkosivustoihin oli puututtu. Farmer Placessa asuva Sullivan oli täyttänyt palvelimet tiedoilla, joten sivustoja käyttäneet ihmiset eivät voineet käyttää niitä. NCA:n mukaan arkaluonteisia tietoja ei saatu haltuun. Steven Pye, NCA:n kansallisen verkkorikosyksikön vanhempi operatiivinen johtaja, sanoi: "Sullivanin toimet ovat todennäköisesti riistäneet haavoittuvassa asemassa olevilta ihmisiltä tärkeän tiedon, joka ulottuu siitä, mistä saa tukea perheen hajoamiseen tai rikoksen ilmoittamiseen nimettömänä."</w:t>
      </w:r>
    </w:p>
    <w:p>
      <w:r>
        <w:rPr>
          <w:b/>
        </w:rPr>
        <w:t xml:space="preserve">Yhteenveto</w:t>
      </w:r>
    </w:p>
    <w:p>
      <w:r>
        <w:t xml:space="preserve">51-vuotias mies on myöntänyt tehneensä verkkohyökkäyksiä, joiden seurauksena yli 300 verkkosivustoa, mukaan lukien rikoksentorjuntasivustot, poistettiin käytöstä.</w:t>
      </w:r>
    </w:p>
    <w:p>
      <w:r>
        <w:rPr>
          <w:b/>
          <w:u w:val="single"/>
        </w:rPr>
        <w:t xml:space="preserve">Asiakirjan numero 24896</w:t>
      </w:r>
    </w:p>
    <w:p>
      <w:r>
        <w:t xml:space="preserve">Pussy Riotin vangittu laulaja "löydettiin sairaalasta</w:t>
      </w:r>
    </w:p>
    <w:p>
      <w:r>
        <w:t xml:space="preserve">Pjotr Verzilov kertoi vaimonsa olevan vankisairaalassa Länsi-Siperiassa. Hän sanoi, että vaimolle tehtiin testejä "eri sairauksien" vuoksi Krasnojarskin tuberkuloosisairaalassa nro 1. Hän lisäsi kuitenkin, ettei hänellä ole tuberkuloosia. Verzilov sanoi vaimonsa kertoneen, että sairaalassa oli paljon paremmat olot kuin Mordovian vankisiirtolassa, jossa häntä oli pidetty aiemmin, ja että häntä ei ollut hakattu 26 päivän aikana, jonka hän oli kateissa. Venäjän vankilaviranomaiset antoivat lausunnon, jossa vahvistettiin, että "vanki Tolokonnikova on saapunut Venäjän vankeinhoitolaitokseen Krasnojarskin alueella". Tiedottajan mukaan hänen tarkka sijaintinsa oli lähetetty hänen asianajajalleen, jolla oli ohjeet olla kertomatta kenellekään muulle. Nadezhda Tolokonnikova ja kaksi muuta yhtyeen jäsentä tuomittiin viime vuonna kahdeksi vuodeksi vankeuteen järjestettyään Vladimir Putinin vastaisen mielenosoituksen moskovalaisessa katedraalissa. Laulussa he rukoilivat Neitsyt Mariaa "heittämään Putinin ulos". Heitä syytettiin uskonnolliseen vihaan perustuvasta huliganismista. Yksi jäsenistä, Jekaterina Samutsevitš, vapautettiin lokakuussa valituksen perusteella. Mutta kun hänen valitusyrityksensä epäonnistui, Tolokonnikova ryhtyi nälkälakkoon. Hän oli valittanut Mordovian vankilahenkilökunnan väärinkäytöksistä, muun muassa pitkistä työajoista ja siitä, että häneltä oli evätty juomavesi sellissään. Hänet siirrettiin lääkintäyksikköön, ja hänen olinpaikkansa on ollut tuntematon lokakuusta lähtien. Hänen aviomiehensä, joka oli matkalla Krasnojarskiin, kun hän puhui BBC:n Daniel Sandfordille, sanoo toivovansa näkevänsä hänet pian.</w:t>
      </w:r>
    </w:p>
    <w:p>
      <w:r>
        <w:rPr>
          <w:b/>
        </w:rPr>
        <w:t xml:space="preserve">Yhteenveto</w:t>
      </w:r>
    </w:p>
    <w:p>
      <w:r>
        <w:t xml:space="preserve">Pussy Riot -yhtyeen vangitun jäsenen Nadezhda Tolokonnikovan aviomies on kertonut BBC:lle puhuneensa naisen kanssa ensimmäistä kertaa sen jälkeen, kun tämä katosi 26 päivää sitten.</w:t>
      </w:r>
    </w:p>
    <w:p>
      <w:r>
        <w:rPr>
          <w:b/>
          <w:u w:val="single"/>
        </w:rPr>
        <w:t xml:space="preserve">Asiakirjan numero 24897</w:t>
      </w:r>
    </w:p>
    <w:p>
      <w:r>
        <w:t xml:space="preserve">Liversedge ampuu kahdesti: Kaksi miestä loukkaantui vakavasti</w:t>
      </w:r>
    </w:p>
    <w:p>
      <w:r>
        <w:t xml:space="preserve">Poliisi kutsuttiin Huddersfield Roadille, Liversedgeen, klo 19:10 GMT ilmoituksiin ampuma-asevälikohtauksesta. West Yorkshiren poliisi vahvisti, että kaksi 22- ja 27-vuotiasta miestä löydettiin ampumahaavoittuneina. Epäiltyjen uskotaan ajaneen pois pienellä, tummanvärisellä ajoneuvolla, ja poliisi vetoaa silminnäkijöihin. Tie on suljettu Lumb Lanen risteyksen kohdalta poliisien tutkimusten ajaksi. Poliisit myös partioivat lähistöllä.</w:t>
      </w:r>
    </w:p>
    <w:p>
      <w:r>
        <w:rPr>
          <w:b/>
        </w:rPr>
        <w:t xml:space="preserve">Yhteenveto</w:t>
      </w:r>
    </w:p>
    <w:p>
      <w:r>
        <w:t xml:space="preserve">Kaksi miestä on saanut vakavia vammoja ammuskelun jälkeen Länsi-Yorkshiressä.</w:t>
      </w:r>
    </w:p>
    <w:p>
      <w:r>
        <w:rPr>
          <w:b/>
          <w:u w:val="single"/>
        </w:rPr>
        <w:t xml:space="preserve">Asiakirjan numero 24898</w:t>
      </w:r>
    </w:p>
    <w:p>
      <w:r>
        <w:t xml:space="preserve">Pohjois-Yorkshiressä havaittiin toukan saastuttama puu, joka on "aavemainen".</w:t>
      </w:r>
    </w:p>
    <w:p>
      <w:r>
        <w:t xml:space="preserve">Poliisi Rich Sutcliffe huomasi puun Wharfe-joen rannalla lähellä Kilnseytä Pohjois-Yorkshiressä. Twitterissä hän kirjoitti: "Olen nähnyt töissä salaperäisiä näkyjä, mutta tämä yllätti minut tänään." Hän kirjoitti: "Olen nähnyt töissä salaperäisiä näkyjä, mutta tämä yllätti minut tänään." "Koko puu 'liikkuu' toukkien kanssa", hän sanoi. Lisää Yorkshiresta Herra Sutcliffe sanoi, ettei hän ole koskaan nähnyt mitään vastaavaa 45 vuoden aikana, jonka hän on asunut Wharfedalessa. "Toukat olivat kirjaimellisesti peittäneet puun jokaisen oksan ja rungon", hän sanoi. Ilmiön aiheuttavat pienet ermiiniperhosen toukat, jotka muodostavat suojaverkon sen puun päälle, josta ne syövät ruokaa, suojellakseen itseään linnuilta ja ampiaisilta valmistautuessaan muuttumaan perhosiksi. Saatat myös pitää/ olla kiinnostunut: Tohtori David Chesmore Yorkshiren luonnonsuojeluyhdistyksen hyönteistieteellisestä osastosta kertoi, että toukat elävät silkistä tehdyissä pesissä ja kasvavat joskus niin suuriksi, että ne voivat peittää puita. Hänen mukaansa niiden tiedetään peittäneen jopa autoja. Butterfly Conservation -hyväntekeväisyysjärjestön verkkosivujen mukaan verkkoihin voi kätkeytyä satoja ja joskus kymmeniä tuhansia toukkia. Toisinaan kokonaisia puita voi peittyä ja lehdet riisua paljaiksi, mikä antaa puulle "aavemaisen ulkonäön". Verkot ovat jopa vallanneet läheisiä esineitä, kuten penkkejä, polkupyöriä ja hautakiviä. Verkot ja toukat ovat vaarattomia ja kestävät yleensä toukokuusta kesäkuuhun.</w:t>
      </w:r>
    </w:p>
    <w:p>
      <w:r>
        <w:rPr>
          <w:b/>
        </w:rPr>
        <w:t xml:space="preserve">Yhteenveto</w:t>
      </w:r>
    </w:p>
    <w:p>
      <w:r>
        <w:t xml:space="preserve">Poliisi kuvasi virkatehtävässään "aavemaista" näkyä tuhansien toukkien työstä sen jälkeen, kun ne olivat peittäneet puun metrien verkon alleen.</w:t>
      </w:r>
    </w:p>
    <w:p>
      <w:r>
        <w:rPr>
          <w:b/>
          <w:u w:val="single"/>
        </w:rPr>
        <w:t xml:space="preserve">Asiakirjan numero 24899</w:t>
      </w:r>
    </w:p>
    <w:p>
      <w:r>
        <w:t xml:space="preserve">Newcastlen autoisku: Kuljettaja tunnustaa syyllisyytensä miehen kaatamiseen</w:t>
      </w:r>
    </w:p>
    <w:p>
      <w:r>
        <w:t xml:space="preserve">Uhri kaadettiin maahan Newcastlen Groat Marketilla viime heinäkuussa, ja kuvamateriaalia tapauksesta jaettiin laajalti sosiaalisessa mediassa. Daniel Walmsley, 28, Gatesheadin Leam Lanelta, myönsi myös vaarallisen ajamisen ja ajokiellon rikkomisen. Hänet vangittiin Newcastle Crown Courtissa huhtikuussa annettavaan tuomioon. Erään sivustakatsojan videolla näkyy, kuinka nainen löi Walmsleyn auton tuulilasiin ilmeisesti kengällä, ennen kuin hän sitten kiihdytti kohti hänen ajoneuvonsa edessä ajavaa miestä. Northumbrian poliisin mukaan Walmsley oli turvautunut "järjettömään väkivaltaan", ja hänen tekojaan luonnehdittiin "vaarallisiksi" ja "holtittomiksi". Vaikka uhrit eivät tukeneet syytteen nostamista, rikoskomisario Phil Hoggins sanoi, että tapaus "osoitti, että ihmisiä voidaan silti tuomita" valvontakamerakuvien ja todistajanlausuntojen keräämisen ansiosta. "Tapaus oli hyvin korkean profiilin tapaus, sillä videomateriaalia pahoinpitelystä jaettiin tuhansia kertoja sosiaalisessa mediassa", hän lisäsi. "Se tapahtui vilkkaana lauantaina Newcastlessa kaupungin keskustassa, jossa oli paljon ihmisiä viettämässä iltaa." Aiheeseen liittyvät Internet-linkit HM Courts Service</w:t>
      </w:r>
    </w:p>
    <w:p>
      <w:r>
        <w:rPr>
          <w:b/>
        </w:rPr>
        <w:t xml:space="preserve">Yhteenveto</w:t>
      </w:r>
    </w:p>
    <w:p>
      <w:r>
        <w:t xml:space="preserve">"Holtiton" kuljettaja, joka törmäsi autollaan mieheen vilkkaasti liikennöidyllä kadulla, on tunnustanut syyllisyytensä pahoinpitelyyn, josta aiheutui varsinainen ruumiinvamma.</w:t>
      </w:r>
    </w:p>
    <w:p>
      <w:r>
        <w:rPr>
          <w:b/>
          <w:u w:val="single"/>
        </w:rPr>
        <w:t xml:space="preserve">Asiakirjan numero 24900</w:t>
      </w:r>
    </w:p>
    <w:p>
      <w:r>
        <w:t xml:space="preserve">Poliisi tutkii kadonneiden koirien tapausta</w:t>
      </w:r>
    </w:p>
    <w:p>
      <w:r>
        <w:t xml:space="preserve">Ainakin viiden koiran väitetään kadonneen kävelyn aikana Staffordshiren metsässä sunnuntaina. Erään omistajan mukaan Birminghamissa asuva sitteri sanoi, että hänen kaksi koiraansa olivat "karanneet" pelästyttyään ääntä. Tämä versio tapahtumista on kuitenkin kiistetty. West Midlandsin poliisi sanoo, että se yrittää nyt selvittää, mitä tarkalleen ottaen tapahtui. Birminghamin Erdingtonista kotoisin oleva Becky Parsons jätti lemmikkinsä Pablon ja Maggien hoitajan hoiviin lomamatkansa ajaksi ja sanoi: "Se on pahin painajaiseni. Ne ovat minun maailmani." Hän kertoi käyttäneensä sitteriä kolme kertaa aiemmin ilman ongelmia. "Mikään ei viitannut siihen, että jotain pahaa tapahtuisi, kun [koirat] olivat hänen hoidossaan." Hän sanoi, että hän ei ollut tehnyt mitään. Parsons sanoi ymmärtävänsä, että kadonneita koiria oli ainakin viisi, joista lähes kaikki olivat mopseja. Parsonsin mukaan lapsenvahti kertoi olleensa ulkoiluttamassa koiria Hopwas Woodsissa Tamworthin lähellä sijaitsevalla towpolulla, kun hän kuuli kovan pamauksen ja kaatui. Selityksen mukaan koirat pakenivat, ja kun hoitaja nousi ylös, niitä ei näkynyt missään. "Mutta ystäväni koiralla on jotain vikaa tassuissa, eikä se pysty edes juoksemaan, joten en pidä tätä tarinaa uskottavana", Parsons sanoi. West Midlandsin poliisi kertoo, että se on tietoinen siitä, että useat koirat ovat kadonneet Birminghamin alueella toimivan koiranhoitajan hoidossa. Tiedottajan mukaan tutkimukset ovat käynnissä sen selvittämiseksi, "onko tapahtunut rikoksia". Seuraa BBC West Midlandsia Facebookissa ja Twitterissä ja tilaa paikalliset uutispäivitykset suoraan puhelimeesi.</w:t>
      </w:r>
    </w:p>
    <w:p>
      <w:r>
        <w:rPr>
          <w:b/>
        </w:rPr>
        <w:t xml:space="preserve">Yhteenveto</w:t>
      </w:r>
    </w:p>
    <w:p>
      <w:r>
        <w:t xml:space="preserve">Useiden koirien mystinen katoaminen, kun niitä ulkoilutettiin hoitajan toimesta, on joutunut poliisin huomion kohteeksi, joka tutkii, onko kyseessä rikos.</w:t>
      </w:r>
    </w:p>
    <w:p>
      <w:r>
        <w:rPr>
          <w:b/>
          <w:u w:val="single"/>
        </w:rPr>
        <w:t xml:space="preserve">Asiakirjan numero 24901</w:t>
      </w:r>
    </w:p>
    <w:p>
      <w:r>
        <w:t xml:space="preserve">Poliisin "pahoinpitely" valokuvaajaa vastaan Labourin mielenosoituksessa tutkitaan</w:t>
      </w:r>
    </w:p>
    <w:p>
      <w:r>
        <w:t xml:space="preserve">Metropolitan Police -poliisin poliisin väitetään pidättäneen valokuvaajaa maassa Colwyn Bayn tapahtumassa 7. kesäkuuta. Valokuvaaja väittää saaneensa vammoja ja vahingoittaneensa valokuvauslaitteitaan. Hän on valittanut asiasta riippumattomalle poliisin valituslautakunnalle (IPCC). Poliisin valvontaviranomainen tutkii väitettyä hyökkäystä kampanjatilaisuudessa, johon työväenpuolueen johtaja Jeremy Corbyn osallistui päivää ennen parlamenttivaaleja. IPCC ilmoitti käynnistäneensä rikostutkinnan, joka koskee kuninkaallisten ja erikoisjoukkojen suojelukomennuskunnan palveluksessa olleen poliisin väitettyä voimankäyttöä. Upseerille on ilmoitettu, että häntä tutkitaan mahdollisesta yhteisestä pahoinpitelystä ja rikosoikeudellisesta vahingonteosta. IPCC:n komissaari Cindy Butts sanoi: "Tapaus sattui julkisesti suuressa tapahtumassa, ja yleisen luottamuksen säilyttämiseksi IPCC tutkii nyt asiaa. "Tutkimme käytettyä voimaa ja sen sopivuutta olosuhteisiin nähden."</w:t>
      </w:r>
    </w:p>
    <w:p>
      <w:r>
        <w:rPr>
          <w:b/>
        </w:rPr>
        <w:t xml:space="preserve">Yhteenveto</w:t>
      </w:r>
    </w:p>
    <w:p>
      <w:r>
        <w:t xml:space="preserve">Poliisimiestä tutkitaan sen jälkeen, kun valokuvaajan väitettiin pahoinpidelleen valokuvaajaa työväenpuolueen tilaisuudessa Conwyn maakunnassa.</w:t>
      </w:r>
    </w:p>
    <w:p>
      <w:r>
        <w:rPr>
          <w:b/>
          <w:u w:val="single"/>
        </w:rPr>
        <w:t xml:space="preserve">Asiakirjan numero 24902</w:t>
      </w:r>
    </w:p>
    <w:p>
      <w:r>
        <w:t xml:space="preserve">Mansaari: Man Man: Delfiinihavainnot lisääntyvät rannikolla</w:t>
      </w:r>
    </w:p>
    <w:p>
      <w:r>
        <w:t xml:space="preserve">Manx Whale and Dolphin Watch (MWDW) -järjestö kirjasi viime vuonna yhteensä 40 havaintoa, kun se vuonna 2013 oli 26. Useimmat havaittiin itärannikolta. Pullonokkadelfiinit vierailevat talvisin usein Manxin vesillä, ja niitä nähdään usein yli sadan hengen laumoissa. Jen Adams MWDW:stä sanoi: "Nämä hyvin suuret laumat tulevat yleensä hyvin lähelle rannikkoa ruokailemaan." "Akrobaattiset taidot" Hän lisäsi: "Niiden hämmästyttävät akrobaattiset taidot ja nopeus voivat aiheuttaa niin paljon häiriötä, että ne voidaan helposti nähdä, kun meri on tyyni". MWDW:n tilastojen mukaan noin 70 prosenttia pullonokkadelfiinihavainnoista raportoidaan lokakuun ja maaliskuun välisenä aikana. "Tämä on epätyypillistä useimmille valaslajeille - muita lajeja nähdään useammin kesällä saaren ympäristössä", Adams jatkaa. "Mansaari on yksi ainoista paikoista Brittein saarilla, jossa pullonokkadelfiinejä nähdään näin runsaasti talvikuukausina."</w:t>
      </w:r>
    </w:p>
    <w:p>
      <w:r>
        <w:rPr>
          <w:b/>
        </w:rPr>
        <w:t xml:space="preserve">Yhteenveto</w:t>
      </w:r>
    </w:p>
    <w:p>
      <w:r>
        <w:t xml:space="preserve">Meriasiantuntijoiden mukaan delfiinihavainnot Mansaaren rannikolla lisääntyivät yli 30 prosenttia vuoden 2014 aikana.</w:t>
      </w:r>
    </w:p>
    <w:p>
      <w:r>
        <w:rPr>
          <w:b/>
          <w:u w:val="single"/>
        </w:rPr>
        <w:t xml:space="preserve">Asiakirjan numero 24903</w:t>
      </w:r>
    </w:p>
    <w:p>
      <w:r>
        <w:t xml:space="preserve">Avon ja Somersetin poliisipäällikkö Nick Gargan tietosuojaluotauksessa</w:t>
      </w:r>
    </w:p>
    <w:p>
      <w:r>
        <w:t xml:space="preserve">Avon ja Somersetin poliisipäällikkö Nick Gargan hyllytettiin, koska hänen väitettiin lähentelevän naispuolisia työntekijöitä sopimattomalla tavalla. Poliisin valvontaviranomaisen mukaan hän on saattanut rikkoa tietosuojalakia lähettämällä henkilötietoja sisältäviä sähköpostiviestejä henkilöille, jotka eivät ole yhteydessä poliisivoimiin. Gargania, joka kiistää syytökset, on tarkoitus kuulla pian. Rachel Cerfontyne riippumattomasta poliisivalituslautakunnasta (IPCC) sanoi: "Garganille on nyt toimitettu ilmoitus, jossa hänelle ilmoitetaan, että hänen käytöksensä tämä osa-alue on rikostutkinnan kohteena." Tutkijat ovat tutkineet suuren määrän tietokone- ja puhelutietoja tutkinnan aikana, ja 50 poliisin työntekijää on antanut tietoja ja tiedustelutietoja, IPCC:n mukaan. Garganin puolesta puhunut poliisipäälliköiden henkilöstöjärjestön (Chief Police Officers' Staff Association) tiedottaja sanoi, että Gargan "jatkaa yhteistyötä" tutkinnan kanssa. "Poliisipäällikkö Gargan on tyytyväinen siihen, että epäasiallista käytöstä koskevan väitteen käsittelyssä on edistytty ja että väitettä ei enää käsitellä rikosoikeudellisena asiana", lausunnossa jatkettiin. "Hän on halukas palaamaan töihin ja toivoo, että tutkinta voi edetä ripeästi."</w:t>
      </w:r>
    </w:p>
    <w:p>
      <w:r>
        <w:rPr>
          <w:b/>
        </w:rPr>
        <w:t xml:space="preserve">Yhteenveto</w:t>
      </w:r>
    </w:p>
    <w:p>
      <w:r>
        <w:t xml:space="preserve">Myös poliisipäällikköä, jota tutkitaan törkeästä virkavirheestä, kuulustellaan tietosuojarikoksista epäiltynä.</w:t>
      </w:r>
    </w:p>
    <w:p>
      <w:r>
        <w:rPr>
          <w:b/>
          <w:u w:val="single"/>
        </w:rPr>
        <w:t xml:space="preserve">Asiakirjan numero 24904</w:t>
      </w:r>
    </w:p>
    <w:p>
      <w:r>
        <w:t xml:space="preserve">Francois Fillonin vaimo Penelope virallisen tutkinnan kohteena</w:t>
      </w:r>
    </w:p>
    <w:p>
      <w:r>
        <w:t xml:space="preserve">Penelope Fillon vietti päivän tuomareiden kuulusteltavana. Hänen aviomiehensä asetettiin virallisen tutkinnan kohteeksi aiemmin tässä kuussa. Häntä syytetään satojen tuhansien eurojen maksamisesta perheelleen työstä, jota tämä ei ollut tehnyt. Keskustaoikeistolainen ehdokas ja hänen walesilaissyntyinen vaimonsa kiistävät kaikki väärinkäytökset. Fillonin maksuja koskeva tutkinta: François Fillon: Vielä äskettäin Fillon oli suosikki voittamaan vaalit, jotka järjestetään kahdessa vaiheessa huhti- ja toukokuussa. Entinen pääministeri on nyt kuitenkin jäänyt äärioikeistolaisen Kansallisen rintaman johtajan Marine Le Penin ja keskustalaisen Emmanuel Macronin taakse kilpailussa presidentiksi. Fillonia, 63, syytetään siitä, että hän järjesti vaimolleen julkista rahaa siitä, että tämä työskenteli hänen parlamentaarisena avustajanaan: Häntä tutkitaan myös hänen kahdelle lapselleen, Marialle ja Charlesille, senaattorina ollessaan maksetuista korvauksista. Fillon on sanonut, että hänen lapsilleen maksettiin palkkaa lakimiehinä tietyistä tehtävistä, mutta kumpikaan ei ollut tuolloin pätevä lakimies. Kaikkiaan Fillonia epäillään julkisten varojen väärinkäytöstä, osallisuudesta varojen väärinkäyttöön, varojen vastaanottamisesta ja siitä, että hän ei ole ilmoittanut varallisuuttaan täysimääräisesti. On myös kysyttävää Fillonin työstä kirjallisuuslehdessä, jonka omistaa pariskunnan miljardööriystävä ja jossa hän väitetään tehneen vain vähän tai ei lainkaan varsinaista työtä.</w:t>
      </w:r>
    </w:p>
    <w:p>
      <w:r>
        <w:rPr>
          <w:b/>
        </w:rPr>
        <w:t xml:space="preserve">Yhteenveto</w:t>
      </w:r>
    </w:p>
    <w:p>
      <w:r>
        <w:t xml:space="preserve">Ranskan presidenttiehdokkaan François Fillonin vaimo on asetettu virallisen tutkinnan kohteeksi "valetyöpaikkoja" koskevan tutkinnan jatkuessa.</w:t>
      </w:r>
    </w:p>
    <w:p>
      <w:r>
        <w:rPr>
          <w:b/>
          <w:u w:val="single"/>
        </w:rPr>
        <w:t xml:space="preserve">Asiakirjan numero 24905</w:t>
      </w:r>
    </w:p>
    <w:p>
      <w:r>
        <w:t xml:space="preserve">Suur-Manchesterin ruuhkamaksua harkitaan</w:t>
      </w:r>
    </w:p>
    <w:p>
      <w:r>
        <w:t xml:space="preserve">Manchester Evening News paljasti, että Transport for Greater Manchester (TfGM) harkitsee 20 miljoonan punnan suunnitelmaa Manchesterin, Boltonin ja Buryn vyöhykkeille. Se on seurausta hallituksen luonnoksen julkaisemisesta Yhdistyneen kuningaskunnan ilmanlaatusuunnitelmaksi. TfGM sanoi, että se "tutkii puhtaan ilman vyöhykkeiden toteutettavuutta" muiden vaihtoehtojen ohella. Kuljettajilta perittävän maksun lisäksi järjestelmässä voitaisiin myös periä 20 punnan ja 100 punnan maksu pakettiautoille ja 100 punnan maksu kuorma-autoille, jotka saavat matkustaa puhdasta ilmaa sisältävillä vyöhykkeillä. Ehdotetut vyöhykkeet - Manchesterin sisäinen helpotustie, Mancunian Way, Boltonin St Peter's Way ja Buryn keskustan eteläpuoliset reitit - toimisivat 24 tuntia vuorokaudessa, ja ne tulisivat voimaan vuoteen 2020 mennessä. TfGM:n tiedottaja sanoi, että se tekee tiivistä yhteistyötä ympäristö-, elintarvike- ja maaseutuasioiden ministeriön (Defra) kanssa ilmanlaadun parantamiseksi vähentämällä typpidioksidipitoisuuksia. Hänen mukaansa työ on "ratkaisevan tärkeää", sillä Defra:n raporttiluonnoksessa todetaan, että paikallisviranomaisten vastuulla on "saada saastepitoisuudet lakisääteisten raja-arvojen mukaisiksi mahdollisimman nopeasti". Hän lisäsi, että TfGM tarkastelee Defra:n ehdotuksia "tulevina viikkoina". Yhdistyneellä kuningaskunnalla on ollut vaikeuksia pysyä EU:n raja-arvoissa joidenkin saasteiden osalta, erityisesti typpidioksidin (NO2) osalta, jota dieselmoottorit tuottavat ja joka on yhteydessä moniin hengityselinsairauksiin, kuten astmaan. Vain kuusi Yhdistyneen kuningaskunnan 43 alueesta on NO2-rajojen sisällä.</w:t>
      </w:r>
    </w:p>
    <w:p>
      <w:r>
        <w:rPr>
          <w:b/>
        </w:rPr>
        <w:t xml:space="preserve">Yhteenveto</w:t>
      </w:r>
    </w:p>
    <w:p>
      <w:r>
        <w:t xml:space="preserve">Suur-Manchesterin alueen autoilijat voisivat joutua maksamaan 7,50 punnan päivittäisen ruuhkamaksun hallituksen puhtaalle ilmalle asettamien tavoitteiden saavuttamiseksi harkittujen suunnitelmien mukaan.</w:t>
      </w:r>
    </w:p>
    <w:p>
      <w:r>
        <w:rPr>
          <w:b/>
          <w:u w:val="single"/>
        </w:rPr>
        <w:t xml:space="preserve">Asiakirjan numero 24906</w:t>
      </w:r>
    </w:p>
    <w:p>
      <w:r>
        <w:t xml:space="preserve">Bristolin Metrobus-reitit alkavat liikennöidä toukokuussa</w:t>
      </w:r>
    </w:p>
    <w:p>
      <w:r>
        <w:t xml:space="preserve">Ensimmäinen Bristolin Metrobusin reiteistä alkaa liikennöidä 29. toukokuuta. Alun perin vuoden 2017 lopulle suunniteltu käynnistys on kärsinyt viivästyksistä, lipunmyyntiongelmista ja kustannusten noususta. Alun perin 190 miljoonan punnan arvioksi vuonna 2015 arvioitiin 190 miljoonaa puntaa, mutta verkoston kustannukset ovat nousseet 40 miljoonalla punnalla ja ovat nyt 230 miljoonaa puntaa. Priorisoidut bussilinjat, joita mainostetaan "ensimmäiseksi osta ennen kuin nouset kyytiin -palveluksi Lontoon ulkopuolella", yhdistävät Pohjois-Somersetin, Bristolin keskustan ja Etelä-Gloucestershiren. First Bus, joka liikennöi aluksi Emersons Greenistä kaupungin keskustaan ja investoi 1,5 miljoonaa puntaa reitin ajoneuvoihin, väittää, että hinnat ovat maan halvimpia, 2 prosenttia. Bussiyhtiö on luvannut "USB-latauspisteitä jokaiselle istuimelle, ilmaisen Wi-Fi-yhteyden ja puupäällysteisen lattian".</w:t>
      </w:r>
    </w:p>
    <w:p>
      <w:r>
        <w:rPr>
          <w:b/>
        </w:rPr>
        <w:t xml:space="preserve">Yhteenveto</w:t>
      </w:r>
    </w:p>
    <w:p>
      <w:r>
        <w:t xml:space="preserve">Bristolin ympärillä pitkään odotetun erillisen bussiverkoston matkustajat saavat ilmaisia kyytejä palvelun kahden ensimmäisen viikon ajan.</w:t>
      </w:r>
    </w:p>
    <w:p>
      <w:r>
        <w:rPr>
          <w:b/>
          <w:u w:val="single"/>
        </w:rPr>
        <w:t xml:space="preserve">Asiakirjan numero 24907</w:t>
      </w:r>
    </w:p>
    <w:p>
      <w:r>
        <w:t xml:space="preserve">Voiko kuningatar äänestää EU-kansanäänestyksessä?</w:t>
      </w:r>
    </w:p>
    <w:p>
      <w:r>
        <w:t xml:space="preserve">Kuka, mitä, miksiLehti vastaa uutisten taustalla oleviin kysymyksiin Kuningatar ei äänestä. Buckinghamin palatsin verkkosivujen mukaan hänen "on pysyttävä tiukasti puolueettomana poliittisissa asioissa" eikä hän "voi äänestää tai asettua ehdolle vaaleissa". Mutta tämä ei ole koko tarina. Monarkilla on itse asiassa lain mukaan oikeus äänestää yleisissä vaaleissa. "Perinteisesti kuningatar ei äänestä, eikä se ole laillisen esteen vuoksi", sanoo vaalilautakunnan tiedottaja. Ja Euroopan unionin kansanäänestyslain mukaan kaikki, jotka voivat äänestää yleisissä vaaleissa - siis myös kuningatar - voivat osallistua myös kansanäänestykseen. Ainakin laillisesti hän voisi siis tukea kampanjaa, jossa äänestetään "puolesta" tai "vastaan". Kuningattaren politiikkana on kuitenkin ollut valtionpäämiehenä toimimisen alkuvuosista lähtien pysytellä täysin poissa pelistä, sanoo historioitsija ja kirjailija Sarah Gristwood. "Se on jatkoa monarkian suurelle uudelleensuunnittelulle ensimmäisen maailmansodan päättymisen ja Windsorin talon perustamisen jälkeen." Sitä ennen, Gristwood huomauttaa, kuka tahansa kuningatar ei olisi kuitenkaan voinut äänestää, koska naiset eivät voineet äänestää ennen vuotta 1918. Puhtaasti oikeudellisesti katsottuna kuningattaren äänestämisen estäminen olisi vastoin Euroopan unionin perusoikeuskirjan 39 artiklaa. Sen mukaan jokaisella EU:n kansalaisella on "oikeus äänestää ja asettua ehdokkaaksi Euroopan parlamentin vaaleissa siinä jäsenvaltiossa, jossa hän asuu". Jos kuningatar äänestää Buckinghamin palatsissa, hänen äänestyspaikkansa olisi - ainakin viime vuoden parlamenttivaalien järjestelyjen mukaan - lähellä Storey's Gatea sijaitsevan Methodist Central Hallin Broadbent Roomissa. Hän voisi myös äänestää postitse tai käyttää valtakirjaa. On kuitenkin hyvin epätodennäköistä, että mikään näistä vaihtoehdoista toteutuisi. Seuraa Justin Parkinsonia Twitterissä @justparkinson Tilaa BBC News Magazinen sähköpostiuutiskirje, niin saat artikkelit sähköpostiisi.</w:t>
      </w:r>
    </w:p>
    <w:p>
      <w:r>
        <w:rPr>
          <w:b/>
        </w:rPr>
        <w:t xml:space="preserve">Yhteenveto</w:t>
      </w:r>
    </w:p>
    <w:p>
      <w:r>
        <w:t xml:space="preserve">The Sun -sanomalehti on saanut rangaistuksen, koska se oli harhaanjohtavasti kertonut, että kuningatar kannattaa Yhdistyneen kuningaskunnan eroa Euroopan unionista. Mutta saako hän äänestää ensi kuun kansanäänestyksessä, kysyy Justin Parkinson.</w:t>
      </w:r>
    </w:p>
    <w:p>
      <w:r>
        <w:rPr>
          <w:b/>
          <w:u w:val="single"/>
        </w:rPr>
        <w:t xml:space="preserve">Asiakirjan numero 24908</w:t>
      </w:r>
    </w:p>
    <w:p>
      <w:r>
        <w:t xml:space="preserve">Coronavirus: syntymäpäiväjuhlat jatkuvat lukituksesta huolimatta</w:t>
      </w:r>
    </w:p>
    <w:p>
      <w:r>
        <w:t xml:space="preserve">Bedfordshiren Houghton Regisissä sijaitseva Sharnbrook Lodge oli suunnitellut erityisiä juhlallisuuksia Doug Giffordille. Mutta kun hoitokoti suljettiin torstaina, se joutui perumaan laulajan ja pormestarin vierailun. Juhlat kuitenkin jatkuivat kakkujen, ruoan ja televisioruudun kautta soitetun musiikin merkeissä. Hoitoavustaja Nicky Price sanoi: "On hyvin surullista, ettemme voineet tehdä sitä, mitä suunnittelimme, mutta teimme parhaamme. "Tämä on yksi tapa, jolla voimme juhlia ja nostaa kaikkien mielialaa hieman." Satavuotias syntyi Lontoon Hackneyssä vuonna 1920 ja juoksi merelle 14-vuotiaana. Hän on isä, isoisä ja isoisoisoisä. Hän kannattaa Arsenalia, on voittanut pokaaleja seuratanssissa ja oli innokas keilaaja, retkeilijä ja pyöräilijä. Herra Giffordin poika Len pääsi kotiin osallistumaan juhliin. Hän sanoi, että juhlat olivat "erinomaiset", ja hän oli "niin iloinen, että he pystyivät järjestämään ihanan kattauksen". 74-vuotias Gifford myönsi, että se olisi todennäköisesti hänen viimeinen retkensä vähään aikaan, ja hänen isänsä näkeminen hyväntuulisena avaamassa kortteja ja sähkeen kuningattarelta oli sen arvoista. Mitä minun on tiedettävä koronaviruksesta? Etsi BBC:n uutiset: East of England Facebookissa, Instagramissa ja Twitterissä. Jos sinulla on juttuehdotus, lähetä sähköpostia osoitteeseen eastofenglandnews@bbc.co.uk.</w:t>
      </w:r>
    </w:p>
    <w:p>
      <w:r>
        <w:rPr>
          <w:b/>
        </w:rPr>
        <w:t xml:space="preserve">Yhteenveto</w:t>
      </w:r>
    </w:p>
    <w:p>
      <w:r>
        <w:t xml:space="preserve">Eräs hoitokoti oli päättänyt, että "koronaviruksen ei anneta pysäyttää meitä", ja järjesti asukkaalle 100-vuotissyntymäpäiväjuhlat "nostattaakseen kaikkien mielialaa".</w:t>
      </w:r>
    </w:p>
    <w:p>
      <w:r>
        <w:rPr>
          <w:b/>
          <w:u w:val="single"/>
        </w:rPr>
        <w:t xml:space="preserve">Asiakirjan numero 24909</w:t>
      </w:r>
    </w:p>
    <w:p>
      <w:r>
        <w:t xml:space="preserve">Dumfries and Gallowayn neuvoston leikkaukset voivat maksaa 800 työpaikkaa.</w:t>
      </w:r>
    </w:p>
    <w:p>
      <w:r>
        <w:t xml:space="preserve">Viranomaisjohtaja Ivor Hyslop myönsi asian BBC Radio Scotlandin erityiskeskustelussa Dumfriesissa. Valtuustoa arvosteltiin tilaisuudessa sen hallintorakenteesta ja äskettäisestä uuden apulaisjohtajan nimittämisestä, joka maksaa 140 000 puntaa. Viranomainen on sanonut, että siirrolla säästettiin muiden virkojen menoja. BBC:n keskustelu järjestettiin Brigend Theatre -teatterissa Dumfriesissa maanantai-iltana. Paikallispoliitikkojen paneeli vastasi huolestuneiden kansalaisten kysymyksiin, jotka koskivat menoleikkausten vaikutusta palveluihin koko alueella. Valtuusto on aiemmin kieltäytynyt ilmoittamasta, kuinka monta työpaikkaa se voi menettää talousarvionsa supistamisen vuoksi. Hyslop kuitenkin kertoi BBC:lle, että määrä voi olla jopa 800. Toinen Skotlannin eteläpuolella käytävä keskustelu käydään keskiviikkoiltana Scottish Bordersissa. Dumfries and Gallowayn keskustelun voi kuunnella kokonaisuudessaan klo 1700-1800 BST ja uudelleen klo 2200-2300 BST 94.7FM:llä koko alueella.</w:t>
      </w:r>
    </w:p>
    <w:p>
      <w:r>
        <w:rPr>
          <w:b/>
        </w:rPr>
        <w:t xml:space="preserve">Yhteenveto</w:t>
      </w:r>
    </w:p>
    <w:p>
      <w:r>
        <w:t xml:space="preserve">Dumfries and Gallowayn neuvosto saattaa vähentää 800 työpaikkaa, kun se yrittää saavuttaa yli 50 miljoonan punnan säästötavoitteen seuraavien kolmen vuoden aikana.</w:t>
      </w:r>
    </w:p>
    <w:p>
      <w:r>
        <w:rPr>
          <w:b/>
          <w:u w:val="single"/>
        </w:rPr>
        <w:t xml:space="preserve">Asiakirjan numero 24910</w:t>
      </w:r>
    </w:p>
    <w:p>
      <w:r>
        <w:t xml:space="preserve">Yorkshiren matkailupomot tähtäävät lontoolaisiin</w:t>
      </w:r>
    </w:p>
    <w:p>
      <w:r>
        <w:t xml:space="preserve">Tervetuloa Yorkshireen -kampanjan mukaan sen uusin mainoskampanja on suunnattu lontoolaisille, jotka saattavat haluta päästä pois pääkaupungista kiireisen kesän aikana. Kampanja kestää toukokuuhun asti, ja siinä mainostetaan televisiossa ja sanomalehdissä. Mainostoimisto kertoi myös lähettävänsä postia yli 250 000 kotiin Suur-Lontoon alueella. Welcome to Yorkshiren markkinointipäällikkö Vicky Harris kertoi, että kampanja on suunnattu Lontoossa ja Kaakkois-Lontoossa asuville ihmisille ja että siinä halutaan yksinkertaisesti näyttää, mitä Yorkshirellä on tarjottavanaan. Hän sanoi, että lontoolaiset halusivat "päästä pois kaupungista olympialaisten aikana". "Se on meille tilaisuus hyötyä siitä", Harris sanoi.</w:t>
      </w:r>
    </w:p>
    <w:p>
      <w:r>
        <w:rPr>
          <w:b/>
        </w:rPr>
        <w:t xml:space="preserve">Yhteenveto</w:t>
      </w:r>
    </w:p>
    <w:p>
      <w:r>
        <w:t xml:space="preserve">Yorkshiren matkailupäälliköt toivovat, että olympialaisten yleisömäärät merkitsevät kotimaisten matkailijoiden määrän kasvua alueella.</w:t>
      </w:r>
    </w:p>
    <w:p>
      <w:r>
        <w:rPr>
          <w:b/>
          <w:u w:val="single"/>
        </w:rPr>
        <w:t xml:space="preserve">Asiakirjan numero 24911</w:t>
      </w:r>
    </w:p>
    <w:p>
      <w:r>
        <w:t xml:space="preserve">Ranskassa tuomittu ihmissalakuljettaja löytyi Sussexista</w:t>
      </w:r>
    </w:p>
    <w:p>
      <w:r>
        <w:t xml:space="preserve">Khanh Chan, 39, joka tunnettiin myös nimellä Khanh Ngoc Nguyen, oli osa vietnamilaista järjestäytynyttä rikollisryhmää, joka oli vastuussa siirtolaisten salakuljetuksesta Vietnamista Yhdistyneeseen kuningaskuntaan. Ranskalaisten syyttäjien mukaan hän salakuljetti aktiivisesti ihmisiä vuosina 2015-2017, ja hänet tuomittiin poissaolevana. Kansallisen rikosviraston (National Crime Agency) tarkastajat jäljittivät hänet Bexhill-on-Seaniin. Chania vastaan aloitetaan nyt luovutusmenettely, jotta hänet voidaan lähettää Ranskaan suorittamaan kahdeksan vuoden vankeusrangaistustaan. Hän on pidätettynä, kunnes tämä prosessi alkaa. Hänen on määrä saapua Westminsterin käräjäoikeuteen perjantaina. Salakuljetusoperaatioon kuului ihmisten kuljettaminen Ranskan kautta, minkä jälkeen heidät piilotettiin kuorma-autoihin Kanaalin satamien kautta Yhdistyneeseen kuningaskuntaan. Steve Reynolds, NCA:n järjestäytyneen maahanmuuttorikollisuuden operaatioiden päällikkö, sanoi, että Chan oli "merkittävä tekijä" jengissä. "Ihmissalakuljettajat kohtelevat maahanmuuttajia kuin kauppatavaraa, ja viime vuonna Essexissä sattuneet traagiset tapahtumat osoittivat, miten vähän tällaiset jengit välittävät heidän turvallisuudestaan."</w:t>
      </w:r>
    </w:p>
    <w:p>
      <w:r>
        <w:rPr>
          <w:b/>
        </w:rPr>
        <w:t xml:space="preserve">Yhteenveto</w:t>
      </w:r>
    </w:p>
    <w:p>
      <w:r>
        <w:t xml:space="preserve">Ranskassa tuomittu ihmissalakuljettaja, joka oli pakomatkalla, on löydetty ja pidätetty East Sussexissa.</w:t>
      </w:r>
    </w:p>
    <w:p>
      <w:r>
        <w:rPr>
          <w:b/>
          <w:u w:val="single"/>
        </w:rPr>
        <w:t xml:space="preserve">Asiakirjan numero 24912</w:t>
      </w:r>
    </w:p>
    <w:p>
      <w:r>
        <w:t xml:space="preserve">Puolustusministeriö arvioi Kinlossin kiitotien lentotoimintaa varten.</w:t>
      </w:r>
    </w:p>
    <w:p>
      <w:r>
        <w:t xml:space="preserve">Morayn alueesta on tulossa armeijan tukikohta puolustusministeriön strategisen tarkistuksen mukaisesti, ja rutiininomainen sotilaslentotoiminta loppui heinäkuun lopussa. Kinloss on kuitenkin edelleen käytettävissä RAF Lossiemouthin suihkukoneiden hätätilanteita varten. Lentoyhtiöiden ja Royal Mailin lentokoneet, jotka eivät voi käyttää Invernessin lentokenttää sumun vuoksi, on ohjattu Kinlossiin. Puolustusministeriö ilmoitti, että nyt tehdään lisätyötä sen selvittämiseksi, onko kentän pitempiaikaista tarvetta pysyä auki. Tiedottajan mukaan tämä rajoitettaisiin Lossiemouthin lentotukikohtaan sijoitettujen lentokoneiden tukemiseen, eikä Invernessistä ohjattaville siviililentokoneille ole enää olemassa järjestelyä Kinlossin käyttämiseksi turvallisuusmuutosten vuoksi. Morayn lentokerholla ja RAF:n 663 vapaaehtoisella purjelentolaivueella on edelleen lupa käyttää kiitotietä. Puolustusministeri Liam Fox ilmoitti heinäkuussa, että Lossiemouthin lentotukikohta olisi ainoa Skotlannissa säilytettävä lentotukikohta. RAF Kinlossissa oli Nimrod-valvontalentokoneita ennen kuin kaikki sinne sijoitetut koneet poistettiin käytöstä vuonna 2010.</w:t>
      </w:r>
    </w:p>
    <w:p>
      <w:r>
        <w:rPr>
          <w:b/>
        </w:rPr>
        <w:t xml:space="preserve">Yhteenveto</w:t>
      </w:r>
    </w:p>
    <w:p>
      <w:r>
        <w:t xml:space="preserve">Puolustusministeriö on ilmoittanut, että Kinlossin lentotukikohdan kiitotien avaamista uudelleen lentotoimintaa varten harkitaan.</w:t>
      </w:r>
    </w:p>
    <w:p>
      <w:r>
        <w:rPr>
          <w:b/>
          <w:u w:val="single"/>
        </w:rPr>
        <w:t xml:space="preserve">Asiakirjan numero 24913</w:t>
      </w:r>
    </w:p>
    <w:p>
      <w:r>
        <w:t xml:space="preserve">Intian tulvat: Ainakin 95 kuollut, satojatuhansia evakuoitu</w:t>
      </w:r>
    </w:p>
    <w:p>
      <w:r>
        <w:t xml:space="preserve">Yli 40 kuollutta oli Lounais-Keralan osavaltiossa. Rankkasateiden aiheuttamat tulvat ja maanvyöryt ovat jättäneet joitakin alueita eristyksiin. Viranomaiset ovat kehottaneet tulvista kärsiviä etsimään suojaa korkeammalta maastosta. Intia kärsii monsuunisateista kesäkuusta syyskuuhun. Vaikka rankkasateet ovat ratkaisevan tärkeitä vesivarastojen täydentämisen kannalta, ne aiheuttavat myös kuolemaa ja tuhoa joka vuosi. Katastrofivalvojat kertoivat, että yli 100 000 ihmistä Keralassa oli evakuoitu hätäapuleireille, ja yli 40 ihmistä oli saanut surmansa. "On noin 80 paikkaa, joissa tulva ja sateet ovat aiheuttaneet mutavyöryjä, joihin emme pääse", osavaltion poliisin tiedottaja Pramod Kumar sanoi uutistoimisto AFP:lle. Koska sateiden ennustetaan jatkuvan siellä lähipäivinä, armeija yrittää kuljettaa ruokaa ilmateitse rantautuneisiin kyliin. Viime vuonna Keralassa kuoli yli 200 ihmistä osavaltion pahimmissa tulvissa sataan vuoteen. Myös lounaisessa Karnatakan osavaltiossa ja läntisessä Maharashtran osavaltiossa - jossa sijaitsee Intian talouspääkaupunki Mumbai - on esiintynyt rankkasateita, ja kymmeniä kuolonuhreja on raportoitu ja satojatuhansia ihmisiä on evakuoitu. Intian kansallinen katastrofinhallintaviranomainen antoi lauantaina varoituksen "rankoista" tai "erittäin rankoista" sateista useissa osissa maata sekä voimakkaista tuulista.</w:t>
      </w:r>
    </w:p>
    <w:p>
      <w:r>
        <w:rPr>
          <w:b/>
        </w:rPr>
        <w:t xml:space="preserve">Yhteenveto</w:t>
      </w:r>
    </w:p>
    <w:p>
      <w:r>
        <w:t xml:space="preserve">Ainakin 95 ihmistä on kuollut monsuunitulvissa Intian etelä- ja länsiosissa, ja satojatuhansia on evakuoitu kodeistaan.</w:t>
      </w:r>
    </w:p>
    <w:p>
      <w:r>
        <w:rPr>
          <w:b/>
          <w:u w:val="single"/>
        </w:rPr>
        <w:t xml:space="preserve">Asiakirjan numero 24914</w:t>
      </w:r>
    </w:p>
    <w:p>
      <w:r>
        <w:t xml:space="preserve">Mrs Doubtfire -lastentähtien ja Pierce Brosnanin suloinen jälleennäkeminen</w:t>
      </w:r>
    </w:p>
    <w:p>
      <w:r>
        <w:t xml:space="preserve">Lisa Jakub, Mara Wilson ja Matthew Lawrence näyttelivät perhesuosikin lapsia. Brosnan kuvasi kokoontumisen ja kertoi heille: "Rakastan teitä kaikkia niin paljon." Edesmennyt koomikko Robin Williams näytteli isää, joka saa potkut, mutta palaa naamioituneena naispuoliseksi taloudenhoitajaksi. Entinen James Bond -tähti Brosnan esitti vihollisensa Stua, Williamsin hahmon vaimon uutta poikaystävää, jota näytteli Sally Field. Field ei päässyt mukaan jälleennäkemiseen, koska hän oli kirjakiertueella. Kvartetti kokoontui uudelleen haastattelua varten, joka esitetään NBC:n Today-ohjelmassa Yhdysvalloissa ensi kuussa. Lydiaa näytellyt Jakub on nykyään kirjailija, puhuja, Kripalun joogaopettaja ja itseoikeutetusti "Hollywoodin ekspatriootti". Hän on julkaissut muistelmateoksen You Look Like That Girl. Wilson näytteli nuorinta tytärtä Natalieta, ja hänet muistetaan myös vuoden 1996 Matilda-elokuvan pääosasta. Hän julkaisi kirjan Where Am I Now? vuonna 2016. Lawrence jatkoi näyttelemistä muun muassa tv-sitcom-sarjoissa Brotherly Love ja Boy Meets World. Seuraa meitä Facebookissa, Twitterissä @BBCNewsEnts tai Instagramissa bbcnewsents. Jos sinulla on juttuehdotus, lähetä sähköpostia osoitteeseen entertainment.news@bbc.co.uk.</w:t>
      </w:r>
    </w:p>
    <w:p>
      <w:r>
        <w:rPr>
          <w:b/>
        </w:rPr>
        <w:t xml:space="preserve">Yhteenveto</w:t>
      </w:r>
    </w:p>
    <w:p>
      <w:r>
        <w:t xml:space="preserve">Rouva Doubtfire tuli elämäämme 25 vuotta sitten, ja vuosipäivän kunniaksi elokuvan entiset lapsinäyttelijät ja heidän näyttelijätoverinsa Pierce Brosnan ovat kokoontuneet yhteen lämpimään jälleennäkemiseen.</w:t>
      </w:r>
    </w:p>
    <w:p>
      <w:r>
        <w:rPr>
          <w:b/>
          <w:u w:val="single"/>
        </w:rPr>
        <w:t xml:space="preserve">Asiakirjan numero 24915</w:t>
      </w:r>
    </w:p>
    <w:p>
      <w:r>
        <w:t xml:space="preserve">Julie Bishop: Bishopishop: Australian kansanedustaja sanoo parlamentin käytöksen olevan "kauhistuttavaa</w:t>
      </w:r>
    </w:p>
    <w:p>
      <w:r>
        <w:t xml:space="preserve">Australian parlamenttia ovat viime viikkoina koetelleet syytökset naisiin kohdistuvasta kiusaamisesta ja pelottelusta. Keskustelu kärjistyi puoluevallankaappauksen keskellä, joka kaatoi Malcolm Turnbullin pääministerin paikalta. Bishop, joka pyrki tuloksetta hänen seuraajakseen, sanoi, että poliittisilla puolueilla on "ongelma" naiskansanedustajien pitämisessä. Bishop oli hallituksen korkea-arvoisin nainen, kunnes hän erosi ulkoministerin tehtävästä viime viikolla. "Olen nähnyt, todistanut ja kokenut kauhistuttavaa käytöstä parlamentissa", hän sanoi puheessaan myöhään keskiviikkona. "On selvää, että Canberrassa hyväksytään sellaista käytöstä, jota ei suvaittaisi millään muulla työpaikalla Australiassa." Hän ei kertonut yksityiskohtaisia esimerkkejä. Hänen kommenttinsa tulivat kuitenkin keskelle väitteitä, joiden mukaan miespuoliset kollegat olisivat pelotelleet hallituksen naispuolisia jäseniä johtajuusmyllerryksen aikana. Viime viikolla pääministeri Scott Morrison sanoi, että hän oli "antanut ministereilleen käskyn", jonka mukaan pelottelua ei voida hyväksyä. Myös hallituksen lainsäätäjät Julia Banks ja Lucy Gichuhi ovat esittäneet väitteitä hallituksen sisäisestä kiusaamisesta. Banks on ilmoittanut aikovansa erota parlamentista, ja Gichuhi on uhannut käyttää parlamentaarista etuoikeuttaan nimetäkseen väitetyt rikolliset. Bishop sanoi: "Jos [Julia Banksin] kaltainen rohkea ja uskomaton nainen sanoo, että tämä ei ole minulle sopiva ympäristö, ihmisten ei pitäisi sanoa, että "koita kestää, prinsessa", vaan pikemminkin, että "nyt riittää"." Bishich sanoi: "Tämä ei ole minulle sopiva ympäristö." Hän sanoi, ettei ole hyväksyttävää, että alle neljännes hänen puolueensa kansanedustajista on naisia.</w:t>
      </w:r>
    </w:p>
    <w:p>
      <w:r>
        <w:rPr>
          <w:b/>
        </w:rPr>
        <w:t xml:space="preserve">Yhteenveto</w:t>
      </w:r>
    </w:p>
    <w:p>
      <w:r>
        <w:t xml:space="preserve">Australian entinen ulkoministeri Julie Bishop on syyttänyt parlamenttikollegoitaan "kauhistuttavasta käytöksestä", jota ei voitaisi hyväksyä "millään muulla työpaikalla".</w:t>
      </w:r>
    </w:p>
    <w:p>
      <w:r>
        <w:rPr>
          <w:b/>
          <w:u w:val="single"/>
        </w:rPr>
        <w:t xml:space="preserve">Asiakirjan numero 24916</w:t>
      </w:r>
    </w:p>
    <w:p>
      <w:r>
        <w:t xml:space="preserve">Australialainen kaupunki suunnittelee 150-vuotisjuhlavuottaan vääräksi vuodeksi</w:t>
      </w:r>
    </w:p>
    <w:p>
      <w:r>
        <w:t xml:space="preserve">Queenslandissa sijaitseva Charlevillen kaupunki oli alkanut suunnitella juhlallisuuksia ensi vuodeksi sen kunniaksi, että paikalliset uskoivat, että kaupunki tunnustettiin virallisesti vuonna 1868. Tarkistettuaan osavaltion rekisterit osoittivat kuitenkin, että historiallinen hetki oli itse asiassa tapahtunut vuonna 1865. Pormestari Annie Liston sanoi, että se oli pettymys. "Panostimme siihen niin paljon rahaa, ja sitten saimme tietää, että se oli kadonnut. Se oli suurin järkytys meille kaikille, voin kertoa sen", hän kertoi BBC:lle. "Olimme kaikki valmistautuneet pitämään tämän suuren juhlan ensi vuonna, eikä [päivämäärä] ole edes oikea." Hän sanoi, että paikalliset historioitsijat olivat aiemmin antaneet ristiriitaisia päivämääriä ja että osa arkistoista oli kadonnut tulvassa. Charlevillen asukas Laurie Parker kertoi Australian ABC:lle: "Olemme keskittyneet täällä muihin asioihin ja halunneet saada sadetta [kuivuuden estämiseksi] ja piristää taloutta ja muuta sellaista, mutta tällaiset syntymäpäivät ovat varmasti tärkeitä juhlia." Hän sanoi, että "on tärkeää juhlia syntymäpäiviä". Noin 3 300 asukkaan kaupunki tekee vaihtoehtoisia suunnitelmia. "Suunnittelemme edelleen jonkinlaista juhlaa ensi vuonna - tapahtumahenkilökunta yrittää parhaillaan järjestää, missä muodossa tapahtuma järjestetään tässä vaiheessa", pormestari Liston sanoi.</w:t>
      </w:r>
    </w:p>
    <w:p>
      <w:r>
        <w:rPr>
          <w:b/>
        </w:rPr>
        <w:t xml:space="preserve">Yhteenveto</w:t>
      </w:r>
    </w:p>
    <w:p>
      <w:r>
        <w:t xml:space="preserve">Suunnitelmat juhlia australialaisen kaupungin 150-vuotisjuhlaa ovat joutuneet esteeseen, kun paikalliset viranomaiset totesivat, että ne olivat kolme vuotta liian myöhässä.</w:t>
      </w:r>
    </w:p>
    <w:p>
      <w:r>
        <w:rPr>
          <w:b/>
          <w:u w:val="single"/>
        </w:rPr>
        <w:t xml:space="preserve">Asiakirjan numero 24917</w:t>
      </w:r>
    </w:p>
    <w:p>
      <w:r>
        <w:t xml:space="preserve">Yhdysvaltain lähettiläs "auttoi Lady Gagaa varmistamaan EuroPride-esityksen".</w:t>
      </w:r>
    </w:p>
    <w:p>
      <w:r>
        <w:t xml:space="preserve">Lady Gaga esiintyi tässä kuussa kymmenille tuhansille faneille EuroPride-festivaalilla, jolla vaaditaan homojen, lesbojen ja transsukupuolisten oikeuksia maanosassa. Italialais-amerikkalainen poptähti on tunnettu homoseksuaalien asioiden puolustamisesta. Yhdysvaltain Italian-suurlähettiläs David Thornen kirje Gagalle oli "ratkaiseva" hänen tuomisessaan Roomaan, Clinton sanoi. "EuroPride-tapahtuman järjestäjät halusivat epätoivoisesti hänen esiintyvän, ja suurlähettiläs Thornen kirje hänelle oli ratkaisevassa asemassa sopimuksen tekemisessä", Clinton kertoi maanantaina ryhmälle homo- ja lesbotyöntekijöitä ulkoministeriöstä. Rooman Circus Maximuksessa 11. kesäkuuta järjestetyssä konsertissa Lady Gaga pukeutui vihreään peruukkiin ja esitti muutaman kappaleen, minkä jälkeen hän tuomitsi homoihin ja transsukupuolisiin kohdistuvan suvaitsemattomuuden ja väkivallan Euroopassa ja Lähi-idässä.</w:t>
      </w:r>
    </w:p>
    <w:p>
      <w:r>
        <w:rPr>
          <w:b/>
        </w:rPr>
        <w:t xml:space="preserve">Yhteenveto</w:t>
      </w:r>
    </w:p>
    <w:p>
      <w:r>
        <w:t xml:space="preserve">Yhdysvaltain Rooman-lähettiläs auttoi varmistamaan poptähti Lady Gagan esiintymisen siellä järjestettävässä gay pride -konsertissa, ulkoministeri Hillary Clinton on kertonut.</w:t>
      </w:r>
    </w:p>
    <w:p>
      <w:r>
        <w:rPr>
          <w:b/>
          <w:u w:val="single"/>
        </w:rPr>
        <w:t xml:space="preserve">Asiakirjan numero 24918</w:t>
      </w:r>
    </w:p>
    <w:p>
      <w:r>
        <w:t xml:space="preserve">Paul Rudd näyttelee Ant-Mania uudessa elokuvassa</w:t>
      </w:r>
    </w:p>
    <w:p>
      <w:r>
        <w:t xml:space="preserve">Anchorman 2:n ja Knocked Upin tähti näyttelee biokemisti Hank Pymiä, joka keksii kaavan, jonka avulla hän voi kutistua muurahaisen kokoiseksi. Elokuvan ohjaa brittiohjaaja Edgar Wright, jonka elokuviin kuuluvat muun muassa Hot Fuzz ja Shaun of the Dead. Se julkaistaan heinäkuussa 2015. Tarkempia näyttelijäkaartitietoja ei ole julkistettu. Rudd ja Inceptionin Joseph Gordon-Levitt olivat molemmat varhaisessa vaiheessa ehdolla päärooliin. Gordon-Levittin tulevan roolin DC Comicsin The Sandmanina uskotaan kuitenkin kääntäneen äänestyksen Ruddin hyväksi. Wright, joka on osallistunut myös käsikirjoituksen tekemiseen, tunnetaan omalaatuisesta lähestymistavastaan, jossa hän on yhdistänyt scifiä ja komediaa esimerkiksi elokuvissa The World's End ja Scott Pilgrim vs. The World - vaikka jälkimmäinen menestyi kaupallisesti vain vähän. Rudd, 44, on tehnyt mittavan uran televisiossa ja elokuvissa, mutta Ant-Man on hänen ensimmäinen esityksensä supersankarina.</w:t>
      </w:r>
    </w:p>
    <w:p>
      <w:r>
        <w:rPr>
          <w:b/>
        </w:rPr>
        <w:t xml:space="preserve">Yhteenveto</w:t>
      </w:r>
    </w:p>
    <w:p>
      <w:r>
        <w:t xml:space="preserve">Paul Rudd näyttelee Ant-Mania, Marvelin viimeisintä sarjakuvasankaria, joka saa valkokangaskäsittelyn.</w:t>
      </w:r>
    </w:p>
    <w:p>
      <w:r>
        <w:rPr>
          <w:b/>
          <w:u w:val="single"/>
        </w:rPr>
        <w:t xml:space="preserve">Asiakirjan numero 24919</w:t>
      </w:r>
    </w:p>
    <w:p>
      <w:r>
        <w:t xml:space="preserve">Armaghin sijaishuoltotyttö Dame Kelly Holmesin mentorointiohjelmassa</w:t>
      </w:r>
    </w:p>
    <w:p>
      <w:r>
        <w:t xml:space="preserve">Vaikeasta taustastaan huolimatta Christina Lesteristä on tullut City of Armaghin lukion rehtori. Teini on tehnyt videon, jonka tarkoituksena on kyseenalaistaa kielteiset käsitykset sijaishuoltolapsista. "Olen saanut paljon itseluottamusta tämän ohjelman kautta ja olen vain onnellisempi ihminen", hän sanoi. "Nyt uskon, että voin tehdä elämässäni paljon enemmän, ja ymmärrän, että sen eteen on vain tehtävä töitä. "Olen niin iloinen, että pääsin mukaan, ja olen todella ylpeä siitä, että pääsin mukaan." Koulutusjärjestö AQA:n ja Dame Kelly Holmes Legacy Trustin järjestämässä kuuden kuukauden ohjelmassa valitaan 20 teiniä, joilla on ollut haastavia henkilökohtaisia olosuhteita, ja he saavat parikseen urheilijoiden mentoreita. He työskentelevät mentorinsa avustuksella paikallisyhteisössään yhteiskunnallisen toiminnan hankkeessa, joka vahvistaa heidän itseluottamustaan ja henkilökohtaisia taitojaan. Christinan mentorina ohjelmassa toimi entinen englantilainen jääkiekkoilija Charlotte Hartley.</w:t>
      </w:r>
    </w:p>
    <w:p>
      <w:r>
        <w:rPr>
          <w:b/>
        </w:rPr>
        <w:t xml:space="preserve">Yhteenveto</w:t>
      </w:r>
    </w:p>
    <w:p>
      <w:r>
        <w:t xml:space="preserve">Armaghin teini-ikäinen, joka on ollut huostassa suurimman osan elämästään, on yksi niistä 20 lapsesta, jotka ovat saaneet päätökseen Dame Kelly Holmesin johtaman, koko Yhdistyneen kuningaskunnan laajuisen mentorointiohjelman.</w:t>
      </w:r>
    </w:p>
    <w:p>
      <w:r>
        <w:rPr>
          <w:b/>
          <w:u w:val="single"/>
        </w:rPr>
        <w:t xml:space="preserve">Asiakirjan numero 24920</w:t>
      </w:r>
    </w:p>
    <w:p>
      <w:r>
        <w:t xml:space="preserve">Cardiffin kunnallisvero nousee 32 miljoonan punnan budjettivajeen paikkaamiseksi.</w:t>
      </w:r>
    </w:p>
    <w:p>
      <w:r>
        <w:t xml:space="preserve">Koulujen ja sosiaalipalvelujen rahoitusta lisätään, mutta polttohautausten, hautausten ja koirien kotiuttamisen kustannukset nousevat. Hallitsevan työväenpuolueen Chris Weaver sanoi, että kyseessä on "todennäköisesti yksi Walesin alhaisimmista kunnallisveron korotuksista". Konservatiivit sanoivat, että korotus on "yksinkertaisesti liian korkea riippumatta siitä, missä päin Cardiffia asuu". Walesin hallitus sanoi, että se oli tarjonnut kunnille "parasta mahdollista ratkaisua" yhdeksän säästövuoden jälkeen. Cardiff on Walesin suurin valtuusto, ja sillä on ensi vuonna 32,4 miljoonan punnan budjettivaje. Korotus maksaa D-luokan veronmaksajille 1,09 puntaa viikossa eli noin 56 puntaa vuodessa. Neuvosto suunnittelee myös 19 miljoonan punnan säästöjä kaikilla osastoilla, mikä johtaa 55 kokopäiväisen työpaikan menettämiseen katujen puhdistuksessa, jätehuollossa ja kirjastoissa. Kouluille varataan yhteensä 10 miljoonaa puntaa, ja sosiaalipalveluihin on varattu 5 miljoonaa puntaa, vaikka neuvosto haluaa säästää tällä alalla vielä 6 miljoonaa puntaa. Neuvosto etsii myös yhteistyökumppania New Theatre -teatterin pyörittämiseen, mikä voisi säästää 404 000 puntaa vuodessa.</w:t>
      </w:r>
    </w:p>
    <w:p>
      <w:r>
        <w:rPr>
          <w:b/>
        </w:rPr>
        <w:t xml:space="preserve">Yhteenveto</w:t>
      </w:r>
    </w:p>
    <w:p>
      <w:r>
        <w:t xml:space="preserve">Cardiffin kunnallisvero nousee 4,9 prosenttia huhtikuussa, ja se nousee todennäköisesti 4,5 prosenttia jokaisena seuraavana neljänä vuotena uuden talousarvion hyväksymisen jälkeen.</w:t>
      </w:r>
    </w:p>
    <w:p>
      <w:r>
        <w:rPr>
          <w:b/>
          <w:u w:val="single"/>
        </w:rPr>
        <w:t xml:space="preserve">Asiakirjan numero 24921</w:t>
      </w:r>
    </w:p>
    <w:p>
      <w:r>
        <w:t xml:space="preserve">Frankfurtin haistajakoira löytää piilotetun käteiskätkön hajun</w:t>
      </w:r>
    </w:p>
    <w:p>
      <w:r>
        <w:t xml:space="preserve">Aki-niminen malinois-koira löysi 12 ihmisen salaiset kätköt muutamassa päivässä kesäkuun lopulla ja heinäkuun alussa. Yhdessä tapauksessa miehen taskuun oli piilotettu lähes 52 000 euroa. Viranomaisten mukaan kaikki matkustajat matkustivat EU:n ulkopuolisiin kohteisiin, ja käteisen rahan rekisteröintiä koskevat tiukat säännöt. EU:n sääntöjen mukaan kaikkien kolmansiin maihin lentävien on ilmoitettava, jos heillä on mukanaan yli 10 000 euroa käteistä rahaa, kun he saapuvat EU:hun tai lähtevät sieltä. Akin sitkeä päättäväisyys auttoi tullivirkailijoita löytämään euro- ja dollarisetelipaketteja erilaisista olkalaukuista, käsilaukuista ja takin taskuista, viranomaiset kertoivat lausunnossaan. "Sanonta 'raha ei haise' ei näytä pätevän Akiin", Frankfurt am Mainin lentoaseman tullin tiedottaja Isabell Gillmann sanoi. Hän lisäsi, että käteisvarojen valvonta on tärkeää "veronkierron, rahanpesun ja kansainvälisen terrorismin torjumiseksi". Kyseessä ei ole ensimmäinen kerta, kun yhdeksänvuotias Aki on päässyt otsikoihin. Viime vuoden tammikuussa peloton koira sai mediahuomiota autettuaan tullia takavarikoimaan 10 775 euroa Kiinaan lähtevältä mieheltä.</w:t>
      </w:r>
    </w:p>
    <w:p>
      <w:r>
        <w:rPr>
          <w:b/>
        </w:rPr>
        <w:t xml:space="preserve">Yhteenveto</w:t>
      </w:r>
    </w:p>
    <w:p>
      <w:r>
        <w:t xml:space="preserve">Teräväpäinen nuuskakoira on auttanut Saksan viranomaisia takavarikoimaan 247 280 euron (223 673 punnan) arvosta pimeää rahaa matkustajilta Frankfurtin lentokentällä.</w:t>
      </w:r>
    </w:p>
    <w:p>
      <w:r>
        <w:rPr>
          <w:b/>
          <w:u w:val="single"/>
        </w:rPr>
        <w:t xml:space="preserve">Asiakirjan numero 24922</w:t>
      </w:r>
    </w:p>
    <w:p>
      <w:r>
        <w:t xml:space="preserve">Eisteddfod: Entinen opettaja nappaa vuoden walesilaisen oppijan palkinnon.</w:t>
      </w:r>
    </w:p>
    <w:p>
      <w:r>
        <w:t xml:space="preserve">Entinen opettaja Fiona Collins voitti 300 punnan palkinnon ja pokaalin keskiviikkona. Hän perusti Denbighshiren Carrogiin, jossa hän asuu, tarinakahvilan, jossa ryhmä kokoontuu kuukausittain jakamaan tarinoita, lausumaan runoja tai laulamaan. Englannin ja walesin kielellä työskentelevä Collins sanoi, että hänen "salainen tehtävänsä" on opettaa kaikille walesilaista kansanperinnettä. Hän aloitti walesin kielen opiskelun vuonna 1999 asuessaan Lontoossa. "Halusin todella tulla asumaan Walesiin. Äitini oli walesilainen - hän ei puhunut walesia, mutta hän oli walesilainen", hän sanoi. "Synnyin ja vartuin Hampshiressä, mutta minulla oli aina hiraeth [kaipaus] asua Walesissa." Collins sanoi, että toisen kielen oppiminen on hänen mielestään "hyväksi aivoille". "Jos osaa puhua eri kieliä, se avaa varmasti erilaisia kanavia mielessä", hän sanoi Claire Summersille BBC Radio Walesin radiossa. Kolme muuta finalistia, Paul Huckstep Penmachnosta, Grace Emily Jones Llanfihangel Glyn Myfyristä ja Gemma Owen Llanrwstista, saivat pokaalit ja 100 punnan palkintorahat. Collins on nyt kutsuttu Gorseddin jäseneksi. Viime vuonna palkinnon sai Matt Spry, joka opettaa Walesin kieltä pakolaisille Cardiffin yliopistossa.</w:t>
      </w:r>
    </w:p>
    <w:p>
      <w:r>
        <w:rPr>
          <w:b/>
        </w:rPr>
        <w:t xml:space="preserve">Yhteenveto</w:t>
      </w:r>
    </w:p>
    <w:p>
      <w:r>
        <w:t xml:space="preserve">Nainen, joka saa legendat, tarinat ja kansanperinteen "heräämään eloon omalla taianomaisella tavallaan", on voittanut National Eisteddfodin vuoden walesilaisen oppijan palkinnon.</w:t>
      </w:r>
    </w:p>
    <w:p>
      <w:r>
        <w:rPr>
          <w:b/>
          <w:u w:val="single"/>
        </w:rPr>
        <w:t xml:space="preserve">Asiakirjan numero 24923</w:t>
      </w:r>
    </w:p>
    <w:p>
      <w:r>
        <w:t xml:space="preserve">Sussexin ambulanssihenkilöstö ilmaisee huolensa ajoneuvojen leikkauksista</w:t>
      </w:r>
    </w:p>
    <w:p>
      <w:r>
        <w:t xml:space="preserve">South East Coast Ambulance Service (SECAmb) ilmoitti, että se vähentää ambulanssien määrää Horshamissa yhteen. Unison sanoi, että miehistöt olivat jo nyt "riekaleina" ja leikkaus pahentaisi ongelmaa. SECAmbin mukaan päätös perustui kuitenkin potilaiden kysyntään eikä sitä tehty kustannusten leikkaamiseksi. "Kriittinen kohta" Unisonin edustaja Roger Laxton sanoi: "Olemme tulossa kriittiseen pisteeseen, jossa jotkut miehistöt kokevat sen hyvin vaikeaksi ja uupuvat tien päällä olosta." Hän lisäsi, että kun yksittäinen ambulanssi kutsuttiin paikalle, oli mahdollista, että se ei palaisi Horshamiin sinä yönä, jolloin kaupunki jäisi "ilman suojaa". Mark Bailey SECAmbista sanoi, että palvelu "tekee kovasti töitä" liiton kanssa varmistaakseen, että henkilöstön työtaakka on oikeudenmukainen. "Meidän on tehtävä päätöksiä potilaiden kysynnän perusteella ja sen mukaan, kuinka paljon resursseja tarvitsemme milloinkin", hän sanoi.</w:t>
      </w:r>
    </w:p>
    <w:p>
      <w:r>
        <w:rPr>
          <w:b/>
        </w:rPr>
        <w:t xml:space="preserve">Yhteenveto</w:t>
      </w:r>
    </w:p>
    <w:p>
      <w:r>
        <w:t xml:space="preserve">Sairaankuljetushenkilöstö on ilmaissut huolensa ehdotuksesta puolittaa Länsi-Sussexin kaupungissa yöpyvien ajoneuvojen määrä.</w:t>
      </w:r>
    </w:p>
    <w:p>
      <w:r>
        <w:rPr>
          <w:b/>
          <w:u w:val="single"/>
        </w:rPr>
        <w:t xml:space="preserve">Asiakirjan numero 24924</w:t>
      </w:r>
    </w:p>
    <w:p>
      <w:r>
        <w:t xml:space="preserve">Rahoitussuunnitelmat Northamptonissa sijaitsevalle Delapren luostarille</w:t>
      </w:r>
    </w:p>
    <w:p>
      <w:r>
        <w:t xml:space="preserve">Grade II -luokituksen piiriin kuuluva rakennus, jossa käytiin Northamptonin taistelu vuonna 1460, vaatii arviolta 15 miljoonan punnan arvosta töitä. Neuvosto toivoi, että tämä talousarvioesityksessä ehdotettu alkurahoitus kannustaisi muita sijoittajia. "Haluamme, että se on vakiintunut osa paikallista kulttuuriperintöä", kunnanvaltuutettu David Perkins sanoi. "Teemme tämän investoinnin osoittaaksemme, että suhtaudumme vakavasti luostarin tulevaisuuteen, mutta tämä on pitkän aikavälin hanke. "Haluamme, että tämä investointi toimii viestinä muille organisaatioille, että haluamme tehdä yhteistyötä niiden kanssa tämän tärkeän perinnönosan suojelemiseksi ja luostarin nostamiseksi kartalle vierailukohteena." Perkins sanoi, että tämä on pitkäaikainen investointi. Valtuuston kabinetti käsittelee ehdotuksia keskiviikkona talousarvioesityksessään.</w:t>
      </w:r>
    </w:p>
    <w:p>
      <w:r>
        <w:rPr>
          <w:b/>
        </w:rPr>
        <w:t xml:space="preserve">Yhteenveto</w:t>
      </w:r>
    </w:p>
    <w:p>
      <w:r>
        <w:t xml:space="preserve">Northamptonin kaupunginvaltuusto aikoo myöntää 600 000 puntaa 850 vuotta vanhan Delapren luostarin entisöintiin tulevien investointien turvaamiseksi.</w:t>
      </w:r>
    </w:p>
    <w:p>
      <w:r>
        <w:rPr>
          <w:b/>
          <w:u w:val="single"/>
        </w:rPr>
        <w:t xml:space="preserve">Asiakirjan numero 24925</w:t>
      </w:r>
    </w:p>
    <w:p>
      <w:r>
        <w:t xml:space="preserve">Asukkaat vastustavat Sefton Parkin alkoholin vieroituskeskusta</w:t>
      </w:r>
    </w:p>
    <w:p>
      <w:r>
        <w:t xml:space="preserve">Voittoa tavoittelematon Transforming Choice -järjestö haluaa käyttää Croxteth Drivessa sijaitsevaa entistä Solna-hotellia laitoshoitoon. Asukas Richard Dodd sanoi, että sillä olisi "kielteinen vaikutus" alueelle. Transforming Choicen johtaja Carol Hamlett sanoi: "Se on paikka, jossa ihmiset voivat parantua." Dodd lisäsi: "Meillä on hostelli aivan kulman takana, ja meillä on ollut kaikenlaisia tapauksia epäsosiaalisen käytöksen vuoksi. "Se vaikuttaa juoksijoihin, koiranulkoiluttajiin ja paikallisiin tyttökouluihin, jotka käyttävät puistoa liikuntaan ja luontoretkiin. "Siitä tulee keskus, joka voi aiheuttaa melko vakavia ongelmia epäsosiaalisen käyttäytymisen suhteen." "Kaatuvat humalassa" Liverpoolin entinen lordipormestari Frank Doran sanoi asukkaiden olevan suunnitelmaan vihaisia. Entinen hotelli on ollut tyhjillään yli 12 kuukautta, ja ehdotetut suunnitelmat tarjoaisivat hoitoa 24 asukkaalle, ja lisäksi päiväkävijöille järjestettäisiin ylimääräisiä istuntoja. Hamlett sanoi: "Asukkaat luulevat, että ihmiset tulevat lorvimaan julkisivulla, kaatumaan humalassa ja vahingoittamaan omaisuutta. Tämä ei tule olemaan lainkaan sellaista. "Olen todella pettynyt siihen, että ihmiset eivät ymmärrä, mitä me yritämme tehdä täällä." "Olen todella pettynyt siihen, että ihmiset eivät ymmärrä, mitä me yritämme tehdä täällä." Hakemus on avoinna julkiseen kuulemiseen ensi tiistaihin 4. syyskuuta asti.</w:t>
      </w:r>
    </w:p>
    <w:p>
      <w:r>
        <w:rPr>
          <w:b/>
        </w:rPr>
        <w:t xml:space="preserve">Yhteenveto</w:t>
      </w:r>
    </w:p>
    <w:p>
      <w:r>
        <w:t xml:space="preserve">Suunnitelmat avata alkoholistien kuntoutuskeskus Liverpoolin Sefton Parkin lähelle lisäävät epäsosiaalista käyttäytymistä, ovat paikalliset asukkaat sanoneet.</w:t>
      </w:r>
    </w:p>
    <w:p>
      <w:r>
        <w:rPr>
          <w:b/>
          <w:u w:val="single"/>
        </w:rPr>
        <w:t xml:space="preserve">Asiakirjan numero 24926</w:t>
      </w:r>
    </w:p>
    <w:p>
      <w:r>
        <w:t xml:space="preserve">Red Hot Chili Peppers peruu keikkoja Anthony Kiedisin jouduttua sairaalaan</w:t>
      </w:r>
    </w:p>
    <w:p>
      <w:r>
        <w:t xml:space="preserve">Yhtyeen oli määrä esiintyä Irvine Meadows Amphitheatre -tapahtumassa Kaliforniassa lauantaina, mutta se perui keikan, koska Kiedis kärsi "suolistoflunssan aiheuttamista komplikaatioista", yhtyeen tiedottaja sanoi. Hänen mukaansa bändi oli perunut myös tiistain keikkansa Los Angelesissa. Kiedisin "odotetaan toipuvan pian täysin", tiedottaja lisäsi. Lauantaina tapahtuneen peruutuksen jälkeen Red Hot Chili Peppersin rumpali Chad Smith kirjoitti Twitterissä: "Kukaan ei ole pettymyksekkäämpi kuin me, että emme voi esiintyä tänään. "Lähetän rakkautta ja pikaista paranemista veljelleni Anthonylle." Yli 60 miljoonaa albumia maailmanlaajuisesti myynyt ja kuusi Grammy-palkintoa voittanut yhtye julkaisee kesäkuussa ensimmäisen levynsä viiteen vuoteen, The Getawayn. Bändin on määrä esiintyä pääesiintyjänä useilla festivaaleilla kesän aikana, muun muassa T In The Parkissa Perthshiressä, Belfastin Vitalissa sekä Readingissä ja Leedsissä.</w:t>
      </w:r>
    </w:p>
    <w:p>
      <w:r>
        <w:rPr>
          <w:b/>
        </w:rPr>
        <w:t xml:space="preserve">Yhteenveto</w:t>
      </w:r>
    </w:p>
    <w:p>
      <w:r>
        <w:t xml:space="preserve">Rockyhtye Red Hot Chili Peppers on perunut lyhyellä varoitusajalla kaksi keikkaa sen jälkeen, kun keulahahmo Anthony Kiedis joutui sairaalaan vatsataudin vuoksi.</w:t>
      </w:r>
    </w:p>
    <w:p>
      <w:r>
        <w:rPr>
          <w:b/>
          <w:u w:val="single"/>
        </w:rPr>
        <w:t xml:space="preserve">Asiakirjan numero 24927</w:t>
      </w:r>
    </w:p>
    <w:p>
      <w:r>
        <w:t xml:space="preserve">Singaporelainen konserni ostaa viisi skotlantilaista hotellia</w:t>
      </w:r>
    </w:p>
    <w:p>
      <w:r>
        <w:t xml:space="preserve">Singaporessa pääkonttoriaan pitävä MGM Muthu Hotels osti Highland Heritage Ltd:ltä neljä majoitusliikettä Tyndrumissa, Obanissa ja Dalmallyssä. Portfolion hintapyyntö oli yli 4,5 miljoonaa puntaa. Erillisessä kaupassa MGM Muthu osti Nairnissa sijaitsevan 63 huoneen Newton-hotellin. Elokuvatähti Charlie Chaplinin aikoinaan suosiman hotellin hintapyyntö oli noin 4 miljoonaa puntaa plus arvonlisävero. Molempien kauppojen välittäjänä toimi kiinteistöalan yritys Colliers International. Highland Heritage -kauppaan kuuluivat 96 huoneen Royal Hotel ja 132 huoneen Ben Doran Hotel, molemmat Tyndrumissa, sekä Dalmally Hotel Strathorchyssa ja Alexandra Hotel Obanissa. Sopimukseen sisältyi myös 16 linja-auton laivasto, joka kuljettaa matkailijoita kohteisiin. MGM Muthu -hotellikonserni, jonka juuret ovat Intiassa, omistaa lähes 30 hotellia Espanjassa, Portugalissa, Ranskassa, Kuubassa, Kanariansaarilla, Madeiralla ja Yhdistyneessä kuningaskunnassa. Colliers Internationalin Alistair Letham sanoi: "Nämä kaksi myyntiä nopeasti kasvavalle kansainväliselle toimijalle ovat loistava tulos kaikille osapuolille. "Muthu on kunnianhimoinen luksusketju, jolla on hyvät mahdollisuudet kehittää näiden erinomaisten kiinteistöjen potentiaalia tavalla, johon paikallinen talous on tyytyväinen."</w:t>
      </w:r>
    </w:p>
    <w:p>
      <w:r>
        <w:rPr>
          <w:b/>
        </w:rPr>
        <w:t xml:space="preserve">Yhteenveto</w:t>
      </w:r>
    </w:p>
    <w:p>
      <w:r>
        <w:t xml:space="preserve">Kansainvälinen hotellioperaattori on siirtynyt Skotlannin markkinoille ostamalla viisi merkittävää hotellia kahdella erillisellä miljoonien punnan kaupalla.</w:t>
      </w:r>
    </w:p>
    <w:p>
      <w:r>
        <w:rPr>
          <w:b/>
          <w:u w:val="single"/>
        </w:rPr>
        <w:t xml:space="preserve">Asiakirjan numero 24928</w:t>
      </w:r>
    </w:p>
    <w:p>
      <w:r>
        <w:t xml:space="preserve">Takavarikoidut kannabispakkaukset lahjoitetaan Etelä-Yorkshiren yhteisöpuutarhoille</w:t>
      </w:r>
    </w:p>
    <w:p>
      <w:r>
        <w:t xml:space="preserve">Poliisi takavarikoi etsintäkuulutusten yhteydessä kasvipusseja, lannoitteita ja kasviruukkuja, joita rikolliset olisivat käyttäneet huumeiden kasvattamiseen. Välineet on lahjoitettu hankkeisiin, joilla luodaan yhteisöpuutarhoja eri puolilla maakuntaa. Poliisin mukaan joissakin puutarhoissa kasvatetaan vihanneksia ruokapankkeja varten. PC Liam Stewart Etelä-Yorkshiren poliisista sanoi: "Kun menemme kiinteistöihin, joita on käytetty merkittäviin kannabiskasvattamoihin, siellä on usein valtavia määriä multaa, keppiä, kasviruukkuja, kasvusäkkejä ja työkaluja odottamassa käyttöä. "Valitettavasti suuri osa näistä välineistä päätyy kaatopaikalle, joten päätimme keksiä keinon, jolla voisimme käyttää tai kierrättää ainakin osan niistä uudelleen." Sheffieldissä ja Barnsleyssä tehtyjen etsintäkuulutusten jälkeen takavarikoitiin suuria määriä laitteita. PC Stewart lisäsi: "Olemme lahjoittaneet laitteita Barnsleyn Hoylandin alueella asuville upeille ihmisille, jotka pyörittävät upeaa yhteisöpuutarhaa, jota paikalliset asukkaat rakastavat ja jota pyörittävät täysin vapaaehtoiset. He kasvattavat parhaillaan ruokaa ruokapankkeja varten ja lahjoittavat myös kukkia ja kasveja." Hän jatkaa: "Olemme myös toimittaneet pakettiautokuorman varusteita Sheffieldissä sijaitsevalle ihanalle yhteisöpuutarha-alueelle.</w:t>
      </w:r>
    </w:p>
    <w:p>
      <w:r>
        <w:rPr>
          <w:b/>
        </w:rPr>
        <w:t xml:space="preserve">Yhteenveto</w:t>
      </w:r>
    </w:p>
    <w:p>
      <w:r>
        <w:t xml:space="preserve">Kannabiksen viljelyyn käytetyt laitteet, jotka poliisi takavarikoi huumeratsioissa, on annettu Etelä-Yorkshiren puutarhuriryhmille.</w:t>
      </w:r>
    </w:p>
    <w:p>
      <w:r>
        <w:rPr>
          <w:b/>
          <w:u w:val="single"/>
        </w:rPr>
        <w:t xml:space="preserve">Asiakirjan numero 24929</w:t>
      </w:r>
    </w:p>
    <w:p>
      <w:r>
        <w:t xml:space="preserve">Guernseyn vammaisten järjestämiin tilaisuuksiin osallistuu 50 ehdokasta.</w:t>
      </w:r>
    </w:p>
    <w:p>
      <w:r>
        <w:t xml:space="preserve">Näkövammainen Simon De La Mare kuvaili tapahtumaa "erittäin myönteiseksi ja sydäntä lämmittäväksi kokemukseksi". Hän sanoi, että se oli tilaisuus puhua "kaikille mahdollisille ehdokkaille, jotka saattavat äänestää vammaisstrategiasta, kun se hyväksytään ensi vaalikaudella". Maanantai-illan tapahtumassa käytettiin pikadeitti-illan muotoa. Liittouman puheenjohtaja Shelaine Green sanoi, että hän halusi puuttua ongelmaan, joka havaittiin saaren edellisissä vaaleissa vuonna 2008. Johtavat poliitikot olivat myöntäneet, että saaren vammaisten tarpeet oli laiminlyöty, mutta he väittivät, että tämä johtui pikemminkin tiedon puutteesta kuin huolen puutteesta. Hän sanoi: "Monet ehdokkaat tulivat huoneeseen ajatellen, että he puhuisivat vain rakennusten esteettömyydestä". Sen sijaan he joutuivat "kohtaamaan teemapöytiä, joissa käsiteltiin työllisyyttä, asumista, tilapäishoitoa, etuuksia ja kaikenlaisia muita asioita, joita he eivät olleet ottaneet huomioon", hän sanoi. Guernseyn parlamenttivaalit pidetään 18. huhtikuuta.</w:t>
      </w:r>
    </w:p>
    <w:p>
      <w:r>
        <w:rPr>
          <w:b/>
        </w:rPr>
        <w:t xml:space="preserve">Yhteenveto</w:t>
      </w:r>
    </w:p>
    <w:p>
      <w:r>
        <w:t xml:space="preserve">Guernsey Disability Alliancen järjestämään "speed hustings" -tapahtumaan osallistui 50 ehdokasta huhtikuun parlamenttivaaleissa ehdolla olevista 78 ehdokkaasta.</w:t>
      </w:r>
    </w:p>
    <w:p>
      <w:r>
        <w:rPr>
          <w:b/>
          <w:u w:val="single"/>
        </w:rPr>
        <w:t xml:space="preserve">Asiakirjan numero 24930</w:t>
      </w:r>
    </w:p>
    <w:p>
      <w:r>
        <w:t xml:space="preserve">Kaiser Chiefs Belladrum-festivaalin pääesiintyjäksi</w:t>
      </w:r>
    </w:p>
    <w:p>
      <w:r>
        <w:t xml:space="preserve">Ryhmän johtava laulaja Ricky Wilson seuraa BBC:n The Voice -valmentajaa Sir Tom Jonesia esiintymässä Beaulyn lähellä järjestettävässä tapahtumassa. Sir Tom oli Belladrumin pääesiintyjä viime vuonna. Tänä vuonna festivaali järjestetään 6.-8. elokuuta. Muiden vahvistettujen esiintyjien joukossa ovat The Proclaimers ja Eddi Reader. Kaiser Chiefs ei ole vieras Highlandsissa, sillä se on aiemmin esiintynyt Ordinary Boysin tukena The Raigmore -tapahtumassa Invernessissä vuonna 2004, ja sillä oli kaksi loppuunmyytyä keikkaa Strathpeffer Pavilionissa vuonna 2008. Belladrumin promoottori Joe Gibbs sanoi: "The Kaisersin vuoden 2008 keikka Strathpefferissa on jäänyt Highlandin historiaan yhtenä niistä eeppisistä 'olin paikalla' -hetkistä. "Pettymyksekseni en ollut siellä, joten olen todella iloinen voidessani tuoda bändin takaisin Highlandsiin ensimmäistä kertaa festivaalille."</w:t>
      </w:r>
    </w:p>
    <w:p>
      <w:r>
        <w:rPr>
          <w:b/>
        </w:rPr>
        <w:t xml:space="preserve">Yhteenveto</w:t>
      </w:r>
    </w:p>
    <w:p>
      <w:r>
        <w:t xml:space="preserve">Leedsin indie-yhtye Kaiser Chiefs on tämän kesän Belladrumin lauantai-illan pääesiintyjä.</w:t>
      </w:r>
    </w:p>
    <w:p>
      <w:r>
        <w:rPr>
          <w:b/>
          <w:u w:val="single"/>
        </w:rPr>
        <w:t xml:space="preserve">Asiakirjan numero 24931</w:t>
      </w:r>
    </w:p>
    <w:p>
      <w:r>
        <w:t xml:space="preserve">Kuvissa: Etnan purkaus valaisee Sisilian yötaivaan.</w:t>
      </w:r>
    </w:p>
    <w:p>
      <w:r>
        <w:t xml:space="preserve">Purkaus alkoi aiemmin tällä viikolla, ja Etna on siitä lähtien syöksytellyt massiivisia oransseja kaasupilviä ja paksuja tuhkapilviä. Etna on Euroopan aktiivisin tulivuori, ja se purkautuu suhteellisen usein. Edellinen suuri purkaus oli vuonna 1992. Sen purkaukset ovat viime vuosikymmeninä aiheuttaneet harvoin vahinkoja tai loukkaantumisia - ja viranomaiset uskovat, että tämä purkaus ei ole poikkeus. Läheisen Catanian kaupungin kansallisen geofysiikan ja vulkanologian instituutin (INGV) johtaja Stefano Branco kertoi aiemmin tällä viikolla italialaiselle uutistoimisto AGI:lle: "Olemme nähneet pahempaakin." Kaikkien kuvien tekijänoikeudet</w:t>
      </w:r>
    </w:p>
    <w:p>
      <w:r>
        <w:rPr>
          <w:b/>
        </w:rPr>
        <w:t xml:space="preserve">Yhteenveto</w:t>
      </w:r>
    </w:p>
    <w:p>
      <w:r>
        <w:t xml:space="preserve">Etna purkautuu jälleen, ja sen kuumat laavalähteet valaisevat Sisilian taivaan.</w:t>
      </w:r>
    </w:p>
    <w:p>
      <w:r>
        <w:rPr>
          <w:b/>
          <w:u w:val="single"/>
        </w:rPr>
        <w:t xml:space="preserve">Asiakirjan numero 24932</w:t>
      </w:r>
    </w:p>
    <w:p>
      <w:r>
        <w:t xml:space="preserve">Sosiaalipalvelujen uudistaminen AM:n tukemana</w:t>
      </w:r>
    </w:p>
    <w:p>
      <w:r>
        <w:t xml:space="preserve">Parlamentin jäsenet kannattivat lakiesitystä, jolla pyritään yksinkertaistamaan sosiaalihuoltoa sääteleviä lakeja ja varmistamaan, että valtuustot arvioivat hoitajien tarpeet. Walesin ministerit sanoivat, että lainsäädäntö on avainasemassa, jotta sosiaalipalveluista voidaan tehdä "kestäviä tuleville sukupolville". Kyseessä on yksi suurimmista ja monimutkaisimmista säädöksistä, jotka ovat käyneet läpi Seneddissä. Muutoksiin sisältyy mm: Tiistai-illan äänestyksen jälkeen apulaissosiaaliministeri Gwenda Thomas sanoi: "Tämä lakiehdotus on ihmisiä varten, ja sen ytimessä on yksilön hyvinvointi. "Lakiehdotus on ollut koko lainsäädäntöprosessin ajan tiukan tarkastelun kohteena, ja se on sitäkin parempi. "Olemme yhä lähempänä perimmäisen tavoitteemme saavuttamista - todellisen muutoksen aikaansaamista niiden ihmisten elämään, jotka tarvitsevat hoitoa ja tukea yhteiskunnassamme. "Tämä on ollut mahdollista vain, koska monet organisaatiot ovat tehneet yhteistyötä tämän yhteisen tavoitteen saavuttamiseksi, ja kiitän vilpittömästi kaikkia niitä, jotka ovat osallistuneet tähän."</w:t>
      </w:r>
    </w:p>
    <w:p>
      <w:r>
        <w:rPr>
          <w:b/>
        </w:rPr>
        <w:t xml:space="preserve">Yhteenveto</w:t>
      </w:r>
    </w:p>
    <w:p>
      <w:r>
        <w:t xml:space="preserve">Suunnitelmat sosiaalipalvelujen uudistamiseksi ja tasa-arvoisen hoidon saatavuuden takaamiseksi riippumatta siitä, missä henkilö asuu Walesissa, ovat läpäisseet parlamentin viimeisen äänestyksen.</w:t>
      </w:r>
    </w:p>
    <w:p>
      <w:r>
        <w:rPr>
          <w:b/>
          <w:u w:val="single"/>
        </w:rPr>
        <w:t xml:space="preserve">Asiakirjan numero 24933</w:t>
      </w:r>
    </w:p>
    <w:p>
      <w:r>
        <w:t xml:space="preserve">Sony "häiritsi vigilante hyökkäys", kun tietoja varastettiin</w:t>
      </w:r>
    </w:p>
    <w:p>
      <w:r>
        <w:t xml:space="preserve">Yhdysvaltain kongressille lähettämässään kirjeessä Sony kertoi, että tietomurto tapahtui samaan aikaan, kun se taisteli Anonymousin palvelunestohyökkäystä vastaan. Palvelunestohyökkäykset kaatavat palvelimia kuormittamalla ne liikenteellä. Verkossa toimiva kostajaryhmä on kiistänyt osallisuutensa tietovarkauteen. Sony kertoi joutuneensa Anonymousin hyökkäysten kohteeksi, koska se oli ryhtynyt toimiin hakkeria vastaan liittovaltion tuomioistuimessa San Franciscossa. 'Olemme legioona' Se lisäsi, että hyökkäys, jolla tiedot varastettiin, oli käynnistetty erikseen, kun palvelunestohyökkäys oli häirinnyt sitä, eikä se ollut varma, tekivätkö näiden kahden hyökkäyksen järjestäjät yhteistyötä. "Emme ehkä koskaan saa tietää, olivatko palvelunestohyökkäyksiin osallistuneet henkilöt salaliittolaisia vai oliko heitä vain huijattu tarjoamaan suojaa erittäin taitavalle varkaalle", Sonyn kirjeessä sanottiin. Sony kertoi löytäneensä sunnuntaina yhdelle palvelimestaan tiedoston, jonka nimi oli Anonymous ja jossa oli ryhmän käyttämä lause "We are legion". Edustajainhuoneen kauppakomitean jäsenille osoitetussa kirjeessä Sony Computer Entertainment America -yhtiön puheenjohtaja Kazuo Hirai puolusti tapaa, jolla hänen yhtiönsä oli käsitellyt tietomurtoa. Sony havaitsi tietoturvaloukkauksen Playstation-videopeliverkossaan 20. huhtikuuta, mutta ei ilmoittanut siitä Yhdysvaltain viranomaisille kahteen päivään ja ilmoitti asiasta kuluttajille vasta 26. huhtikuuta. "Sony Network Entertainment America oli koko prosessin ajan hyvin huolissaan siitä, että osittaisten tai alustavien tietojen ilmoittaminen kuluttajille voisi aiheuttaa hämmennystä ja johtaa kuluttajat tarpeettomiin toimiin, jos tietoja ei olisi täysin vahvistettu rikosteknisillä todisteilla", kirjeessä sanottiin.</w:t>
      </w:r>
    </w:p>
    <w:p>
      <w:r>
        <w:rPr>
          <w:b/>
        </w:rPr>
        <w:t xml:space="preserve">Yhteenveto</w:t>
      </w:r>
    </w:p>
    <w:p>
      <w:r>
        <w:t xml:space="preserve">Sony on syyttänyt Anonymous-nettiryhmää siitä, että se on epäsuorasti mahdollistanut tietoturvaloukkauksen, jonka seurauksena hakkeri pääsi käsiksi yli 100 miljoonan nettipelaajan henkilötietoihin.</w:t>
      </w:r>
    </w:p>
    <w:p>
      <w:r>
        <w:rPr>
          <w:b/>
          <w:u w:val="single"/>
        </w:rPr>
        <w:t xml:space="preserve">Asiakirjan numero 24934</w:t>
      </w:r>
    </w:p>
    <w:p>
      <w:r>
        <w:t xml:space="preserve">Covid-19: Yhdysvallat määrää testit brittiläisille lentomatkustajille</w:t>
      </w:r>
    </w:p>
    <w:p>
      <w:r>
        <w:t xml:space="preserve">Joulukuun 28. päivästä alkaen matkustajien on toimitettava lentoyhtiöille kirjalliset asiakirjat testituloksistaan. Muut maat ovat sulkeneet rajansa Yhdistyneen kuningaskunnan lennoilta vaihtoehdon vuoksi. Sen nopea leviäminen on kuitenkin johtanut tiukempiin sääntöihin myös Yhdistyneessä kuningaskunnassa, muun muassa monien brittien ulkomaanmatkojen kieltämiseen. Myös yhdysvaltalaiset lentoyhtiöt ovat vähentäneet tuntuvasti lentojaan Yhdistyneeseen kuningaskuntaan ja Eurooppaan sen jälkeen, kun useimpien ulkomaalaisten maahantulo keskeytettiin pandemian alkaessa. Terveydenhuoltoviranomaisten mukaan ei ole todisteita siitä, että uusi muunnos olisi tappavampi tai reagoisi eri tavalla rokotteisiin, mutta se on osoittautunut jopa 70 prosenttia tarttuvammaksi. Yhdysvaltain tautien valvonta- ja ehkäisykeskuksen päätös testien vaatimisesta tuli sen jälkeen, kun New York City otti käyttöön karanteenisäännöt kansainvälisille matkustajille vastauksena muunnokseen. CDC:n mukaan matkustajien on testattava negatiivinen testi joko PCR- (polymeraasiketjureaktio) tai antigeenitestillä. Torstaista lähtien Delta Air Linesin ja Virgin Atlanticin matkustajilta, jotka matkustavat Ison-Britannian lennoilla Yhdysvaltoihin, on jo vaadittu negatiivista testiä, joka on tehty 72 tuntia ennen lähtöä. United Airlines ottaa samanlaiset vaatimukset käyttöön Yhdistyneestä kuningaskunnasta Yhdysvaltoihin matkustaville matkustajille 28. joulukuuta alkaen. Koska uusi vaihtoehto on levinnyt nopeasti Lontoossa ja Kaakkois-Englannissa, sääntöjä on tiukennettu koko Yhdistyneessä kuningaskunnassa, mikä tarkoittaa, että yli 85 prosenttia väestöstä - 48 miljoonaa ihmistä - kuuluu kahteen ylimpään luokkaan 26. joulukuuta jälkeen. Yhdistynyt kuningaskunta ilmoitti torstaina 39 036 Covid-tapauksesta ja 574 kuolemantapauksesta 28 päivän kuluessa positiivisesta testistä.</w:t>
      </w:r>
    </w:p>
    <w:p>
      <w:r>
        <w:rPr>
          <w:b/>
        </w:rPr>
        <w:t xml:space="preserve">Yhteenveto</w:t>
      </w:r>
    </w:p>
    <w:p>
      <w:r>
        <w:t xml:space="preserve">Kaikkien Yhdistyneestä kuningaskunnasta Yhdysvaltoihin saapuvien lentomatkustajien on testattava negatiivinen Covid-19-testin tulos 72 tunnin kuluessa lennon alkamisesta, koska uusi koronavirusvariantti huolestuttaa heitä.</w:t>
      </w:r>
    </w:p>
    <w:p>
      <w:r>
        <w:rPr>
          <w:b/>
          <w:u w:val="single"/>
        </w:rPr>
        <w:t xml:space="preserve">Asiakirjan numero 24935</w:t>
      </w:r>
    </w:p>
    <w:p>
      <w:r>
        <w:t xml:space="preserve">Reading Borough Council kuulee asukkaita leikkauksista</w:t>
      </w:r>
    </w:p>
    <w:p>
      <w:r>
        <w:t xml:space="preserve">Valtuusto, joka ei ole minkään puolueen hallinnassa, sanoi, että sen on säästettävä noin 28 miljoonaa puntaa seuraavien kahden vuoden aikana. Se on luonut "Your Money Your Say" -nimisen verkkokyselyn, jonka avulla käyttäjät voivat arvioida palveluja. Neuvoston johtaja Andrew Cumpsty sanoi, että viranomainen halusi kuulla, miten palveluita arvostetaan, ennen kuin "vaikeita päätöksiä" tehdään. Hän sanoi: "Sen sijaan, että neuvosto esittäisi ihmisille "valmiin sopimuksen", haluamme kuulla ihmisiltä, mitkä asiat ovat heille todella tärkeitä." Julkinen kuuleminen jatkuu 19. marraskuuta asti. Vastauksissa on kerrottava, mitä neuvoston palveluja ihmiset arvostavat eniten ja mitä he uskovat yhteisönsä arvostavan eniten. Asukkaita pyydetään myös kertomaan, mitä neuvoston palveluja he arvostavat vähiten.</w:t>
      </w:r>
    </w:p>
    <w:p>
      <w:r>
        <w:rPr>
          <w:b/>
        </w:rPr>
        <w:t xml:space="preserve">Yhteenveto</w:t>
      </w:r>
    </w:p>
    <w:p>
      <w:r>
        <w:t xml:space="preserve">Readingin asukkaita pyydetään kertomaan mielipiteensä palveluista ennen kuin leikkauksia harkitaan.</w:t>
      </w:r>
    </w:p>
    <w:p>
      <w:r>
        <w:rPr>
          <w:b/>
          <w:u w:val="single"/>
        </w:rPr>
        <w:t xml:space="preserve">Asiakirjan numero 24936</w:t>
      </w:r>
    </w:p>
    <w:p>
      <w:r>
        <w:t xml:space="preserve">Ilmastonmuutos "suurin uhka" St Kildalle</w:t>
      </w:r>
    </w:p>
    <w:p>
      <w:r>
        <w:t xml:space="preserve">National Trust for Scotland (NTS) sanoi, että hylättyjä rakennuksia, kuten Hirta-saaren höyhenvarasto, on vaarassa. Meren lämpötilan lämpeneminen uhkaa myös meren elämää, kuten planktonia, sen merijyrkänteillä ja niiden ympärillä. Riskit on yksilöity saarten hoitosuunnitelmaluonnoksessa. Muita uhanalaisia historiallisia rakenteita ovat cleitsit, pienet kivestä rakennetut varastot, joissa on turvekatto ja joita käytetään usein turpeen varastointiin. Tutka-aseman NTS:n mukaan puolustusministeriön läsnäolo Hirtalla on avainasemassa St Kildan suojelemisessa ilkivallalta. Puolustusministeriöllä on saarella tutka-asema, joka on miehitetty ympäri vuoden. Suunnitelmaluonnoksessa NTS totesi seuraavaa: "Ilmasto-olosuhteet ja rannikon eroosio ovat edelleen suurin uhka hylätyille taloille, raunioille ja muille arkeologisille jäänteille kaikkialla saaristossa." Siinä lisätään: "Todennäköisesti vakavin uhka meriympäristön koskemattomuudelle aiheutuu ilmastonmuutoksen aiheuttamista meriekosysteemin, erityisesti planktonin, vaihteluista." NTS on pyytänyt julkista palautetta suunnitelmaluonnoksesta.</w:t>
      </w:r>
    </w:p>
    <w:p>
      <w:r>
        <w:rPr>
          <w:b/>
        </w:rPr>
        <w:t xml:space="preserve">Yhteenveto</w:t>
      </w:r>
    </w:p>
    <w:p>
      <w:r>
        <w:t xml:space="preserve">Ilmastonmuutos ja rannikon eroosio ovat suurimmat uhkatekijät St Kildan syrjäisen saariston arkeologisille kohteille, ovat sen omistajat todenneet.</w:t>
      </w:r>
    </w:p>
    <w:p>
      <w:r>
        <w:rPr>
          <w:b/>
          <w:u w:val="single"/>
        </w:rPr>
        <w:t xml:space="preserve">Asiakirjan numero 24937</w:t>
      </w:r>
    </w:p>
    <w:p>
      <w:r>
        <w:t xml:space="preserve">Totnesin onnettomuus: Tessnes: Poika, 3, kuoli nokkakolarissa</w:t>
      </w:r>
    </w:p>
    <w:p>
      <w:r>
        <w:t xml:space="preserve">Poika oli äitinsä kuljettamassa autossa, kun heidän Volvonsa törmäsi Hondaan lähellä Totnesia, Devonissa, noin kello 12.20 GMT. Kaksi miestä on pidätetty epäiltynä kuoleman aiheuttamisesta vaarallisella ajotavalla. Pojan äiti vietiin Derrifordin sairaalaan Plymouthiin, kun hänen kätensä murtui. Myös kaksi Hondassa ollutta miestä vietiin sairaalaan lievin vammoin. Fork Crossin ja Folaton Gaten välinen tie suljettiin tutkinnan ajaksi. Lisää kuolemaan johtaneesta onnettomuudesta ja muista Devonin tarinoista.</w:t>
      </w:r>
    </w:p>
    <w:p>
      <w:r>
        <w:rPr>
          <w:b/>
        </w:rPr>
        <w:t xml:space="preserve">Yhteenveto</w:t>
      </w:r>
    </w:p>
    <w:p>
      <w:r>
        <w:t xml:space="preserve">Kolmevuotias poika on kuollut maantieajossa sattuneessa nokkakolarissa.</w:t>
      </w:r>
    </w:p>
    <w:p>
      <w:r>
        <w:rPr>
          <w:b/>
          <w:u w:val="single"/>
        </w:rPr>
        <w:t xml:space="preserve">Asiakirjan numero 24938</w:t>
      </w:r>
    </w:p>
    <w:p>
      <w:r>
        <w:t xml:space="preserve">Sizewell C:n asema: A12-kylien ohitustutkimus saa 450 000 puntaa.</w:t>
      </w:r>
    </w:p>
    <w:p>
      <w:r>
        <w:t xml:space="preserve">EDF Energy haluaa rakentaa rannikolle uuden Sizewell C -voimalan. A12-tien varrella asuvat kyläläiset haluavat kiertotien, joka pitää rakennustyömaan liikenteen poissa heidän kodeistaan. Suffolkin kreivikunnanvaltuusto on suostunut käyttämään rahat jatkotutkimuksiin, joiden avulla luodaan hallitukselle esitettävä rahoitussuunnitelma. EDF on ilmoittanut, että se aikoo rakentaa Sizewell C:n 2020-luvulla, ja sen kustannuksiksi arvioidaan noin 2 miljardia puntaa. Kylät, jotka ohitettaisiin, ovat Marlesford, Little Glemham, Stratford St Andrew ja Farnham. "Aika on oikea" Valtuusto totesi, että A12-tien uuden osuuden rakentaminen kestäisi jopa kaksi vuotta ja maksaisi 45-105 miljoonaa puntaa riippuen siitä, kuinka monta kylää ohitetaan ja onko tie yksi- vai kaksikaistainen. EDF on arvioinut, että liikenne A12-tiellä kasvaisi ruuhka-aikoina noin 14 prosenttia, ja valtuusto on määritellyt ohitustien yhdeksi strategisista liikennejärjestelyistä. Liikenteestä vastaava konservatiivien valtuutettu James Finch sanoi: "Ympäristövaikutukset ovat tärkeitä, joten ne on otettava huomioon, ja kaikki tarvittavat tutkimukset on tehtävä ympäristön suojelemiseksi." Viranomainen sanoi, että se aikoo pyytää EDF:ää osallistumaan kustannuksiin. EDF:llä ei ole tarkkaa aikataulua ydinvoimalan rakentamiselle, eikä se ole vielä sitoutunut rahoittamaan ohitustietä.</w:t>
      </w:r>
    </w:p>
    <w:p>
      <w:r>
        <w:rPr>
          <w:b/>
        </w:rPr>
        <w:t xml:space="preserve">Yhteenveto</w:t>
      </w:r>
    </w:p>
    <w:p>
      <w:r>
        <w:t xml:space="preserve">Valtuusto on suostunut käyttämään 450 000 puntaa tutkimukseen, jonka mukaan neljä kylää voitaisiin ohittaa Suffolkiin suunnitellun uuden ydinvoimalan tieltä.</w:t>
      </w:r>
    </w:p>
    <w:p>
      <w:r>
        <w:rPr>
          <w:b/>
          <w:u w:val="single"/>
        </w:rPr>
        <w:t xml:space="preserve">Asiakirjan numero 24939</w:t>
      </w:r>
    </w:p>
    <w:p>
      <w:r>
        <w:t xml:space="preserve">Tulisa "murtunut" seksivideovuodon takia verkossa</w:t>
      </w:r>
    </w:p>
    <w:p>
      <w:r>
        <w:t xml:space="preserve">Chi Chi IzunduNewsbeatin viihdetoimittaja N-Dubz-laulaja on pyytänyt faniensa anteeksi aiheuttamaansa loukkausta. Klipissä 23-vuotias sanoi: "Kuten voitte kuvitella, olen musertunut, sydän murtunut". Hänen lakimiehensä ovat jo hakeneet oikeudelta määräystä, jotta nauha poistetaan ja estetään muita julkaisemasta sitä. Laulaja sanoi: "Olen ollut ihan sekaisin viime päivät. Kun jaat intiimin hetken jonkun kanssa, jota rakastat, josta välität ja johon luotat, et koskaan kuvittele, että nauha saatetaan jakaa ihmisten kanssa ympäri maailmaa." X Factor -tuomari, joka ohjasi viime vuonna voittanutta Little Mix -yhtyettä, vahvisti, että videolla esiintyvät hän ja hänen entinen poikaystävänsä, jonka kanssa hän seurusteli teini-ikäisenä. "Tämä oli jotain, jonka hän otti itseensä ja laittoi nettiin, ja nyt hän istuu hiljaa teeskennellen, ettei se ole hän. Mies, jonka Tulisa nimeää videolla, ei ole sama henkilö, joka on mainittu oikeuden päätöksessä. Justin Edwards twiittasi eilen: "Uskon, että vaikeneminen on merkki rehellisyydestä, mutta tässä tapauksessa minun on kai puhuttava ja kerrottava faktat, ja annan teidän päättää". Hän jatkoi twiittaamalla tänään: "Totuuden löytämiseksi tarinan molemmat puolet pitäisi kuulla b4 tuomion antamista #thatisall." Newsbeat yrittää edelleen saada häneen yhteyttä.</w:t>
      </w:r>
    </w:p>
    <w:p>
      <w:r>
        <w:rPr>
          <w:b/>
        </w:rPr>
        <w:t xml:space="preserve">Yhteenveto</w:t>
      </w:r>
    </w:p>
    <w:p>
      <w:r>
        <w:t xml:space="preserve">X Factor -tuomari Tulisa Contostavlos sanoo olevansa "murtunut" sen jälkeen, kun nettiin julkaistiin video, jossa hän jakaa intiimin hetken ex-poikaystävänsä kanssa.</w:t>
      </w:r>
    </w:p>
    <w:p>
      <w:r>
        <w:rPr>
          <w:b/>
          <w:u w:val="single"/>
        </w:rPr>
        <w:t xml:space="preserve">Asiakirjan numero 24940</w:t>
      </w:r>
    </w:p>
    <w:p>
      <w:r>
        <w:t xml:space="preserve">"Oppinut" voi johtaa Invernessin gaelinkielistä koulua.</w:t>
      </w:r>
    </w:p>
    <w:p>
      <w:r>
        <w:t xml:space="preserve">Highland Council on joutunut muuttamaan Bun-sgoil Ghaidhlig Inbhir Nisin virkaa koskevaa ilmoitustaan ja kannustamaan kielitaitoisia hakijoita. Gaelin kielen parantamisesta vastaava virasto sanoi, että se haluaisi, että gaelin kieltä puhuvat johtaisivat jokaista gaelinkielistä koulua, mutta se ei aina ole mahdollista. Jotkut vanhemmat ovat ilmaisseet huolensa avoimen viran pituudesta. Bord na Gaidhligin toimitusjohtaja John Angus MacKay sanoi: "Olemme tilanteessa, jossa keinoja tähän tarkoitukseen ei aina ole saatavilla, ja meidän on tehtävä yhteistyötä muiden kanssa niiden luomiseksi. "Toivomme, että neuvosto ja vanhemmat työskentelevät yhdessä tämän tilanteen ratkaisemiseksi lyhyellä aikavälillä, jotta asiat paranevat, kuten me kaikki toivomme pidemmällä aikavälillä". Hän lisäsi: "Yksi nykyisistä ongelmistamme on se, että gaelinkielisen opetuksen kehittäminen vaatii radikaaleja toimenpiteitä, jos aiomme pysyä haluamassamme tahdissa. "Tämä edellyttää, että löydämme ihmisiä, jotka ovat sitoutuneet opettamiseen ja kielen oppimiseen ja jotka ovat halukkaita asianmukaiseen ammatilliseen täydennyskoulutukseen ja erityisesti johtamiskoulutukseen. "Teemme työtä tämän eteen."</w:t>
      </w:r>
    </w:p>
    <w:p>
      <w:r>
        <w:rPr>
          <w:b/>
        </w:rPr>
        <w:t xml:space="preserve">Yhteenveto</w:t>
      </w:r>
    </w:p>
    <w:p>
      <w:r>
        <w:t xml:space="preserve">Invernessissä sijaitseva gaelinkielinen koulu ei vieläkään löydä gaelin kieltä sujuvasti puhuvaa rehtoria kolmen vuoden etsinnästä huolimatta.</w:t>
      </w:r>
    </w:p>
    <w:p>
      <w:r>
        <w:rPr>
          <w:b/>
          <w:u w:val="single"/>
        </w:rPr>
        <w:t xml:space="preserve">Asiakirjan numero 24941</w:t>
      </w:r>
    </w:p>
    <w:p>
      <w:r>
        <w:t xml:space="preserve">Kalifornian laivakapteeni syytteessä vuoden 1978 murhista</w:t>
      </w:r>
    </w:p>
    <w:p>
      <w:r>
        <w:t xml:space="preserve">Silas Duane Bostonia, 75, syytetään tutkinnon suorittaneiden Christopher Farmerin, 25, ja Peta Framptonin, 24, murhasta, jotka olivat vuokranneet hänen veneensä vuonna 1978. Heidän ruumiinsa löydettiin sidottuina raskaisiin koneenosiin Guatemalan edustalla. Heidän perheensä pyysivät Greater Manchesterin poliisia (GMP) avaamaan tapauksen uudelleen sen jälkeen, kun Yhdysvaltain tutkinta jäi ratkaisematta. Eläkkeelle jäänyt GMP:n etsivä oli säilyttänyt kopioita alkuperäisestä tutkinnasta kotinsa puutarhavajassa, ja ne toimitettiin FBI:lle. Niistä kävi ilmi, että lääketieteen tutkinnon suorittanut Christopher Farmer ja oikeustieteen tutkinnon suorittanut Peta Frampton olivat vuonna 1977 lähdössä vuodeksi matkalle Australiaan ja sitten Amerikkaan. Kaliforniassa 1. joulukuuta jätettyjen oikeudenkäyntiasiakirjojen mukaan myös Silas Bostonin kaksi poikaa, jotka olivat tuolloin 12- ja 13-vuotiaita, olivat mukana laivalla. Vince Boston väitti nähneensä isänsä hyökkäävän Farmerin kimppuun nuijalla ja veitsellä erimielisyyden jälkeen. Hän sanoi, että herra Boston sitoi sitten nuoren pariskunnan ja työnsi heidät yli laidan. Pariskunnan perheet huolestuivat, kun he eivät kuulleet heistä moneen viikkoon, ja hälyttivät viranomaiset, jotka yhdistivät Guatemalan rannikolta löydetyt kaksi ruumista kadonneeseen pariskuntaan ruumiinavausten jälkeen. Silas Duane Boston pidätettiin viime viikolla heidän kuolemastaan, ja häntä vastaan käydään oikeudenkäyntiä Kaliforniassa.</w:t>
      </w:r>
    </w:p>
    <w:p>
      <w:r>
        <w:rPr>
          <w:b/>
        </w:rPr>
        <w:t xml:space="preserve">Yhteenveto</w:t>
      </w:r>
    </w:p>
    <w:p>
      <w:r>
        <w:t xml:space="preserve">Kalifornialainen entinen turistiveneen kippari on saanut syytteen Manchesterista kotoisin olevan pariskunnan murhasta Keski-Amerikassa lähes 40 vuotta sitten.</w:t>
      </w:r>
    </w:p>
    <w:p>
      <w:r>
        <w:rPr>
          <w:b/>
          <w:u w:val="single"/>
        </w:rPr>
        <w:t xml:space="preserve">Asiakirjan numero 24942</w:t>
      </w:r>
    </w:p>
    <w:p>
      <w:r>
        <w:t xml:space="preserve">Birminghamissa lyönnin kriittisesti loukkaantuneen miehen tunnistamista koskeva pyyntö</w:t>
      </w:r>
    </w:p>
    <w:p>
      <w:r>
        <w:t xml:space="preserve">Mustaihoinen, 40-50-vuotias mies sai vakavan päävamman, kun häntä lyötiin Upper Dean Streetillä maanantai-iltana. Poliisi kertoi, että hyökkäys seurasi ilmoituksia "miesten aiheuttamista ongelmista" kaupassa. Poliisien mukaan hyökkäyksen motiivi on epäselvä, ja he yrittävät jäljittää miehen perhettä ja ystäviä. West Midlandsin poliisi uskoo, että kuudesta kahdeksaan ihmistä juoksi torialueen läpi kohti St Martinsin kirkkoa klo 22.10 BST tapahtuneen hyökkäyksen jälkeen. Komisario Richard Marsh poliisin CID:stä sanoi: "Teemme kovasti töitä selvittääksemme, mitä tapahtui ja kuka oli vastuussa. "Pyydän kaikkia, joilla on tietoa ja jotka eivät ole vielä puhuneet meille, tekemään sen mahdollisimman pian." Seuraa BBC West Midlandsia Facebookissa, Twitterissä ja Instagramissa. Lähetä juttuideoita osoitteeseen: newsonline.westmidlands@bbc.co.uk</w:t>
      </w:r>
    </w:p>
    <w:p>
      <w:r>
        <w:rPr>
          <w:b/>
        </w:rPr>
        <w:t xml:space="preserve">Yhteenveto</w:t>
      </w:r>
    </w:p>
    <w:p>
      <w:r>
        <w:t xml:space="preserve">Poliisit ovat pyytäneet apua tunnistamaan miehen, joka on kriittisessä tilassa sen jälkeen, kun hänen kimppuunsa hyökättiin Birminghamin keskustassa.</w:t>
      </w:r>
    </w:p>
    <w:p>
      <w:r>
        <w:rPr>
          <w:b/>
          <w:u w:val="single"/>
        </w:rPr>
        <w:t xml:space="preserve">Asiakirjan numero 24943</w:t>
      </w:r>
    </w:p>
    <w:p>
      <w:r>
        <w:t xml:space="preserve">Autoilija kuolee törmättyään Beltonin puuhun</w:t>
      </w:r>
    </w:p>
    <w:p>
      <w:r>
        <w:t xml:space="preserve">Hän loukkaantui onnettomuudessa Sandtoft Roadilla Beltonissa Doncasterin ja Scunthorpen välillä 16. joulukuuta. Kuljettaja vietiin sairaalaan ja hänen tilansa kuvailtiin vakaaksi, mutta hän kuoli perjantaina, Humbersiden poliisi kertoi. Poliisit pyytävät tietoja ja haluavat kuulla keneltä tahansa, joka on nähnyt miehen hopeisen Suzuki Grand Vitaran ennen tapahtumaa. Seuraa BBC East Yorkshire ja Lincolnshire Facebookissa, Twitterissä ja Instagramissa. Lähetä juttuideoita osoitteeseen yorkslincs.news@bbc.co.uk.</w:t>
      </w:r>
    </w:p>
    <w:p>
      <w:r>
        <w:rPr>
          <w:b/>
        </w:rPr>
        <w:t xml:space="preserve">Yhteenveto</w:t>
      </w:r>
    </w:p>
    <w:p>
      <w:r>
        <w:t xml:space="preserve">Mies on kuollut lähes kaksi viikkoa sen jälkeen, kun hän törmäsi puuhun.</w:t>
      </w:r>
    </w:p>
    <w:p>
      <w:r>
        <w:rPr>
          <w:b/>
          <w:u w:val="single"/>
        </w:rPr>
        <w:t xml:space="preserve">Asiakirjan numero 24944</w:t>
      </w:r>
    </w:p>
    <w:p>
      <w:r>
        <w:t xml:space="preserve">Länsi-Midlandsin ambulanssipäällikkö kutsuttiin lisäämään itäistä palvelua</w:t>
      </w:r>
    </w:p>
    <w:p>
      <w:r>
        <w:t xml:space="preserve">Anthony Marsh työskentelee Itä-Englannin ambulanssipalvelun (EEAST) väliaikaisen toimitusjohtajan Andrew Morganin rinnalla. Hän tarkastelee menettelyjä, vierailee toimipaikoissa ja tarkastaa asiakirjoja tehdäkseen parannusehdotuksia. Kansanedustajat ovat kuulustelleet Morgania palvelua koskevista valituksista ennen kuin hän laatii raportin sen suorituskyvystä. EEASTin puheenjohtaja Maria Ball ja Morgan kutsuttiin Westminsteriin torstaina selittämään paikallisille kansanedustajille, mitä vasteaikojen nopeuttamiseksi on tehty. Huhtikuun määräaika Kokouksen jälkeen Suffolk Coastalin kansanedustaja Therese Coffey sanoi: "Johtokunnan on mietittävä omaa henkilökohtaista vastuutaan ja sitä, mihin palvelu on joutunut." Kansanedustajat olivat valmistelemassa raporttia ambulanssisäätiöstä ja sen suorituskyvystä. "Johtokunnan on myös pohdittava raportin julkaisemiseen mennessä, miten he voivat auttaa Andrew Morgania tekemään tarvittavat muutokset", Coffey sanoi. Kun häneltä kysyttiin, tarkoittaako tämä hänen mielestään eroamisia, hän sanoi, että "hallituksen jäsenten olisi harkittava kantojaan huolellisesti". Morgan sanoi suhtautuvansa myönteisesti Anthony Marshin laatimaan trustin arviointiin. "Hän tapaa henkilökuntaa, vierailee valvontahuoneissa ja tutkii asiakirjoja", Morgan sanoi. "Olemme kertoneet hänelle, että toivomme hänen panostaan palvelun parantamiseen. "Tapasimme puheenjohtaja Maria Ballin kanssa Anthonyn kanssa viime perjantaina, ja olen antanut hänelle tietoja keskeisistä asioista ja yhteystiedoista. "Tässä vaiheessa toivotaan, että tarkastelu saadaan valmiiksi huhtikuun loppuun mennessä."</w:t>
      </w:r>
    </w:p>
    <w:p>
      <w:r>
        <w:rPr>
          <w:b/>
        </w:rPr>
        <w:t xml:space="preserve">Yhteenveto</w:t>
      </w:r>
    </w:p>
    <w:p>
      <w:r>
        <w:t xml:space="preserve">West Midlandsin ambulanssipalvelun johtaja on kutsuttu auttamaan Itä-Englannin operaattoria käsittelemään huonoa suorituskykyä koskevaa kritiikkiä.</w:t>
      </w:r>
    </w:p>
    <w:p>
      <w:r>
        <w:rPr>
          <w:b/>
          <w:u w:val="single"/>
        </w:rPr>
        <w:t xml:space="preserve">Asiakirjan numero 24945</w:t>
      </w:r>
    </w:p>
    <w:p>
      <w:r>
        <w:t xml:space="preserve">Nainen kuoli jäätyään bussin alle Itä-Lontoossa</w:t>
      </w:r>
    </w:p>
    <w:p>
      <w:r>
        <w:t xml:space="preserve">Naisen, jonka uskotaan olevan kuusikymppinen, yliajettiin High Streetillä Stratfordissa noin kello 13.30 BST. Poliisi, Lontoon ambulanssipalvelu ja pääkaupungin ambulanssi saapuivat paikalle, mutta nainen todettiin kuolleeksi paikan päällä. Poliisi sulki alueen tutkimusten ajaksi. Tiet suljettiin ja bussilinjat ohjattiin pois alueelta.</w:t>
      </w:r>
    </w:p>
    <w:p>
      <w:r>
        <w:rPr>
          <w:b/>
        </w:rPr>
        <w:t xml:space="preserve">Yhteenveto</w:t>
      </w:r>
    </w:p>
    <w:p>
      <w:r>
        <w:t xml:space="preserve">Nainen on kuollut jäätyään bussin alle Itä-Lontoossa.</w:t>
      </w:r>
    </w:p>
    <w:p>
      <w:r>
        <w:rPr>
          <w:b/>
          <w:u w:val="single"/>
        </w:rPr>
        <w:t xml:space="preserve">Asiakirjan numero 24946</w:t>
      </w:r>
    </w:p>
    <w:p>
      <w:r>
        <w:t xml:space="preserve">Libor-skandaali: RBS:n pankkiirien on maksettava sakot - Osborne</w:t>
      </w:r>
    </w:p>
    <w:p>
      <w:r>
        <w:t xml:space="preserve">RBS:n osallisuutta alan keskeisen korkotason vahvistamiseen koskeva päätös on määrä tehdä lähiaikoina. Sen odotetaan olevan suurempi kuin Barclaysille viime vuonna määrätty lähes 300 miljoonan punnan sakko. Valtion enemmistöomistuksessa oleva RBS käy nyt viimeisiä neuvotteluja Libor-koron käytöstä Yhdysvaltain ja Yhdistyneen kuningaskunnan viranomaisten kanssa. Asiasta voidaan ilmoittaa lähipäivinä. Britannian finanssiviranomaisten määräämä sakko on käytännössä Yhdistyneen kuningaskunnan veronmaksajien maksama sakko, mutta huolta on herättänyt se, miten Yhdysvaltojen sakko maksetaan. Bonuspalkkiot Valtiovarainministeriön johtavien lähteiden mukaan liittokansleri on tehnyt selväksi, että amerikkalaisten sääntelyviranomaisten määräämä sakko on katettava vähentämällä RBS:n pankkiirien bonuksista. Ne joko perittäisiin takaisin edellisiltä vuosilta tai vähennettäisiin tulevista bonuspalkkioista. Kaksi johtavaa pankkia, Barclays ja UBS, ovat sopineet sääntelyviranomaisten kanssa Liboriin (London Interbank Offered Rate) osallistumisesta ja saaneet 290 miljoonan ja 940 miljoonan punnan sakot. Libor seuraa keskimääräistä korkoa, jolla Lontoossa sijaitsevat suuret kansainväliset pankit lainaavat rahaa toisilleen. BBC:n taloustoimittaja Robert Peston on sanonut, että neuvotteluihin sisältyy "muita tarvittavia korjaustoimenpiteitä, mukaan lukien mahdollinen johtajan eroaminen". Pankin hallitus ei kuitenkaan usko, että toimitusjohtaja Stephen Hesterin on erottava.</w:t>
      </w:r>
    </w:p>
    <w:p>
      <w:r>
        <w:rPr>
          <w:b/>
        </w:rPr>
        <w:t xml:space="preserve">Yhteenveto</w:t>
      </w:r>
    </w:p>
    <w:p>
      <w:r>
        <w:t xml:space="preserve">Yhdysvaltain viranomaisten Royal Bank of Scotlandille Libor-skandaalin vuoksi määräämät sakot pitäisi maksaa pankkiirien eikä veronmaksajien maksettaviksi, on liittokansleri George Osborne vaatinut.</w:t>
      </w:r>
    </w:p>
    <w:p>
      <w:r>
        <w:rPr>
          <w:b/>
          <w:u w:val="single"/>
        </w:rPr>
        <w:t xml:space="preserve">Asiakirjan numero 24947</w:t>
      </w:r>
    </w:p>
    <w:p>
      <w:r>
        <w:t xml:space="preserve">Sports Directin osakkeet sulkeutuvat 9 %:n laskuun, kun sijoittajat purkavat vihaansa</w:t>
      </w:r>
    </w:p>
    <w:p>
      <w:r>
        <w:t xml:space="preserve">Kaupankäynti alkoi vähittäiskauppiaan lausunnolla, jonka mukaan voitto laskee tänä vuonna 300 miljoonaan puntaan, minkä seurauksena osakkeet laskivat aluksi 10 %, kun ne olivat tiistaina nousseet 5 %. Kaiken kaikkiaan FTSE 100 oli 20,53 pisteen nousussa 6 846,58 pisteessä. Barratt Developments oli keskeinen laskija - se laski 3 % huolimatta vahvasta voittojen kasvusta. Kuten muutkin rakentajat äskettäin, Barratt sanoi, että EU-kansanäänestyksen jälkeen "liiketoiminta jatkuu tavalliseen tapaan", ja sen tulos ennen veroja kasvoi 21 prosenttia 30. kesäkuuta päättyneellä tilikaudella. Myös muut rakennuttajat kuuluivat FTSE:n viiden suurimman häviäjän joukkoon, ja Berkeley laski 3 %, mikä oli FTSE:n suurin häviäjä. Kaikilla yhtiöillä on ollut huikea nousu Brexit-äänestyksen jälkeisen noin 30 prosentin laskun jälkeen, joten nyt kun rakennuttajien tuloskausi on ohi, sijoittajat saattavat pitää taukoa juhlista. Ravintola-aterioiden jakelupalvelu Just Eatin osakkeet laskivat 5,4 % sen jälkeen, kun verkkokaupan jättiläinen Amazon kertoi aloittavansa itse lämpimien aterioiden jakelun Lontoossa. Englannin keskuspankin pääjohtajan Mark Carneyn kansanedustajien valiokunnalle antamat kommentit, joiden mukaan hän alentaisi korkoja tarvittaessa lisää, iskivät puntaan - vaikka hän sanoi myös, että taantuman riskit ovat vähentyneet, mikä tekee tällaisista toimista epätodennäköisempiä. Valuuttamarkkinoilla punta laski 0,82 prosenttia dollaria vastaan 1,3310 dollariin. Euroon nähden punta oli 0,63 prosenttia miinuksella 1,1866 eurossa.</w:t>
      </w:r>
    </w:p>
    <w:p>
      <w:r>
        <w:rPr>
          <w:b/>
        </w:rPr>
        <w:t xml:space="preserve">Yhteenveto</w:t>
      </w:r>
    </w:p>
    <w:p>
      <w:r>
        <w:t xml:space="preserve">(Sulje): Sports Direct palautui pahimmista pudotuksistaan ja sulki 9 % alempana sen jälkeen, kun riippumattomat osakkeenomistajat kapinoivat johtoa ja perustajaa vastaan.</w:t>
      </w:r>
    </w:p>
    <w:p>
      <w:r>
        <w:rPr>
          <w:b/>
          <w:u w:val="single"/>
        </w:rPr>
        <w:t xml:space="preserve">Asiakirjan numero 24948</w:t>
      </w:r>
    </w:p>
    <w:p>
      <w:r>
        <w:t xml:space="preserve">Fani lahjoittaa Cadburyn muistoesineitä yhtiön arkistoon</w:t>
      </w:r>
    </w:p>
    <w:p>
      <w:r>
        <w:t xml:space="preserve">Gill Cocks Gloucestershirestä on kerännyt 1970-luvulta lähtien ja tähän mennessä kerännyt yli 5000 kappaletta. Hän sanoi: Hän kertoi: "Siellä on melko paljon erilaisia tölkkejä ja laatikoita, mukeja, Cadbury-ajoneuvoja, melko iso maitokannu ja emaloitu mainoskyltti." Osa esineistä arkistoidaan ja osa asetetaan esille Gill Cocksin kokoelmana Cadbury Worldissa Birminghamissa. Hän sanoi: "Ehdottomasti iloinen": "He luulevat, että se saattaa olla maailman suurin yksityiskokoelma. "Olen todella iloinen voidessani antaa osan kokoelmasta arkistoon ja osan Bournville Experienceen, jossa tiedän, että se on esillä ja josta huolehditaan. "Useammat ihmiset voivat nauttia siitä - kukaan ei nauti siitä, kun se istuu ullakollani." Kokoelmassa on joitakin harvinaisia esineitä, kuten Cadburyn perheraamattu 1800-luvulta, maitokannu ja mini-Cadbury-ajoneuvoja. Winchcombesta kotoisin oleva rouva Cocks peri isänsä kokoelman, kun tämä kuoli kahdeksan vuotta sitten. Cadbury-säätiö on lahjoittanut 5 000 puntaa rouva Cocksin valitsemalle hyväntekeväisyysjärjestölle kiitokseksi esineistä.</w:t>
      </w:r>
    </w:p>
    <w:p>
      <w:r>
        <w:rPr>
          <w:b/>
        </w:rPr>
        <w:t xml:space="preserve">Yhteenveto</w:t>
      </w:r>
    </w:p>
    <w:p>
      <w:r>
        <w:t xml:space="preserve">Eräs innokas fani lahjoittaa yrityksen arkistoille Cadburyn "suurimman yksityiskokoelman" muistoesineitä.</w:t>
      </w:r>
    </w:p>
    <w:p>
      <w:r>
        <w:rPr>
          <w:b/>
          <w:u w:val="single"/>
        </w:rPr>
        <w:t xml:space="preserve">Asiakirjan numero 24949</w:t>
      </w:r>
    </w:p>
    <w:p>
      <w:r>
        <w:t xml:space="preserve">Olly Murs tukee One Directionia Yhdysvaltain kiertueella</w:t>
      </w:r>
    </w:p>
    <w:p>
      <w:r>
        <w:t xml:space="preserve">Greg CochraneNewsbeat-musiikkitoimittaja Murs liittyy yhtyeen 19 keikalle niiden 27 päivämäärän aikana, alkaen Torontosta 29. toukokuuta. Murs vahvisti uutisen Twitterissä ja lisäsi, että hänen kappaleensa Heart Skips A Beat julkaistaan "kesällä". Aiemmin tässä kuussa One Directionista tuli ensimmäinen brittiyhtye, joka nousi debyyttialbumillaan suoraan Yhdysvaltain musiikkilistojen kärkeen. Yhtye siirsi 176 000 kappaletta Up All Night -albumia, joka nousi Britannian listakakkoseksi vasta joulukuussa 2011. Murs ja One Direction ovat molemmat X Factorista valmistuneita. Murs sijoittui toiseksi Joe McElderryn jälkeen vuonna 2009, kun taas One Direction hävisi finaalissa Matt Cardlelle ja Rebecca Fergusonille vuonna 2010. Olly Murs on jo soittanut tänä vuonna areenakiertueen Britanniassa.</w:t>
      </w:r>
    </w:p>
    <w:p>
      <w:r>
        <w:rPr>
          <w:b/>
        </w:rPr>
        <w:t xml:space="preserve">Yhteenveto</w:t>
      </w:r>
    </w:p>
    <w:p>
      <w:r>
        <w:t xml:space="preserve">Olly Murs on One Directionin tukena heidän tulevalla Yhdysvaltain ja Kanadan kiertueellaan.</w:t>
      </w:r>
    </w:p>
    <w:p>
      <w:r>
        <w:rPr>
          <w:b/>
          <w:u w:val="single"/>
        </w:rPr>
        <w:t xml:space="preserve">Asiakirjan numero 24950</w:t>
      </w:r>
    </w:p>
    <w:p>
      <w:r>
        <w:t xml:space="preserve">Skotlantilainen näyttelijä Karen Gillan mukana uudessa Jumanji-elokuvassa</w:t>
      </w:r>
    </w:p>
    <w:p>
      <w:r>
        <w:t xml:space="preserve">Invernessistä kotoisin oleva entinen Doctor Who -näyttelijä liittyy uudessa tuotannossa yhdysvaltalaistähtien Kevin Hartin, Jack Blackin ja Dwayne Johnsonin eli The Rockin seuraan. Hän on saanut suuremman roolin Guardians of the Galaxy -elokuvassa. Edesmenneen Robin Williamsin tähdittämässä Jumanjissa on kyse maagisesta lautapelistä, ja fanit pitävät sitä klassikkona. "Skotlantilainen taistelu" Hart ja Johnson toivottivat Instagramissa julkaisemissaan viesteissä Gillanin, joka opiskeli draamaa Eden Courtissa Invernessissä, tervetulleeksi "Jumanji-perheeseen". Johnson kirjoitti: "Olen ylpeä voidessani julkistaa tytön, joka näyttelee elokuvamme tärkeintä roolia - lahjakas, kaunis ja skotlantilaiseen tappeluun milloin tahansa valmis Karen Gillan. "Ja kyllä, tämä on se tyttö, joka on niin bad ass, että ajoi hiton päänsä Guardians Of The Galaxya varten.". "Aloitamme tuotannon ensi kuussa Havaijilla, ja kuten monet teistä jo tietävätkin, tämä ei ole remake tai reboot, vaan jatkoa rakastamallemme mahtavalle Jumanji-tarinalle." Gillan ajeli päänsä näyttelemällä sinihuoraa avaruuspiraatti Nebulaa vuoden 2014 Guardians of the Galaxy -elokuvassa. Hän on palannut rooliin ensi vuoden Guardians of the Galaxy, Volume Two -elokuvassa. Sen ohjaaja James Gunn sanoi, että Gillan saa jatko-osassa enemmän ruutuaikaa.</w:t>
      </w:r>
    </w:p>
    <w:p>
      <w:r>
        <w:rPr>
          <w:b/>
        </w:rPr>
        <w:t xml:space="preserve">Yhteenveto</w:t>
      </w:r>
    </w:p>
    <w:p>
      <w:r>
        <w:t xml:space="preserve">Skotlantilainen näyttelijä Karen Gillan on valittu uuteen elokuvaan, jota on kuvailtu 1990-luvun kassahitin Jumanji jatkotarinaksi.</w:t>
      </w:r>
    </w:p>
    <w:p>
      <w:r>
        <w:rPr>
          <w:b/>
          <w:u w:val="single"/>
        </w:rPr>
        <w:t xml:space="preserve">Asiakirjan numero 24951</w:t>
      </w:r>
    </w:p>
    <w:p>
      <w:r>
        <w:t xml:space="preserve">Tunnettu Guernseyn merenkulkija John Petit kuollut</w:t>
      </w:r>
    </w:p>
    <w:p>
      <w:r>
        <w:t xml:space="preserve">Pelastusveneen perämiehenä, saaren satamapäällikkönä ja North Beachin arkkitehtina toiminut 83-vuotias oli sairastanut syöpää. Kauppalaivastossa palvellut kapteeni Petit sai RNLI:ltä kuusi urhoollisuuspalkintoa pelastustöistä vuosina 1963-1979. Eläkkeelle jäätyään hän toimi kapteenina Atlantin ylittävillä purjehduksilla yksityisasiakkaille. Hän palveli isänsä Hubert Petitin alaisuudessa, joka oli myös pelastusveneen perämies, kun hän sai ensimmäisen urhoollisuuspalkintonsa. Hänen korkein palkintonsa oli hopeinen mitali ja Maud Smithin lahjoitus vuoden rohkeimmasta pelastustyöstä, kun hän pelasti kaksi ihmistä öljynporauslautta Orionilta, jonka hinaus oli katkennut ja joka ajautui hallitsemattomasti vuonna 1978. Peter Bougourd, entinen St Sampsonin apulainen ja perämiehen sijainen kapteeni Petitin alaisuudessa, kehui hänen purjehdustaitojaan ja periksiantamattomuuttaan paineen alla. Hän jättää pojan ja tyttären, poikapuolen ja tytärpuolen sekä useita lastenlapsia.</w:t>
      </w:r>
    </w:p>
    <w:p>
      <w:r>
        <w:rPr>
          <w:b/>
        </w:rPr>
        <w:t xml:space="preserve">Yhteenveto</w:t>
      </w:r>
    </w:p>
    <w:p>
      <w:r>
        <w:t xml:space="preserve">Guernseyn merenkulkijalle, kapteeni John Petitille, joka menehtyi keskiviikkona, osoitetaan kunnioitusta.</w:t>
      </w:r>
    </w:p>
    <w:p>
      <w:r>
        <w:rPr>
          <w:b/>
          <w:u w:val="single"/>
        </w:rPr>
        <w:t xml:space="preserve">Asiakirjan numero 24952</w:t>
      </w:r>
    </w:p>
    <w:p>
      <w:r>
        <w:t xml:space="preserve">Palomies Sam: Lincolnshiren palopäällikölle lähetetyistä viesteistä</w:t>
      </w:r>
    </w:p>
    <w:p>
      <w:r>
        <w:t xml:space="preserve">Poliisin mukaan viestit lähetettiin Lincolnshiren poliisipäällikkö Les Britzmanille syyskuussa. Jeremy Flashmanin, 55, Southminsteristä, Essexistä kotoisin olevan Jeremy Flashmanin on määrä saapua Lincolnin käräjäoikeuteen 31. lokakuuta. Häntä syytetään sopimattoman tai loukkaavan viestin lähettämisestä. Syyte koskee syyskuussa lähetettyä sähköpostia, puhelinsoittoa ja ääniviestiä. Syytteen taustalla on se, että Lincolnshiren palo- ja pelastuspalvelu poisti Fireman Samin mainosmateriaalistaan väittäen, että 1980-luvulla luotu lasten tv-hahmo oli vanhentunut, ei osallistava ja saattoi saada naiset luopumaan palvelukseen liittymisestä. Sen sijaan käytetään kolmea sammuttimen muotoista maskottia, jotka ovat nimeltään Freddy, Filbert ja Penelope. Lisää tarinoita Lincolnshiren alueelta Seuraa BBC East Yorkshire ja Lincolnshire Facebookissa, Twitterissä ja Instagramissa. Lähetä juttuideoita osoitteeseen yorkslincs.news@bbc.co.uk.</w:t>
      </w:r>
    </w:p>
    <w:p>
      <w:r>
        <w:rPr>
          <w:b/>
        </w:rPr>
        <w:t xml:space="preserve">Yhteenveto</w:t>
      </w:r>
    </w:p>
    <w:p>
      <w:r>
        <w:t xml:space="preserve">Miestä on syytetty palopäällikölle lähetetyistä ilkivaltaisista viesteistä sen jälkeen, kun palomies Sam poistettiin palokunnan maskottina.</w:t>
      </w:r>
    </w:p>
    <w:p>
      <w:r>
        <w:rPr>
          <w:b/>
          <w:u w:val="single"/>
        </w:rPr>
        <w:t xml:space="preserve">Asiakirjan numero 24953</w:t>
      </w:r>
    </w:p>
    <w:p>
      <w:r>
        <w:t xml:space="preserve">Bangorissa pahoinpidelty Denis Shearer kuolee sairaalassa</w:t>
      </w:r>
    </w:p>
    <w:p>
      <w:r>
        <w:t xml:space="preserve">Downin kreivikunnasta kotoisin olevan Denis Shearerin kimppuun hyökättiin Fernmore Roadilla sijaitsevassa kiinteistössä noin kello 03.50 GMT 28. helmikuuta. Häneltä löydettiin vakavia päävammoja, ja hänet vietiin ambulanssilla sairaalaan, jossa hän kuoli tiistaina. Timothy Walkeria, 39, Abbey Ringistä Holywoodissa, County Downissa, on syytetty hänen murhastaan. Häntä syytetään myös törkeästä murtovarkaudesta. Poliisin mukaan myös 38-vuotias nainen on saanut syytteen Shearerin kuolemaan liittyen.</w:t>
      </w:r>
    </w:p>
    <w:p>
      <w:r>
        <w:rPr>
          <w:b/>
        </w:rPr>
        <w:t xml:space="preserve">Yhteenveto</w:t>
      </w:r>
    </w:p>
    <w:p>
      <w:r>
        <w:t xml:space="preserve">Bangorissa helmikuussa pahoinpidelty 25-vuotias mies on kuollut sairaalassa.</w:t>
      </w:r>
    </w:p>
    <w:p>
      <w:r>
        <w:rPr>
          <w:b/>
          <w:u w:val="single"/>
        </w:rPr>
        <w:t xml:space="preserve">Asiakirjan numero 24954</w:t>
      </w:r>
    </w:p>
    <w:p>
      <w:r>
        <w:t xml:space="preserve">Kosovon poliisi "estää IS:n hyökkäyksen" Israelin jalkapallojoukkuetta vastaan</w:t>
      </w:r>
    </w:p>
    <w:p>
      <w:r>
        <w:t xml:space="preserve">Yhdeksäntoista pidätystä tehtiin ennen Israelin MM-karsintaottelua, ja ryhmän epäillään suunnittelevan iskuja myös Kosovon sisällä. Poliisin mukaan räjähteitä ja aseita löydettiin yhdessä "ääriliikkeiden" kirjallisuuden kanssa. Ottelua siirrettiin sen vuoksi yhdestä albanialaisesta kaupungista toiseen. Poliisin mukaan ryhmää koordinoi kaksi albanialaista IS:n jäsentä Syyriassa. Toinen pidätetyistä vapautettiin myöhemmin. Israelin oli määrä pelata lauantaina Shkoderissa, lähellä Montenegron rajaa, mutta turvallisuushuolien vuoksi ottelu siirrettiin Elbasaniin, joka on lähempänä pääkaupunkia Tiranaa. Poliisi sanoi lausunnossaan uskovansa, että epäillyillä oli "selvät kohteet". Kosovo, jossa on etninen albaanienemmistö, irtautui Serbiasta vuonna 1999 ja julistautui lopulta itsenäiseksi, mitä YK ei ole tunnustanut.</w:t>
      </w:r>
    </w:p>
    <w:p>
      <w:r>
        <w:rPr>
          <w:b/>
        </w:rPr>
        <w:t xml:space="preserve">Yhteenveto</w:t>
      </w:r>
    </w:p>
    <w:p>
      <w:r>
        <w:t xml:space="preserve">Kosovon poliisi sanoo estäneensä niin sanotun islamilaisen valtion (IS) juonen hyökätä Israelin jalkapallojoukkuetta vastaan, kun se vieraili Albaniassa viime viikolla.</w:t>
      </w:r>
    </w:p>
    <w:p>
      <w:r>
        <w:rPr>
          <w:b/>
          <w:u w:val="single"/>
        </w:rPr>
        <w:t xml:space="preserve">Asiakirjan numero 24955</w:t>
      </w:r>
    </w:p>
    <w:p>
      <w:r>
        <w:t xml:space="preserve">Saksalainen tuomioistuin päättää, että miehet voivat virtsata seisten</w:t>
      </w:r>
    </w:p>
    <w:p>
      <w:r>
        <w:t xml:space="preserve">Vuokranantaja, joka vaati 1 900 euroa (1 400 puntaa, 2 200 dollaria), väitti, että virtsa oli vahingoittanut marmorilattiaa. Düsseldorfin tuomari kuitenkin katsoi, että miehen tapa oli kulttuurinormien mukainen, ja totesi, että "virtsaaminen seisaaltaan on edelleen yleinen käytäntö". Saksassa käydään jonkin verran keskustelua siitä, pitäisikö miesten istua vai seistä pissatessaan. Joissakin käymälöissä on punaisia liikennemerkkejä, jotka kieltävät seisomisen - mutta niitä, jotka valitsevat istumisen, kutsutaan usein "Sitzpinkleriksi", mikä viittaa siihen, että se ei ole maskuliinista käytöstä. Tuomari Stefan Hank yhtyi asiantuntijalausuntoon, jonka mukaan virtsahappo oli aiheuttanut vahinkoa kylpyhuoneen lattialle. Lopuksi hän kuitenkin totesi, että miesten, jotka vaativat seisomista, "on varauduttava satunnaisiin riitoihin asuintovereiden, erityisesti naisten, kanssa", mutta heitä ei voida pitää vastuullisina sivullisista vahingoista. "Huolimatta miesten kasvavasta kesyyntymisestä tässä asiassa, virtsaaminen seisaaltaan on edelleen yleinen käytäntö", hän lisäsi.</w:t>
      </w:r>
    </w:p>
    <w:p>
      <w:r>
        <w:rPr>
          <w:b/>
        </w:rPr>
        <w:t xml:space="preserve">Yhteenveto</w:t>
      </w:r>
    </w:p>
    <w:p>
      <w:r>
        <w:t xml:space="preserve">Saksalainen tuomioistuin on myöntänyt miehelle oikeuden virtsata seisaaltaan sen jälkeen, kun hänen vuokranantajansa oli vaatinut rahaa kylpyhuoneen lattialle aiheutuneista vahingoista.</w:t>
      </w:r>
    </w:p>
    <w:p>
      <w:r>
        <w:rPr>
          <w:b/>
          <w:u w:val="single"/>
        </w:rPr>
        <w:t xml:space="preserve">Asiakirjan numero 24956</w:t>
      </w:r>
    </w:p>
    <w:p>
      <w:r>
        <w:t xml:space="preserve">Richard Branson antaa "bionisen" naisen mitalin Lontoon maratonilta</w:t>
      </w:r>
    </w:p>
    <w:p>
      <w:r>
        <w:t xml:space="preserve">Meltonin lähellä sijaitsevasta Eye Kettlebystä kotoisin oleva Claire Lomas on ensimmäinen, joka on kävellyt Lontoon maratonin radan "bionisessa" puvussa. Kilpailun tiedottaja kertoi, että kilpailijoiden oli suoritettava 26,2 mailin (42 kilometrin) rata samana päivänä. Sir Richard, joka johtaa kisan sponsorina toimivaa Virgin-yhtiötä, sanoi palkitsevansa tytön suorituksen, kun hän on maalissa. Lomas halvaantui rinnasta alaspäin ratsastusonnettomuudessa vuonna 2007. Hän on jo saavuttanut 50 000 punnan rahankeräystavoitteensa Spinal Research Charity -järjestölle, ja hänen odotetaan saavuttavan radan ensi viikolla. Julkkikset, kuten tv-juontaja Gabby Logan ja hänen aviomiehensä, entinen kansainvälinen rugby-pelaaja Kenny, sekä urheilutähdet Tim Henman ja Kelly Holmes ovat osoittaneet tukeaan. Lomasin 43 000 puntaa maksava bioninen puku antaa alaraajahalvaantuneille mahdollisuuden seistä, kävellä ja kiivetä portaita liiketunnistimien ja tietokonejärjestelmän avulla. Kun käyttäjän tasapaino muuttuu ja hän haluaa ottaa esimerkiksi askeleen eteenpäin, puku alkaa jäljitellä nivelten reaktiota, jonka ne tekisivät, jos he eivät olisi halvaantuneita. Lontoon maratonin tiedottaja sanoi, että hyväntekeväisyysjärjestöön otettiin yhteyttä ennen kilpailua ja kerrottiin myöhästyneitä maaliin saapuvia henkilöitä koskevasta käytännöstä. Hän lisäsi, että tämä johtui käytännön syistä, koska ajanottojärjestelmä oli purettu eikä ollut mitään keinoa varmistaa, että kilpailija oli tullut maaliin.</w:t>
      </w:r>
    </w:p>
    <w:p>
      <w:r>
        <w:rPr>
          <w:b/>
        </w:rPr>
        <w:t xml:space="preserve">Yhteenveto</w:t>
      </w:r>
    </w:p>
    <w:p>
      <w:r>
        <w:t xml:space="preserve">Liikemies Sir Richard Branson kunnioittaa erästä Leicestershiren naista Lontoon maratonin suorittamisesta, vaikka kisajärjestäjät olivat kieltäytyneet antamasta hänelle mitalia.</w:t>
      </w:r>
    </w:p>
    <w:p>
      <w:r>
        <w:rPr>
          <w:b/>
          <w:u w:val="single"/>
        </w:rPr>
        <w:t xml:space="preserve">Asiakirjan numero 24957</w:t>
      </w:r>
    </w:p>
    <w:p>
      <w:r>
        <w:t xml:space="preserve">Yliopistot tutkivat pohjoisen turvesoiden ennallistamista</w:t>
      </w:r>
    </w:p>
    <w:p>
      <w:r>
        <w:t xml:space="preserve">RSPB Scotland raivasi istutuksia osana syvän turpeen ennallistamista Forsinardin suojelualueella pohjoisessa. RSPB:n mukaan linnut, kuten kultasorsa, räystäspääsky ja suopöllö, ovat hyötyneet tästä työstä. St Andrewsin, Stirlingin ja Highlands and Islandsin yliopistot tekevät yksityiskohtaista tutkimusta vaikutuksista. RSPB Scotland ja Skotlannin hallitus rahoittavat tutkimusta. Luonnonsuojelualueen johtaja Norrie Russell sanoi, että Forsinardin huopasuon ennallistaminen on järjestön ensisijainen tavoite. Hän lisäsi: "Koska Skotlannin hallitus on tunnustanut, että näillä herkillä syvillä turvealueilla on Yhdistyneen kuningaskunnan suurin hiilivarasto ja että ne ovat myös erittäin tärkeitä lohijokiemme laadulle, se on tukenut tätä ennallistamistyötä ja tutkimusta." Tohtori Roxane Andersen Environmental Research Institute UHI:stä sanoi, että hankkeessa määritetään tieteellisesti täsmällisesti, miten metsän muuttaminen soiksi vaikuttaa Forsinardin ekosysteemiin. Tohtori Yit Arn Teh St Andrewsin yliopistosta lisäsi: "Suurin osa Yhdistyneen kuningaskunnan turvesoiden tutkimuksesta on toistaiseksi keskittynyt Pohjois-Englannin ja Walesin ekosysteemeihin; Pohjois-Skotlannin turvesoista tiedetään paljon vähemmän." Tohtori Yit Arn Teh totesi, että tutkimuksessa on keskitytty Pohjois-Englannin ja Walesin ekosysteemeihin.</w:t>
      </w:r>
    </w:p>
    <w:p>
      <w:r>
        <w:rPr>
          <w:b/>
        </w:rPr>
        <w:t xml:space="preserve">Yhteenveto</w:t>
      </w:r>
    </w:p>
    <w:p>
      <w:r>
        <w:t xml:space="preserve">Kolme yliopistoa tutkii vaikutuksia, joita aiheutuisi, jos metsätalous poistettaisiin osasta Flow Countrya ja maan annettaisiin palautua peittosuoksi.</w:t>
      </w:r>
    </w:p>
    <w:p>
      <w:r>
        <w:rPr>
          <w:b/>
          <w:u w:val="single"/>
        </w:rPr>
        <w:t xml:space="preserve">Asiakirjan numero 24958</w:t>
      </w:r>
    </w:p>
    <w:p>
      <w:r>
        <w:t xml:space="preserve">Naisen poika ja ex-mies kiistävät Leamington Span murhan</w:t>
      </w:r>
    </w:p>
    <w:p>
      <w:r>
        <w:t xml:space="preserve">Balvinder Gahir, 54, löydettiin 24. elokuuta vakavia päävammoja saaneena kiinteistöstä Valley Roadilla Lillingtonissa, Leamington Spassa. Hänet löydettiin hieman kello 02:30 BST jälkeen ja julistettiin kuolleeksi paikan päällä. Jasbinder Gahir, 57, ja Rohan Gahir, 23, jotka molemmat asuvat Church View'ssa Maidenheadissa, kiistivät murhan Warwick Crown Courtissa, ja oikeudenkäynti on määrätty pidettäväksi 25. tammikuuta. Seuraa BBC West Midlandsia Facebookissa, Twitterissä ja Instagramissa. Lähetä juttuideasi osoitteeseen: newsonline.westmidlands@bbc.co.uk</w:t>
      </w:r>
    </w:p>
    <w:p>
      <w:r>
        <w:rPr>
          <w:b/>
        </w:rPr>
        <w:t xml:space="preserve">Yhteenveto</w:t>
      </w:r>
    </w:p>
    <w:p>
      <w:r>
        <w:t xml:space="preserve">Naisen poika ja ex-mies ovat tunnustaneet syyttömyytensä naisen murhaan.</w:t>
      </w:r>
    </w:p>
    <w:p>
      <w:r>
        <w:rPr>
          <w:b/>
          <w:u w:val="single"/>
        </w:rPr>
        <w:t xml:space="preserve">Asiakirjan numero 24959</w:t>
      </w:r>
    </w:p>
    <w:p>
      <w:r>
        <w:t xml:space="preserve">RAF Red Arrows esiintyy seitsemässä Lähi-idän maassa</w:t>
      </w:r>
    </w:p>
    <w:p>
      <w:r>
        <w:t xml:space="preserve">RAF:n taitolentoryhmä esiintyy Saudi-Arabiassa, Jordaniassa, Kuwaitissa, Qatarissa, Omanissa, Bahrainissa ja Arabiemiirikunnissa. Kiertueella korostetaan yhteyksiä Britannian asevoimiin kussakin maassa ja osoitetaan, että Yhdistynyt kuningaskunta on "avoin liiketoiminnalle", ministeriö lisäsi. Se on "näkyvä osoitus Yhdistyneen kuningaskunnan sitoutumisesta" kaikkialla maailmassa, puolustusministeri Sir Michael sanoi. Sir Michael, joka on Kuwaitissa tarkastelemassa niin kutsutun islamilaisen valtion vastaista kampanjaa, sanoi Persianlahden valtion olevan "elintärkeä kumppani". Hän lisäsi, että Yhdistynyt kuningaskunta pyrkii vahvistamaan sotilaallisia yhteyksiä Kuwaitiin lisäämällä yhteisiä harjoituksia.</w:t>
      </w:r>
    </w:p>
    <w:p>
      <w:r>
        <w:rPr>
          <w:b/>
        </w:rPr>
        <w:t xml:space="preserve">Yhteenveto</w:t>
      </w:r>
    </w:p>
    <w:p>
      <w:r>
        <w:t xml:space="preserve">Red Arrows tekee ensi kuussa kiertueen Lähi-itään, kertoo puolustusministeriö.</w:t>
      </w:r>
    </w:p>
    <w:p>
      <w:r>
        <w:rPr>
          <w:b/>
          <w:u w:val="single"/>
        </w:rPr>
        <w:t xml:space="preserve">Asiakirjan numero 24960</w:t>
      </w:r>
    </w:p>
    <w:p>
      <w:r>
        <w:t xml:space="preserve">WH Smithin High Street -myynti laskee edelleen</w:t>
      </w:r>
    </w:p>
    <w:p>
      <w:r>
        <w:t xml:space="preserve">Tammikuun 20. päivään päättyneellä 20 viikon jaksolla High Street -myymälöiden myynti laski 5 %, ja vertailukelpoinen myynti laski 4 %, mikä vastasi odotuksia. Yhtiön mukaan tämä johtui osittain siitä, että huumoripilakirjoja myytiin vähemmän kuin viime vuonna samaan aikaan. Matkailualan kokonaismyynti kasvoi kuitenkin 7 %, ja samankaltainen myynti kasvoi 3 %. Kokonaismyynti pysyi ennallaan edellisvuoteen verrattuna ja samankaltainen myynti laski 1 % 20 viikon jaksolla. Vähittäiskauppiaiden suorituskyvyn yleisenä mittarina käytetty samankaltainen myynti ei sisällä uusien myymälöiden avausten vaikutusta. Tehokkuusohjelma Sekä High Streetin että matkamyymälöiden kuvio oli sama kuin aiemmin vuonna 2017. Konsernijohtaja Stephen Clarke sanoi: "Matkaliiketoimintamme tuottaa nyt lähes kaksi kolmasosaa konsernin vuotuisesta tuloksesta, ja jatkamme vahvaa myynnin kasvua kaikissa tärkeimmissä kanavissamme. "Tähän vaikuttivat jatkuvat investoinnit liiketoimintaan ja matkustajamäärien jatkuva kasvu lentoasemamyymälöissämme joulun aikana." Hän lisäsi, että yhtiön Ison-Britannian myymäläohjelma on aikataulussa, ja 15 uuden yksikön odotetaan avautuvan tänä vuonna. Gatwickin ja Stanstedin uudet suuret lentoasemamyymälät avattiin katsauskauden aikana, ja molemmat toimivat hyvin. Yhtiö jatkaa kustannustehokkuusohjelmaansa ja odottaa koko vuoden kustannussäästöjen olevan noin 12 miljoonaa puntaa, mikä on hieman tavoitettaan enemmän.</w:t>
      </w:r>
    </w:p>
    <w:p>
      <w:r>
        <w:rPr>
          <w:b/>
        </w:rPr>
        <w:t xml:space="preserve">Yhteenveto</w:t>
      </w:r>
    </w:p>
    <w:p>
      <w:r>
        <w:t xml:space="preserve">WH Smithin High Street -myynti on jatkanut laskuaan, mutta kirjakaupan ja paperikaupan myynti on jälleen kasvanut matkamyymälöissään.</w:t>
      </w:r>
    </w:p>
    <w:p>
      <w:r>
        <w:rPr>
          <w:b/>
          <w:u w:val="single"/>
        </w:rPr>
        <w:t xml:space="preserve">Asiakirjan numero 24961</w:t>
      </w:r>
    </w:p>
    <w:p>
      <w:r>
        <w:t xml:space="preserve">IS Afganistanissa: Yhdysvaltain erikoisjoukkojen sotilas on kuollut</w:t>
      </w:r>
    </w:p>
    <w:p>
      <w:r>
        <w:t xml:space="preserve">Sen mukaan sotilas kuoli taistellessaan IS:ää vastaan Nangarharin maakunnassa Itä-Afganistanissa. Nangarharin maakunta rajoittuu Pakistaniin, ja se on tunnettu IS:n militanttien keskuksena. Yhdysvaltain joukot ovat tehneet useita ilmaiskuja jihadistien tukikohtiin alueella. IS ilmoitti tammikuussa 2015 perustavansa Khorasan-haaraosastonsa - vanha nimi Afganistanille ja sitä ympäröiville alueille - tammikuussa 2015. Se oli ensimmäinen kerta, kun IS levisi virallisesti arabimaailman ulkopuolelle. Muutamassa viikossa ryhmä ilmestyi ainakin viiteen afganistanilaiseen maakuntaan. mukaan lukien Helmand, Zabul, Farah, Logar ja Nangarhar, yrittäen perustaa aluepesäkkeitä, joista käsin se voisi laajentua. IS Afganistanissa: Kuinka menestyksekäs ryhmä on ollut? Se oli ensimmäinen merkittävä taistelijaryhmä, joka haastoi suoraan Afganistanin Talebanin ylivallan paikallisessa kapinallisessa toiminnassa. Vaikka IS pyrki aktivoimaan taisteluväsyneitä taistelijoita, sillä oli vaikeuksia saada Afganistaniin laajaa poliittista perustaa ja odotettua kannatusta. Sen sijaan se sai vihollisia lähes kaikista, myös Afganistanin talebaneista. Vuoden 2015 alkupuoliskolla IS onnistui valtaamaan suuria alueita itäisessä Nangarharin maakunnassa. Uusi "suuri peli" Afganistanissa Islamilainen valtio -ryhmä: IS yrittää saada jalansijaa myös Pohjois-Afganistanissa, jossa se pyrkii luomaan yhteyksiä Keski-Aasian, Tšetšenian ja Kiinan uiguuritaistelijoihin. Afganistanin talebanit sekä Afganistanin ja Yhdysvaltojen ja Naton joukkojen sotilasoperaatiot ovat kuitenkin suurelta osin hävittäneet sen Etelä- ja Länsi-Afganistanista. Arviot IS:n lukumääräisestä vahvuudesta Afganistanissa vaihtelevat 1 000:sta 5 000:een.</w:t>
      </w:r>
    </w:p>
    <w:p>
      <w:r>
        <w:rPr>
          <w:b/>
        </w:rPr>
        <w:t xml:space="preserve">Yhteenveto</w:t>
      </w:r>
    </w:p>
    <w:p>
      <w:r>
        <w:t xml:space="preserve">Yhdysvaltain armeijan mukaan yhdysvaltalainen erikoisjoukkojen sotilas on saanut surmansa, kun hän suoritti operaatioita Islamilaisen valtion (IS) nimellä tunnettua ryhmää vastaan Afganistanissa.</w:t>
      </w:r>
    </w:p>
    <w:p>
      <w:r>
        <w:rPr>
          <w:b/>
          <w:u w:val="single"/>
        </w:rPr>
        <w:t xml:space="preserve">Asiakirjan numero 24962</w:t>
      </w:r>
    </w:p>
    <w:p>
      <w:r>
        <w:t xml:space="preserve">Ian Katz Newsnightin päätoimittajaksi</w:t>
      </w:r>
    </w:p>
    <w:p>
      <w:r>
        <w:t xml:space="preserve">Rippon oli Newsnightin johdossa, kun Jimmy Savilen tekemää lasten hyväksikäyttöä koskeva tutkimus lopetettiin vuoden 2011 lopulla. Katz on työskennellyt The Guardianissa vuodesta 1990 ja on nyt sen varatoimittaja. Newsnightin vt. varatoimittaja Jamie Angus on Radio 4:n Today-ohjelman uusi päätoimittaja. Katz siirtyy Newsnightissa heinäkuussa Karen O'Connorin paikalle, joka on toiminut BBC Two -ohjelman vt. päätoimittajana marraskuusta lähtien. "Olen erittäin innoissani päästessäni ohjelmaan, jota olen seurannut ja rakastanut koko aikuisikäni", Katz sanoi. "Ohjelmalla on ollut vakavia ja julkisuudessa hyvin esillä olleita ongelmia viime vuoden aikana, mutta odotan innolla, että pääsen työskentelemään erittäin lahjakkaan tiimin kanssa ja tekemään siitä jälleen maailman älykkäimmän, hienostuneimman ja jännittävimmän uutislähetyksen". Jimmy Savilen hyväksikäyttöskandaali paljastui ITV:n dokumentissa lokakuussa 2012. Pian sen jälkeen paljastui, että Newsnight oli aloittanut tutkimuksen BBC:n entisestä juontajasta, mutta luopui siitä jo alkuvaiheessa. Sen jälkeen, kun blogikirjoitus, jossa selitettiin hänen toimituksellista päätöstään lopettaa Savile-tutkimus, julkaistiin, ja siinä todettiin asiavirheitä, Ripponia pyydettiin "astumaan syrjään" tutkimuksen ajaksi. Sittemmin hän on aloittanut uuden tehtävän BBC Newsin verkkoarkiston kehittämisessä.</w:t>
      </w:r>
    </w:p>
    <w:p>
      <w:r>
        <w:rPr>
          <w:b/>
        </w:rPr>
        <w:t xml:space="preserve">Yhteenveto</w:t>
      </w:r>
    </w:p>
    <w:p>
      <w:r>
        <w:t xml:space="preserve">The Guardianin Ian Katz on nimitetty BBC Newsnightin päätoimittajaksi Peter Ripponin tilalle, joka jätti ohjelman Jimmy Savile -kriisin seurauksena.</w:t>
      </w:r>
    </w:p>
    <w:p>
      <w:r>
        <w:rPr>
          <w:b/>
          <w:u w:val="single"/>
        </w:rPr>
        <w:t xml:space="preserve">Asiakirjan numero 24963</w:t>
      </w:r>
    </w:p>
    <w:p>
      <w:r>
        <w:t xml:space="preserve">Ministerit hyväksyvät uudet huumausaineiden aiheuttamat sylkitestit kuljettajille.</w:t>
      </w:r>
    </w:p>
    <w:p>
      <w:r>
        <w:t xml:space="preserve">Sisäministeriön mukaan syljen analyysi osoittaa, onko kuljettaja käyttänyt kokaiinia tai kannabista. Jos testi on positiivinen, poliisi vie epäillyn verikokeeseen, jonka tekee lääkäri. Sisäministeriön tiedottajan mukaan teknologia on "uraauurtava". Poliisiministeri Mike Penning hyväksyi testit tällä viikolla. "Hallitus on päättänyt torjua huumausaineiden aiheuttaman uhan maanteiltä", sisäministeriön edustaja sanoi. "Huumeiden vaikutuksen alaisena rattiin istuvat vaarantavat paitsi oman henkensä, myös viattomien autoilijoiden ja heidän matkustajiensa hengen." Voimia kannustetaan käyttämään laitteita "mahdollisimman nopeasti", tiedottaja lisäsi. Liikenneministeriön mukaan huumeiden vaikutuksen alaisena ajaminen aiheuttaa vuosittain noin 200 kuolemantapausta. Maaliskuussa 2015 voimaan tulevan uuden lain mukaan on laitonta ajaa, jos tiettyjen huumeiden pitoisuus elimistössä ylittää tietyn raja-arvon. Tällä hetkellä poliisin on todistettava, että kuljettajan ajokyky oli heikentynyt huumeiden käytön vuoksi. Testiä käytetään puhalluskoelaitteen rinnalla, joka havaitsee alkoholin läsnäolon henkilön hengitysilmassa. Kokaiinin vaikutuksesta tehdyt tutkimukset osoittavat, että kuljettajien ajokyky heikkenee, kun he ovat käyttäneet huumausainetta suurina annoksina ja vieroitusoireiden aikana. Hallitus katsoo, että kannabis heikentää koordinaatiota, näköhavaintoa, jäljittämistä ja tarkkaavaisuutta.</w:t>
      </w:r>
    </w:p>
    <w:p>
      <w:r>
        <w:rPr>
          <w:b/>
        </w:rPr>
        <w:t xml:space="preserve">Yhteenveto</w:t>
      </w:r>
    </w:p>
    <w:p>
      <w:r>
        <w:t xml:space="preserve">Englannin ja Walesin poliisit saavat lähipäivinä käyttöönsä havaintopakkaukset, joilla testataan, ovatko kuljettajat käyttäneet tiettyjä laittomia huumausaineita, kun ministerit hyväksyivät niiden käytön.</w:t>
      </w:r>
    </w:p>
    <w:p>
      <w:r>
        <w:rPr>
          <w:b/>
          <w:u w:val="single"/>
        </w:rPr>
        <w:t xml:space="preserve">Asiakirjan numero 24964</w:t>
      </w:r>
    </w:p>
    <w:p>
      <w:r>
        <w:t xml:space="preserve">Tulipalon runtelema Curraghs Wildlife Park avaa uuden makiaitauksen</w:t>
      </w:r>
    </w:p>
    <w:p>
      <w:r>
        <w:t xml:space="preserve">Sähkövika aiheutti tulipalon, joka tuhosi täysin Curraghs Wildlife Parkin makiaitauksen vuonna 2018 ja tappoi kaksi pentua. Avaamalla uuden yhden hehtaarin kokoisen elinympäristön pääjohtaja Kathleen Graham sanoi olleensa "tunteellinen", mutta oli "fantastista" nähdä eläimet takaisin. 120 000 puntaa maksanut eläinsuoja rahoitettiin yleisön ja hyväntekeväisyysjärjestöjen lahjoituksilla. Siellä elää viisi eri makilajia, jotka ovat kaikki uhanalaisia tai erittäin uhanalaisia. Graham sanoi, että eläimet ja henkilökunta olivat osoittaneet "sitkeyttä" viime vuoden aikana, ja oli "hienoa nähdä, että ihmiset... ovat edelleen innostuneita takaiskuista huolimatta". Hän lisäsi, että uuden tulipalon varalta oli ryhdytty varotoimiin, kuten lämmittimien koteloimiseen palonkestävään levyyn ja rakennusten rakentamiseen metallista.</w:t>
      </w:r>
    </w:p>
    <w:p>
      <w:r>
        <w:rPr>
          <w:b/>
        </w:rPr>
        <w:t xml:space="preserve">Yhteenveto</w:t>
      </w:r>
    </w:p>
    <w:p>
      <w:r>
        <w:t xml:space="preserve">Manxin villieläinpuistoon on avattu uusi makiaita 16 kuukautta sen jälkeen, kun kaksi makia kuoli tulipalossa.</w:t>
      </w:r>
    </w:p>
    <w:p>
      <w:r>
        <w:rPr>
          <w:b/>
          <w:u w:val="single"/>
        </w:rPr>
        <w:t xml:space="preserve">Asiakirjan numero 24965</w:t>
      </w:r>
    </w:p>
    <w:p>
      <w:r>
        <w:t xml:space="preserve">Toinen murhapidätys Stechfordin kuolettavan ampumisen jälkeen</w:t>
      </w:r>
    </w:p>
    <w:p>
      <w:r>
        <w:t xml:space="preserve">Murtaza Nazir, 26, kuoli Bagshaw Roadilla Birminghamin Stechfordissa hieman ennen kello 20:00 BST 28. elokuuta. West Midlandsin poliisi ilmoitti, että poliisit ovat toimineet tietojen perusteella ja pidättäneet 28-vuotiaan miehen Sheffieldissä sijaitsevasta osoitteesta. Epäilty on viety West Midlandsissa sijaitsevaan pidätysselliin kuulusteluja varten, poliisi kertoi. Toinen mies, 22-vuotias Shamraz Khan, Poppy Grovesta, Saltleystä, on aiemmin saanut syytteen murhasta, ja hänet on vangittu. Komisario Scott Griffiths sanoi: "Tämä tutkinta jatkuu edelleen, ja uskomme, että on vielä ihmisiä, joilla on tietoja, jotka voivat auttaa meitä. "Tarvitsemme heitä ilmoittautumaan." Seuraa BBC West Midlandsia Facebookissa, Twitterissä ja Instagramissa. Lähetä juttuideasi osoitteeseen: newsonline.westmidlands@bbc.co.uk</w:t>
      </w:r>
    </w:p>
    <w:p>
      <w:r>
        <w:rPr>
          <w:b/>
        </w:rPr>
        <w:t xml:space="preserve">Yhteenveto</w:t>
      </w:r>
    </w:p>
    <w:p>
      <w:r>
        <w:t xml:space="preserve">Mies on pidätetty murhasta epäiltynä kolme kuukautta sitten tapahtuneen kuolemaan johtaneen ampumisen jälkeen.</w:t>
      </w:r>
    </w:p>
    <w:p>
      <w:r>
        <w:rPr>
          <w:b/>
          <w:u w:val="single"/>
        </w:rPr>
        <w:t xml:space="preserve">Asiakirjan numero 24966</w:t>
      </w:r>
    </w:p>
    <w:p>
      <w:r>
        <w:t xml:space="preserve">Koulujen sisäoppilaspäiviä lyhennetään viiteen Walesissa</w:t>
      </w:r>
    </w:p>
    <w:p>
      <w:r>
        <w:t xml:space="preserve">Koulujen on varattava viisi päivää vuodessa koulutukseen, ja oppilaiden on peruttava suurin osa oppitunneista näinä päivinä. Viime vuosina opettajat ovat saaneet ottaa ylimääräisiä päiviä, jos he ovat katsoneet sen tarpeelliseksi. Mutta nyt Andrews sanoi, että opettajien sopimuksissa sallittujen viiden päivän pitäisi riittää. Ministerin lausunnossa Andrews sanoi, että yhden viidestä koulutuspäivästä on keskityttävä laskutaito- ja lukutaitotyöskentelyyn. "Olisi otettava huomioon, miten ammatillisissa kehittämistoimissa otetaan huomioon tarve sisällyttää luku- ja kirjoitus- sekä laskutaito kaikkiin koulutustarjonnan osa-alueisiin", hän sanoi. "Olen tietoinen siitä, että monissa kouluissa on jo omaksuttu tällainen lähestymistapa, ja toivon, että koulut jakavat tehokkaita lähestymistapoja ammatilliseen kehitystoimintaan, jossa keskitytään luku- ja kirjoitustaitoon sekä laskutaitoon". "Aion harkita, miten parhaita käytäntöjä voidaan kerätä, jotta niitä voidaan jakaa laajemmin koulujen kesken koko Walesissa." Sally Russell, vanhempien verkkosivuston netmums.com toinen perustaja, sanoi: "Vanhemmat ovat varmasti tyytyväisiä. "Uskon, että me kaikki haluamme opettajiemme olevan mahdollisimman hyvin koulutettuja, mutta samalla se aiheuttaa ongelmia vanhemmille, jotka eivät ehkä pysty ottamaan lomaa töistä kovin helposti." Näin on kuitenkin. "Se voi olla aika hankalaa."</w:t>
      </w:r>
    </w:p>
    <w:p>
      <w:r>
        <w:rPr>
          <w:b/>
        </w:rPr>
        <w:t xml:space="preserve">Yhteenveto</w:t>
      </w:r>
    </w:p>
    <w:p>
      <w:r>
        <w:t xml:space="preserve">Walesin koulut eivät voi ottaa käyttöön ylimääräisiä sisäoppilaspäiviä ensi lukuvuonna, opetusministeri Leighton Andrews on sanonut.</w:t>
      </w:r>
    </w:p>
    <w:p>
      <w:r>
        <w:rPr>
          <w:b/>
          <w:u w:val="single"/>
        </w:rPr>
        <w:t xml:space="preserve">Asiakirjan numero 24967</w:t>
      </w:r>
    </w:p>
    <w:p>
      <w:r>
        <w:t xml:space="preserve">Julisteissa näytettiin Cliftonin kadonnutta kissaa häkkiin loukussa.</w:t>
      </w:r>
    </w:p>
    <w:p>
      <w:r>
        <w:t xml:space="preserve">Cliftonin kylässä Bristolissa nähtiin julisteita, joissa Murray-kissaa kuvailtiin "aggressiiviseksi" ja kehotettiin sen omistajaa kastroimaan se. Murrayn omistaja kertoi, että se oli RSPCA:n pelastuskissa ja että se oli jo kastroitu. Murray palasi myöhemmin kotiin, mutta hänen sanottiin olevan "arka". RSPCA sanoi suhtautuvansa "eläimiin kohdistuviin uhkauksiin hyvin vakavasti". Omistaja sanoi olevansa järkyttynyt, sillä kissa näytti "kauhuissaan". Kotiin palattuaan Murray oli "ilman ruokaa". Julisteissa, jotka oli ripustettu York Placen alueelle Cliftoniin, luki: "Jos tämä on sinun kissasi, tee oikein ja kastroi se... "Tälle kissalle ei ole sattunut mitään pahaa, mutta kissanloukku asetetaan edelleen, jotta sitä yritettäisiin pelotella." RSPCA:n tiedottaja sanoi, että jos joku aiheuttaa "tarpeetonta kärsimystä jonkun lemmikkieläimelle, hän voi saada jopa 20 000 punnan sakon tai jopa kuusi kuukautta vankeutta".</w:t>
      </w:r>
    </w:p>
    <w:p>
      <w:r>
        <w:rPr>
          <w:b/>
        </w:rPr>
        <w:t xml:space="preserve">Yhteenveto</w:t>
      </w:r>
    </w:p>
    <w:p>
      <w:r>
        <w:t xml:space="preserve">Mies, jonka lemmikkikissa katosi, suuttui, kun se oli kuvattu häkissä ja näytetty julisteissa hänen kotinsa lähellä.</w:t>
      </w:r>
    </w:p>
    <w:p>
      <w:r>
        <w:rPr>
          <w:b/>
          <w:u w:val="single"/>
        </w:rPr>
        <w:t xml:space="preserve">Asiakirjan numero 24968</w:t>
      </w:r>
    </w:p>
    <w:p>
      <w:r>
        <w:t xml:space="preserve">Poliisin valvontaviranomainen tutkii ampuma-aseiden käyttöä Arbroathin ratsiassa</w:t>
      </w:r>
    </w:p>
    <w:p>
      <w:r>
        <w:t xml:space="preserve">Ajoneuvojen renkaiden tyhjennyspatruunoita käytettiin kahden ajoneuvon pysäyttämiseen viiden miehen pidätyksen yhteydessä 12. helmikuuta. Poliisin tutkinta- ja valvontakomissaari (PIRC) totesi, että kaksi ajoneuvoa vaurioitui välikohtauksen aikana, mutta kukaan yleisöstä ei loukkaantunut. Raportti toimitetaan apulaispoliisipäällikölle. Viisi miestä saapui tämän jälkeen Forfar Sheriff Courtiin 15. helmikuuta Carnoustiessa tapahtuneen pankkiautomaattivarkauden yhteydessä. Miesten, jotka ovat kaikki Birminghamin ja Liverpoolin alueelta, väitetään varastaneen auton Arbroathissa sijaitsevasta osoitteesta, murtautuneen Co-op-myymälään Carnoustien Barry Streetillä ja varastaneen pankkiautomaatin. Yhden miehistä väitetään myös ajaneen varastetulla autolla, jossa oli väärät rekisterikilvet, ja ajaneen toistuvasti päin toista autoa Westway Retail Parkissa Arbroathissa, kun poliisi seisoi ajoneuvon takana. Kaikki viisi miestä vangittiin, ja tapauksen tutkintaa jatkettiin.</w:t>
      </w:r>
    </w:p>
    <w:p>
      <w:r>
        <w:rPr>
          <w:b/>
        </w:rPr>
        <w:t xml:space="preserve">Yhteenveto</w:t>
      </w:r>
    </w:p>
    <w:p>
      <w:r>
        <w:t xml:space="preserve">Skotlannin poliisin valvontaviranomainen tutkii poliisien ampuma-aseiden käyttöä McDonald's-ravintolan ulkopuolella Arbroathissa suoritetussa operaatiossa.</w:t>
      </w:r>
    </w:p>
    <w:p>
      <w:r>
        <w:rPr>
          <w:b/>
          <w:u w:val="single"/>
        </w:rPr>
        <w:t xml:space="preserve">Asiakirjan numero 24969</w:t>
      </w:r>
    </w:p>
    <w:p>
      <w:r>
        <w:t xml:space="preserve">Hämähäkki nimetty The Very Hungry Caterpillar -kirjailija Eric Carlen mukaan.</w:t>
      </w:r>
    </w:p>
    <w:p>
      <w:r>
        <w:t xml:space="preserve">Luonnontieteilijä Stefan Obenauer löysi pörriäisen hongkongilaisesta puistosta ja otti yhteyttä Manchesterin museon tohtori Dmitri Logunoviin, joka pyysi apua sen tunnistamisessa. Hämähäkkiasiantuntijan todettua, että se oli aiemmin tuntematon, sille annettiin nimi Uroballus carlei, koska se muistuttaa Eric Carlen hahmoa. Carlen kirja julkaistiin ensimmäisen kerran vuonna 1969, ja sitä on myyty maailmanlaajuisesti miljoonia kappaleita. Museon tiedottaja sanoi, että hongkongilainen lepidopteristi oli vahvistanut, että alueella, josta hämähäkki löydettiin, asuu koilaji, jolla on ruskeita, harjakarvaisia toukkia, joita Uroballus carlei oli todennäköisesti kehittynyt jäljittelemään. Hän lisäsi, että toisin kuin Carlen toukka, se ei syö suklaakakkua, juustoa, salamia tai tikkareita vaan pieniä hyönteisiä, kuten kärpäsiä ja ötököitä. Tohtori Logunov sanoi, että hyppyhämähäkit "kuuluvat maapallon monimuotoisimpiin hämähäkkiryhmiin, joita on kuvattu maailmanlaajuisesti yli 6 100 lajia", ja että ne "ovat erityisen merkittäviä monimutkaisen kosiskelukäyttäytymisensä vuoksi".</w:t>
      </w:r>
    </w:p>
    <w:p>
      <w:r>
        <w:rPr>
          <w:b/>
        </w:rPr>
        <w:t xml:space="preserve">Yhteenveto</w:t>
      </w:r>
    </w:p>
    <w:p>
      <w:r>
        <w:t xml:space="preserve">Hyppivä hämähäkki on nimetty Eric Carlen, Erittäin nälkäinen toukka -lastenkirjan kirjoittajan mukaan.</w:t>
      </w:r>
    </w:p>
    <w:p>
      <w:r>
        <w:rPr>
          <w:b/>
          <w:u w:val="single"/>
        </w:rPr>
        <w:t xml:space="preserve">Asiakirjan numero 24970</w:t>
      </w:r>
    </w:p>
    <w:p>
      <w:r>
        <w:t xml:space="preserve">Pembrokeshiren yökatuvalojen sammutus alkaa</w:t>
      </w:r>
    </w:p>
    <w:p>
      <w:r>
        <w:t xml:space="preserve">Fishguardin ja Goodwickin alueilla säädetään noin 600 katuvaloa tulevien viikkojen aikana. Useat Walesin kunnat sammuttavat katuvaloja öisin, mutta liikenneturvallisuusryhmät ovat arvostelleet sitä. Pembrokeshiren kunnanvaltuusto ilmoitti, että valot, joissa on turvallisuusongelmia, kuten kaupunkien keskustoissa, pysyvät päällä. Se sanoi, että yhtäkään maakunnan 16 250 katuvalosta ei sammuteta pysyvästi. Valtuusto sanoi, että siirto vähentäisi sen hiilijalanjälkeä ja säästäisi ainakin 200 000 puntaa vuodessa energialaskuissa. Naapurikunta Ceredigionin kunta on jo alkanut sammuttaa katuvalojaan puolenyön jälkeen, ja Carmarthenshire aikoo tehdä samoin.</w:t>
      </w:r>
    </w:p>
    <w:p>
      <w:r>
        <w:rPr>
          <w:b/>
        </w:rPr>
        <w:t xml:space="preserve">Yhteenveto</w:t>
      </w:r>
    </w:p>
    <w:p>
      <w:r>
        <w:t xml:space="preserve">Pembrokeshiren kunnanvaltuusto aloittaa ensimmäisen vaiheen, jossa 14 000 katuvaloa sammutetaan keskiyöstä klo 05.30 asti.</w:t>
      </w:r>
    </w:p>
    <w:p>
      <w:r>
        <w:rPr>
          <w:b/>
          <w:u w:val="single"/>
        </w:rPr>
        <w:t xml:space="preserve">Asiakirjan numero 24971</w:t>
      </w:r>
    </w:p>
    <w:p>
      <w:r>
        <w:t xml:space="preserve">Itä-Yorkshiren uusi lippu paljastettiin Beverley Minsterissä.</w:t>
      </w:r>
    </w:p>
    <w:p>
      <w:r>
        <w:t xml:space="preserve">Voittajakuvassa on valkoinen ruusu sinisellä ja vihreällä pohjalla. Se valittiin kuuden mallin joukosta yleisöäänestyksen perusteella. Lipun suunnittelivat isä ja poika Trevor ja Thomas Appleton Kirkburnista, Driffieldin läheltä. Kilpailun takana ollut Andy Strangeway sanoi: "Kyse on brändin rakentamisesta, meidän on esitettävä, keitä olemme". Strangeway, joka kuvailee itseään kampanjoijaksi ja seikkailijaksi, sanoi aikovansa kantaa juuri suunniteltua lippua piirikunnan rajojen ympäri elokuussa järjestettävän kävelyretken aikana. Strangewayn mukaan lippu on rekisteröity Yhdistyneen kuningaskunnan lippurekisteriin. Yorkshiren virallisessa lipussa on jo valkoinen ruusu sinisellä pohjalla.</w:t>
      </w:r>
    </w:p>
    <w:p>
      <w:r>
        <w:rPr>
          <w:b/>
        </w:rPr>
        <w:t xml:space="preserve">Yhteenveto</w:t>
      </w:r>
    </w:p>
    <w:p>
      <w:r>
        <w:t xml:space="preserve">Itä-Yorkshireä edustava uusi lippu on paljastettu ja liehutettu Beverley Minsterissä.</w:t>
      </w:r>
    </w:p>
    <w:p>
      <w:r>
        <w:rPr>
          <w:b/>
          <w:u w:val="single"/>
        </w:rPr>
        <w:t xml:space="preserve">Asiakirjan numero 24972</w:t>
      </w:r>
    </w:p>
    <w:p>
      <w:r>
        <w:t xml:space="preserve">Leedsin toinen uusi pysäköinti- ja kyytipaikka saa vihreää valoa.</w:t>
      </w:r>
    </w:p>
    <w:p>
      <w:r>
        <w:t xml:space="preserve">Temple Green Roadin varrella, Aire Valley Enterprise Zone -alueella sijaitseva alue on kaupungin toinen uusi pysäköinti- ja kyyditysjärjestelmä. Elland Roadilla sijaitseva 800-paikkainen laitos avattiin kesäkuussa. Leedsin kaupunginvaltuuston mukaan uuden pysäköintialueen odotetaan olevan toiminnassa vuonna 2016, ja bussit kulkevat kaupungin keskustaan 15 minuutin välein. Viranomaisen mukaan järjestelmä olisi yksi ensimmäisistä, jota rahoitetaan huhtikuussa perustetun West Yorkshire Combined Authorityn liikennerahaston varoista. Kaupungin pohjoispuolella King Lanella on myös pieni park and ride -alue.</w:t>
      </w:r>
    </w:p>
    <w:p>
      <w:r>
        <w:rPr>
          <w:b/>
        </w:rPr>
        <w:t xml:space="preserve">Yhteenveto</w:t>
      </w:r>
    </w:p>
    <w:p>
      <w:r>
        <w:t xml:space="preserve">Suunnittelulupa on myönnetty 8,5 miljoonan punnan suuruiselle 1000-paikkaiselle parkkipaikalle Leedsissä.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docId:B96B0EA875A79EAAC5CFE4E5D52D8BA7</keywords>
  <dc:description>generated by python-docx</dc:description>
  <lastModifiedBy/>
  <revision>1</revision>
  <dcterms:created xsi:type="dcterms:W3CDTF">2013-12-23T23:15:00.0000000Z</dcterms:created>
  <dcterms:modified xsi:type="dcterms:W3CDTF">2013-12-23T23:15:00.0000000Z</dcterms:modified>
  <category/>
</coreProperties>
</file>